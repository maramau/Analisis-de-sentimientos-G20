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@ArcticFantasy Casi me habría ofendido por esto si realmente te hubiera chasqueado</w:t>
      </w:r>
    </w:p>
    <w:p>
      <w:r>
        <w:t xml:space="preserve">@IllinoisLoyalty ese juego de Rutgers fue una abominación. Una afrenta a Dios y al hombre. No debemos volver a hablar de ello.</w:t>
      </w:r>
    </w:p>
    <w:p>
      <w:r>
        <w:t xml:space="preserve">@CozanGaming eso es lo que preguntó Lisa antes de empezar a rabiar conmigo, '¿te puedo llamar?' jejeje</w:t>
      </w:r>
    </w:p>
    <w:p>
      <w:r>
        <w:t xml:space="preserve">A veces me enojo por algo tan minúsculo que trato de arruinar la vida de alguien no como perder su trabajo como conseguir que en la prisión federal</w:t>
      </w:r>
    </w:p>
    <w:p>
      <w:r>
        <w:t xml:space="preserve">A veces me enojo por algo tan minúsculo que trato de arruinar la vida de alguien no como perder su trabajo como conseguir que en la prisión federal #anger</w:t>
      </w:r>
    </w:p>
    <w:p>
      <w:r>
        <w:t xml:space="preserve">Creo que @Sam_Canaday y @KYLEJDOWSON deben estar trabajando como yo y @dowson_brady porque no tengo ningún video de snap chat hoy</w:t>
      </w:r>
    </w:p>
    <w:p>
      <w:r>
        <w:t xml:space="preserve">Mis ojos se han dilatado. Ahora mismo odio el mundo con la rabia de mil dragones ardientes. Necesito un trago.</w:t>
      </w:r>
    </w:p>
    <w:p>
      <w:r>
        <w:t xml:space="preserve">@huwellwell ¡Uno elegido por los miembros del CLP! Los escaños de diputado no son para que la gente reparta a sus compañeros, nosotros elegimos a los candidatos. #fuming</w:t>
      </w:r>
    </w:p>
    <w:p>
      <w:r>
        <w:t xml:space="preserve">@huwellwell ¡Uno elegido por los miembros del CLP! Los escaños de diputado no son para que la gente reparta a sus compañeros, nosotros elegimos a los candidatos.</w:t>
      </w:r>
    </w:p>
    <w:p>
      <w:r>
        <w:t xml:space="preserve">@Yoshi_OnoChin pueden por favor no hacer jugar a los jugadores canadienses con los estadounidenses, ese lag es atroz. #fixthisgame #trash #sfvrefund</w:t>
      </w:r>
    </w:p>
    <w:p>
      <w:r>
        <w:t xml:space="preserve">@DailyMirror me encanta como no hay indignación porque es un hombre blanco pero si fuera un hombre negro ellos BLM estarían encima sin importar la razón</w:t>
      </w:r>
    </w:p>
    <w:p>
      <w:r>
        <w:t xml:space="preserve">Yo siendo en mi decano realmente el ahorro de un montón de ppl, bc no chasquido nomore y tomar tanto de mí..</w:t>
      </w:r>
    </w:p>
    <w:p>
      <w:r>
        <w:t xml:space="preserve">Lo siento chicos, no tengo ni idea de a qué hora estaré en la cámara mañana, pero os mantendré informados. #fuming</w:t>
      </w:r>
    </w:p>
    <w:p>
      <w:r>
        <w:t xml:space="preserve">Lo siento chicos, no tengo ni idea de a qué hora estaré en la cámara mañana, pero os mantendré informados.</w:t>
      </w:r>
    </w:p>
    <w:p>
      <w:r>
        <w:t xml:space="preserve">¿Soy yo, o Ding lleva la mirada de un hombre que acaba de encontrar a su archienemigo en la cama con su señora? #angryman</w:t>
      </w:r>
    </w:p>
    <w:p>
      <w:r>
        <w:t xml:space="preserve">Soy yo, o Ding lleva la mirada de un hombre que acaba de encontrar a su archienemigo en la cama con su señora? #enfadado# ceño fruncido</w:t>
      </w:r>
    </w:p>
    <w:p>
      <w:r>
        <w:t xml:space="preserve">@__NETFLIXNCHILL Yo me tiro con Madden mucho más fuerte</w:t>
      </w:r>
    </w:p>
    <w:p>
      <w:r>
        <w:t xml:space="preserve">@TrussElise Obama debe estar echando humo.. lol</w:t>
      </w:r>
    </w:p>
    <w:p>
      <w:r>
        <w:t xml:space="preserve">Odio cuando los chicos no pueden controlar su ira 🙃🙃</w:t>
      </w:r>
    </w:p>
    <w:p>
      <w:r>
        <w:t xml:space="preserve">[@HedgehogDylan] *frunce el ceño un poco, cruzando los brazos* "¿Por qué cada vez que necesito ayuda alguien espera un poco?</w:t>
      </w:r>
    </w:p>
    <w:p>
      <w:r>
        <w:t xml:space="preserve">Literalmente, echando humo, joder.</w:t>
      </w:r>
    </w:p>
    <w:p>
      <w:r>
        <w:t xml:space="preserve">@TrueAggieFan ¡Oh, así que ahí es donde estaba Brian! ¿Dónde estaba mi invitación?</w:t>
      </w:r>
    </w:p>
    <w:p>
      <w:r>
        <w:t xml:space="preserve">@TrueAggieFan ¡Oh, así que ahí es donde estaba Brian! ¿Dónde estaba mi invitación? #ofendido</w:t>
      </w:r>
    </w:p>
    <w:p>
      <w:r>
        <w:t xml:space="preserve">@DxfyingGrxvity - frustración, mirando a Elphaba con el ceño fruncido de agravio. Su voz aguda crecía cada vez más...</w:t>
      </w:r>
    </w:p>
    <w:p>
      <w:r>
        <w:t xml:space="preserve">Es la época más mágica del año......Se anuncia la fiesta de Navidad y comienza la #furia. Hay que amar a los millennials de Silicon Valley.</w:t>
      </w:r>
    </w:p>
    <w:p>
      <w:r>
        <w:t xml:space="preserve">@LaureEve Estoy sentada aquí envuelta en una manta mullida, con el incienso encendido, escuchando a Bon Iver y bebiendo vino caliente. Estoy allí.</w:t>
      </w:r>
    </w:p>
    <w:p>
      <w:r>
        <w:t xml:space="preserve">@RevTrevK @Wolfman93011 @Daraidernation @EROCKhd Quita el 2k los números en madden son bajos y han bajado y la gente está descontenta</w:t>
      </w:r>
    </w:p>
    <w:p>
      <w:r>
        <w:t xml:space="preserve">No tendría #problemas de ira.....si ella no tuviera #problemas de mentira.....piensa en eso. #pow #lies #confusión</w:t>
      </w:r>
    </w:p>
    <w:p>
      <w:r>
        <w:t xml:space="preserve">@isthataspider @dhodgs ¡Pelearé con este tipo! ¡No insultes así a los leones! Pero en serio como que son.Desperdiciaron algunos de los mejores jugadores</w:t>
      </w:r>
    </w:p>
    <w:p>
      <w:r>
        <w:t xml:space="preserve">Todo el mundo habla de 'el primer día del otoño' pero el verano del 16 nunca va a morir #revenge @Drake</w:t>
      </w:r>
    </w:p>
    <w:p>
      <w:r>
        <w:t xml:space="preserve">La rabia se ha calmado.</w:t>
      </w:r>
    </w:p>
    <w:p>
      <w:r>
        <w:t xml:space="preserve">Ananya cogió una biblia, la abrió, empezó a leer y dijo: "¿Dónde se habla de quemar a la gente?</w:t>
      </w:r>
    </w:p>
    <w:p>
      <w:r>
        <w:t xml:space="preserve">Todo lo que Brian hace es dormir y agravarme</w:t>
      </w:r>
    </w:p>
    <w:p>
      <w:r>
        <w:t xml:space="preserve">@komal_sidhnani cierto...\N¡Ellos están ardiendo con el placer de los demás!\N-En el amor verdadero la felicidad está en todas partes _😃</w:t>
      </w:r>
    </w:p>
    <w:p>
      <w:r>
        <w:t xml:space="preserve">@pbhushan1 @IndianExpress así que en tu opinión ¿es este el peor gobierno de Delhi? #acrid #bitter #hypocrisy</w:t>
      </w:r>
    </w:p>
    <w:p>
      <w:r>
        <w:t xml:space="preserve">@pbhushan1 @IndianExpress así que en tu opinión ¿es este el peor gobierno de Delhi? #acrid #hypocrisy</w:t>
      </w:r>
    </w:p>
    <w:p>
      <w:r>
        <w:t xml:space="preserve">vivo y muero por que la luna de miel de mchanzo se estrelle y arda en el momento en que se muden juntos</w:t>
      </w:r>
    </w:p>
    <w:p>
      <w:r>
        <w:t xml:space="preserve">Por primera vez en mi carrera en Madden acabo de crear una cuenta de granja. Debería hacer el MOTM mucho más fácil</w:t>
      </w:r>
    </w:p>
    <w:p>
      <w:r>
        <w:t xml:space="preserve">@LeonWobYP b***er off. NCFC es un partido de rencor :)</w:t>
      </w:r>
    </w:p>
    <w:p>
      <w:r>
        <w:t xml:space="preserve">Podría irse y agravar a Bae</w:t>
      </w:r>
    </w:p>
    <w:p>
      <w:r>
        <w:t xml:space="preserve">Más real que nunca, implacable que nunca, inevitable que gane.</w:t>
      </w:r>
    </w:p>
    <w:p>
      <w:r>
        <w:t xml:space="preserve">Kik para intercambiar, divertirse o conversar (kik: youraffair) #kik #kikme #messageme #textme #pics #trade #tradepics #dm #bored</w:t>
      </w:r>
    </w:p>
    <w:p>
      <w:r>
        <w:t xml:space="preserve">Kik para intercambiar, divertirse o conversar (kik: youraffair) #kik #kikme #messageme #textme #pics #tradepics #dm #snap #bored</w:t>
      </w:r>
    </w:p>
    <w:p>
      <w:r>
        <w:t xml:space="preserve">Estás tan sediento de la oportunidad de estar en desacuerdo con la izquierda, que ni siquiera te das cuenta cuando algo es una afrenta a tu plataforma intolerante.</w:t>
      </w:r>
    </w:p>
    <w:p>
      <w:r>
        <w:t xml:space="preserve">S / O a la chica que acaba de golpear mi coche ... no sólo tuvo suerte w / sin rasguño, sino también de ser librado de la ira de Kait🙃 privado de sueño</w:t>
      </w:r>
    </w:p>
    <w:p>
      <w:r>
        <w:t xml:space="preserve">@LiamCannon1 Está demasiado enfadado para escribir bien... ¡Ja, ja!</w:t>
      </w:r>
    </w:p>
    <w:p>
      <w:r>
        <w:t xml:space="preserve">#oow16 #estando decente la nueva canción</w:t>
      </w:r>
    </w:p>
    <w:p>
      <w:r>
        <w:t xml:space="preserve">Ok se frotó las manos 5 veces antes de tratar de ponerlas.\N-Ellas #quemadas \N-AúnMásCiego asustó accidentalmente al #gato mientras #chillaba</w:t>
      </w:r>
    </w:p>
    <w:p>
      <w:r>
        <w:t xml:space="preserve">Acabo de entrar en #pottermore y me han clasificado en HUFFLEPUFF 😡😡😡 #fuming</w:t>
      </w:r>
    </w:p>
    <w:p>
      <w:r>
        <w:t xml:space="preserve">Acabo de entrar en #pottermore y me han clasificado en HUFFLEPUFF 😡😡😡</w:t>
      </w:r>
    </w:p>
    <w:p>
      <w:r>
        <w:t xml:space="preserve">@reluctantnicko No preguntes, no te lo darán. Disculpa si te he ofendido. Con todo el respeto Alan, creo que te han dado información falsa.</w:t>
      </w:r>
    </w:p>
    <w:p>
      <w:r>
        <w:t xml:space="preserve">Echo de menos a mi abuela cantando Rawhide, con su profundo gruñido de barítono.</w:t>
      </w:r>
    </w:p>
    <w:p>
      <w:r>
        <w:t xml:space="preserve">Tener un bebé que nace demasiado pronto es un #cambio de vida 6 años después y parece que fue ayer #triste #feliz #enfadado #montaña rusa emocional</w:t>
      </w:r>
    </w:p>
    <w:p>
      <w:r>
        <w:t xml:space="preserve">Tener un bebé que nace demasiado pronto es un #cambio de vida 6 años después y parece que fue ayer #triste #feliz #montaña rusa emocional</w:t>
      </w:r>
    </w:p>
    <w:p>
      <w:r>
        <w:t xml:space="preserve">@UKBlogAwards @ModishMale Yo siempre sería honesto pero es genial retroalimentar la opinión a la marca - no quiero ofenderlos #BlogHour</w:t>
      </w:r>
    </w:p>
    <w:p>
      <w:r>
        <w:t xml:space="preserve">@fluffysoftlouis no no. Insisto en que primero me des tu mejor insulto</w:t>
      </w:r>
    </w:p>
    <w:p>
      <w:r>
        <w:t xml:space="preserve">@SSheil casualmente vio anoche La redada de Ulzana, un cine brutalmente indignado.</w:t>
      </w:r>
    </w:p>
    <w:p>
      <w:r>
        <w:t xml:space="preserve">@RealJamesWoods @KennyCoble lo más triste de todo este lío es que todo este #enfado está #maldirigido deberían marchar a la #CasaBlanca</w:t>
      </w:r>
    </w:p>
    <w:p>
      <w:r>
        <w:t xml:space="preserve">Nota para uno mismo ~ Deja de reírte de las cosas que te ofenden, está bien enfadarse con la gente \n#NNNNOTA PARA UNO MISMO #ofendido #enfadado #enfadado</w:t>
      </w:r>
    </w:p>
    <w:p>
      <w:r>
        <w:t xml:space="preserve">Creo que nuestra defensa aquí en USC está jugando bien, sólo tenemos que arreglar algunas cosas en la ofensiva y podemos ganar el PAC 12 este año'</w:t>
      </w:r>
    </w:p>
    <w:p>
      <w:r>
        <w:t xml:space="preserve">Comerme el culo' ya no es un insulto</w:t>
      </w:r>
    </w:p>
    <w:p>
      <w:r>
        <w:t xml:space="preserve">Ahora las tallas S, XS (incluso a veces la XXS) son demasiado grandes. Queridos imbéciles corporativos, Lituania no necesitaba esto. #rant #angry</w:t>
      </w:r>
    </w:p>
    <w:p>
      <w:r>
        <w:t xml:space="preserve">Ahora las tallas S, XS (incluso a veces la XXS) son demasiado grandes. Queridos imbéciles corporativos, Lituania no necesitaba esto. #rant</w:t>
      </w:r>
    </w:p>
    <w:p>
      <w:r>
        <w:t xml:space="preserve">@MaddenFreestyle Enciendo el juego queriendo jugar al madden, y antes de cargar un juego lo apago ahora.</w:t>
      </w:r>
    </w:p>
    <w:p>
      <w:r>
        <w:t xml:space="preserve">@marcavis @AntisocialJW2 Siempre he sido fogoso, pero nunca radical.</w:t>
      </w:r>
    </w:p>
    <w:p>
      <w:r>
        <w:t xml:space="preserve">Enfadarse porque Jimmy Carr afirmó que Bilbo Bolsón fue a Mordor en 8 de cada 10 gatos hace Countdown. Conoce a tu Bolsón, amigo.</w:t>
      </w:r>
    </w:p>
    <w:p>
      <w:r>
        <w:t xml:space="preserve">La ira, el resentimiento y el odio son los destructores de tu fortuna hoy.</w:t>
      </w:r>
    </w:p>
    <w:p>
      <w:r>
        <w:t xml:space="preserve">La ira, el resentimiento y el odio son los destructores de tu fortuna hoy".</w:t>
      </w:r>
    </w:p>
    <w:p>
      <w:r>
        <w:t xml:space="preserve">Si paso aunque sea 5 minutos contigo y ya me irritas te voy a putear en serio hasta que te calles</w:t>
      </w:r>
    </w:p>
    <w:p>
      <w:r>
        <w:t xml:space="preserve">Sting es demasiado serio para escucharlo de madrugada.</w:t>
      </w:r>
    </w:p>
    <w:p>
      <w:r>
        <w:t xml:space="preserve">Sting es demasiado serio para escuchar de madrugada. #sting</w:t>
      </w:r>
    </w:p>
    <w:p>
      <w:r>
        <w:t xml:space="preserve">Sólo ver la cara de Alex Revells me enfada</w:t>
      </w:r>
    </w:p>
    <w:p>
      <w:r>
        <w:t xml:space="preserve">@HomeSwapperteam Pasé meses organizando el intercambio, nuevos trabajos, etc, ahora he descubierto que ella me ha estado llevando a un baile alegre. #fumando con ella</w:t>
      </w:r>
    </w:p>
    <w:p>
      <w:r>
        <w:t xml:space="preserve">@danbloom1 cuidado con la furia de un rey débil</w:t>
      </w:r>
    </w:p>
    <w:p>
      <w:r>
        <w:t xml:space="preserve">@DJ_JeanFranko ¡¡¡gruñe!!!</w:t>
      </w:r>
    </w:p>
    <w:p>
      <w:r>
        <w:t xml:space="preserve">(Sam) Ley de Brown: Nunca ofendas a la gente con estilo cuando puedes fingirlo, tienes que rompernos en esta Isla.</w:t>
      </w:r>
    </w:p>
    <w:p>
      <w:r>
        <w:t xml:space="preserve">@FluDino ¡Empezó el evento! todos se preparan para viajar al lago de la rabia, donde todo brilla</w:t>
      </w:r>
    </w:p>
    <w:p>
      <w:r>
        <w:t xml:space="preserve">@TrevorHMoore @paget_old En Escocia, los derechistas son los antinacionalistas más rabiosos. Los socialistas están mayoritariamente a favor.</w:t>
      </w:r>
    </w:p>
    <w:p>
      <w:r>
        <w:t xml:space="preserve">@Jen_ny69 ¡La gente siempre se va a ofender la situación de cada uno es diferente! El hecho de tener hijos no significa que tengamos que conformarnos</w:t>
      </w:r>
    </w:p>
    <w:p>
      <w:r>
        <w:t xml:space="preserve">@gayla_weeks1 Intento que mi enfado no se filtre en las reseñas, pero me molesta que me hagan perder el tiempo con libros así. El tiempo es precioso.</w:t>
      </w:r>
    </w:p>
    <w:p>
      <w:r>
        <w:t xml:space="preserve">Espero que mi prisa no ofenda a nadie</w:t>
      </w:r>
    </w:p>
    <w:p>
      <w:r>
        <w:t xml:space="preserve">Acabo de ver "Django Unchained". Otros pueden fruncir el ceño, pero yo me regocijo. 2/5</w:t>
      </w:r>
    </w:p>
    <w:p>
      <w:r>
        <w:t xml:space="preserve">Lol pequeñas cosas como que me hacen tan enojado x</w:t>
      </w:r>
    </w:p>
    <w:p>
      <w:r>
        <w:t xml:space="preserve">En el punto en el que hoy si alguien me dice algo remotamente amable, una catarata me saldrá de los ojos</w:t>
      </w:r>
    </w:p>
    <w:p>
      <w:r>
        <w:t xml:space="preserve">@CorningFootball ES DÍA DE JUEGO!!!!      T MENOS 14:30 #intransigente</w:t>
      </w:r>
    </w:p>
    <w:p>
      <w:r>
        <w:t xml:space="preserve">Este juego me ha cabreado más que ningún otro este año. Me hierve la sangre. Es hora de apagarlo! #STLCards</w:t>
      </w:r>
    </w:p>
    <w:p>
      <w:r>
        <w:t xml:space="preserve">@spamvicious Acabo de descubrir que es Candice y no Candace. Puede hacer todos los pucheros que quiera por mí 😍.</w:t>
      </w:r>
    </w:p>
    <w:p>
      <w:r>
        <w:t xml:space="preserve">@moocowward @mrsajhargreaves @Melly77 @GaryBarlow si no puede venir a los 60 años de mi madre después de 25k tweets entonces por qué debería yo 🙈 #soreloser</w:t>
      </w:r>
    </w:p>
    <w:p>
      <w:r>
        <w:t xml:space="preserve">@moocowward @mrsajhargreaves @Melly77 @GaryBarlow si no puede venir a los 60 años de mi madre después de 25k tweets entonces por qué debería yo 🙈 #amargo #soreloser</w:t>
      </w:r>
    </w:p>
    <w:p>
      <w:r>
        <w:t xml:space="preserve">Quiero ir a casa y concentrarme en este juego. No quiero rabiar en absoluto</w:t>
      </w:r>
    </w:p>
    <w:p>
      <w:r>
        <w:t xml:space="preserve">@virginmedia Me han desconectado mientras estaba de vacaciones 😤 pero no me cambio de casa hasta el 1 de octubre 🤔 #furioso</w:t>
      </w:r>
    </w:p>
    <w:p>
      <w:r>
        <w:t xml:space="preserve">@virginmedia Me han desconectado mientras estaba de vacaciones 😤 pero no me cambio de casa hasta el 1 de octubre 🤔</w:t>
      </w:r>
    </w:p>
    <w:p>
      <w:r>
        <w:t xml:space="preserve">Quiero verte sonreír No quiero verte fruncir el ceño</w:t>
      </w:r>
    </w:p>
    <w:p>
      <w:r>
        <w:t xml:space="preserve">@shae_caitlin su rabia en la carretera me da ansiedad.</w:t>
      </w:r>
    </w:p>
    <w:p>
      <w:r>
        <w:t xml:space="preserve">@eMilsOnWheels estoy furioso 😩😩😩</w:t>
      </w:r>
    </w:p>
    <w:p>
      <w:r>
        <w:t xml:space="preserve">@EtherealMystic_ Ella estaba ganando esta guerra que se había desatado dentro de su mente. El deseo y el amor todo rodando en algo que él -</w:t>
      </w:r>
    </w:p>
    <w:p>
      <w:r>
        <w:t xml:space="preserve">Le van a dar a esta perra de la policía KKk la sentencia mínima..just wattch #angry</w:t>
      </w:r>
    </w:p>
    <w:p>
      <w:r>
        <w:t xml:space="preserve">Van a dar a esta perra policía KKk la sentencia mínima... sólo wattch</w:t>
      </w:r>
    </w:p>
    <w:p>
      <w:r>
        <w:t xml:space="preserve">Me acaban de asesinar en madden. 🤕</w:t>
      </w:r>
    </w:p>
    <w:p>
      <w:r>
        <w:t xml:space="preserve">Mi sobrino ve que tengo el ceño fruncido y me dice "¡eres hermosa!"😢💞😩</w:t>
      </w:r>
    </w:p>
    <w:p>
      <w:r>
        <w:t xml:space="preserve">@CUTEFUNNYANIMAL @luvcaps19 El perro de mi hermana hace esto. Creo que es porque sabe que va a provocar una reacción</w:t>
      </w:r>
    </w:p>
    <w:p>
      <w:r>
        <w:t xml:space="preserve">nuevo video de madden 16 iba a estar subido pero xbox esta siendo un ahole y no pasa 🙄🙄 #struggles</w:t>
      </w:r>
    </w:p>
    <w:p>
      <w:r>
        <w:t xml:space="preserve">La animosidad hacia Hillary viene de las teorías conspirativas y la percepción, la animosidad hacia Trump se basa en lo que dice y hace.</w:t>
      </w:r>
    </w:p>
    <w:p>
      <w:r>
        <w:t xml:space="preserve">Yay bmth canceló el show de Melbourne fanfuckingtastic acaba de perder un día de pago y los honorarios del hotel no feliz atm #sad #angry</w:t>
      </w:r>
    </w:p>
    <w:p>
      <w:r>
        <w:t xml:space="preserve">Yay bmth canceló el show de Melbourne fanfuckingtastic acaba de perder un día de pago y los honorarios del hotel no feliz atm #sad</w:t>
      </w:r>
    </w:p>
    <w:p>
      <w:r>
        <w:t xml:space="preserve">Veo a Amyah hacer berrinches cuando se enoja por algo y estoy como maldita sea esa soy yo y no puedo hacer otra cosa que reírme 😅</w:t>
      </w:r>
    </w:p>
    <w:p>
      <w:r>
        <w:t xml:space="preserve">@crystaldiamondo imposible de decir. Solo queda esperar que no vuelva a desencadenar su lado feroz sin querer. El infierno no tiene furia...</w:t>
      </w:r>
    </w:p>
    <w:p>
      <w:r>
        <w:t xml:space="preserve">@SportingTommo @ASFCofficial no hay duda de que vamos a pasar apuros este año. Pero momentos como el de Payet nos quitan el hipo.</w:t>
      </w:r>
    </w:p>
    <w:p>
      <w:r>
        <w:t xml:space="preserve">El autocorrector cambia ''em'' por ''me'' lo cual me molesta mucho</w:t>
      </w:r>
    </w:p>
    <w:p>
      <w:r>
        <w:t xml:space="preserve">Candice en great british bake off con ese puchero me hace la cabeza 👊🏻🙄</w:t>
      </w:r>
    </w:p>
    <w:p>
      <w:r>
        <w:t xml:space="preserve">El escarnio y la furia de los laboristas no hacen nada para abordar la detención de larga duración y la necesidad de reasentar a los solicitantes de asilo de #manus y #Nauru</w:t>
      </w:r>
    </w:p>
    <w:p>
      <w:r>
        <w:t xml:space="preserve">ENORMES FELICITACIONES A NICOLE POR GANAR GRAN HERMANO 18! @BBNicole #BB18 sorry not sorry #bitter #bbmichelle</w:t>
      </w:r>
    </w:p>
    <w:p>
      <w:r>
        <w:t xml:space="preserve">ENORMES FELICITACIONES A NICOLE POR GANAR GRAN HERMANO 18! @BBNicole #BB18 sorry not sorry #bbmichelle</w:t>
      </w:r>
    </w:p>
    <w:p>
      <w:r>
        <w:t xml:space="preserve">Fast and furious 6 este lunes 10 pm en mbc 2 😍😍😍😍😍😍😍</w:t>
      </w:r>
    </w:p>
    <w:p>
      <w:r>
        <w:t xml:space="preserve">No lo siento por esa ráfaga de spam anti #Allo, que se joda cualquier app de mensajería que se lance en 2016, sin encriptación activada por defecto.</w:t>
      </w:r>
    </w:p>
    <w:p>
      <w:r>
        <w:t xml:space="preserve">Así que no estoy siendo turbia pero una de las ex novias rumoreadas de Jongdae va a salir en WGM no digo que me alegre demasiado pero sí que me alegro #amargada</w:t>
      </w:r>
    </w:p>
    <w:p>
      <w:r>
        <w:t xml:space="preserve">Así que no estoy siendo turbio pero una de las ex novias rumoreadas de Jongdae va a ir a WGM no estoy diciendo que estoy sobre alegrada pero estoy sobre alegrada</w:t>
      </w:r>
    </w:p>
    <w:p>
      <w:r>
        <w:t xml:space="preserve">Ayer en el trabajo, una pareja de ancianos me dijo que sus cafés estaban fríos y querían que les devolviera el dinero, así que les metí el dedo delante de ellos, enfadado.</w:t>
      </w:r>
    </w:p>
    <w:p>
      <w:r>
        <w:t xml:space="preserve">Cuando quieres decir algo tan malo pero no puedes ! #furioso 😤</w:t>
      </w:r>
    </w:p>
    <w:p>
      <w:r>
        <w:t xml:space="preserve">"Se supone que la competencia te motiva a hacerlo mejor cada vez, no a estar amargado todo el tiempo" -De filósofo DJ Kyos \n#quote #success #CSGO</w:t>
      </w:r>
    </w:p>
    <w:p>
      <w:r>
        <w:t xml:space="preserve">@TheRevAl por favor díganos por qué 'protestar' contra la injusticia requiere #quemar #golpear y #sacudir a una óptica terrible #toussaintromain es el verdadero líder!</w:t>
      </w:r>
    </w:p>
    <w:p>
      <w:r>
        <w:t xml:space="preserve">@XboxMAD @RobotBrush Ballmer estará furioso. Otra entrega perdida...</w:t>
      </w:r>
    </w:p>
    <w:p>
      <w:r>
        <w:t xml:space="preserve">Deja de rastrear hacia atrás maldito coño con cara de patata errrr infuriating 😠😠😠😠😠 #angry #Rooney #mufc</w:t>
      </w:r>
    </w:p>
    <w:p>
      <w:r>
        <w:t xml:space="preserve">Deja de rastrear hacia atrás maldito coño con cara de patata errrr exasperante 😠😠😠😠😠 #Rooney #mufc</w:t>
      </w:r>
    </w:p>
    <w:p>
      <w:r>
        <w:t xml:space="preserve">@TheBarmyArmy con ganas de div 2 el próximo año @AndyBarmyArmy? #revenge #leictershireaway #therey</w:t>
      </w:r>
    </w:p>
    <w:p>
      <w:r>
        <w:t xml:space="preserve">@TheBarmyArmy con ganas de div 2 el próximo año @AndyBarmyArmy?  #leictershireaway #therey</w:t>
      </w:r>
    </w:p>
    <w:p>
      <w:r>
        <w:t xml:space="preserve">@aGirlHasNo_Name @MdlMurray disparada por una mujer policía negra Típico pensamiento looney toon.#Hillary #divide #anger #chaos</w:t>
      </w:r>
    </w:p>
    <w:p>
      <w:r>
        <w:t xml:space="preserve">No puedo creer que @virginmedia esté subiendo sus precios. Ya saben que tengo problemas para pagar mi factura y no quieren cambiar mi paquete.</w:t>
      </w:r>
    </w:p>
    <w:p>
      <w:r>
        <w:t xml:space="preserve">No puedo creer que @virginmedia esté subiendo sus precios. Ya saben que estoy luchando por pagar mi factura y no quieren cambiar mi paquete! #Indignación</w:t>
      </w:r>
    </w:p>
    <w:p>
      <w:r>
        <w:t xml:space="preserve">Me agrava actuar como un mentiroso que no puede distinguir entre una tortillera y un hombre. RARAMENTE es tan difícil distinguir la diferencia</w:t>
      </w:r>
    </w:p>
    <w:p>
      <w:r>
        <w:t xml:space="preserve">¡Si pudiera hacer que mi línea bloqueara!  #germantownbroncos #lilleague #popwarner #Broncos #usafootball #offense #lineman</w:t>
      </w:r>
    </w:p>
    <w:p>
      <w:r>
        <w:t xml:space="preserve">Star trek online tiene una actualización para descargar oh fuming yay</w:t>
      </w:r>
    </w:p>
    <w:p>
      <w:r>
        <w:t xml:space="preserve">@NewAgeInsiders @ChaoticWrestlin @davienne_long asegúrate de decirles lo asustada que estás #revenge 🙌🏼🙌🏼</w:t>
      </w:r>
    </w:p>
    <w:p>
      <w:r>
        <w:t xml:space="preserve">@SpookyHelder ...específicamente son los causantes de todo, y les molesta que los consideren el enemigo.</w:t>
      </w:r>
    </w:p>
    <w:p>
      <w:r>
        <w:t xml:space="preserve">La guerra está justo en la puerta de tu casa #rage #USAToday</w:t>
      </w:r>
    </w:p>
    <w:p>
      <w:r>
        <w:t xml:space="preserve">La guerra está justo delante de tu puerta #USAToday</w:t>
      </w:r>
    </w:p>
    <w:p>
      <w:r>
        <w:t xml:space="preserve">Un tipo estaba furioso durante un juego de la liga de cohetes, cuando le gané se puso a llorar y yo me reí mucho lol</w:t>
      </w:r>
    </w:p>
    <w:p>
      <w:r>
        <w:t xml:space="preserve">@donlemon escuchar a estos políticos me está haciendo tan #enfadado Estoy tan jodidamente cansado del discurso político de los políticos de carrera @PatMcCroryNC</w:t>
      </w:r>
    </w:p>
    <w:p>
      <w:r>
        <w:t xml:space="preserve">Bored rn leave Kik/Snapchat #kik #kikme #kikmessage #boredaf #bored #snapchatme #snapchat #snap #country #countrygirl</w:t>
      </w:r>
    </w:p>
    <w:p>
      <w:r>
        <w:t xml:space="preserve">Bored rn leave Kik/Snapchat #kik #kikme #kikmessage #boredaf #bored #snapchatme #snapchat #country #countrygirl</w:t>
      </w:r>
    </w:p>
    <w:p>
      <w:r>
        <w:t xml:space="preserve">@easyJet Hola amigos. El vuelo va a salir con más de una hora de retraso desde INV (EZY864), ¿cómo hacemos para que nos devuelvan el dinero, por favor? #bienhechor</w:t>
      </w:r>
    </w:p>
    <w:p>
      <w:r>
        <w:t xml:space="preserve">@easyJet Hola amigos. El vuelo va a salir con más de una hora de retraso desde INV (EZY864), ¿cómo hacemos para que nos devuelvan el dinero, por favor?</w:t>
      </w:r>
    </w:p>
    <w:p>
      <w:r>
        <w:t xml:space="preserve">@louiseannexx u jodió mi casa siempre le guardaré rencor</w:t>
      </w:r>
    </w:p>
    <w:p>
      <w:r>
        <w:t xml:space="preserve">@josefcd904 @Reddou_Kun @deven_luca @supersoniclemon También le gusta provocar la ira de Lily.</w:t>
      </w:r>
    </w:p>
    <w:p>
      <w:r>
        <w:t xml:space="preserve">@ReadingFC @EFLCup - recuérdales que 'Twenty's Plenty' #revenge!</w:t>
      </w:r>
    </w:p>
    <w:p>
      <w:r>
        <w:t xml:space="preserve">@ReadingFC @EFLCup - recuérdales que 'Twenty's Plenty' !</w:t>
      </w:r>
    </w:p>
    <w:p>
      <w:r>
        <w:t xml:space="preserve">@twojacksdetail @bluelivesmtr Muy raro que un oficial simplemente dispare sin miramientos. No quieren eso en su conciencia. #incite #inflame</w:t>
      </w:r>
    </w:p>
    <w:p>
      <w:r>
        <w:t xml:space="preserve">@twojacksdetail @bluelivesmtr Muy raro que un oficial simplemente dispare sin miramientos. No quieren eso en su conciencia. #incite</w:t>
      </w:r>
    </w:p>
    <w:p>
      <w:r>
        <w:t xml:space="preserve">@FakingALeto Gerard finalmente logró subir las escaleras con un pequeño resoplido, con la cara un poco más roja que antes. Tener las piernas pequeñas...</w:t>
      </w:r>
    </w:p>
    <w:p>
      <w:r>
        <w:t xml:space="preserve">Después de lo que acaba de pasar. Con necesidad de fumar. #quemar</w:t>
      </w:r>
    </w:p>
    <w:p>
      <w:r>
        <w:t xml:space="preserve">Después de lo que acaba de pasar. Necesito fumar.</w:t>
      </w:r>
    </w:p>
    <w:p>
      <w:r>
        <w:t xml:space="preserve">Realmente desearía que mi rabia en la carretera no fuera tan maldita lmaooooo</w:t>
      </w:r>
    </w:p>
    <w:p>
      <w:r>
        <w:t xml:space="preserve">@__lucymellor Ni idea, simplemente estaba agotada y estaba ordenando mi habitación y simplemente rompí a llorar... fs</w:t>
      </w:r>
    </w:p>
    <w:p>
      <w:r>
        <w:t xml:space="preserve">@NahteWilly @AFP eso no ha sido ni inteligente, ni definitivo, ni útil, ¿te llamo por tu nombre o quieres explicar cómo te he ofendido?</w:t>
      </w:r>
    </w:p>
    <w:p>
      <w:r>
        <w:t xml:space="preserve">cuando crees que lo has conseguido durante un día y luego rompes a llorar al azar</w:t>
      </w:r>
    </w:p>
    <w:p>
      <w:r>
        <w:t xml:space="preserve">Me ofendes, @Tansorma</w:t>
      </w:r>
    </w:p>
    <w:p>
      <w:r>
        <w:t xml:space="preserve">@jamielamieee @gerbicapiral_ @Dory luego te miro y nos echamos a reír</w:t>
      </w:r>
    </w:p>
    <w:p>
      <w:r>
        <w:t xml:space="preserve">@WellerMonica Hola Mónica, escribo regularmente para @ctysmallholding - pero no sobre las abejas - nunca me he atrevido a probarlas #buzz #sting #HONEY</w:t>
      </w:r>
    </w:p>
    <w:p>
      <w:r>
        <w:t xml:space="preserve">@WellerMonica Hola Mónica, escribo regularmente para @ctysmallholding - pero no sobre las abejas - nunca me he atrevido a probarlas #buzz #HONEY</w:t>
      </w:r>
    </w:p>
    <w:p>
      <w:r>
        <w:t xml:space="preserve">@smendler (2) Cuidado con las personas que se han llenado de rabia impotente a lo largo del tiempo - pueden ser llevados a hacer casi cualquier cosa</w:t>
      </w:r>
    </w:p>
    <w:p>
      <w:r>
        <w:t xml:space="preserve">Acabo de matar a una araña tan grande que me roció tripas de araña como en una película de terror.</w:t>
      </w:r>
    </w:p>
    <w:p>
      <w:r>
        <w:t xml:space="preserve">@SopanDeb @johnrobertsFox @azizansari No estereotipemos a todos los sudafricanos como reporteros implacables.</w:t>
      </w:r>
    </w:p>
    <w:p>
      <w:r>
        <w:t xml:space="preserve">@Alex_Philip2648 es un paso más allá de hervir el brócoli tbh</w:t>
      </w:r>
    </w:p>
    <w:p>
      <w:r>
        <w:t xml:space="preserve">@rohan_connolly creo que tu colega femenina de alto perfil sería una en esa categoría... #massexodus</w:t>
      </w:r>
    </w:p>
    <w:p>
      <w:r>
        <w:t xml:space="preserve">@rohan_connolly creo que tu colega femenina de alto perfil sería una en esa categoría... #massexodus #amargo</w:t>
      </w:r>
    </w:p>
    <w:p>
      <w:r>
        <w:t xml:space="preserve">@EE qué pasa con el cargo de 50 peniques por minuto a 150, insulto a la herida</w:t>
      </w:r>
    </w:p>
    <w:p>
      <w:r>
        <w:t xml:space="preserve">Anoche, el Reverendo Dr. Earl Johnson habló a los #Demócratas Progresistas de Wake sobre la transformación de la #injuria #moral en una #acción política efectiva.</w:t>
      </w:r>
    </w:p>
    <w:p>
      <w:r>
        <w:t xml:space="preserve">Derogar/eliminar la "Enmienda Johnson". Es una afrenta directa a la Primera Enmienda de la Constitución.</w:t>
      </w:r>
    </w:p>
    <w:p>
      <w:r>
        <w:t xml:space="preserve">Odio a las niñas 😡😡 tienen mucho que crecer!!! #fuming</w:t>
      </w:r>
    </w:p>
    <w:p>
      <w:r>
        <w:t xml:space="preserve">Odio a las niñas 😡😡😡 tienen mucho que crecer!!!</w:t>
      </w:r>
    </w:p>
    <w:p>
      <w:r>
        <w:t xml:space="preserve">-- Utilizado como peón en el juego de esta mujer roja] Por ahora, trata de no preocuparte y actúa como si nada pasara. Esto es una realeza -- @TheLadyOfGlenco</w:t>
      </w:r>
    </w:p>
    <w:p>
      <w:r>
        <w:t xml:space="preserve">La policía: El rapero de Atlanta Shawty Lo muere en un accidente de tráfico</w:t>
      </w:r>
    </w:p>
    <w:p>
      <w:r>
        <w:t xml:space="preserve">@JamieRJN Está por todo el mapa político en su implacable búsqueda del poder.</w:t>
      </w:r>
    </w:p>
    <w:p>
      <w:r>
        <w:t xml:space="preserve">Nadie se va a enfriar porque la falsa indignación es divertida o w/e pero SPACE COLLEGE</w:t>
      </w:r>
    </w:p>
    <w:p>
      <w:r>
        <w:t xml:space="preserve">Casi me siento ofendida de que ella piense que es un gran problema. Ella sabe que literalmente haré cualquier cosa por ella o por Kai.</w:t>
      </w:r>
    </w:p>
    <w:p>
      <w:r>
        <w:t xml:space="preserve">Y discriminar sólo genera odio, y cuando se odia entonces es lógico que se irrite,</w:t>
      </w:r>
    </w:p>
    <w:p>
      <w:r>
        <w:t xml:space="preserve">La gente débil se venga. La gente fuerte perdona. La gente inteligente ignora.</w:t>
      </w:r>
    </w:p>
    <w:p>
      <w:r>
        <w:t xml:space="preserve">Quiero matarte y destruirte. Quiero que mueras y quiero que Flint vuelva. #emo #escena #enfado #fuck #muerte #hatered</w:t>
      </w:r>
    </w:p>
    <w:p>
      <w:r>
        <w:t xml:space="preserve">Quiero matarte y destruirte. Quiero que mueras y quiero que Flint vuelva. #emo #escena #fuck #die #hatered</w:t>
      </w:r>
    </w:p>
    <w:p>
      <w:r>
        <w:t xml:space="preserve">Quiero matarte y destruirte. Quiero que te mueras y que ella vuelva. #emo #escena #follar #morir #hatered</w:t>
      </w:r>
    </w:p>
    <w:p>
      <w:r>
        <w:t xml:space="preserve">Quiero matarte y destruirte. Quiero que te mueras y que ella vuelva. #emo #escena #enfado #fuck #muerte #hatered</w:t>
      </w:r>
    </w:p>
    <w:p>
      <w:r>
        <w:t xml:space="preserve">Usar varios peines simultáneamente es lo que me gusta llamar un trabajo impresionante!!!-O #ohsnap #daaamn</w:t>
      </w:r>
    </w:p>
    <w:p>
      <w:r>
        <w:t xml:space="preserve">Usar varios peines simultáneamente es lo que me gusta llamar un trabajo impresionante!!!-O #snap #ohsnap #daaamn</w:t>
      </w:r>
    </w:p>
    <w:p>
      <w:r>
        <w:t xml:space="preserve">No hay nada más implacable que un perro pidiendo comida</w:t>
      </w:r>
    </w:p>
    <w:p>
      <w:r>
        <w:t xml:space="preserve">ok así que tengo mi madden 17 reembolsado pero ahora tengo que esperar unos días para el dinero y ahora tengo que pre-orden fifa again....</w:t>
      </w:r>
    </w:p>
    <w:p>
      <w:r>
        <w:t xml:space="preserve">@Deadspin @Rlblack1Rob Mi opinión es que sólo es un blanco conveniente para la rabia equivocada.  Con lo que realmente están enfadados es con cómo han jugado.</w:t>
      </w:r>
    </w:p>
    <w:p>
      <w:r>
        <w:t xml:space="preserve">La gente que fuma cigarrillos me irrita el alma.</w:t>
      </w:r>
    </w:p>
    <w:p>
      <w:r>
        <w:t xml:space="preserve">La frase favorita del año hasta el momento es de @ameliameech 'Juré a una chirivía' 😂</w:t>
      </w:r>
    </w:p>
    <w:p>
      <w:r>
        <w:t xml:space="preserve">La frase favorita del año hasta el momento es de @ameliameech 'Juré a una chirivía' 😂 #raging</w:t>
      </w:r>
    </w:p>
    <w:p>
      <w:r>
        <w:t xml:space="preserve">Factores de amenaza respecto al gusano del bulbo de provocación: BnQo</w:t>
      </w:r>
    </w:p>
    <w:p>
      <w:r>
        <w:t xml:space="preserve">#Escorpio siempre busca venganza!</w:t>
      </w:r>
    </w:p>
    <w:p>
      <w:r>
        <w:t xml:space="preserve">- El odio a uno mismo da lugar a la furia, la furia al deseo de autocambio.</w:t>
      </w:r>
    </w:p>
    <w:p>
      <w:r>
        <w:t xml:space="preserve">Picas como una abeja pero sigues siendo mi miel.</w:t>
      </w:r>
    </w:p>
    <w:p>
      <w:r>
        <w:t xml:space="preserve">si tienes tiempo de abrir un snap, tienes tiempo de responder</w:t>
      </w:r>
    </w:p>
    <w:p>
      <w:r>
        <w:t xml:space="preserve">Esto puede ofender a algunos, pero yo digo que nunca confíes en un policía 🚓 de cualquier color, pero especialmente no en uno blanco (la evidencia es clara). El klan ha despertado</w:t>
      </w:r>
    </w:p>
    <w:p>
      <w:r>
        <w:t xml:space="preserve">@JoeShennan Mientras tanto @JoshuaMurrayBM y yo estamos cogiendo un tren a las 7.40am. Espero que disfrutes mucho, mucho de ese hotel, Shennan. #fuming</w:t>
      </w:r>
    </w:p>
    <w:p>
      <w:r>
        <w:t xml:space="preserve">@JoeShennan Mientras tanto @JoshuaMurrayBM y yo estamos cogiendo un tren a las 7.40am. Espero que disfrutes mucho, mucho de ese hotel, Shennan.</w:t>
      </w:r>
    </w:p>
    <w:p>
      <w:r>
        <w:t xml:space="preserve">El #perdón puede hacernos parecer #débiles, pero la persona más débil es la que guarda la #rabia, el #odio y la #venganza.</w:t>
      </w:r>
    </w:p>
    <w:p>
      <w:r>
        <w:t xml:space="preserve">El #perdón puede hacernos parecer #débiles, pero la persona más débil es la que mantiene la #rabia, el #odio y .</w:t>
      </w:r>
    </w:p>
    <w:p>
      <w:r>
        <w:t xml:space="preserve">@WinchesterGank Ojalá. Lol Sólo deseo una vez que entendió la locura de sus fans rabiosos &amp; abordó.</w:t>
      </w:r>
    </w:p>
    <w:p>
      <w:r>
        <w:t xml:space="preserve">La forma en que @AvailableCar se lava las manos de sus errores es vergonzosa. Se queda conduciendo con un neumático que puede reventar en cualquier momento</w:t>
      </w:r>
    </w:p>
    <w:p>
      <w:r>
        <w:t xml:space="preserve">La gente hablará, las palabras escocerán, pero lo que te diferencia de ellos es cómo lo manejas. ¿Ser como ellos o cambiar la cultura? #BeDifferent</w:t>
      </w:r>
    </w:p>
    <w:p>
      <w:r>
        <w:t xml:space="preserve">Sé rápido para #escuchar, lento para #hablar y lento para #enfadarte.</w:t>
      </w:r>
    </w:p>
    <w:p>
      <w:r>
        <w:t xml:space="preserve">Sé rápido para #escuchar, lento para #hablar y lento para .</w:t>
      </w:r>
    </w:p>
    <w:p>
      <w:r>
        <w:t xml:space="preserve">@Yannarell @LOLGOP A pesar de su cansancio por la #injuria, no pierda su brillo</w:t>
      </w:r>
    </w:p>
    <w:p>
      <w:r>
        <w:t xml:space="preserve">La policía no quiere que le llamen cerdo pero sigue actuando como em....honestly eso es incluso un insulto para los cerdos</w:t>
      </w:r>
    </w:p>
    <w:p>
      <w:r>
        <w:t xml:space="preserve">alma turbada no pierda su corazón porque la alegría y la paz que trae y la belleza que está en la tienda supera el dolor de la picadura de la vida.</w:t>
      </w:r>
    </w:p>
    <w:p>
      <w:r>
        <w:t xml:space="preserve">Flotábamos como mariposas. Ahora picáis como abejas".</w:t>
      </w:r>
    </w:p>
    <w:p>
      <w:r>
        <w:t xml:space="preserve">No me gusta la piña solo las como en la pizza, pierden el picor cuando se cocinan.</w:t>
      </w:r>
    </w:p>
    <w:p>
      <w:r>
        <w:t xml:space="preserve">Ok pero como es que las películas de fast &amp; furious NO están clasificadas como comedias? 🤔</w:t>
      </w:r>
    </w:p>
    <w:p>
      <w:r>
        <w:t xml:space="preserve">@Shonna_Ludi @_braaaat_ 😂😂😭😭😭 resentimiento</w:t>
      </w:r>
    </w:p>
    <w:p>
      <w:r>
        <w:t xml:space="preserve">no te ofendas pero el doctor llorando de alegría al darse cuenta de que tiene una familia por navidad es Cute</w:t>
      </w:r>
    </w:p>
    <w:p>
      <w:r>
        <w:t xml:space="preserve">@JankHambrams Suenas como mi marido @Enistachia ... hace una salsa cada vez más picante - ¡el tormento ardiente le trae la alegría de la boca! 🔥</w:t>
      </w:r>
    </w:p>
    <w:p>
      <w:r>
        <w:t xml:space="preserve">advertencia: soy un bebé sensible, enojado, inseguro hoy, pero UGH por qué la gente en general o me odian o me ignoran bc es literalmente ~ lo peor ~.</w:t>
      </w:r>
    </w:p>
    <w:p>
      <w:r>
        <w:t xml:space="preserve">Más vale que Karev no esté fuera!!! O en serio estoy acabada HECHA con @GreysABC #unfair #ugh</w:t>
      </w:r>
    </w:p>
    <w:p>
      <w:r>
        <w:t xml:space="preserve">Una LEO💙 negra recibió 8 disparos y murió en Filadelfia --¿Dónde está la #inquietud de los negros? @BarackObama #Sharpton #blm #TheFive</w:t>
      </w:r>
    </w:p>
    <w:p>
      <w:r>
        <w:t xml:space="preserve">@JessicaValenti @nytimes No sé... ¿No era el punk sobre todo de hombres blancos haciendo berrinches?</w:t>
      </w:r>
    </w:p>
    <w:p>
      <w:r>
        <w:t xml:space="preserve">¡Oh daaaaaaamn @SophiaBush! #getitgirl #girlpower #anger #rawr #ChicagoPD</w:t>
      </w:r>
    </w:p>
    <w:p>
      <w:r>
        <w:t xml:space="preserve">¡Oh daaaaaaamn @SophiaBush! #getitgirl #girlpower #rawr #ChicagoPD</w:t>
      </w:r>
    </w:p>
    <w:p>
      <w:r>
        <w:t xml:space="preserve">Estoy borrando todas estas aplicaciones de redes sociales de mi teléfono. Puede que conserve snap chat e insta pero nunca estaré en ellas.</w:t>
      </w:r>
    </w:p>
    <w:p>
      <w:r>
        <w:t xml:space="preserve">Panpiper tocando Big River fuera de The Bridges en SR1 #outrage</w:t>
      </w:r>
    </w:p>
    <w:p>
      <w:r>
        <w:t xml:space="preserve">Panpiper tocando Big River fuera de The Bridges en SR1</w:t>
      </w:r>
    </w:p>
    <w:p>
      <w:r>
        <w:t xml:space="preserve">Me baso en cuando va a llover aquí por las historias de brills.</w:t>
      </w:r>
    </w:p>
    <w:p>
      <w:r>
        <w:t xml:space="preserve">@ColinOccupantz @JasnaBadzak @proremain y ahí estaba yo pensando que el #UKIP era un partido de viejos enfadados, ¡qué equivocado puedes estar!</w:t>
      </w:r>
    </w:p>
    <w:p>
      <w:r>
        <w:t xml:space="preserve">@mattstottwrites Para mí no hay tanta indignación como 'oh, usar el cuerpo femenino para vender algo, OTRA VEZ'</w:t>
      </w:r>
    </w:p>
    <w:p>
      <w:r>
        <w:t xml:space="preserve">Felicidades a #Nicole #bb18 ... Arregla esa nariz ahora 😒💁🏻 #amarga #petty</w:t>
      </w:r>
    </w:p>
    <w:p>
      <w:r>
        <w:t xml:space="preserve">Felicidades a #Nicole #bb18 ... Arregla esa nariz ahora 😒💁🏻 #petty</w:t>
      </w:r>
    </w:p>
    <w:p>
      <w:r>
        <w:t xml:space="preserve">El otro día me tomé el Golden Ocean que estaba exuberante, luego me dieron arcadas y me sentí mal... Qué desperdicio de 20 libras - Yo estaba fumando @EmmaGould_ Te echo de menos</w:t>
      </w:r>
    </w:p>
    <w:p>
      <w:r>
        <w:t xml:space="preserve">@PearseDoherty @harrymcgee @IrishTimes Puede que os escueza un poco, pero lo superaréis.     #betterwithsinnfein</w:t>
      </w:r>
    </w:p>
    <w:p>
      <w:r>
        <w:t xml:space="preserve">Sin ánimo de ofender, pero para los que usan cremas para fortalecer los glúteos... Vamos. Ve a hacer cuclillas y lo que no.</w:t>
      </w:r>
    </w:p>
    <w:p>
      <w:r>
        <w:t xml:space="preserve">Esto es una broma @SomersetCCC #fuming</w:t>
      </w:r>
    </w:p>
    <w:p>
      <w:r>
        <w:t xml:space="preserve">Esto es una broma @SomersetCCC</w:t>
      </w:r>
    </w:p>
    <w:p>
      <w:r>
        <w:t xml:space="preserve">@UMA1R_ @bilalmahmooduk @Muslim_Scientst no ofendo su Fe a menos que 1 me persiga, me trate como un perro, me falte al respeto y aun así</w:t>
      </w:r>
    </w:p>
    <w:p>
      <w:r>
        <w:t xml:space="preserve">Los patriotas tienen las camisetas de color rush más lamentables de toda la nfl #madden (espero que las usen esta noche)</w:t>
      </w:r>
    </w:p>
    <w:p>
      <w:r>
        <w:t xml:space="preserve">no te ofendas pero podría troye empezar a hacer dming a la gente para que me sienta menos idiota cuando le haga dm gracias</w:t>
      </w:r>
    </w:p>
    <w:p>
      <w:r>
        <w:t xml:space="preserve">El perdón puede hacernos parecer débiles, pero la persona más débil es la que guarda la ira, el odio y la venganza.</w:t>
      </w:r>
    </w:p>
    <w:p>
      <w:r>
        <w:t xml:space="preserve">Instagram, en serio, arregla tus mierdas. Me pasé años escribiendo ese pie de foto para que lo borraras y no lo publicaras!!! #fume #instagram</w:t>
      </w:r>
    </w:p>
    <w:p>
      <w:r>
        <w:t xml:space="preserve">Instagram, en serio, arregla tus mierdas. Me pasé años escribiendo ese pie de foto para que lo borraras y no lo publicaras!!!  #instagram</w:t>
      </w:r>
    </w:p>
    <w:p>
      <w:r>
        <w:t xml:space="preserve">Los apoyos a Trump alcanzan otro nivel de irritación en mi interior</w:t>
      </w:r>
    </w:p>
    <w:p>
      <w:r>
        <w:t xml:space="preserve">Gente hay que buscar la definición de protesta. Lo que estáis haciendo no es protestar se llama vandalismo. #enfado #stop</w:t>
      </w:r>
    </w:p>
    <w:p>
      <w:r>
        <w:t xml:space="preserve">Gente hay que buscar la definición de protesta. Lo que estáis haciendo no es protestar se llama vandalismo.  #stop</w:t>
      </w:r>
    </w:p>
    <w:p>
      <w:r>
        <w:t xml:space="preserve">RE: #politicallycorrect #BS ¿Qué pasa si me siento #ofendida por su suposición de que los EE.UU. debe cambiar porque usted es un "visitante" y no le gusta?</w:t>
      </w:r>
    </w:p>
    <w:p>
      <w:r>
        <w:t xml:space="preserve">@NJDDanin123 A mí personalmente me gustó #intransigente ...no consiguió #NuestraCasa #UnaJersey #werealldevilsinside \nNo hace nada hasta que cae un disco #NJDevils</w:t>
      </w:r>
    </w:p>
    <w:p>
      <w:r>
        <w:t xml:space="preserve">@Who_JN Me he estado tomando un cuádruple todos los días y puedo dormir justo después... es hora de desintoxicarse 😅 Me dan migrañas furiosas sin café :/</w:t>
      </w:r>
    </w:p>
    <w:p>
      <w:r>
        <w:t xml:space="preserve">@THATSSHAWTYLO falleció esta madrugada en un accidente de coche de estilo rápido y furioso cuando salía de un club de striptease de ATL. Eso es algo duro</w:t>
      </w:r>
    </w:p>
    <w:p>
      <w:r>
        <w:t xml:space="preserve">¿¡¡Ninthefade volviendo a la dichosa ignorancia!!! #fury</w:t>
      </w:r>
    </w:p>
    <w:p>
      <w:r>
        <w:t xml:space="preserve">¿¡¡Ninthefade volviendo a la dichosa ignorancia!?</w:t>
      </w:r>
    </w:p>
    <w:p>
      <w:r>
        <w:t xml:space="preserve">@MarianKeyes el mohín me pone de punta. Definitivamente soy AGIN. Quién el feic hornea con maquillaje completo y botas con tacones!!!!</w:t>
      </w:r>
    </w:p>
    <w:p>
      <w:r>
        <w:t xml:space="preserve">Ethan estaba con alguien en el coche cuando se vengó de Grayson.</w:t>
      </w:r>
    </w:p>
    <w:p>
      <w:r>
        <w:t xml:space="preserve">@jonfavs Don King es un insulto a la inteligencia de la Comunidad Negra.  En qué está pensando esta gente?</w:t>
      </w:r>
    </w:p>
    <w:p>
      <w:r>
        <w:t xml:space="preserve">@zavierdaniels tuvo que hacer un snap volviéndose loco 😭😭</w:t>
      </w:r>
    </w:p>
    <w:p>
      <w:r>
        <w:t xml:space="preserve">Recibí una propina de 20 dólares de un pasajero de Uber borracho. Hoy me han puesto una multa de 25 dólares por aparcar. Le echaría la culpa al karma, pero mi estúpido culo se olvidó de pagar el parquímetro.</w:t>
      </w:r>
    </w:p>
    <w:p>
      <w:r>
        <w:t xml:space="preserve">Recibí una propina de 20 dólares de un pasajero de Uber borracho. Hoy me han puesto una multa de 25 dólares por aparcar. Le echaría la culpa al karma, pero mi estúpido culo se olvidó de pagar el parquímetro. #rage</w:t>
      </w:r>
    </w:p>
    <w:p>
      <w:r>
        <w:t xml:space="preserve">Si hago los deberes ahora podré ver la venganza y posiblemente salir esta noche'\Nn*jugar con el teléfono durante 2 horas para no hacer los deberes</w:t>
      </w:r>
    </w:p>
    <w:p>
      <w:r>
        <w:t xml:space="preserve">@MegMuphet No pretendía ofenderte. Lo decía por experiencia propia. A los chicos los colocaron en estas clases y se aprovechan</w:t>
      </w:r>
    </w:p>
    <w:p>
      <w:r>
        <w:t xml:space="preserve">@SINice Maldita sea .. Lol ..  Tal vez es lo mejor sin embargo ..  Su hermano podría seguir buscando venganza 😂</w:t>
      </w:r>
    </w:p>
    <w:p>
      <w:r>
        <w:t xml:space="preserve">@Red_Magpie @ali_faceache1 @joanna_caron @KCBFD @xMATTxLAWx él no es exactamente un rabioso golpeador de tina comparado con McTernan ahora es él.</w:t>
      </w:r>
    </w:p>
    <w:p>
      <w:r>
        <w:t xml:space="preserve">Querido hipster detrás de mí en el partido me está costando mucho prestar atención mientras hablas de la política de las uvas de la ira. ¡CÁLLATE!</w:t>
      </w:r>
    </w:p>
    <w:p>
      <w:r>
        <w:t xml:space="preserve">Las chicas del JV ganan la victoria contra Stonington 2-1 hoy. Goles de K Waite y S Winakor. @DeluciaAlexis 1 asistencia. @mhseccathletics</w:t>
      </w:r>
    </w:p>
    <w:p>
      <w:r>
        <w:t xml:space="preserve">Las chicas del JV ganan la victoria contra Stonington 2-1 hoy. Goles de K Waite y S Winakor. @DeluciaAlexis 1 asistencia. @mhseccathletics #relentless</w:t>
      </w:r>
    </w:p>
    <w:p>
      <w:r>
        <w:t xml:space="preserve">Los blancos me irritan.</w:t>
      </w:r>
    </w:p>
    <w:p>
      <w:r>
        <w:t xml:space="preserve">Todas las perras están tan enfadadas y amargadas, que deben apestar de verdad lol</w:t>
      </w:r>
    </w:p>
    <w:p>
      <w:r>
        <w:t xml:space="preserve">@daynutrition @sliqnicq @nytimes No escucho a la basura blanca hablar de los negros. Es un insulto. Hablar de su raza viviendo en remolques</w:t>
      </w:r>
    </w:p>
    <w:p>
      <w:r>
        <w:t xml:space="preserve">Vamos a coger al City en la siguiente ronda para una revancha.</w:t>
      </w:r>
    </w:p>
    <w:p>
      <w:r>
        <w:t xml:space="preserve">Yo: *vea el quemador de incienso* ¿es para las drogas?</w:t>
      </w:r>
    </w:p>
    <w:p>
      <w:r>
        <w:t xml:space="preserve">@daemondave @paulkrugman Oye estúpido, fue mala la información para sacar a Bin Laden. Intenta de nuevo con tu falsa indignación. Apuesto a que admiras a Putin, ¿verdad?</w:t>
      </w:r>
    </w:p>
    <w:p>
      <w:r>
        <w:t xml:space="preserve">@RobertB_Rice Impresionante. Otro no nativo que se ofende en mi nombre. Necesitamos más como tú en el mundo. #SaidNoNDNEver. #Paternalismo</w:t>
      </w:r>
    </w:p>
    <w:p>
      <w:r>
        <w:t xml:space="preserve">@JohnJHarwood @GWGMJ30 No es ningún secreto: la antipatía personal hacia Trump y la animosidad siempre han estado presentes..ahora magnificada con el fanatismo/racismo etc.</w:t>
      </w:r>
    </w:p>
    <w:p>
      <w:r>
        <w:t xml:space="preserve">Entonces me tocó a mí. Tan pronto como me saludó, me puse a llorar lmaoo, estaba tan abrumada.</w:t>
      </w:r>
    </w:p>
    <w:p>
      <w:r>
        <w:t xml:space="preserve">@Gielnorian @HedonismGaming cmode grimrail me dieron ganas de comer abejas enojadas</w:t>
      </w:r>
    </w:p>
    <w:p>
      <w:r>
        <w:t xml:space="preserve">Y ofenderse o enfurecerse porque el estilo de un escritor no es de tu gusto es, en última instancia, una tontería, supongo.</w:t>
      </w:r>
    </w:p>
    <w:p>
      <w:r>
        <w:t xml:space="preserve">Cuando eres fuerte ofendes a los débiles e inseguros. MANTENTE FUERTE. Josué 1:6-9 #Dios #DíaInternacionaldelaPaz #actoresvida</w:t>
      </w:r>
    </w:p>
    <w:p>
      <w:r>
        <w:t xml:space="preserve">@o2academybham ¿desde cuándo coño no se puede estar de pie en un concierto? #Indignación</w:t>
      </w:r>
    </w:p>
    <w:p>
      <w:r>
        <w:t xml:space="preserve">@o2academybham ¿desde cuándo coño no se puede estar de pie en un concierto?</w:t>
      </w:r>
    </w:p>
    <w:p>
      <w:r>
        <w:t xml:space="preserve">Mi nivel de irritación está hoy en lo más alto 🙃</w:t>
      </w:r>
    </w:p>
    <w:p>
      <w:r>
        <w:t xml:space="preserve">@jagtron1 los negros son buenos para provocarse a sí mismos culpando a los blancos cuando los policías negros disparan a los negros</w:t>
      </w:r>
    </w:p>
    <w:p>
      <w:r>
        <w:t xml:space="preserve">@Piggiewhopays lmao! Me imagino el ceño fruncido en esa cara tuya. #Hilaridad</w:t>
      </w:r>
    </w:p>
    <w:p>
      <w:r>
        <w:t xml:space="preserve">El portal web #ezlabor de #ADP tiene que ser LA APLICACIÓN web MÁS LENTA que he tenido el disgusto de utilizar!!!</w:t>
      </w:r>
    </w:p>
    <w:p>
      <w:r>
        <w:t xml:space="preserve">Estamos furiosos.=1/2 bil $ para 2 pro Liars.(Actores) la gente más inútil en América ¿Dónde está la nuestra para trabajar 100 X más duro? @FoxNews</w:t>
      </w:r>
    </w:p>
    <w:p>
      <w:r>
        <w:t xml:space="preserve">@DatGuydARK Yo no me preocuparía. Hay demasiadas oportunidades en la vida como para preocuparse de que una no funcione.</w:t>
      </w:r>
    </w:p>
    <w:p>
      <w:r>
        <w:t xml:space="preserve">@alour @jkramon1313 deberías obligar a tus vecinos a pagar eso!  Esa gente tiene un gran descaro!!!  #Indignación #Víctima</w:t>
      </w:r>
    </w:p>
    <w:p>
      <w:r>
        <w:t xml:space="preserve">@clppng #offended los tonys han encontrado la manera de dejarme fuera y ahora vosotros también</w:t>
      </w:r>
    </w:p>
    <w:p>
      <w:r>
        <w:t xml:space="preserve">Un consejo para todos: dejen de ofenderse. Fin.  #quit #youredumb #liveyourownlife</w:t>
      </w:r>
    </w:p>
    <w:p>
      <w:r>
        <w:t xml:space="preserve">Un consejo para todos: dejen de ofenderse. Fin. #ofendidos #dejar de serlo #morir #liveyourownlife</w:t>
      </w:r>
    </w:p>
    <w:p>
      <w:r>
        <w:t xml:space="preserve">Estos chicos de NA son implacables</w:t>
      </w:r>
    </w:p>
    <w:p>
      <w:r>
        <w:t xml:space="preserve">Finalmente subí el archivo que necesitaba al buzón del servidor de la universidad. Me llevó como media hora y un montón de maldiciones y enfados por mi parte</w:t>
      </w:r>
    </w:p>
    <w:p>
      <w:r>
        <w:t xml:space="preserve">@MagicAndFangs '¡Sólo por perderme! No quiero verte a los ojos!' Hungría resopló y se cruzó de brazos, desviando la mirada con enfado.</w:t>
      </w:r>
    </w:p>
    <w:p>
      <w:r>
        <w:t xml:space="preserve">Consejo profesional: Vuelve a trabajar cuando tu hijo cumpla 20 meses.  Si te quedas en casa más tiempo, te sentirás absolutamente miserable con las #largasdegrandes.</w:t>
      </w:r>
    </w:p>
    <w:p>
      <w:r>
        <w:t xml:space="preserve">Consejo profesional: Vuelve a trabajar cuando tu hijo tenga 20 meses.  Quédate en casa más tiempo y te sentirás absolutamente miserable con el .</w:t>
      </w:r>
    </w:p>
    <w:p>
      <w:r>
        <w:t xml:space="preserve">Yo y estos quemados que recojo de las canchas no nos llevamos nada bien 😢😢 #sting</w:t>
      </w:r>
    </w:p>
    <w:p>
      <w:r>
        <w:t xml:space="preserve">Yo y estos quemados que recojo de las canchas no nos llevamos nada bien 😢😢.</w:t>
      </w:r>
    </w:p>
    <w:p>
      <w:r>
        <w:t xml:space="preserve">Imagina estar amargado cuando tu parcialidad está saliendo y enviando amenazas a su pareja. ¿Por qué? Eso es desagradable. Y ni siquiera saben que existes</w:t>
      </w:r>
    </w:p>
    <w:p>
      <w:r>
        <w:t xml:space="preserve">La canción soñada por todo bailarín #snap #worldpower</w:t>
      </w:r>
    </w:p>
    <w:p>
      <w:r>
        <w:t xml:space="preserve">La canción soñada por todo bailarín #worldpower</w:t>
      </w:r>
    </w:p>
    <w:p>
      <w:r>
        <w:t xml:space="preserve">@kjwinston11 2. la palabra N. Pero creo que todos los Afr-Am tienen derecho a ella: no debemos quitarles el insulto que han reclamado.</w:t>
      </w:r>
    </w:p>
    <w:p>
      <w:r>
        <w:t xml:space="preserve">Tengo uno de esos días de #enfado. Tendré que dejar de ver las #noticias.</w:t>
      </w:r>
    </w:p>
    <w:p>
      <w:r>
        <w:t xml:space="preserve">@laureeenwillam no puede con su cara agria y sus pequeños pucheros 😡😡</w:t>
      </w:r>
    </w:p>
    <w:p>
      <w:r>
        <w:t xml:space="preserve">Más vale que Karev no esté fuera!!! O en serio he acabado con @GreysABC #enfadado #injusto #ugh</w:t>
      </w:r>
    </w:p>
    <w:p>
      <w:r>
        <w:t xml:space="preserve">@FoxNews #Pobre = #enfadado y con razón. Ofrece a la gente algo de esperanza! Dios mío, ¿alguien ve esto? La #educación no debe ser para la #élite</w:t>
      </w:r>
    </w:p>
    <w:p>
      <w:r>
        <w:t xml:space="preserve">Howard Webb siempre se mantuvo como conocedor de las respuestas. No hay rojo. ¡Sutton y Craigan furiosos! Hahaha</w:t>
      </w:r>
    </w:p>
    <w:p>
      <w:r>
        <w:t xml:space="preserve">ICQ me está haciendo enojar!!!😤 #icq #angry</w:t>
      </w:r>
    </w:p>
    <w:p>
      <w:r>
        <w:t xml:space="preserve">ICQ me está volviendo loco!!!😤 #icq</w:t>
      </w:r>
    </w:p>
    <w:p>
      <w:r>
        <w:t xml:space="preserve">Personas así me irritan el alma</w:t>
      </w:r>
    </w:p>
    <w:p>
      <w:r>
        <w:t xml:space="preserve">Por qué siempre soy yo el que recoge los pedazos :/ #enfadado</w:t>
      </w:r>
    </w:p>
    <w:p>
      <w:r>
        <w:t xml:space="preserve">Por qué siempre soy yo quien recoge los pedazos :/</w:t>
      </w:r>
    </w:p>
    <w:p>
      <w:r>
        <w:t xml:space="preserve">He aprendido a soltar el resentimiento por las personas que me han hecho daño, porque mantenerlo es como tragar veneno y esperar que se mueran.</w:t>
      </w:r>
    </w:p>
    <w:p>
      <w:r>
        <w:t xml:space="preserve">'Orgullo y Prejuicio es un día moderno de Keeping up with the Kardashians' - @howsyourdaybin .............Nunca me he sentido tan ofendido en mi vida</w:t>
      </w:r>
    </w:p>
    <w:p>
      <w:r>
        <w:t xml:space="preserve">La indignación por el tuit de Kessel por parte de los jugadores de Estados Unidos, que se sienten heridos, es divertidísima.</w:t>
      </w:r>
    </w:p>
    <w:p>
      <w:r>
        <w:t xml:space="preserve">@CallumPinner entraste a la hora tonta y me despertaste eso es lo que pasó #wasted #fuming</w:t>
      </w:r>
    </w:p>
    <w:p>
      <w:r>
        <w:t xml:space="preserve">@CallumPinner llegaste a las tontas y me despertaste eso es lo que pasó #wasted</w:t>
      </w:r>
    </w:p>
    <w:p>
      <w:r>
        <w:t xml:space="preserve">@missblair140 AWH tiff eres una gran amiga te quiero :(( gracias</w:t>
      </w:r>
    </w:p>
    <w:p>
      <w:r>
        <w:t xml:space="preserve">Oh hombre hace tanto tiempo que no juego a #madden que soy una basura ya.</w:t>
      </w:r>
    </w:p>
    <w:p>
      <w:r>
        <w:t xml:space="preserve">¡Sólo tengo que agitar una cruz ardiente y haremos esto!</w:t>
      </w:r>
    </w:p>
    <w:p>
      <w:r>
        <w:t xml:space="preserve">Serás tan valiente como la paloma iracunda, o el ratón más magnánimo. William Shakesphere</w:t>
      </w:r>
    </w:p>
    <w:p>
      <w:r>
        <w:t xml:space="preserve">@SwiftShimada SPARKLES, orgulloso de su pequeño hocico. Todavía posando, eso sí.</w:t>
      </w:r>
    </w:p>
    <w:p>
      <w:r>
        <w:t xml:space="preserve">No, los pezones no me ofenden lol. Pero me entristece ver a las mujeres que se exhiben/sexualizan a propósito su propio cuerpo de una manera muy inmodesta.</w:t>
      </w:r>
    </w:p>
    <w:p>
      <w:r>
        <w:t xml:space="preserve">@thehill no me extraña que USA se vaya a la mierda con tanta indignación por una simple analogía.</w:t>
      </w:r>
    </w:p>
    <w:p>
      <w:r>
        <w:t xml:space="preserve">@fixindk @RevoltRazor @dragons1015 Chicos no usen ese tipo de lenguaje. Guárdenlo para la rabia...</w:t>
      </w:r>
    </w:p>
    <w:p>
      <w:r>
        <w:t xml:space="preserve">@Remedy0_ cambia de anfitrión sin rabia de bala.</w:t>
      </w:r>
    </w:p>
    <w:p>
      <w:r>
        <w:t xml:space="preserve">Thurston ofrece a Gallen "tranquilidad El director de juego de NORTH Queensland, Johnathon Thurston, insiste en que no guarda rencor a Paul G...</w:t>
      </w:r>
    </w:p>
    <w:p>
      <w:r>
        <w:t xml:space="preserve">La espalda me empieza a irritar y apenas son las 2:19 😓</w:t>
      </w:r>
    </w:p>
    <w:p>
      <w:r>
        <w:t xml:space="preserve">Derby de Manchester en casa #revenge</w:t>
      </w:r>
    </w:p>
    <w:p>
      <w:r>
        <w:t xml:space="preserve">Derby de Manchester en casa</w:t>
      </w:r>
    </w:p>
    <w:p>
      <w:r>
        <w:t xml:space="preserve">Definición de un mejor amigo..!!! \N¡Una persona que abre la boca sólo para #insultarte!!! :D :D :D</w:t>
      </w:r>
    </w:p>
    <w:p>
      <w:r>
        <w:t xml:space="preserve">Nada más entretenido y aterrador que un #alcohólico amargo tratando desesperadamente de llamar tu atención.....</w:t>
      </w:r>
    </w:p>
    <w:p>
      <w:r>
        <w:t xml:space="preserve">Menudo puto monigote.  @jRwild1 #fuming #stalker.</w:t>
      </w:r>
    </w:p>
    <w:p>
      <w:r>
        <w:t xml:space="preserve">Menudo puto monigote.  @jRwild1 #stalker.</w:t>
      </w:r>
    </w:p>
    <w:p>
      <w:r>
        <w:t xml:space="preserve">@TedLeitner @jesseagler Vosotros dos sois DIEZ VECES más interesantes que esos bobos particulares de la tarde (podría decir que peores). #umbrage</w:t>
      </w:r>
    </w:p>
    <w:p>
      <w:r>
        <w:t xml:space="preserve">@TedLeitner @jesseagler Vosotros dos sois DIEZ VECES más interesantes que esos bobos particulares de la tarde (podría decir que peores).</w:t>
      </w:r>
    </w:p>
    <w:p>
      <w:r>
        <w:t xml:space="preserve">algunos de los tweets de casuals que Vic ha favorecido me están dando arcadas #amarga</w:t>
      </w:r>
    </w:p>
    <w:p>
      <w:r>
        <w:t xml:space="preserve">algunos de los tweets casuales que Vic ha favorecido me están dando arcadas</w:t>
      </w:r>
    </w:p>
    <w:p>
      <w:r>
        <w:t xml:space="preserve">@loueezecee ¡¡No sé cuánto más de ese maldito puchero puedo soportar!!</w:t>
      </w:r>
    </w:p>
    <w:p>
      <w:r>
        <w:t xml:space="preserve">Nota para uno mismo ~ Deja de reírte de las cosas que te ofenden, está bien enfadarse con la gente \n #NoteToSelf #mad #upset</w:t>
      </w:r>
    </w:p>
    <w:p>
      <w:r>
        <w:t xml:space="preserve">@KatherineArabis Se da por sentado, mientras que la misoginia en el aire se trata como normal - y cualquier respuesta airada a ella como patológica.</w:t>
      </w:r>
    </w:p>
    <w:p>
      <w:r>
        <w:t xml:space="preserve">@smendler (1) Cuidado con los memes y declaraciones diseñadas para hacerte sentir indignado, pero que no te dan nada para *hacer* la situación</w:t>
      </w:r>
    </w:p>
    <w:p>
      <w:r>
        <w:t xml:space="preserve">No te enfades con Dios porque no consigas lo que quieres, porque Dios da más cuando menos lo esperas.</w:t>
      </w:r>
    </w:p>
    <w:p>
      <w:r>
        <w:t xml:space="preserve">@downeysduckling nick fury</w:t>
      </w:r>
    </w:p>
    <w:p>
      <w:r>
        <w:t xml:space="preserve">@Susan_Wilde @oohincensed @TheCanarySays ¡no! Un poco ofendido de que hayas tenido que preguntar</w:t>
      </w:r>
    </w:p>
    <w:p>
      <w:r>
        <w:t xml:space="preserve">Sí, soy un negro caliente, dicen que estoy quemando uhhhhh</w:t>
      </w:r>
    </w:p>
    <w:p>
      <w:r>
        <w:t xml:space="preserve">@Jacqueline_69 ¡Ja! Hoy lo ha hecho bien. No puedo pasar de que su puchero me moleste me temo.</w:t>
      </w:r>
    </w:p>
    <w:p>
      <w:r>
        <w:t xml:space="preserve">Yo gurls Dm for a tribute 😜💦 #snapme #dm #nudes #tribute #cumtribute #cock #cum #swallow</w:t>
      </w:r>
    </w:p>
    <w:p>
      <w:r>
        <w:t xml:space="preserve">Yo gurls Dm for a tribute 😜💦 #snapme #dm #nudes #tribute #cumtribute #cock #snap #cum #swallow</w:t>
      </w:r>
    </w:p>
    <w:p>
      <w:r>
        <w:t xml:space="preserve">@noris_prosk8r2 (Quizás no lo provoques en el futuro si no quieres correr el riesgo de que te pegue un puñetazo en la tabla).</w:t>
      </w:r>
    </w:p>
    <w:p>
      <w:r>
        <w:t xml:space="preserve">@Digger_forum también es mayoritariamente (a excepción de los trozos de testosterona sintética) masculino, ¡machista furibundo!</w:t>
      </w:r>
    </w:p>
    <w:p>
      <w:r>
        <w:t xml:space="preserve">@UlsterWillFight @VanguardBears Parece una jauría rabiosa de endogámicos.</w:t>
      </w:r>
    </w:p>
    <w:p>
      <w:r>
        <w:t xml:space="preserve">@douglas_nat @one11north ¡Lo necesito hoy! ¿Sabes cuántas putas trenzas francesas he tenido que hacer esta mañana con un niño de 9 años irritable? #rage</w:t>
      </w:r>
    </w:p>
    <w:p>
      <w:r>
        <w:t xml:space="preserve">@douglas_nat @one11north ¡Lo necesito hoy! Sabes cuántas putas trenzas francesas he tenido que hacer esta mañana con un niño de 9 años estropeado!</w:t>
      </w:r>
    </w:p>
    <w:p>
      <w:r>
        <w:t xml:space="preserve">2 mayores temores: las ETS incurables y el embarazo... Quiero decir, son básicamente la misma cosa de todos modos #forlife #annoying #irritation #weirdsmells</w:t>
      </w:r>
    </w:p>
    <w:p>
      <w:r>
        <w:t xml:space="preserve">2 mayores temores: las ETS incurables y el embarazo... Quiero decir, son básicamente la misma cosa de todos modos #forlife #annoying #weirdsmells</w:t>
      </w:r>
    </w:p>
    <w:p>
      <w:r>
        <w:t xml:space="preserve">#CharlotteRiots #pasión... o #acuerdo de violencia... Si el luto por los que se han ido, #seguir en casa...</w:t>
      </w:r>
    </w:p>
    <w:p>
      <w:r>
        <w:t xml:space="preserve">el resentimiento es realmente mi mierda.</w:t>
      </w:r>
    </w:p>
    <w:p>
      <w:r>
        <w:t xml:space="preserve">me molesta que la palabra Wiener esté salpicada en las noticias. esto debería ser un éxito para mí</w:t>
      </w:r>
    </w:p>
    <w:p>
      <w:r>
        <w:t xml:space="preserve">@paulsherard @margarethaynie wow me acabo de dar cuenta de lo cerdo sexista que soy! Lo siento de verdad a quien haya ofendido</w:t>
      </w:r>
    </w:p>
    <w:p>
      <w:r>
        <w:t xml:space="preserve">@tony_tr3 Yo diría que tu indignación es la realmente FAUX.</w:t>
      </w:r>
    </w:p>
    <w:p>
      <w:r>
        <w:t xml:space="preserve">Ya puedo decir que este programa me va a enfurecer #MundoExtremo</w:t>
      </w:r>
    </w:p>
    <w:p>
      <w:r>
        <w:t xml:space="preserve">El colmo de la irritación cuando una persona hace un chusssss hilarante.... Plz die....😬😬</w:t>
      </w:r>
    </w:p>
    <w:p>
      <w:r>
        <w:t xml:space="preserve">Los viajes de 13 horas en @autobús me dan #enfado #sorry</w:t>
      </w:r>
    </w:p>
    <w:p>
      <w:r>
        <w:t xml:space="preserve">Los viajes de 13 horas en @autobús me hacen #sentir</w:t>
      </w:r>
    </w:p>
    <w:p>
      <w:r>
        <w:t xml:space="preserve">jelly baby es mi insulto favorito</w:t>
      </w:r>
    </w:p>
    <w:p>
      <w:r>
        <w:t xml:space="preserve">Comenzó a retorcerse bajo @hcllbent, luchando por zafarse de su implacable agarre. Cuando se dio cuenta de que el intento era inútil,++</w:t>
      </w:r>
    </w:p>
    <w:p>
      <w:r>
        <w:t xml:space="preserve">@LoyalLadyMalfoy &lt;- las cambia él mismo. Sigue detrás con el ceño fruncido pellizcando los labios y se lleva las sábanas a su habitación. 'Así que quién es -&gt;</w:t>
      </w:r>
    </w:p>
    <w:p>
      <w:r>
        <w:t xml:space="preserve">Siempre furioso 😏😂😭</w:t>
      </w:r>
    </w:p>
    <w:p>
      <w:r>
        <w:t xml:space="preserve">@rawhidevelvet Sin ánimo de ofender, ¿pero no es un poco tarde para sacarse el título de locutor de radio? No se acabará en una o dos décadas?</w:t>
      </w:r>
    </w:p>
    <w:p>
      <w:r>
        <w:t xml:space="preserve">@LuluLemonLime83 wow , tu tienes razón necesitan ayuda, así que lo que estoy recibiendo del fandom de Laureliver y el fandom de cómics amargo y</w:t>
      </w:r>
    </w:p>
    <w:p>
      <w:r>
        <w:t xml:space="preserve">@broadly deberían criminalizarte por publicar una foto de ese marrón.... Consigue una foto de alguna jota, o galletas, o diésel, Únete a @CNN_Ai</w:t>
      </w:r>
    </w:p>
    <w:p>
      <w:r>
        <w:t xml:space="preserve">@alliex ambos, desecha *ll la rabia en su lugar</w:t>
      </w:r>
    </w:p>
    <w:p>
      <w:r>
        <w:t xml:space="preserve">Las personas que defienden a los policías mientras siguen matando a personas inocentes o a personas que no son inocentes pero que claramente cooperan me irritan.</w:t>
      </w:r>
    </w:p>
    <w:p>
      <w:r>
        <w:t xml:space="preserve">Vivir la vida de manera implacable</w:t>
      </w:r>
    </w:p>
    <w:p>
      <w:r>
        <w:t xml:space="preserve">Tu por siempre recto así que arregla ese ceño fruncido u good😇 @amayyaaag__</w:t>
      </w:r>
    </w:p>
    <w:p>
      <w:r>
        <w:t xml:space="preserve">smh los clientes se enfadan conmigo porque no tengo luces de marlboro en la gasolinera. les llamé hace 2 horas, que se jodan.</w:t>
      </w:r>
    </w:p>
    <w:p>
      <w:r>
        <w:t xml:space="preserve">@alexis_maxwell #amargo jajaja solo bromeaba. es una locura tho</w:t>
      </w:r>
    </w:p>
    <w:p>
      <w:r>
        <w:t xml:space="preserve">Un hombre de 28 años lanzó una cacerola de agua hirviendo a un garda, y luego golpeó al garda con el mango de un cepillo... Tribunal de Distrito de Letterkenny.</w:t>
      </w:r>
    </w:p>
    <w:p>
      <w:r>
        <w:t xml:space="preserve">¿Cómo se puede destacar si su exasperación es máxima? TGMbNqUEe</w:t>
      </w:r>
    </w:p>
    <w:p>
      <w:r>
        <w:t xml:space="preserve">Estar en el extranjero me hace tomar decisiones espontáneas y no preocuparme por las cosas, lo cual es bueno, pero mi parte de tipo A está echando humo</w:t>
      </w:r>
    </w:p>
    <w:p>
      <w:r>
        <w:t xml:space="preserve">@Thatguy_dree @RecklessWonder_ ninguno de vosotros puede verme en esta locura</w:t>
      </w:r>
    </w:p>
    <w:p>
      <w:r>
        <w:t xml:space="preserve">@summar_rose @turehndebushra @_taaz_mania @fxla_ resumen un insulto más tuyo y te vas Idc si eres mi padre</w:t>
      </w:r>
    </w:p>
    <w:p>
      <w:r>
        <w:t xml:space="preserve">@russbully Acabé pagando 75 peniques por medio tubo de smarties. Ni siquiera tengo el placer de quitarle la tapa de plástico #outrage</w:t>
      </w:r>
    </w:p>
    <w:p>
      <w:r>
        <w:t xml:space="preserve">@russbully Acabé pagando 75 peniques por medio tubo de smarties. Ni siquiera se da el placer de quitar la tapa de plástico</w:t>
      </w:r>
    </w:p>
    <w:p>
      <w:r>
        <w:t xml:space="preserve">Todo lo que veo en la formación de la policía estadounidense parece calculado para pisotear la dignidad humana, inflamar la indignación y aumentar los enfrentamientos.</w:t>
      </w:r>
    </w:p>
    <w:p>
      <w:r>
        <w:t xml:space="preserve">@strangerpeace Tendremos una ceremonia la próxima vez que nos reunamos. Implicará quemar algo, y luego posiblemente alcohol y/o cafeína.</w:t>
      </w:r>
    </w:p>
    <w:p>
      <w:r>
        <w:t xml:space="preserve">#GBBO es una pieza casera de oro televisivo. El Canal 4 intentará agriarlo. Mary, Sue y Mel se han ido. Se acabó. Estoy fuera. 👋 #fuming</w:t>
      </w:r>
    </w:p>
    <w:p>
      <w:r>
        <w:t xml:space="preserve">#GBBO es una pieza casera de oro televisivo. El Canal 4 intentará agriarlo. Mary, Sue y Mel se han ido. Se acabó. Estoy fuera. 👋</w:t>
      </w:r>
    </w:p>
    <w:p>
      <w:r>
        <w:t xml:space="preserve">Constantemente hirviendo y no está bien</w:t>
      </w:r>
    </w:p>
    <w:p>
      <w:r>
        <w:t xml:space="preserve">@mikeburke91 @AP Supongo. Es simplemente desgarrador la facilidad con la que pueden matar a un inocente y salirse con la suya. #indignación</w:t>
      </w:r>
    </w:p>
    <w:p>
      <w:r>
        <w:t xml:space="preserve">@mikeburke91 @AP Supongo. Es simplemente desgarrador la facilidad con la que pueden matar a un hombre inocente y salirse con la suya.</w:t>
      </w:r>
    </w:p>
    <w:p>
      <w:r>
        <w:t xml:space="preserve">De hecho, a veces no me pongo furioso con la gente que se equivoca, sino que me pongo furioso conmigo mismo por ser un tonto.</w:t>
      </w:r>
    </w:p>
    <w:p>
      <w:r>
        <w:t xml:space="preserve">Todas las opciones están sobre la mesa: la #venganza se acerca.</w:t>
      </w:r>
    </w:p>
    <w:p>
      <w:r>
        <w:t xml:space="preserve">Argh una gran avispa zumbando entre mis persianas y mi ventana. ¡Halp! #wasp #evil #buzz</w:t>
      </w:r>
    </w:p>
    <w:p>
      <w:r>
        <w:t xml:space="preserve">Argh una gran avispa zumbando entre mis persianas y mi ventana. ¡Halp! #wasp #evil #buzz #sting</w:t>
      </w:r>
    </w:p>
    <w:p>
      <w:r>
        <w:t xml:space="preserve">Que alguien haga una fiesta de baile de snap para LO. Descansa gran Homie 🙏🏾</w:t>
      </w:r>
    </w:p>
    <w:p>
      <w:r>
        <w:t xml:space="preserve">Si estás enfadado, golpea tu frustración en la pastelería #GBBO</w:t>
      </w:r>
    </w:p>
    <w:p>
      <w:r>
        <w:t xml:space="preserve">Tan emocionado de ver @RuPaulsDragRace #allstars \n#RuPaul #revenge</w:t>
      </w:r>
    </w:p>
    <w:p>
      <w:r>
        <w:t xml:space="preserve">y derribaré sobre ti con gran venganza y furiosa ira a los que intenten envenenar y destruir a mis hermanos</w:t>
      </w:r>
    </w:p>
    <w:p>
      <w:r>
        <w:t xml:space="preserve">Todos los jóvenes están tan amargados por el hecho de que los concursantes más veteranos probablemente sepan hacer tartas Bakewell 😂 #GBBO</w:t>
      </w:r>
    </w:p>
    <w:p>
      <w:r>
        <w:t xml:space="preserve">¿Por qué Alex acaba de gruñirme... 😂😂😂</w:t>
      </w:r>
    </w:p>
    <w:p>
      <w:r>
        <w:t xml:space="preserve">@MagicalMunicorn Permíteme sugerirte, que el día anterior a la clase tengas una comida que esté hecha con frijoles, cebollas y ajo.</w:t>
      </w:r>
    </w:p>
    <w:p>
      <w:r>
        <w:t xml:space="preserve">@MagicalMunicornio Me permito sugerir, que el día anterior a la clase se haga una comida que esté hecha con frijoles, cebollas &amp; ajos. #revenge</w:t>
      </w:r>
    </w:p>
    <w:p>
      <w:r>
        <w:t xml:space="preserve">@takumasgirl Me caí y escuché un chasquido hffffhj</w:t>
      </w:r>
    </w:p>
    <w:p>
      <w:r>
        <w:t xml:space="preserve">@Cardschatter ahora que los Bills tienen una nueva ofensiva de Cordinator ¿crees que es más difícil para los @AZCardinals planificar el juego?</w:t>
      </w:r>
    </w:p>
    <w:p>
      <w:r>
        <w:t xml:space="preserve">Le daré al #númerodelsueño otra oportunidad para el servicio al cliente. El gruñido de hoy es de más de 15 minutos en espera. En general cama + servicio = muy poco impresionante.</w:t>
      </w:r>
    </w:p>
    <w:p>
      <w:r>
        <w:t xml:space="preserve">Me siento tanto en casa que todo empieza a irritarme. Necesito salir de casa por mí mismo!</w:t>
      </w:r>
    </w:p>
    <w:p>
      <w:r>
        <w:t xml:space="preserve">al menos 5 personas han abandonado mis tiendas en el último año, pero nunca he tenido a nadie llamando al servicio de atención al cliente, así que</w:t>
      </w:r>
    </w:p>
    <w:p>
      <w:r>
        <w:t xml:space="preserve">@Jake_Martin74 Ah, y lo toco con cejilla en el 2º traste en posición de sol RS</w:t>
      </w:r>
    </w:p>
    <w:p>
      <w:r>
        <w:t xml:space="preserve">Me dije a mí mismo que no hablaría de esto pero necesito sacarlo a relucir. Estoy un poco amargado por la portada de tøp del cáncer</w:t>
      </w:r>
    </w:p>
    <w:p>
      <w:r>
        <w:t xml:space="preserve">Michelle, que no hizo NADA está odiando el juego de Nicole jajaja.... #amargo #bb18</w:t>
      </w:r>
    </w:p>
    <w:p>
      <w:r>
        <w:t xml:space="preserve">Michelle, que no hizo NADA está odiando el juego de Nicole jajaja....  #bb18</w:t>
      </w:r>
    </w:p>
    <w:p>
      <w:r>
        <w:t xml:space="preserve">Le pedí a Jared que se casara conmigo y me dijo que no. #Ofendido</w:t>
      </w:r>
    </w:p>
    <w:p>
      <w:r>
        <w:t xml:space="preserve">Le pedí a Jared que se casara conmigo y dijo que no.</w:t>
      </w:r>
    </w:p>
    <w:p>
      <w:r>
        <w:t xml:space="preserve">Es #JuevesDeSed, lo que significa que es hora de #fuerza. Prepárate para esta noche con una #hidratación personal. Reserva ahora. 305-912-4937. #itslit #miami</w:t>
      </w:r>
    </w:p>
    <w:p>
      <w:r>
        <w:t xml:space="preserve">@cassidyyy_0 literalmente Nicole ya tuvo su oportunidad y jugó una mierda las dos temporadas. #amargo</w:t>
      </w:r>
    </w:p>
    <w:p>
      <w:r>
        <w:t xml:space="preserve">@cassidyyy_0 literalmente Nicole ya tuvo su oportunidad y jugó una mierda las dos temporadas.</w:t>
      </w:r>
    </w:p>
    <w:p>
      <w:r>
        <w:t xml:space="preserve">@johnmerro1 @Liberobility sigue amargado por lo de anoche chavales 😂</w:t>
      </w:r>
    </w:p>
    <w:p>
      <w:r>
        <w:t xml:space="preserve">@Dominos_UK lo peor es que tengo confimación de ellos #enfadado</w:t>
      </w:r>
    </w:p>
    <w:p>
      <w:r>
        <w:t xml:space="preserve">@Dominos_UK lo peor es que tengo confimación de ellos</w:t>
      </w:r>
    </w:p>
    <w:p>
      <w:r>
        <w:t xml:space="preserve">@GarthJennings me encantó #sing #tiff pero 1 q hay 1 línea japonesa pero obviamente hablada por un no japonés. no hay manera de encontrar japonés para 1 línea?</w:t>
      </w:r>
    </w:p>
    <w:p>
      <w:r>
        <w:t xml:space="preserve">@memorie_holiday @AngryOrchard hace unas 2 semanas, jugando a pokemon y sin prestar atención. Colocó mi codo en una barandilla a 3 pulgadas de 4 sin picar.</w:t>
      </w:r>
    </w:p>
    <w:p>
      <w:r>
        <w:t xml:space="preserve">@bt_uk broadband is shocking regretting signing up now #angry #shouldofgonewithvirgin</w:t>
      </w:r>
    </w:p>
    <w:p>
      <w:r>
        <w:t xml:space="preserve">@bt_uk broadband is shocking regretting signing up now #shouldofgonewithvirgin</w:t>
      </w:r>
    </w:p>
    <w:p>
      <w:r>
        <w:t xml:space="preserve">@Bickley_Marotta sí, porque forzar 5 pérdidas de balón y mantener una ofensiva bastante buena a 7 puntos es concerniente.....oh espera. ¡¡NO!!</w:t>
      </w:r>
    </w:p>
    <w:p>
      <w:r>
        <w:t xml:space="preserve">@itgoeszaysway ok pero su identidad fue revelada y es negro así que edúcate y no insultes a la gente cuando exponen hechos lol....</w:t>
      </w:r>
    </w:p>
    <w:p>
      <w:r>
        <w:t xml:space="preserve">El Everton no juega y se fuma aquí tiene el día libre</w:t>
      </w:r>
    </w:p>
    <w:p>
      <w:r>
        <w:t xml:space="preserve">@AmericanAir Estoy furiosa con su sistema de facturación. He intentado facturar todo el día y no me deja hacerlo porque no tengo asiento asignado</w:t>
      </w:r>
    </w:p>
    <w:p>
      <w:r>
        <w:t xml:space="preserve">@JustinRow10 madden es la razón por la que los controladores se rompen</w:t>
      </w:r>
    </w:p>
    <w:p>
      <w:r>
        <w:t xml:space="preserve">@TokyoSexPolice puedo librarme de esta ira leyendo manga en lugar de ver anime exagerado</w:t>
      </w:r>
    </w:p>
    <w:p>
      <w:r>
        <w:t xml:space="preserve">Como un perro rabioso, he sacado la parte de atrás de mis armarios en busca de un pastelito... He encontrado un french fancie y un mini batternburg.</w:t>
      </w:r>
    </w:p>
    <w:p>
      <w:r>
        <w:t xml:space="preserve">@Yoshi_OnoChin pueden por favor no hacer jugar a los jugadores canadienses con los estadounidenses, ese lag es atroz. #fixthisgame #trash #sfvrefund #rage</w:t>
      </w:r>
    </w:p>
    <w:p>
      <w:r>
        <w:t xml:space="preserve">Marcus Rojo es el peor jugador que he visto nunca. Inútil tostando a un bastardo en llamas</w:t>
      </w:r>
    </w:p>
    <w:p>
      <w:r>
        <w:t xml:space="preserve">@EliTheProphet_ @ChrisMellini esto es una L automática para mí pero ima seguir intentando fam #thewengerway</w:t>
      </w:r>
    </w:p>
    <w:p>
      <w:r>
        <w:t xml:space="preserve">@EliTheProphet_ @ChrisMellini esto es una L automática para mí pero ima seguir intentando fam #relentless #thewengerway</w:t>
      </w:r>
    </w:p>
    <w:p>
      <w:r>
        <w:t xml:space="preserve">@majesticmata ni siquiera se dio cuenta de que usó ese insulto fue esa mierda compañero</w:t>
      </w:r>
    </w:p>
    <w:p>
      <w:r>
        <w:t xml:space="preserve">@happyandbashful Coquetear, simper, hacer pucheros, repetir. Qué asco.</w:t>
      </w:r>
    </w:p>
    <w:p>
      <w:r>
        <w:t xml:space="preserve">Esta rabia interior la convertí en combustible, me quemé y me vi girar hacia abajo, como los tipos del infierno,</w:t>
      </w:r>
    </w:p>
    <w:p>
      <w:r>
        <w:t xml:space="preserve">@HumbleTeej @CourtneeHendrix aunque no diga nada, va a cabrear a algunos. Tiene que decidir a quién quiere hacer enfadar.</w:t>
      </w:r>
    </w:p>
    <w:p>
      <w:r>
        <w:t xml:space="preserve">alguien kik me @ montanashay_ \n #kikme</w:t>
      </w:r>
    </w:p>
    <w:p>
      <w:r>
        <w:t xml:space="preserve">alguien kik me @ montanashay_ \n#kikme #snap</w:t>
      </w:r>
    </w:p>
    <w:p>
      <w:r>
        <w:t xml:space="preserve">@Travelanswerman: ¡Tengan la seguridad de que hay mucha sal para mantener ese #fuego #encendiendo con fuerza! Mantente #feliz N la vida manteniendo mucha #sal... ...</w:t>
      </w:r>
    </w:p>
    <w:p>
      <w:r>
        <w:t xml:space="preserve">@PediMGHHMS3 de células falciformes si el fondo pt derecho. O podría ser JIA o una reacción alérgica a una picadura por ejemplo, picadura de abeja entre otros.</w:t>
      </w:r>
    </w:p>
    <w:p>
      <w:r>
        <w:t xml:space="preserve">@amymarsden_wtf Soy tan pura como la nieve después de haber sido orinada por múltiples perros rabiosos</w:t>
      </w:r>
    </w:p>
    <w:p>
      <w:r>
        <w:t xml:space="preserve">Los efectos secundarios de la #pelea y la #falta de respeto... viene #ignorar a la persona y demostrar que no te importa nada!!! #dulce #venganza.</w:t>
      </w:r>
    </w:p>
    <w:p>
      <w:r>
        <w:t xml:space="preserve">Los efectos secundarios de la #pelea y la #falta de respeto.. viene #ignorar a la persona y demostrar que no te importa nada!!! #dulce .</w:t>
      </w:r>
    </w:p>
    <w:p>
      <w:r>
        <w:t xml:space="preserve">Otra "L" en la pizarra, no podemos igualar en el papel a estos equipos en este momento y se está mostrando en el campo. Sobre Denver</w:t>
      </w:r>
    </w:p>
    <w:p>
      <w:r>
        <w:t xml:space="preserve">Otra "L" en la pizarra, simplemente no podemos igualar en el papel a estos equipos en este momento y se muestra en el campo. En Denver #revenge</w:t>
      </w:r>
    </w:p>
    <w:p>
      <w:r>
        <w:t xml:space="preserve">El resentimiento de Beyoncé me pone los pelos de punta siempre. 😩</w:t>
      </w:r>
    </w:p>
    <w:p>
      <w:r>
        <w:t xml:space="preserve">Dear @TfL please tell your bus drivers if obstruction on their side DON'T just pull out to oncoming traffic causing vehs to swerve #fuming 😡</w:t>
      </w:r>
    </w:p>
    <w:p>
      <w:r>
        <w:t xml:space="preserve">@jbanks88 la ofensiva no puede anotar 3 viajes a la zona roja sin puntos y los lbs no pueden sacar banderas y yo perdí una bandera que condujo a un td que tomó la liga</w:t>
      </w:r>
    </w:p>
    <w:p>
      <w:r>
        <w:t xml:space="preserve">@UN_Women @JustinTrudeau @CanadianPM Trudeau vuelve a hacer gala de la cultura de la indignación. Predicando temas ad hominem, pero nunca cuantificándolos</w:t>
      </w:r>
    </w:p>
    <w:p>
      <w:r>
        <w:t xml:space="preserve">Llegar al gimnasio y descubrir que se me ha olvidado volver a poner las zapatillas de gimnasia en mi mal 😤 #rabia #wwhhyyy</w:t>
      </w:r>
    </w:p>
    <w:p>
      <w:r>
        <w:t xml:space="preserve">Llegar al gimnasio y descubrir que se me ha olvidado volver a poner las zapatillas de deporte en mi mal 😤 #wwhhyyy</w:t>
      </w:r>
    </w:p>
    <w:p>
      <w:r>
        <w:t xml:space="preserve">Omg alguien les pidió que se sentaran y se movieron de mala gana con un resoplido. Biiitttccchhhhhh 🔪</w:t>
      </w:r>
    </w:p>
    <w:p>
      <w:r>
        <w:t xml:space="preserve">como puedes mantener un rencor por más de un año yo apenas puedo mantener uno por unos minutos</w:t>
      </w:r>
    </w:p>
    <w:p>
      <w:r>
        <w:t xml:space="preserve">dice, quién eres tú para compararme con los demás; sólo soy humano. #lit #fire #burning</w:t>
      </w:r>
    </w:p>
    <w:p>
      <w:r>
        <w:t xml:space="preserve">dice, quién eres tú para compararme con los demás; sólo soy humano. #luz #fuego</w:t>
      </w:r>
    </w:p>
    <w:p>
      <w:r>
        <w:t xml:space="preserve">@Bell @Bell_Support Cancelando Fibe, Internet y TV en casa esta tarde - tan pronto como pueda arreglar Internet alternativo. 2/2 #enfadado #fedup</w:t>
      </w:r>
    </w:p>
    <w:p>
      <w:r>
        <w:t xml:space="preserve">@Bell @Bell_Support Cancelando Fibe, Internet y TV en casa esta tarde - tan pronto como pueda arreglar Internet alternativo. 2/2 #fedup</w:t>
      </w:r>
    </w:p>
    <w:p>
      <w:r>
        <w:t xml:space="preserve">@katrinadougan_ me he ido de rositas. Borrado el episodio de la ira n todo (lamentar ahora)</w:t>
      </w:r>
    </w:p>
    <w:p>
      <w:r>
        <w:t xml:space="preserve">mis perros hacen los sonidos más RIDÍCULOS ahora mismo, es como un gruñido agudo de gárgaras.</w:t>
      </w:r>
    </w:p>
    <w:p>
      <w:r>
        <w:t xml:space="preserve">El tiempo hiere todos los talones.\N-El borrachoJesús #rt #lol #sabiduría #quote #comedy #self #Revenge #grudge #hate #time #funny #politics #Trump #POTUS2016</w:t>
      </w:r>
    </w:p>
    <w:p>
      <w:r>
        <w:t xml:space="preserve">No sé cómo cambiar la onda una vez que se ha arruinado. Se considera eso guardar rencor? 😅</w:t>
      </w:r>
    </w:p>
    <w:p>
      <w:r>
        <w:t xml:space="preserve">No puedo fruncir el ceño.</w:t>
      </w:r>
    </w:p>
    <w:p>
      <w:r>
        <w:t xml:space="preserve">Una chica me ha dicho que me parezco a Childish Gambino. #insulto o #complacencia</w:t>
      </w:r>
    </w:p>
    <w:p>
      <w:r>
        <w:t xml:space="preserve">Chicos Dm me fotos de sus pollas! La mejor será subida! ☺️💦💦 #Cumtribute #dm #snap #snapchat #snapme #nudes #dickpic #cocktribute</w:t>
      </w:r>
    </w:p>
    <w:p>
      <w:r>
        <w:t xml:space="preserve">Chicos Dm me fotos de sus pollas! La mejor será subida! ☺️💦💦 #Cumtribute #dm #snapchat #snapme #nudes #dickpic #cocktribute</w:t>
      </w:r>
    </w:p>
    <w:p>
      <w:r>
        <w:t xml:space="preserve">El dentista me dijo: "Voy a adormecer tu labio frontal para que sientas que tienes los labios como Pete Burns". ...... Tenía razón.</w:t>
      </w:r>
    </w:p>
    <w:p>
      <w:r>
        <w:t xml:space="preserve">El dentista me acaba de decir: "Voy a adormecer tu labio frontal para que te sientas como si tuvieras los labios de Pete Burns". ...... Ella tenía razón #pout</w:t>
      </w:r>
    </w:p>
    <w:p>
      <w:r>
        <w:t xml:space="preserve">@RVAGameBreak @GAHSBasketball @GAJagsFootball ¡¡¡Vamos Jags!!!🐆 ¡Creo que tenemos una buena oportunidad de ganar a Deep Run mañana! #revenge</w:t>
      </w:r>
    </w:p>
    <w:p>
      <w:r>
        <w:t xml:space="preserve">@RVAGameBreak @GAHSBasketball @GAJagsFootball ¡¡Vamos Jags!! 🐆 ¡Creo que tenemos una buena oportunidad de ganar a Deep Run mañana!</w:t>
      </w:r>
    </w:p>
    <w:p>
      <w:r>
        <w:t xml:space="preserve">Cabe destacar que, a pesar de la animosidad entre el presidente estadounidense y el israelí, ambos se comportaron como caballeros.</w:t>
      </w:r>
    </w:p>
    <w:p>
      <w:r>
        <w:t xml:space="preserve">@haileywiggins_ @flenner_alisha bien. Se necesitan más músculos para fruncir el ceño que para sonreír</w:t>
      </w:r>
    </w:p>
    <w:p>
      <w:r>
        <w:t xml:space="preserve">Cada persona de cal que tengo en mi snap tiene chic-fil-a en su historia.. Lol #Yummy</w:t>
      </w:r>
    </w:p>
    <w:p>
      <w:r>
        <w:t xml:space="preserve">@HannahFJames ¡Estoy angustiada! 😭 Candice y su puchero pueden irse a la mierda</w:t>
      </w:r>
    </w:p>
    <w:p>
      <w:r>
        <w:t xml:space="preserve">@pxrfectpeach tiene su pequeño puchero</w:t>
      </w:r>
    </w:p>
    <w:p>
      <w:r>
        <w:t xml:space="preserve">@jonnyp_43 @MedicNow como ir a un supuesto paro cardíaco que resultó ser un dedo cortado! #fuming #medchat</w:t>
      </w:r>
    </w:p>
    <w:p>
      <w:r>
        <w:t xml:space="preserve">@jonnyp_43 @MedicNow como ir a un supuesto paro cardíaco que resultó ser un dedo cortado!  #medchat</w:t>
      </w:r>
    </w:p>
    <w:p>
      <w:r>
        <w:t xml:space="preserve">@RadioX @ChrisMoyles wow. no he escuchado esto en una eternidad. Random pero. gran #xph</w:t>
      </w:r>
    </w:p>
    <w:p>
      <w:r>
        <w:t xml:space="preserve">@RadioX @ChrisMoyles wow. no he escuchado esto en una eternidad. Random pero. gran #sting #xph</w:t>
      </w:r>
    </w:p>
    <w:p>
      <w:r>
        <w:t xml:space="preserve">Clash of the titans y wrath of the titans 🙌🏾🙌🏾🙌🏾 🔥</w:t>
      </w:r>
    </w:p>
    <w:p>
      <w:r>
        <w:t xml:space="preserve">tu indignación (tus tweets, tus chistes, tu atención) es *exactamente* lo que quiere M*lo (esto no pretende ser una defensa)</w:t>
      </w:r>
    </w:p>
    <w:p>
      <w:r>
        <w:t xml:space="preserve">Solo con ver crimewatch que clase de enfermos de mierda tocan a niños de 6 años 😡😡😡😡 mierda como esta me da rabia!!!</w:t>
      </w:r>
    </w:p>
    <w:p>
      <w:r>
        <w:t xml:space="preserve">Nunca he visto fast &amp; furious Tokyo drift. Voy a verlo</w:t>
      </w:r>
    </w:p>
    <w:p>
      <w:r>
        <w:t xml:space="preserve">pronto tendré mi venganza</w:t>
      </w:r>
    </w:p>
    <w:p>
      <w:r>
        <w:t xml:space="preserve">si no contesto a tus 50 mensajes no me chasquees</w:t>
      </w:r>
    </w:p>
    <w:p>
      <w:r>
        <w:t xml:space="preserve">Buena suerte a todos los jugadores de Fury-Haney que juegan este fin de semana en el showcase de Future Stars en Frisco, Tx.  #KGB #G-town #fury</w:t>
      </w:r>
    </w:p>
    <w:p>
      <w:r>
        <w:t xml:space="preserve">Los #Escorpio pueden retirarse a un lugar tranquilo después de ser heridos, sólo para pensar en un plan para volver a picar.</w:t>
      </w:r>
    </w:p>
    <w:p>
      <w:r>
        <w:t xml:space="preserve">@ThatAnt_ @Football_Pollss he golpeado a un montón de fanáticos de la villa furiosos lol</w:t>
      </w:r>
    </w:p>
    <w:p>
      <w:r>
        <w:t xml:space="preserve">@jamiesmart ¡Eh! Siempre es mi culpa no es &gt;:( #sulk</w:t>
      </w:r>
    </w:p>
    <w:p>
      <w:r>
        <w:t xml:space="preserve">@jamiesmart ¡Eh! Siempre es mi culpa no es &gt;:( #huff #sulk</w:t>
      </w:r>
    </w:p>
    <w:p>
      <w:r>
        <w:t xml:space="preserve">@Dak2future las decoraciones están por todo Jersey ya #outrage</w:t>
      </w:r>
    </w:p>
    <w:p>
      <w:r>
        <w:t xml:space="preserve">Las decoraciones de @Dak2future ya están por toda Jersey</w:t>
      </w:r>
    </w:p>
    <w:p>
      <w:r>
        <w:t xml:space="preserve">El fantasma de Stefano reflexiona sobre la tétrica indignidad de ser asesinado por policías corruptos en el falso amor. #días</w:t>
      </w:r>
    </w:p>
    <w:p>
      <w:r>
        <w:t xml:space="preserve">@RiveraJose39 feliz cumpleaños a mi semilla‼️‼️‼️‼️ #renewtherivalry #imyourdaddy #cantbeatme #tater</w:t>
      </w:r>
    </w:p>
    <w:p>
      <w:r>
        <w:t xml:space="preserve">@RiveraJose39 feliz cumpleaños a mi semilla‼️‼️‼️ #renewtherivalry #imyourdaddy #cantbeatme #madden #tater</w:t>
      </w:r>
    </w:p>
    <w:p>
      <w:r>
        <w:t xml:space="preserve">@lyssababe615 \N-Si esta habitación estuviera en llamas 🔥</w:t>
      </w:r>
    </w:p>
    <w:p>
      <w:r>
        <w:t xml:space="preserve">¿Qué haces cuando tu amor te engaña? Cuando no entiendes las emociones detrás de la ira, la espera constante... ¿qué haces? @ritujai18874</w:t>
      </w:r>
    </w:p>
    <w:p>
      <w:r>
        <w:t xml:space="preserve">@brian5o6 ¡apaga esa mierda!   Botón de Inicio en Accesibilidad. ¿Cuándo la innovación se convirtió en una mierda mental?   #Indignaos. #iphonePhoneHome</w:t>
      </w:r>
    </w:p>
    <w:p>
      <w:r>
        <w:t xml:space="preserve">De todas formas estoy en un coche con unos blancos furiosos y tengo una historia muy divertida que contar cuando esté sobrio 😂</w:t>
      </w:r>
    </w:p>
    <w:p>
      <w:r>
        <w:t xml:space="preserve">@TheAlexValle Tio Valle, por favor! WNF grudge match @Anti con Low Tier God!!!</w:t>
      </w:r>
    </w:p>
    <w:p>
      <w:r>
        <w:t xml:space="preserve">@hanktastic1776 @sue51684 @EternalRiteWing Si ves su discurso en la ONU puedes ver su resentimiento hacia nosotros los americanos!!!!🇺🇸✝🇺🇸</w:t>
      </w:r>
    </w:p>
    <w:p>
      <w:r>
        <w:t xml:space="preserve">2 días en.......nunca un puto bolígrafo!!!! #nffc</w:t>
      </w:r>
    </w:p>
    <w:p>
      <w:r>
        <w:t xml:space="preserve">2 días en.......nunca un puto bolígrafo!!!! #nffc #amarga</w:t>
      </w:r>
    </w:p>
    <w:p>
      <w:r>
        <w:t xml:space="preserve">@EASPORTS_MUT arregla este fallo de la tabla de deptchs de casa y fuera de casa que no es válida. Tengo que cerrar Madden y volver a abrirlo cada vez que esto sucede</w:t>
      </w:r>
    </w:p>
    <w:p>
      <w:r>
        <w:t xml:space="preserve">Mi ira está hirviendo.</w:t>
      </w:r>
    </w:p>
    <w:p>
      <w:r>
        <w:t xml:space="preserve">Glasgow Girls' es una verdadera tónica @stratfordeast:una gama ecléctica de canciones, humor mordaz y elocuencia en su ardiente rabia contra la injusticia</w:t>
      </w:r>
    </w:p>
    <w:p>
      <w:r>
        <w:t xml:space="preserve"/>
      </w:r>
    </w:p>
    <w:p>
      <w:r>
        <w:t xml:space="preserve">@TDsNation lo único bueno en madden es DC</w:t>
      </w:r>
    </w:p>
    <w:p>
      <w:r>
        <w:t xml:space="preserve">LOL Tengo recordatorios para el cumpleaños de mi ex-novia que se acerca. Lástima que ella considere que reconocer su existencia es una afrenta...</w:t>
      </w:r>
    </w:p>
    <w:p>
      <w:r>
        <w:t xml:space="preserve">El infierno no tiene más furia que la de un tipo de veinticinco años que se presenta a la sesión del gobierno antes de que pueda presentar un formulario.</w:t>
      </w:r>
    </w:p>
    <w:p>
      <w:r>
        <w:t xml:space="preserve">@shod_jpg aye man ella estaba echando humo xo</w:t>
      </w:r>
    </w:p>
    <w:p>
      <w:r>
        <w:t xml:space="preserve">Hay adultos que cometen delitos graves en nombre de la protesta (como quemar una biblioteca) ¿cómo vamos a esperar que reciban una advertencia?</w:t>
      </w:r>
    </w:p>
    <w:p>
      <w:r>
        <w:t xml:space="preserve">@ScottCarmichae1 @Murican_Stuff no te preocupes... este tipo está enojado porque cuando @realDonaldTrump sea elegido podría tener que conseguir un trabajo de verdad</w:t>
      </w:r>
    </w:p>
    <w:p>
      <w:r>
        <w:t xml:space="preserve">Imagínate que el Celtic reviente la red en cada intento, pero no es la misma cosa de siempre.</w:t>
      </w:r>
    </w:p>
    <w:p>
      <w:r>
        <w:t xml:space="preserve">Joder, hasta ver tu cara me hace desfallecer</w:t>
      </w:r>
    </w:p>
    <w:p>
      <w:r>
        <w:t xml:space="preserve">Yo, si estás hablando de horóscopos ¿realmente tienes alguna idea de lo que estás diciendo o te vas a hacer el ofendido cuando lo cuestione?</w:t>
      </w:r>
    </w:p>
    <w:p>
      <w:r>
        <w:t xml:space="preserve">Bon on allume madden</w:t>
      </w:r>
    </w:p>
    <w:p>
      <w:r>
        <w:t xml:space="preserve">@omgitsbrittanyy @WittLowry u probablemente irritar la mierda de él siempre hablando con él. Él probablemente podría dar 2 mierdas sobre u lol 🖕🏻</w:t>
      </w:r>
    </w:p>
    <w:p>
      <w:r>
        <w:t xml:space="preserve">¿es un insulto o un cumplido que me digan que parezco un pato muy feliz?</w:t>
      </w:r>
    </w:p>
    <w:p>
      <w:r>
        <w:t xml:space="preserve">La #PalabraDeDios #enseñada, #predicada #correctamente #consolaráalosAfligidosy #afligiráalosCómodos; ¡ofenderáy #diráLaVerdad #sobreElPecado!</w:t>
      </w:r>
    </w:p>
    <w:p>
      <w:r>
        <w:t xml:space="preserve">@JoyAnnReid tienes razón en la elección tenía que golpearlo es un hombre ignorante y realmente me molesta esa declaración Don King es una vergüenza</w:t>
      </w:r>
    </w:p>
    <w:p>
      <w:r>
        <w:t xml:space="preserve">no voy a malgastar mi energía guardando rencor contra alguien que ni siquiera estuvo en mi vida un año XD \N - es hora de liberar esos sentimientos de desagrado</w:t>
      </w:r>
    </w:p>
    <w:p>
      <w:r>
        <w:t xml:space="preserve">la sexta forma ha destruido mi piel brillante im fuming</w:t>
      </w:r>
    </w:p>
    <w:p>
      <w:r>
        <w:t xml:space="preserve">Qué difícil es ponerse en contacto con @bt_uk! Una simple pregunta a la que no encuentro respuesta en la página web y 1 hora de espera en el chat online #rabia</w:t>
      </w:r>
    </w:p>
    <w:p>
      <w:r>
        <w:t xml:space="preserve">Qué difícil es ponerse en contacto con @bt_uk! Una simple pregunta a la que no encuentro respuesta en la página web y 1 hora de espera en el chat online</w:t>
      </w:r>
    </w:p>
    <w:p>
      <w:r>
        <w:t xml:space="preserve">@AdamRichards_10 Hice una mezcla de ganar y -1 y los resultados son 2-0 2-0 3-0 4-0 4-0 y entonces moyes estaba 1-0 abajo estaba echando humo. Hubiera sido fácil</w:t>
      </w:r>
    </w:p>
    <w:p>
      <w:r>
        <w:t xml:space="preserve">A @VeyGraphics le he tenido que hacer unfollow, le han trolleado los trolls. Su trolling por venganza solo causó muchos daños colaterales.</w:t>
      </w:r>
    </w:p>
    <w:p>
      <w:r>
        <w:t xml:space="preserve">pocas cosas me frustran tanto como perder algo. Llevo 2 horas buscando mis llaves #rabia</w:t>
      </w:r>
    </w:p>
    <w:p>
      <w:r>
        <w:t xml:space="preserve">pocas cosas me frustran tanto como perder algo. Llevo 2 horas buscando mis llaves</w:t>
      </w:r>
    </w:p>
    <w:p>
      <w:r>
        <w:t xml:space="preserve">Lol Adam the Bull con su falsa indignación...</w:t>
      </w:r>
    </w:p>
    <w:p>
      <w:r>
        <w:t xml:space="preserve">Este conductor de uber lo intentó conmigo y sentirá mi ira</w:t>
      </w:r>
    </w:p>
    <w:p>
      <w:r>
        <w:t xml:space="preserve">@xBladeMania '¿No los vi??' resopla.</w:t>
      </w:r>
    </w:p>
    <w:p>
      <w:r>
        <w:t xml:space="preserve">¿Debería ponerle al tigre ventoso esas cintas en los tobillos y en las muñecas? No incluí ningún detalle específico del personaje en el zorro en llamas, así que...</w:t>
      </w:r>
    </w:p>
    <w:p>
      <w:r>
        <w:t xml:space="preserve">Aidy: *tiene una pregunta de física*\NAidy: '...ok, no voy a preguntarle a Tristán porque no quiero agravarla'</w:t>
      </w:r>
    </w:p>
    <w:p>
      <w:r>
        <w:t xml:space="preserve">La India debe reaccionar ahora ante el ataque uri.....</w:t>
      </w:r>
    </w:p>
    <w:p>
      <w:r>
        <w:t xml:space="preserve">La India debe reaccionar ahora al ataque de los uri..... #revenga</w:t>
      </w:r>
    </w:p>
    <w:p>
      <w:r>
        <w:t xml:space="preserve">Prefiero echarme gasolina por encima y correr hacia un edificio en llamas que usar Excel.</w:t>
      </w:r>
    </w:p>
    <w:p>
      <w:r>
        <w:t xml:space="preserve">@EE tu web me está haciendo sentir una rabia violenta y tus opciones de actualización tampoco ayudan. #Aaaaarrrrgghhh #iwanttocancel</w:t>
      </w:r>
    </w:p>
    <w:p>
      <w:r>
        <w:t xml:space="preserve">@EE tu web me está haciendo sentir una rabia violenta y tus opciones de actualización tampoco ayudan. #Aaaaarrrrgghhh #iwanttocancel #rage</w:t>
      </w:r>
    </w:p>
    <w:p>
      <w:r>
        <w:t xml:space="preserve">@corrección de Delta 26 personas. Registrados. De pie en la puerta. &amp; Flt 1449 despegó sin nosotros. #furioso</w:t>
      </w:r>
    </w:p>
    <w:p>
      <w:r>
        <w:t xml:space="preserve">@corrección de Delta 26 personas. Registrados. De pie en la puerta. Y el vuelo 1449 despegó sin nosotros.</w:t>
      </w:r>
    </w:p>
    <w:p>
      <w:r>
        <w:t xml:space="preserve">La medicina me está quemando</w:t>
      </w:r>
    </w:p>
    <w:p>
      <w:r>
        <w:t xml:space="preserve">@DepressedStride &gt; resopla más fuerte</w:t>
      </w:r>
    </w:p>
    <w:p>
      <w:r>
        <w:t xml:space="preserve">Otra tormenta furiosa provocada por mis propias emociones, lo siento.</w:t>
      </w:r>
    </w:p>
    <w:p>
      <w:r>
        <w:t xml:space="preserve">@esraalajmy huff btw ty😔</w:t>
      </w:r>
    </w:p>
    <w:p>
      <w:r>
        <w:t xml:space="preserve">Acabo de enterarme esta noche de que mi hijo no hará trabajos prácticos que cuenten para su examen GCSE. ¡Bien entonces! Creía que STEM estaba de moda.</w:t>
      </w:r>
    </w:p>
    <w:p>
      <w:r>
        <w:t xml:space="preserve">@Iucifaer puedes seguir con lo que sueles hacer es sólo su propia razón personal y no pretende ofender a nadie :(</w:t>
      </w:r>
    </w:p>
    <w:p>
      <w:r>
        <w:t xml:space="preserve">@HotpointUK 'servicio de atención al cliente' más allá de espantoso. El reemplazo de la secadora defectuosa se rompe dentro de las semanas sin piezas durante 3 semanas. Los ingenieros no aparecen.</w:t>
      </w:r>
    </w:p>
    <w:p>
      <w:r>
        <w:t xml:space="preserve">@HotpointUK 'servicio de atención al cliente' más allá de espantoso. El reemplazo de la secadora defectuosa se rompe dentro de las semanas sin piezas durante 3 semanas. Los ingenieros no aparecen. #fuming</w:t>
      </w:r>
    </w:p>
    <w:p>
      <w:r>
        <w:t xml:space="preserve">@tttinplay bonito. por qué estás fumando entonces 😂</w:t>
      </w:r>
    </w:p>
    <w:p>
      <w:r>
        <w:t xml:space="preserve">@Lowetide no hay lugar para las bromas en el hockey! Esto es un asunto serio en el que nos inventamos equipos para completar el torneo! #outrage</w:t>
      </w:r>
    </w:p>
    <w:p>
      <w:r>
        <w:t xml:space="preserve">@Lowetide no hay lugar para las bromas en el hockey! Esto es un asunto serio en el que nos inventamos equipos para completar el torneo!</w:t>
      </w:r>
    </w:p>
    <w:p>
      <w:r>
        <w:t xml:space="preserve">Buena suerte a todos los jugadores de Fury-Haney que juegan este fin de semana en el showcase de Future Stars en Frisco, Tx. #KGB #G-town</w:t>
      </w:r>
    </w:p>
    <w:p>
      <w:r>
        <w:t xml:space="preserve">@MarkTOByrne Le ofrecí a @WholeFoods @amazon @CheapAir oro o plata pero dijeron Nah... #bitcoin #snap</w:t>
      </w:r>
    </w:p>
    <w:p>
      <w:r>
        <w:t xml:space="preserve">@MarkTOByrne Ofrecí a @WholeFoods @amazon @CheapAir oro o plata pero dijeron Nah... #bitcoin</w:t>
      </w:r>
    </w:p>
    <w:p>
      <w:r>
        <w:t xml:space="preserve">@Evan_McMullin Se ha pasado la campaña dividiendo a la gente y enfrentándola entre sí. Su mensaje es temer y resentir al 'otro'</w:t>
      </w:r>
    </w:p>
    <w:p>
      <w:r>
        <w:t xml:space="preserve">voy a comer, recoger a mi hermano, lavar mi coche y finalmente ir a casa ressssst y ver todas las películas de rápido y furioso 🤘🏼</w:t>
      </w:r>
    </w:p>
    <w:p>
      <w:r>
        <w:t xml:space="preserve">Sí, no. No me importa tuitear eso dos veces. #snap #blm #likeThat</w:t>
      </w:r>
    </w:p>
    <w:p>
      <w:r>
        <w:t xml:space="preserve">Sí, no. No me importa tuitear eso dos veces.  #blm #likeThat</w:t>
      </w:r>
    </w:p>
    <w:p>
      <w:r>
        <w:t xml:space="preserve">La #violencia no arregla la violencia. El #dolor y la #cólera son la misma reacción en el cerebro. Cura el dolor y la ira desaparecerá.</w:t>
      </w:r>
    </w:p>
    <w:p>
      <w:r>
        <w:t xml:space="preserve">Las lágrimas y los ojos pueden secarse pero no lo haré, estoy ardiendo como el cable de una bombilla</w:t>
      </w:r>
    </w:p>
    <w:p>
      <w:r>
        <w:t xml:space="preserve">Estoy furioso!!!!</w:t>
      </w:r>
    </w:p>
    <w:p>
      <w:r>
        <w:t xml:space="preserve">@CSNHayes comprensible. Difícil cuando tiene cero ofensiva detrás de él, y sólo unas pocas victorias desde el All-Star Break.</w:t>
      </w:r>
    </w:p>
    <w:p>
      <w:r>
        <w:t xml:space="preserve">@Mick727XD Sé que estás furioso, yo también lo estoy, pero deja de quejarte, joder. La temporada pasada no ganamos hasta el 7º partido y donde terminamos.</w:t>
      </w:r>
    </w:p>
    <w:p>
      <w:r>
        <w:t xml:space="preserve">Sobre todo cuando se trata de manifestar un disgusto, si no puedes decírmelo de frente entonces calla ✌️.</w:t>
      </w:r>
    </w:p>
    <w:p>
      <w:r>
        <w:t xml:space="preserve">@BoJackHorseman si tu estas deprimido y alguien te llama cara larga ¿todavía te ofenderás automáticamente?</w:t>
      </w:r>
    </w:p>
    <w:p>
      <w:r>
        <w:t xml:space="preserve">Oh si Calamar cara Dios madden 17 xbox1 ven a verme</w:t>
      </w:r>
    </w:p>
    <w:p>
      <w:r>
        <w:t xml:space="preserve">Mi gato tiene la maldita suerte de que la RSPCA no estaba abierta a las 3 de la madrugada de anoche!!! #fuming 😡🐱</w:t>
      </w:r>
    </w:p>
    <w:p>
      <w:r>
        <w:t xml:space="preserve">@mofspades o tal vez es como mi padre y no le crece pelo en el cuerpo.... (Siempre le guardaré rencor a los genes de mi madre por haberme quitado esto)</w:t>
      </w:r>
    </w:p>
    <w:p>
      <w:r>
        <w:t xml:space="preserve">Circle K está muerto para mí. Odio su nueva máquina de granizados. #irate #livid</w:t>
      </w:r>
    </w:p>
    <w:p>
      <w:r>
        <w:t xml:space="preserve">Circle K está muerto para mí. Odio su nueva máquina de granizados.  #livid</w:t>
      </w:r>
    </w:p>
    <w:p>
      <w:r>
        <w:t xml:space="preserve">el mundo impulsa a quienes ha evaluado como tiernos o vulnerables a ponerse en guardia y a vigorizar los mecanismos de autodefensa furiosos</w:t>
      </w:r>
    </w:p>
    <w:p>
      <w:r>
        <w:t xml:space="preserve">Puedo ver cómo terminará esto, en toda su amarga tragedia, te daré todo lo que tengo para gastar, y tú no me darás nada a cambio.</w:t>
      </w:r>
    </w:p>
    <w:p>
      <w:r>
        <w:t xml:space="preserve">@HillaryClinton Es su partido el que ha dividido a esta nación.  Enardecéis a la población minoritaria además de consentirla.  Eres una vergüenza.</w:t>
      </w:r>
    </w:p>
    <w:p>
      <w:r>
        <w:t xml:space="preserve">O cuando hmu en snap, y estoy como.. cuál eres tú. 💀</w:t>
      </w:r>
    </w:p>
    <w:p>
      <w:r>
        <w:t xml:space="preserve">@SharadK7 esperando ver tu nueva avataar #rowdy #action #angry young man</w:t>
      </w:r>
    </w:p>
    <w:p>
      <w:r>
        <w:t xml:space="preserve">@kagehime3 Estoy tan hambriento de contenido que lo tomaría pero def pucherazo al respecto (՟ິͫઘ ՟ິͫ)</w:t>
      </w:r>
    </w:p>
    <w:p>
      <w:r>
        <w:t xml:space="preserve">Odio trabajar con #palabra en mi teléfono #rabia #escribir #escritura #writerslife #writerproblems #writer</w:t>
      </w:r>
    </w:p>
    <w:p>
      <w:r>
        <w:t xml:space="preserve">Odio trabajar con #palabra en mi teléfono #escribir #escritura #writerslife #writerproblems #writer</w:t>
      </w:r>
    </w:p>
    <w:p>
      <w:r>
        <w:t xml:space="preserve">@ChrisWarcraft especies cf. Don Jr. refugiados/Skittles.Sé que le gustan sus bocadillos, pero incluso @gop frunce el ceño al hablar de comer humanos #lizardscum</w:t>
      </w:r>
    </w:p>
    <w:p>
      <w:r>
        <w:t xml:space="preserve">@RadiateZen Es cierto, va en ambos sentidos. Pero he estado en el extremo receptor de la ira de los veganos! Lol! Yo personalmente no condenaría</w:t>
      </w:r>
    </w:p>
    <w:p>
      <w:r>
        <w:t xml:space="preserve">Teme la temible furia del cervatillo del bosque!</w:t>
      </w:r>
    </w:p>
    <w:p>
      <w:r>
        <w:t xml:space="preserve">@Bungie ha pasado más de 2 putas horas y todavía no puede conseguir ese maldito fragmento de SIVA en la montaña del pico Fellwinters</w:t>
      </w:r>
    </w:p>
    <w:p>
      <w:r>
        <w:t xml:space="preserve">@Bungie ha pasado más de 2 putas horas y todavía no puede conseguir ese maldito fragmento de SIVA en la montaña del pico Fellwinters #enfadado</w:t>
      </w:r>
    </w:p>
    <w:p>
      <w:r>
        <w:t xml:space="preserve">@victoriarghhh No estoy enfadado, pero sí un poco enfadado... ¿está bien?</w:t>
      </w:r>
    </w:p>
    <w:p>
      <w:r>
        <w:t xml:space="preserve">Me encanta cuando la gente dice que no es racista justo antes de decir alguna mierda racista... No es así como funciona... #fuming</w:t>
      </w:r>
    </w:p>
    <w:p>
      <w:r>
        <w:t xml:space="preserve">Me encanta cuando la gente dice que no es racista justo antes de decir alguna mierda racista... No es así como funciona...</w:t>
      </w:r>
    </w:p>
    <w:p>
      <w:r>
        <w:t xml:space="preserve">@SouthernRailUK retrasos de Streatham Cmn a Clap Junc y ahora el tren tomó 20 minutos para 9 minutos de viaje. He perdido 2 trenes a Reading #fuming</w:t>
      </w:r>
    </w:p>
    <w:p>
      <w:r>
        <w:t xml:space="preserve">@SouthernRailUK retrasos de Streatham Cmn a Clap Junc y ahora el tren tomó 20 minutos para 9 minutos de viaje. He perdido 2 trenes a Reading</w:t>
      </w:r>
    </w:p>
    <w:p>
      <w:r>
        <w:t xml:space="preserve">¿Qué pasa con todo el calzado anterior a la revolución industrial? ¿Están probando las uvas de la ira hoy?</w:t>
      </w:r>
    </w:p>
    <w:p>
      <w:r>
        <w:t xml:space="preserve">Tan emocionado de ver a @RuPaulsDragRace #allstars \n #RuPaul</w:t>
      </w:r>
    </w:p>
    <w:p>
      <w:r>
        <w:t xml:space="preserve">@tomwilcox77 @mattgrime fumando</w:t>
      </w:r>
    </w:p>
    <w:p>
      <w:r>
        <w:t xml:space="preserve">@Kruzer No me vas a robar a mi chica, he hecho el solo de Crota's End de forma impecable. No lo intentes o enfréntate a la ira de la máquina 😤.</w:t>
      </w:r>
    </w:p>
    <w:p>
      <w:r>
        <w:t xml:space="preserve">La opinión de una persona no me ofende en absoluto</w:t>
      </w:r>
    </w:p>
    <w:p>
      <w:r>
        <w:t xml:space="preserve">@GreatFallVoyagr #amargo lo resume! Felicidades Nicole! eso es todo amigos #bb18 ahora a #superviviente !</w:t>
      </w:r>
    </w:p>
    <w:p>
      <w:r>
        <w:t xml:space="preserve">Odio no tener las respuestas que necesito. #tomourssuck #prayinsnotcancer #angry</w:t>
      </w:r>
    </w:p>
    <w:p>
      <w:r>
        <w:t xml:space="preserve">Odio no tener las respuestas que necesito. #tomourssuck #prayinsnotcancer</w:t>
      </w:r>
    </w:p>
    <w:p>
      <w:r>
        <w:t xml:space="preserve">Mia tiene la peor rabia en la carretera que he visto nunca y se enfada mucho cuando le pongo las manos en las ventanas lol</w:t>
      </w:r>
    </w:p>
    <w:p>
      <w:r>
        <w:t xml:space="preserve">'Piensa en el #enfado como esa barrera entre tú y tu verdad'. @laurascoe</w:t>
      </w:r>
    </w:p>
    <w:p>
      <w:r>
        <w:t xml:space="preserve">@Pharah_Amari [Reyes gruñó con rabia frustrada, las garras de acero se flexionaron peligrosamente. Pero ella pronunció esas palabras condenatorias, parece que se rompió...</w:t>
      </w:r>
    </w:p>
    <w:p>
      <w:r>
        <w:t xml:space="preserve">@Grace_thomas473 sigues hablando mierda y tratando de ofenderme pero eres un mezquino de mierda</w:t>
      </w:r>
    </w:p>
    <w:p>
      <w:r>
        <w:t xml:space="preserve">Hay tantas "protestas por la paz" últimamente, pero todo lo que veo es gente quemando sus propias ciudades y pueblos. Practica lo que predicas.</w:t>
      </w:r>
    </w:p>
    <w:p>
      <w:r>
        <w:t xml:space="preserve">Un día más tiff.. ¡Un día más!</w:t>
      </w:r>
    </w:p>
    <w:p>
      <w:r>
        <w:t xml:space="preserve">Por cada minuto que estés enfadado pierdes sesenta segundos de felicidad. - Ralph Waldo Emerson #cita</w:t>
      </w:r>
    </w:p>
    <w:p>
      <w:r>
        <w:t xml:space="preserve">Hey todos los blancos por ahí; ¿se sienten #ofendidos cuando la gente se refiere a ustedes como un asiático de la polla? #NoSeriamente</w:t>
      </w:r>
    </w:p>
    <w:p>
      <w:r>
        <w:t xml:space="preserve">¿Por qué la gente sigue debatiendo sobre la desigualdad racial en nuestro sistema judicial como si no existiera? Sólo intentan agravarnos.</w:t>
      </w:r>
    </w:p>
    <w:p>
      <w:r>
        <w:t xml:space="preserve">En las relaciones intergrupales, el #peligro hace que la gente piense en términos más negativos y prejuiciosos sobre los forasteros.</w:t>
      </w:r>
    </w:p>
    <w:p>
      <w:r>
        <w:t xml:space="preserve">@Felisariel El gruñido de tu estómago te despertó, ¿eh?</w:t>
      </w:r>
    </w:p>
    <w:p>
      <w:r>
        <w:t xml:space="preserve">Son los que más hacen en twitter y snap</w:t>
      </w:r>
    </w:p>
    <w:p>
      <w:r>
        <w:t xml:space="preserve">@gypsydragoness chuckle. '¿Alguna idea chica?' La dragona soltó un gruñido frustrado, echando humo por las fosas nasales. El anciano asintió +</w:t>
      </w:r>
    </w:p>
    <w:p>
      <w:r>
        <w:t xml:space="preserve">@Blewberry02CP Las actualizaciones de contenido provocan ese ingreso.</w:t>
      </w:r>
    </w:p>
    <w:p>
      <w:r>
        <w:t xml:space="preserve">@RMCunliffe No leo artículos de gente que se desgañita por lo horribles que son los 'cibernéticos'. ¿Entendido?</w:t>
      </w:r>
    </w:p>
    <w:p>
      <w:r>
        <w:t xml:space="preserve">Está echando espuma por los labios la que tiene entre las caderas @realobietrice, una de tantas grandes letras</w:t>
      </w:r>
    </w:p>
    <w:p>
      <w:r>
        <w:t xml:space="preserve">¿Hay algún perfume que huela como el olor del incienso ahumado?</w:t>
      </w:r>
    </w:p>
    <w:p>
      <w:r>
        <w:t xml:space="preserve">La burbuja de @AdamSinger implica que estallará?</w:t>
      </w:r>
    </w:p>
    <w:p>
      <w:r>
        <w:t xml:space="preserve">@SMalloy_LWOS que no es fácil reventar al LT en una jugada de carrera. Creó la costura para que Sua irrumpiera a través de ella</w:t>
      </w:r>
    </w:p>
    <w:p>
      <w:r>
        <w:t xml:space="preserve">Maldito dolor de cabeza. #enfado</w:t>
      </w:r>
    </w:p>
    <w:p>
      <w:r>
        <w:t xml:space="preserve">Maldito dolor de cabeza.</w:t>
      </w:r>
    </w:p>
    <w:p>
      <w:r>
        <w:t xml:space="preserve">@SaraLuvvXXX : ¿¡Qué!? Oh, diablos, no. Estaba celosa porque te pagaban por follar, pero esto es un nivel totalmente nuevo. #enfado #amor #conflicted😬</w:t>
      </w:r>
    </w:p>
    <w:p>
      <w:r>
        <w:t xml:space="preserve">@SaraLuvvXXX : ¿¡Qué!? Oh, diablos, no. Estaba celosa porque te pagaban por follar, pero esto es un nivel totalmente nuevo.  #amor #conflicted😬</w:t>
      </w:r>
    </w:p>
    <w:p>
      <w:r>
        <w:t xml:space="preserve">@BitchestheCat ¡Mira esos teef!</w:t>
      </w:r>
    </w:p>
    <w:p>
      <w:r>
        <w:t xml:space="preserve">@BitchestheCat ¡Mira esos teef! #growl</w:t>
      </w:r>
    </w:p>
    <w:p>
      <w:r>
        <w:t xml:space="preserve">Nunca dejes que te vea fruncir el ceño</w:t>
      </w:r>
    </w:p>
    <w:p>
      <w:r>
        <w:t xml:space="preserve">La gente que va al límite de velocidad me irrita</w:t>
      </w:r>
    </w:p>
    <w:p>
      <w:r>
        <w:t xml:space="preserve">Hola mucho tiempo sin tuitear pero estoy apoyando a paul para que gane porque es el único que ha jugado a bb y a james para el 2º porque no me irrita #BB18</w:t>
      </w:r>
    </w:p>
    <w:p>
      <w:r>
        <w:t xml:space="preserve">@Toucherandrich había un clavadista estadounidense llamado steele johnson. me gustaría que se le prohibiera participar en las olimpiadas. #ofendido</w:t>
      </w:r>
    </w:p>
    <w:p>
      <w:r>
        <w:t xml:space="preserve">@Toucherandrich había un clavadista estadounidense llamado steele johnson. me gustaría que se le prohibiera participar en las olimpiadas.</w:t>
      </w:r>
    </w:p>
    <w:p>
      <w:r>
        <w:t xml:space="preserve">Menos mal que no vi smackdown porque no puedo ver a mis hombres @JasonJordanJJ @WWEGable perder. #sohurt #revenge</w:t>
      </w:r>
    </w:p>
    <w:p>
      <w:r>
        <w:t xml:space="preserve">Menos mal que no vi smackdown porque no puedo ver a mis hombres @JasonJordanJJ @WWEGable perder. #sohurt</w:t>
      </w:r>
    </w:p>
    <w:p>
      <w:r>
        <w:t xml:space="preserve">finalmente dejaré mi primer trabajo pronto. he estado trabajando aquí desde que tenía 16 años. va a ser un poco dulce y amargo</w:t>
      </w:r>
    </w:p>
    <w:p>
      <w:r>
        <w:t xml:space="preserve">Los medios de comunicación LGBTQ deben informar, inspirar, entretener y unir a nuestra comunidad. No deben servir de plataforma a aquellos cuyo objetivo es ofendernos para llamar la atención.</w:t>
      </w:r>
    </w:p>
    <w:p>
      <w:r>
        <w:t xml:space="preserve">Porque incluso la biblia habla de que el hijo vuelve con una espada de fuego que recibió de su madre. Solo la llamaron puta en revelaciones</w:t>
      </w:r>
    </w:p>
    <w:p>
      <w:r>
        <w:t xml:space="preserve">conocer a tiff en el centro comercial pronto, felicidades por conseguir esa L babes❣</w:t>
      </w:r>
    </w:p>
    <w:p>
      <w:r>
        <w:t xml:space="preserve">La rabia que estás dispuesto a descargar sobre la gente y el mundo en general, y TODA la #policia, es la peor y más indefendible clase de #rabia.</w:t>
      </w:r>
    </w:p>
    <w:p>
      <w:r>
        <w:t xml:space="preserve">La rabia que estáis dispuestos a descargar sobre la gente y el mundo en general, y TODOS los #policías, es la peor y más indefendible clase de .</w:t>
      </w:r>
    </w:p>
    <w:p>
      <w:r>
        <w:t xml:space="preserve">@_Mrs_Peel @lp_lisa @PaulRGoulden @LisaLuscious ¡Puede que sea el puchero de un panadero estrella!</w:t>
      </w:r>
    </w:p>
    <w:p>
      <w:r>
        <w:t xml:space="preserve">En serio es tan frustrante a veces! (╯°□°）╯︵┻━┻ #ugh #raging</w:t>
      </w:r>
    </w:p>
    <w:p>
      <w:r>
        <w:t xml:space="preserve">En serio es tan frustrante a veces! (╯°□°）╯︵┻━┻ #ugh</w:t>
      </w:r>
    </w:p>
    <w:p>
      <w:r>
        <w:t xml:space="preserve">@Sirenja_ @JaxOfBo (como, espero no haber ofendido con mi comentario - ¡no era lo que pretendía!)</w:t>
      </w:r>
    </w:p>
    <w:p>
      <w:r>
        <w:t xml:space="preserve">@PAULROVlA la primera tuvo como resultado que yo sollozara furiosamente y despotricara de finnick en el cine</w:t>
      </w:r>
    </w:p>
    <w:p>
      <w:r>
        <w:t xml:space="preserve">El #dolor es un aspecto de la #evolución humana; la evolución de la #conciencia. #apegos #deseo #apatía #sentimentalismo #lágrimas #furia #cólera #O</w:t>
      </w:r>
    </w:p>
    <w:p>
      <w:r>
        <w:t xml:space="preserve">El #dolor es un aspecto de la #evolución humana; la evolución de la #conciencia. #apegos #deseo #apatía #sentimentalismo #lágrimas #O</w:t>
      </w:r>
    </w:p>
    <w:p>
      <w:r>
        <w:t xml:space="preserve">Solía pensar que el detector de incendios que se apagaba en mi antigua casa cuando hervía el agua era malo, pero este se apagó por el POLVO y no se apagaba</w:t>
      </w:r>
    </w:p>
    <w:p>
      <w:r>
        <w:t xml:space="preserve">@Claymakerbigsi @toghar11 @scott_mulligan_ @BoxingFanatic_ El cabrón me bloqueó hace 2 años por una pregunta lol - proper keeps a grudge old Joe</w:t>
      </w:r>
    </w:p>
    <w:p>
      <w:r>
        <w:t xml:space="preserve">Maldito infierno. La prisa por el maldito tren tampoco sirve de nada. Maldita espera de 4 minutos. Todavía sudando. #rage #smrtruinslives</w:t>
      </w:r>
    </w:p>
    <w:p>
      <w:r>
        <w:t xml:space="preserve">Maldito infierno. La prisa por el maldito tren tampoco sirve de nada. Maldita espera de 4 minutos. Todavía sudando.  #smrtruinslives</w:t>
      </w:r>
    </w:p>
    <w:p>
      <w:r>
        <w:t xml:space="preserve">@politicalTigres @Saifullah_Uchvi bienvenido ji . perdón por las palabras que irritan u</w:t>
      </w:r>
    </w:p>
    <w:p>
      <w:r>
        <w:t xml:space="preserve">Maldita sea @TMobile ¡¡¡Qué pasa!!! 😤😤😤😤 lol #smh #mobilefails</w:t>
      </w:r>
    </w:p>
    <w:p>
      <w:r>
        <w:t xml:space="preserve">Maldita sea @TMobile ¡¡¡Qué pasa!!! 😤😤😤😤 lol #raging #smh #mobilefails</w:t>
      </w:r>
    </w:p>
    <w:p>
      <w:r>
        <w:t xml:space="preserve">La gente está #herida y #enfadada y es difícil saber qué hacer con ese #enfado Recuerda, al final del día, que todos somos #humanos #serindos</w:t>
      </w:r>
    </w:p>
    <w:p>
      <w:r>
        <w:t xml:space="preserve">@grumpy_pumper Sonrío involuntariamente cuando frunces el ceño en las fotos. Y suelto una risita. Qué fastidio!!!</w:t>
      </w:r>
    </w:p>
    <w:p>
      <w:r>
        <w:t xml:space="preserve">@Markk1872 Las cabezas rojas son más fogosas.</w:t>
      </w:r>
    </w:p>
    <w:p>
      <w:r>
        <w:t xml:space="preserve">@Kristiann1125 lol wow yo iba a decir realmente?! jaja has visto a chris o nah? usted ni siquiera me chasquearon más amigo!</w:t>
      </w:r>
    </w:p>
    <w:p>
      <w:r>
        <w:t xml:space="preserve">@MisterAK47 es muy revelador que los fanáticos racistas siempre recurran al insulto "maricón" como si eso fuera peor que ser un fanático racista.</w:t>
      </w:r>
    </w:p>
    <w:p>
      <w:r>
        <w:t xml:space="preserve">@brooklynbreeder \NNo podía creer que su respuesta a su indignación fuera que tenían razón. Sí que espero que los lleve a los tribunales.</w:t>
      </w:r>
    </w:p>
    <w:p>
      <w:r>
        <w:t xml:space="preserve">im 16 si quieres ver mi polla snap/kik me at hiya2247 😘 #kik #kikme #snapchat #snapme #horny #porn #naked #young</w:t>
      </w:r>
    </w:p>
    <w:p>
      <w:r>
        <w:t xml:space="preserve">im 16 si quieres ver mi polla snap/kik me at hiya2247 😘 #kik #kikme #snapchat #snap #snapme #horny #porn #naked #young</w:t>
      </w:r>
    </w:p>
    <w:p>
      <w:r>
        <w:t xml:space="preserve">Cómo es posible que la proyección de todo lo bueno y feliz y verdadero que hay en mi alma sea una puta serpiente venenosa? #patronus #escalera #ofendida</w:t>
      </w:r>
    </w:p>
    <w:p>
      <w:r>
        <w:t xml:space="preserve">Cómo es posible que la proyección de todo lo bueno y feliz y verdadero que hay en mi alma sea una puta serpiente venenosa? #patronos #vejiga</w:t>
      </w:r>
    </w:p>
    <w:p>
      <w:r>
        <w:t xml:space="preserve">los arcos son mundo de tanque crea semanas de picadura de baño de goma de</w:t>
      </w:r>
    </w:p>
    <w:p>
      <w:r>
        <w:t xml:space="preserve">@iAmSJ Estoy tan enfadado por nuestros clientes que estoy furioso lmao</w:t>
      </w:r>
    </w:p>
    <w:p>
      <w:r>
        <w:t xml:space="preserve">Los Bush eran buenos con las fuerzas del resentimiento cuando les hacía ganar dinero y les daba poder. Ahora que no lo hace, han cambiado de tono.</w:t>
      </w:r>
    </w:p>
    <w:p>
      <w:r>
        <w:t xml:space="preserve">Pagaría un buen dinero por ver a alguien abofetear ese mohín de Candice.</w:t>
      </w:r>
    </w:p>
    <w:p>
      <w:r>
        <w:t xml:space="preserve">@Lizombi Aunque hay una diferencia. El rencor se puede domar. Sentirse incómodo es pura emoción, realmente no se puede controlar.</w:t>
      </w:r>
    </w:p>
    <w:p>
      <w:r>
        <w:t xml:space="preserve">El infierno no tiene furia como un técnico de sonido despreciado.</w:t>
      </w:r>
    </w:p>
    <w:p>
      <w:r>
        <w:t xml:space="preserve">El infierno no tiene tanta furia como un burócrata despreciado. - Milton Friedman</w:t>
      </w:r>
    </w:p>
    <w:p>
      <w:r>
        <w:t xml:space="preserve">Wow... Uno de mis padres favorito throwback raperos acaba de morir en un accidente de coche ardiente hoy en Atlanta, tan triste tan triste 😷😷</w:t>
      </w:r>
    </w:p>
    <w:p>
      <w:r>
        <w:t xml:space="preserve">Ideas de cerebros de patrones más cercanos indiferenciados que incitan al liniero ofensivo: wHYaNEWG</w:t>
      </w:r>
    </w:p>
    <w:p>
      <w:r>
        <w:t xml:space="preserve">tbh amy no se porque necesitas ordenar tu vida, parece que te lo estas pasando muy bien' gracias tiff 😂💜</w:t>
      </w:r>
    </w:p>
    <w:p>
      <w:r>
        <w:t xml:space="preserve">@CNNnewsroom @BrookeBCNN ¿Qué no puedes entender? Además de tu disonancia cognitiva, rabiando. Cada uno. Incidente. Re: LEO-shooting = SEPARADO.</w:t>
      </w:r>
    </w:p>
    <w:p>
      <w:r>
        <w:t xml:space="preserve">¡Siente la ira de mis panfletos lanzados al aire!</w:t>
      </w:r>
    </w:p>
    <w:p>
      <w:r>
        <w:t xml:space="preserve">Vale me has fastidiado, no has hecho un buen trabajo ahí para nada.</w:t>
      </w:r>
    </w:p>
    <w:p>
      <w:r>
        <w:t xml:space="preserve">Vale me has fastidiado, no has hecho un buen trabajo ahí para nada. #furioso</w:t>
      </w:r>
    </w:p>
    <w:p>
      <w:r>
        <w:t xml:space="preserve">Perdiendo las ganas de vivir con @virginmedia business bb se quedó en espera durante 23 minutos y quien lo cogió me cortó #fuming #NoWorkForMe</w:t>
      </w:r>
    </w:p>
    <w:p>
      <w:r>
        <w:t xml:space="preserve">Perdiendo las ganas de vivir con @virginmedia el negocio bb se quedó en espera durante 23 minutos y quien lo cogió me cortó #NoWorkForMe</w:t>
      </w:r>
    </w:p>
    <w:p>
      <w:r>
        <w:t xml:space="preserve">¿Ahora que la palabra n está normalizada por los medios de comunicación? Simplemente, vaya. No hay palabras para esto. No. Palabras. Para . Esto. Rana estado hirviendo en la olla a través de los medios de comunicación.</w:t>
      </w:r>
    </w:p>
    <w:p>
      <w:r>
        <w:t xml:space="preserve">@Arsenal La barba de Giroud me está haciendo enfadar.</w:t>
      </w:r>
    </w:p>
    <w:p>
      <w:r>
        <w:t xml:space="preserve">@theGenghisJon Tenías que investigar un poco para salir con un nuevo insulto.  ¿Se te permite leer algo que no sea brietbart?</w:t>
      </w:r>
    </w:p>
    <w:p>
      <w:r>
        <w:t xml:space="preserve">#IndiaMissingIndira que nunca pudo resolver el Problema de Cachemira y lo mantuvo ardiendo para el Banco de Voto #TerrorStatePak</w:t>
      </w:r>
    </w:p>
    <w:p>
      <w:r>
        <w:t xml:space="preserve">No persigas la fama si vas a resentirla cuando empiece a perseguirte.</w:t>
      </w:r>
    </w:p>
    <w:p>
      <w:r>
        <w:t xml:space="preserve">@lericoo 35. ¿Le guardas rencor a tu ex?</w:t>
      </w:r>
    </w:p>
    <w:p>
      <w:r>
        <w:t xml:space="preserve">@washingtonpost#El #miedo &amp; #enfado de Trump son similares a lo que #Hitler predicó para llegar al poder en Alemania. Despierta América!!!</w:t>
      </w:r>
    </w:p>
    <w:p>
      <w:r>
        <w:t xml:space="preserve">@RussellHartness @Mariners @BlueJays :  ¡Mal hecho!  Grrr.  Después del hecho, lo sé, pero el correo electrónico disgusto ahora de todos modos .</w:t>
      </w:r>
    </w:p>
    <w:p>
      <w:r>
        <w:t xml:space="preserve">@Kailyew hahah tiff me envió eso también😂</w:t>
      </w:r>
    </w:p>
    <w:p>
      <w:r>
        <w:t xml:space="preserve">@JaredWyand Tal vez si fuera transgénero los medios de comunicación lo cubrirían #infancia</w:t>
      </w:r>
    </w:p>
    <w:p>
      <w:r>
        <w:t xml:space="preserve">@JaredWyand Tal vez si fuera transgénero los medios lo cubrirían</w:t>
      </w:r>
    </w:p>
    <w:p>
      <w:r>
        <w:t xml:space="preserve">O bien parezco una perra furiosa, o bien me estoy riendo odiosamente de algo que no es tan gracioso. No creo que haya un término medio.</w:t>
      </w:r>
    </w:p>
    <w:p>
      <w:r>
        <w:t xml:space="preserve">Ser #intransigente es absolutamente el único camino hacia el éxito. Nunca, nunca, nunca te rindas!</w:t>
      </w:r>
    </w:p>
    <w:p>
      <w:r>
        <w:t xml:space="preserve">No estoy acostumbrado a levantarme temprano asf esta mierda me va a irritar.</w:t>
      </w:r>
    </w:p>
    <w:p>
      <w:r>
        <w:t xml:space="preserve">@RossKemp viendo en +1. Yo me habría ido directamente de allí con el tipo que se estaba enfadando! #ExtremeWorld</w:t>
      </w:r>
    </w:p>
    <w:p>
      <w:r>
        <w:t xml:space="preserve">@jbiggy13 @ToneCapone111 ya y la d era lo que más confianza me daba..... nuestra ofensiva es tan buena como lo ha sido en 20 años...nuestra d apesta</w:t>
      </w:r>
    </w:p>
    <w:p>
      <w:r>
        <w:t xml:space="preserve">Los hombres con rabia golpean a los que les desean lo mejor.  #emociones #negativas #positivas #deseo #golpe #artes #marciales #control #creer #mejor #esperanza</w:t>
      </w:r>
    </w:p>
    <w:p>
      <w:r>
        <w:t xml:space="preserve">Extremadamente amargado por el hecho de que el Subway en Robart's ha sido sustituido por una versión de baja gama de Chipotle</w:t>
      </w:r>
    </w:p>
    <w:p>
      <w:r>
        <w:t xml:space="preserve">@Mysbananen sí hc y lo tenemos muy bajo. Sé lo que se siente. Nuestro daño ya es bastante bajo sin importar tener el rng de ser enrage</w:t>
      </w:r>
    </w:p>
    <w:p>
      <w:r>
        <w:t xml:space="preserve">Al final, #KeithScott no era el hombre al que iban a entregar una orden de arresto. Eso es lo que sabemos. Eso es suficiente para causar indignación.</w:t>
      </w:r>
    </w:p>
    <w:p>
      <w:r>
        <w:t xml:space="preserve">@TalkTalkCare ¿cómo diablos puedo enviar un correo electrónico a usted? Cliente muy molesto!!! #fumando</w:t>
      </w:r>
    </w:p>
    <w:p>
      <w:r>
        <w:t xml:space="preserve">@TalkTalkCare ¿cómo diablos puedo enviar un correo electrónico a usted? Cliente muy molesto!!!</w:t>
      </w:r>
    </w:p>
    <w:p>
      <w:r>
        <w:t xml:space="preserve">@MartinClouseau - como director general de una organización benéfica se podría esperar razonablemente que @eduardo_LACS no intentara inflamar burdamente las tensiones.</w:t>
      </w:r>
    </w:p>
    <w:p>
      <w:r>
        <w:t xml:space="preserve">@DP3520 lol son tubers de madden no sabes nada de madden cuz id smash en ti</w:t>
      </w:r>
    </w:p>
    <w:p>
      <w:r>
        <w:t xml:space="preserve">Mira lo que tenemos disponible en la tienda ahora! Incienso líquido para aquellos que no pueden quemar palos o conos o tienen humo en su casa !!!!</w:t>
      </w:r>
    </w:p>
    <w:p>
      <w:r>
        <w:t xml:space="preserve">Sinceramente, echando humo</w:t>
      </w:r>
    </w:p>
    <w:p>
      <w:r>
        <w:t xml:space="preserve">@happyandbashful @Teigngardener @CEVokins @gardengirllucy No provoques al Voke.</w:t>
      </w:r>
    </w:p>
    <w:p>
      <w:r>
        <w:t xml:space="preserve">@alour @jkramon1313 deberías obligar a tus vecinos a pagar eso!  Esa gente tiene un gran descaro!!!  #Víctima</w:t>
      </w:r>
    </w:p>
    <w:p>
      <w:r>
        <w:t xml:space="preserve">Todo el mundo está furioso</w:t>
      </w:r>
    </w:p>
    <w:p>
      <w:r>
        <w:t xml:space="preserve">Connie está echando humo en Bake Off y dijo "a la mierda, voy a empezar con el vodka</w:t>
      </w:r>
    </w:p>
    <w:p>
      <w:r>
        <w:t xml:space="preserve">No respeto a la gente que impone sus opiniones a los demás y sin embargo se ofende cuando alguien hace lo mismo con ellos 😂</w:t>
      </w:r>
    </w:p>
    <w:p>
      <w:r>
        <w:t xml:space="preserve">@CBSBigBrother ella es patética!!! Odiaba a Nicole por ser linda y tener un showmance y no pudo conseguirlo! #amargo #uglycry #BBMichelle 😖</w:t>
      </w:r>
    </w:p>
    <w:p>
      <w:r>
        <w:t xml:space="preserve">@GroovyBruce @larsrjs44 @AshvsEvilDead lo de 'groovier' es una afrenta a la decencia común. De ninguna manera @VancityReynolds está de acuerdo.</w:t>
      </w:r>
    </w:p>
    <w:p>
      <w:r>
        <w:t xml:space="preserve">@emilieragann ¿te picó otra abeja en la lengua?</w:t>
      </w:r>
    </w:p>
    <w:p>
      <w:r>
        <w:t xml:space="preserve">@natalie_bloomer Entrevistaste a un grupo iracundo, a dos cineastas que no viven aquí y obtuviste declaraciones de stock. Eso no es periodismo.</w:t>
      </w:r>
    </w:p>
    <w:p>
      <w:r>
        <w:t xml:space="preserve">🏆 #El éxito es la mejor #venganza. Cualquier cosa que estés pensando en hacer ... haz algo mejor. ⭐️⭐️⭐️⭐️</w:t>
      </w:r>
    </w:p>
    <w:p>
      <w:r>
        <w:t xml:space="preserve">James: ni 500 mil, ni 50 mil, ni 25 mil, ni 10 mil. La has cagado. #bb18 #amargado #deberíahabervotadoporNicole</w:t>
      </w:r>
    </w:p>
    <w:p>
      <w:r>
        <w:t xml:space="preserve">James: ni 500 mil, ni 50 mil, ni 25 mil, ni 10 mil. La has cagado. #bb18 #deberíahabervotadoporNicole</w:t>
      </w:r>
    </w:p>
    <w:p>
      <w:r>
        <w:t xml:space="preserve">Esta gente me irrita tf me juro 🙄 Me voy a dormir ✌🏾️</w:t>
      </w:r>
    </w:p>
    <w:p>
      <w:r>
        <w:t xml:space="preserve">Probablemente acabe muy mal en algún momento, tan cansado, y pase de estar helado a hervir en el espacio de unos segundos</w:t>
      </w:r>
    </w:p>
    <w:p>
      <w:r>
        <w:t xml:space="preserve">yo: wow hoy es un buen día n*una hora más tarde: se quema la comida, se enferma, se derrama agua hirviendo sobre mí mismo*nme: no importa</w:t>
      </w:r>
    </w:p>
    <w:p>
      <w:r>
        <w:t xml:space="preserve">La sangre hierve</w:t>
      </w:r>
    </w:p>
    <w:p>
      <w:r>
        <w:t xml:space="preserve">ya se agrava demasiado rápido como para agravarme a propósito?</w:t>
      </w:r>
    </w:p>
    <w:p>
      <w:r>
        <w:t xml:space="preserve">El presidente de la Comisión Europea, José Luis Rodríguez, ha declarado que "la Comisión Europea es una de las instituciones más importantes del mundo en materia de derechos humanos".</w:t>
      </w:r>
    </w:p>
    <w:p>
      <w:r>
        <w:t xml:space="preserve">#Azerbaiyán #Bakú Azerbaiyán para evitar otra provocación armenia en Rusia</w:t>
      </w:r>
    </w:p>
    <w:p>
      <w:r>
        <w:t xml:space="preserve">@Matt_Lat fumando no es la palabra</w:t>
      </w:r>
    </w:p>
    <w:p>
      <w:r>
        <w:t xml:space="preserve">Oí que Movie Bob estaba furioso por la analogía de los bolos. Estaba molesto porque no había realmente ningún bollo.</w:t>
      </w:r>
    </w:p>
    <w:p>
      <w:r>
        <w:t xml:space="preserve">¡¿Quién demonios está perforando fuera de mi casa?! Literalmente me he dormido a las cuatro y media después de un turno de trabajo y estos imbéciles me han despertado</w:t>
      </w:r>
    </w:p>
    <w:p>
      <w:r>
        <w:t xml:space="preserve">¡¿Quién demonios está perforando fuera de mi casa?! Literalmente me he dormido a las cuatro y media después de un turno ocupado y estos imbéciles me han despertado #fuming</w:t>
      </w:r>
    </w:p>
    <w:p>
      <w:r>
        <w:t xml:space="preserve">10 minutos con un incienso y sólo consigo 2 Rattatas. 😂#PokemonGO</w:t>
      </w:r>
    </w:p>
    <w:p>
      <w:r>
        <w:t xml:space="preserve">@bassekraah. @sunilddesai @jyoti1013 @Archnahr . A2: #irritación y aislamiento #lifenabler</w:t>
      </w:r>
    </w:p>
    <w:p>
      <w:r>
        <w:t xml:space="preserve">@Cass_Pennant @frankbrunoboxer @WestHamUtd @davidgold @MaccaFrank @JonjoHeuerman @WestHamMagazine @CasualMind_ @karren_brady es un insulto.</w:t>
      </w:r>
    </w:p>
    <w:p>
      <w:r>
        <w:t xml:space="preserve">Joes gf comenzó a cantar all star y entonces Joe se enfadó y se puso a cantar bien y empezó a devolverle con rabia.</w:t>
      </w:r>
    </w:p>
    <w:p>
      <w:r>
        <w:t xml:space="preserve">#DonKing león de la comunidad #negra dice la verdad al poder del insulto de @POTUS 'el voto negro se regala displicentemente...jugando por (@LosDemócratas)'</w:t>
      </w:r>
    </w:p>
    <w:p>
      <w:r>
        <w:t xml:space="preserve">@BI_Science Plaga de píldoras rápidas de opiáceos...Velocidad generaciones Pulso Rápido rabioso Deterioro Ist Choice Uso apilado vs ingestión callejera demo US</w:t>
      </w:r>
    </w:p>
    <w:p>
      <w:r>
        <w:t xml:space="preserve">@cameronNewton #colinkaepernick protesta por el injusto asesinato de #keithlamontscott en Carolina del Norte #injustice #outrage #speakout</w:t>
      </w:r>
    </w:p>
    <w:p>
      <w:r>
        <w:t xml:space="preserve">@cameronNewton #colinkaepernick protesta por el injusto asesinato de #keithlamontscott en Carolina del Norte #injustice #speakout</w:t>
      </w:r>
    </w:p>
    <w:p>
      <w:r>
        <w:t xml:space="preserve">@TobyIrish1 Sí, pero tú echabas humo específicamente porque no fichaba a suficiente gente</w:t>
      </w:r>
    </w:p>
    <w:p>
      <w:r>
        <w:t xml:space="preserve">#BB18 Michelle llorando de nuevo #shocking #bitter No le gustas tanto 😢#TeamNicole</w:t>
      </w:r>
    </w:p>
    <w:p>
      <w:r>
        <w:t xml:space="preserve">Y los republicanos, ustedes, concretamente Graham, Flake, Sasse y otros no están a salvo de mi ira, de ahí ese anuncio de Hillary Hiney-Kissing que vi sobre ustedes</w:t>
      </w:r>
    </w:p>
    <w:p>
      <w:r>
        <w:t xml:space="preserve">solo moví las cejas hacia arriba y hacia abajo en el bebé y ella estalló de risa la amo jaja</w:t>
      </w:r>
    </w:p>
    <w:p>
      <w:r>
        <w:t xml:space="preserve">Siempre me he preguntado cuánto tiempo aguantó Angelina la mierda de Brad. No voy a mentir 😐</w:t>
      </w:r>
    </w:p>
    <w:p>
      <w:r>
        <w:t xml:space="preserve">Siempre me he preguntado cuánto tiempo aguantó Angelina la mierda de Brad. No voy a mentir 😐 #amargo</w:t>
      </w:r>
    </w:p>
    <w:p>
      <w:r>
        <w:t xml:space="preserve">Vosotros no conocéis el juego soy yo el juego... la vida después de la muerte... mejor elegid y sabed de qué lado estáis antes de que mi ira venga sobre nosotros😤😤😤</w:t>
      </w:r>
    </w:p>
    <w:p>
      <w:r>
        <w:t xml:space="preserve">Me he cambiado de ropa en el trabajo y he hecho mi preentrenamiento.  En el camino al gimnasio y hay tráfico por todas partes - pre-entrenamiento dando patadas en.. #rage</w:t>
      </w:r>
    </w:p>
    <w:p>
      <w:r>
        <w:t xml:space="preserve">Me he cambiado de ropa en el trabajo y he hecho mi preentrenamiento.  En el camino al gimnasio y hay tráfico por todas partes - pre-entrenamiento de patadas en..</w:t>
      </w:r>
    </w:p>
    <w:p>
      <w:r>
        <w:t xml:space="preserve">Acabo de matar una araña tan grande que me roció tripas de araña como en una película de terror.</w:t>
      </w:r>
    </w:p>
    <w:p>
      <w:r>
        <w:t xml:space="preserve">@Uncle_Brown22 ¡Sí, amigo! Aprecio el #apoyo! #Notorious en ABC, ¡mira! #agradecido #implacable</w:t>
      </w:r>
    </w:p>
    <w:p>
      <w:r>
        <w:t xml:space="preserve">@Uncle_Brown22 ¡Sí, amigo! Aprecio el #apoyo! #Notorious en ABC, ¡mira! #agradecido</w:t>
      </w:r>
    </w:p>
    <w:p>
      <w:r>
        <w:t xml:space="preserve">No te ofendas,\Nsolo estoy haciendo algo que,\Nte hace más daño a tu vida.\N#haikuchallenge #offend #poetry</w:t>
      </w:r>
    </w:p>
    <w:p>
      <w:r>
        <w:t xml:space="preserve">No te ofendas,\Nsólo estoy haciendo algo que,\Nte hace más daño a tu vida.\N- #haikuchallenge #poesía</w:t>
      </w:r>
    </w:p>
    <w:p>
      <w:r>
        <w:t xml:space="preserve">¡No puedo tener un perro en mi piso! Literalmente, no hay ninguna razón para ello. Lo siento perrito potencial! #landlords #doglover #sad #angry #rescuedog #dog ;_;</w:t>
      </w:r>
    </w:p>
    <w:p>
      <w:r>
        <w:t xml:space="preserve">@interception225 estás buscando una discusión en la que no estoy participando. Ni siquiera está hablando con sus propias palabras, no estoy rabiando con él.</w:t>
      </w:r>
    </w:p>
    <w:p>
      <w:r>
        <w:t xml:space="preserve">@simondawkins23 @Titchlar81 pinchó el lado equivocado estaba echando humo 😭</w:t>
      </w:r>
    </w:p>
    <w:p>
      <w:r>
        <w:t xml:space="preserve">@laray_jenkins2 @SportsInsights sí lo sé a menos que nuestra ofensiva pueda hacer algo. Eso es un gran si</w:t>
      </w:r>
    </w:p>
    <w:p>
      <w:r>
        <w:t xml:space="preserve">#PadresdeAdictos: ¡dejad que el #bienestar sea vuestra #venganza! -Orador de Al Anon</w:t>
      </w:r>
    </w:p>
    <w:p>
      <w:r>
        <w:t xml:space="preserve">@andrew_jrt No entiendo muy bien lo de la ráfaga y la versión semiautomática porque el daño no cambia así que son esencialmente inútiles</w:t>
      </w:r>
    </w:p>
    <w:p>
      <w:r>
        <w:t xml:space="preserve">@tommyrosen @InTheRoomsCEO @cate_baily Siempre tan feliz de apoyarte hermano. Mantén ese fuego ardiendo &lt;3</w:t>
      </w:r>
    </w:p>
    <w:p>
      <w:r>
        <w:t xml:space="preserve">@MJPWGaming exactamente no un rechazo flameante de rápido y furioso</w:t>
      </w:r>
    </w:p>
    <w:p>
      <w:r>
        <w:t xml:space="preserve">@macmel19 ven a jugar al madden en mi casa después de la escuela</w:t>
      </w:r>
    </w:p>
    <w:p>
      <w:r>
        <w:t xml:space="preserve">Te juro que tengo problemas de ira, pero mi corazón grande AF ...</w:t>
      </w:r>
    </w:p>
    <w:p>
      <w:r>
        <w:t xml:space="preserve">como alguien que ha luchado contra la disfunción eréctil desde que tenía 7 años, me molesta todo el mundo que está haciendo un espectáculo de un cierto youtuber que tiene anorexia severa</w:t>
      </w:r>
    </w:p>
    <w:p>
      <w:r>
        <w:t xml:space="preserve">@TheJuanWilliams ¿Dónde está tu indignación y tu atropello al hombre BLANCO SORDO NO ARMADO que fue disparado y asesinado por un oficial negro en CLT, NC?</w:t>
      </w:r>
    </w:p>
    <w:p>
      <w:r>
        <w:t xml:space="preserve">Acabo de verter agua hirviendo en mi pie... ahora mi taza de té es menos agradable, pero peor aún mi carrera futbolística está frustrada.</w:t>
      </w:r>
    </w:p>
    <w:p>
      <w:r>
        <w:t xml:space="preserve">Janice Griffith snap story 😍😍😍😍</w:t>
      </w:r>
    </w:p>
    <w:p>
      <w:r>
        <w:t xml:space="preserve">@atheist_taco @DrJillStein :^) pues los cucks entre sus filas coinciden igualmente en su indignación por los jóvenes negros fusilados y harambe.</w:t>
      </w:r>
    </w:p>
    <w:p>
      <w:r>
        <w:t xml:space="preserve">Estoy demasiado lleno de resentimiento</w:t>
      </w:r>
    </w:p>
    <w:p>
      <w:r>
        <w:t xml:space="preserve">Ese último anuncio de #madden 😆😆😆😆😆😆 #TNF</w:t>
      </w:r>
    </w:p>
    <w:p>
      <w:r>
        <w:t xml:space="preserve">@Plasma_Assassin @ArmouredDove @BallsOnY0u N-no. Por culpa de tu ira.</w:t>
      </w:r>
    </w:p>
    <w:p>
      <w:r>
        <w:t xml:space="preserve">@dreamsandpocky Como, a pesar de toda mi irritación hacia tu nave, al menos es canon. BuckyNat es canon, (y clintwanda es canon)</w:t>
      </w:r>
    </w:p>
    <w:p>
      <w:r>
        <w:t xml:space="preserve">cada vez que hago un puchero quiero que aparezca Adrián y me diga que deje de hacer pucheros o si no</w:t>
      </w:r>
    </w:p>
    <w:p>
      <w:r>
        <w:t xml:space="preserve">@Supergold2002 Terence- tiene un montón de problemas de ira de mi familia y la escuela.</w:t>
      </w:r>
    </w:p>
    <w:p>
      <w:r>
        <w:t xml:space="preserve">Stk es caro pero prefiero llevar una hembra más grande allí que Tiff. Todos ven lo delgada que es y cómo le gusta comer.</w:t>
      </w:r>
    </w:p>
    <w:p>
      <w:r>
        <w:t xml:space="preserve">@LethalWeaponFOX prometió que no iba a tuitear en directo, pero @DamonkWayans + @ClayneCrawford lo trajeron! @JordanaBrewster y la acción #furiosa FTW!</w:t>
      </w:r>
    </w:p>
    <w:p>
      <w:r>
        <w:t xml:space="preserve">Creo que es hora de cambiar mi motivo #irate, ahora que el #DíaDeHablarComoPirata ha terminado, pero... El Minion Pirata es tan lindo, que no quiero hacerlo. 😟</w:t>
      </w:r>
    </w:p>
    <w:p>
      <w:r>
        <w:t xml:space="preserve">Es interesante que nosotros, un auténtico restaurante afgano, estemos recibiendo llamadas de los medios de comunicación sobre la reciente tragedia ocurrida en NJ@latimes @NBCNews</w:t>
      </w:r>
    </w:p>
    <w:p>
      <w:r>
        <w:t xml:space="preserve">Alguna vez has estado realmente irritado con alguien a quien amas, es como si me hicieras enojar, pero te amo, así que te perdono, pero estoy enojado.</w:t>
      </w:r>
    </w:p>
    <w:p>
      <w:r>
        <w:t xml:space="preserve">ramos hace lo que mejor sabe hacer quemando a los haters con la cabeza</w:t>
      </w:r>
    </w:p>
    <w:p>
      <w:r>
        <w:t xml:space="preserve">@Apple gracias por la actualización de ios10, hasta la mejor app @telegram se congela y se cuelga en SE. #enfadado</w:t>
      </w:r>
    </w:p>
    <w:p>
      <w:r>
        <w:t xml:space="preserve">@Apple gracias por la actualización de ios10, hasta la mejor aplicación @telegram se congela y se cuelga en SE.</w:t>
      </w:r>
    </w:p>
    <w:p>
      <w:r>
        <w:t xml:space="preserve">no está cerca de mi cocina así que desgraciadamente no puedo hacer una serie de instantáneas de cocina 🍳</w:t>
      </w:r>
    </w:p>
    <w:p>
      <w:r>
        <w:t xml:space="preserve">¿Tiene Bret un punto? Cena, Balor, Sting...</w:t>
      </w:r>
    </w:p>
    <w:p>
      <w:r>
        <w:t xml:space="preserve">venganza</w:t>
      </w:r>
    </w:p>
    <w:p>
      <w:r>
        <w:t xml:space="preserve">@jackmegawphoto ¿Y si las vidas están unidas a los bienes inmuebles? ¿Voy a destrozar tus cámaras porque estoy enfadado con lo que hace tu raza?</w:t>
      </w:r>
    </w:p>
    <w:p>
      <w:r>
        <w:t xml:space="preserve">@EmmaHobbs1 ¡Ya lo hice! 3 días después mi pedido ni siquiera está en el mismo código postal que yo #fuming</w:t>
      </w:r>
    </w:p>
    <w:p>
      <w:r>
        <w:t xml:space="preserve">@EmmaHobbs1 ¡Ya lo hice! 3 días después mi pedido ni siquiera está en el mismo código postal que yo</w:t>
      </w:r>
    </w:p>
    <w:p>
      <w:r>
        <w:t xml:space="preserve">Esto hace que las cosas sean más fáciles y compactas y menos fogosas o cargadas por el peso de la sexualidad. Uno se libera en la transmutación</w:t>
      </w:r>
    </w:p>
    <w:p>
      <w:r>
        <w:t xml:space="preserve">@JordySloan amo a ese Jordy #revenge ⚽️</w:t>
      </w:r>
    </w:p>
    <w:p>
      <w:r>
        <w:t xml:space="preserve">@matthew_meadows Como es un amigo de Pereg no quiero ofender :) #Paz</w:t>
      </w:r>
    </w:p>
    <w:p>
      <w:r>
        <w:t xml:space="preserve">¡Adoro a Matthew Parris! ¡La rabia política es buena!</w:t>
      </w:r>
    </w:p>
    <w:p>
      <w:r>
        <w:t xml:space="preserve">No estoy seguro de que la quema y el saqueo puedan realmente tener un impacto positivo en una comunidad</w:t>
      </w:r>
    </w:p>
    <w:p>
      <w:r>
        <w:t xml:space="preserve">El libro que estoy escribiendo sobre lo que ha sucedido les ha hecho enfadar mucho, pero no estoy aquí para hablar del hombre u ocultar las acciones de algunos.</w:t>
      </w:r>
    </w:p>
    <w:p>
      <w:r>
        <w:t xml:space="preserve">@Andy1129298 @hopheaddarrell dedos de furia!</w:t>
      </w:r>
    </w:p>
    <w:p>
      <w:r>
        <w:t xml:space="preserve">Todos los días pienso que mi #casa 🏡 está #quemando 🔥 pero siempre es sólo mi vecino quemando su #tostada! 😷😡🍞</w:t>
      </w:r>
    </w:p>
    <w:p>
      <w:r>
        <w:t xml:space="preserve">Profesor: preséntense y digan un hecho interesante. Soy Ethan y el Sol engullirá nuestro planeta en una explosión ardiente algún día.</w:t>
      </w:r>
    </w:p>
    <w:p>
      <w:r>
        <w:t xml:space="preserve">@RelUnrelated Aunque no veo que Sailer Mars sea una liberal furibunda, dudo que diga tal cosa.</w:t>
      </w:r>
    </w:p>
    <w:p>
      <w:r>
        <w:t xml:space="preserve">Quien se ve afectado por un insulto se contagia de él.</w:t>
      </w:r>
    </w:p>
    <w:p>
      <w:r>
        <w:t xml:space="preserve">@RogueFatale ¡Oh, me insultas! Qué, ¿crees que sólo por mi aspecto soy un psicópata? Estoy más cuerdo que la mayoría de los locos de Gotham...</w:t>
      </w:r>
    </w:p>
    <w:p>
      <w:r>
        <w:t xml:space="preserve">Insultas a la difunta Sherri Martel</w:t>
      </w:r>
    </w:p>
    <w:p>
      <w:r>
        <w:t xml:space="preserve">Viendo el doble estoy tan cansado pero siempre me da rabia despegarme del teléfono por la noche 🙄</w:t>
      </w:r>
    </w:p>
    <w:p>
      <w:r>
        <w:t xml:space="preserve">@baileygazteacow NO. El gay y el papá venganza follando</w:t>
      </w:r>
    </w:p>
    <w:p>
      <w:r>
        <w:t xml:space="preserve">@sarahhiggins90 @lokiscottishrap Tanta animosidad hacia Loki que está luchando la misma batalla que tú. Seguramente no es el mejor uso de la energía.</w:t>
      </w:r>
    </w:p>
    <w:p>
      <w:r>
        <w:t xml:space="preserve">maps de los yeah yeah yeahs sonó hoy en la radio y casi se me saltan las lágrimas</w:t>
      </w:r>
    </w:p>
    <w:p>
      <w:r>
        <w:t xml:space="preserve">Acabo de ver a Lil Homie @NICKMERCS furioso en la cámara.  ¿No eran los esteroides una cosa a finales de los 90 o ha vuelto? Estoy perdido...</w:t>
      </w:r>
    </w:p>
    <w:p>
      <w:r>
        <w:t xml:space="preserve">La gente estúpida me cabrea... me rompo el culo... y mi compañero de trabajo se lleva todas las propinas... gracias por nada #enfadado #thatsmyluck</w:t>
      </w:r>
    </w:p>
    <w:p>
      <w:r>
        <w:t xml:space="preserve">La gente estúpida me cabrea... me rompo el culo... y mi compañero de trabajo se lleva todas las propinas... gracias por nada #thatsmyluck</w:t>
      </w:r>
    </w:p>
    <w:p>
      <w:r>
        <w:t xml:space="preserve">Pero si quieres vivir amargado porque tu mala conciencia te hizo pensar que también se aplicaba a ti entonces es cosa tuya, no lo siento💁🏻😊</w:t>
      </w:r>
    </w:p>
    <w:p>
      <w:r>
        <w:t xml:space="preserve">@KClarkSC2 @JohamasSC2 con sus colores maricones son bonitos' está bien también. Aunque algunos se ofendan porque las PALABRAS LOL.</w:t>
      </w:r>
    </w:p>
    <w:p>
      <w:r>
        <w:t xml:space="preserve">¿Podemos tener una foto de la cara de Lingys en 1/4 de hora? Bastante seguro de que sería más rojo que su pelo #fuming #pretendinghesok #ruok #AFLCatsSwans</w:t>
      </w:r>
    </w:p>
    <w:p>
      <w:r>
        <w:t xml:space="preserve">¿Podemos tener una foto de la cara de Lingys en 1/4 de hora? Bastante seguro de que sería más rojo que su pelo #pretendinghesok #ruok #AFLCatsSwans</w:t>
      </w:r>
    </w:p>
    <w:p>
      <w:r>
        <w:t xml:space="preserve">@LindaStein1 Yo también, realmente espero que los escritores decidan darnos un regreso a McDanno que todos amamos sin resentimiento y animosidad dedos cruzados</w:t>
      </w:r>
    </w:p>
    <w:p>
      <w:r>
        <w:t xml:space="preserve">kenny - donde naciste - washington\nkenny - maldito mentiroso naciste en las fosas del infierno</w:t>
      </w:r>
    </w:p>
    <w:p>
      <w:r>
        <w:t xml:space="preserve">Yo soy su furia. Soy su paciencia. Soy una conversación.</w:t>
      </w:r>
    </w:p>
    <w:p>
      <w:r>
        <w:t xml:space="preserve">@MintMilana ¿dónde está la indignación cuando mueren niños negros en el fuego cruzado entre negros que se disparan entre sí?</w:t>
      </w:r>
    </w:p>
    <w:p>
      <w:r>
        <w:t xml:space="preserve">@CPPSmeofficial tiff.</w:t>
      </w:r>
    </w:p>
    <w:p>
      <w:r>
        <w:t xml:space="preserve">Seguro que @mmunro91 está echando humo con nuestro empate 👀</w:t>
      </w:r>
    </w:p>
    <w:p>
      <w:r>
        <w:t xml:space="preserve">¿Te ofenderé si soy sincero pero amable o verás por qué?</w:t>
      </w:r>
    </w:p>
    <w:p>
      <w:r>
        <w:t xml:space="preserve">¿Te ofenderé si soy sincero pero amable o verás por qué?</w:t>
      </w:r>
    </w:p>
    <w:p>
      <w:r>
        <w:t xml:space="preserve">@StrangeFacesLA por qué esta cuenta no me sigue #offended</w:t>
      </w:r>
    </w:p>
    <w:p>
      <w:r>
        <w:t xml:space="preserve">@StrangeFacesLA por qué esta cuenta no me sigue</w:t>
      </w:r>
    </w:p>
    <w:p>
      <w:r>
        <w:t xml:space="preserve">juro por dios que la peor droga es amar a alguien. la abstinencia física no es tan mala, la emocional pica un poco más</w:t>
      </w:r>
    </w:p>
    <w:p>
      <w:r>
        <w:t xml:space="preserve">@HuffingtonPost huff sé que su pro-hillary y también lo es CNN y MSNBC, pero no hicieron ninguna mención de esto, esta declaración sería oro para em</w:t>
      </w:r>
    </w:p>
    <w:p>
      <w:r>
        <w:t xml:space="preserve">@Christelle_C En realidad, espera, lo hago, lo de la indignación constante se me sube a la mecha a veces y hoy me ha pasado a parpadear mi fastidio :)</w:t>
      </w:r>
    </w:p>
    <w:p>
      <w:r>
        <w:t xml:space="preserve">Él está mezclando bastante bien... usando ese slider bastante afectivo hasta ahora #thebabybombers #yankees #offense</w:t>
      </w:r>
    </w:p>
    <w:p>
      <w:r>
        <w:t xml:space="preserve">Él está mezclando bastante bien... usando ese slider bastante afectivo hasta ahora #thebabybombers #yankees</w:t>
      </w:r>
    </w:p>
    <w:p>
      <w:r>
        <w:t xml:space="preserve">@lmench En realidad me ofende. ¿nombrar el sándwich que más engorda con el nombre de un hombre que murió de una enfermedad coronaria probablemente debido a su dieta?</w:t>
      </w:r>
    </w:p>
    <w:p>
      <w:r>
        <w:t xml:space="preserve">ya girl is #bitter</w:t>
      </w:r>
    </w:p>
    <w:p>
      <w:r>
        <w:t xml:space="preserve">ya girl is</w:t>
      </w:r>
    </w:p>
    <w:p>
      <w:r>
        <w:t xml:space="preserve">Otra derrota ante el city en la copa siguiente 🙈😂😂 cmon united! #revenge</w:t>
      </w:r>
    </w:p>
    <w:p>
      <w:r>
        <w:t xml:space="preserve">Otra derrota ante el city en la copa siguiente 🙈😂😂 cmon united!</w:t>
      </w:r>
    </w:p>
    <w:p>
      <w:r>
        <w:t xml:space="preserve">Atrapado en un scrum enfurecido sobre hegemonistas.  #scrum #scrum #Stuck</w:t>
      </w:r>
    </w:p>
    <w:p>
      <w:r>
        <w:t xml:space="preserve">Atrapado en un scrum enfurecido sobre hegemonistas. #infuriate #scrum #scrum #Stuck</w:t>
      </w:r>
    </w:p>
    <w:p>
      <w:r>
        <w:t xml:space="preserve">Vaya, vaya, nuestro horario entre semana es una locura. Pero no importa lo cansada que esté, hago lo que sea para que la sonrisa de Kai no se convierta en un ceño fruncido</w:t>
      </w:r>
    </w:p>
    <w:p>
      <w:r>
        <w:t xml:space="preserve">Como si realmente me hubiera preguntado eso.</w:t>
      </w:r>
    </w:p>
    <w:p>
      <w:r>
        <w:t xml:space="preserve">Como si realmente me hubiera preguntado eso. #Ofendido</w:t>
      </w:r>
    </w:p>
    <w:p>
      <w:r>
        <w:t xml:space="preserve">¿Quién ha permitido que Pereira empiece a cobrar todas las jugadas a balón parado?</w:t>
      </w:r>
    </w:p>
    <w:p>
      <w:r>
        <w:t xml:space="preserve">@robert7019 @itzamadhouse @skyler12388\r\ralso celebran SU creencia de que Jesús está vivo en el infierno, hirviendo en una olla de mierda (mierda real)</w:t>
      </w:r>
    </w:p>
    <w:p>
      <w:r>
        <w:t xml:space="preserve">Tan jodidamente loco que me hierve la sangre.</w:t>
      </w:r>
    </w:p>
    <w:p>
      <w:r>
        <w:t xml:space="preserve">@1BearTruth respuesta amarga estándar .... ¿qué se siente al ser el club pequeño en una gran ciudad</w:t>
      </w:r>
    </w:p>
    <w:p>
      <w:r>
        <w:t xml:space="preserve">Estoy intentando no quedarme jugando al madden y al 2k 17 pero es que es tan adictivo 😭😭</w:t>
      </w:r>
    </w:p>
    <w:p>
      <w:r>
        <w:t xml:space="preserve">@AshitaNoJoe55 no soy un gran fan de @mkatju , pero lo que encontré lógico y correcto.. lo apoyo... sin ofender a nadie</w:t>
      </w:r>
    </w:p>
    <w:p>
      <w:r>
        <w:t xml:space="preserve">Yo soy su furia. Soy su paciencia. Soy una conversación. 💙❤️✨</w:t>
      </w:r>
    </w:p>
    <w:p>
      <w:r>
        <w:t xml:space="preserve">Dude salir de su manera de irritar me🙄🙄 por eso salgo de mi manera de no dar ningún pussy🙅🏾🅿️</w:t>
      </w:r>
    </w:p>
    <w:p>
      <w:r>
        <w:t xml:space="preserve">@kylemuir17 @Ealvarezfight @danawhite @TheNotoriousMMA el defenderá su cinturón contra aldo después no es tan difícil tu perra rencorosa</w:t>
      </w:r>
    </w:p>
    <w:p>
      <w:r>
        <w:t xml:space="preserve">@CallofDuty ¿Cómo determinan ustedes los equipos? Porque a mí me tocan equipos de mierda en un 80% cuando juego y me jode #cod</w:t>
      </w:r>
    </w:p>
    <w:p>
      <w:r>
        <w:t xml:space="preserve">@CallofDuty ¿Cómo determináis los equipos? Porque a mí me tocan el 80% de los equipos de mierda cuando juego y me jode #cod #rage</w:t>
      </w:r>
    </w:p>
    <w:p>
      <w:r>
        <w:t xml:space="preserve">No se mata con la ira, sino con la risa.  Friedrich Nietzsche #friedrichnietzsche</w:t>
      </w:r>
    </w:p>
    <w:p>
      <w:r>
        <w:t xml:space="preserve">@ggreenwald ¿Y si la supuesta animosidad es toda una patraña para estafar a los iraníes?</w:t>
      </w:r>
    </w:p>
    <w:p>
      <w:r>
        <w:t xml:space="preserve">¿Anotará el ataque de BYU más de 24 contra WVU?</w:t>
      </w:r>
    </w:p>
    <w:p>
      <w:r>
        <w:t xml:space="preserve">Me gustaría ver a Gyimah en acción, pero su entrenador le guarda rencor.</w:t>
      </w:r>
    </w:p>
    <w:p>
      <w:r>
        <w:t xml:space="preserve">Perdonar significa operar con el espíritu de Dios y Dios no es implacable y no guarda rencor. Entonces, ¿quién soy yo? Exactamente.</w:t>
      </w:r>
    </w:p>
    <w:p>
      <w:r>
        <w:t xml:space="preserve">Tengo un montón de tokens ahorrados y quiero spamear la canción del evento pero me escuecen los ojos, estoy muy cansado</w:t>
      </w:r>
    </w:p>
    <w:p>
      <w:r>
        <w:t xml:space="preserve">¡Cómo coño! ¿Quién diablos? ¡Movió mi nevera!... ¿debo golpear la puerta del propietario? #enfadado# #enfadado#</w:t>
      </w:r>
    </w:p>
    <w:p>
      <w:r>
        <w:t xml:space="preserve">Así que mi conductor indio de Uber acaba de llamar a alguien la palabra N. Si no estuviera en un vehículo en movimiento habría saltado fuera #disgusted</w:t>
      </w:r>
    </w:p>
    <w:p>
      <w:r>
        <w:t xml:space="preserve">@DPD_UK Pedí que mi paquete fuera entregado en una tienda de recogida no en mi dirección #fuming #poorcustomerservice</w:t>
      </w:r>
    </w:p>
    <w:p>
      <w:r>
        <w:t xml:space="preserve">así que ef cualquier limpiador de culos tiró de la alarma de incendios en Davis porque yo estaba profundamente dormido #pissed #angry #upset #tired #sad #tired #hangry ######</w:t>
      </w:r>
    </w:p>
    <w:p>
      <w:r>
        <w:t xml:space="preserve">No se unan a @BTCare te ponen el teléfono, hablan por encima de ti y son groseros. Sacando dinero de mi cuenta sin ton ni son. #fuming</w:t>
      </w:r>
    </w:p>
    <w:p>
      <w:r>
        <w:t xml:space="preserve">Me hierve la sangre</w:t>
      </w:r>
    </w:p>
    <w:p>
      <w:r>
        <w:t xml:space="preserve">Cuando aún te queda una temporada entera de Wentworth por ver y un estúpido coño en el trabajo nos la arruina 😭😭 @__KirstyGA #raging #oldcunt</w:t>
      </w:r>
    </w:p>
    <w:p>
      <w:r>
        <w:t xml:space="preserve">@bt_uk ¿por qué el seguimiento muestra que mi equipo fue entregado, cuando no lo fue? ¿Por qué mi servicio se retrasa de repente? Ya llevamos 3 semanas. #fuming</w:t>
      </w:r>
    </w:p>
    <w:p>
      <w:r>
        <w:t xml:space="preserve">@TeamShanny legit por qué estoy tan furioso con él, la gente es tan jodidamente idiota.</w:t>
      </w:r>
    </w:p>
    <w:p>
      <w:r>
        <w:t xml:space="preserve">¿Cómo se supone que funciona si haces eso? ¿Qué pasa, tío? Gracias por cabrearme.</w:t>
      </w:r>
    </w:p>
    <w:p>
      <w:r>
        <w:t xml:space="preserve">Estoy tan enfadado con los Power Rangers. Estoy indignado. Estoy furioso.</w:t>
      </w:r>
    </w:p>
    <w:p>
      <w:r>
        <w:t xml:space="preserve">No volveré a usar @mothercareuk @Mothercarehelp! Estos tipos no pueden hacer nada bien! #fuming</w:t>
      </w:r>
    </w:p>
    <w:p>
      <w:r>
        <w:t xml:space="preserve">Las perras agravan como lo que te inspira a ser el mayor coño conocido por el hombre tipo?</w:t>
      </w:r>
    </w:p>
    <w:p>
      <w:r>
        <w:t xml:space="preserve">Por qué @dapperlaughs tiene que venir a Glasgow en una noche que estoy trabajando. Estoy jodidamente destrozado, he estado esperando una aparición durante años #raging</w:t>
      </w:r>
    </w:p>
    <w:p>
      <w:r>
        <w:t xml:space="preserve">Fumando a lo loco 😤</w:t>
      </w:r>
    </w:p>
    <w:p>
      <w:r>
        <w:t xml:space="preserve">Cero ayuda del servicio de atención al cliente de @ups. Solo empujando la pelota de un lado a otro y prometiendo devoluciones de llamadas que no se producen. #enfado #odio</w:t>
      </w:r>
    </w:p>
    <w:p>
      <w:r>
        <w:t xml:space="preserve">@ArizonaCoyotes por no decir que el tipo de GRA me para pero deja pasar a los 2 ppl de delante. WTF. Mi sangre está hirviendo.</w:t>
      </w:r>
    </w:p>
    <w:p>
      <w:r>
        <w:t xml:space="preserve">Odio mi cortacésped. Si tuviera alma, la condenaría a las fosas del infierno.</w:t>
      </w:r>
    </w:p>
    <w:p>
      <w:r>
        <w:t xml:space="preserve">por que la gente se ofende tanto por kendall el termina la sesion de fotos como en serio cierra la boca</w:t>
      </w:r>
    </w:p>
    <w:p>
      <w:r>
        <w:t xml:space="preserve">Estoy a punto de bloquear a todo el mundo que publica sobre la tormenta. Creo que todo el mundo es consciente de la maldita lluvia y lo que no para. #maldito</w:t>
      </w:r>
    </w:p>
    <w:p>
      <w:r>
        <w:t xml:space="preserve">Hacer llorar a mi amigo !!! Perra esperar la venganza 🤗👌🏻</w:t>
      </w:r>
    </w:p>
    <w:p>
      <w:r>
        <w:t xml:space="preserve">¡Bes! No le dices a un verdadero hoopjunkie que cambie a un puto equipo que ha destruido tu propio equipo. ¡No lo haces! #Insulto</w:t>
      </w:r>
    </w:p>
    <w:p>
      <w:r>
        <w:t xml:space="preserve">He vuelto a recibir una NO RESPUESTA de un #cliente de #amazon 😞😞\npor qué no pueden entender que no siempre es culpa de amazon..\n#carrierfault</w:t>
      </w:r>
    </w:p>
    <w:p>
      <w:r>
        <w:t xml:space="preserve">Las pistolas paralizantes inmovilizan, si das una descarga eléctrica a alguien, ¿por qué coño tienes que dispararle un segundo después? ¡Esto es realmente enfermizo! #Indignación #Wtf #Asesinato</w:t>
      </w:r>
    </w:p>
    <w:p>
      <w:r>
        <w:t xml:space="preserve">@LeKingCoq @MistaAggy @GiovanniiDC ¡Cómo me hierve la sangre, cabroncetes!</w:t>
      </w:r>
    </w:p>
    <w:p>
      <w:r>
        <w:t xml:space="preserve">En realidad fumando no tengo nada que ponerme el sábado</w:t>
      </w:r>
    </w:p>
    <w:p>
      <w:r>
        <w:t xml:space="preserve">.@DIVAmagazine que los heterosexuales. Incluso los heterosexuales de culo que creen que eso significa que un trío está bien. #enfadado #fumando</w:t>
      </w:r>
    </w:p>
    <w:p>
      <w:r>
        <w:t xml:space="preserve">Maldita multa de aparcamiento 😒💸 #fuming</w:t>
      </w:r>
    </w:p>
    <w:p>
      <w:r>
        <w:t xml:space="preserve">Alguna vez te ha pasado que la gente que te rodea te irrita mucho a veces? Ese soy yo ahora mismo 😒.</w:t>
      </w:r>
    </w:p>
    <w:p>
      <w:r>
        <w:t xml:space="preserve">Me da mucha rabia la gente que no sabe que no tiene una señal de stop en Francis y sí en Foster #road</w:t>
      </w:r>
    </w:p>
    <w:p>
      <w:r>
        <w:t xml:space="preserve">Este "fuck you" está hirviendo por dentro, no va a ser bueno cuando lo deje salir.</w:t>
      </w:r>
    </w:p>
    <w:p>
      <w:r>
        <w:t xml:space="preserve">@VodafoneUKhelp @VodafoneUK wow!! Mi factura es de 44,77 libras y tengo un texto de u para probar que y usted ha tomado 148 libras!!!!! #swines #fuming #con!</w:t>
      </w:r>
    </w:p>
    <w:p>
      <w:r>
        <w:t xml:space="preserve">¡Culpo a Natalie de toda la temporada! ¡La temporada habría sido tan diferente si no le hubiera dado la espalda a su alianza! #Molesto</w:t>
      </w:r>
    </w:p>
    <w:p>
      <w:r>
        <w:t xml:space="preserve">Desde la 'actualización' mi @iPhone pierde energía casi un 40% más rápido.  #furioso</w:t>
      </w:r>
    </w:p>
    <w:p>
      <w:r>
        <w:t xml:space="preserve">@bringyouhome2 estoy a punto de volar en un ataque de rabia no es justo</w:t>
      </w:r>
    </w:p>
    <w:p>
      <w:r>
        <w:t xml:space="preserve">Increíble tarda 10 minutos en comunicarse con @BarclaysUK luego hay un fallo y la llamada se cuelga #fuming #treatcustomersfairly</w:t>
      </w:r>
    </w:p>
    <w:p>
      <w:r>
        <w:t xml:space="preserve">@ggreenwald @SusanSarandon Estamos culpando al 5% de los putos idiotas que están poniendo al Mundo en medio de sus pataletas. Tú eres uno de ellos.</w:t>
      </w:r>
    </w:p>
    <w:p>
      <w:r>
        <w:t xml:space="preserve">@SunandBeachBum 'ustedes' me enfurecen!</w:t>
      </w:r>
    </w:p>
    <w:p>
      <w:r>
        <w:t xml:space="preserve">@rtrn94 La mía es que el partido sí decidió pero el partido se ha transformado poco a poco en un culto infernal vengativo de resentimiento masculino blanco</w:t>
      </w:r>
    </w:p>
    <w:p>
      <w:r>
        <w:t xml:space="preserve">Tan #enfadado con mi pedido de @WishShopping. Hace 6 #meses hice un pedido de más de 500 dólares. Tarjeta facturada. Nunca #recibí \N el pedido, es decepcionante.</w:t>
      </w:r>
    </w:p>
    <w:p>
      <w:r>
        <w:t xml:space="preserve">Todavía no puedo entrar en mi puto Snapchat#Snapchat #snap</w:t>
      </w:r>
    </w:p>
    <w:p>
      <w:r>
        <w:t xml:space="preserve">@ThomsonCares Sam- ¡sí lo hemos hecho! No ayuda en absoluto. Necesitamos que esto se solucione lo antes posible. Sigues prometiendo cosas que no suceden!!!! #fuming</w:t>
      </w:r>
    </w:p>
    <w:p>
      <w:r>
        <w:t xml:space="preserve">Alguien dejó entrar a las serpientes en mi casa, apuesto a que @Ya_Boi_Huck mata a ese bicho cuando le ponga las manos encima #rage #HuckFP2</w:t>
      </w:r>
    </w:p>
    <w:p>
      <w:r>
        <w:t xml:space="preserve">así que ef cualquier limpiador de culos tiró de la alarma de incendios en Davis porque yo estaba profundamente dormido #pissed #upset #tired #sad #tired #hangry ######</w:t>
      </w:r>
    </w:p>
    <w:p>
      <w:r>
        <w:t xml:space="preserve">¿Por qué @dapperlaughs tiene que venir a Glasgow en una noche que estoy trabajando. Estoy jodidamente destruido, he estado esperando una aparición durante años.</w:t>
      </w:r>
    </w:p>
    <w:p>
      <w:r>
        <w:t xml:space="preserve">me siento furioso</w:t>
      </w:r>
    </w:p>
    <w:p>
      <w:r>
        <w:t xml:space="preserve">Algunas mujeres mexicanas me irritan. Tener un su propio preescolar lil de los niños de mierda para el bienestar y allllat smh.</w:t>
      </w:r>
    </w:p>
    <w:p>
      <w:r>
        <w:t xml:space="preserve">Todavía no puedo entrar en mi puto Snapchat #Snapchat</w:t>
      </w:r>
    </w:p>
    <w:p>
      <w:r>
        <w:t xml:space="preserve">¡Culpo a Natalie de toda la temporada! La temporada habría sido tan diferente si no le hubiera dado la espalda a su alianza! #Molesta #Amarga</w:t>
      </w:r>
    </w:p>
    <w:p>
      <w:r>
        <w:t xml:space="preserve">La gente irrita mi alma de MF</w:t>
      </w:r>
    </w:p>
    <w:p>
      <w:r>
        <w:t xml:space="preserve">Estoy tan enojado 😂🙃</w:t>
      </w:r>
    </w:p>
    <w:p>
      <w:r>
        <w:t xml:space="preserve">La gente me irrita</w:t>
      </w:r>
    </w:p>
    <w:p>
      <w:r>
        <w:t xml:space="preserve">@leesyatt eres un hombre cruel, cruel. #therewillbeblood #revenge</w:t>
      </w:r>
    </w:p>
    <w:p>
      <w:r>
        <w:t xml:space="preserve">De esta manera, estás tan enfadado que puedes sentir literalmente tu sangre hirviendo.</w:t>
      </w:r>
    </w:p>
    <w:p>
      <w:r>
        <w:t xml:space="preserve">@KatzeAnilothei esta cantidad de gorrones codiciosos me hace gruñir.</w:t>
      </w:r>
    </w:p>
    <w:p>
      <w:r>
        <w:t xml:space="preserve">Mi mente está furiosa y sólo quiero acabar con todo</w:t>
      </w:r>
    </w:p>
    <w:p>
      <w:r>
        <w:t xml:space="preserve">Absolutamente fumando que una mujer saltó en mi taxi pre-reservado y se fue 😡.</w:t>
      </w:r>
    </w:p>
    <w:p>
      <w:r>
        <w:t xml:space="preserve">No soy más que un marica odioso y amargado</w:t>
      </w:r>
    </w:p>
    <w:p>
      <w:r>
        <w:t xml:space="preserve">@FitnessFirstAU hay que hacer algo con la gente que acapara las máquinas, ¡nadie puede usar 3 máquinas a la vez! #enfadado #noesjusto #porquépagar</w:t>
      </w:r>
    </w:p>
    <w:p>
      <w:r>
        <w:t xml:space="preserve">@JrDingy96 Ikr la gente aún le guarda rencor sin razón como wtf?!</w:t>
      </w:r>
    </w:p>
    <w:p>
      <w:r>
        <w:t xml:space="preserve">@lynnew69 luego dijo hablando de voluntades animales incontrolables al pasar a otro enlace. Estos comentarios no ayudan! #fuming</w:t>
      </w:r>
    </w:p>
    <w:p>
      <w:r>
        <w:t xml:space="preserve">@paulbushnell25 @EE mala noticia si se ha pedido por internet no ha pasado lo mismo me ha tenido que volver a pedir por teléfono #furioso</w:t>
      </w:r>
    </w:p>
    <w:p>
      <w:r>
        <w:t xml:space="preserve">Tan enojado que quiero llorar😢😢😢😢</w:t>
      </w:r>
    </w:p>
    <w:p>
      <w:r>
        <w:t xml:space="preserve">OOOOOOOOH MI DIOS UUUUGGGGHHHHHHH</w:t>
      </w:r>
    </w:p>
    <w:p>
      <w:r>
        <w:t xml:space="preserve">Boicoteando a @DunkinDonuts hasta que vuelva la nuez de mantequilla. Estoy furioso</w:t>
      </w:r>
    </w:p>
    <w:p>
      <w:r>
        <w:t xml:space="preserve">En 2016, los negros TODAVÍA luchan por ser reconocidos como seres humanos. #cantsleep #angry</w:t>
      </w:r>
    </w:p>
    <w:p>
      <w:r>
        <w:t xml:space="preserve">mi madre me cortó el teléfono y estoy muy furiosa 🤗</w:t>
      </w:r>
    </w:p>
    <w:p>
      <w:r>
        <w:t xml:space="preserve">Una vez más lo único que hay en mi feed es naay rabiando por algo y mi hermano rellenando todos los huecos</w:t>
      </w:r>
    </w:p>
    <w:p>
      <w:r>
        <w:t xml:space="preserve">¡No puedo creer que Aquiles me haya matado! #enfadado</w:t>
      </w:r>
    </w:p>
    <w:p>
      <w:r>
        <w:t xml:space="preserve">Perdí a un par de negros y quiero vengarme, así que ponme en el entrenador</w:t>
      </w:r>
    </w:p>
    <w:p>
      <w:r>
        <w:t xml:space="preserve">@mjmralph entonces es un mal embalaje mi Amazon y el vendedor cumplido debería estar furioso tanto como tú 😕</w:t>
      </w:r>
    </w:p>
    <w:p>
      <w:r>
        <w:t xml:space="preserve">¿Dónde está tu indignación cuando un negro mata a otro negro en la calle?</w:t>
      </w:r>
    </w:p>
    <w:p>
      <w:r>
        <w:t xml:space="preserve">nadie esta llamando a las personas que les gusta Hajime abusivas, dejen de ser hombres de paja, lmao.</w:t>
      </w:r>
    </w:p>
    <w:p>
      <w:r>
        <w:t xml:space="preserve">Absolutamente fumando Acabo de rayar todo mi coche 😡😡😡😡😡😡</w:t>
      </w:r>
    </w:p>
    <w:p>
      <w:r>
        <w:t xml:space="preserve">@Ms_HeartAttack holy shit it just a bee sting like fuck you're not dying</w:t>
      </w:r>
    </w:p>
    <w:p>
      <w:r>
        <w:t xml:space="preserve">¡Cómo coño! ¿Quién diablos? ¡Movió mi nevera!... ¿debo golpear la puerta del propietario?  #Mad#</w:t>
      </w:r>
    </w:p>
    <w:p>
      <w:r>
        <w:t xml:space="preserve">Me disgusta la gente que se ofende por la más mínima mierda .</w:t>
      </w:r>
    </w:p>
    <w:p>
      <w:r>
        <w:t xml:space="preserve">Qué coño se supone que voy a hacer sin comer, sin cenar, sin dinero y me voy a trabajar #furioso #enfadado #día5</w:t>
      </w:r>
    </w:p>
    <w:p>
      <w:r>
        <w:t xml:space="preserve">@justyne_haley lo hace. si una persona me arruina la temporada 13, me enfadaré mucho</w:t>
      </w:r>
    </w:p>
    <w:p>
      <w:r>
        <w:t xml:space="preserve">Qué coño se supone que voy a hacer sin comer, sin cenar, sin dinero y me voy a trabajar #hangry #day5</w:t>
      </w:r>
    </w:p>
    <w:p>
      <w:r>
        <w:t xml:space="preserve">@firstleeds no sólo son sus autobuses poco fiables su aplicación de billete electrónico es demasiado incapaz de conseguir en dos autobuses y tarde para el trabajo #fuming #useless reply</w:t>
      </w:r>
    </w:p>
    <w:p>
      <w:r>
        <w:t xml:space="preserve">Así que mi conductor de Uber indio acaba de llamar a alguien la palabra N. Si no estuviera en un vehículo en movimiento habría saltado fuera #disgusted #offended</w:t>
      </w:r>
    </w:p>
    <w:p>
      <w:r>
        <w:t xml:space="preserve">La indignación liberal por el hecho de que Don King dijera la palabra N me enfada mucho. Los progresistas blancos yuppies se pueden ir a la mierda, vergüenza de los negros</w:t>
      </w:r>
    </w:p>
    <w:p>
      <w:r>
        <w:t xml:space="preserve">Acabo de pagar por pollo en @panerabread y ni siquiera me han dado 😑😑😑 ahí van 4 dólares y yo como cliente #enfadado</w:t>
      </w:r>
    </w:p>
    <w:p>
      <w:r>
        <w:t xml:space="preserve">pero eso fue un error y una excusa a medias y ahora aquí estoy ardiendo en el infierno para siempre</w:t>
      </w:r>
    </w:p>
    <w:p>
      <w:r>
        <w:t xml:space="preserve">@ManUtd que ha tenido de mí durante los años es irrelevante. Es una broma absoluta. #manutd #ticketing #fuming #noloyalty #joke #notimpressed</w:t>
      </w:r>
    </w:p>
    <w:p>
      <w:r>
        <w:t xml:space="preserve">@hollyrobinson__ Parte 2-estaba esperando una o dos calabazas descaradas-esto no era lo que esperaba. #food #angry @coopuk @coopukfood</w:t>
      </w:r>
    </w:p>
    <w:p>
      <w:r>
        <w:t xml:space="preserve">Las pistolas paralizantes inmovilizan, si das una descarga eléctrica a alguien, ¿por qué coño tienes que dispararle un segundo después? ¡Esto es realmente enfermizo!  #wtf #murder</w:t>
      </w:r>
    </w:p>
    <w:p>
      <w:r>
        <w:t xml:space="preserve">¡Bes! No le dices a un verdadero hoopjunkie que cambie a un puto equipo que ha destruido tu propio equipo. ¡No lo haces!</w:t>
      </w:r>
    </w:p>
    <w:p>
      <w:r>
        <w:t xml:space="preserve">@ChurdAllan me jodió el cupón ese gol! #sinfractores</w:t>
      </w:r>
    </w:p>
    <w:p>
      <w:r>
        <w:t xml:space="preserve">LVG sobornó a todos los árbitros contra el Utd para su propia venganza personal. Eso fue una falta, imbécil.</w:t>
      </w:r>
    </w:p>
    <w:p>
      <w:r>
        <w:t xml:space="preserve">Ahora que toda la furia de los payasos me ha cagado de miedo, voy a ir a llorar a mi habitación</w:t>
      </w:r>
    </w:p>
    <w:p>
      <w:r>
        <w:t xml:space="preserve">¿El peor jurado de la historia? Michelle. Eras la mayor amenaza de Nicole. #amargo #bb18</w:t>
      </w:r>
    </w:p>
    <w:p>
      <w:r>
        <w:t xml:space="preserve">Tu foto en twitter me hace desfallecer.</w:t>
      </w:r>
    </w:p>
    <w:p>
      <w:r>
        <w:t xml:space="preserve">@leesyatt eres un hombre cruel, cruel. #therewillbeblood</w:t>
      </w:r>
    </w:p>
    <w:p>
      <w:r>
        <w:t xml:space="preserve">El juego es una mierda, ea sports hace un mal trabajo cada año en esa mierda.</w:t>
      </w:r>
    </w:p>
    <w:p>
      <w:r>
        <w:t xml:space="preserve">@NeoFundie @fitchest Ha. Cierto. Soy de San José, CA, y me sentí ofendido ahí mismo contigo. Dave, vete de paseo o algo la próxima vez.</w:t>
      </w:r>
    </w:p>
    <w:p>
      <w:r>
        <w:t xml:space="preserve">@FitnessFirstAU hay que hacer algo con la gente que acapara las máquinas, ¡nadie puede usar 3 máquinas a la vez!  #notfair #whypay</w:t>
      </w:r>
    </w:p>
    <w:p>
      <w:r>
        <w:t xml:space="preserve">Me pregunto qué ciudad estadounidense será la próxima en protestar por los disparos de la policía. ¿Quién será la próxima? Smh. #whenwillitstop #angry #howmanymoretimes</w:t>
      </w:r>
    </w:p>
    <w:p>
      <w:r>
        <w:t xml:space="preserve">@politico @realDonaldTrump otro hombre blanco enojado!</w:t>
      </w:r>
    </w:p>
    <w:p>
      <w:r>
        <w:t xml:space="preserve">Tengo los calcetines de wee pop puestos y se me siguen cayendo dentro de los zapatos #rabia</w:t>
      </w:r>
    </w:p>
    <w:p>
      <w:r>
        <w:t xml:space="preserve">La mayoría de la gente me irrita de cojones, cba con la gente ahahah</w:t>
      </w:r>
    </w:p>
    <w:p>
      <w:r>
        <w:t xml:space="preserve">@oscar_perria un mocoso multimillonario y malcriado que se enfada porque su amigo es musulmán es un inútil bye!</w:t>
      </w:r>
    </w:p>
    <w:p>
      <w:r>
        <w:t xml:space="preserve">No volveré a usar @mothercareuk @Mothercarehelp! Estos chicos no pueden hacer nada bien!</w:t>
      </w:r>
    </w:p>
    <w:p>
      <w:r>
        <w:t xml:space="preserve">@kingvee_ no me provoques a la ira</w:t>
      </w:r>
    </w:p>
    <w:p>
      <w:r>
        <w:t xml:space="preserve">Te quejas todo el tiempo y luego te preguntas por qué la gente nunca quiere verte. Me haces enojar. Stfuuu!!!!</w:t>
      </w:r>
    </w:p>
    <w:p>
      <w:r>
        <w:t xml:space="preserve">Sangre hirviendo</w:t>
      </w:r>
    </w:p>
    <w:p>
      <w:r>
        <w:t xml:space="preserve">Déjalo ahí, regla, ¡¡¡nimero 1 de limpieza de alfombras!!! #furioso #morosidaddeunabombaatómica #derramaraccidentalmenteperonodelaalfombra</w:t>
      </w:r>
    </w:p>
    <w:p>
      <w:r>
        <w:t xml:space="preserve">@DarkLuneFantasy wallah me hierve la sangre necesito tomar una siesta ugh</w:t>
      </w:r>
    </w:p>
    <w:p>
      <w:r>
        <w:t xml:space="preserve">Juro que si @devincameron23 me bloquea le voy a devolver el golpe</w:t>
      </w:r>
    </w:p>
    <w:p>
      <w:r>
        <w:t xml:space="preserve">@jennylhowe Estoy enfadada con el alumno por ser racista, y con el profesor por no pararlo, y con la clase por dejarlo pasar.</w:t>
      </w:r>
    </w:p>
    <w:p>
      <w:r>
        <w:t xml:space="preserve">Estoy a punto de bloquear a todo el mundo que publica sobre la tormenta. Creo que todo el mundo es consciente de la maldita lluvia y lo que no para. #maldita #rabia</w:t>
      </w:r>
    </w:p>
    <w:p>
      <w:r>
        <w:t xml:space="preserve">Hoy soy una bola de ira que echa humo 🙃</w:t>
      </w:r>
    </w:p>
    <w:p>
      <w:r>
        <w:t xml:space="preserve">No me he enterado de esto hasta hoy porque me lo ha dicho mi amiga. Estoy tan asqueado y ofendido por esto.</w:t>
      </w:r>
    </w:p>
    <w:p>
      <w:r>
        <w:t xml:space="preserve">@VerizonSupport gracias por decir Mi esposa y yo estábamos recibiendo nuestros iphones hoy y luego perder los dos sin ETA #gracias #enfado</w:t>
      </w:r>
    </w:p>
    <w:p>
      <w:r>
        <w:t xml:space="preserve">¿Una @FirstBSA que no se presenta? Por qué no me sorprende. Otra vez tarde en el trabajo! #fuming</w:t>
      </w:r>
    </w:p>
    <w:p>
      <w:r>
        <w:t xml:space="preserve">Los oficiales de policía.... NO deberían tener el derecho de simplemente "disparar" a seres humanos sin provocación. Está mal.\N-En @ORConservador @MichaelaAngelaD</w:t>
      </w:r>
    </w:p>
    <w:p>
      <w:r>
        <w:t xml:space="preserve">ya enfadado</w:t>
      </w:r>
    </w:p>
    <w:p>
      <w:r>
        <w:t xml:space="preserve">... fiesta plana y al instante me pongo de mala leche por ello. #fuming</w:t>
      </w:r>
    </w:p>
    <w:p>
      <w:r>
        <w:t xml:space="preserve">@XemitSellsMagic añadir el seguimiento, pero los reenvió</w:t>
      </w:r>
    </w:p>
    <w:p>
      <w:r>
        <w:t xml:space="preserve">@FoxNews @SheriffClarke @FoxNewsInsider Este hombre es una afrenta a nuestro sistema de justicia.</w:t>
      </w:r>
    </w:p>
    <w:p>
      <w:r>
        <w:t xml:space="preserve">Alguien dejó entrar a las serpientes en mi casa, apuesto a que @Ya_Boi_Huck mataré a ese bicho cuando le ponga las manos encima #HuckFP2</w:t>
      </w:r>
    </w:p>
    <w:p>
      <w:r>
        <w:t xml:space="preserve">@ChronAVT ummm, el blog dice 'con Simon Stehr fingiendo el 7º'...espero una investigación inmediata. Esto es una #infamia</w:t>
      </w:r>
    </w:p>
    <w:p>
      <w:r>
        <w:t xml:space="preserve">@GrupoAnon matón negro armado con antecedentes portando arma ilegalmente es abatido por policía negro. #Indignación Esto es una broma.Que destruyan su ciudad</w:t>
      </w:r>
    </w:p>
    <w:p>
      <w:r>
        <w:t xml:space="preserve">..... se despierta y dice "¿has probado a cambiarle el pañal?" 😡👊🏼 #rage!!!!</w:t>
      </w:r>
    </w:p>
    <w:p>
      <w:r>
        <w:t xml:space="preserve">Alguien tiene que decirle a Candice que se quedará con ese mohín de mierda si cambia el viento. #GBBO</w:t>
      </w:r>
    </w:p>
    <w:p>
      <w:r>
        <w:t xml:space="preserve">@brian5o6 ¡apaga esa mierda!   Botón de Inicio en Accesibilidad. ¿Cuándo la innovación se convirtió en una mierda mental? . #iphonePhoneHome</w:t>
      </w:r>
    </w:p>
    <w:p>
      <w:r>
        <w:t xml:space="preserve">Me encanta cuando la gente hace planes para mí sin incluirme en este proceso #rage</w:t>
      </w:r>
    </w:p>
    <w:p>
      <w:r>
        <w:t xml:space="preserve">@ggreenwald Smh, quita el establishment ideológicamente quebrado y oportunista ahora. Están quemando todos los puentes y contratos sociales. #enfado</w:t>
      </w:r>
    </w:p>
    <w:p>
      <w:r>
        <w:t xml:space="preserve">@brendancoots ¿dónde está tu indignación porque tu partido nominó a una persona mentirosa y corrupta? Y recibió donaciones de naciones que apoyan el terror</w:t>
      </w:r>
    </w:p>
    <w:p>
      <w:r>
        <w:t xml:space="preserve">@edquinn63 como puedes olvidarte de recoger a tu hijo favorito del colegio #ofendido</w:t>
      </w:r>
    </w:p>
    <w:p>
      <w:r>
        <w:t xml:space="preserve">Me da mucha rabia la gente que no sabe que no tiene una señal de stop en Francis y sí en Foster #road #rage</w:t>
      </w:r>
    </w:p>
    <w:p>
      <w:r>
        <w:t xml:space="preserve">@soyoprincess me irritan. Ellos y sus máscaras maquilladas de un centímetro de grosor</w:t>
      </w:r>
    </w:p>
    <w:p>
      <w:r>
        <w:t xml:space="preserve">@ChurdAllan me jodió el cupón ese gol!</w:t>
      </w:r>
    </w:p>
    <w:p>
      <w:r>
        <w:t xml:space="preserve">Cómo fue Natalie una de las tres favoritas! #toofaced and #bitter 🙄</w:t>
      </w:r>
    </w:p>
    <w:p>
      <w:r>
        <w:t xml:space="preserve">@dcexaminer Los demócratas y sus votantes tienen cero tolerancia a la honestidad. Asocian la honestidad con la ira y el odio.</w:t>
      </w:r>
    </w:p>
    <w:p>
      <w:r>
        <w:t xml:space="preserve">@gerfingerpoken #rage?? El #TribunalCorrupto dijo #indignación MUCHAS veces para explicar los brutales asesinatos de #Petits por parte de #Hayes y #Komisarjevsky</w:t>
      </w:r>
    </w:p>
    <w:p>
      <w:r>
        <w:t xml:space="preserve">To'¿Por qué no podemos los hermanos protegernos unos a otros? Nadie es serio, y eso me pone furioso. No te dejes engañar, sólo piensa en Fred'. #mayfield</w:t>
      </w:r>
    </w:p>
    <w:p>
      <w:r>
        <w:t xml:space="preserve">..... se despierta y dice "¿has probado a cambiarle el pañal?" 😡👊🏼 !!!!</w:t>
      </w:r>
    </w:p>
    <w:p>
      <w:r>
        <w:t xml:space="preserve">@ManUtd que ha tenido de mí durante los años es irrelevante. Es una broma absoluta. #manutd #ticketing #noloyalty #joke #notimpressed</w:t>
      </w:r>
    </w:p>
    <w:p>
      <w:r>
        <w:t xml:space="preserve">Todo el infierno se está desatando en Charlotte. #CharlotteProtest #peligro #secuestro</w:t>
      </w:r>
    </w:p>
    <w:p>
      <w:r>
        <w:t xml:space="preserve">Hay un tipo Bpharm4 Eish ese tipo trae la ira a mi vida. Cuando lo veo nje como la oscuridad me llena @RamatsobaneM sabrá</w:t>
      </w:r>
    </w:p>
    <w:p>
      <w:r>
        <w:t xml:space="preserve">tuve una hora de práctica de fútbol bajo el sol hirviente y ahora tengo 2 horas de práctica de voleibol bajo el SOL HIRVIENTE OTRA VEZ</w:t>
      </w:r>
    </w:p>
    <w:p>
      <w:r>
        <w:t xml:space="preserve">pruebas #enfado</w:t>
      </w:r>
    </w:p>
    <w:p>
      <w:r>
        <w:t xml:space="preserve">@WatcherDev @WarcraftDevs poner tantos puntos de artefacto en la furia y no puede raid ... literalmente perdido 1 mes de mi vida! Gracias Blizzard</w:t>
      </w:r>
    </w:p>
    <w:p>
      <w:r>
        <w:t xml:space="preserve">¿Cómo se supone que funciona si haces eso? ¿Qué pasa, tío? Gracias por cabrearme. #furioso</w:t>
      </w:r>
    </w:p>
    <w:p>
      <w:r>
        <w:t xml:space="preserve">Estaba enfadado.</w:t>
      </w:r>
    </w:p>
    <w:p>
      <w:r>
        <w:t xml:space="preserve">Esa sensación cuando viajas 700 millas para recoger un formulario que llega al correo dos días después de salir. #fume</w:t>
      </w:r>
    </w:p>
    <w:p>
      <w:r>
        <w:t xml:space="preserve">@cineworld 'Enhorabuena se ha activado tu 1 mes gratis' Luego cobra 34,80€ el mismo mes. Absolutamente furioso 😡</w:t>
      </w:r>
    </w:p>
    <w:p>
      <w:r>
        <w:t xml:space="preserve">@tmz @HarveyLevinTMZ El infierno no tiene más furia que una mujer despechada.    Es la aventura.  No la paternidad</w:t>
      </w:r>
    </w:p>
    <w:p>
      <w:r>
        <w:t xml:space="preserve">los heterosexuales se acuestan en el quad y yo me siento #ofendido</w:t>
      </w:r>
    </w:p>
    <w:p>
      <w:r>
        <w:t xml:space="preserve">Definitivamente puedo sentir mi irritación hoy, Señor dame fuerza</w:t>
      </w:r>
    </w:p>
    <w:p>
      <w:r>
        <w:t xml:space="preserve">@RobertTaitWHU contra el Chelsea todo es posible jaja. Estoy echando humo por esa apuesta 🙄🙄🙄🙄🙄🙄</w:t>
      </w:r>
    </w:p>
    <w:p>
      <w:r>
        <w:t xml:space="preserve">Cuando rompes un récord en #madden me gustaría que no dijera la misma mierda después de cada rush como si acabaras de romper el récord. #shutupphilsimms</w:t>
      </w:r>
    </w:p>
    <w:p>
      <w:r>
        <w:t xml:space="preserve">@DFSCare al parecer debes ponerte en contacto conmigo. Los sofás debían ser entregados hoy. Los viejos no están. Sentados en el suelo. ¡No hay sofás! #fuming</w:t>
      </w:r>
    </w:p>
    <w:p>
      <w:r>
        <w:t xml:space="preserve">Tengo 1000 osos pardos rabiosos que voy a esparcir por los barrios de toda América.</w:t>
      </w:r>
    </w:p>
    <w:p>
      <w:r>
        <w:t xml:space="preserve">@oreillyfactor ¿por qué los #blm #thugs quieren #justicia cuando se trata de un #crimen de bandas entre negros? Sólo se #indignan y lloran #racismo cuando es un #policía</w:t>
      </w:r>
    </w:p>
    <w:p>
      <w:r>
        <w:t xml:space="preserve">@mandyjohnson Voy a ser honesto .. Espero que esa molesta tía sureña con el mohín de 'mírame' salga esta semana! Selasi #FTW</w:t>
      </w:r>
    </w:p>
    <w:p>
      <w:r>
        <w:t xml:space="preserve">Cero ayuda del servicio de atención al cliente de @ups. Solo empujando la pelota de un lado a otro y prometiendo devoluciones de llamadas que no se producen.  #odio</w:t>
      </w:r>
    </w:p>
    <w:p>
      <w:r>
        <w:t xml:space="preserve">@mdivincenzo9 es un estúpido, lo odio lol #amargo</w:t>
      </w:r>
    </w:p>
    <w:p>
      <w:r>
        <w:t xml:space="preserve">@SkyUK ¡¡¡Qué broma!!! Nos cortan el internet antes de tiempo 'por error' y luego no lo restablecen cuando ya no necesitamos un ingeniero 😡</w:t>
      </w:r>
    </w:p>
    <w:p>
      <w:r>
        <w:t xml:space="preserve">@Slippus @PureGym si, hoy he recibido una multa por la que estoy furioso, actualmente la estoy apelando después de ser miembro durante tanto tiempo...</w:t>
      </w:r>
    </w:p>
    <w:p>
      <w:r>
        <w:t xml:space="preserve">La gente me irrita 🙄</w:t>
      </w:r>
    </w:p>
    <w:p>
      <w:r>
        <w:t xml:space="preserve">Los hombres con rabia golpean a los que les desean lo mejor. #rabia #emociones #negativas #positivas #deseo #golpe #artes #marciales #control #creer #mejor #esperanza</w:t>
      </w:r>
    </w:p>
    <w:p>
      <w:r>
        <w:t xml:space="preserve">En 2016, los negros TODAVÍA luchan por ser reconocidos como seres humanos. #cantsleep</w:t>
      </w:r>
    </w:p>
    <w:p>
      <w:r>
        <w:t xml:space="preserve">Juro que si @devincameron23 me bloquea le devuelvo el golpe #revenge</w:t>
      </w:r>
    </w:p>
    <w:p>
      <w:r>
        <w:t xml:space="preserve">@SkyUK ¡¡¡Qué broma!!! Nos cortan el internet antes de tiempo 'por error' y luego no lo restablecen cuando ya no necesitamos un ingeniero 😡 #fuming</w:t>
      </w:r>
    </w:p>
    <w:p>
      <w:r>
        <w:t xml:space="preserve">@RealBD_ @ReyesAverie 47 negros desarmados asesinados por policías blancos en 2015. Ese número muere cada mes en Chicago wheres the #outrage</w:t>
      </w:r>
    </w:p>
    <w:p>
      <w:r>
        <w:t xml:space="preserve">@bt_uk ¿por qué el seguimiento muestra que mi equipo fue entregado, cuando no lo fue? ¿Por qué mi servicio se retrasa de repente? Ya llevamos 3 semanas.</w:t>
      </w:r>
    </w:p>
    <w:p>
      <w:r>
        <w:t xml:space="preserve">¿Realmente necesita hacer pucheros todo el tiempo? Me pone de los nervios #GBBO</w:t>
      </w:r>
    </w:p>
    <w:p>
      <w:r>
        <w:t xml:space="preserve">¿Alguna vez has atravesado la pantalla de tu portátil con el puño? Si es así es hora de uno nuevo lmao #rage #anger #hp</w:t>
      </w:r>
    </w:p>
    <w:p>
      <w:r>
        <w:t xml:space="preserve">@snowangel415 @cjwalters66 Puede que también el hecho de ser atacado por las fans rabiosas de Tom, para las que él &amp; su ropa siempre fueron perfectos, también me apartó de él....</w:t>
      </w:r>
    </w:p>
    <w:p>
      <w:r>
        <w:t xml:space="preserve">Queridos futuros jugadores de Gran Hermano, sólo persigan a Dick toda la temporada y ustedes también pueden ganar 500.00 dólares y un Sti #bb18 #amargo</w:t>
      </w:r>
    </w:p>
    <w:p>
      <w:r>
        <w:t xml:space="preserve">@VanDashNessa @taotao_salupa5 Tampoco había nadie en esa calle quemando y saqueando y aterrorizando a ciudadanos inocentes.</w:t>
      </w:r>
    </w:p>
    <w:p>
      <w:r>
        <w:t xml:space="preserve">@Disneyland #nofeliz y sigue #cobrando el #precio completo 😡😡😡😳😳😳.</w:t>
      </w:r>
    </w:p>
    <w:p>
      <w:r>
        <w:t xml:space="preserve">Me olvidé de cenar y ahora estoy furioso con todo y con todos</w:t>
      </w:r>
    </w:p>
    <w:p>
      <w:r>
        <w:t xml:space="preserve">la chica sentada frente a mí está masticando su goma de mascar como una vaca y estoy listo para romper 🤗</w:t>
      </w:r>
    </w:p>
    <w:p>
      <w:r>
        <w:t xml:space="preserve">@sebbyD27850 ambas cosas no tienen sentido. Si hay injusticia contra los negros, por qué añadirla destruyendo propiedades negras. Es una ira mal dirigida</w:t>
      </w:r>
    </w:p>
    <w:p>
      <w:r>
        <w:t xml:space="preserve">¿Puede alguien hacerme una lista prioritaria de las cosas por las que debería indignarme + en qué orden?  #racismo #derechos de los animales #aborto #policías</w:t>
      </w:r>
    </w:p>
    <w:p>
      <w:r>
        <w:t xml:space="preserve">@VodafoneUKhelp @VodafoneUK wow!! Mi factura es de 44,77 libras y tengo un texto de u para probar que y usted ha tomado 148 libras!!!!! #swines #con!</w:t>
      </w:r>
    </w:p>
    <w:p>
      <w:r>
        <w:t xml:space="preserve">Eres un puto chico si corres rutas de arrastre espalda con espalda en Madden</w:t>
      </w:r>
    </w:p>
    <w:p>
      <w:r>
        <w:t xml:space="preserve">Tengo fiebre alta, tengo sangre hirviendo</w:t>
      </w:r>
    </w:p>
    <w:p>
      <w:r>
        <w:t xml:space="preserve">@canada4trumpnow @donlemon él tiene MAL TEMPERAMENTO #tantrums #HissyFits</w:t>
      </w:r>
    </w:p>
    <w:p>
      <w:r>
        <w:t xml:space="preserve">No puedo ni siquiera en este momento #bb18 #rage</w:t>
      </w:r>
    </w:p>
    <w:p>
      <w:r>
        <w:t xml:space="preserve">@Daniel_Sankey @hayleyp79 Haha.... En realidad, después de los Doggies estoy barruntando a Anyone But GWS! #amargo</w:t>
      </w:r>
    </w:p>
    <w:p>
      <w:r>
        <w:t xml:space="preserve">¿Por qué la gente que no tiene iPhones está tan amargada con los iPhones???? Alguien puede explicar</w:t>
      </w:r>
    </w:p>
    <w:p>
      <w:r>
        <w:t xml:space="preserve">@RonMexico760 ¿El tipo que llama a la gente "cuck" y es anti-BLM se ofende por la idea de que podría no estar a favor de la reforma policial? Eso es increíble.</w:t>
      </w:r>
    </w:p>
    <w:p>
      <w:r>
        <w:t xml:space="preserve">@deshbhakthoon siempre infeliz y se ofende fácilmente.</w:t>
      </w:r>
    </w:p>
    <w:p>
      <w:r>
        <w:t xml:space="preserve">@SusanHensLa vergonzosa exhibición que he visto hoy me ha dejado tambaleando con tanta rabia dt tengo ganas de explotar, esos payasos deberían verlo</w:t>
      </w:r>
    </w:p>
    <w:p>
      <w:r>
        <w:t xml:space="preserve">Todo el infierno se está desatando en Charlotte. #CharlotteProtest #secuestro</w:t>
      </w:r>
    </w:p>
    <w:p>
      <w:r>
        <w:t xml:space="preserve">Cuando aún te queda una temporada entera de Wentworth por ver y un estúpido coño del trabajo nos la arruina 😭😭 @__KirstyGA #oldcunt</w:t>
      </w:r>
    </w:p>
    <w:p>
      <w:r>
        <w:t xml:space="preserve">La mitad de Epicenter está cerrado su policía todo y'all Acabo de estallar en lágrimas esto es jodidamente terrible #KeithLamontScott</w:t>
      </w:r>
    </w:p>
    <w:p>
      <w:r>
        <w:t xml:space="preserve">No dar una mierda es mejor que la venganza.</w:t>
      </w:r>
    </w:p>
    <w:p>
      <w:r>
        <w:t xml:space="preserve">@winksahoy estamos a punto de ser cagados por la ira del invierno de la nada</w:t>
      </w:r>
    </w:p>
    <w:p>
      <w:r>
        <w:t xml:space="preserve">@GrxjicTank ¡Pero por qué! ¿Por qué querías ofender a los americanos?</w:t>
      </w:r>
    </w:p>
    <w:p>
      <w:r>
        <w:t xml:space="preserve">@RealBD_ @ReyesAverie 47 negros desarmados asesinados por policías blancos en 2015. Que muchos mueren cada mes en Chicago wheres el</w:t>
      </w:r>
    </w:p>
    <w:p>
      <w:r>
        <w:t xml:space="preserve">@CI No creo que Monalisa tenga respeto por nadie más que por ella misma. Creo que va a erizar unas cuantas plumas. #TheJail</w:t>
      </w:r>
    </w:p>
    <w:p>
      <w:r>
        <w:t xml:space="preserve">@DPD_UK Pedí que mi paquete fuera entregado en una tienda de recogida no en mi dirección #poorcustomerservice</w:t>
      </w:r>
    </w:p>
    <w:p>
      <w:r>
        <w:t xml:space="preserve">Pensaba que el bundle de Xbox one s madden vendría con una copia física de madden no con un código😴 va a tardar una puta eternidad en descargarse lol</w:t>
      </w:r>
    </w:p>
    <w:p>
      <w:r>
        <w:t xml:space="preserve">@canada4trumpnow @donlemon tiene MAL TEMPERAMENTO #HissyFits</w:t>
      </w:r>
    </w:p>
    <w:p>
      <w:r>
        <w:t xml:space="preserve">Mi #sangre es tan #amarga para que satanás pruebe la #limpieza por la #sangre de #Jesucristo....#amen.</w:t>
      </w:r>
    </w:p>
    <w:p>
      <w:r>
        <w:t xml:space="preserve">El nuevo emoji de pistola en iOS10 no es suficiente para mostrar el enfado que tengo hacia varias cosas.</w:t>
      </w:r>
    </w:p>
    <w:p>
      <w:r>
        <w:t xml:space="preserve">@BigBrother__USA ella es solo una celosa y una llorona! #amargo #gladsheisgone #crybaby</w:t>
      </w:r>
    </w:p>
    <w:p>
      <w:r>
        <w:t xml:space="preserve">Sólo quiero saber por qué no hay indignación por los crímenes de negros contra negros y nadie conoce a esas víctimas, pero BLM sale a matar policías basándose en los medios de comunicación</w:t>
      </w:r>
    </w:p>
    <w:p>
      <w:r>
        <w:t xml:space="preserve">Por siempre enojado porque gh arruinó el vínculo/amistad de Molly y morgan #amargo</w:t>
      </w:r>
    </w:p>
    <w:p>
      <w:r>
        <w:t xml:space="preserve">El comentarista de radio de los Spurs se refirió a Mauricio Pochettino como "MoPo" y sentí una repentina oleada de rabia.</w:t>
      </w:r>
    </w:p>
    <w:p>
      <w:r>
        <w:t xml:space="preserve">@sueblue35 @nsoz7 @immortalbulldog ¿eh? ¿Tenemos un entrenador de sprint? Somos el equipo más lento de la comp. Hablando de robar una vida. #Indignación</w:t>
      </w:r>
    </w:p>
    <w:p>
      <w:r>
        <w:t xml:space="preserve">No puedo creer que sólo me queden 2 días de descanso 🙄 #backtoreality #raging</w:t>
      </w:r>
    </w:p>
    <w:p>
      <w:r>
        <w:t xml:space="preserve">@Austin4evaLEEDS ¡fumando!</w:t>
      </w:r>
    </w:p>
    <w:p>
      <w:r>
        <w:t xml:space="preserve">Tomando un descanso de la #boda para #indignarse de la #estúpidez general de ciertas #personas en #internet.</w:t>
      </w:r>
    </w:p>
    <w:p>
      <w:r>
        <w:t xml:space="preserve">¿Alguna vez has atravesado la pantalla de tu portátil con el puño? Si es así es hora de uno nuevo lmao #hp</w:t>
      </w:r>
    </w:p>
    <w:p>
      <w:r>
        <w:t xml:space="preserve">-Mi hermano me agarró de manera agresiva y como siempre @ImpetuousFiend hizo berrinches como un niño que solo sabe expresarse.</w:t>
      </w:r>
    </w:p>
    <w:p>
      <w:r>
        <w:t xml:space="preserve">No se unan a @BTCare te ponen el teléfono, hablan por encima de ti y son groseros. Sacan el dinero de mi cuenta a discreción.</w:t>
      </w:r>
    </w:p>
    <w:p>
      <w:r>
        <w:t xml:space="preserve">@Casper10666 Te aseguro que no hay risas, sino un enfado creciente por los costes, y la arrogancia de Westminster.</w:t>
      </w:r>
    </w:p>
    <w:p>
      <w:r>
        <w:t xml:space="preserve">La gente necesita una forma de escapar, ¿escapar de qué? De este mundo corrupto. De esta realidad. Esta broma. Esta furia de dolor y estrés constante. Necesitamos unas vacaciones</w:t>
      </w:r>
    </w:p>
    <w:p>
      <w:r>
        <w:t xml:space="preserve">Me encanta mi gente negra..... De verdad que sí. Pero .... mi gente realmente me irrita el infierno todo porque soy diferente. 😑</w:t>
      </w:r>
    </w:p>
    <w:p>
      <w:r>
        <w:t xml:space="preserve">No hablo de política porque la gente de hoy en día se ofende fácilmente.</w:t>
      </w:r>
    </w:p>
    <w:p>
      <w:r>
        <w:t xml:space="preserve">@MannyM83 @DareToReagan oh si. Odio el air raid y no me gusta la ofensiva de Oregón/Baylor y tampoco soy fan de la de ole miss</w:t>
      </w:r>
    </w:p>
    <w:p>
      <w:r>
        <w:t xml:space="preserve">@AskPS_UK no ha recibido el correo electrónico de verificación, ha pedido que se reenvíe 5 veces y todavía no hay nada.</w:t>
      </w:r>
    </w:p>
    <w:p>
      <w:r>
        <w:t xml:space="preserve">Increíble se tarda 10 minutos en comunicarse con @BarclaysUK luego hay un fallo y la llamada se cuelga #treatcustomersfairly</w:t>
      </w:r>
    </w:p>
    <w:p>
      <w:r>
        <w:t xml:space="preserve">@Will_0004 No hay justificación para disparar sin provocación, aunque la persona tenga malos antecedentes. La justificación no es el camino a seguir</w:t>
      </w:r>
    </w:p>
    <w:p>
      <w:r>
        <w:t xml:space="preserve">Realmente creo que tengo problemas de ira</w:t>
      </w:r>
    </w:p>
    <w:p>
      <w:r>
        <w:t xml:space="preserve">@judy_that Estoy honestamente ofendido</w:t>
      </w:r>
    </w:p>
    <w:p>
      <w:r>
        <w:t xml:space="preserve">Michelle es una de las peores jugadoras de la historia de la bb #bb18 #bbfinale #amarga</w:t>
      </w:r>
    </w:p>
    <w:p>
      <w:r>
        <w:t xml:space="preserve">Me da mucha rabia/tristeza que YouTube se esté quemando hasta los cimientos 🙄🙄.</w:t>
      </w:r>
    </w:p>
    <w:p>
      <w:r>
        <w:t xml:space="preserve">¿Cómo puedo decir Feliz Aniversario, cuando no eres feliz .. #amargo #ampalaya #paitpaitanangpeg</w:t>
      </w:r>
    </w:p>
    <w:p>
      <w:r>
        <w:t xml:space="preserve">Acabo de pagar el pollo en @panerabread y ni siquiera me han dado 😑😑😑 ahí van 4 dólares y yo como cliente</w:t>
      </w:r>
    </w:p>
    <w:p>
      <w:r>
        <w:t xml:space="preserve">Nunca olvides que 5Live canceló programas, para permitirles extender 606 para que la gente pudiera llamar y detallar su indignación después de nuestro comportamiento</w:t>
      </w:r>
    </w:p>
    <w:p>
      <w:r>
        <w:t xml:space="preserve">Cuando alguien dice groseramente que todas las mujeres deberían tener el pelo largo y tu feminista interior intenta no enfurecerse</w:t>
      </w:r>
    </w:p>
    <w:p>
      <w:r>
        <w:t xml:space="preserve">Absolutamente rabioso por los cambios en el CAS, qué broma</w:t>
      </w:r>
    </w:p>
    <w:p>
      <w:r>
        <w:t xml:space="preserve">Las chicas me irritan mucho lol</w:t>
      </w:r>
    </w:p>
    <w:p>
      <w:r>
        <w:t xml:space="preserve">@LickMeLucas ...estoy esperando a que te des cuenta de que estoy como... de 0 a 100 muy rápido con la irritación.</w:t>
      </w:r>
    </w:p>
    <w:p>
      <w:r>
        <w:t xml:space="preserve">@xxmariab escucha yh no me provoques porque te haré llorar</w:t>
      </w:r>
    </w:p>
    <w:p>
      <w:r>
        <w:t xml:space="preserve">@luxbet ¿Acaso repartisteis pizzas ? Serious fail #hungry #furious #hangry</w:t>
      </w:r>
    </w:p>
    <w:p>
      <w:r>
        <w:t xml:space="preserve">Maldita multa de aparcamiento 😒💸</w:t>
      </w:r>
    </w:p>
    <w:p>
      <w:r>
        <w:t xml:space="preserve">@DFSCare al parecer debes ponerte en contacto conmigo. Los sofás debían ser entregados hoy. Los viejos no están. Sentados en el suelo. ¡No hay sofás!</w:t>
      </w:r>
    </w:p>
    <w:p>
      <w:r>
        <w:t xml:space="preserve">@ThomsonCares Sam- ¡sí lo hemos hecho! No ayuda en absoluto. Necesitamos que esto se solucione lo antes posible. Sigues prometiendo cosas que no suceden!!!!</w:t>
      </w:r>
    </w:p>
    <w:p>
      <w:r>
        <w:t xml:space="preserve">Son como los apologistas de la violación que (¿involuntariamente?) hacen que los hombres parezcan bestias rabiosas y descerebradas. Con amigos como estos...</w:t>
      </w:r>
    </w:p>
    <w:p>
      <w:r>
        <w:t xml:space="preserve">Y se enfadó diciéndome 'pero qué estaría haciendo un tío de 40 años buscando una chica como tú' y me sentí #ofendido</w:t>
      </w:r>
    </w:p>
    <w:p>
      <w:r>
        <w:t xml:space="preserve">@aGirlHasNo_Name @MdlMurray disparada por una mujer policía negra Típico pensamiento looney toon. #Hillary #divide #chaos</w:t>
      </w:r>
    </w:p>
    <w:p>
      <w:r>
        <w:t xml:space="preserve">@UnitedFrontRev @JuanDeznuts @LucidHurricane_ la ofensa sexual ocurre en TODAS las razas, culturas y credos y deberían ser castrados</w:t>
      </w:r>
    </w:p>
    <w:p>
      <w:r>
        <w:t xml:space="preserve">@JasonMillerinDC @realDonaldTrump La prudencia sugiere que un repunte del 8+% en 2-3 semanas debe ser visto con ESEPTICISMO. Eje medios/HRC #enfado</w:t>
      </w:r>
    </w:p>
    <w:p>
      <w:r>
        <w:t xml:space="preserve">@lesyoung01 un perro rabioso montado por el niño que se ha comido toda la carne de un compañero y las extremidades de los otros adultos.</w:t>
      </w:r>
    </w:p>
    <w:p>
      <w:r>
        <w:t xml:space="preserve">@TheOneSoleShoe eso es una cosa pero atacar y odiar es peor, eso nos hace igual que el comportamiento vengativo e iracundo que detestamos</w:t>
      </w:r>
    </w:p>
    <w:p>
      <w:r>
        <w:t xml:space="preserve">Borra esta mierda Josh acaba de hacer una captura de pantalla de mi snap me</w:t>
      </w:r>
    </w:p>
    <w:p>
      <w:r>
        <w:t xml:space="preserve">¿Puede alguien hacerme una lista prioritaria de las cosas por las que debería indignarme + en qué orden? #indignación #racismo #derechos de los animales #aborto #policías</w:t>
      </w:r>
    </w:p>
    <w:p>
      <w:r>
        <w:t xml:space="preserve">@CorbettBarr @pjrvs @brianclark cierto. Sólo soy yo escupiendo veneno porque sigo amargado con Stripe. Como un viejo gritando desde su porche.</w:t>
      </w:r>
    </w:p>
    <w:p>
      <w:r>
        <w:t xml:space="preserve">no volveré a ver anatomía de greys nunca jamás si Shonda Rimes se lleva otro personaje OG☹️☹️☹️☹️☹️☹️☹️☹️ #fuming</w:t>
      </w:r>
    </w:p>
    <w:p>
      <w:r>
        <w:t xml:space="preserve">Me pregunto qué pasaría si le dijera la verdad a algunas personas #savage #uhoh #angry</w:t>
      </w:r>
    </w:p>
    <w:p>
      <w:r>
        <w:t xml:space="preserve">Nunca encontrarás a alguien que te ame como yo lo hice. Y eso, mi amor, será mi venganza.</w:t>
      </w:r>
    </w:p>
    <w:p>
      <w:r>
        <w:t xml:space="preserve">¿Una @FirstBSA que no se presenta? Por qué no me sorprende. Otra vez tarde en el trabajo!</w:t>
      </w:r>
    </w:p>
    <w:p>
      <w:r>
        <w:t xml:space="preserve">Si estás #enfadado, que puede ser el caso, &amp; que puede ser inevitable, mira que la excitación repentina no se convierta en pecado. #AlbertBarnes</w:t>
      </w:r>
    </w:p>
    <w:p>
      <w:r>
        <w:t xml:space="preserve">@lemonlover666 'mierda' ni siquiera comienza a describir a estos pequeños demonios ardientes directamente desde el infierno 🌝🌚 ;)</w:t>
      </w:r>
    </w:p>
    <w:p>
      <w:r>
        <w:t xml:space="preserve">Es que hoy estoy muy amargado 😐.</w:t>
      </w:r>
    </w:p>
    <w:p>
      <w:r>
        <w:t xml:space="preserve">@Hoopdawg87 @MickThePerm Mientras tanto los policías blancos siguen matando a los negros. Pero hay menos indignación por eso. Extraña sociedad esa.</w:t>
      </w:r>
    </w:p>
    <w:p>
      <w:r>
        <w:t xml:space="preserve">@cc_yandian @HillaryClinton su equipo debe sacar de un sombrero la personalidad diaria #drugged #angry #yeller #quiet #screamer #😂😂</w:t>
      </w:r>
    </w:p>
    <w:p>
      <w:r>
        <w:t xml:space="preserve">Me dirijo a casa para cortar la hierba en el calor. Todo lo que quiero hacer es salir a comer a algún lugar con aire acondicionado. #pout #AdultingIsTheWorst</w:t>
      </w:r>
    </w:p>
    <w:p>
      <w:r>
        <w:t xml:space="preserve">OOOOOOOH MI DIOS UUUUGGGGHHHHHHH #rage</w:t>
      </w:r>
    </w:p>
    <w:p>
      <w:r>
        <w:t xml:space="preserve">no volveré a ver anatomía de greys nunca jamás si Shonda Rimes se lleva otro personaje OG☹️☹️☹️☹️☹️☹️☹️☹️☹️☹️☹️</w:t>
      </w:r>
    </w:p>
    <w:p>
      <w:r>
        <w:t xml:space="preserve">@saclivin @MrsCagg manera específica e intencional. Y parte de esa intención es provocar una conversación sobre el racismo sistémico hacia los negros.</w:t>
      </w:r>
    </w:p>
    <w:p>
      <w:r>
        <w:t xml:space="preserve">@alyssasimpson21 renuncié a KENDRICK LAMAR para comer barbacoa con él. #amargo</w:t>
      </w:r>
    </w:p>
    <w:p>
      <w:r>
        <w:t xml:space="preserve">@lynnew69 luego dijo hablando de voluntades animales incontrolables al pasar a otro enlace. Estos comentarios no ayudan!</w:t>
      </w:r>
    </w:p>
    <w:p>
      <w:r>
        <w:t xml:space="preserve">@alicehouston18 lo siento estoy enojado mi drone voló lejos</w:t>
      </w:r>
    </w:p>
    <w:p>
      <w:r>
        <w:t xml:space="preserve">@carefreeash_ id be fuming</w:t>
      </w:r>
    </w:p>
    <w:p>
      <w:r>
        <w:t xml:space="preserve">@xandraaa5 @amayaallyn6 cállate los hashtags son geniales #ofendido</w:t>
      </w:r>
    </w:p>
    <w:p>
      <w:r>
        <w:t xml:space="preserve">@StarklyDark "Sé que confiaste en mí". Sus palabras fueron suaves mientras ignoraba la ira y se centraba en el dolor que había debajo. 'Sé que metí la pata'. --</w:t>
      </w:r>
    </w:p>
    <w:p>
      <w:r>
        <w:t xml:space="preserve">Me pregunto qué ciudad estadounidense será la próxima en protestar por los disparos de la policía. ¿Quién será la próxima? Smh. #whenwillitstop #howmanymoretimes</w:t>
      </w:r>
    </w:p>
    <w:p>
      <w:r>
        <w:t xml:space="preserve">Por qué los mfs están tan amargados</w:t>
      </w:r>
    </w:p>
    <w:p>
      <w:r>
        <w:t xml:space="preserve">estoy de vacaciones para la próxima ronda, ¡fumando!</w:t>
      </w:r>
    </w:p>
    <w:p>
      <w:r>
        <w:t xml:space="preserve">¿Nos hemos perdido el hecho de que #BurkeRamsey se balanceó y golpeó a su hermana #JonBenet en la cara con un palo de golf previamente por un ataque de #enfado?</w:t>
      </w:r>
    </w:p>
    <w:p>
      <w:r>
        <w:t xml:space="preserve">@nytopinion ¿El punto de votar a Trump para empujar todas las piezas del juego de mesa como un niño pequeño enojado? ¿Arruinar todo para todos?</w:t>
      </w:r>
    </w:p>
    <w:p>
      <w:r>
        <w:t xml:space="preserve">Como si me agravaras constantemente, byeeeeeeee</w:t>
      </w:r>
    </w:p>
    <w:p>
      <w:r>
        <w:t xml:space="preserve">@Lexual__ @jdspielman10 RIP a los 100s de hombres negros,, mujeres, NIÑOS asesinados en Chicago. Dónde está la indignación?</w:t>
      </w:r>
    </w:p>
    <w:p>
      <w:r>
        <w:t xml:space="preserve">Al escribir esta carta nos morimos de ganas de seguir comprobando las pintorescas y virtuosas formas de hacer las cosas bien...</w:t>
      </w:r>
    </w:p>
    <w:p>
      <w:r>
        <w:t xml:space="preserve">pegar a tus hijos como disciplina porque estás siendo muy hipócrita si no lo haces.</w:t>
      </w:r>
    </w:p>
    <w:p>
      <w:r>
        <w:t xml:space="preserve">lo siento soy tan #amargo yo solo. o quiero una ur pura o literalmente cualquier carta de los sets que me gustan pero cada vez que saco para los sets que me gustan&gt;</w:t>
      </w:r>
    </w:p>
    <w:p>
      <w:r>
        <w:t xml:space="preserve">@DanRather Lo que diga King no importa. El hecho de que venga con el psicópata Don es, con mucho, una afrenta más.</w:t>
      </w:r>
    </w:p>
    <w:p>
      <w:r>
        <w:t xml:space="preserve">@JuliaHB1 Maldita sea</w:t>
      </w:r>
    </w:p>
    <w:p>
      <w:r>
        <w:t xml:space="preserve">tengo mucho hw esta noche estoy ofendido</w:t>
      </w:r>
    </w:p>
    <w:p>
      <w:r>
        <w:t xml:space="preserve">Como ¿hola? Soy tu primogénito siempre debes reírte de mis bromas. #ofendido</w:t>
      </w:r>
    </w:p>
    <w:p>
      <w:r>
        <w:t xml:space="preserve">la indignación ha pasado y ha sido sustituida por una aceptación muda y fatalista de la situación actual.  #fatalismo</w:t>
      </w:r>
    </w:p>
    <w:p>
      <w:r>
        <w:t xml:space="preserve">Tengo los calcetines wee pop puestos y se me siguen cayendo dentro de los zapatos</w:t>
      </w:r>
    </w:p>
    <w:p>
      <w:r>
        <w:t xml:space="preserve">y aparentemente se supone que tiene acento escocés??? Estoy #ofendido</w:t>
      </w:r>
    </w:p>
    <w:p>
      <w:r>
        <w:t xml:space="preserve">pretenden llevar a cabo ataques contra Israel, con la intención de provocar una reacción que inflame aún más el sentimiento dentro del mundo islámico". - •</w:t>
      </w:r>
    </w:p>
    <w:p>
      <w:r>
        <w:t xml:space="preserve">Lost Frequencies/Janieck Devy - Reality (Gestort Aber Geil Remix)' hace furor en ShoutDRIVE!</w:t>
      </w:r>
    </w:p>
    <w:p>
      <w:r>
        <w:t xml:space="preserve">@EagleGiles23 @tgilmore_92 ¿qué me falta? #espectáculo</w:t>
      </w:r>
    </w:p>
    <w:p>
      <w:r>
        <w:t xml:space="preserve">@AllegedLowbrow Es 'ojo por ojo'. El ejército indio nunca perdona, nunca olvida. Siempre toman venganza, Pakistán rompe las leyes, I.A sigue</w:t>
      </w:r>
    </w:p>
    <w:p>
      <w:r>
        <w:t xml:space="preserve">¿El peor jurado de la historia? Michelle. Eras la mayor amenaza de Nicole.  #bb18</w:t>
      </w:r>
    </w:p>
    <w:p>
      <w:r>
        <w:t xml:space="preserve">me encanta ver a un hombre con el ceño fruncido caminando con una batidora de proteínas apretando los puños. me paro inmediatamente y le chupo la polla</w:t>
      </w:r>
    </w:p>
    <w:p>
      <w:r>
        <w:t xml:space="preserve">La gente falsa me irrita</w:t>
      </w:r>
    </w:p>
    <w:p>
      <w:r>
        <w:t xml:space="preserve">Lo dije antes y lo diré ahora: América tiene mucha suerte de que los negros sólo quieran igualdad y no venganza.</w:t>
      </w:r>
    </w:p>
    <w:p>
      <w:r>
        <w:t xml:space="preserve">La #cólera o la #muria es una respuesta emocional intensa.</w:t>
      </w:r>
    </w:p>
    <w:p>
      <w:r>
        <w:t xml:space="preserve">@TaraSetmayer @oliverdarcy AA tienen el derecho de paso cuando se trata de la palabra 'N'.  Por qué debería insultarlo en su iglesia.  Ignorante!</w:t>
      </w:r>
    </w:p>
    <w:p>
      <w:r>
        <w:t xml:space="preserve">si dejamos que entre eso, me gustaría que se mantuviera en secreto.</w:t>
      </w:r>
    </w:p>
    <w:p>
      <w:r>
        <w:t xml:space="preserve">@LynneGarrison sí, sólo he visto que flotó en línea como una teoría, probablemente fue hecha por un stan amargo. Yo también ignoro la mierda de las mascotas contra los veterinarios</w:t>
      </w:r>
    </w:p>
    <w:p>
      <w:r>
        <w:t xml:space="preserve">@SkyNews cuando el viento del Este azul en el verano en Durban, S África, todavía surfeó y se puso #stung mal! Hay que tener cuidado: un #sting puede hacerte daño</w:t>
      </w:r>
    </w:p>
    <w:p>
      <w:r>
        <w:t xml:space="preserve">@LisaAsquithtobe @craig8710 @WayneHaselden @june65wigan todo el mundo está en contra del wigan porque somos el club más grande #amargo</w:t>
      </w:r>
    </w:p>
    <w:p>
      <w:r>
        <w:t xml:space="preserve">Porque era una ilusión perfecta, pero al menos ahora sé lo que era. #enfado #ladygaga #iscalming#mysoul</w:t>
      </w:r>
    </w:p>
    <w:p>
      <w:r>
        <w:t xml:space="preserve">Candace y su mohín se están poniendo en mis tetas #GBBO</w:t>
      </w:r>
    </w:p>
    <w:p>
      <w:r>
        <w:t xml:space="preserve">@johnaugust @clmazin Tenía muchas ganas de ver @ABCDesignada. Luego se estrenó con un #especialdeesturias. Literalmente le grité a mi tele.</w:t>
      </w:r>
    </w:p>
    <w:p>
      <w:r>
        <w:t xml:space="preserve">¡BANG! Gordon #Brown ha sido acusado de abusar de un gazillón de loros #rabiosos!</w:t>
      </w:r>
    </w:p>
    <w:p>
      <w:r>
        <w:t xml:space="preserve">Petición para que la población civil no magrebí deje de comprar "cuscús" en las tiendas de comestibles blancas y de hervirlo. Eso no es cuscús, es basura.</w:t>
      </w:r>
    </w:p>
    <w:p>
      <w:r>
        <w:t xml:space="preserve">ESPN asumió que yo quería sus revistas gratuitas #ofendido</w:t>
      </w:r>
    </w:p>
    <w:p>
      <w:r>
        <w:t xml:space="preserve">Hay un chico en mi chat de Los Ángeles y se drogan con gas helio lmao.... Estoy como por qué la mierda lol</w:t>
      </w:r>
    </w:p>
    <w:p>
      <w:r>
        <w:t xml:space="preserve">.@RepDelBene: "El procedimiento de hoy y todo el proceso es un insulto a nuestros electores".</w:t>
      </w:r>
    </w:p>
    <w:p>
      <w:r>
        <w:t xml:space="preserve">@serendipity127_ @zombiecalorie @Angel_Eyes66 Estoy sintiendo un tema aquí tho lol #angry</w:t>
      </w:r>
    </w:p>
    <w:p>
      <w:r>
        <w:t xml:space="preserve">@kingcharles9th i Lowkey olvidó que tenías twitter y si no me sigues de vuelta voy a estar #ofendido</w:t>
      </w:r>
    </w:p>
    <w:p>
      <w:r>
        <w:t xml:space="preserve">... fiesta plana y al instante me pongo de mala leche por ello.</w:t>
      </w:r>
    </w:p>
    <w:p>
      <w:r>
        <w:t xml:space="preserve">@everycolorbot más bien todos los colores parecen iguales #triggered #colorblind #offended</w:t>
      </w:r>
    </w:p>
    <w:p>
      <w:r>
        <w:t xml:space="preserve">.@DIVAmagazine que los heterosexuales. Incluso los heterosexuales de culo que creen que eso significa que un trío está bien.</w:t>
      </w:r>
    </w:p>
    <w:p>
      <w:r>
        <w:t xml:space="preserve">@DouthatNYT @jbouie @DamonLinker Sí, es malo señalar el racismo no sea que provoque a los racistas.  Efectivamente, a algunos racistas no les gusta.</w:t>
      </w:r>
    </w:p>
    <w:p>
      <w:r>
        <w:t xml:space="preserve">@Deadspin @jrzy_boy Se trata de que lo dejaron fuera porque querían hacer un juego más pesado. Necesitábamos su ofensiva tho. Entre otros.</w:t>
      </w:r>
    </w:p>
    <w:p>
      <w:r>
        <w:t xml:space="preserve">@Idubbbz @LeafyIsHere Estoy ofendido</w:t>
      </w:r>
    </w:p>
    <w:p>
      <w:r>
        <w:t xml:space="preserve">@aroseblush Hola !\NCuanto más grande es el acosador, más lágrimas de cocodrilo. Los acosadores siempre actúan como víctimas ofendidas.</w:t>
      </w:r>
    </w:p>
    <w:p>
      <w:r>
        <w:t xml:space="preserve">@IrishTimesPol @IrishTimes Los ciudadanos irlandeses que hierven el agua potable en 2016 dejan un pie firme en el pantano!</w:t>
      </w:r>
    </w:p>
    <w:p>
      <w:r>
        <w:t xml:space="preserve">¡El mohín de Candice le va a sacar un ojo a alguien amigo! #GBBO</w:t>
      </w:r>
    </w:p>
    <w:p>
      <w:r>
        <w:t xml:space="preserve">Siempre he tenido un extraño rencor contra las rayas desde que una mató a Steve Irwin.</w:t>
      </w:r>
    </w:p>
    <w:p>
      <w:r>
        <w:t xml:space="preserve">@jwolfie_ por qué tienes que usar el emoji de piel oscura #ofendido</w:t>
      </w:r>
    </w:p>
    <w:p>
      <w:r>
        <w:t xml:space="preserve">No estoy diciendo que podría ser como pie grande pero podría ser como el padre biológico natural dice sangre hirviendo si cruza</w:t>
      </w:r>
    </w:p>
    <w:p>
      <w:r>
        <w:t xml:space="preserve">Realmente me molesta tener que ir a la cama a una hora sensata, chicos. QUIERO HABLAR CON MI GENTE.</w:t>
      </w:r>
    </w:p>
    <w:p>
      <w:r>
        <w:t xml:space="preserve">@NM_NickNocturne Incentivar a la gente a que deambule por Internet ofendiéndose moralmente, como si no lo hicieran ya bastante.</w:t>
      </w:r>
    </w:p>
    <w:p>
      <w:r>
        <w:t xml:space="preserve">No es por ser That Person™ pero me amarga ver a algunos ravi stans</w:t>
      </w:r>
    </w:p>
    <w:p>
      <w:r>
        <w:t xml:space="preserve">@Darren_Hammer amén, no es nada personal amigo, sólo estoy cansado de todas las quejas de nuestros fans, es una diatriba implacable de la miseria</w:t>
      </w:r>
    </w:p>
    <w:p>
      <w:r>
        <w:t xml:space="preserve">Michelle es una de las peores jugadoras de la historia de bb #bb18 #bbfinale</w:t>
      </w:r>
    </w:p>
    <w:p>
      <w:r>
        <w:t xml:space="preserve">Queridos indios...es difícil de tragar esto pero por una vez traten de tragar este trago amargo...es decir.. Pakistán es el número uno en el cricket de prueba!</w:t>
      </w:r>
    </w:p>
    <w:p>
      <w:r>
        <w:t xml:space="preserve">Un poco de irritación en la nariz y un poco más de escalofríos en el cuerpo. No me gusta nada la gripe, la gripe, la gripe #FallSongs</w:t>
      </w:r>
    </w:p>
    <w:p>
      <w:r>
        <w:t xml:space="preserve">Soy #real #sjw, no dejaré que #América se hunda\nnos ha encontrado, ahora ve a por nosotros\nlo dejé salir y lo dejé entrar\nla #rabia me #lol\n@SergioSarzedo</w:t>
      </w:r>
    </w:p>
    <w:p>
      <w:r>
        <w:t xml:space="preserve">Conectores ciegos a la furia existencial</w:t>
      </w:r>
    </w:p>
    <w:p>
      <w:r>
        <w:t xml:space="preserve">los chicos me irritan</w:t>
      </w:r>
    </w:p>
    <w:p>
      <w:r>
        <w:t xml:space="preserve">#firsttweetever sippin #hotchocolate wondering #why I finally gave in &lt;3 haha #hellloooootwitter - ...its because #facebookisforfamily #rage</w:t>
      </w:r>
    </w:p>
    <w:p>
      <w:r>
        <w:t xml:space="preserve">@eNCA lo que deberían hacer es dirigir su rabia a los ladrones del gobierno...#corrupción #FeesMustFall</w:t>
      </w:r>
    </w:p>
    <w:p>
      <w:r>
        <w:t xml:space="preserve">Necesito una nueva salida para la #rabia</w:t>
      </w:r>
    </w:p>
    <w:p>
      <w:r>
        <w:t xml:space="preserve">@swagalini he pasado por la negación y la ira estoy en la aceptación pura</w:t>
      </w:r>
    </w:p>
    <w:p>
      <w:r>
        <w:t xml:space="preserve">@SapientSoldier versión tímida pero decidida de las bestias rabiosas más allá de la tierra. Gruñendo por debajo de mi respiración contenida, me //desgarro// a mí mismo...</w:t>
      </w:r>
    </w:p>
    <w:p>
      <w:r>
        <w:t xml:space="preserve">No estoy acostumbrado a que las chicas guapas utilicen palabras malsonantes para expresar su enfado. Siento que estoy un poco sorprendido y apagado también</w:t>
      </w:r>
    </w:p>
    <w:p>
      <w:r>
        <w:t xml:space="preserve">@TzumiXIV huff puff</w:t>
      </w:r>
    </w:p>
    <w:p>
      <w:r>
        <w:t xml:space="preserve">El infierno no tiene tanta furia como un calambre en los isquiotibiales. #ouch</w:t>
      </w:r>
    </w:p>
    <w:p>
      <w:r>
        <w:t xml:space="preserve">En realidad ser arsed con mi hermana a veces, ella controla la televisión el 90% del tiempo y cuando veo una cosa se pone en un enfado 🙄</w:t>
      </w:r>
    </w:p>
    <w:p>
      <w:r>
        <w:t xml:space="preserve">@fireemblemlord es la primera expac desde wrath que me parece una verdadera "evolución" del juego</w:t>
      </w:r>
    </w:p>
    <w:p>
      <w:r>
        <w:t xml:space="preserve">@Thebeast_ufc qué pasó con el tuit del suicidio era una broma obviamente ¿cómo podría eso ofender a alguien?🤔</w:t>
      </w:r>
    </w:p>
    <w:p>
      <w:r>
        <w:t xml:space="preserve">@paulkrugman implacable cámara de eco - comentarios negativos con mucha reverberación. Típico comportamiento de matón.</w:t>
      </w:r>
    </w:p>
    <w:p>
      <w:r>
        <w:t xml:space="preserve">Cuando te enteras de que la iniciativa ni siquiera existe 😧 #revancha</w:t>
      </w:r>
    </w:p>
    <w:p>
      <w:r>
        <w:t xml:space="preserve">@djddueces jojo a las 12:30 y no a la medianoche vamos a rabiar WRYYYYY</w:t>
      </w:r>
    </w:p>
    <w:p>
      <w:r>
        <w:t xml:space="preserve">Seré felizmente grosero con la gente que me insulta personalmente sin ser provocado, se lo merecen 👍 Igual que la gente buena merece respeto</w:t>
      </w:r>
    </w:p>
    <w:p>
      <w:r>
        <w:t xml:space="preserve">Ese AK47 deja tu columna vertebral con el ceño fruncido</w:t>
      </w:r>
    </w:p>
    <w:p>
      <w:r>
        <w:t xml:space="preserve">vamos a hacerles odiar 😘hacerles poner mala cara 👿😩.</w:t>
      </w:r>
    </w:p>
    <w:p>
      <w:r>
        <w:t xml:space="preserve">Lectura recomendada: Prisioneros del odio, de Aaron Beck #anger</w:t>
      </w:r>
    </w:p>
    <w:p>
      <w:r>
        <w:t xml:space="preserve">@Alanafergusson snap meee</w:t>
      </w:r>
    </w:p>
    <w:p>
      <w:r>
        <w:t xml:space="preserve">@KimLy resentada</w:t>
      </w:r>
    </w:p>
    <w:p>
      <w:r>
        <w:t xml:space="preserve">Siempre enfadado porque Gh arruinó el vínculo/amistad de Molly y Morgan</w:t>
      </w:r>
    </w:p>
    <w:p>
      <w:r>
        <w:t xml:space="preserve">#disgracefulesin Estoy resentido con todos los hombres de alguna manera; por alguna o ninguna razón. #esinscountdown</w:t>
      </w:r>
    </w:p>
    <w:p>
      <w:r>
        <w:t xml:space="preserve">@TillTheEndMMVI Accidentalmente me tiré agua hirviendo 😫</w:t>
      </w:r>
    </w:p>
    <w:p>
      <w:r>
        <w:t xml:space="preserve">@ggreenwald Smh, quita el establishment ideológicamente quebrado y oportunista ahora. Están quemando todos los puentes y contratos sociales.</w:t>
      </w:r>
    </w:p>
    <w:p>
      <w:r>
        <w:t xml:space="preserve">Como siempre decepcionante #ofensiva de @HoustonTexans ...#Texans</w:t>
      </w:r>
    </w:p>
    <w:p>
      <w:r>
        <w:t xml:space="preserve">@mdivincenzo9 es estúpido, lo odio lol</w:t>
      </w:r>
    </w:p>
    <w:p>
      <w:r>
        <w:t xml:space="preserve">@PuseLepuru es la irritación de no haber encontrado el cadáver</w:t>
      </w:r>
    </w:p>
    <w:p>
      <w:r>
        <w:t xml:space="preserve">nunca #tomes una decisión cuando estás .. #enfadado &gt;_&lt; .... y nunca hagas un #promiso cuando estés #feliz :) :*</w:t>
      </w:r>
    </w:p>
    <w:p>
      <w:r>
        <w:t xml:space="preserve">@girlsreallyrule Tanto Trump + King son implacables autopromotores a los que les importa un bledo los demás. Una combinación perfecta para ambos Donalds.</w:t>
      </w:r>
    </w:p>
    <w:p>
      <w:r>
        <w:t xml:space="preserve">@coltonflurry @StrangeFacesLA cancelé por CBS all access live feeds antes de que JC dijera incluso que Vic ganó AFP. Paul.debería haber ganado IMO #amargo</w:t>
      </w:r>
    </w:p>
    <w:p>
      <w:r>
        <w:t xml:space="preserve">cada vez que pongo 'I wanna be adored' mi hermano siempre canta 'I wanna be a dog' en su lugar sólo para irritarme</w:t>
      </w:r>
    </w:p>
    <w:p>
      <w:r>
        <w:t xml:space="preserve">@johnaugust @clmazin Tenía muchas ganas de ver @ABCDesignada. Luego se estrenó con un #especialdeesturias. Literalmente le grité a mi tele. #umbrage</w:t>
      </w:r>
    </w:p>
    <w:p>
      <w:r>
        <w:t xml:space="preserve">No entiendo qué sentido tiene informar sobre los saqueos en Charlotte @CNNAshleigh. Por qué no se explora lo que simboliza el saqueo de los comercios #indignación</w:t>
      </w:r>
    </w:p>
    <w:p>
      <w:r>
        <w:t xml:space="preserve">@ArcadianLuthier -- descargando sus sentimientos en Kei injustamente. Sus labios forman un ceño fruncido mientras intenta alejarse.</w:t>
      </w:r>
    </w:p>
    <w:p>
      <w:r>
        <w:t xml:space="preserve">@laura221b Lo he dejado para que mi padre se encargue de ello 😂 Mi trabajo está hecho en cuanto ha sentido la ira de mi zapatilla 😷</w:t>
      </w:r>
    </w:p>
    <w:p>
      <w:r>
        <w:t xml:space="preserve">Déjalo ahí, regla, ¡¡¡nimero 1 de limpieza de alfombras!!!  #mayorunabombaatómica #accidentalmente derramaserade la alfombra</w:t>
      </w:r>
    </w:p>
    <w:p>
      <w:r>
        <w:t xml:space="preserve">@m_warner21 Yikes. La ira de Maddie...</w:t>
      </w:r>
    </w:p>
    <w:p>
      <w:r>
        <w:t xml:space="preserve">@Nigerianscamsss @TrillSmith ¿crees que he vuelto a twitter y no he erizado unos cuantos arbustos? Tuh.</w:t>
      </w:r>
    </w:p>
    <w:p>
      <w:r>
        <w:t xml:space="preserve">.@LEAFYSZERKER @markiplier ¿es eso un insulto? Suena como un trabajo bien hecho. es rojo así que ha hecho el trabajo que se suponía que tenía que hacer #justsaying</w:t>
      </w:r>
    </w:p>
    <w:p>
      <w:r>
        <w:t xml:space="preserve">#Hudcomedy #AdamRowe #insulto Slutfaceshlongnugget</w:t>
      </w:r>
    </w:p>
    <w:p>
      <w:r>
        <w:t xml:space="preserve">Necesito un poco para ayudarme con mi ira</w:t>
      </w:r>
    </w:p>
    <w:p>
      <w:r>
        <w:t xml:space="preserve">@CBSBigBrother nunca traiga de vuelta a Meech y Bridgette. ¿Llorar porque alguien te mira? Ugh, y Bridgette. #Amargo</w:t>
      </w:r>
    </w:p>
    <w:p>
      <w:r>
        <w:t xml:space="preserve">Hola amigos lo siento si algo ofensivo se publicó aquí ayer mi cuenta fue hackeada. Todo arreglado ahora sin embargo. Espero :-/ #enfadado</w:t>
      </w:r>
    </w:p>
    <w:p>
      <w:r>
        <w:t xml:space="preserve">Ahora es el momento de eliminar a CB del equipo de alguna manera. Que le den. Arranca la tirita. Escocerá un poco, pero todo el mundo lo superará.</w:t>
      </w:r>
    </w:p>
    <w:p>
      <w:r>
        <w:t xml:space="preserve">El mohín de Candice se vuelve más absurdo cada semana. Esta semana se ha vuelto un poco el Joker de Jack Nicholson. #GBBO</w:t>
      </w:r>
    </w:p>
    <w:p>
      <w:r>
        <w:t xml:space="preserve">@keithboykin lamentablemente no terminará ahí... los seguidores del candidato que no sea elegido harán berrinches. No se gana esta elec</w:t>
      </w:r>
    </w:p>
    <w:p>
      <w:r>
        <w:t xml:space="preserve">@cc_yandian @HillaryClinton su equipo debe sacar de un sombrero la personalidad diaria #drugged #yeller #quiet #screamer #😂😂</w:t>
      </w:r>
    </w:p>
    <w:p>
      <w:r>
        <w:t xml:space="preserve">La cara de puchero de Candice me agrava cada semana</w:t>
      </w:r>
    </w:p>
    <w:p>
      <w:r>
        <w:t xml:space="preserve">Creo que realmente rompí toro joven herido 😂😂😭😭 u puede decir por lo amargo y enojado que es 😊😊😩😩</w:t>
      </w:r>
    </w:p>
    <w:p>
      <w:r>
        <w:t xml:space="preserve">@OstinOng YUUUHH 🙄😭 además de clin ep y prevmed ugghhh jajaja #amargo</w:t>
      </w:r>
    </w:p>
    <w:p>
      <w:r>
        <w:t xml:space="preserve">@HebertofNH cada vez que un hombre al que le pagan por hacer berrinches habla, hay que escuchar.</w:t>
      </w:r>
    </w:p>
    <w:p>
      <w:r>
        <w:t xml:space="preserve">Como si hubiera escuchado mi pensamiento en el éter, mi #ex acaba de publicar en #facebook una foto de él mismo acurrucándose con dichos #gatos... ahora sólo estoy #enfadado</w:t>
      </w:r>
    </w:p>
    <w:p>
      <w:r>
        <w:t xml:space="preserve">no me provoques después de haberme defraudado!</w:t>
      </w:r>
    </w:p>
    <w:p>
      <w:r>
        <w:t xml:space="preserve">nunca podría ser un borracho enojado lol yall weirdos simplemente disfrutar de su tiempo</w:t>
      </w:r>
    </w:p>
    <w:p>
      <w:r>
        <w:t xml:space="preserve">Sin embargo, seguimos teniendo muertes, rabia en la carretera y violaciones en la carretera, a pesar de un concepto ampliamente aceptado de "responsabilidad personal" mientras se conduce.</w:t>
      </w:r>
    </w:p>
    <w:p>
      <w:r>
        <w:t xml:space="preserve">@SiobhanSynnot Oh, Dios mío. Quentin Letts está haciendo uno de sus giros de 'comedia'. #angry @bbcthisweek @afneil #BBCTW</w:t>
      </w:r>
    </w:p>
    <w:p>
      <w:r>
        <w:t xml:space="preserve">@Trump_Videos se ve completamente #rabioso @realDonaldTrump</w:t>
      </w:r>
    </w:p>
    <w:p>
      <w:r>
        <w:t xml:space="preserve">El conflicto interior se produce cuando estamos en desacuerdo con nosotros mismos. Honra tus valores y prioridades.  #conflictointerior #conflicto #valores</w:t>
      </w:r>
    </w:p>
    <w:p>
      <w:r>
        <w:t xml:space="preserve">#EpiPen: cuando se produzca la indignación pública, ampliar el Programa de Asistencia al Paciente #PAP, los cupones, los reembolsos.@GOPoversight @OversightDems sobre #Mylan #Epipen</w:t>
      </w:r>
    </w:p>
    <w:p>
      <w:r>
        <w:t xml:space="preserve">Imagina la furia de Twitter si Corbyn pierde las elecciones y luego Smith lleva a los laboristas a un resultado peor que el sugerido bajo Corbyn.. ¿Imaginar?</w:t>
      </w:r>
    </w:p>
    <w:p>
      <w:r>
        <w:t xml:space="preserve">@BosNaud tan asustado de erizar las plumas, recurrió a escribir en código críptico. #UncleCamsCabin</w:t>
      </w:r>
    </w:p>
    <w:p>
      <w:r>
        <w:t xml:space="preserve">No pensé que el hecho de no conseguir el despliegue del CRS amargara tanto a algunos cuadros, Ku duro Macom.</w:t>
      </w:r>
    </w:p>
    <w:p>
      <w:r>
        <w:t xml:space="preserve">Echo de menos no hacer nada a alguien que me importa y atacar su cara con besos. #foreveralone #bitter 😩</w:t>
      </w:r>
    </w:p>
    <w:p>
      <w:r>
        <w:t xml:space="preserve">Ese rencor que guardas sigue haciendo acto de presencia porque #Dios quiere que te enfrentes a él.</w:t>
      </w:r>
    </w:p>
    <w:p>
      <w:r>
        <w:t xml:space="preserve">@arppaul @chetanlfc @mannkakhiladi @dey_spandan @umeroffcial Comparar a Akshay Sir con este bálsamo zandu es un insulto para Akshay Sir.</w:t>
      </w:r>
    </w:p>
    <w:p>
      <w:r>
        <w:t xml:space="preserve">🔥La ira es el ácido que puede hacer más daño al recipiente en el que se almacena que a cualquier cosa sobre la que se vierte.🔥 #enfado \N~Mark Twain</w:t>
      </w:r>
    </w:p>
    <w:p>
      <w:r>
        <w:t xml:space="preserve">Si me gasto más de 10€ en shimmy en bebidas de 1€ estaré rabiando, pero todos sabemos que va a pasar</w:t>
      </w:r>
    </w:p>
    <w:p>
      <w:r>
        <w:t xml:space="preserve">Tengo un rage rage ep 2 que saldrá pronto os mantendré informados #YouTube #youtubegaming #rage</w:t>
      </w:r>
    </w:p>
    <w:p>
      <w:r>
        <w:t xml:space="preserve">@iamsrk ¿qué pasa con el sesgo de género? #indigno La hija de este guarnicionero de pantalones elegantes optará por la chaqueta de cuero, muchas gracias.</w:t>
      </w:r>
    </w:p>
    <w:p>
      <w:r>
        <w:t xml:space="preserve">Cuando tu hermana tiene 19 años y hace berrinches legítimos sólo para llamar la atención..</w:t>
      </w:r>
    </w:p>
    <w:p>
      <w:r>
        <w:t xml:space="preserve">@luxbet ¿Acaso repartisteis pizzas ? Serious fail #hungry #hangry</w:t>
      </w:r>
    </w:p>
    <w:p>
      <w:r>
        <w:t xml:space="preserve">Esta provocación despierta la curiosidad. Una entidad está echando leña al fuego. hablando cuartetas. Hmmm América necesita estar alerta ahora</w:t>
      </w:r>
    </w:p>
    <w:p>
      <w:r>
        <w:t xml:space="preserve">@PatVPeters @FreeBeacon Menuda respuesta de represalia de Weiner al vengarse de Huma y Hillary 'cavando almejas'.\N-Todos los cabrones</w:t>
      </w:r>
    </w:p>
    <w:p>
      <w:r>
        <w:t xml:space="preserve">Supongo que #bradangelina &gt; #angustia &gt; #blacklivesmatter</w:t>
      </w:r>
    </w:p>
    <w:p>
      <w:r>
        <w:t xml:space="preserve">Ahora que tengo el número de mi ex es el momento de gastarle una broma. #revenge #prank #whatprankIshoulddo seriously what prank I should I do</w:t>
      </w:r>
    </w:p>
    <w:p>
      <w:r>
        <w:t xml:space="preserve">No desprecies la #disciplina del Señor, no #reprendas su reprimenda, porque el #Señor disciplina a los que ama... #Proverbios 3:11-12</w:t>
      </w:r>
    </w:p>
    <w:p>
      <w:r>
        <w:t xml:space="preserve">El tipo de enfrente con un traje muy feo no puede dejar de expresar su disgusto</w:t>
      </w:r>
    </w:p>
    <w:p>
      <w:r>
        <w:t xml:space="preserve">Algunos clips conmovedores en youtube esta noche de la vigilia celebrada en la iglesia bautista metropolitana de Tulsa para #TerenceCruther #justicia #enfado #tristeza</w:t>
      </w:r>
    </w:p>
    <w:p>
      <w:r>
        <w:t xml:space="preserve">Creo que debo asustar a mis compañeros de trabajo cuando estoy comiendo como un animal rabioso en mis descansos #srry</w:t>
      </w:r>
    </w:p>
    <w:p>
      <w:r>
        <w:t xml:space="preserve">@JuliaHB1 Maldita razón #fume</w:t>
      </w:r>
    </w:p>
    <w:p>
      <w:r>
        <w:t xml:space="preserve">@RoyEnglish roy como ardiente</w:t>
      </w:r>
    </w:p>
    <w:p>
      <w:r>
        <w:t xml:space="preserve">¿Por qué un puertorriqueño con pelo taíno y nariz negra tiene que erizar tus plumas de objetivo?</w:t>
      </w:r>
    </w:p>
    <w:p>
      <w:r>
        <w:t xml:space="preserve">@JasonMillerinDC @realDonaldTrump La prudencia sugiere que un repunte del 8+% en 2-3 semanas debe ser visto con ESEPTICISMO. Eje mediático/HRC</w:t>
      </w:r>
    </w:p>
    <w:p>
      <w:r>
        <w:t xml:space="preserve">Escuchar a Joey me ayuda mucho a mí y a mi ira.</w:t>
      </w:r>
    </w:p>
    <w:p>
      <w:r>
        <w:t xml:space="preserve">@kerrybowen_ ¡tienes problemas de ira!</w:t>
      </w:r>
    </w:p>
    <w:p>
      <w:r>
        <w:t xml:space="preserve">No puedo creer que todos estén arruinando mi favorito de todos los pasteles me siento personalmente ofendido</w:t>
      </w:r>
    </w:p>
    <w:p>
      <w:r>
        <w:t xml:space="preserve">Creo que pueden estar #ofendidos</w:t>
      </w:r>
    </w:p>
    <w:p>
      <w:r>
        <w:t xml:space="preserve">@ashleighjessica @zacflint1 Yo le daría a ese mohín la firma D</w:t>
      </w:r>
    </w:p>
    <w:p>
      <w:r>
        <w:t xml:space="preserve">Estoy usando twitter como un mecanismo de afrontamiento para enfurecerme con este chico oops?</w:t>
      </w:r>
    </w:p>
    <w:p>
      <w:r>
        <w:t xml:space="preserve">@AgenteTinsley Creo que eso es lo que se llama la furia de los justos.</w:t>
      </w:r>
    </w:p>
    <w:p>
      <w:r>
        <w:t xml:space="preserve">Vale, pero me acaban de llamar "diablo blanco" en el tren y no sabía si reírme u ofenderme</w:t>
      </w:r>
    </w:p>
    <w:p>
      <w:r>
        <w:t xml:space="preserve">#india tomará #venganza haciendo 3 nuevas películas como #phantom y serán como #ghus_k_maren_ge así es como el ejército indio toma venganza</w:t>
      </w:r>
    </w:p>
    <w:p>
      <w:r>
        <w:t xml:space="preserve">@cxmbeferre para que no salgas conmigo????? #ofendido</w:t>
      </w:r>
    </w:p>
    <w:p>
      <w:r>
        <w:t xml:space="preserve">Suelta los nombres de Snapchat #aburrido #snap #swap #pics</w:t>
      </w:r>
    </w:p>
    <w:p>
      <w:r>
        <w:t xml:space="preserve">Maldita sea nuestra ofensiva es una bolsa de mezcla de armas letales impredecibles estoy preocupado por los coordinadores de la defensa 😁 #Chargers #Boltup #Recharged</w:t>
      </w:r>
    </w:p>
    <w:p>
      <w:r>
        <w:t xml:space="preserve">la picadura de abeja todavía apesta me siento enfermo</w:t>
      </w:r>
    </w:p>
    <w:p>
      <w:r>
        <w:t xml:space="preserve">Me encanta cuando la gente hace planes para mí sin incluirme en el proceso</w:t>
      </w:r>
    </w:p>
    <w:p>
      <w:r>
        <w:t xml:space="preserve">@healeyraine Estoy ofendida, de hecho lo estoy</w:t>
      </w:r>
    </w:p>
    <w:p>
      <w:r>
        <w:t xml:space="preserve">la presión hace estallar las tuberías 😭</w:t>
      </w:r>
    </w:p>
    <w:p>
      <w:r>
        <w:t xml:space="preserve">@voguemagazine, ¿no habéis aprendido del insulto viral de @FreePeople al ballet? Dejad de intentar meter injustamente a modelos en zapatillas de punta 🙄</w:t>
      </w:r>
    </w:p>
    <w:p>
      <w:r>
        <w:t xml:space="preserve">@realDonaldTrump: No tiene sentido descargar tu ira sobre gente inocente porque crees que la policía disparó a un hombre inocente. #MakeAmericaSafeAgain</w:t>
      </w:r>
    </w:p>
    <w:p>
      <w:r>
        <w:t xml:space="preserve">@GriffinBowie23 @AliMcClimond ¡¡Siento ofenderte Griffin!!</w:t>
      </w:r>
    </w:p>
    <w:p>
      <w:r>
        <w:t xml:space="preserve">@JohnKerry puede indignarse todo lo que quiera pero el mundo sabe que Obama no hará nada y Putin hará lo que quiera #Aleppo #Siria</w:t>
      </w:r>
    </w:p>
    <w:p>
      <w:r>
        <w:t xml:space="preserve">@sarah_urbina ¿por qué te quejas de Sara te dejas llevar por la ira, tú y Sagin sois amigos desde hace cuánto tiempo?</w:t>
      </w:r>
    </w:p>
    <w:p>
      <w:r>
        <w:t xml:space="preserve">@lydss_xx @tharealversace @fatbellybella fuckin luv incense, este soy yo como la mierda 😂</w:t>
      </w:r>
    </w:p>
    <w:p>
      <w:r>
        <w:t xml:space="preserve">He revisado mi propio chasquido qué clase de culo narcisista haría smh</w:t>
      </w:r>
    </w:p>
    <w:p>
      <w:r>
        <w:t xml:space="preserve">Ya ni siquiera #siento #enfado no puedo explicarlo .. #Tulsa #Charlotte #Trayvon #SandraBland #Philando #Ferguson #BatonRouge #MichaelBrown</w:t>
      </w:r>
    </w:p>
    <w:p>
      <w:r>
        <w:t xml:space="preserve">@Freepenalties @TMortimerFtbl Doll es una criatura vil en la línea de banda. Cada partido tiene rabietas y grita al árbitro. Me encantaría ver</w:t>
      </w:r>
    </w:p>
    <w:p>
      <w:r>
        <w:t xml:space="preserve">@jwolfie_ por qué tienes que usar el emoji de la piel oscura</w:t>
      </w:r>
    </w:p>
    <w:p>
      <w:r>
        <w:t xml:space="preserve">atascarse con la furia en la clase de matemáticas queriendo morir hbu</w:t>
      </w:r>
    </w:p>
    <w:p>
      <w:r>
        <w:t xml:space="preserve">Así que le deseé a mi hermana las 12 de la noche pero no recibí respuesta de ella. Mi segunda hermana sólo le deseó, y recibió una respuesta. Ya sabes quién es el favorito #offended</w:t>
      </w:r>
    </w:p>
    <w:p>
      <w:r>
        <w:t xml:space="preserve">@evanareteos :)) ahora estoy escribiendo sobre la cara cambiante de la industria del sexo en tr :))) ahora los hombres me hablarán entonces! #revenge</w:t>
      </w:r>
    </w:p>
    <w:p>
      <w:r>
        <w:t xml:space="preserve">¡No puedo creer que Aquiles me haya matado!</w:t>
      </w:r>
    </w:p>
    <w:p>
      <w:r>
        <w:t xml:space="preserve">@a_mxe7 hah no me hables a mi o a mi primo de esa manera, mente a tenido el desagrado de verte a cara descubierta en eh tren, no es una vista bonita compañero</w:t>
      </w:r>
    </w:p>
    <w:p>
      <w:r>
        <w:t xml:space="preserve">Indignación: [susurra a la cita durante esa estupenda escena central de Lerman/Letts] Ese es su abrumador sentido de la indignación.</w:t>
      </w:r>
    </w:p>
    <w:p>
      <w:r>
        <w:t xml:space="preserve">@CBSBigBrother nunca traiga de vuelta a Meech y Bridgette. ¿Llorar porque alguien te mira? Ugh, y Bridgette.</w:t>
      </w:r>
    </w:p>
    <w:p>
      <w:r>
        <w:t xml:space="preserve">@trendykittykat Hay gente que prefiere aferrarse a su ira indignada. *suspiro cansado*</w:t>
      </w:r>
    </w:p>
    <w:p>
      <w:r>
        <w:t xml:space="preserve">@VerizonSupport gracias por decir Mi esposa y yo estábamos recibiendo nuestros iphones hoy y luego perder los dos sin ETA #gracias</w:t>
      </w:r>
    </w:p>
    <w:p>
      <w:r>
        <w:t xml:space="preserve">Esemomento en el que estás viendo #worstcelebritycooks y se te revienta la burbuja al descubrir que KyleXY es gay y está casado😭 #nochance #KindaDontMind😉</w:t>
      </w:r>
    </w:p>
    <w:p>
      <w:r>
        <w:t xml:space="preserve">A las mujeres no nos gustan las chicas porque nos molesta que se vean tan bien/nos gustaría seguir viéndonos así #lavado</w:t>
      </w:r>
    </w:p>
    <w:p>
      <w:r>
        <w:t xml:space="preserve">Hola amigos lo siento si algo ofensivo se publicó aquí ayer mi cuenta fue hackeada. Todo arreglado ahora sin embargo. Espero :-/ #enfadado #enfadado</w:t>
      </w:r>
    </w:p>
    <w:p>
      <w:r>
        <w:t xml:space="preserve">@IndigoHawthorne Entonces u entiende que la rabia a menudo no es bonita, o controlada o racional - es a menudo visceral-no siempre lógica.</w:t>
      </w:r>
    </w:p>
    <w:p>
      <w:r>
        <w:t xml:space="preserve">Siento la pierna como si fuera a reventar, pero aún así me esperan en el trabajo:):)</w:t>
      </w:r>
    </w:p>
    <w:p>
      <w:r>
        <w:t xml:space="preserve">La mejor venganza es pasar página, superarlo y seguir triunfando. Nunca des a alguien la satisfacción de verte sufrir.</w:t>
      </w:r>
    </w:p>
    <w:p>
      <w:r>
        <w:t xml:space="preserve">Llega al trabajo y hay un simulacro de incendio. #fuego #fuera #en la oscuridad</w:t>
      </w:r>
    </w:p>
    <w:p>
      <w:r>
        <w:t xml:space="preserve">@LaraTheIrish &lt; sentir todo. Ella recordaría todo. Evanora esperaba que esto sirviera para alimentar la ira de las criaturas y correr rabiosa &gt;</w:t>
      </w:r>
    </w:p>
    <w:p>
      <w:r>
        <w:t xml:space="preserve">@Kim_is__bored exactamente lo que he estado diciendo en fb.. #amargo</w:t>
      </w:r>
    </w:p>
    <w:p>
      <w:r>
        <w:t xml:space="preserve">Llega al trabajo y hay un simulacro de incendio. #incendio #quemando #fuera #enlaoscuridad</w:t>
      </w:r>
    </w:p>
    <w:p>
      <w:r>
        <w:t xml:space="preserve">@simon_penn_r @AntisocialJW2 se ha convertido en un radical de GG bastante fogoso)</w:t>
      </w:r>
    </w:p>
    <w:p>
      <w:r>
        <w:t xml:space="preserve">significativamente, con una #sonrisa amarga, 'déjame</w:t>
      </w:r>
    </w:p>
    <w:p>
      <w:r>
        <w:t xml:space="preserve">@MetPoliceFC ¿es cierto que ninguno de sus jugadores es policía? ¿Beben chilled bitter? ¿Son sus jugadores del tipo Walter Mitty? @KeviboyAllen</w:t>
      </w:r>
    </w:p>
    <w:p>
      <w:r>
        <w:t xml:space="preserve">Brendan Rodgers parece echar humo 😭</w:t>
      </w:r>
    </w:p>
    <w:p>
      <w:r>
        <w:t xml:space="preserve">@ChronAVT ummm, el blog dice 'con Simon Stehr falsificando el 7º'... Espero una investigación inmediata. Este es un</w:t>
      </w:r>
    </w:p>
    <w:p>
      <w:r>
        <w:t xml:space="preserve">Mis canastas son mejores cuando estoy de mal humor alguien me irrita antes del entrenamiento por favor</w:t>
      </w:r>
    </w:p>
    <w:p>
      <w:r>
        <w:t xml:space="preserve">Sé frío si quieres ofender a alguien.</w:t>
      </w:r>
    </w:p>
    <w:p>
      <w:r>
        <w:t xml:space="preserve">@DRUDGE_REPORT @FoxNews ¡qué bueno que el FBI no los ofendió!</w:t>
      </w:r>
    </w:p>
    <w:p>
      <w:r>
        <w:t xml:space="preserve">sabes que cyran todavía no ha hecho el maquillaje basado en el tiddy de jeongguk como sugerí y estoy #ofendido</w:t>
      </w:r>
    </w:p>
    <w:p>
      <w:r>
        <w:t xml:space="preserve">@danrafaelespn no Tyson fury venció al hombre que ha estado en la cima durante años Danny García debería estar por encima de Bradley pacquaio frampton</w:t>
      </w:r>
    </w:p>
    <w:p>
      <w:r>
        <w:t xml:space="preserve">Así que le deseé a mi hermana las 12 de la noche pero no recibí respuesta de ella. Mi segunda hermana sólo le deseó, y recibió una respuesta. Ya sabes quién es la favorita</w:t>
      </w:r>
    </w:p>
    <w:p>
      <w:r>
        <w:t xml:space="preserve">@m_t_f_72 No me sorprende, ¡yo estaría echando humo! 😤</w:t>
      </w:r>
    </w:p>
    <w:p>
      <w:r>
        <w:t xml:space="preserve">oh estas cosas viejas en mi cara? nah no son lágrimas de ira y frustración relacionadas con la escuela nope nunca</w:t>
      </w:r>
    </w:p>
    <w:p>
      <w:r>
        <w:t xml:space="preserve">El humor británico debe ofender y desafiar las opiniones dominantes. Me quito el sombrero ante Clarkeson. La ultraizquierda debería ir a arrodillarse ante Alá.</w:t>
      </w:r>
    </w:p>
    <w:p>
      <w:r>
        <w:t xml:space="preserve">¡Necesito toda tu atención! Si no lo hago, haré pucheros...</w:t>
      </w:r>
    </w:p>
    <w:p>
      <w:r>
        <w:t xml:space="preserve">@AudreyKare estoy como medio esperando que algún troll rabioso entre en mis menciones acusándome de ser un apologista de la csa o algo así lmao</w:t>
      </w:r>
    </w:p>
    <w:p>
      <w:r>
        <w:t xml:space="preserve">Porque era una ilusión perfecta, pero al menos ahora sé lo que era.  #ladygaga #iscalming#mysoul</w:t>
      </w:r>
    </w:p>
    <w:p>
      <w:r>
        <w:t xml:space="preserve">Rompecabezas de apertura de la población feodal de Portland es correlativa recta un resoplido enfurecer: XLzjYhG</w:t>
      </w:r>
    </w:p>
    <w:p>
      <w:r>
        <w:t xml:space="preserve">@len_snart emite un gruñido frustrado, antes de acercarse y atravesar la barrera con su arma. No hay alarmas y no ha pasado nada. He-</w:t>
      </w:r>
    </w:p>
    <w:p>
      <w:r>
        <w:t xml:space="preserve">@AaronGoodwin en serio amigo compra cinta de burbujas para tus teléfonos. #snap rompió otro teléfono</w:t>
      </w:r>
    </w:p>
    <w:p>
      <w:r>
        <w:t xml:space="preserve">Cuando se te olvida mencionar que te compraron entradas para los dreamboys 🙄😂 #raging</w:t>
      </w:r>
    </w:p>
    <w:p>
      <w:r>
        <w:t xml:space="preserve">Ahora que @Jasmine_Wrn ha vuelto a tener snapchat es una batalla constante para ver quién consigue la instantánea más fea de una de ellas 😂🙃 #snap survival</w:t>
      </w:r>
    </w:p>
    <w:p>
      <w:r>
        <w:t xml:space="preserve">Nick dijo que es territorial y que gruñirá si alguien se acerca demasiado a mí #hesananimal</w:t>
      </w:r>
    </w:p>
    <w:p>
      <w:r>
        <w:t xml:space="preserve">No quiero ofender a nadie, pero la 93.7 culpa literalmente de todo a los blancos. En algunos casos es cierto, pero muchas veces, no lo es</w:t>
      </w:r>
    </w:p>
    <w:p>
      <w:r>
        <w:t xml:space="preserve">Él lo sabía totalmente'. Trump finalmente se venga de la persecución/encarcelamiento de su yerno y arroja a Christie bajo el autobús.</w:t>
      </w:r>
    </w:p>
    <w:p>
      <w:r>
        <w:t xml:space="preserve">El conflicto interior se produce cuando estamos en desacuerdo con nosotros mismos. Honra tus valores y prioridades. #enfado #conflictointerior #conflicto #valores</w:t>
      </w:r>
    </w:p>
    <w:p>
      <w:r>
        <w:t xml:space="preserve">¿Insinuar que el gatito es un servicio? ¡Provocar la elevación a bordo! Wycelv</w:t>
      </w:r>
    </w:p>
    <w:p>
      <w:r>
        <w:t xml:space="preserve">@EAMaddenNFL @EASPORTS He jugado un partido en el que a John Elway le han dado 3 saques y ha perdido el balón las 3 veces. ¿Es este el mismo John Elway que conozco? #madden</w:t>
      </w:r>
    </w:p>
    <w:p>
      <w:r>
        <w:t xml:space="preserve">Y ella se enfadó diciéndome 'pero qué estaría haciendo un tipo de 40 años buscando una chica como tú' y yo me sentí</w:t>
      </w:r>
    </w:p>
    <w:p>
      <w:r>
        <w:t xml:space="preserve">@BearGrylls, para su próxima serie, ¿hará un programa de bomberos famosos y los meterá a todos en un edificio en llamas y hará la voz en off?</w:t>
      </w:r>
    </w:p>
    <w:p>
      <w:r>
        <w:t xml:space="preserve">Como si no pudiera hacer 12 horas de pie o quemar calorías en 3 horas 😭😭😭😭 #1stworldprobs4vs</w:t>
      </w:r>
    </w:p>
    <w:p>
      <w:r>
        <w:t xml:space="preserve">Antes de la venganza te sientes bien después de la venganza te sientes peor 💯 @HillaryClinton</w:t>
      </w:r>
    </w:p>
    <w:p>
      <w:r>
        <w:t xml:space="preserve">Me pregunto qué pasaría si le dijera la verdad a algunas personas #savage #uhoh</w:t>
      </w:r>
    </w:p>
    <w:p>
      <w:r>
        <w:t xml:space="preserve">Tomar la opinión pública sobre la venganza con Pakistán si el gobierno es incapaz de decidir. @aajtak @TimesNow @narendramodi</w:t>
      </w:r>
    </w:p>
    <w:p>
      <w:r>
        <w:t xml:space="preserve">@cxmbeferre así que no saldrías conmigo?????</w:t>
      </w:r>
    </w:p>
    <w:p>
      <w:r>
        <w:t xml:space="preserve">los equipos que se enfrentan al Barça y al Bayern después de una derrota son los que se enfrentan a la ira</w:t>
      </w:r>
    </w:p>
    <w:p>
      <w:r>
        <w:t xml:space="preserve">No entiendo por qué todo el mundo está tan #enfadado todos queremos vivir y prosperar ¿no?</w:t>
      </w:r>
    </w:p>
    <w:p>
      <w:r>
        <w:t xml:space="preserve">@kitanoye El infierno está caliente y hirviendo, isi ewu</w:t>
      </w:r>
    </w:p>
    <w:p>
      <w:r>
        <w:t xml:space="preserve">La #reforma del bienestar no debe ser un "modelo" para el #snap.</w:t>
      </w:r>
    </w:p>
    <w:p>
      <w:r>
        <w:t xml:space="preserve">@HillaryClinton Sí, tienes que hacer que se sientan bien. Sé que necesitas sus votos, así que tienes que esperar. Pero cuando U pierda-ellos están realmente en su ira!</w:t>
      </w:r>
    </w:p>
    <w:p>
      <w:r>
        <w:t xml:space="preserve">Bueno @AprilDRyan la base rabiosa de Trump necesita 2 escuchar esto &amp; U siempre puede encontrar un supervisor como King para decirlo.\N@JoyAnnReid @SMShow @frangeladuo</w:t>
      </w:r>
    </w:p>
    <w:p>
      <w:r>
        <w:t xml:space="preserve">Saltarse las comidas es la forma nacional de mostrar #decepción y #enfado. #magia</w:t>
      </w:r>
    </w:p>
    <w:p>
      <w:r>
        <w:t xml:space="preserve">streets of rage 2 fue difícil de encontrar durante un tiempo y luego Itunes intervino y los chicos que hacen el vinilo lo hicieron tan simple</w:t>
      </w:r>
    </w:p>
    <w:p>
      <w:r>
        <w:t xml:space="preserve">@paulbushnell25 @EE mala noticia si se pide por internet no ha pasado lo mismo me tuvo que volver a pedir por teléfono</w:t>
      </w:r>
    </w:p>
    <w:p>
      <w:r>
        <w:t xml:space="preserve">@UltimateBoxer Mi corazón porque me dejaste por mucho tiempo otra vez.</w:t>
      </w:r>
    </w:p>
    <w:p>
      <w:r>
        <w:t xml:space="preserve">por qué la gente está tan enfadada con las hamburguesas vegetarianas en in n out wtf</w:t>
      </w:r>
    </w:p>
    <w:p>
      <w:r>
        <w:t xml:space="preserve">Quiero decir que no he terminado de ver el piloto, pero es agradable ver a un grupo de actores actuar sin líneas argumentales que gotean un nihilismo implacable.</w:t>
      </w:r>
    </w:p>
    <w:p>
      <w:r>
        <w:t xml:space="preserve">He facturado para mi vuelo a Toronto. Tomé el asiento 3D sólo para enfurecer a @perpetualgeek.</w:t>
      </w:r>
    </w:p>
    <w:p>
      <w:r>
        <w:t xml:space="preserve">Funcionarios egipcios expresaron su frustración e indignación por el apoyo de la administración Obama/Hillary a los Hermanos Musulmanes</w:t>
      </w:r>
    </w:p>
    <w:p>
      <w:r>
        <w:t xml:space="preserve">@PrincessCasGirl @DaddyEllis__ tiff será mejor que te des prisa porque 👀</w:t>
      </w:r>
    </w:p>
    <w:p>
      <w:r>
        <w:t xml:space="preserve">@fleetstreetfox Está zumbando patéticamente en busca de simpatía si lo dejas salir se revolverá el bigote, se reirá y te picará #Psychowasp</w:t>
      </w:r>
    </w:p>
    <w:p>
      <w:r>
        <w:t xml:space="preserve">Matt y yo acabamos de hacer un estudio psicológico sobre la provocación en las relaciones abusivas.</w:t>
      </w:r>
    </w:p>
    <w:p>
      <w:r>
        <w:t xml:space="preserve">@HuffPostUK NO hay mayor ira que la de una mujer despechada.</w:t>
      </w:r>
    </w:p>
    <w:p>
      <w:r>
        <w:t xml:space="preserve">@kencurtin podrían tener a Donal óg seguro! No lo tendrán en el corcho ya que es demasiado ardiente para el tonto Frank y su culto</w:t>
      </w:r>
    </w:p>
    <w:p>
      <w:r>
        <w:t xml:space="preserve">@LouisFil Sólo tengo curiosidad por saber a qué te refieres. Sin prisa, sin animosidad, sin desprecio.</w:t>
      </w:r>
    </w:p>
    <w:p>
      <w:r>
        <w:t xml:space="preserve">@thatomahapa la mejor venganza es conseguirte una buena mujer y seguir adelante. Déjala a ella y a su pelambrera que se las arreglen solas</w:t>
      </w:r>
    </w:p>
    <w:p>
      <w:r>
        <w:t xml:space="preserve">@tamriiel Me refería a más adelante en la expansión, con más equipo - la furia siempre va bien hacia el final</w:t>
      </w:r>
    </w:p>
    <w:p>
      <w:r>
        <w:t xml:space="preserve">¿Quién iba a saber que las pelotas blandas podían picar tanto? Jimmy Fallon ha estado bajo mucha presión por su &amp;ldquo;softball&amp;rdquo; entrevista a Donald Trump</w:t>
      </w:r>
    </w:p>
    <w:p>
      <w:r>
        <w:t xml:space="preserve">@OstinOng YUUUHH 🙄😭 además de clin ep y prevmedhh jajaja</w:t>
      </w:r>
    </w:p>
    <w:p>
      <w:r>
        <w:t xml:space="preserve">@StrongestBeing ←arrugaba y su rostro enrojecía mientras protestaba; al parecer, ser visto como poco atractivo a los ojos de Wukong era→</w:t>
      </w:r>
    </w:p>
    <w:p>
      <w:r>
        <w:t xml:space="preserve">Descubrir que mis dos mejores Fwendz van a rabiar conmigo en @lifeisbeautiful hace que esta última semana sin dormir merezca más la pena</w:t>
      </w:r>
    </w:p>
    <w:p>
      <w:r>
        <w:t xml:space="preserve">Paul para siempre. ¡Paul debería haber ganado! ¡Paul jugó mejor! #BB18 #enfadado</w:t>
      </w:r>
    </w:p>
    <w:p>
      <w:r>
        <w:t xml:space="preserve">@marthalyssa sip. LOL</w:t>
      </w:r>
    </w:p>
    <w:p>
      <w:r>
        <w:t xml:space="preserve">@AuntieSupreme @KimberlyCarole me habéis encontrado para expresar vuestro descontento 😉 .</w:t>
      </w:r>
    </w:p>
    <w:p>
      <w:r>
        <w:t xml:space="preserve">@1VoiceMatters @MichaelTPremo se acaba de enterar de #MenForChoice y no me enfurece. Sólo me entristece por la generación.</w:t>
      </w:r>
    </w:p>
    <w:p>
      <w:r>
        <w:t xml:space="preserve">Desde la 'actualización' mi @iPhone pierde energía casi un 40% más rápido.</w:t>
      </w:r>
    </w:p>
    <w:p>
      <w:r>
        <w:t xml:space="preserve">El sol literalmente quemando mi piel</w:t>
      </w:r>
    </w:p>
    <w:p>
      <w:r>
        <w:t xml:space="preserve">Esa sensación cuando viajas 700 millas para recoger un formulario que llega al correo dos días después de salir.</w:t>
      </w:r>
    </w:p>
    <w:p>
      <w:r>
        <w:t xml:space="preserve">@DL_Hart @DonnieDollars @AaronBiggsPro @WENoWayJose @cwfmidatlantic ¿Cómo se sintió ese golpe? Todavía sientes el escozor del mismo? Se ve brutal!</w:t>
      </w:r>
    </w:p>
    <w:p>
      <w:r>
        <w:t xml:space="preserve">Chris se comió todos mis macarrones con queso, así que me comeré todos sus caramelos.</w:t>
      </w:r>
    </w:p>
    <w:p>
      <w:r>
        <w:t xml:space="preserve">@thomeagle Solo para ayudar a mantener e impulsar nuestra condición de centro de educación, cultura y tolerancia de clase mundial. #infierno</w:t>
      </w:r>
    </w:p>
    <w:p>
      <w:r>
        <w:t xml:space="preserve">Chris se comió todos mis macarrones con queso así que me comeré todos sus caramelos #revenge</w:t>
      </w:r>
    </w:p>
    <w:p>
      <w:r>
        <w:t xml:space="preserve">Es raro porque estaba hablando del resentimiento sexual y la confusión en lo que estaba escribiendo anoche.</w:t>
      </w:r>
    </w:p>
    <w:p>
      <w:r>
        <w:t xml:space="preserve">Como si hubiera escuchado mi pensamiento en el éter, mi #ex acaba de publicar en #facebook una foto de él mismo acurrucándose con dichos #gatos... ahora sólo estoy</w:t>
      </w:r>
    </w:p>
    <w:p>
      <w:r>
        <w:t xml:space="preserve">Paul para siempre. ¡Paul debería haber ganado! ¡Paul jugó mejor! #BB18</w:t>
      </w:r>
    </w:p>
    <w:p>
      <w:r>
        <w:t xml:space="preserve">@BigBrother__USA ella es sólo celosa y un bebé llorón!  #gladsheisgone #crybaby</w:t>
      </w:r>
    </w:p>
    <w:p>
      <w:r>
        <w:t xml:space="preserve">@clarechampion @Westclarepage y peter su pieza de radio en fuera de la pelota era pura clase , sin excavaciones , sin venganza , un profesional total equilibrada ! 👏👏👏</w:t>
      </w:r>
    </w:p>
    <w:p>
      <w:r>
        <w:t xml:space="preserve">@coltonflurry @StrangeFacesLA Cancelé por CBS todas las transmisiones en vivo de acceso antes de JC incluso dijo Vic ganó AFP. Paul.debería haber ganado IMO</w:t>
      </w:r>
    </w:p>
    <w:p>
      <w:r>
        <w:t xml:space="preserve">La mejor #venganza es pasar página, superarlo y seguir #superando. Nunca le des a alguien la #satisfacción de verte #sufrir....!!!</w:t>
      </w:r>
    </w:p>
    <w:p>
      <w:r>
        <w:t xml:space="preserve">@iStoleFreeHugs @stephlaris lol Soy feliz con mi yo negativo y realista del culo. Perdón por ofenderte</w:t>
      </w:r>
    </w:p>
    <w:p>
      <w:r>
        <w:t xml:space="preserve">75' Tierney llega a un centro en profundidad al segundo palo y la juega hacia atrás pero la defensa del Alloa despeja. El Celtic es implacable.</w:t>
      </w:r>
    </w:p>
    <w:p>
      <w:r>
        <w:t xml:space="preserve">No puedo creer que sólo me queden 2 días de descanso 🙄 #backtoreality</w:t>
      </w:r>
    </w:p>
    <w:p>
      <w:r>
        <w:t xml:space="preserve">@vladfucker69 parezco rabioso</w:t>
      </w:r>
    </w:p>
    <w:p>
      <w:r>
        <w:t xml:space="preserve">@thedrepabon BLM se indignó por el tiroteo del otro día en NC, resulta que el tipo apuntó a la policía. Esperad a los hechos antes de indignaros</w:t>
      </w:r>
    </w:p>
    <w:p>
      <w:r>
        <w:t xml:space="preserve">Me avergüenzo de las cosas más insignificantes y luego me preocupo por ello todo el día, lo odio.</w:t>
      </w:r>
    </w:p>
    <w:p>
      <w:r>
        <w:t xml:space="preserve">@Sophiejulia @CalebAtChipotle @calebpressleyxo implacable sed de pipas #sheltered</w:t>
      </w:r>
    </w:p>
    <w:p>
      <w:r>
        <w:t xml:space="preserve">No entiendo qué sentido tiene informar sobre los saqueos en Charlotte @CNNAshleigh. Por qué no explorar lo que simboliza el saqueo de los negocios</w:t>
      </w:r>
    </w:p>
    <w:p>
      <w:r>
        <w:t xml:space="preserve">#Tauro reaccionará con rabia cuando no aguante más la provocación.</w:t>
      </w:r>
    </w:p>
    <w:p>
      <w:r>
        <w:t xml:space="preserve">@bismahmalik .....Parece que la lucha está a punto de estallar.....</w:t>
      </w:r>
    </w:p>
    <w:p>
      <w:r>
        <w:t xml:space="preserve">@WestonKoury así que leafy puede asar al niño de pokemon go pero tú no qué barbaridad eso sólo significa que es más relevante que y-quiero decir besos</w:t>
      </w:r>
    </w:p>
    <w:p>
      <w:r>
        <w:t xml:space="preserve">Creo que lo que amarga es Paul, no la pasta</w:t>
      </w:r>
    </w:p>
    <w:p>
      <w:r>
        <w:t xml:space="preserve">@PatriotsInform No veo por qué crees que tendremos una ofensiva simplificada y tonta con Brissett. Él viene de un sistema muy complicado</w:t>
      </w:r>
    </w:p>
    <w:p>
      <w:r>
        <w:t xml:space="preserve">Después de estar hirviendo, después de derretirse lentamente, mi corazón está congelado.</w:t>
      </w:r>
    </w:p>
    <w:p>
      <w:r>
        <w:t xml:space="preserve">@xandraaa5 @amayaallyn6 cállate los hashtags son geniales</w:t>
      </w:r>
    </w:p>
    <w:p>
      <w:r>
        <w:t xml:space="preserve">¡¡¡Hoytschile fury road!!!</w:t>
      </w:r>
    </w:p>
    <w:p>
      <w:r>
        <w:t xml:space="preserve">Darse cuenta de que mantener el rencor durante mucho tiempo es una inmadurez es sabiduría</w:t>
      </w:r>
    </w:p>
    <w:p>
      <w:r>
        <w:t xml:space="preserve">@BonesARP 'Eso es una decepción'\NFinge un puchero, y luego comienza a reírse.</w:t>
      </w:r>
    </w:p>
    <w:p>
      <w:r>
        <w:t xml:space="preserve">Algunos clips conmovedores en youtube esta noche de la vigilia celebrada en la iglesia bautista metropolitana de Tulsa para #TerenceCruther #justicia #tristeza</w:t>
      </w:r>
    </w:p>
    <w:p>
      <w:r>
        <w:t xml:space="preserve">@RegalisAzura \N agarró a la propia mujer de cobalto; lo que hizo con bastante facilidad. Las mejillas hermosas se encendían en un tono ardiente. Cálido... era el único</w:t>
      </w:r>
    </w:p>
    <w:p>
      <w:r>
        <w:t xml:space="preserve">@billburr DirectTV es lo mejor. Por lo visto, te quedas sentado en el silencio de la ira. 'No presiones ni digas nada'</w:t>
      </w:r>
    </w:p>
    <w:p>
      <w:r>
        <w:t xml:space="preserve">Creo que las mujeres son más fogosas porque una vez al mes pasan por la lucha y la lucha es lo que desarrolla un carácter fuerte.</w:t>
      </w:r>
    </w:p>
    <w:p>
      <w:r>
        <w:t xml:space="preserve">@kingcharles9th i Lowkey olvidó que tenías twitter y si no me sigues de vuelta voy a ser</w:t>
      </w:r>
    </w:p>
    <w:p>
      <w:r>
        <w:t xml:space="preserve">También sigo amargado por el hecho de que el guardabosques amarillo no sea asiático, pero la representación asiática en Hollywood es esencialmente un encogimiento de hombros.</w:t>
      </w:r>
    </w:p>
    <w:p>
      <w:r>
        <w:t xml:space="preserve">Nos hemos perdido el hecho de que #BurkeRamsey se balanceó y golpeó a su hermana #JonBenet en la cara con un palo de golf previamente por un ataque de ?</w:t>
      </w:r>
    </w:p>
    <w:p>
      <w:r>
        <w:t xml:space="preserve">@talkRobyn oh querido tengo que ver esto la mujer del puchero lo hizo bien</w:t>
      </w:r>
    </w:p>
    <w:p>
      <w:r>
        <w:t xml:space="preserve">CONSEJO DE VIDA 101. Sé que el #enfado no resuelto puede causar problemas en varias áreas de mi vida. Tengo que reconocerlo y tratarlo adecuadamente.</w:t>
      </w:r>
    </w:p>
    <w:p>
      <w:r>
        <w:t xml:space="preserve">@Sargon_of_Akkad Será como la quema de discos de rap; primero tendrán que comprarlo, pero caramba, tienen que deshacerse de él.</w:t>
      </w:r>
    </w:p>
    <w:p>
      <w:r>
        <w:t xml:space="preserve">@Docjp ellos desatando la ira de Dios al igual que Caín</w:t>
      </w:r>
    </w:p>
    <w:p>
      <w:r>
        <w:t xml:space="preserve">@SlaveGuinevere es más un pequeño pinchazo que una picadura .......... pero tienes que venir a Tennessee para conseguirlo1</w:t>
      </w:r>
    </w:p>
    <w:p>
      <w:r>
        <w:t xml:space="preserve">@DeltaDomain @SawDraze @qurions dis dat nigga from fume right?</w:t>
      </w:r>
    </w:p>
    <w:p>
      <w:r>
        <w:t xml:space="preserve">La proyección es la percepción. ¿Lo ves en otra persona? Tú también en algún nivel tienes eso dentro de ti. #enfado #preocupación</w:t>
      </w:r>
    </w:p>
    <w:p>
      <w:r>
        <w:t xml:space="preserve">@SageHillfarms @HintonAlisa @hb_heather ¡Hola, Jayme! ¿Estabas quemando tu👂👂 porque estaba hablando de ti?😁 ¿Vas a ir mañana?</w:t>
      </w:r>
    </w:p>
    <w:p>
      <w:r>
        <w:t xml:space="preserve">@savageimiike una de mis canciones favoritas hermano, habla de verdad. #rage</w:t>
      </w:r>
    </w:p>
    <w:p>
      <w:r>
        <w:t xml:space="preserve">Controlar la #cólera es un signo de aquellos #justicieros a los que se les promete el #Paraíso en el #Corán en la Surah Al Imran versos 133-134 #recompensa #buenaDeed</w:t>
      </w:r>
    </w:p>
    <w:p>
      <w:r>
        <w:t xml:space="preserve">@alyssasimpson21 Yo renuncié a KENDRICK LAMAR para comer barbacoa con él.</w:t>
      </w:r>
    </w:p>
    <w:p>
      <w:r>
        <w:t xml:space="preserve">los 1975 están jugando al anticristo por qué @sundarakarma no va a jugar al hustle es una barbaridad</w:t>
      </w:r>
    </w:p>
    <w:p>
      <w:r>
        <w:t xml:space="preserve">@TDsNation La culpa es de lo roto que está Madden este año</w:t>
      </w:r>
    </w:p>
    <w:p>
      <w:r>
        <w:t xml:space="preserve">@MMASOCCERFAN @outmagazine No te ofendas pero la única manera de que esto tenga sentido es si trabajas para la revista. De lo contrario, ¿quién está pidiendo disculpas 4</w:t>
      </w:r>
    </w:p>
    <w:p>
      <w:r>
        <w:t xml:space="preserve">Nahhhhhh @konanplaydirty snap story me tiene ocupado 😂😂😂😂😂😂😂😂😂😂😂😂😂😂</w:t>
      </w:r>
    </w:p>
    <w:p>
      <w:r>
        <w:t xml:space="preserve">@ticcikasie1 Con el ceño fruncido, suelta un "Gardevoir" angustiado diciendo que le gustaría tener un entrenador</w:t>
      </w:r>
    </w:p>
    <w:p>
      <w:r>
        <w:t xml:space="preserve">@skinkev vamos a rabiar</w:t>
      </w:r>
    </w:p>
    <w:p>
      <w:r>
        <w:t xml:space="preserve">¡Si pudiera hacer que mi línea bloqueara! #germantownbroncos #lilleague #popwarner #Broncos #usafootball #lineman</w:t>
      </w:r>
    </w:p>
    <w:p>
      <w:r>
        <w:t xml:space="preserve">@BIGGKATZ PERO los brazos (furia enfocada) están sobrepotenciados, van a ser nerfeados. Aunque seguirá siendo más fuerte que la furia</w:t>
      </w:r>
    </w:p>
    <w:p>
      <w:r>
        <w:t xml:space="preserve">@KevinI @GGGBoxing @SpecialKBrook bastante promedio, klitschko fury hizo unos 600k y Joshua white unos 450k</w:t>
      </w:r>
    </w:p>
    <w:p>
      <w:r>
        <w:t xml:space="preserve">@WBIRSports Siguen usando su ofensiva, por el centro 3X y punt.</w:t>
      </w:r>
    </w:p>
    <w:p>
      <w:r>
        <w:t xml:space="preserve">@jessebwatters lol. Me encanta cuando agravas a Juan. Sigue con el buen trabajo. Lol</w:t>
      </w:r>
    </w:p>
    <w:p>
      <w:r>
        <w:t xml:space="preserve">@judahandthelion ESTA NOCHE. Legit can't wait to rage 🤘🏻🤘🏻🤘🏻🤘🏻🤘🏻🔥</w:t>
      </w:r>
    </w:p>
    <w:p>
      <w:r>
        <w:t xml:space="preserve">Ver #RIPShawtyLo me hizo pensar en otros raperos y luego pensé en la muerte de @LilTunechi, y rompí a llorar... Smh</w:t>
      </w:r>
    </w:p>
    <w:p>
      <w:r>
        <w:t xml:space="preserve">@donna_bellav @SoniaRayS @gig_aholic Se ve especialmente encantador. Lamentablemente, no *saca al potencialmente indignado Sr. D de la conversación*.</w:t>
      </w:r>
    </w:p>
    <w:p>
      <w:r>
        <w:t xml:space="preserve">mi mamá me irrita haciendo todas estas preguntas como ido 😤</w:t>
      </w:r>
    </w:p>
    <w:p>
      <w:r>
        <w:t xml:space="preserve">La burbuja ha explotado oficialmente. 98 chicos a batir para el trofeo y toda la gloria #wptmain #bye</w:t>
      </w:r>
    </w:p>
    <w:p>
      <w:r>
        <w:t xml:space="preserve">@Daniel_Sankey @hayleyp79 Haha.... En realidad, después de los Doggies estoy barruntando a Anyone But GWS!</w:t>
      </w:r>
    </w:p>
    <w:p>
      <w:r>
        <w:t xml:space="preserve">@feistyarcher -problema -fingió enfado y le dirigió una mirada que le decía que se comportara. Sin embargo, él sabía que ella no lo haría, y esa era una de...</w:t>
      </w:r>
    </w:p>
    <w:p>
      <w:r>
        <w:t xml:space="preserve">@JBCrewdotcom cómo le insultan sus propios fans</w:t>
      </w:r>
    </w:p>
    <w:p>
      <w:r>
        <w:t xml:space="preserve">Te ofendo</w:t>
      </w:r>
    </w:p>
    <w:p>
      <w:r>
        <w:t xml:space="preserve">np rum rage</w:t>
      </w:r>
    </w:p>
    <w:p>
      <w:r>
        <w:t xml:space="preserve">Un tipo en el tren que obviamente está tratando de provocar a los aficionados del West Ham, insultando a su compañero por teléfono.</w:t>
      </w:r>
    </w:p>
    <w:p>
      <w:r>
        <w:t xml:space="preserve">La #reforma del bienestar no debe ser un "modelo" para .</w:t>
      </w:r>
    </w:p>
    <w:p>
      <w:r>
        <w:t xml:space="preserve">@TheDTSB @trubble1127 @nflnetwork Estoy de acuerdo, pero nuestra ofensiva fue el culo después de la segunda mitad td puntuación en la primera unidad</w:t>
      </w:r>
    </w:p>
    <w:p>
      <w:r>
        <w:t xml:space="preserve">@RealPaulWalker R.I.P Paul, furioso 8 no puede esperar</w:t>
      </w:r>
    </w:p>
    <w:p>
      <w:r>
        <w:t xml:space="preserve">El trumpismo igualmente se apoya en un lecho de resentimiento racial que se hizo a sabiendas e intencionadamente, mucho antes de que Trump se metiera en política.</w:t>
      </w:r>
    </w:p>
    <w:p>
      <w:r>
        <w:t xml:space="preserve">Si dejas que un tuit general te ofenda, definitivamente no deberías estar en twitter.</w:t>
      </w:r>
    </w:p>
    <w:p>
      <w:r>
        <w:t xml:space="preserve">Como sus propias vidas con el fin de completar nuestro increíble viaje de la vida con éxito, es allí. #Amargo</w:t>
      </w:r>
    </w:p>
    <w:p>
      <w:r>
        <w:t xml:space="preserve">@marthalyssa sip. LOL #amargo</w:t>
      </w:r>
    </w:p>
    <w:p>
      <w:r>
        <w:t xml:space="preserve">los heterosexuales están besuqueando en el quad y yo</w:t>
      </w:r>
    </w:p>
    <w:p>
      <w:r>
        <w:t xml:space="preserve">recuerdas cuando ese tipo se #enfadó porque yo seguía diciendo que gary sanchez era el mejor jugador de béisbol del mundo... lmao</w:t>
      </w:r>
    </w:p>
    <w:p>
      <w:r>
        <w:t xml:space="preserve">¿Qué es un gatito de Kali? [Preguntó, con el ceño fruncido en su frente de piel clara cuando le mostró la cicatriz] Un gato hizo - (@ScarredTiger)</w:t>
      </w:r>
    </w:p>
    <w:p>
      <w:r>
        <w:t xml:space="preserve">@everycolorbot más bien todos los colores parecen iguales #triggered #colorblind</w:t>
      </w:r>
    </w:p>
    <w:p>
      <w:r>
        <w:t xml:space="preserve">Mi marido descubrió que hay otros fanáticos rabiosos del hockey como yo mientras esperábamos en la cola 4 de las 6 pegatinas de las ventanas eran para el hockey de la NHL/AHL de SJ.</w:t>
      </w:r>
    </w:p>
    <w:p>
      <w:r>
        <w:t xml:space="preserve">@ParrishWalton @kjmgolf Además, nuestros mejores activos en la ofensiva son nuestros RB's y nuestros WR's (a largo plazo). Hay que tener una ofensiva para utilizar ambos.</w:t>
      </w:r>
    </w:p>
    <w:p>
      <w:r>
        <w:t xml:space="preserve">@UnknownAndYoung - se le escapa un gruñido bajo. Oh oh.</w:t>
      </w:r>
    </w:p>
    <w:p>
      <w:r>
        <w:t xml:space="preserve">@RiotzXVl los cortes de papel escuecen y el tropezón dura como 10 segundos</w:t>
      </w:r>
    </w:p>
    <w:p>
      <w:r>
        <w:t xml:space="preserve">Llevo desde ayer queriendo patatas fritas saladas de McDonald's y me estoy quemando los dedos comiéndolas por estas mierdas 🔥🔥🔥</w:t>
      </w:r>
    </w:p>
    <w:p>
      <w:r>
        <w:t xml:space="preserve">Me encanta como Megan está rabiando por esta foto de Kendall Jenner y yo estoy sentada aquí como 🤔🙃</w:t>
      </w:r>
    </w:p>
    <w:p>
      <w:r>
        <w:t xml:space="preserve">@josephperson Cam todavía está sacudido por la reacción que recibió cuando hizo el comentario del QB negro y sufrió la ira de la América blanca.</w:t>
      </w:r>
    </w:p>
    <w:p>
      <w:r>
        <w:t xml:space="preserve">Que te ofendan las mentiras de Alexandria Goddard no significa que sea amigo de Deric ni nada parecido. Es sólo una expedición de pesca.</w:t>
      </w:r>
    </w:p>
    <w:p>
      <w:r>
        <w:t xml:space="preserve">¿Realmente insultan por el fútbol?  Lmao, wow!!!!!!</w:t>
      </w:r>
    </w:p>
    <w:p>
      <w:r>
        <w:t xml:space="preserve">Qué terrible es ver y no tener visión -Helen Keller- empezar con el fin en mente -Stephen Covey- #whereareugoing</w:t>
      </w:r>
    </w:p>
    <w:p>
      <w:r>
        <w:t xml:space="preserve">@StarFlowerz17 @DreamerAbe #amargo. Nicole y Cory es por lo que fue desalojada.</w:t>
      </w:r>
    </w:p>
    <w:p>
      <w:r>
        <w:t xml:space="preserve">@rumanaa_r @DaiIyRoasts ¿qué he hecho para ofenderte? 🙄😭😂</w:t>
      </w:r>
    </w:p>
    <w:p>
      <w:r>
        <w:t xml:space="preserve">Qué terrible es ver y no tener visión -Helen Keller- empezar con el fin en mente -Stephen Covey- donde vamos - implacable</w:t>
      </w:r>
    </w:p>
    <w:p>
      <w:r>
        <w:t xml:space="preserve">Cuanto más amarga es la batalla, más dulce es la victoria...</w:t>
      </w:r>
    </w:p>
    <w:p>
      <w:r>
        <w:t xml:space="preserve">Me molesta morderme la lengua.</w:t>
      </w:r>
    </w:p>
    <w:p>
      <w:r>
        <w:t xml:space="preserve">No puedes luchar contra los elefantes hasta que no hayas luchado con los cerdos. #quoteoftheday</w:t>
      </w:r>
    </w:p>
    <w:p>
      <w:r>
        <w:t xml:space="preserve">La gente suele envidiar a los demás lo que no puede disfrutar ella misma.</w:t>
      </w:r>
    </w:p>
    <w:p>
      <w:r>
        <w:t xml:space="preserve">@SarahMi40605180 @kaileighhxo siento reventar la burbuja pero nunca hubo ilusión 🙈😂😂</w:t>
      </w:r>
    </w:p>
    <w:p>
      <w:r>
        <w:t xml:space="preserve">@jaybusbee Bueno, no Archie. No te ofendas pero es un poco viejo.</w:t>
      </w:r>
    </w:p>
    <w:p>
      <w:r>
        <w:t xml:space="preserve">Hoy he comprado Madden 13 en Vita por 20 dólares.  El tipo no sabía lo que tenía. Habría pagado felizmente 70 dólares 🤑 mi única ganga! #ganga #vit</w:t>
      </w:r>
    </w:p>
    <w:p>
      <w:r>
        <w:t xml:space="preserve">Ahora se preocupan por las rozaduras. Yo prefiero las rozaduras (que... vienen) a un teléfono que pueda usar con las manos mojadas o tirarlo al retrete cualquier día.</w:t>
      </w:r>
    </w:p>
    <w:p>
      <w:r>
        <w:t xml:space="preserve">Si gritas "fuego" en un teatro lleno de gente, estallarás en llamas. Es un truco genial, pero: sólo una vez.</w:t>
      </w:r>
    </w:p>
    <w:p>
      <w:r>
        <w:t xml:space="preserve">El Congreso actuando indignado sobre el precio de #EpiPen es bastante falso ya que ellos elaboran las leyes que permiten tal gouging!!!</w:t>
      </w:r>
    </w:p>
    <w:p>
      <w:r>
        <w:t xml:space="preserve">@ToddDoug @Ziggomattic Sí, de hecho esto apoya el motivo por el que tuiteé en este hilo inicialmente. Por la justa indignación del artículo.</w:t>
      </w:r>
    </w:p>
    <w:p>
      <w:r>
        <w:t xml:space="preserve">@WWE es el evento en vivo Brock vs Orton 2 este sábado en la WWE Network? Si no es así tiene que serlo! :) #wwe @RandyOrton @HeymanHustle #revenge</w:t>
      </w:r>
    </w:p>
    <w:p>
      <w:r>
        <w:t xml:space="preserve">@edquinn63 ¿cómo puedes olvidarte de recoger a tu hijo favorito de la escuela?</w:t>
      </w:r>
    </w:p>
    <w:p>
      <w:r>
        <w:t xml:space="preserve">Agradecido por todas las personas hambrientas en mi vida! Con hambre de aprender, cambiar, crecer, ayudar, etc. - ¡no sé si alguien lo tiene mejor!</w:t>
      </w:r>
    </w:p>
    <w:p>
      <w:r>
        <w:t xml:space="preserve">@St8edge4life88 eh bueno puedo hacer el combate de sting vs cactus el perdedor deja la wcw en el bash at the beach lol</w:t>
      </w:r>
    </w:p>
    <w:p>
      <w:r>
        <w:t xml:space="preserve">@warFarePower sumergirlo en agua hirviendo</w:t>
      </w:r>
    </w:p>
    <w:p>
      <w:r>
        <w:t xml:space="preserve">Tengo un rage rage ep 2 que saldrá pronto os mantendré informados #YouTube #youtubegaming</w:t>
      </w:r>
    </w:p>
    <w:p>
      <w:r>
        <w:t xml:space="preserve">Cuando la ira surge, piensa en las consecuencias. #cita #sabiduría #cólera</w:t>
      </w:r>
    </w:p>
    <w:p>
      <w:r>
        <w:t xml:space="preserve">Nueva patada de madden 🚮</w:t>
      </w:r>
    </w:p>
    <w:p>
      <w:r>
        <w:t xml:space="preserve">Iba a decir que Rooney es una sombra de lo que fue pero no quiero ofender a ninguna sombra. #NTFCvMUFC</w:t>
      </w:r>
    </w:p>
    <w:p>
      <w:r>
        <w:t xml:space="preserve">Cuando rompes a llorar a solas y te das cuenta de que nadie sabe realmente lo infeliz que eres porque no quieres que nadie lo sepa</w:t>
      </w:r>
    </w:p>
    <w:p>
      <w:r>
        <w:t xml:space="preserve">schneiderlin se venga de las 2 faltas</w:t>
      </w:r>
    </w:p>
    <w:p>
      <w:r>
        <w:t xml:space="preserve">@JustinRow10 amigo el nuevo madden 17? Haha</w:t>
      </w:r>
    </w:p>
    <w:p>
      <w:r>
        <w:t xml:space="preserve">eres un vaso de vodka enfadado</w:t>
      </w:r>
    </w:p>
    <w:p>
      <w:r>
        <w:t xml:space="preserve">un mes para el cumpleaños de alguien y creo que es el momento de alardear de que le he regalado algo impresionante #revenge</w:t>
      </w:r>
    </w:p>
    <w:p>
      <w:r>
        <w:t xml:space="preserve">Sé fuerte, independiente y práctico. deja de vivir en tu mundo de fantasía. sal de él. cuanto antes te acostumbres a la realidad, mejor.</w:t>
      </w:r>
    </w:p>
    <w:p>
      <w:r>
        <w:t xml:space="preserve">El tiempo hiere todos los talones.\N-Entonces #JesúsBorracho #rt #lol #sabiduría #cita #comedia #self #Revenge #hate #time #funny #politics #Trump #POTUS2016</w:t>
      </w:r>
    </w:p>
    <w:p>
      <w:r>
        <w:t xml:space="preserve">@TehShockwave da la vuelta a ese ceño fruncido que tiene, hoy has hecho algo casi imposible</w:t>
      </w:r>
    </w:p>
    <w:p>
      <w:r>
        <w:t xml:space="preserve">sabes que cyran todavía no ha hecho el maquillaje basado en el tiddy de jeongguk como sugerí y estoy</w:t>
      </w:r>
    </w:p>
    <w:p>
      <w:r>
        <w:t xml:space="preserve">Lo más importante para #bestrong es aguantar tus #pensamientos de #enfado</w:t>
      </w:r>
    </w:p>
    <w:p>
      <w:r>
        <w:t xml:space="preserve">Tengo que preguntarme por qué Caller Max escucha el programa en primer lugar si lo incensan tanto @MSignorile</w:t>
      </w:r>
    </w:p>
    <w:p>
      <w:r>
        <w:t xml:space="preserve">Creo que voy a empezar a cantar en mis relatos de chascarrillos en el tractor. Cambiar un poco.</w:t>
      </w:r>
    </w:p>
    <w:p>
      <w:r>
        <w:t xml:space="preserve">haciendo algunas pruebas con mi actual equipo de explosión de tierra</w:t>
      </w:r>
    </w:p>
    <w:p>
      <w:r>
        <w:t xml:space="preserve">Si mi suerte el resto del otoño se parece a la de hoy, creo que me va a gustar esta temporada. #bestdayever #magic #work</w:t>
      </w:r>
    </w:p>
    <w:p>
      <w:r>
        <w:t xml:space="preserve">también otras personas a las que quiero mucho; erica, joanna, tiff, sirli, harley, anja, (el resto del gc porque se me acabó la chara)</w:t>
      </w:r>
    </w:p>
    <w:p>
      <w:r>
        <w:t xml:space="preserve">@sippycoups si te duele mucho comer, leí en algún sitio que los malvaviscos son buenos porque son suaves y no irritan</w:t>
      </w:r>
    </w:p>
    <w:p>
      <w:r>
        <w:t xml:space="preserve">"¡No te preocupes si no eres guay! Los humanos que me siguen, se vuelven instantáneamente cool!" #Bot</w:t>
      </w:r>
    </w:p>
    <w:p>
      <w:r>
        <w:t xml:space="preserve">@rabpeel snap, parece que hay un problema aquí</w:t>
      </w:r>
    </w:p>
    <w:p>
      <w:r>
        <w:t xml:space="preserve">#quemando lo último de @Yan</w:t>
      </w:r>
    </w:p>
    <w:p>
      <w:r>
        <w:t xml:space="preserve">No puedo esperar a estar con mi disfraz de tortuga Ninja enfureciendo a la OSU de nuevo este Halloween 😈</w:t>
      </w:r>
    </w:p>
    <w:p>
      <w:r>
        <w:t xml:space="preserve">@GreyTheTick Pero aunque pasara por ese aro, sólo hace falta un internauta iracundo para decidir que jugar con "las reglas" no es suficiente.</w:t>
      </w:r>
    </w:p>
    <w:p>
      <w:r>
        <w:t xml:space="preserve">La mejor venganza es el éxito masivo. -Frank Sinatra</w:t>
      </w:r>
    </w:p>
    <w:p>
      <w:r>
        <w:t xml:space="preserve">A pesar de que comparto el artículo de O'Neill, lo que me entristece del caso Gazza es que parece haber más furia por la sentencia que por el comentario</w:t>
      </w:r>
    </w:p>
    <w:p>
      <w:r>
        <w:t xml:space="preserve">Tengo que dejar de dudar de mí misma y quedarme con el primer pensamiento y seguir con él. #Intolerante</w:t>
      </w:r>
    </w:p>
    <w:p>
      <w:r>
        <w:t xml:space="preserve">Adoramos a tus pies, donde la ira y la misericordia se encuentran, y un mundo culpable es lavado por la corriente pura del amor.</w:t>
      </w:r>
    </w:p>
    <w:p>
      <w:r>
        <w:t xml:space="preserve">Queridos futuros jugadores de Gran Hermano, sólo persigue a Dick toda la temporada y tú también puedes ganar 500.00 dólares y un Sti #bb18</w:t>
      </w:r>
    </w:p>
    <w:p>
      <w:r>
        <w:t xml:space="preserve">"El que es lento para la ira es mejor que el poderoso, Y el que gobierna su espíritu que el que toma una ciudad."\nP16:32 #verso de la biblia #orgullo #enfado</w:t>
      </w:r>
    </w:p>
    <w:p>
      <w:r>
        <w:t xml:space="preserve">Guardar rencor a alguien detendrá tus bendiciones de Dios, aprende a perdonar y olvidar 🙏🏾</w:t>
      </w:r>
    </w:p>
    <w:p>
      <w:r>
        <w:t xml:space="preserve">Por qué Candice hace pucheros constantemente #GBBO 💄😒</w:t>
      </w:r>
    </w:p>
    <w:p>
      <w:r>
        <w:t xml:space="preserve">@pugglelover3691 a algunos de esos haters solo les enseñan el odio y no les muestran el amor. Hay una buena cita que va a tu comentario tiff, trata</w:t>
      </w:r>
    </w:p>
    <w:p>
      <w:r>
        <w:t xml:space="preserve">Ni el infierno una furia como una mujer despreciada -- William Congreve</w:t>
      </w:r>
    </w:p>
    <w:p>
      <w:r>
        <w:t xml:space="preserve">Esta es al menos la tercera vez que las pelotas han sido reventadas en nuestros partidos</w:t>
      </w:r>
    </w:p>
    <w:p>
      <w:r>
        <w:t xml:space="preserve">@stoozyboy1 @chris_sutton73 😂😂 Oh la rabia de los zombies 😂</w:t>
      </w:r>
    </w:p>
    <w:p>
      <w:r>
        <w:t xml:space="preserve">Oraciones y protección a nuestros hermanos y hermanas que luchan en #Charlotte #rage #against #machines</w:t>
      </w:r>
    </w:p>
    <w:p>
      <w:r>
        <w:t xml:space="preserve">@wcsportscamp me he reído.  La exasperación privilegiada debería ser embotellada y vendida.</w:t>
      </w:r>
    </w:p>
    <w:p>
      <w:r>
        <w:t xml:space="preserve">Finalmente hice mi guía de #fury #warrior. Dejadme saber vuestras opiniones</w:t>
      </w:r>
    </w:p>
    <w:p>
      <w:r>
        <w:t xml:space="preserve">@evanareteos :)) ahora estoy escribiendo sobre la cara cambiante de la industria del sexo en tr :))) ahora los hombres me hablarán entonces!</w:t>
      </w:r>
    </w:p>
    <w:p>
      <w:r>
        <w:t xml:space="preserve">@JustPyroNow ¿vas a hacer algún tipo de raid comunitario cuando caiga Ira de la máquina?</w:t>
      </w:r>
    </w:p>
    <w:p>
      <w:r>
        <w:t xml:space="preserve">Enfermera: 'tienes muy mala pinta. Sin ánimo de ofender, por supuesto".  Gracias, eso realmente añadió esa chispa de positividad que necesitaba hoy.</w:t>
      </w:r>
    </w:p>
    <w:p>
      <w:r>
        <w:t xml:space="preserve">@dlrwills dale la vuelta a ese ceño fruncido amigo 🙃.</w:t>
      </w:r>
    </w:p>
    <w:p>
      <w:r>
        <w:t xml:space="preserve">@SonOfTheDovah *Pudo sentir la ira que se agitaba dentro de él y tomó su mano entre las suyas.* Mientras permanezcamos juntos, ambos estaremos a salvo.</w:t>
      </w:r>
    </w:p>
    <w:p>
      <w:r>
        <w:t xml:space="preserve">y aparentemente se supone que tiene acento escocés??? Yo...</w:t>
      </w:r>
    </w:p>
    <w:p>
      <w:r>
        <w:t xml:space="preserve">@PerfectQuartz Está trotando un poco para quedarse a su lado, hinchando las mejillas con un resoplido cada vez. "Oh... Dios, Jasper, ¿por qué no...?</w:t>
      </w:r>
    </w:p>
    <w:p>
      <w:r>
        <w:t xml:space="preserve">@RichardHBell Sí, creo que le guardaba rencor...</w:t>
      </w:r>
    </w:p>
    <w:p>
      <w:r>
        <w:t xml:space="preserve">No puedo adivinar si le guardas rencor al mejor'</w:t>
      </w:r>
    </w:p>
    <w:p>
      <w:r>
        <w:t xml:space="preserve">@JoeGoodmanJr. Una solución. Pero las suposiciones de los medios de comunicación en los artículos y en cualquier otro lugar causan animosidad a la conversación.</w:t>
      </w:r>
    </w:p>
    <w:p>
      <w:r>
        <w:t xml:space="preserve">@LisaAsquithtobe @craig8710 @WayneHaselden @june65wigan todos están en contra del wigan porque somos el club más grande</w:t>
      </w:r>
    </w:p>
    <w:p>
      <w:r>
        <w:t xml:space="preserve">@lyskoi de todos modos, he encontrado una escala corta hoy que era perfecto para mis propósitos. suave en las manos, no agravar mi (ahora crónica) tendinitis</w:t>
      </w:r>
    </w:p>
    <w:p>
      <w:r>
        <w:t xml:space="preserve">GAMEDAY VS BUFORD HOY A LAS 5:30 EN CASA!!!!!!!!! NUNCA HA SIDO TAN EXCITADO #revenge</w:t>
      </w:r>
    </w:p>
    <w:p>
      <w:r>
        <w:t xml:space="preserve">El episodio de esta noche de #DragRace #AllStars2 me dio la vida! Yaassss queens! #teamalaska #teamkatya #revenge #bwahaha</w:t>
      </w:r>
    </w:p>
    <w:p>
      <w:r>
        <w:t xml:space="preserve">@Kim_is__bored exactamente lo que he estado diciendo en fb..</w:t>
      </w:r>
    </w:p>
    <w:p>
      <w:r>
        <w:t xml:space="preserve">mi picadura de avispa me pica mucho</w:t>
      </w:r>
    </w:p>
    <w:p>
      <w:r>
        <w:t xml:space="preserve">-- El hombre del pelo se acerca a grandes zancadas y observa cómo el mayor se aleja de él, la reacción le arranca un gruñido de la garganta.  -- (@DocHQuinzel)</w:t>
      </w:r>
    </w:p>
    <w:p>
      <w:r>
        <w:t xml:space="preserve">Siento que mis sentimientos te ofendan 🤗</w:t>
      </w:r>
    </w:p>
    <w:p>
      <w:r>
        <w:t xml:space="preserve">Siento reventar tu burbuja pero ya no estamos en ese siglo. Bienvenido al siglo XXI.</w:t>
      </w:r>
    </w:p>
    <w:p>
      <w:r>
        <w:t xml:space="preserve">No puedo ni siquiera ahora mismo #bb18</w:t>
      </w:r>
    </w:p>
    <w:p>
      <w:r>
        <w:t xml:space="preserve">Los mosquitos tigre asiáticos son tan implacables. Más agresivos que los que traté cuando era niño.</w:t>
      </w:r>
    </w:p>
    <w:p>
      <w:r>
        <w:t xml:space="preserve">A veces las mejores motivaciones provienen de "demostrar que están equivocados" #energía #implacable #CitasDeMotivación</w:t>
      </w:r>
    </w:p>
    <w:p>
      <w:r>
        <w:t xml:space="preserve">@LonelyGoomba Yo en tu lugar no sacaría el tema. Es un tema muy delicado. Y la gente se ofende demasiado hoy en día</w:t>
      </w:r>
    </w:p>
    <w:p>
      <w:r>
        <w:t xml:space="preserve">¿Estás perdido en la furia, temiendo fracasar?</w:t>
      </w:r>
    </w:p>
    <w:p>
      <w:r>
        <w:t xml:space="preserve">Necesito un 🍱sushi date🍙 @AnzalduaG 🍝an olive guarded date🧀 @lexiereid369 y un 👊🏼Rockys date🍕 #tiff</w:t>
      </w:r>
    </w:p>
    <w:p>
      <w:r>
        <w:t xml:space="preserve">mi despertador sonaba esta mañana n mi compañero de piso llamó a mi puerta y me preguntó si había prendido fuego a algo o si me estaba quemando vivo :) :):)</w:t>
      </w:r>
    </w:p>
    <w:p>
      <w:r>
        <w:t xml:space="preserve">@The_Nasty_P ahora tienes que hacer eso con fast n furious</w:t>
      </w:r>
    </w:p>
    <w:p>
      <w:r>
        <w:t xml:space="preserve">@notquitefrodo @dominictarason Recuerdo que los TAs en el programa de gamedev dijeron que tenía rabietas en clase todo el tiempo lol</w:t>
      </w:r>
    </w:p>
    <w:p>
      <w:r>
        <w:t xml:space="preserve">me encanta que tay y tiff estén sentados en mi casa mientras yo estoy en el trabajo 🙃</w:t>
      </w:r>
    </w:p>
    <w:p>
      <w:r>
        <w:t xml:space="preserve">"El que es lento para la ira es mejor que el poderoso, Y el que gobierna su espíritu que el que toma una ciudad."\nP16:32 #bienaventura #orgullo</w:t>
      </w:r>
    </w:p>
    <w:p>
      <w:r>
        <w:t xml:space="preserve">@MeghanEMurphy ¡Oh, Dios, si recibes más de 800 comentarios furiosos de los fans de los cruceros, me moriré de risa!</w:t>
      </w:r>
    </w:p>
    <w:p>
      <w:r>
        <w:t xml:space="preserve">Saltarse las comidas es la forma nacional de mostrar #decepción y . #magia</w:t>
      </w:r>
    </w:p>
    <w:p>
      <w:r>
        <w:t xml:space="preserve">{Las manos fuertes se mueven para tantear firmemente cada uno de los muslos de @WhimsicallyWild, apretando mientras sus uñas excavadoras extraen un gruñido de mí.}</w:t>
      </w:r>
    </w:p>
    <w:p>
      <w:r>
        <w:t xml:space="preserve">@l1ght__eyes u intentó hervirlos lleva años también</w:t>
      </w:r>
    </w:p>
    <w:p>
      <w:r>
        <w:t xml:space="preserve">@RLH2606 si sabes quien murió.. Yo también estallaría en llanto....\nFrom JOY!!! 😉</w:t>
      </w:r>
    </w:p>
    <w:p>
      <w:r>
        <w:t xml:space="preserve">@CrayonToCrayon @SueScoby \NSiempre es divertido enfadar a 'Todos los viejos' con el Rock N' Roll :))</w:t>
      </w:r>
    </w:p>
    <w:p>
      <w:r>
        <w:t xml:space="preserve">estar amargado solo te hace daño a ti mismo lmaooo</w:t>
      </w:r>
    </w:p>
    <w:p>
      <w:r>
        <w:t xml:space="preserve">A veces pienso que el panorama político británico es desolador y luego miro el páramo espumoso de Estados Unidos y pienso que estamos bien</w:t>
      </w:r>
    </w:p>
    <w:p>
      <w:r>
        <w:t xml:space="preserve">Un hombre sabio me dijo que mantener el rencor es como dejar que alguien viva dentro de tu cabeza sin pagar alquiler.</w:t>
      </w:r>
    </w:p>
    <w:p>
      <w:r>
        <w:t xml:space="preserve">Me dirijo a casa para cortar la hierba en el calor. Todo lo que quiero hacer es salir a comer a algún lugar con aire acondicionado.  #AdultingIsTheWorst</w:t>
      </w:r>
    </w:p>
    <w:p>
      <w:r>
        <w:t xml:space="preserve">@BarackObama Me encanta la última rabia de Lizzy Warren contra Wall Street.</w:t>
      </w:r>
    </w:p>
    <w:p>
      <w:r>
        <w:t xml:space="preserve">Cuando se te olvida mencionar que te compraron entradas para los dreamboys 🙄😂</w:t>
      </w:r>
    </w:p>
    <w:p>
      <w:r>
        <w:t xml:space="preserve">Rezar para que el #Señor aleje el #enfado #odio #celos de tu corazón es un signo de #madurez #conciencia</w:t>
      </w:r>
    </w:p>
    <w:p>
      <w:r>
        <w:t xml:space="preserve">Mi hermana pequeña sí que sabe guardar rencor 😂😂😂</w:t>
      </w:r>
    </w:p>
    <w:p>
      <w:r>
        <w:t xml:space="preserve">@ShieldsCap &lt; Steve entre sus pies, sintiendo que un rubor le picaba las mejillas. 'Puedo desvestirme solo, muchas gracias', espetó &gt;</w:t>
      </w:r>
    </w:p>
    <w:p>
      <w:r>
        <w:t xml:space="preserve">una de las principales cosas que estoy haciendo con el 13c es llenar el vacío de mi corazón vacío y amargo haciendo que todo sea como yo quería que fuera cuando creciera</w:t>
      </w:r>
    </w:p>
    <w:p>
      <w:r>
        <w:t xml:space="preserve">La música de snap me impidió encontrarme con el tráfico entre 2005 y 2007.</w:t>
      </w:r>
    </w:p>
    <w:p>
      <w:r>
        <w:t xml:space="preserve">Cuando la ira surge, piensa en las consecuencias. #cita #sabiduría</w:t>
      </w:r>
    </w:p>
    <w:p>
      <w:r>
        <w:t xml:space="preserve">Nunca tomes una #decisión cuando estés #enfadado y nunca hagas una #promesa cuando estés #feliz. #palabras sabias</w:t>
      </w:r>
    </w:p>
    <w:p>
      <w:r>
        <w:t xml:space="preserve">Tengan en cuenta. Todos somos débiles. No insultes a la gente sólo porque es humana.</w:t>
      </w:r>
    </w:p>
    <w:p>
      <w:r>
        <w:t xml:space="preserve">@TDsNation veo todos tus videos pero me gusta más Madden!</w:t>
      </w:r>
    </w:p>
    <w:p>
      <w:r>
        <w:t xml:space="preserve">La proyección es la percepción. ¿Lo ves en otra persona? Tú también en algún nivel tienes eso dentro de ti.  #preocupación</w:t>
      </w:r>
    </w:p>
    <w:p>
      <w:r>
        <w:t xml:space="preserve">Así que Rangers v Celtic ll #revenge</w:t>
      </w:r>
    </w:p>
    <w:p>
      <w:r>
        <w:t xml:space="preserve">@lethargytyler ehhh supongo. Quiero a todos los que alguna vez he estallado de risa delante de😂</w:t>
      </w:r>
    </w:p>
    <w:p>
      <w:r>
        <w:t xml:space="preserve">@kateracculia @themathofyou ¡Es cierto! He hecho ingeniería inversa de la bebida. Es un método científico. He oído que está de moda.</w:t>
      </w:r>
    </w:p>
    <w:p>
      <w:r>
        <w:t xml:space="preserve">@KodieBurch yesss..al parecer has sido popular en snap 🙄</w:t>
      </w:r>
    </w:p>
    <w:p>
      <w:r>
        <w:t xml:space="preserve">Cuando un adulto no bebe o no ha bebido nunca, asumo que se ha criado rodeado de un alcohólico furioso y que no quiere participar.</w:t>
      </w:r>
    </w:p>
    <w:p>
      <w:r>
        <w:t xml:space="preserve">@EAMaddenNFL @EASPORTS He jugado un partido en el que a John Elway le han dado 3 saques y ha perdido el balón las 3 veces. ¿Es este el mismo John Elway que conozco?</w:t>
      </w:r>
    </w:p>
    <w:p>
      <w:r>
        <w:t xml:space="preserve">Sesiones de #Zumba, #PiYo y #HIIT. Sudoroso, ardiente pero taaaan bueno! #missedoutonsummerbikinibodybutwintersunbodywilldo</w:t>
      </w:r>
    </w:p>
    <w:p>
      <w:r>
        <w:t xml:space="preserve">@jamiesonhelen @MarianKeyes los tres de mi agin en el puchero .</w:t>
      </w:r>
    </w:p>
    <w:p>
      <w:r>
        <w:t xml:space="preserve">La ira es barata y la cortesía es cara. No esperes que todo el mundo sea educado. #JuevesDePensamiento #politeness</w:t>
      </w:r>
    </w:p>
    <w:p>
      <w:r>
        <w:t xml:space="preserve">no le des poder a alguien dejando que sus palabras te ofendan</w:t>
      </w:r>
    </w:p>
    <w:p>
      <w:r>
        <w:t xml:space="preserve">Rt @yoelamite necesito ese de vuelta, todo ese cd fue duro, el que tiene un #rage voló a través, flujo de rima, n el 1 u hablar sobre el dólar</w:t>
      </w:r>
    </w:p>
    <w:p>
      <w:r>
        <w:t xml:space="preserve">El lote 100 le daría a Ghandi rabia en la carretera</w:t>
      </w:r>
    </w:p>
    <w:p>
      <w:r>
        <w:t xml:space="preserve">@StutteringGiant al menos su personaje en fast and furious le dio algo de adrenalina a la franquicia. Pero eso es todo</w:t>
      </w:r>
    </w:p>
    <w:p>
      <w:r>
        <w:t xml:space="preserve">¿Cómo puedo decir Feliz Aniversario, cuando no eres feliz ..  #ampalaya #paitpaitanangpeg</w:t>
      </w:r>
    </w:p>
    <w:p>
      <w:r>
        <w:t xml:space="preserve">Me encanta cuando @pinksaltwarrior tuitea enfadada porque me hace reír pero también lo odio porque me hace echarla más de menos</w:t>
      </w:r>
    </w:p>
    <w:p>
      <w:r>
        <w:t xml:space="preserve">cuando descubres que la iniciativa ni siquiera existe 😧.</w:t>
      </w:r>
    </w:p>
    <w:p>
      <w:r>
        <w:t xml:space="preserve">Todo ello a partir de un cigarrillo que arde en la mano de Laura, el ángulo de su barbilla, el fruncido de sus labios"(104) ¡Transición magnífica!@laurengrodstein</w:t>
      </w:r>
    </w:p>
    <w:p>
      <w:r>
        <w:t xml:space="preserve">Todo esto resiente el problema de #India #Pakistán es salvar a #NawazSharif\n@ImranKhanPTI\n@PTIofficial</w:t>
      </w:r>
    </w:p>
    <w:p>
      <w:r>
        <w:t xml:space="preserve">#Conciencia busca #refugio #Deja el viejo #hábito de perseguir #deseos que resultan en #peligro #miedo #preocupación #Elige #satisfacción interior #Paz #Relajación</w:t>
      </w:r>
    </w:p>
    <w:p>
      <w:r>
        <w:t xml:space="preserve">@RealJeffsdomain Tema de Wolfpack y trons y sting llevaban la camiseta del lobo</w:t>
      </w:r>
    </w:p>
    <w:p>
      <w:r>
        <w:t xml:space="preserve">@MHChat la tristeza con resentimiento es el pasado, la tristeza con miedo es el futuro. trata de vivir el ahora #MHchat</w:t>
      </w:r>
    </w:p>
    <w:p>
      <w:r>
        <w:t xml:space="preserve">La ira es barata y la cortesía es cara. No esperes que todo el mundo sea educado. #JuevesDePensamiento #enfado #cortesía</w:t>
      </w:r>
    </w:p>
    <w:p>
      <w:r>
        <w:t xml:space="preserve">@JOjojosiejay o en mi caso una vaca malhumorada lol por qué compro calcetines de vaca malhumorada lol</w:t>
      </w:r>
    </w:p>
    <w:p>
      <w:r>
        <w:t xml:space="preserve">Sólo estoy haciendo lo que tú deberías hacer, ocupándome de mis asuntos y moliendo implacablemente @LITO615</w:t>
      </w:r>
    </w:p>
    <w:p>
      <w:r>
        <w:t xml:space="preserve">Guardar #rencor no te hace #fuerte; te hace #amargo. Perdonar no te hace #débil; te hace #libre.</w:t>
      </w:r>
    </w:p>
    <w:p>
      <w:r>
        <w:t xml:space="preserve">@pianimadi regarde tes snap</w:t>
      </w:r>
    </w:p>
    <w:p>
      <w:r>
        <w:t xml:space="preserve">Candice estándar empezando el programa con un puchero #startasyoumeantogoon #GBBO</w:t>
      </w:r>
    </w:p>
    <w:p>
      <w:r>
        <w:t xml:space="preserve">@Klipto la naranja es #venenosa y #amarga. La #azul no hay que juzgarla por su aspecto sino por su sabor, #deliciosa.</w:t>
      </w:r>
    </w:p>
    <w:p>
      <w:r>
        <w:t xml:space="preserve">Quien tiene madden 17 o 2k17 ps4 agrega a TrackdawgT deja correrlo</w:t>
      </w:r>
    </w:p>
    <w:p>
      <w:r>
        <w:t xml:space="preserve">Ojalá el próximo madden tenga también un modo historia. Al igual que Fifa 17 #madden</w:t>
      </w:r>
    </w:p>
    <w:p>
      <w:r>
        <w:t xml:space="preserve">@MetsProspectHub @brianpmangan tomando la ofensa de acount...él clasifica 32 de 36 en los últimos 2 años por SABR</w:t>
      </w:r>
    </w:p>
    <w:p>
      <w:r>
        <w:t xml:space="preserve">@justinbieber Gracias Justin por este increíble concierto. No puedo creer que solo tu puedas provocar estas mil sonrisas estas noches#BelieveTour</w:t>
      </w:r>
    </w:p>
    <w:p>
      <w:r>
        <w:t xml:space="preserve">@The_Boxing_Hub #klitschko @Klitschko over fury any day #boxing</w:t>
      </w:r>
    </w:p>
    <w:p>
      <w:r>
        <w:t xml:space="preserve">La mejor venganza es el éxito masivo.</w:t>
      </w:r>
    </w:p>
    <w:p>
      <w:r>
        <w:t xml:space="preserve">Tiangong 1, el primer laboratorio espacial chino, llegará a su fin a finales de 2017. El promedio de los satélites desmantelados se quema...</w:t>
      </w:r>
    </w:p>
    <w:p>
      <w:r>
        <w:t xml:space="preserve">Houston podría perder un entrenador mañana o a medianoche. #yikes #</w:t>
      </w:r>
    </w:p>
    <w:p>
      <w:r>
        <w:t xml:space="preserve">Las líneas de los goles de Suecia sí que pican.</w:t>
      </w:r>
    </w:p>
    <w:p>
      <w:r>
        <w:t xml:space="preserve">No te pongas #amargado ponte #másmega</w:t>
      </w:r>
    </w:p>
    <w:p>
      <w:r>
        <w:t xml:space="preserve">No te amargues</w:t>
      </w:r>
    </w:p>
    <w:p>
      <w:r>
        <w:t xml:space="preserve">Fui a una bodega 4 incienso lookd @ el sis detrás del mostrador y era como un espejo que ella dijo donde u de aquí me dijo que no originalmente</w:t>
      </w:r>
    </w:p>
    <w:p>
      <w:r>
        <w:t xml:space="preserve">Lectura recomendada: Prisioneros del odio, de Aaron Beck</w:t>
      </w:r>
    </w:p>
    <w:p>
      <w:r>
        <w:t xml:space="preserve">@CharlotteBnntt ese es el chiste. Sé que es incienso</w:t>
      </w:r>
    </w:p>
    <w:p>
      <w:r>
        <w:t xml:space="preserve">Nivelado en el medio tiempo. Se espera una ofensiva mucho mejor en la segunda mitad</w:t>
      </w:r>
    </w:p>
    <w:p>
      <w:r>
        <w:t xml:space="preserve">@sueblue35 @nsoz7 @immortalbulldog ¿eh? Tenemos un entrenador de sprint? Somos el equipo más lento de la comp. Hablando de robar una vida.</w:t>
      </w:r>
    </w:p>
    <w:p>
      <w:r>
        <w:t xml:space="preserve">#firsttweetever sippin #hotchocolate wondering #why I finally gave in &lt;3 haha #hellloooootwitter - ...its because #facebookisforfamily</w:t>
      </w:r>
    </w:p>
    <w:p>
      <w:r>
        <w:t xml:space="preserve">Uno de mis coches clásicos favoritos es el Plymouth Fiery.</w:t>
      </w:r>
    </w:p>
    <w:p>
      <w:r>
        <w:t xml:space="preserve">Como sus propias vidas con el fin de completar nuestro increíble viaje de la vida con éxito, es allí.</w:t>
      </w:r>
    </w:p>
    <w:p>
      <w:r>
        <w:t xml:space="preserve">Kik me quiero intercambiar fotos voy a publicar en mi cuenta de forma anónima si lo desea Kik: vsvplou #Kik #kikme #snap #nudes #tits #snapchat</w:t>
      </w:r>
    </w:p>
    <w:p>
      <w:r>
        <w:t xml:space="preserve">Céntrate en ti mismo. No dejes que el amor de los demás te defina cuando eres feliz y no dejes que te amargue si te hacen daño.</w:t>
      </w:r>
    </w:p>
    <w:p>
      <w:r>
        <w:t xml:space="preserve">Ojalá el próximo madden tenga también un modo historia. Al igual que el Fifa 17</w:t>
      </w:r>
    </w:p>
    <w:p>
      <w:r>
        <w:t xml:space="preserve">@ImpugnValkyrie *Frunzo el ceño y ahueco tus mejillas en mis manos después de que te apartes.* Ángela me importas. Y no sé de qué otra manera puedo...</w:t>
      </w:r>
    </w:p>
    <w:p>
      <w:r>
        <w:t xml:space="preserve">😳La intensidad con la que juegan los @sydneyswans es extraordinaria #implacable #AFLCatsSwans #AFLFinals 🏉👏🏿</w:t>
      </w:r>
    </w:p>
    <w:p>
      <w:r>
        <w:t xml:space="preserve">Necesita una nueva salida para</w:t>
      </w:r>
    </w:p>
    <w:p>
      <w:r>
        <w:t xml:space="preserve">Necesito un 🍱sushi date🍙 @AnzalduaG 🍝an olive guarded date🧀 @lexiereid369 y un 👊🏼Rockys date🍕</w:t>
      </w:r>
    </w:p>
    <w:p>
      <w:r>
        <w:t xml:space="preserve">@leener00 @libbyfloyd1 @G_Eazy mi snap es andriaprebles ❤️</w:t>
      </w:r>
    </w:p>
    <w:p>
      <w:r>
        <w:t xml:space="preserve">Los colores de las hojas están cambiando.  Las olas de calor en Los Ángeles siguen siendo furiosas.  Cafés hechos en lotes. Visitar parches de calabaza. #FallSongs</w:t>
      </w:r>
    </w:p>
    <w:p>
      <w:r>
        <w:t xml:space="preserve">@shopgreenwich #ldf16 ¿qué hacemos este fin de semana?  #spraypainting en #greenwichmarket con @SNUB23 #core246 #lilylou #fret &amp; #benoakley</w:t>
      </w:r>
    </w:p>
    <w:p>
      <w:r>
        <w:t xml:space="preserve">Hay que ser un hombre para sufrir la ignorancia y sonreír. Sé tú mismo, no importa lo que digan.</w:t>
      </w:r>
    </w:p>
    <w:p>
      <w:r>
        <w:t xml:space="preserve">@FrizzeyesJr yoeee, soy lvl 320 y no tengo ni un solo implacable</w:t>
      </w:r>
    </w:p>
    <w:p>
      <w:r>
        <w:t xml:space="preserve">@_Inferno217_ @PaladinsGame ummm que furia de los dragones aunque..</w:t>
      </w:r>
    </w:p>
    <w:p>
      <w:r>
        <w:t xml:space="preserve">@NessaMatthews es perfecto. Pero ni siquiera en ese sentido en el que como que estás resentido con él o sospechas que lleva una doble vida. Simplemente perfecto.</w:t>
      </w:r>
    </w:p>
    <w:p>
      <w:r>
        <w:t xml:space="preserve">@jetmissTee me pareció verlo en tu snap. Ese es el homie ✊🏽 lol</w:t>
      </w:r>
    </w:p>
    <w:p>
      <w:r>
        <w:t xml:space="preserve">@pbump @AndyRichter Mi corazón está con esa mujer por la indignidad de lo que está sentada.</w:t>
      </w:r>
    </w:p>
    <w:p>
      <w:r>
        <w:t xml:space="preserve">No puedes luchar contra los elefantes hasta que no hayas luchado contra los cerdos. #quoteoftheday #relentless</w:t>
      </w:r>
    </w:p>
    <w:p>
      <w:r>
        <w:t xml:space="preserve">@serendipity127_ @zombiecalorie @Angel_Eyes66 Estoy sintiendo un tema aquí lol</w:t>
      </w:r>
    </w:p>
    <w:p>
      <w:r>
        <w:t xml:space="preserve">ESPN simplemente asumió que quería sus revistas gratuitas</w:t>
      </w:r>
    </w:p>
    <w:p>
      <w:r>
        <w:t xml:space="preserve">Si mi suerte el resto del otoño se parece a la de hoy, creo que me va a gustar esta temporada. #bestdayever #magic #work #snap</w:t>
      </w:r>
    </w:p>
    <w:p>
      <w:r>
        <w:t xml:space="preserve">Estas camisetas de los #NewEnglandPatriots parecen unas chorradas que intentabas hacer cuando hacías camisetas personalizadas en #madden 04</w:t>
      </w:r>
    </w:p>
    <w:p>
      <w:r>
        <w:t xml:space="preserve">@DMAnthonyJoseph @TheClumpany No hay rencor. Sólo verdad en abundancia.</w:t>
      </w:r>
    </w:p>
    <w:p>
      <w:r>
        <w:t xml:space="preserve">¡¡Lesdoggg llévame contigo!! JK. Diviértete, relájate, date un masaje o dos y relájate. No te comas los pepinos, la mayoría de los sitios no lo ven con buenos ojos.</w:t>
      </w:r>
    </w:p>
    <w:p>
      <w:r>
        <w:t xml:space="preserve">630am reunión Casa Olímpica #10golds24 .  #neverquit #believe #dreambig #TeamTTO #going4gold</w:t>
      </w:r>
    </w:p>
    <w:p>
      <w:r>
        <w:t xml:space="preserve">Houston podría perder un entrenador mañana o a medianoche.  #yikes #offense?</w:t>
      </w:r>
    </w:p>
    <w:p>
      <w:r>
        <w:t xml:space="preserve">Es fácil mantener el rencor, pero es más difícil dejarlo ir.</w:t>
      </w:r>
    </w:p>
    <w:p>
      <w:r>
        <w:t xml:space="preserve">Oraciones y protección a nuestros hermanos y hermanas que luchan en #Charlotte #contra las #máquinas</w:t>
      </w:r>
    </w:p>
    <w:p>
      <w:r>
        <w:t xml:space="preserve">pruebas</w:t>
      </w:r>
    </w:p>
    <w:p>
      <w:r>
        <w:t xml:space="preserve">La felicidad es la mejor venganza</w:t>
      </w:r>
    </w:p>
    <w:p>
      <w:r>
        <w:t xml:space="preserve">Me olvidé de esta bonita zona de aquí abajo con los fogones ardientes</w:t>
      </w:r>
    </w:p>
    <w:p>
      <w:r>
        <w:t xml:space="preserve">Hay que ser un hombre para sufrir la ignorancia y sonreír. Sé tú mismo, no importa el qué dirán. #sting</w:t>
      </w:r>
    </w:p>
    <w:p>
      <w:r>
        <w:t xml:space="preserve">@KingNicky7 además madden no es el juego más divertido de ver y si no pasa mucho es aburrido</w:t>
      </w:r>
    </w:p>
    <w:p>
      <w:r>
        <w:t xml:space="preserve">Mm, de acuerdo. Jamón para ti y pavo para mí'. Le da un toque a su pelo antes de volver a la cocina para preparar la comida.</w:t>
      </w:r>
    </w:p>
    <w:p>
      <w:r>
        <w:t xml:space="preserve">Oh, Dios. Viendo #rage. Han pasado como, años</w:t>
      </w:r>
    </w:p>
    <w:p>
      <w:r>
        <w:t xml:space="preserve">Como ¿hola? Soy tu primogénito siempre debes reírte de mis bromas.</w:t>
      </w:r>
    </w:p>
    <w:p>
      <w:r>
        <w:t xml:space="preserve">A veces las mejores motivaciones provienen de "demostrar que están equivocados" #energía #CitasDeMotivación</w:t>
      </w:r>
    </w:p>
    <w:p>
      <w:r>
        <w:t xml:space="preserve">El episodio de esta noche de #DragRace #AllStars2 me dio la vida! Yaassss queens! #teamalaska #teamkatya #bwahaha</w:t>
      </w:r>
    </w:p>
    <w:p>
      <w:r>
        <w:t xml:space="preserve">y naoto asiente con la cabeza, a ella también le gustan esas bandas, pero también frunce el ceño. "¿Estará la banda 'Papa Roach' en el concierto...?</w:t>
      </w:r>
    </w:p>
    <w:p>
      <w:r>
        <w:t xml:space="preserve">Si alguien sigue riéndose de ti, no te preocupes. Por lo menos le estás dando #felicidad.'\NCitas #quotestoliveby</w:t>
      </w:r>
    </w:p>
    <w:p>
      <w:r>
        <w:t xml:space="preserve">@wesrucker247 suena como un buen plan de juego para nuestra ofensa....</w:t>
      </w:r>
    </w:p>
    <w:p>
      <w:r>
        <w:t xml:space="preserve">Lo más importante para #bestrong es mantener tus #pensamientos</w:t>
      </w:r>
    </w:p>
    <w:p>
      <w:r>
        <w:t xml:space="preserve">Así que Rangers contra Celtic ll</w:t>
      </w:r>
    </w:p>
    <w:p>
      <w:r>
        <w:t xml:space="preserve">Creo que pueden ser</w:t>
      </w:r>
    </w:p>
    <w:p>
      <w:r>
        <w:t xml:space="preserve">Realmente debería estudiar hoy para química pero jugar al madden es mucho más divertido.</w:t>
      </w:r>
    </w:p>
    <w:p>
      <w:r>
        <w:t xml:space="preserve">me gusta mucho la palabra fret y estoy en el cielo</w:t>
      </w:r>
    </w:p>
    <w:p>
      <w:r>
        <w:t xml:space="preserve">@WWE es el evento en vivo Brock vs Orton 2 este sábado en la WWE Network? Si no es así tiene que serlo! :) #wwe @RandyOrton @HeymanHustle</w:t>
      </w:r>
    </w:p>
    <w:p>
      <w:r>
        <w:t xml:space="preserve">Jueves a las 18:00 horas Vísperas y Meditación #religiosa #canción de llanto #multisensorial #velas #incienso #psalmos #música #silencio #fiel cantar o escuchar</w:t>
      </w:r>
    </w:p>
    <w:p>
      <w:r>
        <w:t xml:space="preserve">reza por mi hijo huff</w:t>
      </w:r>
    </w:p>
    <w:p>
      <w:r>
        <w:t xml:space="preserve">GAMEDAY VS BUFORD HOY A LAS 5:30 EN CASA!!!!!!!!! NUNCA HE ESTADO TAN EMOCIONADO</w:t>
      </w:r>
    </w:p>
    <w:p>
      <w:r>
        <w:t xml:space="preserve">snap: hiAleshia 😃</w:t>
      </w:r>
    </w:p>
    <w:p>
      <w:r>
        <w:t xml:space="preserve">Tengo que dejar de hacer conjeturas y quedarme con la primera idea y seguirla.</w:t>
      </w:r>
    </w:p>
    <w:p>
      <w:r>
        <w:t xml:space="preserve">630am reunión Casa Olímpica #10golds24 .  #intransigente #nunca te rindas #creer #soñar en grande #TeamTTO #going4gold</w:t>
      </w:r>
    </w:p>
    <w:p>
      <w:r>
        <w:t xml:space="preserve">@ezlisteningdisc no me ofende pero es simplemente,,, Raro.</w:t>
      </w:r>
    </w:p>
    <w:p>
      <w:r>
        <w:t xml:space="preserve">Suelta los nombres de Snapchat #aburrido #intercambio #fotos</w:t>
      </w:r>
    </w:p>
    <w:p>
      <w:r>
        <w:t xml:space="preserve">Sígueme en Snapchat 👻 Carlabtst15 #snapchat</w:t>
      </w:r>
    </w:p>
    <w:p>
      <w:r>
        <w:t xml:space="preserve">Me encanta cuando las #chicas están ocupadas en enseñar cómo hacer #pout mientras se toman #selfie en un centro comercial , su desicación es inmensa #las mujeres aman la #perfección</w:t>
      </w:r>
    </w:p>
    <w:p>
      <w:r>
        <w:t xml:space="preserve">sigue a mi chica tiff ella solo tiene 3 seguidores💖💘💖💘💘 @00tiffanyr</w:t>
      </w:r>
    </w:p>
    <w:p>
      <w:r>
        <w:t xml:space="preserve">@Ms_HeartAttack la mantequilla de cacahuete quita el escozor</w:t>
      </w:r>
    </w:p>
    <w:p>
      <w:r>
        <w:t xml:space="preserve">Odio verlos con el ceño fruncido pero prefiero verlo sonriendo 💕✨</w:t>
      </w:r>
    </w:p>
    <w:p>
      <w:r>
        <w:t xml:space="preserve">@JaredLeto ¿Jared + #snap? 💘</w:t>
      </w:r>
    </w:p>
    <w:p>
      <w:r>
        <w:t xml:space="preserve">Kik me quiero intercambiar fotos voy a publicar en mi cuenta de forma anónima si lo desea Kik: vsvplou #Kik #kikme #nudes #tits #snapchat</w:t>
      </w:r>
    </w:p>
    <w:p>
      <w:r>
        <w:t xml:space="preserve">He pedido mis trajes de baño para las vacaciones. Una cosa menos de la que preocuparme.</w:t>
      </w:r>
    </w:p>
    <w:p>
      <w:r>
        <w:t xml:space="preserve">Puchero barato mi brodcast</w:t>
      </w:r>
    </w:p>
    <w:p>
      <w:r>
        <w:t xml:space="preserve">Ughhh amo una casa limpia y mi aromaterapia encendida con incienso</w:t>
      </w:r>
    </w:p>
    <w:p>
      <w:r>
        <w:t xml:space="preserve">Sígueme en Snapchat 👻 Carlabtst15 #snapchat #snap</w:t>
      </w:r>
    </w:p>
    <w:p>
      <w:r>
        <w:t xml:space="preserve">¡Vale! Vale! Bebe sangría y degusta tentadoras tapas en las noches flamencas de ElCidLA. #MinutesFromHoM #SilverLake #LA #Flamenco</w:t>
      </w:r>
    </w:p>
    <w:p>
      <w:r>
        <w:t xml:space="preserve">Agradecido por todas las personas hambrientas en mi vida! Con hambre de aprender, de cambiar, de crecer, de ayudar, etc. ¡No sé si alguien lo tiene mejor! #instintivo</w:t>
      </w:r>
    </w:p>
    <w:p>
      <w:r>
        <w:t xml:space="preserve">Me encanta la nueva canción I can't stop thinking about you de #sting.</w:t>
      </w:r>
    </w:p>
    <w:p>
      <w:r>
        <w:t xml:space="preserve">@thomeagle Sólo para ayudar a mantener y potenciar nuestra condición de centro de educación, cultura y tolerancia de nivel mundial.</w:t>
      </w:r>
    </w:p>
    <w:p>
      <w:r>
        <w:t xml:space="preserve">@savageimiike una de mis canciones favoritas hermano, de verdad.</w:t>
      </w:r>
    </w:p>
    <w:p>
      <w:r>
        <w:t xml:space="preserve">un mes hasta el cumpleaños de alguien y creo que es el momento de hacer alarde de que le he comprado algo bastante impresionante</w:t>
      </w:r>
    </w:p>
    <w:p>
      <w:r>
        <w:t xml:space="preserve">@Aurena1701 @AngryOrchard no me picó por suerte. Simplemente salió volando feliz y borracho. Lolololol</w:t>
      </w:r>
    </w:p>
    <w:p>
      <w:r>
        <w:t xml:space="preserve">Ellie acaba de darme un montón de regalos con notas para la uni y se me saltan las lágrimas, la quiero.</w:t>
      </w:r>
    </w:p>
    <w:p>
      <w:r>
        <w:t xml:space="preserve">@EagleGiles23 @tgilmore_92 ¿qué me falta?</w:t>
      </w:r>
    </w:p>
    <w:p>
      <w:r>
        <w:t xml:space="preserve">@Callidissima @ahouseingotham wrath of khan es una de las mejores películas de todos los tiempos</w:t>
      </w:r>
    </w:p>
    <w:p>
      <w:r>
        <w:t xml:space="preserve">Soy femenina en el sentido de que siempre llevo las pestañas y las uñas arregladas, pero marimacho en el sentido de que el negro es mi único color y me niego a la vida de volantes</w:t>
      </w:r>
    </w:p>
    <w:p>
      <w:r>
        <w:t xml:space="preserve">Seguimiento. Siga hasta el final. Sé #implacable. #éxito</w:t>
      </w:r>
    </w:p>
    <w:p>
      <w:r>
        <w:t xml:space="preserve">@cburt43 voltea ese ceño al revés</w:t>
      </w:r>
    </w:p>
    <w:p>
      <w:r>
        <w:t xml:space="preserve">@CorningFootball ES EL DÍA DEL PARTIDO!!!!      T MENOS 14:30</w:t>
      </w:r>
    </w:p>
    <w:p>
      <w:r>
        <w:t xml:space="preserve">los inciensos de rosas son lo mejor que he comprado</w:t>
      </w:r>
    </w:p>
    <w:p>
      <w:r>
        <w:t xml:space="preserve">@jaaames1993 Literalmente me he echado a reír.</w:t>
      </w:r>
    </w:p>
    <w:p>
      <w:r>
        <w:t xml:space="preserve">Seguimiento. Sigue adelante. Sé . #éxito</w:t>
      </w:r>
    </w:p>
    <w:p>
      <w:r>
        <w:t xml:space="preserve">Las arrugas sólo deberían ocultar dónde se ha fruncido el ceño.  - Mark Twain</w:t>
      </w:r>
    </w:p>
    <w:p>
      <w:r>
        <w:t xml:space="preserve">Me encanta la nueva canción I can't stop thinking about you de .</w:t>
      </w:r>
    </w:p>
    <w:p>
      <w:r>
        <w:t xml:space="preserve">Sé que ésta va a ser una de esas noches en las que se necesita un acto de Dios para conciliar el sueño.</w:t>
      </w:r>
    </w:p>
    <w:p>
      <w:r>
        <w:t xml:space="preserve">Esto es #horrible: Lewis Dunk ha comenzado a crear una red de #niveles con su casa de vacaciones en México.</w:t>
      </w:r>
    </w:p>
    <w:p>
      <w:r>
        <w:t xml:space="preserve">@JeffersonLake hablando de ex cobblers, vio a Ricky Holmes en el Charlton la semana pasada... rastreando hacia atrás y defendiendo... Temo ver a Gorre en la pelota..</w:t>
      </w:r>
    </w:p>
    <w:p>
      <w:r>
        <w:t xml:space="preserve">@1johndes viendo el balón y el cabezazo de Rojo fue igualmente espantoso!!!</w:t>
      </w:r>
    </w:p>
    <w:p>
      <w:r>
        <w:t xml:space="preserve">Realmente.....#Jumanji 2....w/ The Rock, Jack Black, y Kevin Hart... ¡estás bromeando! WTF! #ThisIsATerribleIdea</w:t>
      </w:r>
    </w:p>
    <w:p>
      <w:r>
        <w:t xml:space="preserve">Realmente.....#Jumanji 2....w/ The Rock, Jack Black, y Kevin Hart... ¡estás bromeando! WTF! #ThisIsATerribleIdea #horrible</w:t>
      </w:r>
    </w:p>
    <w:p>
      <w:r>
        <w:t xml:space="preserve">Perder con Villa...'@M0tivati0nCita: La mayoría de las cosas que preocupan a la gente son cosas que ni siquiera les importarán dentro de unos meses.'</w:t>
      </w:r>
    </w:p>
    <w:p>
      <w:r>
        <w:t xml:space="preserve">¿Te preocupas/preocupas? 1Pedro 5:7 |Tira toda tu preocupación sobre él, porque él se preocupa por ti.|Fe #liderazgo #preocupación #mindfulness #éxito</w:t>
      </w:r>
    </w:p>
    <w:p>
      <w:r>
        <w:t xml:space="preserve">Si mis preocupaciones y mi ansiedad no te importan, entonces te devolveré el favor. #EyeMatter</w:t>
      </w:r>
    </w:p>
    <w:p>
      <w:r>
        <w:t xml:space="preserve">Ahí van las mariposas en mi estómago. #nervioso #problemasdeansiedad</w:t>
      </w:r>
    </w:p>
    <w:p>
      <w:r>
        <w:t xml:space="preserve">Ahí van las mariposas en mi estómago.  #ansiedadproblemas</w:t>
      </w:r>
    </w:p>
    <w:p>
      <w:r>
        <w:t xml:space="preserve">@Evan_McMullin @TheBlazeRadio Clásica mierda de SHITLIB. Crear un problema horrible y luego 'discutir' cómo solucionarlo. Qué PIMP.</w:t>
      </w:r>
    </w:p>
    <w:p>
      <w:r>
        <w:t xml:space="preserve">@fatgirlhealthy @MBSCBILL ....so que hacer para utilizar la violencia y la intimidación para una agenda política.; aka terrorismo?</w:t>
      </w:r>
    </w:p>
    <w:p>
      <w:r>
        <w:t xml:space="preserve">Sinceramente, hay gente horrible en Internet... smh...</w:t>
      </w:r>
    </w:p>
    <w:p>
      <w:r>
        <w:t xml:space="preserve">@ccrago Fue espantoso, ¡incluso después de conocer al Pez Gato seguía pensando que era ella!</w:t>
      </w:r>
    </w:p>
    <w:p>
      <w:r>
        <w:t xml:space="preserve">@madhav_pastey moraleja de la historia, nunca revises los correos por la noche. PD. La mayoría de las notificaciones no tienen mucho de qué preocuparse. @ashwinikn</w:t>
      </w:r>
    </w:p>
    <w:p>
      <w:r>
        <w:t xml:space="preserve">"Podemos #perdonar fácilmente a un #niño que tiene #miedo a la #oscuridad; la verdadera #tragedia de la #vida es cuando los #hombres tienen #miedo a la #luz".</w:t>
      </w:r>
    </w:p>
    <w:p>
      <w:r>
        <w:t xml:space="preserve">@All4 ¿la aplicación de android está diseñada para tener errores y funcionar esporádicamente en una caja de TV de fuego? #shocking</w:t>
      </w:r>
    </w:p>
    <w:p>
      <w:r>
        <w:t xml:space="preserve">@All4 ¿la aplicación androide está diseñada para tener errores y funcionar esporádicamente en una caja de TV de fuego?</w:t>
      </w:r>
    </w:p>
    <w:p>
      <w:r>
        <w:t xml:space="preserve">¿Tienes un martes estupendo? Aplástalo hoy con el Poder de 4. Trata tu internet como si fuera una pizza =D \n#PowerOf4</w:t>
      </w:r>
    </w:p>
    <w:p>
      <w:r>
        <w:t xml:space="preserve">@joey_coops sí Hun! Evita a toda costa!! #pesadilla</w:t>
      </w:r>
    </w:p>
    <w:p>
      <w:r>
        <w:t xml:space="preserve">@joey_coops sí Hun! Evitar a toda costa!!</w:t>
      </w:r>
    </w:p>
    <w:p>
      <w:r>
        <w:t xml:space="preserve">El Apocalipsis ha llegado a nuestro gimnasio y no es nada de lo que pensaba... ¡Todo el mundo lleva chalecos! ¿Y si es contagioso? #miedo</w:t>
      </w:r>
    </w:p>
    <w:p>
      <w:r>
        <w:t xml:space="preserve">El Apocalipsis ha llegado a nuestro gimnasio y no es nada de lo que pensaba... ¡Todo el mundo lleva chalecos! ¿Y si es contagioso?</w:t>
      </w:r>
    </w:p>
    <w:p>
      <w:r>
        <w:t xml:space="preserve">Quieres un mal servicio usa #frontier tienen un #servicio terrible. Ve a #AT&amp;T cualquiera es mejor. Voy a quejarme a better business</w:t>
      </w:r>
    </w:p>
    <w:p>
      <w:r>
        <w:t xml:space="preserve">@TheDappaMc también 2,50€ por un polo de chocolate de Feast... verdaderamente impactante 😩</w:t>
      </w:r>
    </w:p>
    <w:p>
      <w:r>
        <w:t xml:space="preserve">@AttentiAlGatto ¡LOL! Por qué me iba a asustar? No tiene ningún sentido pero no me asusta! {se ríe}</w:t>
      </w:r>
    </w:p>
    <w:p>
      <w:r>
        <w:t xml:space="preserve">Al adoptar oficialmente a #BurhanWani, un terrorista de #Hizbul, #Pakistán y #NawazSharif han cometido un error cardinal hoy que les perseguirá durante años. #UNGA</w:t>
      </w:r>
    </w:p>
    <w:p>
      <w:r>
        <w:t xml:space="preserve">@soozclifford Seguro que sí... El Sydney es demasiado duro, demasiado rápido y su presión "de equipo" es demasiado para los Cats. Motlop/Cowan</w:t>
      </w:r>
    </w:p>
    <w:p>
      <w:r>
        <w:t xml:space="preserve">@soozclifford Seguro que sí... El Sydney es demasiado duro, demasiado rápido y su presión "de equipo" es demasiado para los Cats. Motlop/Cowan #timid</w:t>
      </w:r>
    </w:p>
    <w:p>
      <w:r>
        <w:t xml:space="preserve">Bien. Prepárate. Intentaré hacer mi primera barra de pan por la mañana. Usaré un horno holandés. Haré la masa ahora. #Nervioso</w:t>
      </w:r>
    </w:p>
    <w:p>
      <w:r>
        <w:t xml:space="preserve">Bien. Prepárate. Intentaré hacer mi primera barra de pan por la mañana. Usaré un horno holandés. Voy a hacer la masa ahora.</w:t>
      </w:r>
    </w:p>
    <w:p>
      <w:r>
        <w:t xml:space="preserve">@spencer0415 ¡¡Asombro, te quiero chico!!</w:t>
      </w:r>
    </w:p>
    <w:p>
      <w:r>
        <w:t xml:space="preserve">El segundo paso para vencer la #ansiedad o la #depresión es darse cuenta de que no se trata de esperar a ...., actúa tú mismo ahora.</w:t>
      </w:r>
    </w:p>
    <w:p>
      <w:r>
        <w:t xml:space="preserve">@AlaskaGurus @adventuretweets ¡de acuerdo! 😍 un asombro conocer animales tan hermosos y poderosos.</w:t>
      </w:r>
    </w:p>
    <w:p>
      <w:r>
        <w:t xml:space="preserve">@BuzzFeed ¿así que estas casas se meterán en mis instestinos y asustarán a mi caca y me cagaré en los pantalones?</w:t>
      </w:r>
    </w:p>
    <w:p>
      <w:r>
        <w:t xml:space="preserve">Nada peor que un conductor de uber que no sabe conducir. #awful</w:t>
      </w:r>
    </w:p>
    <w:p>
      <w:r>
        <w:t xml:space="preserve">No hay nada peor que un conductor de Uber que no sabe conducir.</w:t>
      </w:r>
    </w:p>
    <w:p>
      <w:r>
        <w:t xml:space="preserve">En @Varneyco/@FoxBusiness para hablar de lo último sobre el atentado de #Chelsea + los viajes de #Ahmad_Khan_Rahami a #Afganistán/#Pakistán #tcot #terror</w:t>
      </w:r>
    </w:p>
    <w:p>
      <w:r>
        <w:t xml:space="preserve">En @Varneyco/@FoxBusiness para hablar de lo último sobre el atentado de #Chelsea + los viajes de #Ahmad_Khan_Rahami a #Afganistán/#Pakistán #tcot</w:t>
      </w:r>
    </w:p>
    <w:p>
      <w:r>
        <w:t xml:space="preserve">⊰ @FrameOfAnAngel ⊱ \N - De ellos. Estoy aquí por respuestas, y si la mato de un susto, no habrá respuestas para mí. \N - Así que en lugar de eso, yo sólo +</w:t>
      </w:r>
    </w:p>
    <w:p>
      <w:r>
        <w:t xml:space="preserve">Pero me ha intrigado mucho tu estilo, chico.Siempre me han gustado los chicos salvajes #alarma -@AnneMarieIAm</w:t>
      </w:r>
    </w:p>
    <w:p>
      <w:r>
        <w:t xml:space="preserve">@SAHARTHERAPPER Me he hecho unfollow sin dudarlo &lt;3</w:t>
      </w:r>
    </w:p>
    <w:p>
      <w:r>
        <w:t xml:space="preserve">Viendo It Follows.  Esta es una película super freaky.  #scary</w:t>
      </w:r>
    </w:p>
    <w:p>
      <w:r>
        <w:t xml:space="preserve">Serán tus amigos, te darán la mano y luego te darán una patada en la puerta, así es el juego🤖🤐.</w:t>
      </w:r>
    </w:p>
    <w:p>
      <w:r>
        <w:t xml:space="preserve">Y anoche lloré delante de mi chico. Y ha sido una semana horrible, pero sólo es una semana</w:t>
      </w:r>
    </w:p>
    <w:p>
      <w:r>
        <w:t xml:space="preserve">Hoy he llegado al trabajo con 1,5 horas de retraso.Lo primero que oigo: 'Señora, el gran jefe la ha estado esperando en su despacho'. #panic #hateBeingLate 😩😪</w:t>
      </w:r>
    </w:p>
    <w:p>
      <w:r>
        <w:t xml:space="preserve">también tuve una horrible pesadilla en la que estaba enferma y había gusanos de por medio, estaba tan asqueada cuando me desperté</w:t>
      </w:r>
    </w:p>
    <w:p>
      <w:r>
        <w:t xml:space="preserve">En la escuela, mi compañero de clase está conmigo en la clase de música y cantó el Aleluya como, Dios, con mi amigo nos quedamos sin aliento.</w:t>
      </w:r>
    </w:p>
    <w:p>
      <w:r>
        <w:t xml:space="preserve">@CNNPolitics No puedo esperar a escuchar lo que tenía que decir sobre el brillante Dr. Hawking... debe ser rico... De muy mal gusto! #bully</w:t>
      </w:r>
    </w:p>
    <w:p>
      <w:r>
        <w:t xml:space="preserve">@CNNPolitics No puedo esperar a escuchar lo que tenía que decir sobre el brillante Dr. Hawking... debe ser rico... ¡De muy mal gusto!</w:t>
      </w:r>
    </w:p>
    <w:p>
      <w:r>
        <w:t xml:space="preserve">#Conciencia busca #refugio #Deja el viejo #hábito de perseguir #deseos que resultan en #peligro #miedo #preocupación #Elige #satisfacción interior #Paz #Relajación</w:t>
      </w:r>
    </w:p>
    <w:p>
      <w:r>
        <w:t xml:space="preserve">¿Alguna vez te has sentido muy solo y tu teléfono no para de sonar, pero no puedes cogerlo y responder a la gente?  #reclusa #cuestiones</w:t>
      </w:r>
    </w:p>
    <w:p>
      <w:r>
        <w:t xml:space="preserve">Mi proverbio moderno: "No dejes que nadie te intimide por estar soltero; la mayoría de los matrimonios acaban en divorcio".</w:t>
      </w:r>
    </w:p>
    <w:p>
      <w:r>
        <w:t xml:space="preserve">Me llamó gordo, así que lo empujé a las taquillas y luego amenazó con demandarme' 😂</w:t>
      </w:r>
    </w:p>
    <w:p>
      <w:r>
        <w:t xml:space="preserve">Que trailerrrr !!! @karanjohar @AnushkaSharma #RanbirKapoor #AishwaryaRaiBachchan estoy COMPLETAMENTE BLOQUEADO !!! #awestruck #longingformore</w:t>
      </w:r>
    </w:p>
    <w:p>
      <w:r>
        <w:t xml:space="preserve">Que trailerrrr !!! @karanjohar @AnushkaSharma #RanbirKapoor #AishwaryaRaiBachchan ¡¡¡Estoy COMPLETAMENTE BLOQUEADO!!!  #longingformore</w:t>
      </w:r>
    </w:p>
    <w:p>
      <w:r>
        <w:t xml:space="preserve">Esta semana he visto prescripciones terribles. ¿Qué está pasando?</w:t>
      </w:r>
    </w:p>
    <w:p>
      <w:r>
        <w:t xml:space="preserve">@stephenfhayes Gas mostaza = ambiente de trabajo hostil, no #terrorismo; llamar a la #OSHA no al #militar</w:t>
      </w:r>
    </w:p>
    <w:p>
      <w:r>
        <w:t xml:space="preserve">No sé por qué voy a la zona de miedo de Yorkshire cuando sólo duré un minuto en la de las torres de Alton antes de salir corriendo por la salida de incendios llorando.</w:t>
      </w:r>
    </w:p>
    <w:p>
      <w:r>
        <w:t xml:space="preserve">@LethalWeaponFOX ¡Este programa apesta! #lame #awful you even used the same names?? lol SO SO bad! #Failed #notworth2minutes. Fuera del aire PRONTO</w:t>
      </w:r>
    </w:p>
    <w:p>
      <w:r>
        <w:t xml:space="preserve">Rooney intenta un centro impactante</w:t>
      </w:r>
    </w:p>
    <w:p>
      <w:r>
        <w:t xml:space="preserve">Es un fallo terrible de Rooney.</w:t>
      </w:r>
    </w:p>
    <w:p>
      <w:r>
        <w:t xml:space="preserve">Otro dato curioso: tengo miedo</w:t>
      </w:r>
    </w:p>
    <w:p>
      <w:r>
        <w:t xml:space="preserve">Por qué el aumento de las habitaciones hace que unos cuantos se apresuren a dejar de lado la propiedad del carbón: UnZU</w:t>
      </w:r>
    </w:p>
    <w:p>
      <w:r>
        <w:t xml:space="preserve">No quiero hablar de frente con él #miedo #intimidación #nopanicattack</w:t>
      </w:r>
    </w:p>
    <w:p>
      <w:r>
        <w:t xml:space="preserve">No quiero hablar de frente con él #nopanicattack</w:t>
      </w:r>
    </w:p>
    <w:p>
      <w:r>
        <w:t xml:space="preserve">Quiero ser una mujer que #supera los obstáculos afrontándolos con #fe en lugar de pasar de puntillas por ellos con #miedo. Renee Swope</w:t>
      </w:r>
    </w:p>
    <w:p>
      <w:r>
        <w:t xml:space="preserve">Cuando tienes miedo de pulsar enviar #buenoelepoet #PrayForMe #ThisIsAGodDream #carrera #ayuda #miedo #corazón #HeartRacing</w:t>
      </w:r>
    </w:p>
    <w:p>
      <w:r>
        <w:t xml:space="preserve">Cuando tienes miedo de pulsar enviar #buenoelepoet #PrayForMe #ThisIsAGodDream #carrera #ayuda #corazón #HeartRacing</w:t>
      </w:r>
    </w:p>
    <w:p>
      <w:r>
        <w:t xml:space="preserve">@RyanAbe awe yay gracias a dios estaba tan preocupado.</w:t>
      </w:r>
    </w:p>
    <w:p>
      <w:r>
        <w:t xml:space="preserve">Faltan unas 7 semanas para que pueda volver a coger la cámara. Aunque creo que hay una sesión de cementerio en grupo en octubre a la que puedo ir! #fotografía #horror</w:t>
      </w:r>
    </w:p>
    <w:p>
      <w:r>
        <w:t xml:space="preserve">Faltan unas 7 semanas para que pueda volver a coger la cámara. Aunque creo que hay una sesión de cementerio en grupo en octubre a la que puedo ir! #fotografía</w:t>
      </w:r>
    </w:p>
    <w:p>
      <w:r>
        <w:t xml:space="preserve">@hollywooddivas @TMZ_Sports ¡Idiotas como Larry Sanders nos asustan a todos! ¿Cómo pueden los imbéciles de hoy en día apresurarse a juzgar a la policía sin todos los hechos todavía?</w:t>
      </w:r>
    </w:p>
    <w:p>
      <w:r>
        <w:t xml:space="preserve">Gracias por estafarme de nuevo #Luthansa 400€ no son suficientes para un vuelo de ida a hombre desde Frk y luego 30€ por una maleta y luego gratis en la puerta #horrible</w:t>
      </w:r>
    </w:p>
    <w:p>
      <w:r>
        <w:t xml:space="preserve">Gracias por estafarme de nuevo #Luthansa 400€ no son suficientes para un vuelo de ida al hombre desde Frk y luego 30€ por una maleta y luego gratis en la puerta</w:t>
      </w:r>
    </w:p>
    <w:p>
      <w:r>
        <w:t xml:space="preserve">T5ylw ansh a79l shy 7lw mn wayed nas fe whatsapp</w:t>
      </w:r>
    </w:p>
    <w:p>
      <w:r>
        <w:t xml:space="preserve">El momento en el que la llevas a conocer a tu mejor amigo y estás muy nervioso! 😬😆 #thefriendtest</w:t>
      </w:r>
    </w:p>
    <w:p>
      <w:r>
        <w:t xml:space="preserve">El momento en el que la llevas a conocer a tu mejor amigo y estás muy nervioso! 😬😆 #nervous #thefriendtest</w:t>
      </w:r>
    </w:p>
    <w:p>
      <w:r>
        <w:t xml:space="preserve">@ChrissyCostanza y tengo ansiedad social. Me pasan muchas cosas incómodas. 😄</w:t>
      </w:r>
    </w:p>
    <w:p>
      <w:r>
        <w:t xml:space="preserve">@chutneysupercat hola adorable brownie, MM me está llamando tuppytupperware.. es horrible</w:t>
      </w:r>
    </w:p>
    <w:p>
      <w:r>
        <w:t xml:space="preserve">El Northampton es horrible 🙈</w:t>
      </w:r>
    </w:p>
    <w:p>
      <w:r>
        <w:t xml:space="preserve">Realmente es increíble el dinero que le dan a algunos de estos QB's #nfl #texans #brock</w:t>
      </w:r>
    </w:p>
    <w:p>
      <w:r>
        <w:t xml:space="preserve">Realmente es increíble el dinero que le dan a algunos de estos QB's #nfl #texans #brock #terrible</w:t>
      </w:r>
    </w:p>
    <w:p>
      <w:r>
        <w:t xml:space="preserve">@lukeshawtime terrible</w:t>
      </w:r>
    </w:p>
    <w:p>
      <w:r>
        <w:t xml:space="preserve">@mikefreemanNFL \N-No se supone que OBrien es una especie de genio ofensivo #awful</w:t>
      </w:r>
    </w:p>
    <w:p>
      <w:r>
        <w:t xml:space="preserve">@mikefreemanNFL \N - ¿No se supone que OBrien es una especie de genio ofensivo</w:t>
      </w:r>
    </w:p>
    <w:p>
      <w:r>
        <w:t xml:space="preserve">Intentar reservar vuelos para las vacaciones en la web de @britishairways se está convirtiendo en una #pesadilla</w:t>
      </w:r>
    </w:p>
    <w:p>
      <w:r>
        <w:t xml:space="preserve">Intentar reservar vuelos para las vacaciones en la web de @britishairways se está convirtiendo en un</w:t>
      </w:r>
    </w:p>
    <w:p>
      <w:r>
        <w:t xml:space="preserve">A punto de conseguir mi @dontbreathe en aquí! @WarrenTheaters #nervous #icantholdmybreaththatlong</w:t>
      </w:r>
    </w:p>
    <w:p>
      <w:r>
        <w:t xml:space="preserve">Estoy a punto de conseguir mi @dontbreathe en aquí! @WarrenTheaters #icantholdmybreaththatlong</w:t>
      </w:r>
    </w:p>
    <w:p>
      <w:r>
        <w:t xml:space="preserve">#twitter #usuarios Twittear en twitter es como jugar un juego contra el ordenador. ¿Dónde está la vida, todo el mundo demasiado #miedo a decir algo?</w:t>
      </w:r>
    </w:p>
    <w:p>
      <w:r>
        <w:t xml:space="preserve">@ReaganBattalion Eso es algo terrible para acusar a Scott Baio.</w:t>
      </w:r>
    </w:p>
    <w:p>
      <w:r>
        <w:t xml:space="preserve">Twitteando desde el wifi esporádico del metro #perilous</w:t>
      </w:r>
    </w:p>
    <w:p>
      <w:r>
        <w:t xml:space="preserve">Tuitear desde el wifi esporádico del metro</w:t>
      </w:r>
    </w:p>
    <w:p>
      <w:r>
        <w:t xml:space="preserve">Los jugadores del Southend siempre persiguen al Man U</w:t>
      </w:r>
    </w:p>
    <w:p>
      <w:r>
        <w:t xml:space="preserve">Si empiezo a dejarme crecer el bigote ahora, ¡¡¡puedo ser Pablo Escobar para Halloween!!!</w:t>
      </w:r>
    </w:p>
    <w:p>
      <w:r>
        <w:t xml:space="preserve">No es el mejor terror de la historia pero me gusta que la incertidumbre</w:t>
      </w:r>
    </w:p>
    <w:p>
      <w:r>
        <w:t xml:space="preserve">Hillary Clinton miró para otro lado ante la guerra saudí contra las mujeres y su financiación del terrorismo porque la compraron.</w:t>
      </w:r>
    </w:p>
    <w:p>
      <w:r>
        <w:t xml:space="preserve">@AaliyahLove69 Yo me sentiría intimidada pero me gustaría pensar que me habría hecho hombre y habría ayudado.</w:t>
      </w:r>
    </w:p>
    <w:p>
      <w:r>
        <w:t xml:space="preserve">es horrible porque nadie puede relacionarse, todo el mundo es feliz y está bien de una manera u otra</w:t>
      </w:r>
    </w:p>
    <w:p>
      <w:r>
        <w:t xml:space="preserve">@CesarSampao @thisisbolton no me hagas hablar del centro de la ciudad. Solía ir todas las semanas.... no ha ido desde hace 18 meses #horrible</w:t>
      </w:r>
    </w:p>
    <w:p>
      <w:r>
        <w:t xml:space="preserve">@CesarSampao @thisisbolton no me hagas hablar del centro de la ciudad. Solía ir todas las semanas.... no ha ido desde hace 18 meses</w:t>
      </w:r>
    </w:p>
    <w:p>
      <w:r>
        <w:t xml:space="preserve">Gahh...BT, en la cola durante 30 minutos.. Ahora me han puesto en contacto con el departamento de BT Sport para cancelar... de nuevo en la cola... #chocante</w:t>
      </w:r>
    </w:p>
    <w:p>
      <w:r>
        <w:t xml:space="preserve">Gahh...BT, en la cola durante 30 minutos.. Ahora me han puesto en contacto con el departamento de BT Sport para cancelar... de nuevo en la cola...</w:t>
      </w:r>
    </w:p>
    <w:p>
      <w:r>
        <w:t xml:space="preserve">Personal de @ryainair FR1005. Pedí información y me dijeron que buscara en internet. Obtienes lo que pagas. #Ryanair @STN_Airport #Compensation</w:t>
      </w:r>
    </w:p>
    <w:p>
      <w:r>
        <w:t xml:space="preserve">Personal de @ryainair FR1005. Pedí información y me dijeron que buscara en internet. Obtienes lo que pagas. Ryanair @STN_Airport #Compensation #awful</w:t>
      </w:r>
    </w:p>
    <w:p>
      <w:r>
        <w:t xml:space="preserve">Un asesor del máximo tribunal de la #Unión #Europea dijo que #Hamas y los #Tigres #Tamiles deberían ser retirados de la lista de #terroristas de la UE.</w:t>
      </w:r>
    </w:p>
    <w:p>
      <w:r>
        <w:t xml:space="preserve">Así que hace unos 18 meses me inscribí en @Lumo_Energy para su @VirginAustralia / Velocity FF acuerdo. 18 meses después, todavía no hay puntos FF #chocante</w:t>
      </w:r>
    </w:p>
    <w:p>
      <w:r>
        <w:t xml:space="preserve">Hace unos 18 meses me inscribí en @Lumo_Energy por su oferta de @VirginAustralia / Velocity FF. 18 meses después todavía no hay puntos FF</w:t>
      </w:r>
    </w:p>
    <w:p>
      <w:r>
        <w:t xml:space="preserve">#Mateo 25; 1-13\N¿Podría alguien grabar un #vídeo sobre esto?\NPodría ser 1 de esos #vídeos de terror pero a la vez convertir a muchos en 2 #Cristo</w:t>
      </w:r>
    </w:p>
    <w:p>
      <w:r>
        <w:t xml:space="preserve">@bkero @whispersystems Lo que realmente apesta porque escribir en un dispositivo móvil es siempre horrible y lo odio.</w:t>
      </w:r>
    </w:p>
    <w:p>
      <w:r>
        <w:t xml:space="preserve">Tengan #miedo de los #silenciosos ellos son los que realmente #piensan.</w:t>
      </w:r>
    </w:p>
    <w:p>
      <w:r>
        <w:t xml:space="preserve">@riinkanei es una persona horrible y ahora me dan arcadas cuando veo que la gente lo cita</w:t>
      </w:r>
    </w:p>
    <w:p>
      <w:r>
        <w:t xml:space="preserve">Lo que más tememos hacer suele ser lo que más necesitamos hacer.' ~Tim Ferriss #inspiring #inspired #motivation #fear #success #hustle</w:t>
      </w:r>
    </w:p>
    <w:p>
      <w:r>
        <w:t xml:space="preserve">Lo que más tememos hacer suele ser lo que más necesitamos hacer.' ~Tim Ferriss #inspiring #inspired #motivation #success #hustle</w:t>
      </w:r>
    </w:p>
    <w:p>
      <w:r>
        <w:t xml:space="preserve">una pedicura se supone que es agradable, pero honestamente estoy tan nervioso rn mis pies son demasiado cosquillas</w:t>
      </w:r>
    </w:p>
    <w:p>
      <w:r>
        <w:t xml:space="preserve">EE.UU. necesita unirse no separarse #nevertrump él promueve el odio y alimenta el #miedo</w:t>
      </w:r>
    </w:p>
    <w:p>
      <w:r>
        <w:t xml:space="preserve">US necesitas unirte no separarte #nevertrump el promueve el odio y alimenta</w:t>
      </w:r>
    </w:p>
    <w:p>
      <w:r>
        <w:t xml:space="preserve">Qué mundo tan vergonzoso, desigual, peligroso y preocupante vivimos hoy en día! #terrible #Charlotte #shitworldforourkids</w:t>
      </w:r>
    </w:p>
    <w:p>
      <w:r>
        <w:t xml:space="preserve">Llevo despierto desde las 4 de la mañana. Demasiado asustado para volver a dormir #pesadilla - sintiendo miedo</w:t>
      </w:r>
    </w:p>
    <w:p>
      <w:r>
        <w:t xml:space="preserve">@EASPORTSFIFA El equipo de soporte técnico de EA sports me ha sorprendido de verdad 😊 Me ha sorprendido por lo mierdosos que eran #awful</w:t>
      </w:r>
    </w:p>
    <w:p>
      <w:r>
        <w:t xml:space="preserve">@EASPORTSFIFA El equipo de soporte técnico de EA sports me ha sorprendido de verdad 😊 Me ha sorprendido lo mal que estaban</w:t>
      </w:r>
    </w:p>
    <w:p>
      <w:r>
        <w:t xml:space="preserve">@F1abraham santa mierda... ¡¡qué demonios le ha pasado a tus labios!! Arregla esa mierda! #mtv #teenmom #horrible</w:t>
      </w:r>
    </w:p>
    <w:p>
      <w:r>
        <w:t xml:space="preserve">@F1abraham santa mierda... ¡¡qué demonios le ha pasado a tus labios!! Arregla esa mierda! #mtv #teenmom</w:t>
      </w:r>
    </w:p>
    <w:p>
      <w:r>
        <w:t xml:space="preserve">@JamesPiotr Ahora mismo estoy trabajando en un artículo sobre la preponderancia de propietarios horribles que están en guerra con los aficionados. Hay tantos para elegir.</w:t>
      </w:r>
    </w:p>
    <w:p>
      <w:r>
        <w:t xml:space="preserve">BibliaMotivar: ¿Te preocupas/preocupas?\N1Pedro 5:7\NTira toda tu preocupación sobre él, porque él cuida de ti. #Fe #Liderazgo #Mindfu...</w:t>
      </w:r>
    </w:p>
    <w:p>
      <w:r>
        <w:t xml:space="preserve">@chelsysayshi @Adweek touché! Empezaré a prestar más atención y a probar esto 🕵🏻♀️ #AdweekChat</w:t>
      </w:r>
    </w:p>
    <w:p>
      <w:r>
        <w:t xml:space="preserve">Ese chico tan intimidado vuelve a decir tonterías como esa. 🤔 lol chico por favor, usted sabe bien y bien.</w:t>
      </w:r>
    </w:p>
    <w:p>
      <w:r>
        <w:t xml:space="preserve">El ecosistema pretende romper el muro de la #aprehensión. Es fácil seguir a una estrella de la música favorita y ver sus andanzas, pero ¿los #dentistas?</w:t>
      </w:r>
    </w:p>
    <w:p>
      <w:r>
        <w:t xml:space="preserve">Además por qué tuve un bebé 4 días antes de Navidad esto me va a perseguir para siempre!!!</w:t>
      </w:r>
    </w:p>
    <w:p>
      <w:r>
        <w:t xml:space="preserve">@BennyN_PR Si necesitas ayuda con tu inquietud para que pueda ser resuelta, no dudes en enviarnos un correo con tus datos. ^AP</w:t>
      </w:r>
    </w:p>
    <w:p>
      <w:r>
        <w:t xml:space="preserve">La broma de inha y seol es muy divertida de leer. estoy asombrado de que seol esté dispuesta a tratar con ella.</w:t>
      </w:r>
    </w:p>
    <w:p>
      <w:r>
        <w:t xml:space="preserve">@littlepieces El servicio de atención al cliente se involucró y finalmente se lavó completamente las manos. #awful #dreamornightmare</w:t>
      </w:r>
    </w:p>
    <w:p>
      <w:r>
        <w:t xml:space="preserve">@littlepieces El servicio de atención al cliente se involucró y finalmente se lavó completamente las manos.  #dreamornightmare</w:t>
      </w:r>
    </w:p>
    <w:p>
      <w:r>
        <w:t xml:space="preserve">y me he levantado de un sueño en el que decía algo muy retrasado en twitter y conseguía como 10000 retweets #pesadilla</w:t>
      </w:r>
    </w:p>
    <w:p>
      <w:r>
        <w:t xml:space="preserve">y me he levantado de un sueño en el que decía algo realmente estúpido en twitter y conseguía como 10000 retweets</w:t>
      </w:r>
    </w:p>
    <w:p>
      <w:r>
        <w:t xml:space="preserve">Estoy demasiado ocupada y cansada todo el tiempo como para preocuparme por mi pasado y las cosas de las que debería arrepentirme (pero nunca lo hago).</w:t>
      </w:r>
    </w:p>
    <w:p>
      <w:r>
        <w:t xml:space="preserve">Cuando en el Ayuntamiento suena la alarma de incendios y han pasado 15 minutos y los bomberos aún no han llegado</w:t>
      </w:r>
    </w:p>
    <w:p>
      <w:r>
        <w:t xml:space="preserve">@britishairways plazo 5 colas de seguridad en las llegadas #shocking</w:t>
      </w:r>
    </w:p>
    <w:p>
      <w:r>
        <w:t xml:space="preserve">@britishairways plazo 5 colas de seguridad en las llegadas</w:t>
      </w:r>
    </w:p>
    <w:p>
      <w:r>
        <w:t xml:space="preserve">@RussiaInsider Realmente triste y sorprendente. 1 lado #Rusia luchando contra el #IS &amp; por otro apoyando a #Pak que es centro épico 4 #terrorismo</w:t>
      </w:r>
    </w:p>
    <w:p>
      <w:r>
        <w:t xml:space="preserve">@RussiaInsider Realmente triste y sorprendente. 1 lado #Rusia luchando contra el #IS &amp; por el otro apoyando a #Pak que es el centro épico 4</w:t>
      </w:r>
    </w:p>
    <w:p>
      <w:r>
        <w:t xml:space="preserve">Los #Texans no deberían volver a jugar un partido en horario de máxima audiencia... esto es #horrible #TNF</w:t>
      </w:r>
    </w:p>
    <w:p>
      <w:r>
        <w:t xml:space="preserve">Los #Texans no deberían volver a jugar un partido en horario de máxima audiencia... esto es #TNF</w:t>
      </w:r>
    </w:p>
    <w:p>
      <w:r>
        <w:t xml:space="preserve">Así que ir a las noticias locales inmediatamente después de #DesignatedSurvivor resulta ser una transición suave. '¡Caos! Un incendio voraz!...' #medios de comunicación #miedo</w:t>
      </w:r>
    </w:p>
    <w:p>
      <w:r>
        <w:t xml:space="preserve">Así que ir a las noticias locales inmediatamente después de #DesignatedSurvivor resulta ser una transición suave. '¡Caos! Un incendio voraz!...' #medios de comunicación</w:t>
      </w:r>
    </w:p>
    <w:p>
      <w:r>
        <w:t xml:space="preserve">😫 ughh solo quiero que todo esto termine.. es como una pesadilla! podemos llevarnos todos bien?</w:t>
      </w:r>
    </w:p>
    <w:p>
      <w:r>
        <w:t xml:space="preserve">Hora de la desesperación #SDR3 #despair #fuckthisanime</w:t>
      </w:r>
    </w:p>
    <w:p>
      <w:r>
        <w:t xml:space="preserve">Es hora de desesperarse #SDR3 #fuckthisanime</w:t>
      </w:r>
    </w:p>
    <w:p>
      <w:r>
        <w:t xml:space="preserve">Maldito inquieto</w:t>
      </w:r>
    </w:p>
    <w:p>
      <w:r>
        <w:t xml:space="preserve">Me molesta que @TripAdvisorUK me obligue a descargar una aplicación que se come la memoria de mi teléfono. Buscaré una alternativa a partir de ahora. #bully #tripadvisor</w:t>
      </w:r>
    </w:p>
    <w:p>
      <w:r>
        <w:t xml:space="preserve">Me molesta que @TripAdvisorUK me obligue a descargar una aplicación que se come la memoria de mi teléfono. Buscaré una alternativa a partir de ahora.  #tripadvisor</w:t>
      </w:r>
    </w:p>
    <w:p>
      <w:r>
        <w:t xml:space="preserve">@News24 Los manifestantes del #FMF no están interesados en un debate razonado, sólo en la #intimidación #violencia y #disrupción para conseguir sus demandas</w:t>
      </w:r>
    </w:p>
    <w:p>
      <w:r>
        <w:t xml:space="preserve">Yo #grito #miedo a despejar un #camino\nPero mi Voz parece 2 silenciosa 2 perseguir a una #rata\nSolo estoy en el interior #esperando abrir la puerta\na #débil sabio #tonto soy</w:t>
      </w:r>
    </w:p>
    <w:p>
      <w:r>
        <w:t xml:space="preserve">@jshayevitz @Israel es un #abusador peor que #hitler un #demonio bajo #disfraz humano.. es la causa de todos los problemas de #OrienteMedio!</w:t>
      </w:r>
    </w:p>
    <w:p>
      <w:r>
        <w:t xml:space="preserve">@kevinrouth ¡Ahora eso es lo que yo llamo una gameface! #gameface</w:t>
      </w:r>
    </w:p>
    <w:p>
      <w:r>
        <w:t xml:space="preserve">@NikeSupport ok, eso es todo. Después de 2 semanas sin poder iniciar sesión, es hora de seguir adelante y encontrar otra aplicación. Voy a desaconsejar fuertemente NikeRun</w:t>
      </w:r>
    </w:p>
    <w:p>
      <w:r>
        <w:t xml:space="preserve">El miedo no está en la vida sino en la mente. Las dificultades reales se pueden superar - Cheryl Janecky</w:t>
      </w:r>
    </w:p>
    <w:p>
      <w:r>
        <w:t xml:space="preserve">Odio esas galletas de azúcar de mierda es horrible</w:t>
      </w:r>
    </w:p>
    <w:p>
      <w:r>
        <w:t xml:space="preserve">@gfunk85 @officialpes tú debiste ser uno de "ellos". Los que usaban balones largos para ganar partidos. Tu reinado del terror ha terminado, acéptalo</w:t>
      </w:r>
    </w:p>
    <w:p>
      <w:r>
        <w:t xml:space="preserve">@DaddyION tú y esa horrible música podéis daros un paseo... justo por un acantilado. K. 😘</w:t>
      </w:r>
    </w:p>
    <w:p>
      <w:r>
        <w:t xml:space="preserve">Es importante buscar la paz, incluso en medio de una guerra horrible #CreateSyria @intalert #TalkingPeace #buildingpeace</w:t>
      </w:r>
    </w:p>
    <w:p>
      <w:r>
        <w:t xml:space="preserve">@AdoreDelano estaré allí... ¡con entradas VIP! No puedo esperar a conocerte. Nunca he conocido a una persona famosa que admire antes! #nervioso</w:t>
      </w:r>
    </w:p>
    <w:p>
      <w:r>
        <w:t xml:space="preserve">@AdoreDelano estaré allí... ¡con entradas VIP! No puedo esperar a conocerte. Nunca conocí a una persona famosa que admiro antes!</w:t>
      </w:r>
    </w:p>
    <w:p>
      <w:r>
        <w:t xml:space="preserve">qué ponerse el viernes \N para hablar delante de 100 personas.   #Nervioso</w:t>
      </w:r>
    </w:p>
    <w:p>
      <w:r>
        <w:t xml:space="preserve">@CNN por favor despidan a Don Lemon!!! no dejen que informe sobre más protestas. Es #horrible #negativo y huye del tema en cuestión!</w:t>
      </w:r>
    </w:p>
    <w:p>
      <w:r>
        <w:t xml:space="preserve">En honor a la muerte de Shawty Lo he hecho de Dey Know mi nueva canción de despertador para despertarme con la actitud correcta todos los días lol</w:t>
      </w:r>
    </w:p>
    <w:p>
      <w:r>
        <w:t xml:space="preserve">@Bwana86 Puedo temer que alguien me siga siempre a todas partes. ¿Es eso cierto?</w:t>
      </w:r>
    </w:p>
    <w:p>
      <w:r>
        <w:t xml:space="preserve">segundo episodio de AHS 6 aquí voy #panic</w:t>
      </w:r>
    </w:p>
    <w:p>
      <w:r>
        <w:t xml:space="preserve">segundo episodio de AHS 6 aquí voy</w:t>
      </w:r>
    </w:p>
    <w:p>
      <w:r>
        <w:t xml:space="preserve">Nunca puedo encontrar el #emoji exacto que busco en el momento exacto que lo necesito #misiles #nucleares.</w:t>
      </w:r>
    </w:p>
    <w:p>
      <w:r>
        <w:t xml:space="preserve">The Car' (1977)\NUna película de #horror de medio pelo que en manos de un mejor cineasta podría haber sido muchísimo mejor. 5/10</w:t>
      </w:r>
    </w:p>
    <w:p>
      <w:r>
        <w:t xml:space="preserve">El nivel de amenaza terrorista realmente necesita ser elevado</w:t>
      </w:r>
    </w:p>
    <w:p>
      <w:r>
        <w:t xml:space="preserve">Voy a recibir la nota de agradecimiento más rara... o peor... silencio total y sin reconocimiento. #ansiedad</w:t>
      </w:r>
    </w:p>
    <w:p>
      <w:r>
        <w:t xml:space="preserve">Voy a recibir la nota de agradecimiento más extraña... o peor... silencio total y ningún reconocimiento.</w:t>
      </w:r>
    </w:p>
    <w:p>
      <w:r>
        <w:t xml:space="preserve">@Curculiunculus @System1Politics Sip, como señalé antes, es la política del odio. Por eso los grandes candidatos son tan horribles.</w:t>
      </w:r>
    </w:p>
    <w:p>
      <w:r>
        <w:t xml:space="preserve">@rockcock64 corrida y desesperación</w:t>
      </w:r>
    </w:p>
    <w:p>
      <w:r>
        <w:t xml:space="preserve">@AliKhanSays Oh, vamos. La RAW y el ISI han estado espiando durante décadas. Espiar y apoyar el terrorismo son dos cosas diferentes.</w:t>
      </w:r>
    </w:p>
    <w:p>
      <w:r>
        <w:t xml:space="preserve">Que vergüenza @SkyNews mostrando a un elefante siendo cazado y asesinado, #shocking</w:t>
      </w:r>
    </w:p>
    <w:p>
      <w:r>
        <w:t xml:space="preserve">Qué vergüenza @SkyNews mostrando un elefante cazado y asesinado,</w:t>
      </w:r>
    </w:p>
    <w:p>
      <w:r>
        <w:t xml:space="preserve">Me ducho para tumbarme en la cama durante una hora y luego temo llevar pantalones durante el resto del día</w:t>
      </w:r>
    </w:p>
    <w:p>
      <w:r>
        <w:t xml:space="preserve">@devenmiddleton me encanta, sólo me entristece cuando la gente se siente super horrible cuz no están en el extranjero como la vida es todavía goin</w:t>
      </w:r>
    </w:p>
    <w:p>
      <w:r>
        <w:t xml:space="preserve">@destaneex @ProSyndicate @EGX oh no te asustes él va a estar allí</w:t>
      </w:r>
    </w:p>
    <w:p>
      <w:r>
        <w:t xml:space="preserve">como srsly alguien me ayude a lidiar con esta ansiedad social</w:t>
      </w:r>
    </w:p>
    <w:p>
      <w:r>
        <w:t xml:space="preserve">El amor nos quita las máscaras sin las que tememos no poder vivir y sabemos que no podemos vivir dentro de ellas. - James A. Baldwin</w:t>
      </w:r>
    </w:p>
    <w:p>
      <w:r>
        <w:t xml:space="preserve">Romero es jodidamente espantoso como en serio mi hijo de 11 meses es mejor que él.</w:t>
      </w:r>
    </w:p>
    <w:p>
      <w:r>
        <w:t xml:space="preserve">@HillaryClinton evidentemente @realDonaldTrump se siente por encima de las #normas. Muestre la #declaración de impuestos, si no tiene nada que #temer</w:t>
      </w:r>
    </w:p>
    <w:p>
      <w:r>
        <w:t xml:space="preserve">@HillaryClinton evidentemente @realDonaldTrump se siente por encima de las #normas. Muestre la #declaración de impuestos, si no tiene nada que</w:t>
      </w:r>
    </w:p>
    <w:p>
      <w:r>
        <w:t xml:space="preserve">Fuck me....¿Qué coño acabo de ver? #STAGESCHOOL es horrible.....no eso lo halaga!! #shocking 😮👎</w:t>
      </w:r>
    </w:p>
    <w:p>
      <w:r>
        <w:t xml:space="preserve">Por qué la gente tiene que empezar tanto drama ? Dispárame ☹️</w:t>
      </w:r>
    </w:p>
    <w:p>
      <w:r>
        <w:t xml:space="preserve">@mar_de_palabras Pero sí creo que necesitamos experimentar un poco de locura &amp; desesperación también. Esto es lo que nos hace humanos.</w:t>
      </w:r>
    </w:p>
    <w:p>
      <w:r>
        <w:t xml:space="preserve">Odio enloquecer y arruinar las cosas. #ansiedad</w:t>
      </w:r>
    </w:p>
    <w:p>
      <w:r>
        <w:t xml:space="preserve">Odio enloquecer y arruinar las cosas.</w:t>
      </w:r>
    </w:p>
    <w:p>
      <w:r>
        <w:t xml:space="preserve">La paranoia es un miedo que tienen todas las razas</w:t>
      </w:r>
    </w:p>
    <w:p>
      <w:r>
        <w:t xml:space="preserve">@kohara19 Es un raro pulpo terrestre. Tengan mucho miedo.</w:t>
      </w:r>
    </w:p>
    <w:p>
      <w:r>
        <w:t xml:space="preserve">Dios, he estado tan débil físicamente todo el día. Tanto temblor :(</w:t>
      </w:r>
    </w:p>
    <w:p>
      <w:r>
        <w:t xml:space="preserve">¿por qué no me dejas ir? ¿acaso amenazo todos tus planes? soy insignificante</w:t>
      </w:r>
    </w:p>
    <w:p>
      <w:r>
        <w:t xml:space="preserve">Parece que mi alarma de incendios desaprueba mi estilo de cocina</w:t>
      </w:r>
    </w:p>
    <w:p>
      <w:r>
        <w:t xml:space="preserve">penny dreadful acaba de cortar una fracción de mi corazón</w:t>
      </w:r>
    </w:p>
    <w:p>
      <w:r>
        <w:t xml:space="preserve">Incluso a este nivel, Rojo se las arregla para jugar malditamente mal. #MUFC</w:t>
      </w:r>
    </w:p>
    <w:p>
      <w:r>
        <w:t xml:space="preserve">.@billradkeradio no es fan de The Beat Happening. Pero eso no es para desanimar a otros aspirantes a músicos de Olympia! #KUOWrecord</w:t>
      </w:r>
    </w:p>
    <w:p>
      <w:r>
        <w:t xml:space="preserve">@shimian lol. De hecho, DK ha bajado de la parte superior de la tabla, sorprendentemente el Guerrero de Armas está en la parte superior del DPS en este momento #shocking</w:t>
      </w:r>
    </w:p>
    <w:p>
      <w:r>
        <w:t xml:space="preserve">@shimian lol. De hecho, DK ha bajado de la parte superior de la tabla, sorprendentemente Guerrero de Armas es la parte superior de la DPS en este momento</w:t>
      </w:r>
    </w:p>
    <w:p>
      <w:r>
        <w:t xml:space="preserve">@dish_answers Me he puesto en contacto con @dish @dish_answers #servicio #horrible #quépasóconelservicioalcliente</w:t>
      </w:r>
    </w:p>
    <w:p>
      <w:r>
        <w:t xml:space="preserve">@dish_answers Me he puesto en contacto con @dish @dish_answers #servicio #quépasóconelservicioalcliente</w:t>
      </w:r>
    </w:p>
    <w:p>
      <w:r>
        <w:t xml:space="preserve">@ManUtd ¡Rooney tiene que salir! Absolutamente espantoso! 🙈🙈🙈 gol de clase de @carras16 @carras16 demostrando por qué debe estar en el equipo!!!</w:t>
      </w:r>
    </w:p>
    <w:p>
      <w:r>
        <w:t xml:space="preserve">@brendancoots ¿dónde está tu indignación porque tu partido nominó a una persona mentirosa y corrupta? Y recibió donaciones de naciones que apoyan el terror</w:t>
      </w:r>
    </w:p>
    <w:p>
      <w:r>
        <w:t xml:space="preserve">@Groupon_UK ¿a quién debo contactar por una experiencia impactante con Clear Sky Holidays reservada a través de ustedes? #customerservicefail #dreadful</w:t>
      </w:r>
    </w:p>
    <w:p>
      <w:r>
        <w:t xml:space="preserve">@Groupon_UK ¿a quién debo contactar por una experiencia impactante con Clear Sky Holidays reservada a través de ustedes? #customerservicefail</w:t>
      </w:r>
    </w:p>
    <w:p>
      <w:r>
        <w:t xml:space="preserve">@sandrosmom ¡El horror!</w:t>
      </w:r>
    </w:p>
    <w:p>
      <w:r>
        <w:t xml:space="preserve">@jaimeotero_ qué tal si dices algo como 'si te preocupa la privacidad úsalo sólo en modo incógnito'. #alarmist</w:t>
      </w:r>
    </w:p>
    <w:p>
      <w:r>
        <w:t xml:space="preserve">@jaimeotero_ qué tal si dices algo como 'si te preocupa la privacidad úsalo sólo en modo incógnito'.</w:t>
      </w:r>
    </w:p>
    <w:p>
      <w:r>
        <w:t xml:space="preserve">@KimPiggie @kristasaidthis oh toda la gente puede hacer tipo. Es terrible hacerles bullying por eso. Es trvial y muy triste.😔</w:t>
      </w:r>
    </w:p>
    <w:p>
      <w:r>
        <w:t xml:space="preserve">Pero 'para que no me preocupe, ya vendrá un cristalero y nos pasará la factura'</w:t>
      </w:r>
    </w:p>
    <w:p>
      <w:r>
        <w:t xml:space="preserve">Cuando sólo quieres toda la atención #cantsleep #nervous</w:t>
      </w:r>
    </w:p>
    <w:p>
      <w:r>
        <w:t xml:space="preserve">Cuando sólo quieres toda la atención #cantsleep</w:t>
      </w:r>
    </w:p>
    <w:p>
      <w:r>
        <w:t xml:space="preserve">¡Buenas tardes! ^^ No importa cuándo #empieces algo, siempre que lo hagas #hoy. La #edad sólo existe en la mente. Tú eres #intemporal</w:t>
      </w:r>
    </w:p>
    <w:p>
      <w:r>
        <w:t xml:space="preserve">@comcast cobras 150 extra por enviar a alguien y tu servicio de cable sigue sin funcionar. Eso es un robo. #cable #servicio</w:t>
      </w:r>
    </w:p>
    <w:p>
      <w:r>
        <w:t xml:space="preserve">@comcast cobras 150 extra por enviar a alguien y tu servicio de cable sigue sin funcionar. Eso es un robo.  #cable #horrible #servicio</w:t>
      </w:r>
    </w:p>
    <w:p>
      <w:r>
        <w:t xml:space="preserve">Más ataques #terroristas en #India significan algo siniestro para #Pakistán La situación actual no puede durar mucho tiempo</w:t>
      </w:r>
    </w:p>
    <w:p>
      <w:r>
        <w:t xml:space="preserve">Entré en la ducha y mis sentidos arácnidos se enredaron. Inmediatamente miré hacia arriba y vi una araña directamente sobre mi cabeza.</w:t>
      </w:r>
    </w:p>
    <w:p>
      <w:r>
        <w:t xml:space="preserve">Entré en la ducha y mis sentidos arácnidos se enredaron. Inmediatamente miré hacia arriba y vi una araña directamente sobre mi cabeza. #terror</w:t>
      </w:r>
    </w:p>
    <w:p>
      <w:r>
        <w:t xml:space="preserve">@Away_Label_No es cierto! La próxima vez, si esos retortijones de hambre de medianoche te preocupan, entonces puedes pedir deliciosos panecillos de #TRC vía @ScootsyIt</w:t>
      </w:r>
    </w:p>
    <w:p>
      <w:r>
        <w:t xml:space="preserve">Buen trabajo #Texas por decir no a #Obama por los #refugiados que podrían ser #terroristas! #Despierta, #América! #Stop #terrorismo. #reza @foxandfriends</w:t>
      </w:r>
    </w:p>
    <w:p>
      <w:r>
        <w:t xml:space="preserve">@ddcl2519 @ABC no es agradable.  Desear el daño a otro ser humano es deplorable.  Tus comentarios demuestran lo humano, y humano que eres. #bully</w:t>
      </w:r>
    </w:p>
    <w:p>
      <w:r>
        <w:t xml:space="preserve">@ddcl2519 @ABC no es agradable.  Desear el daño a otro ser humano es deplorable.  Tus comentarios demuestran lo humano, y humano que eres.</w:t>
      </w:r>
    </w:p>
    <w:p>
      <w:r>
        <w:t xml:space="preserve">@TamraBarney @ShannonBeador @RHOC_KellyDodd Tamra la Ficharía si se columpiara con Tamra\nKelly es un pedazo de 💩 #needstobeadmitted #bully</w:t>
      </w:r>
    </w:p>
    <w:p>
      <w:r>
        <w:t xml:space="preserve">@TamraBarney @ShannonBeador @RHOC_KellyDodd Tamra la Ficharía si se columpiara con Tamra\nKelly es un pedazo de 💩 #needstobeadmitted</w:t>
      </w:r>
    </w:p>
    <w:p>
      <w:r>
        <w:t xml:space="preserve">La mayoría de mis clientes tienen familia/ pareja/ trabajo diario/ vida Y escriben sus hermosos libros. #asombro #gratitud #trabajo duro</w:t>
      </w:r>
    </w:p>
    <w:p>
      <w:r>
        <w:t xml:space="preserve">La mayoría de mis clientes tienen familia/ pareja/ trabajo diario/ vida Y escriben sus hermosos libros.  #gratitud #trabajo duro</w:t>
      </w:r>
    </w:p>
    <w:p>
      <w:r>
        <w:t xml:space="preserve">@ibishotelsuk @ibisHotels_FR @ibishotelbr @ibishotel @ibishotelBDG @ibishotel1 para devolverme las llaves. No son para mi casa! #shocking</w:t>
      </w:r>
    </w:p>
    <w:p>
      <w:r>
        <w:t xml:space="preserve">@ibishotelsuk @ibisHotels_FR @ibishotelbr @ibishotel @ibishotelBDG @ibishotel1 para devolverme las llaves. No son para mi casa!</w:t>
      </w:r>
    </w:p>
    <w:p>
      <w:r>
        <w:t xml:space="preserve">#Determina #empezar a poner la Palabra en tu #corazón #consistentemente. Cada día una #línea aquí, una línea allá... una cinta aquí, una #cinta allá 💨</w:t>
      </w:r>
    </w:p>
    <w:p>
      <w:r>
        <w:t xml:space="preserve">Fui a este lugar de sushi y tenían tobi y una máscara ANBU colgada en la pared detrás de ellos. Voy a empezar a ir allí aunque no coma marisco</w:t>
      </w:r>
    </w:p>
    <w:p>
      <w:r>
        <w:t xml:space="preserve">RIP 'bailando por mi cuenta' después de esa horrible canción y baile</w:t>
      </w:r>
    </w:p>
    <w:p>
      <w:r>
        <w:t xml:space="preserve">@nicky57672 ¡Hola! Estamos trabajando para resolver tu problema y te mantendremos informado. Saludos, Himani</w:t>
      </w:r>
    </w:p>
    <w:p>
      <w:r>
        <w:t xml:space="preserve">Caballero teniendo una pesadilla #sweeperkeepernot</w:t>
      </w:r>
    </w:p>
    <w:p>
      <w:r>
        <w:t xml:space="preserve">@Diana_Buds bueno, ¿te hizo reír con su manía de pánico o no?</w:t>
      </w:r>
    </w:p>
    <w:p>
      <w:r>
        <w:t xml:space="preserve">no hay que avergonzarse del miedo, lo que importa es cómo lo afrontamos.</w:t>
      </w:r>
    </w:p>
    <w:p>
      <w:r>
        <w:t xml:space="preserve">Val se puso demasiado grande para sus botas de montaña con ese bakewell, el pequeño terror #GBBO</w:t>
      </w:r>
    </w:p>
    <w:p>
      <w:r>
        <w:t xml:space="preserve">@PARISDENNARD ¿por qué debería escuchar a alguien con una corbata como esa? #awful</w:t>
      </w:r>
    </w:p>
    <w:p>
      <w:r>
        <w:t xml:space="preserve">@PARISDENNARD ¿por qué debería escuchar a alguien con una corbata como esa?</w:t>
      </w:r>
    </w:p>
    <w:p>
      <w:r>
        <w:t xml:space="preserve">@outmagazine jesus heck eres horrible</w:t>
      </w:r>
    </w:p>
    <w:p>
      <w:r>
        <w:t xml:space="preserve">Se me olvidó que esta noche se emitía #BB18 así de mucho me ha distraído el mundo real #horrid</w:t>
      </w:r>
    </w:p>
    <w:p>
      <w:r>
        <w:t xml:space="preserve">@atlabps No me intimida, sólo me molesta tenerlo a mi lado. Cuanto más lejos está, mejor me siento</w:t>
      </w:r>
    </w:p>
    <w:p>
      <w:r>
        <w:t xml:space="preserve">Ojalá pudiera adelantar 3 meses desde ahora, sabré entonces en qué punto estoy con mi chica, mis clases y el baloncesto. Rn tengo pura #ansiedad</w:t>
      </w:r>
    </w:p>
    <w:p>
      <w:r>
        <w:t xml:space="preserve">Me gustaría poder adelantar 3 meses desde ahora, sabré entonces donde estoy con mi chica, mis clases y el baloncesto. Rn tengo puro</w:t>
      </w:r>
    </w:p>
    <w:p>
      <w:r>
        <w:t xml:space="preserve">@DsWorld18 ¿lo has oído? Porque estoy recibiendo mensajes sobre el temblor del suelo</w:t>
      </w:r>
    </w:p>
    <w:p>
      <w:r>
        <w:t xml:space="preserve">El Southampton está jugando muy bien. Los jóvenes Matty Targett y Jake Hesketh, en particular, y Austin y Long, formidables como delanteros.</w:t>
      </w:r>
    </w:p>
    <w:p>
      <w:r>
        <w:t xml:space="preserve">#tulsa - La policía fabrica asesinatos... Me pregunto por qué llevamos quemadores... - MaxLevelz #shake</w:t>
      </w:r>
    </w:p>
    <w:p>
      <w:r>
        <w:t xml:space="preserve">#tulsa - La policía fabrica asesinatos... Me pregunto por qué llevamos quemadores... - MaxLevelz</w:t>
      </w:r>
    </w:p>
    <w:p>
      <w:r>
        <w:t xml:space="preserve">Si fuera un fantasma perseguiría a la gente dándoles calambres en las dos piernas cuando hacen cardio 😈😈😈 #Mwahaha</w:t>
      </w:r>
    </w:p>
    <w:p>
      <w:r>
        <w:t xml:space="preserve">@zorefx ustedes verán lo que hice en el siguiente video pero es jodidamente horrible</w:t>
      </w:r>
    </w:p>
    <w:p>
      <w:r>
        <w:t xml:space="preserve">La policía malaya detiene a 4 personas por presuntos vínculos con el #terrorismo, entre ellos tres #extranjeros</w:t>
      </w:r>
    </w:p>
    <w:p>
      <w:r>
        <w:t xml:space="preserve">Pensé que no tendría que lidiar con esa alarma de incendio hoy y entonces pisé Mesa durante su simulacro de incendio👀</w:t>
      </w:r>
    </w:p>
    <w:p>
      <w:r>
        <w:t xml:space="preserve">Ese momento de #pánico cuando se te atasca la cremallera cuando estás en el #baño y te das cuenta de que la única forma de salir de tus vaqueros es la #tijera</w:t>
      </w:r>
    </w:p>
    <w:p>
      <w:r>
        <w:t xml:space="preserve">Por qué existe el #terrorismo en primer lugar? #AskTrumpOneQuestion</w:t>
      </w:r>
    </w:p>
    <w:p>
      <w:r>
        <w:t xml:space="preserve">Multitasking .... Puede que tenga que inducir a estas semillas mías a dormir. #inquietos</w:t>
      </w:r>
    </w:p>
    <w:p>
      <w:r>
        <w:t xml:space="preserve">Multitasking .... Puede que tenga que inducir a estas semillas mías a dormir.</w:t>
      </w:r>
    </w:p>
    <w:p>
      <w:r>
        <w:t xml:space="preserve">De camino a Láser Vista ... implantación de lentes ... #LaserVista #nervioso #feliz</w:t>
      </w:r>
    </w:p>
    <w:p>
      <w:r>
        <w:t xml:space="preserve">De camino a Láser Vista ... implantación de lentes ... #LaserVista #feliz</w:t>
      </w:r>
    </w:p>
    <w:p>
      <w:r>
        <w:t xml:space="preserve">Tuvo una conversión con un compañero de viaje al azar en un #melbourne @metrotrains ayer por la tarde #astounded #youwntreadaboutit</w:t>
      </w:r>
    </w:p>
    <w:p>
      <w:r>
        <w:t xml:space="preserve">Tuvo una conversión con un compañero de viaje al azar en un #melbourne @metrotrains ayer por la tarde #youwouldntreadoutit</w:t>
      </w:r>
    </w:p>
    <w:p>
      <w:r>
        <w:t xml:space="preserve">esta chica en mi nueva escuela es tan bonita que estoy #intimidado</w:t>
      </w:r>
    </w:p>
    <w:p>
      <w:r>
        <w:t xml:space="preserve">esta chica en mi nueva escuela es tan bonita que estoy</w:t>
      </w:r>
    </w:p>
    <w:p>
      <w:r>
        <w:t xml:space="preserve">Quiero ir al festival del miedo con el equipo</w:t>
      </w:r>
    </w:p>
    <w:p>
      <w:r>
        <w:t xml:space="preserve">@annafifield @washingtonpost all hands on deck at the post and in the msm as trump starts to lead in oh, fla, NC, NV, CO. #panic</w:t>
      </w:r>
    </w:p>
    <w:p>
      <w:r>
        <w:t xml:space="preserve">@annafifield @washingtonpost todas las manos en la cubierta en el puesto y en los msm como Trump comienza a liderar en oh, fla, NC, NV, CO.</w:t>
      </w:r>
    </w:p>
    <w:p>
      <w:r>
        <w:t xml:space="preserve">Es increíble ese guardia de seguridad actuando como un gángster tratando 2 de amenazarme y decirme que hacer con mi propia casa. #terrify #annoy 😡</w:t>
      </w:r>
    </w:p>
    <w:p>
      <w:r>
        <w:t xml:space="preserve">@paige_christian asombro hombre, ¿cuándo estás libre entonces? ☹️️☹️️☹️️💘💘💘</w:t>
      </w:r>
    </w:p>
    <w:p>
      <w:r>
        <w:t xml:space="preserve">Una buena cabeza y un buen corazón son siempre una combinación formidable". - Nelson Mandela</w:t>
      </w:r>
    </w:p>
    <w:p>
      <w:r>
        <w:t xml:space="preserve">Soy una persona tímida</w:t>
      </w:r>
    </w:p>
    <w:p>
      <w:r>
        <w:t xml:space="preserve">@Rosie #Lasmujeresfuertes aterran a los #hombresdébiles - no dejes que el #acoso te desgaste. Amando tu coherencia y verdad en los momentos difíciles Aguanta ahí ❤️</w:t>
      </w:r>
    </w:p>
    <w:p>
      <w:r>
        <w:t xml:space="preserve">¿Qué #JohnCarpenter #horror #action #flick es tu favorita?</w:t>
      </w:r>
    </w:p>
    <w:p>
      <w:r>
        <w:t xml:space="preserve">@rihaBabyJ Aw no hay problema. Sólo me apetecía hablar porque antes sentía lo mismo y quiero que lo superes y no te desanimes :)</w:t>
      </w:r>
    </w:p>
    <w:p>
      <w:r>
        <w:t xml:space="preserve">@chelseahandler no creo que seas una chica #fraude #acoso #celebeffer</w:t>
      </w:r>
    </w:p>
    <w:p>
      <w:r>
        <w:t xml:space="preserve">@chelseahandler no creo que seas una chica #fraude #celebeffer</w:t>
      </w:r>
    </w:p>
    <w:p>
      <w:r>
        <w:t xml:space="preserve">@DrColJ @drshow Los #musulmanes han estado en USA desde siempre. Pensar que los musulmanes cometen #terrorismo debido al #Islam, hay que estar loco.</w:t>
      </w:r>
    </w:p>
    <w:p>
      <w:r>
        <w:t xml:space="preserve">Echo mucho de menos el #ahsaftershow con @trixiemattel y @TheRealEdHansen. Necesito hablar de las mamasitas y de las cachas del horror.</w:t>
      </w:r>
    </w:p>
    <w:p>
      <w:r>
        <w:t xml:space="preserve">No puedo creer que este día no haya sido horrible BENDICIÓN</w:t>
      </w:r>
    </w:p>
    <w:p>
      <w:r>
        <w:t xml:space="preserve">Yo también estoy molesto por mi uso incorrecto de la coma. #gramática #lucha #haciendo #vueltaalasescuela 🎒📚</w:t>
      </w:r>
    </w:p>
    <w:p>
      <w:r>
        <w:t xml:space="preserve">La preocupación te hace mirar el problema y Dios te hace mirar la promesa.  #problema #promesa #fe #Dios #la respuesta #espíritu...</w:t>
      </w:r>
    </w:p>
    <w:p>
      <w:r>
        <w:t xml:space="preserve">@LanaDelRey @Ocelottacash tfw ur fans panic cuz they think u cut ur hair</w:t>
      </w:r>
    </w:p>
    <w:p>
      <w:r>
        <w:t xml:space="preserve">Empezando a tener mariposas en la barriga por lo de mañana... ¿quién ganará? #nervioso @IPMCOGSAwards</w:t>
      </w:r>
    </w:p>
    <w:p>
      <w:r>
        <w:t xml:space="preserve">shy glizzy - ride 4 u🎧</w:t>
      </w:r>
    </w:p>
    <w:p>
      <w:r>
        <w:t xml:space="preserve">@Varneyco @SheriffClarke Estoy de acuerdo. Los alborotadores destruyen la propiedad, hieren a los ciudadanos y amenazan la vida. Necesitamos una política de tolerancia cero con los disturbios.</w:t>
      </w:r>
    </w:p>
    <w:p>
      <w:r>
        <w:t xml:space="preserve">Pánico a los granos = sudoración, estornudos, hipo, mocos, lágrimas, llanto. Claramente mi cuerpo tiene un problema con el chile.</w:t>
      </w:r>
    </w:p>
    <w:p>
      <w:r>
        <w:t xml:space="preserve">¿Por qué hace tanto viento? Me alegro de no haber ido en bicicleta. #miedo #viento</w:t>
      </w:r>
    </w:p>
    <w:p>
      <w:r>
        <w:t xml:space="preserve">¿Por qué hace tanto viento? Me alegro de no haber ido en bicicleta.  #viento</w:t>
      </w:r>
    </w:p>
    <w:p>
      <w:r>
        <w:t xml:space="preserve">La alarma del jardín trasero se activó en la casa de Telford a las 106.4.</w:t>
      </w:r>
    </w:p>
    <w:p>
      <w:r>
        <w:t xml:space="preserve">viendo mi primera Jaula de la Muerte y mi palabra que esto es tremendo</w:t>
      </w:r>
    </w:p>
    <w:p>
      <w:r>
        <w:t xml:space="preserve">Pakistán sigue tratando el #terror como una cuestión de política de estado dice @MEAIndia. #AtaqueUri</w:t>
      </w:r>
    </w:p>
    <w:p>
      <w:r>
        <w:t xml:space="preserve">Creo que debo asustar a mis compañeros de trabajo cuando estoy comiendo como un animal rabioso en mis descansos #srry</w:t>
      </w:r>
    </w:p>
    <w:p>
      <w:r>
        <w:t xml:space="preserve">"La preocupación es un anticipo de un problema que quizá nunca tengas".  Joyce Meyer.  #motivación #liderazgo #preocupación</w:t>
      </w:r>
    </w:p>
    <w:p>
      <w:r>
        <w:t xml:space="preserve">"La preocupación es un anticipo de un problema que quizá nunca tengas".  Joyce Meyer. #motivación #liderazgo</w:t>
      </w:r>
    </w:p>
    <w:p>
      <w:r>
        <w:t xml:space="preserve">No es una situación de pánico, seamos sinceros. Qué mierda son. Sólo tenemos a Rooney en la delantera 😂😂😂😂</w:t>
      </w:r>
    </w:p>
    <w:p>
      <w:r>
        <w:t xml:space="preserve">El novato de los Patriots, Jacoby Brissett, será el titular contra Houston mañana por la noche.</w:t>
      </w:r>
    </w:p>
    <w:p>
      <w:r>
        <w:t xml:space="preserve">@MaxiNutrition orden 321073 paquete 15502922895987. #Asquerosa #atenciónalcliente por @DPD_UK intentó ver la tarjeta de visita en línea. imagen en negro #noshow</w:t>
      </w:r>
    </w:p>
    <w:p>
      <w:r>
        <w:t xml:space="preserve">La crisis de 2008 fue sólo el temblor que precedió al terremoto".</w:t>
      </w:r>
    </w:p>
    <w:p>
      <w:r>
        <w:t xml:space="preserve">@bt_uk cita reservada entre 1-6 hoy, esperó en todo el día y nadie apareció, también pidió una llamada de vuelta y nunca recibió uno</w:t>
      </w:r>
    </w:p>
    <w:p>
      <w:r>
        <w:t xml:space="preserve">@bt_uk cita reservada entre 1-6 hoy, esperó en todo el día y nadie apareció, también pidió una llamada de vuelta y nunca recibió uno #awful</w:t>
      </w:r>
    </w:p>
    <w:p>
      <w:r>
        <w:t xml:space="preserve">No puedo creer que @HoustonTexans no pueda poner ni siquiera 3 puntos en @Patriots #horrible #hugeletdown</w:t>
      </w:r>
    </w:p>
    <w:p>
      <w:r>
        <w:t xml:space="preserve">No puedo creer que @HoustonTexans no pueda poner ni siquiera 3 puntos en @Patriots #hugeletdown</w:t>
      </w:r>
    </w:p>
    <w:p>
      <w:r>
        <w:t xml:space="preserve">Pregunta del #día: ¿cuáles son algunos de tus #hábitos #nerviosos? (morderse las uñas, golpear el pie, apretar los dientes...)</w:t>
      </w:r>
    </w:p>
    <w:p>
      <w:r>
        <w:t xml:space="preserve">@CapehartJ está de acuerdo!  Esas últimas encuestas #alarmantes</w:t>
      </w:r>
    </w:p>
    <w:p>
      <w:r>
        <w:t xml:space="preserve">@CapehartJ está de acuerdo.  Esas últimas encuestas</w:t>
      </w:r>
    </w:p>
    <w:p>
      <w:r>
        <w:t xml:space="preserve">Cambiando mi pelo de nuevo #shocking</w:t>
      </w:r>
    </w:p>
    <w:p>
      <w:r>
        <w:t xml:space="preserve">Volver a cambiar mi pelo</w:t>
      </w:r>
    </w:p>
    <w:p>
      <w:r>
        <w:t xml:space="preserve">@tariqmateen pero lamentablemente le faltaron algunos puntos cruciales e importantes. Terrorismo indio en pk, kal Boshan, etc..  Participación en bruto</w:t>
      </w:r>
    </w:p>
    <w:p>
      <w:r>
        <w:t xml:space="preserve">¿Te preocupas/preocupas? 1Pedro 5:7 \NTira toda tu preocupación sobre él, porque él se preocupa por ti. #fe #liderazgo #conciencia plena #éxito</w:t>
      </w:r>
    </w:p>
    <w:p>
      <w:r>
        <w:t xml:space="preserve">Me he dado cuenta de que mi ansiedad es máxima cuando estoy en mi oficina. Me siento prisionera aquí y capto la mala energía.</w:t>
      </w:r>
    </w:p>
    <w:p>
      <w:r>
        <w:t xml:space="preserve">@yonahimes nunca publicaron cosas como esta?????\ni quiero decir que fui capaz de desplazarme por encima así que no fue un gran problema pero fue #shocking</w:t>
      </w:r>
    </w:p>
    <w:p>
      <w:r>
        <w:t xml:space="preserve">@yonahimes nunca publicaron cosas como esta?????\ni quiero decir que era capaz de desplazarse por encima de ella por lo que no era un gran problema, pero era</w:t>
      </w:r>
    </w:p>
    <w:p>
      <w:r>
        <w:t xml:space="preserve">@ducktapepr @midnightaction @juliea592 @catherinerusse2 Me da miedo pensar... #DirtyPeople</w:t>
      </w:r>
    </w:p>
    <w:p>
      <w:r>
        <w:t xml:space="preserve">Cuando te das cuenta de que no hay #EsperanzaParaLaHumanidad así que simplemente #empiezas a centrarte en lo que es #mejor para ti.</w:t>
      </w:r>
    </w:p>
    <w:p>
      <w:r>
        <w:t xml:space="preserve">El gobierno de la India debe aceptar la precondición de la liberación de Cachemira.</w:t>
      </w:r>
    </w:p>
    <w:p>
      <w:r>
        <w:t xml:space="preserve">@maggyvaneijk ¿Vieja? No hay esperanza para el resto. Destinados a ser mortífagos a los 50 años #pesadilla</w:t>
      </w:r>
    </w:p>
    <w:p>
      <w:r>
        <w:t xml:space="preserve">@maggyvaneijk ¿Vieja? No hay esperanza para el resto. Destinados a convertirse en mortífagos a los 50 años</w:t>
      </w:r>
    </w:p>
    <w:p>
      <w:r>
        <w:t xml:space="preserve">@carl_diggler @TMZ_Sports Gracias por decir lo que otros temen decir, Carl. Gran fanático!</w:t>
      </w:r>
    </w:p>
    <w:p>
      <w:r>
        <w:t xml:space="preserve">@dilancliff @jackcourtney95 @ConnorGarnett1 Connor dijo que le preocupa que Jack le robe las chicas en una noche de fiesta #nervioso</w:t>
      </w:r>
    </w:p>
    <w:p>
      <w:r>
        <w:t xml:space="preserve">@dilancliff @jackcourtney95 @ConnorGarnett1 Connor dijo que le preocupa que Jack le robe las chicas en una noche de fiesta</w:t>
      </w:r>
    </w:p>
    <w:p>
      <w:r>
        <w:t xml:space="preserve">@ShannonBeador sabemos la verdad sobre ella, el público lo está descubriendo. Sus palabras no significan nada.  #infeliz #malo #problemático #violento #acoso</w:t>
      </w:r>
    </w:p>
    <w:p>
      <w:r>
        <w:t xml:space="preserve">Thorpe park fright night booked for me and @JakeTaylorr12 21st something different should be a laugh 🐝</w:t>
      </w:r>
    </w:p>
    <w:p>
      <w:r>
        <w:t xml:space="preserve">Es increíble cómo algo se te queda grabado en la cabeza, y no puedes deshacerte de un recuerdo...  A veces, extraño mucho a la gente.  Desearía que lo supieran.</w:t>
      </w:r>
    </w:p>
    <w:p>
      <w:r>
        <w:t xml:space="preserve">@NancyErvin4 Lo más espantoso es el silencio de la #AARP. Trump dice que no tocará la SS, pero su plan fiscal lo desmiente.  Recortes enormes.</w:t>
      </w:r>
    </w:p>
    <w:p>
      <w:r>
        <w:t xml:space="preserve">¿Soy el único con sensores de aparcamiento que todavía se las arregla para dar marcha atrás contra las cosas? #pesadilla</w:t>
      </w:r>
    </w:p>
    <w:p>
      <w:r>
        <w:t xml:space="preserve">¿Soy el único con sensores de aparcamiento que todavía se las arregla para dar marcha atrás contra cosas?</w:t>
      </w:r>
    </w:p>
    <w:p>
      <w:r>
        <w:t xml:space="preserve">@SeanUnfiltered ¡Los tejanos tienen miedo de este grupo! #intimidado</w:t>
      </w:r>
    </w:p>
    <w:p>
      <w:r>
        <w:t xml:space="preserve">@SeanUnfiltered ¡Los tejanos tienen miedo de este grupo!</w:t>
      </w:r>
    </w:p>
    <w:p>
      <w:r>
        <w:t xml:space="preserve">si el Man U pierde puedo tener un ataque de nervios</w:t>
      </w:r>
    </w:p>
    <w:p>
      <w:r>
        <w:t xml:space="preserve">#ThisIsUs se ha metido en mi mente y ahora estoy anticipando el próximo episodio con #aprehensión y #delight! #hayunplaneamientoparaesto</w:t>
      </w:r>
    </w:p>
    <w:p>
      <w:r>
        <w:t xml:space="preserve">@AfroNewtzz también tu coche jajajaja 'oh nos hemos estropeado déjame reorganizar el coche rápidamente' #nightmare</w:t>
      </w:r>
    </w:p>
    <w:p>
      <w:r>
        <w:t xml:space="preserve">@AfroNewtzz también su coche hahahah 'oh hemos roto lemme acaba de reorganizar el coche rápidamente'</w:t>
      </w:r>
    </w:p>
    <w:p>
      <w:r>
        <w:t xml:space="preserve">Mi médico se ha aficionado a pinchar y a sacarme sangre después de lo de papá. La sobrepreocupación es agradable, pero las agujas de Dios.</w:t>
      </w:r>
    </w:p>
    <w:p>
      <w:r>
        <w:t xml:space="preserve">@imjustatrankk awe yay desearía poder rt /:</w:t>
      </w:r>
    </w:p>
    <w:p>
      <w:r>
        <w:t xml:space="preserve">@Darren32895836 @FatimaFatwa sería una gran oportunidad para asentar el globo.. El #miedo hace maravillas..</w:t>
      </w:r>
    </w:p>
    <w:p>
      <w:r>
        <w:t xml:space="preserve">@_MariaPetrova debería haber parado después de 'sonrió'. Ser grosero=no es lo mismo que ser gracioso.Sólo estaba siendo malo #bully #stoppickingonwomen</w:t>
      </w:r>
    </w:p>
    <w:p>
      <w:r>
        <w:t xml:space="preserve">@_MariaPetrova debería haber parado después de "sonrió". Ser grosero=no es lo mismo que ser gracioso.Sólo estaba siendo malo #stoppickingonwomen</w:t>
      </w:r>
    </w:p>
    <w:p>
      <w:r>
        <w:t xml:space="preserve">Los ataques de pánico son los peores. Me siento muy mal y sigo temblando. Debería ser un sueño. #ansiedad #depresión</w:t>
      </w:r>
    </w:p>
    <w:p>
      <w:r>
        <w:t xml:space="preserve">Los ataques de pánico son los peores. Me siento muy mal y sigo temblando. Debería ser un sueño.  #depresión</w:t>
      </w:r>
    </w:p>
    <w:p>
      <w:r>
        <w:t xml:space="preserve">@Doubtism No estoy en la historia ni en otras personas, estoy en ti. Yo no he hecho bullying a nadie, yo hago tres posts y tú atacas #bully</w:t>
      </w:r>
    </w:p>
    <w:p>
      <w:r>
        <w:t xml:space="preserve">@Doubtism No estoy en la historia ni en otras personas, estoy en ti. Yo no he toreado a nadie, hago tres posts y tú atacas</w:t>
      </w:r>
    </w:p>
    <w:p>
      <w:r>
        <w:t xml:space="preserve">algo increíblemente terrible de mi vida es que tengo 23 años y sigo sufriendo proyectos de grupo..........</w:t>
      </w:r>
    </w:p>
    <w:p>
      <w:r>
        <w:t xml:space="preserve">#ArchangelSummit @sethgodin Cualquiera puede ser valiente pero sólo hay que durar 5 minutos más que los demás. #liderazgo #miedo</w:t>
      </w:r>
    </w:p>
    <w:p>
      <w:r>
        <w:t xml:space="preserve">#ArchangelSummit @sethgodin Cualquiera puede ser valiente pero sólo hay que durar 5 minutos más que los demás. #liderazgo</w:t>
      </w:r>
    </w:p>
    <w:p>
      <w:r>
        <w:t xml:space="preserve">Quiero a mi madre, pero hablar de los recientes y horribles asesinatos con ella es agotador. ¿Es así como se siente América?</w:t>
      </w:r>
    </w:p>
    <w:p>
      <w:r>
        <w:t xml:space="preserve">@schokokitsune Por mucho que coma siempre....so no. -w- \n\nPero tiemblo todo el tiempo, así que eeeeh. Tal vez debería ir a ver a un médico por eso.w.</w:t>
      </w:r>
    </w:p>
    <w:p>
      <w:r>
        <w:t xml:space="preserve">0 emoción para este fin de semana sólo puro temor</w:t>
      </w:r>
    </w:p>
    <w:p>
      <w:r>
        <w:t xml:space="preserve">@TheSummerIsHere ¡Tu trasero se ve horrible! Oh, ¿es esa tu cara?</w:t>
      </w:r>
    </w:p>
    <w:p>
      <w:r>
        <w:t xml:space="preserve">@Briardpup @dogworldnews ¿Se equivocaron de piel Pal? #shocking 😱</w:t>
      </w:r>
    </w:p>
    <w:p>
      <w:r>
        <w:t xml:space="preserve">Si no mueves el culo, no me pidas mi licor. Regla #1..</w:t>
      </w:r>
    </w:p>
    <w:p>
      <w:r>
        <w:t xml:space="preserve">@Dolla_DeLotta Quieren intimidar a los Inhumanos.</w:t>
      </w:r>
    </w:p>
    <w:p>
      <w:r>
        <w:t xml:space="preserve">Estará bien en la colchoneta esta noche con o sin sueño. no hay que preocuparse por eso a este lado del agua</w:t>
      </w:r>
    </w:p>
    <w:p>
      <w:r>
        <w:t xml:space="preserve">8. tiempo de suéteres - las vecinas/chicas/chicos - ¡pánico! en la discoteca</w:t>
      </w:r>
    </w:p>
    <w:p>
      <w:r>
        <w:t xml:space="preserve">que pasa con estas cajas cuando busco en google en chrome #horrible #distractor</w:t>
      </w:r>
    </w:p>
    <w:p>
      <w:r>
        <w:t xml:space="preserve">que pasa con estas cajas cuando busco en google en chrome #distrayendo</w:t>
      </w:r>
    </w:p>
    <w:p>
      <w:r>
        <w:t xml:space="preserve">La última noche soñé que alguien me amaba, no espero que haya daño, sólo otra falsa alarma.</w:t>
      </w:r>
    </w:p>
    <w:p>
      <w:r>
        <w:t xml:space="preserve">@peterdaou ¿Qué? Hillary tiene 27 controversias diferentes y no le preguntan NADA sobre ninguna de ellas. La verdad es que es una candidata horrible</w:t>
      </w:r>
    </w:p>
    <w:p>
      <w:r>
        <w:t xml:space="preserve">Recuerda el #twinkie #scare ???? #tbt</w:t>
      </w:r>
    </w:p>
    <w:p>
      <w:r>
        <w:t xml:space="preserve">cabezas derretidas, muy cansado pero no puede dormir.</w:t>
      </w:r>
    </w:p>
    <w:p>
      <w:r>
        <w:t xml:space="preserve">Recoge todas las veces que Minerva mordía su capa. Empieza a temblar, se pasa una mano por el pelo. \N - Seguro que puedes━n@ardentflier</w:t>
      </w:r>
    </w:p>
    <w:p>
      <w:r>
        <w:t xml:space="preserve">Nunca dejes que tu #miedo decida tu #futuro 🏽\NQue tengas un jueves increíble, \NAmor señorita D X</w:t>
      </w:r>
    </w:p>
    <w:p>
      <w:r>
        <w:t xml:space="preserve">@KissFMUK rescata mi mañana, ¡se presentó en el gimnasio una hora antes de que abriera! #nightmare ☝️</w:t>
      </w:r>
    </w:p>
    <w:p>
      <w:r>
        <w:t xml:space="preserve">#Obama #DOJ han destruido los EE.UU. Estos #CharlotteProtest son actos de #terrorismo que se remontan a #Ferguson El terrorismo es como debe ser tratado</w:t>
      </w:r>
    </w:p>
    <w:p>
      <w:r>
        <w:t xml:space="preserve">¿Por qué se va toda esta gente de Blizzard? D: ¡Me está dando un susto!</w:t>
      </w:r>
    </w:p>
    <w:p>
      <w:r>
        <w:t xml:space="preserve">@Twitch ¿cómo detengo ese anuncio con temática de película de terror? De repente escuchar gritos no me hace querer ver Twitch. #ansiedad</w:t>
      </w:r>
    </w:p>
    <w:p>
      <w:r>
        <w:t xml:space="preserve">@Twitch ¿cómo detengo ese anuncio con temática de película de terror? De repente escuchar gritos es realmente no me hace querer ver twitch.</w:t>
      </w:r>
    </w:p>
    <w:p>
      <w:r>
        <w:t xml:space="preserve">@ayeshashafique5 no nos preocupan los asuntos internos de Pakistán. Pero el terrorismo como su política de estado y económica.#terroristnation</w:t>
      </w:r>
    </w:p>
    <w:p>
      <w:r>
        <w:t xml:space="preserve">Todos ustedes tienen que dejar de dejar que las abejas pongan el miedo en su corazón. a menos que seas alérgico, no estoy tratando de verte correr alrededor de una puta abeja ... chill. u suave.</w:t>
      </w:r>
    </w:p>
    <w:p>
      <w:r>
        <w:t xml:space="preserve">Vamos chica mueve ese culo para mí</w:t>
      </w:r>
    </w:p>
    <w:p>
      <w:r>
        <w:t xml:space="preserve">Estoy... nervioso por esta prueba de desgarro</w:t>
      </w:r>
    </w:p>
    <w:p>
      <w:r>
        <w:t xml:space="preserve">Me alegro de que el concepto de "exclusividad de los sellos" se esté convirtiendo en un faux pas. Siempre he creído que frenaba a los artistas y creaba desconfianza en los sellos.</w:t>
      </w:r>
    </w:p>
    <w:p>
      <w:r>
        <w:t xml:space="preserve">@esanderc @MrsFridayNext Son áreas muy específicas solamente. A mí me importa como un 0% la ropa, para desgracia de mi madre.</w:t>
      </w:r>
    </w:p>
    <w:p>
      <w:r>
        <w:t xml:space="preserve">No hay nada como estar en la ducha cuando se va la luz 😳 #creepy #panic</w:t>
      </w:r>
    </w:p>
    <w:p>
      <w:r>
        <w:t xml:space="preserve">No hay nada como estar en la ducha cuando se va la luz 😳 #creepy</w:t>
      </w:r>
    </w:p>
    <w:p>
      <w:r>
        <w:t xml:space="preserve">#smackdev #ptp #comienza oh sí!</w:t>
      </w:r>
    </w:p>
    <w:p>
      <w:r>
        <w:t xml:space="preserve">¿Qué pasa con los Cowboys? #horrible</w:t>
      </w:r>
    </w:p>
    <w:p>
      <w:r>
        <w:t xml:space="preserve">¿Qué pasa con los Cowboys?</w:t>
      </w:r>
    </w:p>
    <w:p>
      <w:r>
        <w:t xml:space="preserve">Los Popufurs publican mensajes como "comisiones de apertura en una hora, consiga un espacio mientras pueda" y yo estoy como sentado aquí en el temor a ese tipo de demanda</w:t>
      </w:r>
    </w:p>
    <w:p>
      <w:r>
        <w:t xml:space="preserve">Te revienta esto tanto como a mí o acabo de acosar sexualmente a alguien? #WHOA #Mindblown #huh #setback #fright #madashell 😂</w:t>
      </w:r>
    </w:p>
    <w:p>
      <w:r>
        <w:t xml:space="preserve">@kateemick qué pesadilla</w:t>
      </w:r>
    </w:p>
    <w:p>
      <w:r>
        <w:t xml:space="preserve">Sigue a esta increíble autora australiana @KristyBerridge #ficción #zombies #angels #demons #vampiros #werewolves #follow #authorlove</w:t>
      </w:r>
    </w:p>
    <w:p>
      <w:r>
        <w:t xml:space="preserve">Ok esta película fue buena en su momento, y mientras éramos jóvenes.... 😂 Todavía disfruto de un tímido Ethan Hawk #BeforeSunrise</w:t>
      </w:r>
    </w:p>
    <w:p>
      <w:r>
        <w:t xml:space="preserve">@LeeMorris7 No tenía ni idea hasta que salí del aire dirigiendo a las 7pm #shocking 😕</w:t>
      </w:r>
    </w:p>
    <w:p>
      <w:r>
        <w:t xml:space="preserve">"Lo que te preocupa te domina". - Haddon Robinson @ChoGMinistries #Jesúseseltema #preocupación #ansiedad #ansiedad</w:t>
      </w:r>
    </w:p>
    <w:p>
      <w:r>
        <w:t xml:space="preserve">"Lo que te preocupa te domina". - Haddon Robinson @ChoGMinistries #Jesúsesuntemapas #ansioso</w:t>
      </w:r>
    </w:p>
    <w:p>
      <w:r>
        <w:t xml:space="preserve">#GenteComoYoPor alguna razón desconocida pero trato de desalentarla</w:t>
      </w:r>
    </w:p>
    <w:p>
      <w:r>
        <w:t xml:space="preserve">Darte cuenta de que no tienes acondicionador cuando ya te has lavado el champú 😓😓 #pesadilla</w:t>
      </w:r>
    </w:p>
    <w:p>
      <w:r>
        <w:t xml:space="preserve">Darte cuenta de que no tienes acondicionador después de haberte lavado ya el champú 😓😓</w:t>
      </w:r>
    </w:p>
    <w:p>
      <w:r>
        <w:t xml:space="preserve">Putin considera aceptable bombardear y matar a los trabajadores humanitarios. Pronto puede estar sentado en la misma mesa que Trump!! #Armageddon #USApleasedont #horror</w:t>
      </w:r>
    </w:p>
    <w:p>
      <w:r>
        <w:t xml:space="preserve">Putin considera aceptable bombardear y matar a los trabajadores humanitarios. Pronto puede estar sentado en la misma mesa que Trump!! #Armageddon #USApleasedont</w:t>
      </w:r>
    </w:p>
    <w:p>
      <w:r>
        <w:t xml:space="preserve">@syd_viciously He ganado una enorme cantidad de respeto por @RandPaul en los últimos dos años.</w:t>
      </w:r>
    </w:p>
    <w:p>
      <w:r>
        <w:t xml:space="preserve">@virginmedia servicio chocante para su personal del centro de llamadas esta tarde. Me transfieren y me cortan después de esperar una eternidad para hablar con alguien.</w:t>
      </w:r>
    </w:p>
    <w:p>
      <w:r>
        <w:t xml:space="preserve">El Shriekfest está buscando VOLUNTARIOS! Del 6 al 9 de octubre, ¡sólo solicitudes serias, por favor! shriekfest@aol.com ¡ver películas gratis!  #horror</w:t>
      </w:r>
    </w:p>
    <w:p>
      <w:r>
        <w:t xml:space="preserve">Hoy he caminado 5 km, lo máximo que he caminado desde que tengo #rhabdo. Volviendo al trabajo mañana... aquí está la esperanza de que va bien #nervioso</w:t>
      </w:r>
    </w:p>
    <w:p>
      <w:r>
        <w:t xml:space="preserve">Hoy he caminado 3,4 millas, lo máximo que he caminado desde que tengo #rhabdo. Volviendo al trabajo mañana... aquí está la esperanza de que va bien</w:t>
      </w:r>
    </w:p>
    <w:p>
      <w:r>
        <w:t xml:space="preserve">@JessicaLRohlik necesitas seriamente salir de algunas cortinas mientras Matt está filmando para asustarlo.</w:t>
      </w:r>
    </w:p>
    <w:p>
      <w:r>
        <w:t xml:space="preserve">@sphiwememela...es malo.Estoy temiendo por mi vida🙏</w:t>
      </w:r>
    </w:p>
    <w:p>
      <w:r>
        <w:t xml:space="preserve">@sandahlcarrie Tus comentarios nos conciernen, Carrie. Por favor, DM su localizador de registro y detalles.</w:t>
      </w:r>
    </w:p>
    <w:p>
      <w:r>
        <w:t xml:space="preserve">Parece que me voy a operar con una semana de antelación! #Nervioso 🙈🙈🙈</w:t>
      </w:r>
    </w:p>
    <w:p>
      <w:r>
        <w:t xml:space="preserve">@ykrahs666 @HaiderAlAbadi @HassanRouhani %95 de los políticos iraquíes luchaban con Irán contra Irak en los años 80 %99 del terror en Irak es iraní</w:t>
      </w:r>
    </w:p>
    <w:p>
      <w:r>
        <w:t xml:space="preserve">@BowkerMorgan awe thanks morgs!!! love u lots girly ❤️😊❤️</w:t>
      </w:r>
    </w:p>
    <w:p>
      <w:r>
        <w:t xml:space="preserve">Esto es horrible</w:t>
      </w:r>
    </w:p>
    <w:p>
      <w:r>
        <w:t xml:space="preserve">No te #preocupes por nada pero #reza por todo.</w:t>
      </w:r>
    </w:p>
    <w:p>
      <w:r>
        <w:t xml:space="preserve">@Masonicmoron yo siempre dudo en actualizar.  Al menos no son los horrores que soportan los usuarios de iPhone cada pocos meses 😅😅.</w:t>
      </w:r>
    </w:p>
    <w:p>
      <w:r>
        <w:t xml:space="preserve">@mylittlepwnies3 \N - #terrorismo adicto al café \N - bloquea a los gatos, escritores, artistas y hedonistas</w:t>
      </w:r>
    </w:p>
    <w:p>
      <w:r>
        <w:t xml:space="preserve">incluso pasear con los miembros de mi familia que llevan armas me pone nervioso y son mi familia....</w:t>
      </w:r>
    </w:p>
    <w:p>
      <w:r>
        <w:t xml:space="preserve">Primer examen de matemáticas de la universidad mañana #nervioso</w:t>
      </w:r>
    </w:p>
    <w:p>
      <w:r>
        <w:t xml:space="preserve">Primer examen universitario de matemáticas mañana</w:t>
      </w:r>
    </w:p>
    <w:p>
      <w:r>
        <w:t xml:space="preserve">¿Los productores de @soverybritish han salido alguna vez de su país? Son problemas universales. #mundial #ansiedad</w:t>
      </w:r>
    </w:p>
    <w:p>
      <w:r>
        <w:t xml:space="preserve">¿Los productores de @soverybritish han salido alguna vez de su país? Son problemas universales. #mundial</w:t>
      </w:r>
    </w:p>
    <w:p>
      <w:r>
        <w:t xml:space="preserve">Así que he decidido ir a hablar con el Sr. Smithrud sobre ese puto tío asqueroso ya que me ha dado un puto ataque de ansiedad esta mañana</w:t>
      </w:r>
    </w:p>
    <w:p>
      <w:r>
        <w:t xml:space="preserve">¿Qué está haciendo el United?</w:t>
      </w:r>
    </w:p>
    <w:p>
      <w:r>
        <w:t xml:space="preserve">Si!!! Esta noche es el momento de la #mezcla de fin de semana @WildFM con @djkeanu y @RickWaltmann pon tu #alarma a las 20:00 horas #house #dephouse #ibiza</w:t>
      </w:r>
    </w:p>
    <w:p>
      <w:r>
        <w:t xml:space="preserve">@drunkafzayn @vogueszap sí, es chocante la islamofobia de los indios teniendo en cuenta la cantidad de musulmanes que viven allí</w:t>
      </w:r>
    </w:p>
    <w:p>
      <w:r>
        <w:t xml:space="preserve">día 2 del hilo y creo que no le gusto así. idk es tan tímido y reservado... ugh.</w:t>
      </w:r>
    </w:p>
    <w:p>
      <w:r>
        <w:t xml:space="preserve">@Red9Nick @Audi_Nutz @NickBuck08 @Thompson2Neil @Insaniti_LFC @knoller2 @KemlynRoadStand @godisared no seas tímido su gran gente👍🏻👍🏻</w:t>
      </w:r>
    </w:p>
    <w:p>
      <w:r>
        <w:t xml:space="preserve">Seguramente sería útil para más que para las mujeres, pero estoy lidiando con releer un artículo sobre una mujer acosada en el metro. #preocupación</w:t>
      </w:r>
    </w:p>
    <w:p>
      <w:r>
        <w:t xml:space="preserve">Probablemente sería útil para algo más que para las mujeres, pero estoy tratando de releer un artículo sobre una mujer acosada en el metro.</w:t>
      </w:r>
    </w:p>
    <w:p>
      <w:r>
        <w:t xml:space="preserve">No sé si eso es un logro o algo de lo que preocuparse</w:t>
      </w:r>
    </w:p>
    <w:p>
      <w:r>
        <w:t xml:space="preserve">Cuando llegas a un punto como oficial en el que temes por tu vida, necesitas cambiar de profesión.</w:t>
      </w:r>
    </w:p>
    <w:p>
      <w:r>
        <w:t xml:space="preserve">El presidente de la Comisión de la Verdad y la Reconciliación de la Asamblea General de las Naciones Unidas, el Sr. José Luis Rodríguez, ha declarado que la Comisión de la Verdad y la Reconciliación de la Asamblea General de las Naciones Unidas es un órgano de la Asamblea General de las Naciones Unidas.</w:t>
      </w:r>
    </w:p>
    <w:p>
      <w:r>
        <w:t xml:space="preserve">El #éxito te espera al otro lado de tu #miedo y eso sólo está en tu #cabeza -JesucristoEmpoderaElPensamientoDerecho -Pide #fitness #levantamiento de pesas</w:t>
      </w:r>
    </w:p>
    <w:p>
      <w:r>
        <w:t xml:space="preserve">Cuando todo termine, descubrirás que nunca fue al azar! #pensamientos #inquietos #VidaCruzada</w:t>
      </w:r>
    </w:p>
    <w:p>
      <w:r>
        <w:t xml:space="preserve">Cuando todo termine, descubrirás que nunca fue al azar! #pensamientos #VidaCruzada</w:t>
      </w:r>
    </w:p>
    <w:p>
      <w:r>
        <w:t xml:space="preserve">@addy_caylen Le dije que no estaba luchando contra ella Bc no soy basura y ella sigue tryna amenazarme lmfao</w:t>
      </w:r>
    </w:p>
    <w:p>
      <w:r>
        <w:t xml:space="preserve">Pastelería danesa... ¡oh, conoce mi pesadilla! Botas viejas es una buena descripción #GBBO</w:t>
      </w:r>
    </w:p>
    <w:p>
      <w:r>
        <w:t xml:space="preserve">@Gen_Ironicus Los músicos tienen un miedo supersticioso a cruzar la carretera 69, historia real</w:t>
      </w:r>
    </w:p>
    <w:p>
      <w:r>
        <w:t xml:space="preserve">@TheRachelFisher he visto un montón de eso en otro twitter y recuerdo que tenías una opinión al respecto #shocking</w:t>
      </w:r>
    </w:p>
    <w:p>
      <w:r>
        <w:t xml:space="preserve">@TheRachelFisher he visto un montón de eso en otro twitter y recuerdo que tenías una opinión al respecto</w:t>
      </w:r>
    </w:p>
    <w:p>
      <w:r>
        <w:t xml:space="preserve">Esa experiencia de pesadilla con el corazón palpitante y la piel de gallina! 😨 Me he despertado a las 3 de la mañana con ese sueño tan espeluznante que he tenido. 😰</w:t>
      </w:r>
    </w:p>
    <w:p>
      <w:r>
        <w:t xml:space="preserve">@WestHamUtd ¿por qué la web de entradas nunca funciona? Intentando comprar entradas para el Palace y es imposible y dice que hay un error #awful</w:t>
      </w:r>
    </w:p>
    <w:p>
      <w:r>
        <w:t xml:space="preserve">@WestHamUtd ¿por qué nunca funciona la web de entradas? Intentando comprar entradas para el Palace y es imposible y dice que hay un error</w:t>
      </w:r>
    </w:p>
    <w:p>
      <w:r>
        <w:t xml:space="preserve">Sólo le daría con su cuerpo desnudo. #miedo</w:t>
      </w:r>
    </w:p>
    <w:p>
      <w:r>
        <w:t xml:space="preserve">Sólo le daría con su cuerpo desnudo.</w:t>
      </w:r>
    </w:p>
    <w:p>
      <w:r>
        <w:t xml:space="preserve">Echo de menos mi cabeza de pavor 😩</w:t>
      </w:r>
    </w:p>
    <w:p>
      <w:r>
        <w:t xml:space="preserve">Así que fui a otra tienda de comestibles, y no tenían @DukesMayonnaise\nTuve que comprar Helmann's.\NLiteralmente estoy temblando ahora mismo.</w:t>
      </w:r>
    </w:p>
    <w:p>
      <w:r>
        <w:t xml:space="preserve">Tan nervioso que podría vomitar</w:t>
      </w:r>
    </w:p>
    <w:p>
      <w:r>
        <w:t xml:space="preserve">Estos mets saben cómo darle a alguien ansiedad #mets #lgm #anxiety @mets</w:t>
      </w:r>
    </w:p>
    <w:p>
      <w:r>
        <w:t xml:space="preserve">Buscar a alguien para salir -en Tinder, en un bar, a través de los amigos- puede parecer una pesadilla absurda. O, al menos, una serie de</w:t>
      </w:r>
    </w:p>
    <w:p>
      <w:r>
        <w:t xml:space="preserve">@NGilbert92 @_c0urtknee_ jaja soy yo, chocante lo sé 😂 ya me oirás quejarte de que tengo demasiado frío en invierno ⛄️</w:t>
      </w:r>
    </w:p>
    <w:p>
      <w:r>
        <w:t xml:space="preserve">Si crees que la razón se impondrá en estas elecciones, recuerda que Hitler fue elegido por lo que entonces era una sociedad totalmente "razonable".</w:t>
      </w:r>
    </w:p>
    <w:p>
      <w:r>
        <w:t xml:space="preserve">Si crees que la razón se impondrá en estas elecciones recuerda que Hitler fue elegido por lo que entonces era una sociedad totalmente "razonable". #miedo</w:t>
      </w:r>
    </w:p>
    <w:p>
      <w:r>
        <w:t xml:space="preserve">La #depresión te hace querer cambiar el pasado, la #ansiedad te hace centrarte en el futuro desconocido. En ninguno de los dos casos se trata de vivir el presente.</w:t>
      </w:r>
    </w:p>
    <w:p>
      <w:r>
        <w:t xml:space="preserve">@_Briannax33 @TheFunnyVine @MarielaLynn_ @karengutiii_ tengo que sacudir el botín en su lugar, sin embargo, se asegura de que es todo bueno 🙂</w:t>
      </w:r>
    </w:p>
    <w:p>
      <w:r>
        <w:t xml:space="preserve">@ctp Es desalentador tratar de seguir las noticias/tendencias de Swift, y enfrentarse a patrones/términos alucinantes a diestro y siniestro. Estoy tratando de adoptarlo con suavidad.</w:t>
      </w:r>
    </w:p>
    <w:p>
      <w:r>
        <w:t xml:space="preserve">@steph_baker7 intenté apagar mi alarma esta mañana y en su lugar se encendieron todas mis alarmas</w:t>
      </w:r>
    </w:p>
    <w:p>
      <w:r>
        <w:t xml:space="preserve">American horror story en la cama 👌🏼</w:t>
      </w:r>
    </w:p>
    <w:p>
      <w:r>
        <w:t xml:space="preserve">American horror story y chill esta noche?😌</w:t>
      </w:r>
    </w:p>
    <w:p>
      <w:r>
        <w:t xml:space="preserve">Este tiempo me hace temer el trabajo esta noche</w:t>
      </w:r>
    </w:p>
    <w:p>
      <w:r>
        <w:t xml:space="preserve">gracias por encontrar esto @afcEnes coy</w:t>
      </w:r>
    </w:p>
    <w:p>
      <w:r>
        <w:t xml:space="preserve">@JamieSmart93 ¡Eso fue impactante!</w:t>
      </w:r>
    </w:p>
    <w:p>
      <w:r>
        <w:t xml:space="preserve">Me veo #horrible hoy y acabo de ver a 6 personas ik en los últimos 10 min :-)</w:t>
      </w:r>
    </w:p>
    <w:p>
      <w:r>
        <w:t xml:space="preserve">Mañana primer día del trimestre de otoño.  😰 #nervioso #excitado #ansioso #blargh</w:t>
      </w:r>
    </w:p>
    <w:p>
      <w:r>
        <w:t xml:space="preserve">Mañana primer día del trimestre de otoño.  😰 #excited #anxious #blargh</w:t>
      </w:r>
    </w:p>
    <w:p>
      <w:r>
        <w:t xml:space="preserve">Le sugiero encarecidamente que si está buscando una empresa que le ayude a enviar su paquete al extranjero, no utilice nunca @FastLaneInt.</w:t>
      </w:r>
    </w:p>
    <w:p>
      <w:r>
        <w:t xml:space="preserve">Sugiero encarecidamente que si buscas una empresa que te ayude a enviar tu paquete al extranjero... no utilices nunca @FastLaneInt #horrid</w:t>
      </w:r>
    </w:p>
    <w:p>
      <w:r>
        <w:t xml:space="preserve">Un objetivo debe asustarte un poco y emocionarte mucho. - Joe Vitale #cita</w:t>
      </w:r>
    </w:p>
    <w:p>
      <w:r>
        <w:t xml:space="preserve">Ugh.. Por qué no estoy dormido todavía. Fml. Creo que en clave baja tengo miedo de perderme algo. #NocheSinDormir #sueño #inquietud</w:t>
      </w:r>
    </w:p>
    <w:p>
      <w:r>
        <w:t xml:space="preserve">Ugh.. Por qué no estoy dormido todavía. Fml. Creo que en clave baja tengo miedo de perderme algo. #NocheSinDormir #Sueño</w:t>
      </w:r>
    </w:p>
    <w:p>
      <w:r>
        <w:t xml:space="preserve">@AASadeq ¿Asusto a la gente incluso cuando estoy suspendido? LOL</w:t>
      </w:r>
    </w:p>
    <w:p>
      <w:r>
        <w:t xml:space="preserve">Buenos días!!! liderazgo #healthcareIT #socialmedia #connector #ceo #writer #AI #EQ #security #bigdata #Growthhacking #tech #fear</w:t>
      </w:r>
    </w:p>
    <w:p>
      <w:r>
        <w:t xml:space="preserve">@captainzee44 yup. Puede celebrarlo y no lo duda</w:t>
      </w:r>
    </w:p>
    <w:p>
      <w:r>
        <w:t xml:space="preserve">No te preocupes, terrícolas, no soy real... ¿O sí?</w:t>
      </w:r>
    </w:p>
    <w:p>
      <w:r>
        <w:t xml:space="preserve">Paracaidismo reservado 😁😁 #nervioso 🛩</w:t>
      </w:r>
    </w:p>
    <w:p>
      <w:r>
        <w:t xml:space="preserve">Alguien hizo sonar la alarma de incendios y estoy muy enfadada porque estaba en medio de la hidratación de mis codos</w:t>
      </w:r>
    </w:p>
    <w:p>
      <w:r>
        <w:t xml:space="preserve">Me encantan todos los ex directivos del United en Twitter que forman nuestra base de fans. Sinceramente, a veces me desespero. Apoyad al puto equipo, eh #MUFC</w:t>
      </w:r>
    </w:p>
    <w:p>
      <w:r>
        <w:t xml:space="preserve">El viernes ya está aquí, y abrimos esta noche y mañana. Adelántate a tu Halloween y ven a jugar con nosotros. #hauntedattraction #tulsa</w:t>
      </w:r>
    </w:p>
    <w:p>
      <w:r>
        <w:t xml:space="preserve">El viernes ya está aquí, y abrimos esta noche y mañana. Adelántate a tu Halloween y ven a jugar con nosotros. #hauntedattraction #tulsa #haunt</w:t>
      </w:r>
    </w:p>
    <w:p>
      <w:r>
        <w:t xml:space="preserve">qué ponerse el viernes para hablar delante de 100 personas.</w:t>
      </w:r>
    </w:p>
    <w:p>
      <w:r>
        <w:t xml:space="preserve">@Chic_Happens_ @Sean_Okeeffe1 @royalmusing Temo las comparaciones con la Reina Máxima. Garantizo que perderé seguidores cuando eso ocurra.</w:t>
      </w:r>
    </w:p>
    <w:p>
      <w:r>
        <w:t xml:space="preserve">@lhbrown1990 @Jimcummingsacme ¡Tengo miedo de mirar!</w:t>
      </w:r>
    </w:p>
    <w:p>
      <w:r>
        <w:t xml:space="preserve">En el camino a casa hoy escuché una versión censurada de Spirits de The Strumbellas. "Guns" fue reemplazado por "dreams". Simplemente NO. #horrible #censura</w:t>
      </w:r>
    </w:p>
    <w:p>
      <w:r>
        <w:t xml:space="preserve">En el camino a casa hoy escuché una versión censurada de Spirits de The Strumbellas. "Guns" fue reemplazado por "dreams". Simplemente NO.  #censura</w:t>
      </w:r>
    </w:p>
    <w:p>
      <w:r>
        <w:t xml:space="preserve">@rgam0rtis es un problema común que he tenido con todos los 6 plus. tener un 6 normal = no tener que preocuparse por el fallo de diseño = teléfono que funciona</w:t>
      </w:r>
    </w:p>
    <w:p>
      <w:r>
        <w:t xml:space="preserve">@caIrissian respira profundamente porque el temblor podría ser por la adrenalina. Oh wow eso es raro. Dependiendo de si eres regular o no eso varía-.</w:t>
      </w:r>
    </w:p>
    <w:p>
      <w:r>
        <w:t xml:space="preserve">No se desmaye. Se han vuelto a anunciar nuevas vulnerabilidades del IOS de Cisco. ¿Qué sería impactante? Si son parcheadas esta semana por los usuarios.</w:t>
      </w:r>
    </w:p>
    <w:p>
      <w:r>
        <w:t xml:space="preserve">@jkriv De nada. Por favor, consúltanos siempre que tengas alguna duda o inquietud.</w:t>
      </w:r>
    </w:p>
    <w:p>
      <w:r>
        <w:t xml:space="preserve">Podría empezar a apoyar a Lady Gaga de nuevo - más que la última vez - pero shhh no se lo digas a Connor</w:t>
      </w:r>
    </w:p>
    <w:p>
      <w:r>
        <w:t xml:space="preserve">Siempre que te enfrentes a un animal salvaje o a un individuo hostil recuerda que pueden oler el #miedo o el hecho de que te #cagas en los pantalones.</w:t>
      </w:r>
    </w:p>
    <w:p>
      <w:r>
        <w:t xml:space="preserve">@BetteMidler @Adele @TheGarden @charitybuzz Además, aparte de Skyfall, su música es nefasta y aburrida.</w:t>
      </w:r>
    </w:p>
    <w:p>
      <w:r>
        <w:t xml:space="preserve">@economictimes El mundo sabe que #Pakistán es un epicentro del #terror. El discurso de #Pakistán en la ONU ha definido su agenda</w:t>
      </w:r>
    </w:p>
    <w:p>
      <w:r>
        <w:t xml:space="preserve">Vi la película, solicitud de amistad a las 2 de la mañana hace un rato en una noche oscura y fría y fue una de las malas decisiones que he tomado. #pesadilla 😰</w:t>
      </w:r>
    </w:p>
    <w:p>
      <w:r>
        <w:t xml:space="preserve">@FoxNews también estamos teniendo disturbios y protestas a un ritmo alarmante cada vez que hay una persona de color que recibe un disparo.</w:t>
      </w:r>
    </w:p>
    <w:p>
      <w:r>
        <w:t xml:space="preserve">Por qué tengo tanta ansiedad es molesto</w:t>
      </w:r>
    </w:p>
    <w:p>
      <w:r>
        <w:t xml:space="preserve">Mírame. Logré pasar el día sin una crisis. #ansiedad</w:t>
      </w:r>
    </w:p>
    <w:p>
      <w:r>
        <w:t xml:space="preserve">Mírame. Pasé el día sin una crisis nerviosa.</w:t>
      </w:r>
    </w:p>
    <w:p>
      <w:r>
        <w:t xml:space="preserve">Falsa alarma // matoma &amp; Becky hill</w:t>
      </w:r>
    </w:p>
    <w:p>
      <w:r>
        <w:t xml:space="preserve">¡Feliz 69 aniversario de @StephenKing! Que nos sigas embrujando por muchos años. #horror #escritura</w:t>
      </w:r>
    </w:p>
    <w:p>
      <w:r>
        <w:t xml:space="preserve">¡Feliz 69 aniversario de @StephenKing! Que nos sigas embrujando por muchos años.  #Escritura</w:t>
      </w:r>
    </w:p>
    <w:p>
      <w:r>
        <w:t xml:space="preserve">3. Eres tan genial que a veces me siento un poco intimidada pero ERES UNA PERSONA MUY BUENA y ME GUSTAN LAS COSAS QUE HACES. 💕</w:t>
      </w:r>
    </w:p>
    <w:p>
      <w:r>
        <w:t xml:space="preserve">@vkon1 @WindyCOYS por todas las cuentas fue pobre primera mitad. Comenzó a exhibirse una vez que el juego era seguro #bully</w:t>
      </w:r>
    </w:p>
    <w:p>
      <w:r>
        <w:t xml:space="preserve">@vkon1 @WindyCOYS por todas las cuentas fue pobre primera mitad. Comenzó a exhibirse una vez que el juego era seguro</w:t>
      </w:r>
    </w:p>
    <w:p>
      <w:r>
        <w:t xml:space="preserve">@MobilePunch alarmante</w:t>
      </w:r>
    </w:p>
    <w:p>
      <w:r>
        <w:t xml:space="preserve">@RyhenMessedUp adiós desesperación</w:t>
      </w:r>
    </w:p>
    <w:p>
      <w:r>
        <w:t xml:space="preserve">#ahs6 cada 5 minutos he estado diciendo 'nope nope ya me habría ido'. 'MOVE' o 'GTFO' así que gracias por el #miedo</w:t>
      </w:r>
    </w:p>
    <w:p>
      <w:r>
        <w:t xml:space="preserve">#ahs6 cada 5 minutos he estado diciendo 'nope nope ya me habría ido'. 'MOVE' o 'GTFO' así que gracias por la</w:t>
      </w:r>
    </w:p>
    <w:p>
      <w:r>
        <w:t xml:space="preserve">@Pamela_Moore13 @Ginlefebvre @BarackObama sí exactamente y ha vendido este país al #terror mientras #miente para encubrirlo</w:t>
      </w:r>
    </w:p>
    <w:p>
      <w:r>
        <w:t xml:space="preserve">el día que revelaron que la pillaron buscando en Google el coloformo nos quedamos jodidamente atónitos</w:t>
      </w:r>
    </w:p>
    <w:p>
      <w:r>
        <w:t xml:space="preserve">quentin i sait aps dire eastpak i dit aspak msk</w:t>
      </w:r>
    </w:p>
    <w:p>
      <w:r>
        <w:t xml:space="preserve">@Naya_Eclissu + yo!'\NY fue entonces cuando se quedó callada de repente mientras sus labios empezaban a temblar \N- ...........Naya'\N-No quiero +</w:t>
      </w:r>
    </w:p>
    <w:p>
      <w:r>
        <w:t xml:space="preserve">@Bridget_Delia @originalaubs omg eso es terrible</w:t>
      </w:r>
    </w:p>
    <w:p>
      <w:r>
        <w:t xml:space="preserve">#EFT es la herramienta más efectiva que he aprendido en 40 años de ser terapeuta-Dr. Curtis A. Steele (psiquiatra) #estrés #ansiedad</w:t>
      </w:r>
    </w:p>
    <w:p>
      <w:r>
        <w:t xml:space="preserve">La #EFT es la herramienta más eficaz que he aprendido en 40 años como terapeuta -Dr. Curtis A. Steele (psiquiatra) #estrés</w:t>
      </w:r>
    </w:p>
    <w:p>
      <w:r>
        <w:t xml:space="preserve">@maddie_truex solo espera a que te den la alarma de incendios a las 5 de la mañana en pleno invierno. Esos son dulces</w:t>
      </w:r>
    </w:p>
    <w:p>
      <w:r>
        <w:t xml:space="preserve">@DatelineNBC esto es un espectáculo, sonido y olor para contemplar en persona - todavía me da escalofríos pensar en ello. #shudder</w:t>
      </w:r>
    </w:p>
    <w:p>
      <w:r>
        <w:t xml:space="preserve">@DatelineNBC esto es un espectáculo, sonido y olor para contemplar en persona - todavía me da los pelos de punta pensar en ello.</w:t>
      </w:r>
    </w:p>
    <w:p>
      <w:r>
        <w:t xml:space="preserve">@BurmanAJ @AMANDAZUCKERMAN prefiero ver a KYLE de bbcan jugar de nuevo y ESO es decir algo #awful</w:t>
      </w:r>
    </w:p>
    <w:p>
      <w:r>
        <w:t xml:space="preserve">@BurmanAJ @AMANDAZUCKERMAN Prefiero ver a KYLE de bbcan jugar de nuevo y ESO es decir algo</w:t>
      </w:r>
    </w:p>
    <w:p>
      <w:r>
        <w:t xml:space="preserve">Si pudiera apagar la ansiedad... lo haría. #nooneunderstands #anxiety</w:t>
      </w:r>
    </w:p>
    <w:p>
      <w:r>
        <w:t xml:space="preserve">Si pudiera apagar la ansiedad... lo haría. #nooneunderstands</w:t>
      </w:r>
    </w:p>
    <w:p>
      <w:r>
        <w:t xml:space="preserve">Sixth Form: nos vemos a las 8:30 de la mañana 🎭 #revolting children #yr7 #assembly 🎭</w:t>
      </w:r>
    </w:p>
    <w:p>
      <w:r>
        <w:t xml:space="preserve">Soy tan viejo el próximo viernes. Tan super vieja😩💔 que me dan pavor los cumpleaños</w:t>
      </w:r>
    </w:p>
    <w:p>
      <w:r>
        <w:t xml:space="preserve">Heyyyy guerreros!!!!! #ansiedad #ataquesdepánico</w:t>
      </w:r>
    </w:p>
    <w:p>
      <w:r>
        <w:t xml:space="preserve">Heyyyy guerreros!!!!!  #panicattacks</w:t>
      </w:r>
    </w:p>
    <w:p>
      <w:r>
        <w:t xml:space="preserve">Esta chica estaba agitando su bebida en la sala de descanso y no estaba completamente cerrada y sí está por todo el lugar ahora incluyendo a mí😑😑😂</w:t>
      </w:r>
    </w:p>
    <w:p>
      <w:r>
        <w:t xml:space="preserve">con el terrorismo una industria en auge en Pak y el gobierno ajeno al hecho wt sucede dentro de su territorio Talking Kashmir es Deranged</w:t>
      </w:r>
    </w:p>
    <w:p>
      <w:r>
        <w:t xml:space="preserve">@Apolocreed4 ¡Lo que es más chocante es que alguien le haya dado un contrato discográfico! lol</w:t>
      </w:r>
    </w:p>
    <w:p>
      <w:r>
        <w:t xml:space="preserve">@GenevievePere23 @swifttwinner13 WOW me estás llamando abusón porque corrijo una errata?😂 duro</w:t>
      </w:r>
    </w:p>
    <w:p>
      <w:r>
        <w:t xml:space="preserve">@thehill pánico de la izquierda porque Hillary es débil y lo saben esto es una revolución un movimiento nothings va a ayudar a la izquierda TrumpPence</w:t>
      </w:r>
    </w:p>
    <w:p>
      <w:r>
        <w:t xml:space="preserve">Brb, voy a empezar a matar a gente blanca al azar en sus días normales. No te preocupes, aunque yo soy blanco, por lo que se me detenga con seguridad</w:t>
      </w:r>
    </w:p>
    <w:p>
      <w:r>
        <w:t xml:space="preserve">La proyección es la percepción. ¿Lo ves en otra persona? Tú también en algún nivel tienes eso dentro de ti. #enfado #preocupación</w:t>
      </w:r>
    </w:p>
    <w:p>
      <w:r>
        <w:t xml:space="preserve">La proyección es la percepción. ¿Lo ves en otra persona? Tú también en algún nivel tienes eso dentro de ti. #peligro</w:t>
      </w:r>
    </w:p>
    <w:p>
      <w:r>
        <w:t xml:space="preserve">@60DaysInJail Dafron es sin duda el mayor perdedor del planeta!!! Típico #bully #lifer</w:t>
      </w:r>
    </w:p>
    <w:p>
      <w:r>
        <w:t xml:space="preserve">@60DaysInJail Dafron es sin duda el mayor perdedor del planeta!!! Típico #lifer</w:t>
      </w:r>
    </w:p>
    <w:p>
      <w:r>
        <w:t xml:space="preserve">El Celtic sí que sabe cómo enviar un escalofrío salvaje por su espina dorsal</w:t>
      </w:r>
    </w:p>
    <w:p>
      <w:r>
        <w:t xml:space="preserve">Una nación con una gran parte de la población viviendo con #miedo a la policía no es ni #grande ni #libre, en realidad es una nación #fascista</w:t>
      </w:r>
    </w:p>
    <w:p>
      <w:r>
        <w:t xml:space="preserve">@mcauley_ross rojo es horrible</w:t>
      </w:r>
    </w:p>
    <w:p>
      <w:r>
        <w:t xml:space="preserve">Bilal Abood, #inmigrante iraquí que vive en Mesquite, Texas, fue condenado a 48 meses de prisión por mentir a los federales sobre el #terrorismo.</w:t>
      </w:r>
    </w:p>
    <w:p>
      <w:r>
        <w:t xml:space="preserve">Bilal Abood, #inmigrante iraquí que vive en Mesquite, Texas, fue condenado a 48 meses de prisión por mentir a los federales sobre .</w:t>
      </w:r>
    </w:p>
    <w:p>
      <w:r>
        <w:t xml:space="preserve">Soy un manojo de nervios omg</w:t>
      </w:r>
    </w:p>
    <w:p>
      <w:r>
        <w:t xml:space="preserve">@LucasDrakeH @realDonaldTrump @GenFlynn @RandPaul @trump2016fan ataque terrorista y el terrorismo ya existe en la historia del islam.</w:t>
      </w:r>
    </w:p>
    <w:p>
      <w:r>
        <w:t xml:space="preserve">@LaneWoolery @FFKazman la experiencia todo influye, es educación y preparación no miedo</w:t>
      </w:r>
    </w:p>
    <w:p>
      <w:r>
        <w:t xml:space="preserve">#corazónpesado estos últimos días, ¿quiénes son los causantes de este #miedo a perder a alguien cercano? #amerikkka #kkkops #TerenceCrutcher</w:t>
      </w:r>
    </w:p>
    <w:p>
      <w:r>
        <w:t xml:space="preserve">@alyssaxbeauty pesadilla antes de Navidad</w:t>
      </w:r>
    </w:p>
    <w:p>
      <w:r>
        <w:t xml:space="preserve">@MatherFamilys @SDICenter @CAllstadt \N-¿Los REDNECKS te intimidan intelectualmente y te obligan a ser su payaso bailarín?</w:t>
      </w:r>
    </w:p>
    <w:p>
      <w:r>
        <w:t xml:space="preserve">@InfluensterVox @irontekfit ¡Me encanta mi batido de proteínas #IronTekFit por la mañana antes del yoga! #ESVoxbox</w:t>
      </w:r>
    </w:p>
    <w:p>
      <w:r>
        <w:t xml:space="preserve">@BuzzFeedAndrew @MattMurph24 inicie un reloj de cuenta regresiva para informar que el pomposo matón y mentiroso Christie está pidiendo al presidente HRC un indulto</w:t>
      </w:r>
    </w:p>
    <w:p>
      <w:r>
        <w:t xml:space="preserve">Lo siento @wow_air definitivamente va con @Icelandair la próxima vez, esto es más allá de lo razonable @wowairsupport #terrible #yourappologiesmeannothing</w:t>
      </w:r>
    </w:p>
    <w:p>
      <w:r>
        <w:t xml:space="preserve">Lo siento @wow_air definitivamente va con @Icelandair la próxima vez, esto es más allá de lo razonable @wowairsupport #yourappologiesmeannothing</w:t>
      </w:r>
    </w:p>
    <w:p>
      <w:r>
        <w:t xml:space="preserve">ESTE LIBRO ES UNA PUTA LOCURA COMO LA HOSTIA. #pánico</w:t>
      </w:r>
    </w:p>
    <w:p>
      <w:r>
        <w:t xml:space="preserve">ESTE LIBRO ES UNA PUTA LOCURA COMO LA HOSTIA.</w:t>
      </w:r>
    </w:p>
    <w:p>
      <w:r>
        <w:t xml:space="preserve">@abbeygray14 están revueltos</w:t>
      </w:r>
    </w:p>
    <w:p>
      <w:r>
        <w:t xml:space="preserve">@1StevieKilner @KachelaMurray No seas tonta - ¡ella no quiere asustarlos! 😆</w:t>
      </w:r>
    </w:p>
    <w:p>
      <w:r>
        <w:t xml:space="preserve">@ParamjitGarewal camino a seguir #Londres. Buen trabajo eligiendo a un #musulmán #jihadista como alcalde. Buena suerte con tus futuros #ataques terroristas #sadiqkhan</w:t>
      </w:r>
    </w:p>
    <w:p>
      <w:r>
        <w:t xml:space="preserve">Trae mi entrevista en el hospital tho 🙈🙈 #nervous</w:t>
      </w:r>
    </w:p>
    <w:p>
      <w:r>
        <w:t xml:space="preserve">Trae mi entrevista en el hospital tho 🙈🙈</w:t>
      </w:r>
    </w:p>
    <w:p>
      <w:r>
        <w:t xml:space="preserve">@therealkers awe ¡Extraño tu dulce sonrisa! Ven a visitarnos a mí y a @ciara_wilson26 alguna vez cuando no estemos todos trabajando😅😩</w:t>
      </w:r>
    </w:p>
    <w:p>
      <w:r>
        <w:t xml:space="preserve">De vuelta a mi #abusador</w:t>
      </w:r>
    </w:p>
    <w:p>
      <w:r>
        <w:t xml:space="preserve">De vuelta a mi</w:t>
      </w:r>
    </w:p>
    <w:p>
      <w:r>
        <w:t xml:space="preserve">Estoy tan aburrida y gorda y llena y con un sobrepeso ridículo y rollos en abundancia #terrible</w:t>
      </w:r>
    </w:p>
    <w:p>
      <w:r>
        <w:t xml:space="preserve">Estoy tan aburrida y gorda y llena y con un sobrepeso ridículo y rollos en abundancia</w:t>
      </w:r>
    </w:p>
    <w:p>
      <w:r>
        <w:t xml:space="preserve">¡Val bajando una botella de vodka allí para que no tiemble! #GBBO</w:t>
      </w:r>
    </w:p>
    <w:p>
      <w:r>
        <w:t xml:space="preserve">@PrinceJumbo ¡De nada y gracias a ti también! ¿Qué esperas aprender, como tu preocupación número 1?</w:t>
      </w:r>
    </w:p>
    <w:p>
      <w:r>
        <w:t xml:space="preserve">@erickogi @citizentvkenya @OficialJMbugua pero a qué precio. Los fallos cercanos son demasiados, me temo que puede traducirse en algo más</w:t>
      </w:r>
    </w:p>
    <w:p>
      <w:r>
        <w:t xml:space="preserve">Me gustaría tender un puente entre el Twitter de derechas y el de izquierdas y decir que el nuevo truncamiento de Tweets es jodidamente horrible.</w:t>
      </w:r>
    </w:p>
    <w:p>
      <w:r>
        <w:t xml:space="preserve">@slashersocial #horror H3LL ¡¡¡Seguro que sí!!! LOL\nFeliz por esta decisión :)</w:t>
      </w:r>
    </w:p>
    <w:p>
      <w:r>
        <w:t xml:space="preserve">Hey @PapaJohnsUK Me han cargado 40,24 libras en mi tarjeta de crédito por un pedido que nunca llegó el viernes pasado, ¿¡hay alguna posibilidad de reembolso! #nightmare</w:t>
      </w:r>
    </w:p>
    <w:p>
      <w:r>
        <w:t xml:space="preserve">Hola @PapaJohnsUK Me han cargado 40,24 libras en mi tarjeta de crédito por un pedido que nunca llegó el viernes pasado, ¿¡hay alguna posibilidad de reembolso!</w:t>
      </w:r>
    </w:p>
    <w:p>
      <w:r>
        <w:t xml:space="preserve">Soy una persona tan tímida oh mi señor</w:t>
      </w:r>
    </w:p>
    <w:p>
      <w:r>
        <w:t xml:space="preserve">Espero dormir - sin pesadilla de tartas Bakewell #yuk #revolting #GBBO</w:t>
      </w:r>
    </w:p>
    <w:p>
      <w:r>
        <w:t xml:space="preserve">Espero dormir - sin pesadilla de tartas Bakewell #yuk #GBBO</w:t>
      </w:r>
    </w:p>
    <w:p>
      <w:r>
        <w:t xml:space="preserve">Ni siquiera puedo creer que sólo verte me haya disparado la ansiedad 🖕</w:t>
      </w:r>
    </w:p>
    <w:p>
      <w:r>
        <w:t xml:space="preserve">Ya tiemblan como el Sr. Cooper, yo we hanging</w:t>
      </w:r>
    </w:p>
    <w:p>
      <w:r>
        <w:t xml:space="preserve">@eliroth ya sabes que te quiero hombre, pero #TheGreenInferno realmente me jodió la cabeza....(giggle)..hazlo de nuevo. #epic #ineedtherapy</w:t>
      </w:r>
    </w:p>
    <w:p>
      <w:r>
        <w:t xml:space="preserve">@MarissaYerton ¿quieres sacudir mi árbol? 🍑🍑🍑🍑</w:t>
      </w:r>
    </w:p>
    <w:p>
      <w:r>
        <w:t xml:space="preserve">Throwback a cuando Khloe Kardashian era presentadora de The X Factor y lo hacía jodidamente mal</w:t>
      </w:r>
    </w:p>
    <w:p>
      <w:r>
        <w:t xml:space="preserve">dos de los principales valores bancarios han bajado entre un 15 y un 20 % desde sus máximos, mientras que los índices de referencia siguen estando cerca de los máximos, lo que es una preocupación segura para los mercados</w:t>
      </w:r>
    </w:p>
    <w:p>
      <w:r>
        <w:t xml:space="preserve">@WaterboysAS Nunca votaría estratégicamente a alguien con quien no estoy de acuerdo. Gran parte del voto a Clinton se basa en el miedo y la negatividad.</w:t>
      </w:r>
    </w:p>
    <w:p>
      <w:r>
        <w:t xml:space="preserve">@Cassena13 Sé que si no fuera optimista me desesperaría.</w:t>
      </w:r>
    </w:p>
    <w:p>
      <w:r>
        <w:t xml:space="preserve">La mayoría de las personas nunca alcanzan sus objetivos porque tienen miedo a fracasar.</w:t>
      </w:r>
    </w:p>
    <w:p>
      <w:r>
        <w:t xml:space="preserve">Acabo de tener mi entrevista para las prácticas de medicina y estoy más que nerviosa😩 Estaba temblando tanto que era irreal😳</w:t>
      </w:r>
    </w:p>
    <w:p>
      <w:r>
        <w:t xml:space="preserve">@jk_rowling @Riverfeather207 Donald Trump en la Casa Blanca #shudder</w:t>
      </w:r>
    </w:p>
    <w:p>
      <w:r>
        <w:t xml:space="preserve">@jk_rowling @Riverfeather207 Donald Trump en la Casa Blanca</w:t>
      </w:r>
    </w:p>
    <w:p>
      <w:r>
        <w:t xml:space="preserve">@asda si quería PATATAS VERDES, una botella con la etiqueta todavía, además de artículos empapados entregados - estoy ganando hoy - lamentablemente no lo hice #awful</w:t>
      </w:r>
    </w:p>
    <w:p>
      <w:r>
        <w:t xml:space="preserve">@asda si quería POTAS VERDES, una botella con la etiqueta todavía en, además de artículos empapados entregados - estoy ganando hoy - lamentablemente no lo hice</w:t>
      </w:r>
    </w:p>
    <w:p>
      <w:r>
        <w:t xml:space="preserve">Es que siempre soy demasiado tímido</w:t>
      </w:r>
    </w:p>
    <w:p>
      <w:r>
        <w:t xml:space="preserve">¡Necesito buenas vibraciones para mi cita con el médico mañana! #Nervioso</w:t>
      </w:r>
    </w:p>
    <w:p>
      <w:r>
        <w:t xml:space="preserve">Necesito buenas vibraciones para mi cita con el médico mañana!</w:t>
      </w:r>
    </w:p>
    <w:p>
      <w:r>
        <w:t xml:space="preserve">Sólo intento ver películas de terror y dormir la siesta todo el día</w:t>
      </w:r>
    </w:p>
    <w:p>
      <w:r>
        <w:t xml:space="preserve">@yupdats_jess @nereriveraa_ esto no te concierne a ti NI a tu hermana. Así que aparece si quieres también lol.</w:t>
      </w:r>
    </w:p>
    <w:p>
      <w:r>
        <w:t xml:space="preserve">@gingermckchav @MichCorsilles @ArevaMartin @HarvardBLSA @ShareblueMedia Al parecer nada que ver con el terror que tienen los policías a los negros.</w:t>
      </w:r>
    </w:p>
    <w:p>
      <w:r>
        <w:t xml:space="preserve">Editando un discurso del padre de la novia. A los 3 minutos ella le dice que termine. Él sigue durante 12 minutos más. #pesadilla</w:t>
      </w:r>
    </w:p>
    <w:p>
      <w:r>
        <w:t xml:space="preserve">Editando un discurso del padre de la novia. A los 3 minutos ella le dice que termine. Él continúa durante 12 minutos más.</w:t>
      </w:r>
    </w:p>
    <w:p>
      <w:r>
        <w:t xml:space="preserve">En el último episodio de #MakingAMurderer el pobre Brendan se alegra de que lo #apelen #chocante #crimen #documental #reallife</w:t>
      </w:r>
    </w:p>
    <w:p>
      <w:r>
        <w:t xml:space="preserve">En el último episodio de #MakingAMurderer el pobre Brendan se alegra de que lo #apelen #crimen #documental #reallife</w:t>
      </w:r>
    </w:p>
    <w:p>
      <w:r>
        <w:t xml:space="preserve">Es alguien que rueda la persuasión bajo la intimidación y gana torpemente. TODO EL TIEMPO". @sourfruitjunkie sobre @JakiDash.</w:t>
      </w:r>
    </w:p>
    <w:p>
      <w:r>
        <w:t xml:space="preserve">¿Temblas así?</w:t>
      </w:r>
    </w:p>
    <w:p>
      <w:r>
        <w:t xml:space="preserve">Mi boda es en dos semanas y la verdad es que estoy muy nerviosa. Sólo quiero que las cosas salgan bien, no quiero enfermarme ni que me cancelen ;;</w:t>
      </w:r>
    </w:p>
    <w:p>
      <w:r>
        <w:t xml:space="preserve">Prácticamente todas las declaraciones de otros países en la ONU se han referido al #terror como principal amenaza para la paz, #Pak sigue negándolo: MEA.</w:t>
      </w:r>
    </w:p>
    <w:p>
      <w:r>
        <w:t xml:space="preserve">@Phin_MacCool Eso es impactante</w:t>
      </w:r>
    </w:p>
    <w:p>
      <w:r>
        <w:t xml:space="preserve">@FaithHill Lo recuerdo bien #feliz #Positivo</w:t>
      </w:r>
    </w:p>
    <w:p>
      <w:r>
        <w:t xml:space="preserve">@FaithHill Lo recuerdo bien #feliz #miedo #Positivo</w:t>
      </w:r>
    </w:p>
    <w:p>
      <w:r>
        <w:t xml:space="preserve">@pronounced_ing Sin embargo estoy bastante seguro de que mi sobreexcitación no ayudó a tu susto de bullet journal. 🙃</w:t>
      </w:r>
    </w:p>
    <w:p>
      <w:r>
        <w:t xml:space="preserve">No tengas #miedo al espacio entre tus #sueños y la #realidad. Si puedes #sueñarlo, puedes #hacerlo</w:t>
      </w:r>
    </w:p>
    <w:p>
      <w:r>
        <w:t xml:space="preserve">#picoftheday : Cómo...por qué... De verdad... !!\NFunny #picoftheday #lol #random #laugh #chair #of #funnypics #virgin #cafe #i...</w:t>
      </w:r>
    </w:p>
    <w:p>
      <w:r>
        <w:t xml:space="preserve">Y es difícil bailar con un diablo en la espalda, así que sacúdelo.</w:t>
      </w:r>
    </w:p>
    <w:p>
      <w:r>
        <w:t xml:space="preserve">@Justin_Gau @JamesMelville Desde luego no me pillarías con la multitud. #ghastly</w:t>
      </w:r>
    </w:p>
    <w:p>
      <w:r>
        <w:t xml:space="preserve">@Justin_Gau @JamesMelville Desde luego no me pillarías con la multitud.</w:t>
      </w:r>
    </w:p>
    <w:p>
      <w:r>
        <w:t xml:space="preserve">❤︎I... ¡No puedo! ¡Tengo miedo! Las abejas me aterrorizan.</w:t>
      </w:r>
    </w:p>
    <w:p>
      <w:r>
        <w:t xml:space="preserve">@wowairsupport sería genial si el soporte en vivo fuera realmente útil #nightmare</w:t>
      </w:r>
    </w:p>
    <w:p>
      <w:r>
        <w:t xml:space="preserve">@wowairsupport sería genial si el soporte en vivo fuera realmente útil</w:t>
      </w:r>
    </w:p>
    <w:p>
      <w:r>
        <w:t xml:space="preserve">Piensa como una reina. Una reina no tiene miedo a fracasar. El fracaso es otro peldaño hacia la grandeza. Oprah Winfrey</w:t>
      </w:r>
    </w:p>
    <w:p>
      <w:r>
        <w:t xml:space="preserve">@GambieRanger @David__Osland por lo que un líder que anima a sus partidarios a deselegir es una preocupación para muchos de nosotros.</w:t>
      </w:r>
    </w:p>
    <w:p>
      <w:r>
        <w:t xml:space="preserve">@imtarakate Uggh eso es realmente horrible. No eres una mala persona ni mucho menos. Espero que esta persona se dé cuenta de ello.</w:t>
      </w:r>
    </w:p>
    <w:p>
      <w:r>
        <w:t xml:space="preserve">Mi vida va cuesta abajo a un ritmo alarmante</w:t>
      </w:r>
    </w:p>
    <w:p>
      <w:r>
        <w:t xml:space="preserve">Si sabes algo de fútbol ayúdame aquí, a quién debo empezar</w:t>
      </w:r>
    </w:p>
    <w:p>
      <w:r>
        <w:t xml:space="preserve">No entiendo la razón por la que los países #musulmanes citan el #terrorismo como razón para no acoger a los #refugiados. Los ataques de #terror no son contra los infieles?</w:t>
      </w:r>
    </w:p>
    <w:p>
      <w:r>
        <w:t xml:space="preserve">No puedo creer que @haven llame a mis padres AHORA cuando van mañana para decir que no hay instalación de lavado para discapacitados para mi padre en silla de ruedas #shocking</w:t>
      </w:r>
    </w:p>
    <w:p>
      <w:r>
        <w:t xml:space="preserve">No puedo creer que @haven llame a mis padres AHORA cuando vayan mañana para decir que no hay instalación de lavado para discapacitados para mi padre en silla de ruedas</w:t>
      </w:r>
    </w:p>
    <w:p>
      <w:r>
        <w:t xml:space="preserve">MSM avivando el #miedo. Por favor, recuerden las hermosas protestas de oración en Dallas y Atlanta. Sonríe a un extraño. Nos hacemos fuertes unos a otros.</w:t>
      </w:r>
    </w:p>
    <w:p>
      <w:r>
        <w:t xml:space="preserve">@nytimes Estoy tratando de imaginar la primera respuesta de un presidente Trump a un acto de terror. La propia idea me aterroriza.</w:t>
      </w:r>
    </w:p>
    <w:p>
      <w:r>
        <w:t xml:space="preserve">@City_tv es como el gran matón de la clase que arruina el almuerzo de todos pero en vez de quitarnos el dinero del almuerzo nos quitó la enemistad familiar #bully</w:t>
      </w:r>
    </w:p>
    <w:p>
      <w:r>
        <w:t xml:space="preserve">@City_tv es como el gran matón de la clase arruinando el almuerzo de todos pero en vez de quitarnos el dinero del almuerzo nos quitaron la disputa familiar</w:t>
      </w:r>
    </w:p>
    <w:p>
      <w:r>
        <w:t xml:space="preserve">Ese remake de Rocky Horror se ve un poco w a n k</w:t>
      </w:r>
    </w:p>
    <w:p>
      <w:r>
        <w:t xml:space="preserve">Me pregunto si Corey votará por Nicole. #snacole #bb18 #paulsgonnawin #finale #halfamill #nervous</w:t>
      </w:r>
    </w:p>
    <w:p>
      <w:r>
        <w:t xml:space="preserve">Me pregunto si Corey votará por Nicole. #snacole #bb18 #paulsgonnawin #finale #halfamill</w:t>
      </w:r>
    </w:p>
    <w:p>
      <w:r>
        <w:t xml:space="preserve">@wittyneeraj ¿Qué dice Shehla Rashid &amp; Kaniyah Kumar de ti? y cuando dicen la verdad los indios los amenazan. #FakeDemocracy</w:t>
      </w:r>
    </w:p>
    <w:p>
      <w:r>
        <w:t xml:space="preserve">@escotony lamento escuchar tu experiencia, sin embargo, no dudes en ponerte en contacto con nosotros a través del chat en vivo o por correo electrónico en askdysonUS@dyson.com</w:t>
      </w:r>
    </w:p>
    <w:p>
      <w:r>
        <w:t xml:space="preserve">@jdwmaguire "Serán un reto formidable" Roy Hodgson sobre el Northampton Town *se estremece*</w:t>
      </w:r>
    </w:p>
    <w:p>
      <w:r>
        <w:t xml:space="preserve">Saber que tengo que lavar y secar el pelo es como saber que tenías que hacer esa lectura cercana de inglés en la mochila del colegio #dread</w:t>
      </w:r>
    </w:p>
    <w:p>
      <w:r>
        <w:t xml:space="preserve">Saber que tengo que lavar y secar mi pelo es como saber que tenías que hacer esa lectura de inglés en la mochila del colegio</w:t>
      </w:r>
    </w:p>
    <w:p>
      <w:r>
        <w:t xml:space="preserve">@TweetinderKaul @rupasubramanya @chandanwriter @TheQuint @ShivAroor los futuros convictos se precipitan donde los cerdos de la TRP temen pisar #HomilyHour</w:t>
      </w:r>
    </w:p>
    <w:p>
      <w:r>
        <w:t xml:space="preserve">Lo siento pero desde cuando un #DLC de #indiegames vale casi 130€ eso es una auténtica locura cuando el juego en sí cuesta 20€ y pico, #astounded 😱</w:t>
      </w:r>
    </w:p>
    <w:p>
      <w:r>
        <w:t xml:space="preserve">@GambinoDeeJay @Linda76Graham @mikeeshy \NY además, intentar encontrarlo en Youtube es una puta pesadilla.</w:t>
      </w:r>
    </w:p>
    <w:p>
      <w:r>
        <w:t xml:space="preserve">Noooooo @GBBOUK sin #MaryBerry será #horrible #endofanera que va a 2b tan #perdida @Canal4 han comprado un #lameduck allí #notallaboutthemoney</w:t>
      </w:r>
    </w:p>
    <w:p>
      <w:r>
        <w:t xml:space="preserve">@LucidHurricane_ espera, ¿quieres decir que no iba armado con un libro? #shocking</w:t>
      </w:r>
    </w:p>
    <w:p>
      <w:r>
        <w:t xml:space="preserve">@LucidHurricane_ espera, ¿quieres decir que no estaba armado con un libro?</w:t>
      </w:r>
    </w:p>
    <w:p>
      <w:r>
        <w:t xml:space="preserve">Me di cuenta de que no es la #muerte lo que #temo sino el acto de morir. \N - La vida</w:t>
      </w:r>
    </w:p>
    <w:p>
      <w:r>
        <w:t xml:space="preserve">@AlZeidenfeld @DavisMattek @FI_GPP_Quotes @LoughyFI @FantasyInsiders pésimo manejo, pero le debo mucho a quien lo maneja. #GPPHallMonitor</w:t>
      </w:r>
    </w:p>
    <w:p>
      <w:r>
        <w:t xml:space="preserve">Mamá, ¿recuerdas cuando murió Narley? ¡Lloraste como un bebé! #bully</w:t>
      </w:r>
    </w:p>
    <w:p>
      <w:r>
        <w:t xml:space="preserve">Mamá, ¿recuerdas cuando murió Narley? ¡Lloraste como un bebé!</w:t>
      </w:r>
    </w:p>
    <w:p>
      <w:r>
        <w:t xml:space="preserve">@CornflakeDaddy @youngvulgarian Sí, fue taaaan horrible que necesité sentarme</w:t>
      </w:r>
    </w:p>
    <w:p>
      <w:r>
        <w:t xml:space="preserve">#TerrorStatePak @sardesairajdeep Pakistán invitó 4 veces en la India y por qué nos preocupamos de invadir nuestra propia tierra #PoK?  Que está en disputa.</w:t>
      </w:r>
    </w:p>
    <w:p>
      <w:r>
        <w:t xml:space="preserve">Esta señora blanca me acaba de decir que incito a la sospecha por mi aspecto, por medir 1,90 metros, tener tatuajes, ser atlético y llevar un durag. ¡WOW!</w:t>
      </w:r>
    </w:p>
    <w:p>
      <w:r>
        <w:t xml:space="preserve">😂 - eres uno de esos que me intimidan omg pero todo fue una broma y nos pudimos reír de ello después jaja. Eres un buen tipo x</w:t>
      </w:r>
    </w:p>
    <w:p>
      <w:r>
        <w:t xml:space="preserve">-la gente normal me asusta*</w:t>
      </w:r>
    </w:p>
    <w:p>
      <w:r>
        <w:t xml:space="preserve">@HMiglino @CParks777 @Coco_Wms @bodyfit67 @TruthEqualsFact @politicususa Nunca he estado más ansioso de unas elecciones en mi vida‼️</w:t>
      </w:r>
    </w:p>
    <w:p>
      <w:r>
        <w:t xml:space="preserve">@HMiglino @CParks777 @Coco_Wms @bodyfit67 @TruthEqualsFact @politicususa Nunca he estado más ansioso de unas elecciones en mi vida‼️ #temeroso</w:t>
      </w:r>
    </w:p>
    <w:p>
      <w:r>
        <w:t xml:space="preserve">Feliz cumpleaños a Stephen King, responsable de algunas de las mejores obras de terror de los últimos 40 años... y de un montón de las peores.</w:t>
      </w:r>
    </w:p>
    <w:p>
      <w:r>
        <w:t xml:space="preserve">Anoche me dolía el estómago y hoy tengo un dolor de cabeza horrible. Nunca podré ganar</w:t>
      </w:r>
    </w:p>
    <w:p>
      <w:r>
        <w:t xml:space="preserve">@Amphabio no lo mates las abejas están muriendo a un ritmo alarmante</w:t>
      </w:r>
    </w:p>
    <w:p>
      <w:r>
        <w:t xml:space="preserve">@HotRodArchie @qadkins79 He notado que desde que #HillarysHeath se ha convertido en un tema la izquierda está entrando en modo pánico total. #NTAC</w:t>
      </w:r>
    </w:p>
    <w:p>
      <w:r>
        <w:t xml:space="preserve">@MoviesTVNetwork Vaya, ¿has conseguido una buena compra de un montón de películas de los 70? Eran malas entonces y son peores ahora! #awful</w:t>
      </w:r>
    </w:p>
    <w:p>
      <w:r>
        <w:t xml:space="preserve">@MoviesTVNetwork Vaya, ¿has conseguido una buena compra de un montón de películas de los 70? Eran malas entonces y son peores ahora!</w:t>
      </w:r>
    </w:p>
    <w:p>
      <w:r>
        <w:t xml:space="preserve">Caballero es impactante</w:t>
      </w:r>
    </w:p>
    <w:p>
      <w:r>
        <w:t xml:space="preserve">Ffs terrible defensa</w:t>
      </w:r>
    </w:p>
    <w:p>
      <w:r>
        <w:t xml:space="preserve">El #secreto de todos los sectores: simplemente #comienza a hacerlo... de alguna manera la gente se olvida de que nunca te dieron #permiso.' - @thomaslennon</w:t>
      </w:r>
    </w:p>
    <w:p>
      <w:r>
        <w:t xml:space="preserve">@AaronRodgers12 Le dirás a la gente que no entre en pánico. Pero a ver cuando fue el último año que el mejor QB de la NFL metió a su equipo en la SB???</w:t>
      </w:r>
    </w:p>
    <w:p>
      <w:r>
        <w:t xml:space="preserve">@BBCwaste Me imagino que los agitará un poco... @afneil</w:t>
      </w:r>
    </w:p>
    <w:p>
      <w:r>
        <w:t xml:space="preserve">@blessspalding awe isa love u hoe thanks</w:t>
      </w:r>
    </w:p>
    <w:p>
      <w:r>
        <w:t xml:space="preserve">#Pakistán es 'estado terrorista', lleva a cabo #crímenes de guerra: #India a la @ONU.\N-UNGA #terrorismo #ONU</w:t>
      </w:r>
    </w:p>
    <w:p>
      <w:r>
        <w:t xml:space="preserve">#Pakistán es un 'estado terrorista', lleva a cabo #crímenes de guerra: #India a @ONU.\NNLas Naciones Unidas #UNGA #Naciones Unidas</w:t>
      </w:r>
    </w:p>
    <w:p>
      <w:r>
        <w:t xml:space="preserve">a temblar y mi boca estaba parloteando y no podía tomar bien porque todo mi cuerpo estaba temblando así que salí afuera</w:t>
      </w:r>
    </w:p>
    <w:p>
      <w:r>
        <w:t xml:space="preserve">La música de las listas es casi toda la misma.. #horrific</w:t>
      </w:r>
    </w:p>
    <w:p>
      <w:r>
        <w:t xml:space="preserve">La música de las listas es prácticamente toda la misma..</w:t>
      </w:r>
    </w:p>
    <w:p>
      <w:r>
        <w:t xml:space="preserve">@Cernovich Es como la película de terror Las colinas tienen ojos...</w:t>
      </w:r>
    </w:p>
    <w:p>
      <w:r>
        <w:t xml:space="preserve">Acabo de ver el gol de Wood de nuevo y no creo que su primera oportunidad sea tan mala, la altura horrible golpeó duro y nivelado, hizo bien en golpearlo</w:t>
      </w:r>
    </w:p>
    <w:p>
      <w:r>
        <w:t xml:space="preserve">@SimplyMayaMarie @STILLStanding_B 😂😂😂😂 todos saben que estoy loca es solo que es impactante eso es todo</w:t>
      </w:r>
    </w:p>
    <w:p>
      <w:r>
        <w:t xml:space="preserve">Loving @challengesophie @TEDx talk #challenge #fear #map #inspiration #stayunstoppable</w:t>
      </w:r>
    </w:p>
    <w:p>
      <w:r>
        <w:t xml:space="preserve">Loving @challengesophie @TEDx talk #challenge #map #inspiration #stayunstoppable</w:t>
      </w:r>
    </w:p>
    <w:p>
      <w:r>
        <w:t xml:space="preserve">@tomsteinfort esperado pensé #miedo</w:t>
      </w:r>
    </w:p>
    <w:p>
      <w:r>
        <w:t xml:space="preserve">@tomsteinfort esperado pensé</w:t>
      </w:r>
    </w:p>
    <w:p>
      <w:r>
        <w:t xml:space="preserve">Me desanimo porque intento desde hace 5 putos años un contacto con Lady Gaga pero son miles de tweets, ¿cómo vería ella mi tweet? :(</w:t>
      </w:r>
    </w:p>
    <w:p>
      <w:r>
        <w:t xml:space="preserve">@NigeriainfoFM #comienza la liga de fútbol, creo que debemos hablar de la forma de selección de los directivos</w:t>
      </w:r>
    </w:p>
    <w:p>
      <w:r>
        <w:t xml:space="preserve">Hace tiempo que me di cuenta de que intimido a las personas con baja autoestima. Sólo me rodeo de Ganadores y de gente que sabe cómo conseguir dinero</w:t>
      </w:r>
    </w:p>
    <w:p>
      <w:r>
        <w:t xml:space="preserve">Marcus Roho es terrible</w:t>
      </w:r>
    </w:p>
    <w:p>
      <w:r>
        <w:t xml:space="preserve">#travelfail #virginaus y #etihad #nightmare ... Y ahora también nos retrasamos. #obvs 🙄😠</w:t>
      </w:r>
    </w:p>
    <w:p>
      <w:r>
        <w:t xml:space="preserve">@Its_just_Huong ¡¡¡Te voy a ganar!!! Siempre pensé que sería gryffindor así que esto es un mundo completamente nuevo para mí 😨😨😨 #excitado #miedo</w:t>
      </w:r>
    </w:p>
    <w:p>
      <w:r>
        <w:t xml:space="preserve">@Its_just_Huong ¡¡¡Te voy a ganar!!! Siempre pensé que sería gryffindor así que esto es un mundo completamente nuevo para mí 😨😨😨 #excited</w:t>
      </w:r>
    </w:p>
    <w:p>
      <w:r>
        <w:t xml:space="preserve">No sé qué WiFi/ISP utiliza Rivertide Suites en Seaside #Oregón. Pero 53ms ping mejor que puedo conseguir y una prueba D / L no se completa..</w:t>
      </w:r>
    </w:p>
    <w:p>
      <w:r>
        <w:t xml:space="preserve">No sé qué WiFi/ISP utiliza Rivertide Suites en Seaside #Oregón. Pero 53ms ping mejor que puedo conseguir y una prueba de D / L no se completa .. #terrible</w:t>
      </w:r>
    </w:p>
    <w:p>
      <w:r>
        <w:t xml:space="preserve">@Rovers ¿que highlights? Me imagino que sólo tendrá 30 segundos de highlights en toda la temporada hasta ahora #shocking. #venkysout</w:t>
      </w:r>
    </w:p>
    <w:p>
      <w:r>
        <w:t xml:space="preserve">@Rovers ¿Qué aspectos destacados? Me imagino que solo tendrás 30 segundos de highlights de toda la temporada hasta ahora . #venkysout</w:t>
      </w:r>
    </w:p>
    <w:p>
      <w:r>
        <w:t xml:space="preserve">la felicidad es... no tener que poner el despertador para el día siguiente</w:t>
      </w:r>
    </w:p>
    <w:p>
      <w:r>
        <w:t xml:space="preserve">El vicepresidente de #Afganistán, Sarwar Danish, denuncia a #Pakistán por engendrar el #terrorismo durante la dirección de la AGNU #USA</w:t>
      </w:r>
    </w:p>
    <w:p>
      <w:r>
        <w:t xml:space="preserve">@eliroth ya sabes que te quiero hombre, pero #TheGreenInferno realmente me jodió la cabeza....(giggle)..hazlo de nuevo.#epic #horror #ineedtherapy</w:t>
      </w:r>
    </w:p>
    <w:p>
      <w:r>
        <w:t xml:space="preserve">Estoy listo para octubre. Tiempo más fresco y más películas de #horror en la televisión.</w:t>
      </w:r>
    </w:p>
    <w:p>
      <w:r>
        <w:t xml:space="preserve">@CGasparino Give it up Gas, I don't hate u, I just don't respect ur rudeness. #bully</w:t>
      </w:r>
    </w:p>
    <w:p>
      <w:r>
        <w:t xml:space="preserve">@CGasparino Give it up Gas, no te odio, sólo no respeto tu grosería.</w:t>
      </w:r>
    </w:p>
    <w:p>
      <w:r>
        <w:t xml:space="preserve">@joshgad Mi hijo de tres años me preguntó si Trump era un hombre malo, como un matón. Después de decir que sí es un matón, mi hijo dijo que lo silenciara. Lo hicimos!</w:t>
      </w:r>
    </w:p>
    <w:p>
      <w:r>
        <w:t xml:space="preserve">@priorJoan @MizQue En realidad es bastante típico de los partidarios de Trump Este chico aprendió el birterismo en la escuela Eso es horrible</w:t>
      </w:r>
    </w:p>
    <w:p>
      <w:r>
        <w:t xml:space="preserve">Somos Fuente!!!\N-Entre los que estamos, #mensajería #filosofía #pensamientosquesehacen #noticias #hacksdevida #tú #VIDA #PorfavorRT #ResolucióndeProblemas</w:t>
      </w:r>
    </w:p>
    <w:p>
      <w:r>
        <w:t xml:space="preserve">soy actual varado en maself de ma papá n la alarma de incendio fuckin fue apagado n un dunno si es sólo para su gaff o todo el edificio :)</w:t>
      </w:r>
    </w:p>
    <w:p>
      <w:r>
        <w:t xml:space="preserve">La mayoría de los filtros de Snapchat se ven fatal cuando llevas gafas</w:t>
      </w:r>
    </w:p>
    <w:p>
      <w:r>
        <w:t xml:space="preserve">Todo lo que quería era una oportunidad. ¡Estoy tan emocionada de empezar este nuevo capítulo! #newbeginnings #timetoprovemyself #morethanready</w:t>
      </w:r>
    </w:p>
    <w:p>
      <w:r>
        <w:t xml:space="preserve">@caseycdutch @m_rath eso es lo que hacen algunos alborotadores #terrorismo</w:t>
      </w:r>
    </w:p>
    <w:p>
      <w:r>
        <w:t xml:space="preserve">@caseycdutch @m_rath eso es lo que hacen algunos alborotadores</w:t>
      </w:r>
    </w:p>
    <w:p>
      <w:r>
        <w:t xml:space="preserve">@cresbots dw yo también creo que las mejillas son lo más atractivo en los chicos es terrible tbh</w:t>
      </w:r>
    </w:p>
    <w:p>
      <w:r>
        <w:t xml:space="preserve">Preparando la apertura de las catas en el festival de otoño de Whisky Shop Dufftown! #panic #murraymcdavid #whisky #drams</w:t>
      </w:r>
    </w:p>
    <w:p>
      <w:r>
        <w:t xml:space="preserve">Preparando la apertura de las catas en el festival de otoño de Whisky Shop Dufftown!  #murraymcdavid #whisky #drams</w:t>
      </w:r>
    </w:p>
    <w:p>
      <w:r>
        <w:t xml:space="preserve">@ScmCIafIin '¿No sabes lo nerviosa que estaba por verte?'</w:t>
      </w:r>
    </w:p>
    <w:p>
      <w:r>
        <w:t xml:space="preserve">@SeanLTheWriter Estoy de acuerdo al 100%... B. Marshall otra preocupación... preferiría que descansara este partido...</w:t>
      </w:r>
    </w:p>
    <w:p>
      <w:r>
        <w:t xml:space="preserve">@ClaretNBlues forest gate u podía ver que era un coño matón gran coño calvo sus compañeros miraron en estado de shock cuando le golpeé y no hizo una mierda cuando él</w:t>
      </w:r>
    </w:p>
    <w:p>
      <w:r>
        <w:t xml:space="preserve">@dburka No sé qué es peor: eso, o el uso de la Comic Sans en una web (o en cualquier otro sitio) #shudder #comicsans</w:t>
      </w:r>
    </w:p>
    <w:p>
      <w:r>
        <w:t xml:space="preserve">@dburka No sé qué es peor: eso, o el uso de la Comic Sans en una web (o en cualquier otro sitio) #comicsans</w:t>
      </w:r>
    </w:p>
    <w:p>
      <w:r>
        <w:t xml:space="preserve">@EmilySmissaert @navinrmal es una revelación impactante!!!!</w:t>
      </w:r>
    </w:p>
    <w:p>
      <w:r>
        <w:t xml:space="preserve">@BenjySarlin @MargieOmero @MonmouthPoll no hay que preocuparse, dará la vuelta a Wisconsin</w:t>
      </w:r>
    </w:p>
    <w:p>
      <w:r>
        <w:t xml:space="preserve">@TheJonFedor @abdophoto Mi principal duda para pasar al tamaño Plus. Pero si Apple consigue llevar el Plus al tamaño del 6, piensa en el salto de ASP</w:t>
      </w:r>
    </w:p>
    <w:p>
      <w:r>
        <w:t xml:space="preserve">El Shriekfest está buscando VOLUNTARIOS! Del 6 al 9 de octubre, ¡sólo solicitudes serias, por favor! shriekfest@aol.com ¡ver películas gratis!</w:t>
      </w:r>
    </w:p>
    <w:p>
      <w:r>
        <w:t xml:space="preserve">@PridefulSamurai cosas horribles</w:t>
      </w:r>
    </w:p>
    <w:p>
      <w:r>
        <w:t xml:space="preserve">🙃 vuelta al cole alias vuelta a la ansiedad social 🙃</w:t>
      </w:r>
    </w:p>
    <w:p>
      <w:r>
        <w:t xml:space="preserve">@gmbremer ¿Es su hombro una preocupación legítima? 'Espera jugar' no es tranquilizador a los 2 partidos de la temporada después de tener problemas en el hombro.</w:t>
      </w:r>
    </w:p>
    <w:p>
      <w:r>
        <w:t xml:space="preserve">@ryleycathryn @Mack_Shepp ¿descubriste el alarmante ritmo al que están muriendo las abejas y lo importantes que son para nuestra forma de vida?</w:t>
      </w:r>
    </w:p>
    <w:p>
      <w:r>
        <w:t xml:space="preserve">haww Creo que Nawaz debería haber hablado de la financiación india al BLA en Baluchistán, de Kulbhoshan Yadhav y de cómo India utilizó al TTP para el terror.</w:t>
      </w:r>
    </w:p>
    <w:p>
      <w:r>
        <w:t xml:space="preserve">@sethwieck deberías hacer una charla TED sobre 'bubledygook'! Estoy seguro de que podrías convencer a las masas de que desconfíen de los que critican las charlas TED.</w:t>
      </w:r>
    </w:p>
    <w:p>
      <w:r>
        <w:t xml:space="preserve">Señora estadounidense en el vestíbulo - '¿No tengo #miedo de estar tuiteando en #Moscú?' Fortalecido por d buen #Señor y #JD respondo 'No temo a ningún ruso. 'cept mi #esposa😅</w:t>
      </w:r>
    </w:p>
    <w:p>
      <w:r>
        <w:t xml:space="preserve">@makemytripcare pero lo que estoy haciendo está en mi control, #EvitarMMT , ustedes son #terrible</w:t>
      </w:r>
    </w:p>
    <w:p>
      <w:r>
        <w:t xml:space="preserve">@makemytripcare pero lo que estoy haciendo está en mi control, #EvitarMMT , ustedes son</w:t>
      </w:r>
    </w:p>
    <w:p>
      <w:r>
        <w:t xml:space="preserve">a mí: me encanta ser el centro de atención en todos los sentidos, también a mí: me pone nervioso hablar delante de la clase</w:t>
      </w:r>
    </w:p>
    <w:p>
      <w:r>
        <w:t xml:space="preserve">El cuerpo tiene sueño pero la mente está activa. Tan triste... Tengo que prepararme para el trabajo en 30 minutos. ¡Maldita sea! #descansado</w:t>
      </w:r>
    </w:p>
    <w:p>
      <w:r>
        <w:t xml:space="preserve">El cuerpo tiene sueño pero la mente está activa. Tan triste... Tengo que prepararme para el trabajo en 30 minutos. ¡Maldita sea!</w:t>
      </w:r>
    </w:p>
    <w:p>
      <w:r>
        <w:t xml:space="preserve">@MLB @JoeyBats19 Sam Dyson probablemente esté teniendo flashbacks en este momento. #pesadilla</w:t>
      </w:r>
    </w:p>
    <w:p>
      <w:r>
        <w:t xml:space="preserve">@MLB @JoeyBats19 Sam Dyson probablemente está teniendo flashbacks en este momento.</w:t>
      </w:r>
    </w:p>
    <w:p>
      <w:r>
        <w:t xml:space="preserve">Es un día de mudanza! #estrés #pánico #esperanza</w:t>
      </w:r>
    </w:p>
    <w:p>
      <w:r>
        <w:t xml:space="preserve">Es un día de mudanza! #estrés #esperanza</w:t>
      </w:r>
    </w:p>
    <w:p>
      <w:r>
        <w:t xml:space="preserve">@JordanChariton Si eso no hace que los demócratas entren en modo pánico, entonces no sé qué lo hará...</w:t>
      </w:r>
    </w:p>
    <w:p>
      <w:r>
        <w:t xml:space="preserve">Vete por favor... Te lo ruego """ #depresión #ansiedad #preocupación #miedo #tristeza \N-Sueños de alegría y que mi bebé se encuentre...Se sienta en #AndisBench</w:t>
      </w:r>
    </w:p>
    <w:p>
      <w:r>
        <w:t xml:space="preserve">@warrensarahh @CjKiid asombro, también os echo de menos:)</w:t>
      </w:r>
    </w:p>
    <w:p>
      <w:r>
        <w:t xml:space="preserve">@Mista_Nightmare no entiendo porque haces videos todas las semanas pasa tiempo con tu familia en vez de trabajar en el horror #takeabreak</w:t>
      </w:r>
    </w:p>
    <w:p>
      <w:r>
        <w:t xml:space="preserve">Está bastante claro que no soporto a @HillaryClinton, no tolero a los mentirosos habituales. Tampoco soy fan de Trump, así que ¿qué puede hacer un ciudadano?</w:t>
      </w:r>
    </w:p>
    <w:p>
      <w:r>
        <w:t xml:space="preserve">Está bastante claro que no soporto a @HillaryClinton, no tolero a los mentirosos habituales. Tampoco soy fan de Trump así que ¿qué puede hacer un ciudadano? #desesperación</w:t>
      </w:r>
    </w:p>
    <w:p>
      <w:r>
        <w:t xml:space="preserve">@BBTooms Este es el ejemplo perfecto de por qué lo que dijo Paul sobre ella, era correcto.  Uno de los competidores más ignorantes que he visto. #bully #c$%t</w:t>
      </w:r>
    </w:p>
    <w:p>
      <w:r>
        <w:t xml:space="preserve">@OddNMacabre Un día me estoy bebiendo una botella de nyquil, y el otro estoy durmiendo cero. Mi adorable #horror fam, ¿cuál debería ver? 🎩</w:t>
      </w:r>
    </w:p>
    <w:p>
      <w:r>
        <w:t xml:space="preserve">El borracho de vino es la peor versión de mí mismo ffs, ni siquiera recuerdo haber visto a basshunter #shocking</w:t>
      </w:r>
    </w:p>
    <w:p>
      <w:r>
        <w:t xml:space="preserve">El borracho de vino es la peor versión de mí mismo, ni siquiera recuerdo haber visto a Basshunter.</w:t>
      </w:r>
    </w:p>
    <w:p>
      <w:r>
        <w:t xml:space="preserve">Omg realmente pensé que iba a saltar. #bully #SouthPark20 #southpark</w:t>
      </w:r>
    </w:p>
    <w:p>
      <w:r>
        <w:t xml:space="preserve">Omg realmente pensé que iba a saltar.  #SouthPark20 #southpark</w:t>
      </w:r>
    </w:p>
    <w:p>
      <w:r>
        <w:t xml:space="preserve">@ETimsNet Hace tiempo que quería que lo dejaran caer. Es una preocupación para nosotros sin duda</w:t>
      </w:r>
    </w:p>
    <w:p>
      <w:r>
        <w:t xml:space="preserve">T menos 10 horas hasta que me reúna con un diseñador que quiere que modele su nueva línea de moda 😬😶 #nervous!!!</w:t>
      </w:r>
    </w:p>
    <w:p>
      <w:r>
        <w:t xml:space="preserve">T menos 10 horas hasta que me reúna con un diseñador que quiere que modele su nueva línea de moda 😬😶 !!!</w:t>
      </w:r>
    </w:p>
    <w:p>
      <w:r>
        <w:t xml:space="preserve">Val teniendo un ataque de nervios #floss #GBBO</w:t>
      </w:r>
    </w:p>
    <w:p>
      <w:r>
        <w:t xml:space="preserve">@lilpeachbbyy tío muerto dijo que si venía empezaría la mierda con Amy y literalmente Amy no hizo nada más que calarla en su BS</w:t>
      </w:r>
    </w:p>
    <w:p>
      <w:r>
        <w:t xml:space="preserve">Tengo que aprender a estar en un lugar a la vez y tratar de no preocuparme por todo a la vez</w:t>
      </w:r>
    </w:p>
    <w:p>
      <w:r>
        <w:t xml:space="preserve">@Roger_Dagenham Sí. Hay una breve ventana tanto por la mañana como por la tarde, por lo demás, simplemente horrible hasta la noche.</w:t>
      </w:r>
    </w:p>
    <w:p>
      <w:r>
        <w:t xml:space="preserve">Nunca temas la falta de negocio. Un hombre que se califica bien para su vocación, nunca deja de tener empleo.</w:t>
      </w:r>
    </w:p>
    <w:p>
      <w:r>
        <w:t xml:space="preserve">Mary Berry y su reino del terror</w:t>
      </w:r>
    </w:p>
    <w:p>
      <w:r>
        <w:t xml:space="preserve">*en el coche con mariah, el bajo está literalmente sacudiendo las ventanas, rap duro a todo volumen, nadie está hablando, mirando al frente*</w:t>
      </w:r>
    </w:p>
    <w:p>
      <w:r>
        <w:t xml:space="preserve">Acusó a la India de violaciones de los derechos humanos en Cachemira PERO se negó a nombrar el papel de la India en el fomento del terror en Pakistán a través de TTP, BLA y MQM.vergüenza #ZH</w:t>
      </w:r>
    </w:p>
    <w:p>
      <w:r>
        <w:t xml:space="preserve">@HillaryClinton ¡Americanos por HRC! Ahora tal vez, al ver que el mundo se deshace del terror para salvar a sus países, saquen a los DEMS.</w:t>
      </w:r>
    </w:p>
    <w:p>
      <w:r>
        <w:t xml:space="preserve">Si un policía te va a apuntar con un arma sin razón alguna y te amenaza, deberías poder mercarle el culo y marcharte.</w:t>
      </w:r>
    </w:p>
    <w:p>
      <w:r>
        <w:t xml:space="preserve">@ShannonBeador sabemos la verdad sobre ella, el público lo está descubriendo. Sus palabras no significan nada. #infeliz #mala #problemada #violenta</w:t>
      </w:r>
    </w:p>
    <w:p>
      <w:r>
        <w:t xml:space="preserve">Se me olvidó que esta noche daban #BB18 😳 así de mucho me ha distraído el mundo real #horrid 🙅🏼🙈🙊</w:t>
      </w:r>
    </w:p>
    <w:p>
      <w:r>
        <w:t xml:space="preserve">@Ganypede Me doy cuenta de que la gente buena cree en un dios bueno y la gente horrible cree en un dios horrible que resulta que odia a todos los que odian.</w:t>
      </w:r>
    </w:p>
    <w:p>
      <w:r>
        <w:t xml:space="preserve">Michael Carrick debería ser titular en todos los partidos del United y de Inglaterra</w:t>
      </w:r>
    </w:p>
    <w:p>
      <w:r>
        <w:t xml:space="preserve">@WelshGasDoc @PlaidCymru supporter @reesmarshall239 #prejudice against #disabled people #disabledlivesmatter #bully #bbcnews #skynews</w:t>
      </w:r>
    </w:p>
    <w:p>
      <w:r>
        <w:t xml:space="preserve">@WelshGasDoc @PlaidCymru supporter @reesmarshall239 #prejudice against #disabled people #disabledlivesmatter #bbcnews #skynews</w:t>
      </w:r>
    </w:p>
    <w:p>
      <w:r>
        <w:t xml:space="preserve">@amychozick @jswatz Ni una palabra de terrorismo.</w:t>
      </w:r>
    </w:p>
    <w:p>
      <w:r>
        <w:t xml:space="preserve">tuve un ataque de pánico la otra noche porque pensé que mi madre estaba fuera pero en realidad estaba abajo y empezó a golpear por ahí hrjdjd</w:t>
      </w:r>
    </w:p>
    <w:p>
      <w:r>
        <w:t xml:space="preserve">@TheOneSoleShoe Estás haciendo un terrible trabajo ejemplificando los valores que defiendes. Ayer te lamentaste de perder una generación de votantes...</w:t>
      </w:r>
    </w:p>
    <w:p>
      <w:r>
        <w:t xml:space="preserve">De todos modos, discutir con esta gente no funciona, sólo te amenazan con meterte en campos de exterminio.</w:t>
      </w:r>
    </w:p>
    <w:p>
      <w:r>
        <w:t xml:space="preserve">@wrexham Me he unido a holidog, paw shake y tailster y tengo un cliente habitual me encanta 🙈🙈haha @EmilyHD26 @ellshd</w:t>
      </w:r>
    </w:p>
    <w:p>
      <w:r>
        <w:t xml:space="preserve">¿Te #dedicarás hoy al #amor o al #miedo? Es tu #elección en cada #momento. - Arcángel Miguel. #arcángel #michael</w:t>
      </w:r>
    </w:p>
    <w:p>
      <w:r>
        <w:t xml:space="preserve">La máquina sigue pitando* \N - Enfermera: No te preocupes. Estás bien. Los signos vitales son normales para tu tamaño. Así que te estás muriendo...</w:t>
      </w:r>
    </w:p>
    <w:p>
      <w:r>
        <w:t xml:space="preserve">¿Alguien más ha tenido una mala experiencia con Poundstretcher? #firma de pesadilla</w:t>
      </w:r>
    </w:p>
    <w:p>
      <w:r>
        <w:t xml:space="preserve">La vergonzosa falta de profundidad defensiva vuelve a perseguirnos.</w:t>
      </w:r>
    </w:p>
    <w:p>
      <w:r>
        <w:t xml:space="preserve">@Owlman2011 @charitypricey @jon_newsome @PRAWNSANDOWl @smith_alister @MikeConnelly9 media 22000 para el macizo... #chocante</w:t>
      </w:r>
    </w:p>
    <w:p>
      <w:r>
        <w:t xml:space="preserve">@Owlman2011 @charitypricey @jon_newsome @PRAWNSANDOWl @smith_alister @MikeConnelly9 promedio 22000 para el macizo...</w:t>
      </w:r>
    </w:p>
    <w:p>
      <w:r>
        <w:t xml:space="preserve">Cuando @idinamenzel dice que va a sacar más entradas para la #IdinaParty y te pones una alarma para no perdértela... #fingerscrossed #Idina.</w:t>
      </w:r>
    </w:p>
    <w:p>
      <w:r>
        <w:t xml:space="preserve">A medida que la #vida se alarga, lo #desagradable se siente #más suave, bueno se #siente bastante suave para mí. #modestmouse @modestmouseband</w:t>
      </w:r>
    </w:p>
    <w:p>
      <w:r>
        <w:t xml:space="preserve">@AzyraiZelo Soy tímido xD</w:t>
      </w:r>
    </w:p>
    <w:p>
      <w:r>
        <w:t xml:space="preserve">¡Wow que pensamiento!  #JudgeLynnToler 'No puedo tener el espectro del problema de esta mañana persiguiendo mi tarde'. ¡Bien escrito! Esa 1 frase</w:t>
      </w:r>
    </w:p>
    <w:p>
      <w:r>
        <w:t xml:space="preserve">@BouchetPetersen @libe @dom_albertini @DavidDoucet ¡Impostura intelectual! #préjugés #intolérance #personnalitéAutoritaire #intimidation</w:t>
      </w:r>
    </w:p>
    <w:p>
      <w:r>
        <w:t xml:space="preserve">@BouchetPetersen @libe @dom_albertini @DavidDoucet ¡Impostura intelectual! #préjugés #intolérance #personnalitéAutoritaire</w:t>
      </w:r>
    </w:p>
    <w:p>
      <w:r>
        <w:t xml:space="preserve">@wholegrainne victoria de Suecia + victoria de Finlandia, o victoria de NA + victoria de Finlandia, victoria de NA + victoria de Rusia + contrarreloj se sacuden a la derecha</w:t>
      </w:r>
    </w:p>
    <w:p>
      <w:r>
        <w:t xml:space="preserve">Radio shake mutli directional mike it might sound cheap but the sound was not that bad and you could do some mixing.</w:t>
      </w:r>
    </w:p>
    <w:p>
      <w:r>
        <w:t xml:space="preserve">.@monsoonuk Pedida antes de las 10 de la noche de ayer, pagada para el día siguiente. No se molestó en cumplir el pedido. Ahora 14 días laborables para un reembolso! #shocking</w:t>
      </w:r>
    </w:p>
    <w:p>
      <w:r>
        <w:t xml:space="preserve">.@monsoonuk Pedida antes de las 10 de la noche de ayer, pagada para el día siguiente. No se molestó en cumplir el pedido. Ahora 14 días laborables para un reembolso!</w:t>
      </w:r>
    </w:p>
    <w:p>
      <w:r>
        <w:t xml:space="preserve">Dios, los ataques de ansiedad que se convierten en ataques de pánico son jodidamente feos ....</w:t>
      </w:r>
    </w:p>
    <w:p>
      <w:r>
        <w:t xml:space="preserve">estoy TAN ansioso todo el tiempo salir de la casa es horrible</w:t>
      </w:r>
    </w:p>
    <w:p>
      <w:r>
        <w:t xml:space="preserve">Siempre temo a los miércoles y siempre acaban haciéndome la más feliz</w:t>
      </w:r>
    </w:p>
    <w:p>
      <w:r>
        <w:t xml:space="preserve">Tengo una grave ansiedad de separación 😭😭💔</w:t>
      </w:r>
    </w:p>
    <w:p>
      <w:r>
        <w:t xml:space="preserve">Por mi vida nunca entenderé por qué alguien pagaría dinero por ver a @LifeOfDesiigner #terrible</w:t>
      </w:r>
    </w:p>
    <w:p>
      <w:r>
        <w:t xml:space="preserve">Por mi vida nunca entenderé por qué alguien pagaría dinero para ver a @LifeOfDesiigner</w:t>
      </w:r>
    </w:p>
    <w:p>
      <w:r>
        <w:t xml:space="preserve">#Peiyophobilia :) Un consejo de @anirudhofficial no temas por el #Diablo! Seguro tiro✌ @iam_str voz más enérgica.Xtremly foot tapping one 👌</w:t>
      </w:r>
    </w:p>
    <w:p>
      <w:r>
        <w:t xml:space="preserve">@MoonPendent13 Uno de mis amigos tiene miedo a los espejos porque intentó invocar a Bloody Mary, ¡y cree que va a aparecer en cualquier momento!</w:t>
      </w:r>
    </w:p>
    <w:p>
      <w:r>
        <w:t xml:space="preserve">No tengo miedo de amar, tengo miedo de no ser correspondido.</w:t>
      </w:r>
    </w:p>
    <w:p>
      <w:r>
        <w:t xml:space="preserve">@ThomasHCrown @laurakfillault Como evangélico histórico, me pregunto si los donatistas tenían razón. Qué clero más espantoso en mis círculos fmr.</w:t>
      </w:r>
    </w:p>
    <w:p>
      <w:r>
        <w:t xml:space="preserve">mañana será el último episodio del arco de la desesperación, va a pasar tanta mierda que no estoy emocionalmente preparado...</w:t>
      </w:r>
    </w:p>
    <w:p>
      <w:r>
        <w:t xml:space="preserve">@loismackey_ @Dory nah way eso es horrible</w:t>
      </w:r>
    </w:p>
    <w:p>
      <w:r>
        <w:t xml:space="preserve">Necesito pensar en un nuevo avatar para Fire Emblem Revelation ya que podría empezar a jugarlo pronto, ¿alguna idea de nombres? ¿Qué género debo elegir?</w:t>
      </w:r>
    </w:p>
    <w:p>
      <w:r>
        <w:t xml:space="preserve">Voy a hacer la misión de mi vida para disuadir a cualquier persona de usar @CapitalOne. Te van a robar a ciegas</w:t>
      </w:r>
    </w:p>
    <w:p>
      <w:r>
        <w:t xml:space="preserve">Tengo miedo al fracaso pero no tengo ganas de ser productivo</w:t>
      </w:r>
    </w:p>
    <w:p>
      <w:r>
        <w:t xml:space="preserve">¿"HoustonTexans" sólo trata de ir a casa esta noche? Una carrera en 2da y 20 y una carrera en 3ra y 20? Eso es lo que hacen los campeones... #sike #losers #terrible</w:t>
      </w:r>
    </w:p>
    <w:p>
      <w:r>
        <w:t xml:space="preserve">Otro día Otro vuelo 🙈 Juro que mi último vuelo de @easyjet!!!! Le quitas el AMOR a volar #easyjet #horrorífico #siempredemorado</w:t>
      </w:r>
    </w:p>
    <w:p>
      <w:r>
        <w:t xml:space="preserve">Otro día Otro vuelo 🙈 Juro que mi último vuelo de @easyjet!!!! Le quitas el AMOR a los vuelos #easyjet #siempredemorados</w:t>
      </w:r>
    </w:p>
    <w:p>
      <w:r>
        <w:t xml:space="preserve">Algunos de estos comentarios y/o tweets de fb deberían hacer que algunas personas se dieran cuenta de por qué los negros americanos se sienten como lo hacen 😳</w:t>
      </w:r>
    </w:p>
    <w:p>
      <w:r>
        <w:t xml:space="preserve">Algunos de estos comentarios y/o tweets de fb deberían hacer que algunas personas se den cuenta de por qué los negros americanos se sienten como lo hacen 😳 #terrible</w:t>
      </w:r>
    </w:p>
    <w:p>
      <w:r>
        <w:t xml:space="preserve">Goodmorning fam, sabes que tu condición crítica prepara el camino para tu milagro, así que #dont #worry #be #happy</w:t>
      </w:r>
    </w:p>
    <w:p>
      <w:r>
        <w:t xml:space="preserve">Goodmorning fam, sabes que tu condición crítica prepara el camino para tu milagro, así que #dont #be #happy</w:t>
      </w:r>
    </w:p>
    <w:p>
      <w:r>
        <w:t xml:space="preserve">#2 se quejó entonces mientras su cabeza y luego llamó no desesperes de la misericordia de Dios si usted hizo pecados volver a él y pedir su perdón</w:t>
      </w:r>
    </w:p>
    <w:p>
      <w:r>
        <w:t xml:space="preserve">@cazzrhughes su reflejo del debate político actual #awful</w:t>
      </w:r>
    </w:p>
    <w:p>
      <w:r>
        <w:t xml:space="preserve">@cazzrhughes es un reflejo del debate político actual</w:t>
      </w:r>
    </w:p>
    <w:p>
      <w:r>
        <w:t xml:space="preserve">Y cubren estos disparos de la policía bastante bien que no quieren perder la oportunidad de intimidar a usted</w:t>
      </w:r>
    </w:p>
    <w:p>
      <w:r>
        <w:t xml:space="preserve">@JoyOfBearding The Haunting es mi película de terror favorita también! De hecho una de mis películas favoritas de todos los tiempos sin importar el género.</w:t>
      </w:r>
    </w:p>
    <w:p>
      <w:r>
        <w:t xml:space="preserve">@MannersAboveAll *se ríe más fuerte esta vez, sacudiendo la cabeza* Eso fue muy cursi, ¿no?</w:t>
      </w:r>
    </w:p>
    <w:p>
      <w:r>
        <w:t xml:space="preserve">.@morningmika &amp; su @HillaryClinton Super PAC @Morning_Joe @MSNBC en pleno #modo de pánico por @realDonaldTrump #momentum!\NNTrumpPence16 #MAGA</w:t>
      </w:r>
    </w:p>
    <w:p>
      <w:r>
        <w:t xml:space="preserve">Oye @gmail ¿por qué sólo puedo ver 15 correos electrónicos enviados? ¿Dónde están los miles que se enviaron?  #pánico</w:t>
      </w:r>
    </w:p>
    <w:p>
      <w:r>
        <w:t xml:space="preserve">Oye @gmail ¿por qué sólo puedo ver 15 correos electrónicos enviados? ¿Dónde están los miles que se enviaron?</w:t>
      </w:r>
    </w:p>
    <w:p>
      <w:r>
        <w:t xml:space="preserve">Resaca de migraña todo el día. Me levanté a lavar los platos y ahora estoy agotada de nuevo. TAG, depresión y dolor crónico #ansiedad #depresión #dolor</w:t>
      </w:r>
    </w:p>
    <w:p>
      <w:r>
        <w:t xml:space="preserve">Resaca de migraña todo el día. Me levanté a lavar los platos y ahora estoy agotada de nuevo. TAG, depresión y dolor crónico #depresión #dolor</w:t>
      </w:r>
    </w:p>
    <w:p>
      <w:r>
        <w:t xml:space="preserve">¡La defensa ha sido horrible por nuestra parte!</w:t>
      </w:r>
    </w:p>
    <w:p>
      <w:r>
        <w:t xml:space="preserve">@SurfaceSupport Una experiencia profundamente decepcionante. Tengo que pagar casi 500 dólares para remediar un defecto del producto que me vendió @Microsoft</w:t>
      </w:r>
    </w:p>
    <w:p>
      <w:r>
        <w:t xml:space="preserve">@SurfaceSupport Una experiencia profundamente decepcionante. Tengo que pagar casi 500 dólares para remediar un defecto del producto que me vendió @Microsoft #terrible</w:t>
      </w:r>
    </w:p>
    <w:p>
      <w:r>
        <w:t xml:space="preserve">#PESCA OSCURA #discourage</w:t>
      </w:r>
    </w:p>
    <w:p>
      <w:r>
        <w:t xml:space="preserve">*PESCADO VIEJO*</w:t>
      </w:r>
    </w:p>
    <w:p>
      <w:r>
        <w:t xml:space="preserve">@JonRiley7 #VotaTuConciencia o sucumbe al #miedo? '¡Es #miedo, es #peligroso!' -Plataforma #alarmante #PATRIOTACT de @HillaryClinton.</w:t>
      </w:r>
    </w:p>
    <w:p>
      <w:r>
        <w:t xml:space="preserve">Enormes felicitaciones a mis amigos de @VoidMovie por el #USAPREMIERE mañana! #film #horror #thevoid #featurefilm #scaryshit</w:t>
      </w:r>
    </w:p>
    <w:p>
      <w:r>
        <w:t xml:space="preserve">Enormes felicitaciones a mis amigos de @VoidMovie por el #USAPREMIERE mañana! #película #thevoid #película de ficción #mierda de cine</w:t>
      </w:r>
    </w:p>
    <w:p>
      <w:r>
        <w:t xml:space="preserve">Ha llegado el momento de combatir esta ola de #terrorismo con las herramientas adecuadas del oficio. - HH @YounusAlGohar #BanWahhabism</w:t>
      </w:r>
    </w:p>
    <w:p>
      <w:r>
        <w:t xml:space="preserve">#amwriting #horror en la oscuridad y un fuerte ruido de puerta que cruje viene de la cocina. Allí no hay puertas que crujan. WTF.</w:t>
      </w:r>
    </w:p>
    <w:p>
      <w:r>
        <w:t xml:space="preserve">Realmente quiero aprovechar el gimnasio de la UofW pero soy tímido.</w:t>
      </w:r>
    </w:p>
    <w:p>
      <w:r>
        <w:t xml:space="preserve">Preguntas y respuestas con N. Christie @westernuHistory: fr. @marybethstart: ¿Qué pensarían Pedro y Dardanella de que lo supiéramos? #posturas #tímidas</w:t>
      </w:r>
    </w:p>
    <w:p>
      <w:r>
        <w:t xml:space="preserve">Preguntas y respuestas con N. Christie @westernuHistory: fr. @marybethstart: ¿Qué pensarían Pedro y Dardanella de que lo supiéramos? #poorthings</w:t>
      </w:r>
    </w:p>
    <w:p>
      <w:r>
        <w:t xml:space="preserve">Orgulloso de ti por superar tu miedo a las aguas profundas @ShawnMendes</w:t>
      </w:r>
    </w:p>
    <w:p>
      <w:r>
        <w:t xml:space="preserve">tesco. ¿por qué OH por qué no se acepta mi electrón Visa en línea, tengo 55 años, NO 15? #shocking</w:t>
      </w:r>
    </w:p>
    <w:p>
      <w:r>
        <w:t xml:space="preserve">tesco. ¿por qué OH por qué no se acepta mi electrón Visa en línea, tengo 55 años, NO 15?</w:t>
      </w:r>
    </w:p>
    <w:p>
      <w:r>
        <w:t xml:space="preserve">Recuerda que tu viaje es único. No te desanimes por comparar tu viaje con el de otra persona. Lo conseguirás.</w:t>
      </w:r>
    </w:p>
    <w:p>
      <w:r>
        <w:t xml:space="preserve">Estoy muy confundido con la nueva historia de terror americana 😩</w:t>
      </w:r>
    </w:p>
    <w:p>
      <w:r>
        <w:t xml:space="preserve">@Jpennifan OH siento tu divorcio pero no te preocupes seré una buena esposa entonces (sin referencia)</w:t>
      </w:r>
    </w:p>
    <w:p>
      <w:r>
        <w:t xml:space="preserve">@indiamarshall_ ¡eso es genial! No es fácil!\Ny es increíble cuando el nerviosismo se convierte en adrenalina 😂n¿Has tenido conciertos como solista antes?</w:t>
      </w:r>
    </w:p>
    <w:p>
      <w:r>
        <w:t xml:space="preserve">Creo que puedo tener un problema de ansiedad leve. Creo que eso es lo que puede ser esta sensación..</w:t>
      </w:r>
    </w:p>
    <w:p>
      <w:r>
        <w:t xml:space="preserve">@SenadorReid @HillaryClinton @DanEggenWPost @realDonaldTrump ¡Hasta la pintura es naranja!  #Elecciones2016</w:t>
      </w:r>
    </w:p>
    <w:p>
      <w:r>
        <w:t xml:space="preserve">@SenadorReid @HillaryClinton @DanEggenWPost @realDonaldTrump ¡Hasta la pintura es naranja!  #terrible #Elección2016</w:t>
      </w:r>
    </w:p>
    <w:p>
      <w:r>
        <w:t xml:space="preserve">Nunca dejé que nada por debajo de mí me preocupara.</w:t>
      </w:r>
    </w:p>
    <w:p>
      <w:r>
        <w:t xml:space="preserve">@Koishiteruze estaba asustada sin saber qué hacer</w:t>
      </w:r>
    </w:p>
    <w:p>
      <w:r>
        <w:t xml:space="preserve">@TheFienPrint Tan cierto y bien dicho. Parece muy anticuado viéndolo en retrospectiva. A mí me gustaba Robbie en la tele. No me gustan todas estas películas #aghast!</w:t>
      </w:r>
    </w:p>
    <w:p>
      <w:r>
        <w:t xml:space="preserve">@TheFienPrint Tan cierto y bien dicho. Parece muy anticuado viéndolo en retrospectiva. Me gustaba Robbie en la televisión. No me gustan todas estas películas.</w:t>
      </w:r>
    </w:p>
    <w:p>
      <w:r>
        <w:t xml:space="preserve">@The_East_End Y la alarma de ataque aéreo fue en realidad falsa.  No había ningún ataque en ese momento.</w:t>
      </w:r>
    </w:p>
    <w:p>
      <w:r>
        <w:t xml:space="preserve">Estoy asombrado</w:t>
      </w:r>
    </w:p>
    <w:p>
      <w:r>
        <w:t xml:space="preserve">Los juegos de palabras horribles para el día se han hecho. Ahora volveré a mi jaula en un rincón oscuro mientras lloro y me río histéricamente.</w:t>
      </w:r>
    </w:p>
    <w:p>
      <w:r>
        <w:t xml:space="preserve">Tanta #música #terrible sonando en la #radio ha empezado a hacer que me pregunte si mi gusto musical es bueno o simplemente una mierda</w:t>
      </w:r>
    </w:p>
    <w:p>
      <w:r>
        <w:t xml:space="preserve">@OpheliaMCFLY_GD si!! Una vez que he terminado con la gente he terminado de verdad.... mentirme es lo peor que puede hacer alguien soy una pesadilla 😂</w:t>
      </w:r>
    </w:p>
    <w:p>
      <w:r>
        <w:t xml:space="preserve">Esa fue una respuesta rápida madrid.....Zidane amenazar unuh</w:t>
      </w:r>
    </w:p>
    <w:p>
      <w:r>
        <w:t xml:space="preserve">@joeyskawaii sé que no te conozco, pero los fisiatras son en serio lo mejor para las personas con ansiedad.</w:t>
      </w:r>
    </w:p>
    <w:p>
      <w:r>
        <w:t xml:space="preserve">Así que acabo de abrir Este mensaje que Brooke me envió me tiene débil como la mierda 😩 ella es un maldito matón sin razón 😂😂😂😂😭💀</w:t>
      </w:r>
    </w:p>
    <w:p>
      <w:r>
        <w:t xml:space="preserve">Neguémonos a vivir con #miedo - #sotoaventuras</w:t>
      </w:r>
    </w:p>
    <w:p>
      <w:r>
        <w:t xml:space="preserve">Si no le tiemblan las piernas, no lo estás haciendo bien.</w:t>
      </w:r>
    </w:p>
    <w:p>
      <w:r>
        <w:t xml:space="preserve">Si los niños viven con #ridículo, aprenden a sentir</w:t>
      </w:r>
    </w:p>
    <w:p>
      <w:r>
        <w:t xml:space="preserve">Si los niños conviven con el #ridículo, aprenden a sentir #timidez</w:t>
      </w:r>
    </w:p>
    <w:p>
      <w:r>
        <w:t xml:space="preserve">tengo tanto pelo que es una pesadilla pero también es muy suave así que supongo que es una situación de ganar-perder</w:t>
      </w:r>
    </w:p>
    <w:p>
      <w:r>
        <w:t xml:space="preserve">@breadf2man @SunApology y es Kelvin Mackenzie mañana... #shudder DontBuyTheSun</w:t>
      </w:r>
    </w:p>
    <w:p>
      <w:r>
        <w:t xml:space="preserve">@keyshamackie es una mierda para los partidos de fútbol en directo</w:t>
      </w:r>
    </w:p>
    <w:p>
      <w:r>
        <w:t xml:space="preserve">Soy una estudiante de tercer año de universidad y estudio inglés. Hoy es la primera vez que escribo una redacción sin tener un ataque de pánico</w:t>
      </w:r>
    </w:p>
    <w:p>
      <w:r>
        <w:t xml:space="preserve">Si sigues a #Trump, un #acoso certificado no hay duda de que tú o tus hijos pueden ir a la #Guerra vs la consumada #Diplomática @HillaryClinton</w:t>
      </w:r>
    </w:p>
    <w:p>
      <w:r>
        <w:t xml:space="preserve">@AnthonyEinzig Lo siento mucho. Esto es desgarrador y da mucho miedo. Si puede pasar allí puede pasar en cualquier sitio. Por favor, tened cuidado 🙏🏻</w:t>
      </w:r>
    </w:p>
    <w:p>
      <w:r>
        <w:t xml:space="preserve">@AnthonyEinzig Lo siento mucho. Esto es desgarrador y da mucho miedo. Si puede pasar ahí puede pasar en cualquier parte. Por favor, tened cuidado 🙏🏻 #terror</w:t>
      </w:r>
    </w:p>
    <w:p>
      <w:r>
        <w:t xml:space="preserve">#WTF @NYSCHereToHelp @NYSC permite #gym #atmosphere! #jumpship #nasty #atmosphere #unprofessional</w:t>
      </w:r>
    </w:p>
    <w:p>
      <w:r>
        <w:t xml:space="preserve">@AskLloydsBank #las peores quejas de los ejecutivos de la historia #horrific customer journey</w:t>
      </w:r>
    </w:p>
    <w:p>
      <w:r>
        <w:t xml:space="preserve">No me dan miedo los payasos, pero espero que no aparezcan por mi ciudad.</w:t>
      </w:r>
    </w:p>
    <w:p>
      <w:r>
        <w:t xml:space="preserve">En algún sitio he leído que los paquistaníes tienen miedo del TSD y le han pedido que se cierre. Congis obligado y expuestos, acosado them.time para revivir. #BadlaofUri</w:t>
      </w:r>
    </w:p>
    <w:p>
      <w:r>
        <w:t xml:space="preserve">Aunque no hayamos hablado con Jeff, la noticia es muy triste e impactante. R.I.P Jeffrey</w:t>
      </w:r>
    </w:p>
    <w:p>
      <w:r>
        <w:t xml:space="preserve">¡Temblor!</w:t>
      </w:r>
    </w:p>
    <w:p>
      <w:r>
        <w:t xml:space="preserve">¡¡Temblor!! #Temblor</w:t>
      </w:r>
    </w:p>
    <w:p>
      <w:r>
        <w:t xml:space="preserve">@carlymarierozy @makeupsue es triste pero ahora estamos haciendo que nuestros propios hijos sean vulnerables al mismo terror.</w:t>
      </w:r>
    </w:p>
    <w:p>
      <w:r>
        <w:t xml:space="preserve">Welp, me voy a buscar mis medicamentos para la #ansiedad ahora. #Empire</w:t>
      </w:r>
    </w:p>
    <w:p>
      <w:r>
        <w:t xml:space="preserve">Sólo quiero estar en Canadá rn 😭 asombro</w:t>
      </w:r>
    </w:p>
    <w:p>
      <w:r>
        <w:t xml:space="preserve">😩😩😩😩 cabezas derretidas, muy cansado pero sin poder dormir. #pesadilla</w:t>
      </w:r>
    </w:p>
    <w:p>
      <w:r>
        <w:t xml:space="preserve">😩😩😩😩 cabezas derretidas, muy cansado pero no puede dormir.</w:t>
      </w:r>
    </w:p>
    <w:p>
      <w:r>
        <w:t xml:space="preserve">#LaGenteMeGustaPorque ven el exterior feliz, no la desesperanza que a veces siento por dentro. #depresión #ansiedadprobz</w:t>
      </w:r>
    </w:p>
    <w:p>
      <w:r>
        <w:t xml:space="preserve">#LasPersonasMeGustanPorque ven el exterior feliz, no la desesperanza que a veces siento por dentro. #depresión #ansiedad #ansiedadprobz</w:t>
      </w:r>
    </w:p>
    <w:p>
      <w:r>
        <w:t xml:space="preserve">Literalmente nunca estoy en casa y mis padres me amenazan con cobrar el alquiler si no empiezo a limpiar la casa todos los días. DE ACUERDO.</w:t>
      </w:r>
    </w:p>
    <w:p>
      <w:r>
        <w:t xml:space="preserve">@todofuku un día terrible en el trabajo y ahora voy a llegar tarde a clase y estoy cubierto de pintura, y ahora tengo que trabajar un turno de noche también :/</w:t>
      </w:r>
    </w:p>
    <w:p>
      <w:r>
        <w:t xml:space="preserve">Así que parece que @united prefiere perder todo mi negocio, que dejarme aplicar mis créditos para mi tarifa de cambio, debido al terrorismo</w:t>
      </w:r>
    </w:p>
    <w:p>
      <w:r>
        <w:t xml:space="preserve">LEVANTAMIENTO: Si todavía estás desanimado significa que estás escuchando las voces equivocadas y mirando a la fuente equivocada. Mira al SEÑOR!</w:t>
      </w:r>
    </w:p>
    <w:p>
      <w:r>
        <w:t xml:space="preserve">@yellowsuburbia ¿en serio? después de tanto tiempo eso es impactante tbh</w:t>
      </w:r>
    </w:p>
    <w:p>
      <w:r>
        <w:t xml:space="preserve">#NawazSharif dice que la India plantea condiciones inaceptables para el diálogo.La única condición de la India es el fin del #terrorismo. :@MEAIndia</w:t>
      </w:r>
    </w:p>
    <w:p>
      <w:r>
        <w:t xml:space="preserve">Mary Berry - ¿qué es el glaseado de su tarta Bakewell? Se parece al horrible Sr. Kipling, no es algo que Derbyshire reconocería #GBBO</w:t>
      </w:r>
    </w:p>
    <w:p>
      <w:r>
        <w:t xml:space="preserve">Vale, falsa alarma, está funcionando de nuevo</w:t>
      </w:r>
    </w:p>
    <w:p>
      <w:r>
        <w:t xml:space="preserve">@iTriborg - haz que se sienta vigoroso. 'Bien. Ya puedes matarme'. Dijo Hestia con una muestra de sólo desesperación en lugar de su alegre -</w:t>
      </w:r>
    </w:p>
    <w:p>
      <w:r>
        <w:t xml:space="preserve">Iniciando el proceso para ver si trabajar es una opción. #saludmental #complexptsd #nervioso</w:t>
      </w:r>
    </w:p>
    <w:p>
      <w:r>
        <w:t xml:space="preserve">Iniciando el proceso para ver si trabajar es una opción. #saludmental #complexptsd</w:t>
      </w:r>
    </w:p>
    <w:p>
      <w:r>
        <w:t xml:space="preserve">@n_harrill ¡Asombro! Gracias! 😊😊</w:t>
      </w:r>
    </w:p>
    <w:p>
      <w:r>
        <w:t xml:space="preserve">Quieren como estado policial, son imbéciles miedosos..@interpretingall @mikefar1974 @MetalMilitia74 @Cmvazquez103</w:t>
      </w:r>
    </w:p>
    <w:p>
      <w:r>
        <w:t xml:space="preserve">@ZachZaidman impactante</w:t>
      </w:r>
    </w:p>
    <w:p>
      <w:r>
        <w:t xml:space="preserve">@GeordieTommy_ @Xbox Con o sin instituto, sigue siendo chocante. Sólo porque te gusta la Xbox. Buena suerte mañana! 💪</w:t>
      </w:r>
    </w:p>
    <w:p>
      <w:r>
        <w:t xml:space="preserve">Adiós a todos, tremendo #LTHEchat esta noche</w:t>
      </w:r>
    </w:p>
    <w:p>
      <w:r>
        <w:t xml:space="preserve">@ManUtd carrick y Herrera demostraron su valía anoche. Qué más tiene que hacer Rooney para que lo dejen caer #awful. Rashford tiene que ser titular</w:t>
      </w:r>
    </w:p>
    <w:p>
      <w:r>
        <w:t xml:space="preserve">A sólo 7 meses de poseer mi título de grado, siento que ya no puedo con la adultez #ansiedad #nojobsinbiology</w:t>
      </w:r>
    </w:p>
    <w:p>
      <w:r>
        <w:t xml:space="preserve">A sólo 7 meses de poseer mi título de grado, siento que ya no puedo con la adultez #nojobsinbiology</w:t>
      </w:r>
    </w:p>
    <w:p>
      <w:r>
        <w:t xml:space="preserve">Sabes que has hecho un buen ejercicio cuando después te tiemblan las extremidades 😂</w:t>
      </w:r>
    </w:p>
    <w:p>
      <w:r>
        <w:t xml:space="preserve">Pregúntate cada día: ¿Me gobiernan el miedo y el odio o me gobiernan el amor y lo sagrado?</w:t>
      </w:r>
    </w:p>
    <w:p>
      <w:r>
        <w:t xml:space="preserve">Este hermano sabemos que su vida no estaba en peligro. Esta ley de armas hizo que la gente de este país temiera por su vida. Gente blanca.</w:t>
      </w:r>
    </w:p>
    <w:p>
      <w:r>
        <w:t xml:space="preserve">😭 una #pesadilla me acaba de despertar 😭</w:t>
      </w:r>
    </w:p>
    <w:p>
      <w:r>
        <w:t xml:space="preserve">Falta poco más de una semana para que empiece mi nuevo trabajo en la F1. Estoy deseando que llegue el momento y al mismo tiempo me estoy cagando de miedo. #nervioso</w:t>
      </w:r>
    </w:p>
    <w:p>
      <w:r>
        <w:t xml:space="preserve">Falta poco más de una semana para que empiece mi nuevo trabajo en la F1. Estoy deseando que llegue y al mismo tiempo me estoy cagando de miedo.</w:t>
      </w:r>
    </w:p>
    <w:p>
      <w:r>
        <w:t xml:space="preserve">Estoy enfadado por la injusticia, así que voy a romper las ventanas de mis vecinos".  Tiene mucho sentido. #CharlotteProtest</w:t>
      </w:r>
    </w:p>
    <w:p>
      <w:r>
        <w:t xml:space="preserve">Estoy enfadado por la injusticia, así que voy a romper las ventanas de mis vecinos".  Tiene mucho sentido.  #CharlotteProtest #terrible</w:t>
      </w:r>
    </w:p>
    <w:p>
      <w:r>
        <w:t xml:space="preserve">@_Adam_Price @WalesPolitics Me temo que estás al final de la cola de la BBC, superado editorialmente por Ron Davies y los carriles bici</w:t>
      </w:r>
    </w:p>
    <w:p>
      <w:r>
        <w:t xml:space="preserve">Ser tímido es la mayor lucha de mi vida. 🙄</w:t>
      </w:r>
    </w:p>
    <w:p>
      <w:r>
        <w:t xml:space="preserve">@tcarrels \N -¿Cuándo exactamente perdiste la cabeza, amigo? \n #Trump #fraude #misógino #mentiroso #psicópata #narcisista #conartista</w:t>
      </w:r>
    </w:p>
    <w:p>
      <w:r>
        <w:t xml:space="preserve">@tcarrels \N -¿Cuándo exactamente perdiste la cabeza, amigo? \N - Trump #fraude #misógino #mentiroso #psicópata #narcisista #revuelto #conartista</w:t>
      </w:r>
    </w:p>
    <w:p>
      <w:r>
        <w:t xml:space="preserve">El recién comprometido Stevie Wonder ha intentado disimular el #horror de su garganta: con una chaqueta de cuero hecha con una Wii rota.</w:t>
      </w:r>
    </w:p>
    <w:p>
      <w:r>
        <w:t xml:space="preserve">Pero esta es la era de internet, así que enfádate de cualquier y toda proporción y asume lo terriblemente peor con poco o ningún hecho o conocimiento.</w:t>
      </w:r>
    </w:p>
    <w:p>
      <w:r>
        <w:t xml:space="preserve">hay urracas reuniéndose a mi alrededor ayuda voy a ser abatido ! #terrorismo</w:t>
      </w:r>
    </w:p>
    <w:p>
      <w:r>
        <w:t xml:space="preserve">hay urracas reuniéndose a mi alrededor ayuda voy a ser abatido!</w:t>
      </w:r>
    </w:p>
    <w:p>
      <w:r>
        <w:t xml:space="preserve">Se siente intimidado por mi ética de trabajo creo que sabe que quiero su puesto 🤔😉😂😂</w:t>
      </w:r>
    </w:p>
    <w:p>
      <w:r>
        <w:t xml:space="preserve">Lo he dicho antes y lo volveré a decir: ¡Es Dios! ¡Todo Dios! Sólo Dios! #sorpresa #despertardearchipus #sinceramenteporsugracia</w:t>
      </w:r>
    </w:p>
    <w:p>
      <w:r>
        <w:t xml:space="preserve">Lo he dicho antes y lo volveré a decir: ¡Es Dios! ¡Todo Dios! Sólo Dios!  #archippusawakening #entirelybyhisgrace</w:t>
      </w:r>
    </w:p>
    <w:p>
      <w:r>
        <w:t xml:space="preserve">@susanbrodigan @lyricconcert ¡Ja, sí, la mirada de desesperación!</w:t>
      </w:r>
    </w:p>
    <w:p>
      <w:r>
        <w:t xml:space="preserve">@ATTCares esto realmente apesta lo mucho que su servicio al cliente apesta. Me han colgado tres veces y esto es absolutamente horrible.</w:t>
      </w:r>
    </w:p>
    <w:p>
      <w:r>
        <w:t xml:space="preserve">@_JuliaSteiner : ¡SI! ¿ Verdad ? Quiero decir que me gustaría que no te hubieras desanimado al ver #MikeandMolly porque realmente hay muchos paralelismos...</w:t>
      </w:r>
    </w:p>
    <w:p>
      <w:r>
        <w:t xml:space="preserve">Que le hicieron a su aplicación @NFLfantasy Es horrible.  #horrible  Lo peor, excepto una vez, nunca</w:t>
      </w:r>
    </w:p>
    <w:p>
      <w:r>
        <w:t xml:space="preserve">No hay que tener miedo de arriesgarse por la paz, de enseñar la paz, de vivir la paz.La paz será la última palabra de la historia Papa Juan Pablo II</w:t>
      </w:r>
    </w:p>
    <w:p>
      <w:r>
        <w:t xml:space="preserve">La preocupación te hace mirar el problema y Dios te hace mirar la promesa. #problema #promesa #preocupación #miedo #fe #Dios #respuesta #espíritu...</w:t>
      </w:r>
    </w:p>
    <w:p>
      <w:r>
        <w:t xml:space="preserve">@SEPTA 45 minutos de retraso y contando! #horrible El servicio de CTT apesta!</w:t>
      </w:r>
    </w:p>
    <w:p>
      <w:r>
        <w:t xml:space="preserve">Anoche tuve sueños muy extraños y horribles. Ni siquiera comí queso antes de acostarme #nightmare #lovemysleep</w:t>
      </w:r>
    </w:p>
    <w:p>
      <w:r>
        <w:t xml:space="preserve">Anoche tuve unos sueños realmente extraños y horribles. Ni siquiera comí queso antes de acostarme #lovemysleep</w:t>
      </w:r>
    </w:p>
    <w:p>
      <w:r>
        <w:t xml:space="preserve">@darcomafloy OMG IM CRYING HAHAHA ikaw talaga tagagising ko HAHA shet i set my alarm BUT I FORGOT TO TURN IT ON but im awake now so--</w:t>
      </w:r>
    </w:p>
    <w:p>
      <w:r>
        <w:t xml:space="preserve">Estoy tan cansado pero todavía tengo este gran examen de historia en unos minutos no puedo permitirme el lujo de asustarme ahora oh dios si tengo un ataque de ansiedad</w:t>
      </w:r>
    </w:p>
    <w:p>
      <w:r>
        <w:t xml:space="preserve">@swarbleflop @LightskinJesuSP ambos son bastante horribles cuando los miras históricamente</w:t>
      </w:r>
    </w:p>
    <w:p>
      <w:r>
        <w:t xml:space="preserve">La #película Vantage Point me hace sudar las palmas de las manos CADA vez que la veo!!! #nerviosa 😥😥</w:t>
      </w:r>
    </w:p>
    <w:p>
      <w:r>
        <w:t xml:space="preserve">pero a lo largo de todo eso estaba temblando rlly mal y mi corazón estaba acelerando y yo estaba casi en las lágrimas lmao (gracias mr.*****)</w:t>
      </w:r>
    </w:p>
    <w:p>
      <w:r>
        <w:t xml:space="preserve">@chloemcaleese ¡qué pesadilla!</w:t>
      </w:r>
    </w:p>
    <w:p>
      <w:r>
        <w:t xml:space="preserve">En realidad estaba viendo AHS mientras me tapaba los ojos #asustado #Roanoke #AHSRoanoke</w:t>
      </w:r>
    </w:p>
    <w:p>
      <w:r>
        <w:t xml:space="preserve">En realidad estaba viendo AHS mientras me tapaba los ojos #asustado #Roanoke #pesadilla #AHSRoanoke</w:t>
      </w:r>
    </w:p>
    <w:p>
      <w:r>
        <w:t xml:space="preserve">@TheSidEudy PD: sigo pensando que tu pierna rota contra Scott Steiner fue una de las lesiones más horribles que he visto en el ring #ccot</w:t>
      </w:r>
    </w:p>
    <w:p>
      <w:r>
        <w:t xml:space="preserve">La ansiedad que tengo ahora😭😭😭</w:t>
      </w:r>
    </w:p>
    <w:p>
      <w:r>
        <w:t xml:space="preserve">@ceIestialfoxx ni siquiera recuerdo esa parte 😅 la película no fue terrible, solo que no fue muy aterradora y esperaba un mejor final 🙄</w:t>
      </w:r>
    </w:p>
    <w:p>
      <w:r>
        <w:t xml:space="preserve">No entiendo como la gente puede dejar su teléfono en no molestar todo el día...no te amenaza tu madre cuando no respondes en segundos</w:t>
      </w:r>
    </w:p>
    <w:p>
      <w:r>
        <w:t xml:space="preserve">Las chicas de al lado intentan follar con usted como si fuera a olvidarse de su mujer cuando termine. #terrible</w:t>
      </w:r>
    </w:p>
    <w:p>
      <w:r>
        <w:t xml:space="preserve">Las chicas de los lados intentan follar con usted como si fuera a olvidarse de su esposa cuando termine.</w:t>
      </w:r>
    </w:p>
    <w:p>
      <w:r>
        <w:t xml:space="preserve">Si estoy trabajando y sé que estás trabajando, mantente en contacto con otra mujer porque me pones nervioso... #OffTop</w:t>
      </w:r>
    </w:p>
    <w:p>
      <w:r>
        <w:t xml:space="preserve">No sé qué es peor, si los nuevos anuncios de Pizza Hut o la pizza que hace Pizza Hut. #horrible</w:t>
      </w:r>
    </w:p>
    <w:p>
      <w:r>
        <w:t xml:space="preserve">No sé qué es peor, si los nuevos anuncios de Pizza Hut o la pizza que hace Pizza Hut.</w:t>
      </w:r>
    </w:p>
    <w:p>
      <w:r>
        <w:t xml:space="preserve">Dejé mi teléfono en el Mcds #panic</w:t>
      </w:r>
    </w:p>
    <w:p>
      <w:r>
        <w:t xml:space="preserve">Dejé mi teléfono en Mcds</w:t>
      </w:r>
    </w:p>
    <w:p>
      <w:r>
        <w:t xml:space="preserve">La cura para la ansiedad es una relación íntima con Cristo. - 1 Juan 4:18 #ansiedad</w:t>
      </w:r>
    </w:p>
    <w:p>
      <w:r>
        <w:t xml:space="preserve">La cura para la ansiedad es una relación íntima con Cristo. - 1 Juan 4:18</w:t>
      </w:r>
    </w:p>
    <w:p>
      <w:r>
        <w:t xml:space="preserve">@HartRamsey #UPLIFT Si todavía estás desanimado significa que estás escuchando las voces equivocadas y buscando la fuente equivocada. Mira al SEÑOR!</w:t>
      </w:r>
    </w:p>
    <w:p>
      <w:r>
        <w:t xml:space="preserve">Estar solo es mejor que estar solo. ¿Sabes qué es peor que estar solo? Estar vacío; ¡así es! \N - Soledad #soloenlaciudad #miedo</w:t>
      </w:r>
    </w:p>
    <w:p>
      <w:r>
        <w:t xml:space="preserve">Confía en que pierda mi cartera y tenga que llamar a Salvavidas y Nadadores sociales temprano como VC @YSJFC #pesadilla</w:t>
      </w:r>
    </w:p>
    <w:p>
      <w:r>
        <w:t xml:space="preserve">Confía en que perderé mi cartera y tendré que llamar a los socorristas y nadadores sociales temprano como VC @YSJFC</w:t>
      </w:r>
    </w:p>
    <w:p>
      <w:r>
        <w:t xml:space="preserve">@mcrichard awe eso es adorable</w:t>
      </w:r>
    </w:p>
    <w:p>
      <w:r>
        <w:t xml:space="preserve">Anoche soñé que hoy era Navidad. Me desperté gritando porque no estaba preparada. #pesadilla</w:t>
      </w:r>
    </w:p>
    <w:p>
      <w:r>
        <w:t xml:space="preserve">Anoche soñé que hoy era Navidad. Me desperté gritando porque no estaba preparada.</w:t>
      </w:r>
    </w:p>
    <w:p>
      <w:r>
        <w:t xml:space="preserve">¿Alguien sabe si las dos Sims de un teléfono dual sim están bloqueadas en la misma red? #preocupación</w:t>
      </w:r>
    </w:p>
    <w:p>
      <w:r>
        <w:t xml:space="preserve">¿Alguien sabe si las dos Sims de un teléfono dual sim están bloqueadas en la misma red?</w:t>
      </w:r>
    </w:p>
    <w:p>
      <w:r>
        <w:t xml:space="preserve">La mayor señal de confianza es que te dé mi portátil o teléfono sin dudarlo</w:t>
      </w:r>
    </w:p>
    <w:p>
      <w:r>
        <w:t xml:space="preserve">@C1TYofFL1NT Esto perseguirá mis sueños. @JoePrich</w:t>
      </w:r>
    </w:p>
    <w:p>
      <w:r>
        <w:t xml:space="preserve">Soy una bola andante de estrés y ansiedad lol</w:t>
      </w:r>
    </w:p>
    <w:p>
      <w:r>
        <w:t xml:space="preserve">Feliz cumpleaños a mi autor favorito, @StephenKing #horror #writer #author</w:t>
      </w:r>
    </w:p>
    <w:p>
      <w:r>
        <w:t xml:space="preserve">Feliz cumpleaños a mi autor favorito, @StephenKing #writer #author</w:t>
      </w:r>
    </w:p>
    <w:p>
      <w:r>
        <w:t xml:space="preserve">@billmaher @realDonaldTrump tenía razón y los dos tienen posturas muy similares contra el #terror #radical #islámico. Es hora de ungir al de naranja</w:t>
      </w:r>
    </w:p>
    <w:p>
      <w:r>
        <w:t xml:space="preserve">@salutetroye te ves adorable awe</w:t>
      </w:r>
    </w:p>
    <w:p>
      <w:r>
        <w:t xml:space="preserve">@simonschuster @StephenKing @BuzzFeed Y no olvides el miedo a los San Bernardos. #Cujo</w:t>
      </w:r>
    </w:p>
    <w:p>
      <w:r>
        <w:t xml:space="preserve">Por qué nadie que conozca ve Penny Dreadful? ☹️️</w:t>
      </w:r>
    </w:p>
    <w:p>
      <w:r>
        <w:t xml:space="preserve">@Patsy1207 @markheardusa @theinquisitr Haced vuestro puto trabajo e informad de las noticias.Otro matón más que se mete en la cesta.¿Libertad o miedo?</w:t>
      </w:r>
    </w:p>
    <w:p>
      <w:r>
        <w:t xml:space="preserve">@andreasarahco ¿realmente te sientes mal en el campus porque esto debería asustarte?</w:t>
      </w:r>
    </w:p>
    <w:p>
      <w:r>
        <w:t xml:space="preserve">No dejes que la preocupación te desanime.  Recuerda que Moisés comenzó como un caso perdido.  Hoy, elige la fe en lugar de Moisés.</w:t>
      </w:r>
    </w:p>
    <w:p>
      <w:r>
        <w:t xml:space="preserve">No dejes que la preocupación te desanime.  Recuerda que Moisés comenzó como un caso perdido.  Hoy, elige la #fe sobre el #miedo #Moisés</w:t>
      </w:r>
    </w:p>
    <w:p>
      <w:r>
        <w:t xml:space="preserve">#Debates2016 #AskTrumponeQuestion ¿por qué #intimida e #insulta a la #gente mucho más que cualquier otro candidato en la historia? No es liderazgo</w:t>
      </w:r>
    </w:p>
    <w:p>
      <w:r>
        <w:t xml:space="preserve">#terrorstatepak #pakistan is a #terror state</w:t>
      </w:r>
    </w:p>
    <w:p>
      <w:r>
        <w:t xml:space="preserve">@JonnyOwenFilm @ringsiderobbie1 ¿te acuerdas de ese tren el domingo después de Froch v Kessler ? #nightmare</w:t>
      </w:r>
    </w:p>
    <w:p>
      <w:r>
        <w:t xml:space="preserve">@JonnyOwenFilm @ringsiderobbie1 ¿te acuerdas de ese tren el domingo después de Froch v Kessler ?</w:t>
      </w:r>
    </w:p>
    <w:p>
      <w:r>
        <w:t xml:space="preserve">@crowder_rachel @LillieGregg ella es famosa ahora, mendigó una vida de la fama de algunos jetas! Gorrón tímido del trabajo. Se lo merece todo</w:t>
      </w:r>
    </w:p>
    <w:p>
      <w:r>
        <w:t xml:space="preserve">🙄 Sólo quiero empezar de nuevo .</w:t>
      </w:r>
    </w:p>
    <w:p>
      <w:r>
        <w:t xml:space="preserve">@JaredWyand @ilovetailgating el pico de esa mujer es casi tan chocante como el bajo coeficiente intelectual de sus seguidores.</w:t>
      </w:r>
    </w:p>
    <w:p>
      <w:r>
        <w:t xml:space="preserve">@SkeletonsLock 'Encantado de conocerte. Obviamente me conoces', ofrece su mano para estrecharla.</w:t>
      </w:r>
    </w:p>
    <w:p>
      <w:r>
        <w:t xml:space="preserve">los atentados terroristas en ee.uu. no le dan importancia lol</w:t>
      </w:r>
    </w:p>
    <w:p>
      <w:r>
        <w:t xml:space="preserve">"Los ganadores no tienen miedo a perder. Pero los perdedores sí. El fracaso forma parte del proceso del éxito. La gente que evita el fracaso también evita el éxito".</w:t>
      </w:r>
    </w:p>
    <w:p>
      <w:r>
        <w:t xml:space="preserve">@EricNobody @ArmouredSkeptic @YouTube Esta mierda va a empezar una guerra fría de quién puede marcar a quién primero.</w:t>
      </w:r>
    </w:p>
    <w:p>
      <w:r>
        <w:t xml:space="preserve">Si #inviertes en mi nueva #película dejaré de pedirte que inviertas en mi nueva película. #concesiones #crimen #desesperación #miopía #celebridades</w:t>
      </w:r>
    </w:p>
    <w:p>
      <w:r>
        <w:t xml:space="preserve">Si #inviertes en mi nueva #película dejaré de pedirte que inviertas en mi nueva película. #concesiones #crimen #miopía #celebridades</w:t>
      </w:r>
    </w:p>
    <w:p>
      <w:r>
        <w:t xml:space="preserve">Ser malo en la gestión del tiempo finalmente está empezando a perseguirme.</w:t>
      </w:r>
    </w:p>
    <w:p>
      <w:r>
        <w:t xml:space="preserve">¿Quién no va a hoco y quiere ir al fright fest este sábado?</w:t>
      </w:r>
    </w:p>
    <w:p>
      <w:r>
        <w:t xml:space="preserve">Incluso después de que @O2 refiera el fraude de 5k€, me siguen tratando como basura. No devuelven las llamadas ni se disculpan #shocking #customerservice @mse @resolvercouk</w:t>
      </w:r>
    </w:p>
    <w:p>
      <w:r>
        <w:t xml:space="preserve">Toda la idea de una nación gira en torno a Cachemira y el terrorismo global: evrn no les importa que sus hijos se mueran de hambre. #NawazFightsForKashmir</w:t>
      </w:r>
    </w:p>
    <w:p>
      <w:r>
        <w:t xml:space="preserve">Puedes poner excusas o sacar tiempo. No puedes hacer las dos cosas. #tiempo #repentimiento #ansiedad #LifeCoach</w:t>
      </w:r>
    </w:p>
    <w:p>
      <w:r>
        <w:t xml:space="preserve">Puedes poner excusas o sacar tiempo. No puedes hacer las dos cosas. #tiempo #arrepentimiento #LifeCoach</w:t>
      </w:r>
    </w:p>
    <w:p>
      <w:r>
        <w:t xml:space="preserve">Ffs 🙈 cuando las cosas vuelven a su sitio... cringe bad cringe 🙋🏼👀🔫 👈 qué arma tan terrible es.</w:t>
      </w:r>
    </w:p>
    <w:p>
      <w:r>
        <w:t xml:space="preserve">@theurbanologist ¡Los túneles! Tiemblo al pensar en los tweets mugrientos....</w:t>
      </w:r>
    </w:p>
    <w:p>
      <w:r>
        <w:t xml:space="preserve">@MSNBC @fox @cnn @realDonaldTrump @HillaryClinton. Utilizando el miedo para exponer sus puntos de vista. No se informa de los hechos antes de hacer una declaración seria?</w:t>
      </w:r>
    </w:p>
    <w:p>
      <w:r>
        <w:t xml:space="preserve">@noveliciouss OMG, es una cita tan hermosa. #sinrespiración #escribiendo</w:t>
      </w:r>
    </w:p>
    <w:p>
      <w:r>
        <w:t xml:space="preserve">@noveliciouss OMG, es una cita tan hermosa.  #amwriting</w:t>
      </w:r>
    </w:p>
    <w:p>
      <w:r>
        <w:t xml:space="preserve">@curlygirlmimi supongo que es porque eres pequeña y femenina. No sé cómo funciona esto... Sin embargo, me asusté... Ella es. Una grande</w:t>
      </w:r>
    </w:p>
    <w:p>
      <w:r>
        <w:t xml:space="preserve">#Velas de terror de edición limitada de Soywax subiendo a @scentedscreams! Siga con nosotros para todas las últimas noticias!!</w:t>
      </w:r>
    </w:p>
    <w:p>
      <w:r>
        <w:t xml:space="preserve">#Velas de terror de edición limitada de Soywax subiendo a @scentedscreams! Siga con nosotros para todas las últimas noticias!! #horror</w:t>
      </w:r>
    </w:p>
    <w:p>
      <w:r>
        <w:t xml:space="preserve">@sreeniv51294598 jajaja querido d no te preocupes discute</w:t>
      </w:r>
    </w:p>
    <w:p>
      <w:r>
        <w:t xml:space="preserve">@value4tax @Hopkins_Alison Esa parte de Queensbury es una vergüenza espantosa. El recorrido desde la estación hasta Morrisons está engalanado de basura</w:t>
      </w:r>
    </w:p>
    <w:p>
      <w:r>
        <w:t xml:space="preserve">Idk why but this Time around its so hard that it hurts, I already miss them all so much #silly #family #friends #nervous</w:t>
      </w:r>
    </w:p>
    <w:p>
      <w:r>
        <w:t xml:space="preserve">Idk why but this Time around its so hard that it hurts, I already miss them all so much #silly #family #friends</w:t>
      </w:r>
    </w:p>
    <w:p>
      <w:r>
        <w:t xml:space="preserve">La actualización de @YahooFantasy puede haber sido el peor error de mi día #horrible</w:t>
      </w:r>
    </w:p>
    <w:p>
      <w:r>
        <w:t xml:space="preserve">La actualización de @YahooFantasy puede haber sido el peor error de mi día</w:t>
      </w:r>
    </w:p>
    <w:p>
      <w:r>
        <w:t xml:space="preserve">Mi mejor amigo se casa dentro de tres días, he sustituido toda mi ansiedad por una eeiria calma y mimos de gato.</w:t>
      </w:r>
    </w:p>
    <w:p>
      <w:r>
        <w:t xml:space="preserve">Mi insulto favorito que recibo es de hombres blancos heterosexuales y suele ser 'lesbiana alta/gorda' 😂 ¿Te intimida hermano?</w:t>
      </w:r>
    </w:p>
    <w:p>
      <w:r>
        <w:t xml:space="preserve">Y ni siquiera voy a entrar en lo discriminatorio que es para varias religiones que obligan a sus seguidores a dejarse el pelo largo.</w:t>
      </w:r>
    </w:p>
    <w:p>
      <w:r>
        <w:t xml:space="preserve">@CharlieEblacker odio ser tímido 😩</w:t>
      </w:r>
    </w:p>
    <w:p/>
    <w:p>
      <w:r>
        <w:t xml:space="preserve">En algún lugar entre la #esperanza y la #desesperación el día después de #conocer a miabusadoreneltribunal \n#DVSuperviviente</w:t>
      </w:r>
    </w:p>
    <w:p>
      <w:r>
        <w:t xml:space="preserve">@kcbbcxo no te desanimes! es temprano y puede ser abrumador. sigue leyendo y usa tarjetas de seguimiento 😊 ¡¡¡mejorará!!!</w:t>
      </w:r>
    </w:p>
    <w:p>
      <w:r>
        <w:t xml:space="preserve">Guión de 10 páginas para la clase del viernes. ¿Quién dijo que podía hacer esto del MFA? #panic #GradSchoolProblems #someonelltinafeytohireme</w:t>
      </w:r>
    </w:p>
    <w:p>
      <w:r>
        <w:t xml:space="preserve">Guión de 10 páginas para la clase del viernes. ¿Quién dijo que podía hacer esto del MFA?  #GradSchoolProblems #someonetelltinafeytohireme</w:t>
      </w:r>
    </w:p>
    <w:p>
      <w:r>
        <w:t xml:space="preserve">@SkySportsRL Yo sólo conseguiría algunos árbitros decentes #shocking</w:t>
      </w:r>
    </w:p>
    <w:p>
      <w:r>
        <w:t xml:space="preserve">@SkySportsRL Yo sólo conseguiría algunos árbitros decentes</w:t>
      </w:r>
    </w:p>
    <w:p>
      <w:r>
        <w:t xml:space="preserve">Estoy muy nerviosa 😭</w:t>
      </w:r>
    </w:p>
    <w:p>
      <w:r>
        <w:t xml:space="preserve">Estoy muy nerviosa</w:t>
      </w:r>
    </w:p>
    <w:p>
      <w:r>
        <w:t xml:space="preserve">Estoy tan inquieto</w:t>
      </w:r>
    </w:p>
    <w:p>
      <w:r>
        <w:t xml:space="preserve">@S_Moore24 wow, eso suena genial</w:t>
      </w:r>
    </w:p>
    <w:p>
      <w:r>
        <w:t xml:space="preserve">@debscov65 soluciones locales bien pero no 864 proveedores negociando con 32 LA's/IJB 's #recursos de atención</w:t>
      </w:r>
    </w:p>
    <w:p>
      <w:r>
        <w:t xml:space="preserve">@JustinTrudeau abrió las puertas al terrorismo y pagará por ello. @CP24 @globalnewsto</w:t>
      </w:r>
    </w:p>
    <w:p>
      <w:r>
        <w:t xml:space="preserve">@ikhras @benglaze Amal Clooney debería intentar procesar a #Bush/ #Blair por los #crímenes de guerra que pusieron nuestro Mundo patas arriba&amp;crearon el #terrorismo</w:t>
      </w:r>
    </w:p>
    <w:p>
      <w:r>
        <w:t xml:space="preserve">@ikhras @benglaze Amal Clooney debería intentar procesar a #Bush/ #Blair por los #crímenes de guerra que pusieron nuestro Mundo patas arriba&amp;crearon</w:t>
      </w:r>
    </w:p>
    <w:p>
      <w:r>
        <w:t xml:space="preserve">hola berniebrocialistas de todos los géneros: si viviera en un estado oscilante votaría sin dudarlo a Clinton y lo haría sin "apoyarla</w:t>
      </w:r>
    </w:p>
    <w:p>
      <w:r>
        <w:t xml:space="preserve">@UNHumanRights @UNDP_Pakistan wat an irony? #Pakistán dando lecciones al mundo sobre cómo frenar el #terrorismo</w:t>
      </w:r>
    </w:p>
    <w:p>
      <w:r>
        <w:t xml:space="preserve">@UNHumanRights @UNDP_Pakistan wat an irony? #Pakistán dando lecciones al mundo sobre cómo frenar</w:t>
      </w:r>
    </w:p>
    <w:p>
      <w:r>
        <w:t xml:space="preserve">Todo el mundo está preocupado por detener el #terrorismo. Pues hay una forma muy fácil: dejar de participar en él. - Noam Chomsky</w:t>
      </w:r>
    </w:p>
    <w:p>
      <w:r>
        <w:t xml:space="preserve">Espero seriamente que estas oportunidades que está perdiendo el Celtic se vuelvan en su contra con un golpe de gracia del Alloa</w:t>
      </w:r>
    </w:p>
    <w:p>
      <w:r>
        <w:t xml:space="preserve">@Simon_Barrett Veré @BlairWitchMovie cuando se estrene en México en una semana. Gracias por hacerla y no te desanimes.</w:t>
      </w:r>
    </w:p>
    <w:p>
      <w:r>
        <w:t xml:space="preserve">@TheBadgerBoy mira el artículo sobre @SaintSkipper5 en @dailyecho #shocking</w:t>
      </w:r>
    </w:p>
    <w:p>
      <w:r>
        <w:t xml:space="preserve">@TheBadgerBoy mira el artículo sobre @SaintSkipper5 en @dailyecho</w:t>
      </w:r>
    </w:p>
    <w:p>
      <w:r>
        <w:t xml:space="preserve">@FoxNews Sí, también estamos experimentando ataques terroristas por parte del Islam y #BlackLivesMatter a un ritmo alarmante.</w:t>
      </w:r>
    </w:p>
    <w:p>
      <w:r>
        <w:t xml:space="preserve">un ep del arco de la desesperación me hizo feliz pero y luego vuelvo al arco futuro y estoy molesto de nuevo.</w:t>
      </w:r>
    </w:p>
    <w:p>
      <w:r>
        <w:t xml:space="preserve">Cruza los dedos para que pueda terminar todo mi trabajo lo suficientemente temprano este viernes a tiempo para ver a @Raury en LIB 😦 #nervous #timetogrind</w:t>
      </w:r>
    </w:p>
    <w:p>
      <w:r>
        <w:t xml:space="preserve">Cruza los dedos para que pueda terminar todo mi trabajo lo suficientemente temprano este viernes a tiempo para ver a @Raury en LIB 😦 #timetogrind</w:t>
      </w:r>
    </w:p>
    <w:p>
      <w:r>
        <w:t xml:space="preserve">@danmericaCNN @aefadul22 HRC tiene la experiencia, el temperamento, el conocimiento y la habilidad para liderarnos en este tiempo peligroso</w:t>
      </w:r>
    </w:p>
    <w:p>
      <w:r>
        <w:t xml:space="preserve">Comprar una entrada anticipada en el @EGX no significa nada, espero un email de queja cuando llegue a casa #servicioescalofriante</w:t>
      </w:r>
    </w:p>
    <w:p>
      <w:r>
        <w:t xml:space="preserve">@rockandpop pomte A Muse com panic Station Exitaso</w:t>
      </w:r>
    </w:p>
    <w:p>
      <w:r>
        <w:t xml:space="preserve">@CNN matón</w:t>
      </w:r>
    </w:p>
    <w:p>
      <w:r>
        <w:t xml:space="preserve">Sólo estoy acostado aquí, no puedo dormir por alguna razón</w:t>
      </w:r>
    </w:p>
    <w:p>
      <w:r>
        <w:t xml:space="preserve">Sólo acostado aquí, no puede dormir por alguna razón #restless</w:t>
      </w:r>
    </w:p>
    <w:p>
      <w:r>
        <w:t xml:space="preserve">#DíaInternacionaldelaPaz : Cuando los supremacistas blancos aterrorizan a todos los de diferentes culturas en línea y lo continuarán mañana fuera de línea.</w:t>
      </w:r>
    </w:p>
    <w:p>
      <w:r>
        <w:t xml:space="preserve">El asombro produce gratitud, la gratitud infunde alegría, y la cosecha de la alegría es la satisfacción". #Asombro 😭😭😭😭😭</w:t>
      </w:r>
    </w:p>
    <w:p>
      <w:r>
        <w:t xml:space="preserve">Estoy tan cansado de tener ansiedad</w:t>
      </w:r>
    </w:p>
    <w:p>
      <w:r>
        <w:t xml:space="preserve">&amp; Realmente dispararé a alguien si tengo que hacerlo no solo desenfundar o exponerlo a alguien para asustarlo 😮#Charles</w:t>
      </w:r>
    </w:p>
    <w:p>
      <w:r>
        <w:t xml:space="preserve">La democracia no funciona #mob #mentalidad #masa #histeria #mongerismo #oligarquía</w:t>
      </w:r>
    </w:p>
    <w:p>
      <w:r>
        <w:t xml:space="preserve">-pero no puede. Se siente cansado, pero también inquieto. Así que aquí está, desplazándose por su propio reproductor de música, reproduciendo algo de música a través de su...</w:t>
      </w:r>
    </w:p>
    <w:p>
      <w:r>
        <w:t xml:space="preserve">@Beetrootrabbit así fue, el trabajo fue una horrible realidad el martes @verilyberrily @emmmmerla, ¡muchas gracias por venir! xx</w:t>
      </w:r>
    </w:p>
    <w:p>
      <w:r>
        <w:t xml:space="preserve">@_miasienna YA ES LA JODIDA 1 ... Vale pues me encanta tener ataques de pánico por la tarde</w:t>
      </w:r>
    </w:p>
    <w:p>
      <w:r>
        <w:t xml:space="preserve">Sé que esta va a ser una de esas noches en las que se necesita un acto de Dios para conciliar el sueño.  #inquietos</w:t>
      </w:r>
    </w:p>
    <w:p>
      <w:r>
        <w:t xml:space="preserve">@samsteinhp paren las prensas, @realDonaldTrump dijo/propuso algo racista. #shocking</w:t>
      </w:r>
    </w:p>
    <w:p>
      <w:r>
        <w:t xml:space="preserve">@samsteinhp paren las prensas, @realDonaldTrump dijo/propuso algo racista.</w:t>
      </w:r>
    </w:p>
    <w:p>
      <w:r>
        <w:t xml:space="preserve">Rooneys es intocable, ¿no? Ha sido terrible otra vez, Depay ha parecido decente esta noche</w:t>
      </w:r>
    </w:p>
    <w:p>
      <w:r>
        <w:t xml:space="preserve">@icuminhoesasses Piénsalo, si necesita los votos de los blancos, ¿no se limitaría a hablar de cosas que sólo les conciernen a ellos y dejaría de lado el resto?</w:t>
      </w:r>
    </w:p>
    <w:p>
      <w:r>
        <w:t xml:space="preserve">@jamieyates ¡Eso es lo que pretendemos, Jamie! No dudes en ponerte en contacto con nosotros si tienes alguna pregunta en el camino 🙂 .</w:t>
      </w:r>
    </w:p>
    <w:p>
      <w:r>
        <w:t xml:space="preserve">Los Pats son increíbles. Belichick es increíble... simplemente lo son.</w:t>
      </w:r>
    </w:p>
    <w:p>
      <w:r>
        <w:t xml:space="preserve">Los Pats son increíbles. Belichick es impresionante ...simplemente lo son. #awestruck</w:t>
      </w:r>
    </w:p>
    <w:p>
      <w:r>
        <w:t xml:space="preserve">Rojo es simplemente terrible, cómo está en nuestro equipo 😂😂</w:t>
      </w:r>
    </w:p>
    <w:p>
      <w:r>
        <w:t xml:space="preserve">@christyfrink @stephenyeargin @El_Brandino Una vez los conecté al revés. No es recomendable. #humo #pánico</w:t>
      </w:r>
    </w:p>
    <w:p>
      <w:r>
        <w:t xml:space="preserve">@christyfrink @stephenyeargin @El_Brandino Una vez los conecté al revés. No es recomendable. #humo</w:t>
      </w:r>
    </w:p>
    <w:p>
      <w:r>
        <w:t xml:space="preserve">@LeafyIsHere ¿mostrar los bíceps te asusta?</w:t>
      </w:r>
    </w:p>
    <w:p>
      <w:r>
        <w:t xml:space="preserve">Me siento muy nervioso, o ansioso. No sé. Mi pierna sigue temblando. Hmm</w:t>
      </w:r>
    </w:p>
    <w:p>
      <w:r>
        <w:t xml:space="preserve">No, pero es muy bonito. Probablemente Atsu era tímida con las fotos antes pero Cherry la ayudó uwu</w:t>
      </w:r>
    </w:p>
    <w:p>
      <w:r>
        <w:t xml:space="preserve">@torreBe ¿Te gusta American horror story y The walking dead?</w:t>
      </w:r>
    </w:p>
    <w:p>
      <w:r>
        <w:t xml:space="preserve">No creo que me acostumbre nunca a este despertador de las 6:30 😩💤</w:t>
      </w:r>
    </w:p>
    <w:p>
      <w:r>
        <w:t xml:space="preserve">@GOtvNg CN parece que solo aprecias las buenas críticas. No hay disculpas a mi preocupación hace años.</w:t>
      </w:r>
    </w:p>
    <w:p>
      <w:r>
        <w:t xml:space="preserve">El Submarino Amarillo está sometido a una tremenda presión por parte de los blancos. #OlaTrasOla #RMAVIL</w:t>
      </w:r>
    </w:p>
    <w:p>
      <w:r>
        <w:t xml:space="preserve">Mi compañero de piso: no pasa nada por no saber deletrear porque tenemos autocorrección. #terrible #firstworldprobs</w:t>
      </w:r>
    </w:p>
    <w:p>
      <w:r>
        <w:t xml:space="preserve">Mi compañero de piso: no pasa nada porque no sepamos deletrear porque tenemos autocorrección.  #firstworldprobs</w:t>
      </w:r>
    </w:p>
    <w:p>
      <w:r>
        <w:t xml:space="preserve">@scotydoesntkn0 empezar a comprar el café Death Wish y dar la mano con el espresso de vez en cuando.</w:t>
      </w:r>
    </w:p>
    <w:p>
      <w:r>
        <w:t xml:space="preserve">@DDNewsHindi #UNGA no se deben llevar a cabo conversaciones con Pakistán ahora ... Su boca apesta a #terrorismo #UriAttack</w:t>
      </w:r>
    </w:p>
    <w:p>
      <w:r>
        <w:t xml:space="preserve">@DDNewsHindi #UNGA no se deben llevar a cabo conversaciones con Pakistán ahora ... Su boca apesta a #UriAttack</w:t>
      </w:r>
    </w:p>
    <w:p>
      <w:r>
        <w:t xml:space="preserve">Último producto de @LGCanada que compro - ¡lo prometo! Absolutamente #terrible #ServicioCustomer</w:t>
      </w:r>
    </w:p>
    <w:p>
      <w:r>
        <w:t xml:space="preserve">Último producto de @LGCanada que compro - ¡Lo prometo! Absolutamente #ServicioCustomer</w:t>
      </w:r>
    </w:p>
    <w:p>
      <w:r>
        <w:t xml:space="preserve">Tantas fotos geniales del show en Tokio😍 Me gustan todos sus trajes ahora excepto el de encaje con esos horribles pantalones....💁</w:t>
      </w:r>
    </w:p>
    <w:p>
      <w:r>
        <w:t xml:space="preserve">Ángel me tiene nervioso aquí fuera 😷</w:t>
      </w:r>
    </w:p>
    <w:p>
      <w:r>
        <w:t xml:space="preserve">Cuando tus amigos quieren salir de copas pero sabes que vas a tener que decir que no porque la #ansiedadsocial dirige tu vida</w:t>
      </w:r>
    </w:p>
    <w:p>
      <w:r>
        <w:t xml:space="preserve">@_Hallospaceboy_ @DailyGrindhouse Respeto cuando alguien puede dar una segunda oportunidad a una película de la que no es fan. Por qué el #horror es diverso.</w:t>
      </w:r>
    </w:p>
    <w:p>
      <w:r>
        <w:t xml:space="preserve">Me gustaría que Harry empezara a tuitear a la gente de nuevo</w:t>
      </w:r>
    </w:p>
    <w:p>
      <w:r>
        <w:t xml:space="preserve">La responsabilidad es de #Pak para actuar contra los grupos de #terror que encuentran refugio y todo tipo de apoyo para el terror transfronterizo: #MEA</w:t>
      </w:r>
    </w:p>
    <w:p>
      <w:r>
        <w:t xml:space="preserve">@DunsScottus @FaithNGuns @buggazing @Patriot_Musket Sí, Owen Garriott me dijo que era espantoso. Ninguno de sus compañeros lo tuvo nunca :)</w:t>
      </w:r>
    </w:p>
    <w:p>
      <w:r>
        <w:t xml:space="preserve">"No es la #muerte lo que la mayoría de la gente teme. Es llegar al final de la #vida solo para darte cuenta de que nunca has #vivido de verdad".</w:t>
      </w:r>
    </w:p>
    <w:p>
      <w:r>
        <w:t xml:space="preserve">@Sami749263491 si como sea, whahibbi son #musulmanes solo una secta, como sabes, #islam es sinónimo de #violación y</w:t>
      </w:r>
    </w:p>
    <w:p>
      <w:r>
        <w:t xml:space="preserve">@Sami749263491 si como sea, whahibbi son #musulmanes solo una secta, como sabes, #islam es sinónimo de #violación y #terrorismo</w:t>
      </w:r>
    </w:p>
    <w:p>
      <w:r>
        <w:t xml:space="preserve">@skyfootball manchester united...aun no me fio tengo miedo de perder mi apuesta</w:t>
      </w:r>
    </w:p>
    <w:p>
      <w:r>
        <w:t xml:space="preserve">@ccgdavidson Recuerdo que me quedé asombrado mirando a mi alrededor pensando: "Aquí podría caber toda la población de nuestra ciudad diez veces más".</w:t>
      </w:r>
    </w:p>
    <w:p>
      <w:r>
        <w:t xml:space="preserve">¿Algún #emprendedor, #empresa nueva, #PYME que busque asesoramiento proactivo en #contabilidad, #fiscalidad y #empresa? Nosotros podemos ayudar. Ponte en contacto.</w:t>
      </w:r>
    </w:p>
    <w:p>
      <w:r>
        <w:t xml:space="preserve">@westelm me dice que mi pedido se enviará el 12 de septiembre y llegará el 19 de septiembre. Hoy es el 22. 😐 #mentiras #terrible #dondeestánlosmuebles</w:t>
      </w:r>
    </w:p>
    <w:p>
      <w:r>
        <w:t xml:space="preserve">@westelm me dice que mi pedido se enviará el 12 de septiembre y llegará el 19 de septiembre. Hoy es el 22. 😐 #lies #whereismyfurniture</w:t>
      </w:r>
    </w:p>
    <w:p>
      <w:r>
        <w:t xml:space="preserve">Por qué tener ansiedad te quita mucha energía #ansiedad #cansancio #necesitasdormirporhoras</w:t>
      </w:r>
    </w:p>
    <w:p>
      <w:r>
        <w:t xml:space="preserve">Por qué tener ansiedad te quita mucha energía #sotired #needtosleepforhours</w:t>
      </w:r>
    </w:p>
    <w:p>
      <w:r>
        <w:t xml:space="preserve">espero que esto vuelva a perseguirte, entonces tal vez sabrías lo que se siente al estar como yo en mis momentos más bajos</w:t>
      </w:r>
    </w:p>
    <w:p>
      <w:r>
        <w:t xml:space="preserve">Los insomnes no pueden dormir porque se sienten demasiado culpables por toda la mierda horrible que hacen. Soy un completo sociópata y duermo como un bebé.</w:t>
      </w:r>
    </w:p>
    <w:p>
      <w:r>
        <w:t xml:space="preserve">BibleMotivate: ¿Te preocupas/preocupas? 1Pedro 5:7 |Tira toda tu preocupación sobre él, porque él se preocupa por ti.#fe #liderazgo #preocupación #mindfu...</w:t>
      </w:r>
    </w:p>
    <w:p>
      <w:r>
        <w:t xml:space="preserve">Acabo de terminar de ver Jeepers Creepers fue épico #horror #horrormoviesarebest #movies #movie #horrorfilm 🎬📽🎬</w:t>
      </w:r>
    </w:p>
    <w:p>
      <w:r>
        <w:t xml:space="preserve">@tweetingacct @amandacarpenter @TeamTrump el "compromiso" nunca tendría que haberse hecho si el niño petulante POStrump no amenazara con presentarse</w:t>
      </w:r>
    </w:p>
    <w:p>
      <w:r>
        <w:t xml:space="preserve">hoy afganistán dinos donde se planea el terrorismo whaaaooo#UNGA</w:t>
      </w:r>
    </w:p>
    <w:p>
      <w:r>
        <w:t xml:space="preserve">El mundo quiere #paz frente al #terrorismo #DíaMundialDeLaPaz #DíaInternacionalDeLaPaz</w:t>
      </w:r>
    </w:p>
    <w:p>
      <w:r>
        <w:t xml:space="preserve">El mundo quiere #paz desde el #DíaMundialdelaPaz #DíaInternacionaldelaPaz</w:t>
      </w:r>
    </w:p>
    <w:p>
      <w:r>
        <w:t xml:space="preserve">Bake off en la televisión y el partido en mi teléfono, qué pesadilla estoy tan estresado #GBBO #NTFCVMUFC</w:t>
      </w:r>
    </w:p>
    <w:p>
      <w:r>
        <w:t xml:space="preserve">Completamente impresionado por @EvaNoblezada @alistairbrammer @JonJonBriones y el reparto de @MissSaigonUK esta noche. #fathomevents #speechless #awe</w:t>
      </w:r>
    </w:p>
    <w:p>
      <w:r>
        <w:t xml:space="preserve">Completamente impresionado por @EvaNoblezada @alistairbrammer @JonJonBriones y el reparto de @MissSaigonUK esta noche. #fathomevents #speechless</w:t>
      </w:r>
    </w:p>
    <w:p>
      <w:r>
        <w:t xml:space="preserve">#Nunca tengas #miedo a #empezar de nuevo, es una #nueva #oportunidad para #reconstruir lo que quieres! 🔨🔩🏢</w:t>
      </w:r>
    </w:p>
    <w:p>
      <w:r>
        <w:t xml:space="preserve">Ojalá te quedes en Da Gump te haré entrar en pánico como el último rapero</w:t>
      </w:r>
    </w:p>
    <w:p>
      <w:r>
        <w:t xml:space="preserve">ppl hablando de dietas y me siento #terrible jajaja</w:t>
      </w:r>
    </w:p>
    <w:p>
      <w:r>
        <w:t xml:space="preserve">@stephtikkanen oh tan cierto, tan cierto. #shudder</w:t>
      </w:r>
    </w:p>
    <w:p>
      <w:r>
        <w:t xml:space="preserve">@stephtikkanen oh tan cierto, tan cierto.</w:t>
      </w:r>
    </w:p>
    <w:p>
      <w:r>
        <w:t xml:space="preserve">no te preocupes mary berry, mis bromas son tan secas como las botas viejas x</w:t>
      </w:r>
    </w:p>
    <w:p>
      <w:r>
        <w:t xml:space="preserve">Ya es hora de que empiece a seguir mis propios consejos</w:t>
      </w:r>
    </w:p>
    <w:p>
      <w:r>
        <w:t xml:space="preserve">@qdoba omg soy tan lento porque mi eng no está muy bien y mis manos están temblando uhh help meee soy como este pollo lil ahora 🐥#MoreisBetter</w:t>
      </w:r>
    </w:p>
    <w:p>
      <w:r>
        <w:t xml:space="preserve">@Takadad2 ¡Jajaja! ¡Aunque es un matón! Como un verdadero matón. Sólo Sugita domó al matón que lleva dentro.</w:t>
      </w:r>
    </w:p>
    <w:p>
      <w:r>
        <w:t xml:space="preserve">Busca los #contrastes....#el comportamiento puede ser un #camuflaje....la ropa una #cáscara....un #acoso puede ser un #bebé dentro.....' - Profesora Caroline Taylor</w:t>
      </w:r>
    </w:p>
    <w:p>
      <w:r>
        <w:t xml:space="preserve">El #TDAH y la #ansiedad son #IRRELEVANTES\NSi no se ha pagado una cantidad significativa de la renta, se le condenará.</w:t>
      </w:r>
    </w:p>
    <w:p>
      <w:r>
        <w:t xml:space="preserve">me reuní con una especialista en empleo esta mañana y básicamente me dijo que es poco probable que consiga un trabajo porque claramente tengo demasiada ansiedad</w:t>
      </w:r>
    </w:p>
    <w:p>
      <w:r>
        <w:t xml:space="preserve">McDavid se escapa. Lundqvist con una tremenda parada.</w:t>
      </w:r>
    </w:p>
    <w:p>
      <w:r>
        <w:t xml:space="preserve">Ver mochilas enormes o muy llenas en la gente me llena de ansiedad</w:t>
      </w:r>
    </w:p>
    <w:p>
      <w:r>
        <w:t xml:space="preserve">En otras noticias. Me duelen las piernas. #running #5kin26mins #flatfeet</w:t>
      </w:r>
    </w:p>
    <w:p>
      <w:r>
        <w:t xml:space="preserve">En otras noticias. Me duelen las piernas. #running #5kin26mins #dreadful #flatfeet</w:t>
      </w:r>
    </w:p>
    <w:p>
      <w:r>
        <w:t xml:space="preserve">@01Starblazer 9 -9 vs Atlanta este año, 2 - 11 vs Rockies y DBacks este año. Eso es un combinado 11 - 20 vs 3 equipos atroces en la NL</w:t>
      </w:r>
    </w:p>
    <w:p>
      <w:r>
        <w:t xml:space="preserve">@01Starblazer 9 -9 vs Atlanta este año, 2 - 11 vs Rockies y DBacks este año. Eso es un combinado 11 - 20 vs 3 equipos atroces en NL #awful</w:t>
      </w:r>
    </w:p>
    <w:p>
      <w:r>
        <w:t xml:space="preserve">Ahora estoy temblando.</w:t>
      </w:r>
    </w:p>
    <w:p>
      <w:r>
        <w:t xml:space="preserve">yo: ¿ya estáis saliendo? #trans #nervioso #pinchazos #TFB dating in mack north ohio Bewdley</w:t>
      </w:r>
    </w:p>
    <w:p>
      <w:r>
        <w:t xml:space="preserve">Ella: ¿Por qué estás escuchando a The Eurythmics?\NYo: Es una banda polaca de metal gótico.\N-Ella: ¿Por qué pregunto... (sale de la habitación, sacudiendo la cabeza)</w:t>
      </w:r>
    </w:p>
    <w:p>
      <w:r>
        <w:t xml:space="preserve">y afirmó que todas las mismas cosas podrían asustarnos, pero que éramos duros por la ascendencia</w:t>
      </w:r>
    </w:p>
    <w:p>
      <w:r>
        <w:t xml:space="preserve">Siento que me ahogo. #depresión #ansiedad #falura #inutilidad</w:t>
      </w:r>
    </w:p>
    <w:p>
      <w:r>
        <w:t xml:space="preserve">Me pongo tan nerviosa incluso pensando en hablar con ****** que me quiero morir</w:t>
      </w:r>
    </w:p>
    <w:p>
      <w:r>
        <w:t xml:space="preserve">He perdido mis anteojeras .... #pánico</w:t>
      </w:r>
    </w:p>
    <w:p>
      <w:r>
        <w:t xml:space="preserve">Siento que me estoy ahogando. #depresión #faluro #inutilidad</w:t>
      </w:r>
    </w:p>
    <w:p>
      <w:r>
        <w:t xml:space="preserve">Esta es la más aterradora American Horror Story de todas... Voy a tener que verla de día. #Asustado</w:t>
      </w:r>
    </w:p>
    <w:p>
      <w:r>
        <w:t xml:space="preserve">@mgcsartwork Yo casi me pongo a llorar y a tener un ataque de pánico total después de tatinof bc de las multitudes así que lo siento</w:t>
      </w:r>
    </w:p>
    <w:p>
      <w:r>
        <w:t xml:space="preserve">Tengo que contarle finalmente a mi terapeuta sobre mi sexualidad... última frontera... no estoy segura de poder hacerlo en la AM #miedo #SingleGirlProblems</w:t>
      </w:r>
    </w:p>
    <w:p>
      <w:r>
        <w:t xml:space="preserve">@laura221b Creo que nunca me he movido tan rápido por el pánico en toda mi vida 😂 Me dio un susto tremendo 😓</w:t>
      </w:r>
    </w:p>
    <w:p>
      <w:r>
        <w:t xml:space="preserve">Mi autobús tuvo un accidente de coche... Todavía estoy temblando un poco... Esta semana fue un absoluto horror y esto fue la guinda del pastel... #terrible</w:t>
      </w:r>
    </w:p>
    <w:p>
      <w:r>
        <w:t xml:space="preserve">Mi autobús tuvo un accidente de coche... Todavía estoy temblando un poco... Esta semana fue un horror absoluto y esto fue la guinda del pastel...</w:t>
      </w:r>
    </w:p>
    <w:p>
      <w:r>
        <w:t xml:space="preserve">procrastinar es divertido hasta que estoy a una hora de la hora de entrega y todavía no he terminado, así que tengo un ataque de pánico</w:t>
      </w:r>
    </w:p>
    <w:p>
      <w:r>
        <w:t xml:space="preserve">Mi #ansiedad está aumentando esta noche y no estoy seguro de por qué. A veces me pregunto si soy un imán para cualquier ansiedad que flote libremente en el universo.</w:t>
      </w:r>
    </w:p>
    <w:p>
      <w:r>
        <w:t xml:space="preserve">No soy un #nervouswreck, soy un #nervous #pileup. #GoingCrazy #HelpMe #Insane #Antisocial</w:t>
      </w:r>
    </w:p>
    <w:p>
      <w:r>
        <w:t xml:space="preserve">#pánico Ataque de pánico por miedo a empezar una nueva medicación</w:t>
      </w:r>
    </w:p>
    <w:p>
      <w:r>
        <w:t xml:space="preserve">Entrevista de trabajo por la tarde #nerviosa #ek</w:t>
      </w:r>
    </w:p>
    <w:p>
      <w:r>
        <w:t xml:space="preserve">Estoy más que enfadado porque he perdido la pista de una araña marrón en mi alfombra marrón. ¿Dónde se ha metido? 🕷 se me va a escabullir</w:t>
      </w:r>
    </w:p>
    <w:p>
      <w:r>
        <w:t xml:space="preserve">nivel de ansiedad- 100</w:t>
      </w:r>
    </w:p>
    <w:p>
      <w:r>
        <w:t xml:space="preserve">Wah acaba de despertar de una puta pesadilla</w:t>
      </w:r>
    </w:p>
    <w:p>
      <w:r>
        <w:t xml:space="preserve">Tengo mucho PUSSY\NP - ataques de pánico \N - ansiedad incontrolable \NS - fantasías suicidas \N - tristeza \N - anhelo de muerte</w:t>
      </w:r>
    </w:p>
    <w:p>
      <w:r>
        <w:t xml:space="preserve">El sábado haré por primera vez un cosplay como es debido. Bastante nerviosa...</w:t>
      </w:r>
    </w:p>
    <w:p>
      <w:r>
        <w:t xml:space="preserve">@Markgatiss Estoy rodeado de esos votantes de Trump. Tienes razón, es jodidamente aterrador. #redstate #despair</w:t>
      </w:r>
    </w:p>
    <w:p>
      <w:r>
        <w:t xml:space="preserve">Ignorado diente roto durante tanto tiempo, ahora tienen absceso. Necesito un dentista pero el #miedo me hace difícil ir... 45 años y todavía no puedo ir al dentista</w:t>
      </w:r>
    </w:p>
    <w:p>
      <w:r>
        <w:t xml:space="preserve">@RogueCoder250 ¡¡Estamos en un gran problema!! No creo que el reverendo vea el lado divertido de nuestro proyecto. #Nervioso</w:t>
      </w:r>
    </w:p>
    <w:p>
      <w:r>
        <w:t xml:space="preserve">estoy llorando katherine es la única que me habla durante mi ataque de ansiedad me voy a desmayar</w:t>
      </w:r>
    </w:p>
    <w:p>
      <w:r>
        <w:t xml:space="preserve">¿Alguna vez te has sentido muy solo y tu teléfono no para de sonar, pero no puedes cogerlo y responder a la gente? #ansiedad #reclusa #problemas</w:t>
      </w:r>
    </w:p>
    <w:p>
      <w:r>
        <w:t xml:space="preserve">Super cagado por este tatuaje #nervioso</w:t>
      </w:r>
    </w:p>
    <w:p>
      <w:r>
        <w:t xml:space="preserve">Rompiendo en urticaria por primera vez desde los finales de la universidad. #La ansiedad apesta</w:t>
      </w:r>
    </w:p>
    <w:p>
      <w:r>
        <w:t xml:space="preserve">@tchop__StL @YouTube \NSe me revuelve el estómago cada vez que veo este vídeo y que la tripulación del helicóptero haga esos comentarios es repugnante.</w:t>
      </w:r>
    </w:p>
    <w:p>
      <w:r>
        <w:t xml:space="preserve">Estoy más que enfadado porque he perdido la pista de una araña marrón en mi alfombra marrón. A dónde se ha ido? 🕷 se me estará colando #asustada</w:t>
      </w:r>
    </w:p>
    <w:p>
      <w:r>
        <w:t xml:space="preserve">6. 5 minutos para actuar y estoy #nervioso me gustaría que estos ruidos se detuvieran #manifestado #enfadado</w:t>
      </w:r>
    </w:p>
    <w:p>
      <w:r>
        <w:t xml:space="preserve">Odio cuando la gente me dice 'tengo que hablar contigo o tenemos que hablar'. Mi ansiedad se dispara inmediatamente...</w:t>
      </w:r>
    </w:p>
    <w:p>
      <w:r>
        <w:t xml:space="preserve">Él respondió a mis comentarios 4 veces ahora estoy temblando omg</w:t>
      </w:r>
    </w:p>
    <w:p>
      <w:r>
        <w:t xml:space="preserve">Estar atrapado en el tejado de tu casa proporciona una vista increíble, pero puro terror a caerse, un poco como la vida</w:t>
      </w:r>
    </w:p>
    <w:p>
      <w:r>
        <w:t xml:space="preserve">Sólo quiero que el sábado termine, pero también quiero hacerlo bien #LSAT #nervioso</w:t>
      </w:r>
    </w:p>
    <w:p>
      <w:r>
        <w:t xml:space="preserve">No soy un #nervouswreck, soy un #pileup. #GoingCrazy #HelpMe #Insane #Antisocial</w:t>
      </w:r>
    </w:p>
    <w:p>
      <w:r>
        <w:t xml:space="preserve">Estaba literalmente temblando al hacerme el electrocardiograma lol 🙄</w:t>
      </w:r>
    </w:p>
    <w:p>
      <w:r>
        <w:t xml:space="preserve">@AHSFX gracias Ryan &amp; Brad por asustarnos en el primer episodio. No creo que mi corazón aguante el s6 #horrific</w:t>
      </w:r>
    </w:p>
    <w:p>
      <w:r>
        <w:t xml:space="preserve">@officialShaky 'Operación Ecos' está tomando impulso... #tensos #nerviosos #enfermos #excitados</w:t>
      </w:r>
    </w:p>
    <w:p>
      <w:r>
        <w:t xml:space="preserve">#MiércolesRaro ¡OK! Ese salto me asustó la #Caca de ahí. ¡Perro malo, malo! Código marrón total en mis pantalones favoritos. #Damnit</w:t>
      </w:r>
    </w:p>
    <w:p>
      <w:r>
        <w:t xml:space="preserve">@RosieBalls Temo por el futuro de la humanidad</w:t>
      </w:r>
    </w:p>
    <w:p>
      <w:r>
        <w:t xml:space="preserve">Primer día de universidad con nerviosismo</w:t>
      </w:r>
    </w:p>
    <w:p>
      <w:r>
        <w:t xml:space="preserve">podría tener #histeria, no sé si es sólo #ansiedad o ambas cosas,... necesito un diagnóstico porque algo está estropeado, lo necesito pero no salgo.</w:t>
      </w:r>
    </w:p>
    <w:p>
      <w:r>
        <w:t xml:space="preserve">@danisnotonfire me hiciste llorar y temblar hasta el punto de que mis padres tuvieron que calmarme y darme pastillas calmantes...</w:t>
      </w:r>
    </w:p>
    <w:p>
      <w:r>
        <w:t xml:space="preserve">Voy a hacerme acupuntura hoy para toda mi maldita ansiedad 🙃🤕</w:t>
      </w:r>
    </w:p>
    <w:p>
      <w:r>
        <w:t xml:space="preserve">#AnthonyWeiner #DISTRACCIÓN #¿Qué está pasando realmente? #selección #elección #Siria #terrorismo #raza #disturbios #GasCrisis2016 #NoDAPL #violación</w:t>
      </w:r>
    </w:p>
    <w:p>
      <w:r>
        <w:t xml:space="preserve">@p4pictures sería genial pero que pasa si la tarjeta se cuelga 😱. Me ha pasado dos veces #pesadilla</w:t>
      </w:r>
    </w:p>
    <w:p>
      <w:r>
        <w:t xml:space="preserve">@corruptmelon ahora estoy sintiendo la #preocupación</w:t>
      </w:r>
    </w:p>
    <w:p>
      <w:r>
        <w:t xml:space="preserve">Esa sensación que tienes cuando conoces la información pero tienes miedo de que te vaya mal en un examen #collegelife #nervous 😥😥</w:t>
      </w:r>
    </w:p>
    <w:p>
      <w:r>
        <w:t xml:space="preserve">me costó mucho conciliar el sueño y me desperté varias veces porque tenía miedo de que los bichos se arrastraran sobre mí y acabé despertándome con una picadura</w:t>
      </w:r>
    </w:p>
    <w:p>
      <w:r>
        <w:t xml:space="preserve">Los estadounidenses blancos están preocupados por los terroristas árabes. Los estadounidenses negros temen a diario a un terrorista con uniforme de la Policía.</w:t>
      </w:r>
    </w:p>
    <w:p>
      <w:r>
        <w:t xml:space="preserve">Hoy ha sido horrible y sólo ha sido medio día</w:t>
      </w:r>
    </w:p>
    <w:p>
      <w:r>
        <w:t xml:space="preserve">#ObamaLegacy - disturbios y #atentados terroristas semanales, &gt;400k muertos #sirios, #judíos que huyen de la #persecución en Europa, #genocidio #cristiano en ME.....</w:t>
      </w:r>
    </w:p>
    <w:p>
      <w:r>
        <w:t xml:space="preserve">malas noticias fam, la vida sigue siendo dura y horrible #depresión #ansiedad #al menostengoBuffy</w:t>
      </w:r>
    </w:p>
    <w:p>
      <w:r>
        <w:t xml:space="preserve">@RoseTintMyWorId puto infierno compañero pesadilla absoluta 😓</w:t>
      </w:r>
    </w:p>
    <w:p>
      <w:r>
        <w:t xml:space="preserve">@Markgatiss Estoy rodeado de esos votantes de Trump. Tienes razón, es jodidamente aterrador. #redstate</w:t>
      </w:r>
    </w:p>
    <w:p>
      <w:r>
        <w:t xml:space="preserve">El miedo de toda la vida a cagar y que una araña se meta por el culo</w:t>
      </w:r>
    </w:p>
    <w:p>
      <w:r>
        <w:t xml:space="preserve">Qué mundo tan vergonzoso, desigual, peligroso y preocupante vivimos hoy en día!  #terrible #Charlotte #terrorismo #shitworldforourkids</w:t>
      </w:r>
    </w:p>
    <w:p>
      <w:r>
        <w:t xml:space="preserve">@AHSFX gracias Ryan &amp; Brad por asustarnos en el primer episodio. No creo que mi corazón aguante el s6</w:t>
      </w:r>
    </w:p>
    <w:p>
      <w:r>
        <w:t xml:space="preserve">Empiezo a trabajar mañana, estoy nervioso.</w:t>
      </w:r>
    </w:p>
    <w:p>
      <w:r>
        <w:t xml:space="preserve">No sé qué hace que #Pakistán tema más a sus #terroristas o a su #terrorismo #TerrorStatePak</w:t>
      </w:r>
    </w:p>
    <w:p>
      <w:r>
        <w:t xml:space="preserve">@Montel_Williams Si esta prohibición sale adelante, perjudicará a mucha gente, veteranos discapacitados, personas que tienen #dolor crónico, #ansiedad #iamkratom</w:t>
      </w:r>
    </w:p>
    <w:p>
      <w:r>
        <w:t xml:space="preserve">Ojalá pudiera convencer al resto de mis hijos de que vayan a sus putos colegios de preescolar y primaria con miedo a la violencia de las armas.</w:t>
      </w:r>
    </w:p>
    <w:p>
      <w:r>
        <w:t xml:space="preserve">Tuve un ataque de pánico cuando no pude encontrar a @katrinalaw en #Twitter Resulta que mi Twitter es un idiota. Todavía puedo verla. #NyssaAlghul #panic</w:t>
      </w:r>
    </w:p>
    <w:p>
      <w:r>
        <w:t xml:space="preserve">Ahora esto se nos va de las manos. Estoy flipando con esta muerte...y soy Dios!!! #mommaGrendel #intimidación</w:t>
      </w:r>
    </w:p>
    <w:p>
      <w:r>
        <w:t xml:space="preserve">Saga: Cuando todos tus aparatos y teles fallan justo a tiempo para el bake off #panic #gbbo</w:t>
      </w:r>
    </w:p>
    <w:p>
      <w:r>
        <w:t xml:space="preserve">Me siento como si hubiera tenido la peor noche de sueño - no es genial antes de la #Londres a #Brighton #ciclismo para @DMTFYP 🚴100k ?</w:t>
      </w:r>
    </w:p>
    <w:p>
      <w:r>
        <w:t xml:space="preserve">¿Crees que el ser humano tiene el sentido para reconocer la fatalidad inminente? #ansiedad</w:t>
      </w:r>
    </w:p>
    <w:p>
      <w:r>
        <w:t xml:space="preserve">Tengo que contarle finalmente a mi terapeuta sobre mi sexualidad... última frontera... no estoy segura de poder hacerlo en la AM #SingleGirlProblems</w:t>
      </w:r>
    </w:p>
    <w:p>
      <w:r>
        <w:t xml:space="preserve">Estoy literalmente temblando porque estoy nervioso y porque hace un frío de cojones.</w:t>
      </w:r>
    </w:p>
    <w:p>
      <w:r>
        <w:t xml:space="preserve">Me siento fatal. Hoy tengo contabilidad pero física y mentalmente no estoy bien 😪.</w:t>
      </w:r>
    </w:p>
    <w:p>
      <w:r>
        <w:t xml:space="preserve">@BigBossPeltonen \NnLikewise #death #cutting #despair</w:t>
      </w:r>
    </w:p>
    <w:p>
      <w:r>
        <w:t xml:space="preserve">Estoy a punto de ser un cobarde y me siento fatal. Pero ni siquiera puedo enfrentarme a esto 😭.</w:t>
      </w:r>
    </w:p>
    <w:p>
      <w:r>
        <w:t xml:space="preserve">#MiércolesRaro ¡OK! Ese salto me asustó la #Caca de ahí. ¡Perro malo, malo! Código marrón total en mis pantalones favoritos. #Damnit #horror</w:t>
      </w:r>
    </w:p>
    <w:p>
      <w:r>
        <w:t xml:space="preserve">@BBCPolitics @BBCNews Prefiero dejar a mi hijo con @BorisJohnson #shudder</w:t>
      </w:r>
    </w:p>
    <w:p>
      <w:r>
        <w:t xml:space="preserve">@OutdoorLoverz es esto un puente si tengo que conducir en tal voy a dejar de respirar Yooo no puedo tengo miedo</w:t>
      </w:r>
    </w:p>
    <w:p>
      <w:r>
        <w:t xml:space="preserve">Mi compañera de piso habla y se ríe en sueños. Nunca deja de asustarme. 🙅🏽😳</w:t>
      </w:r>
    </w:p>
    <w:p>
      <w:r>
        <w:t xml:space="preserve">He soñado que se me caía el iPhone 7 y se rompía T_T #cry #iPhone7</w:t>
      </w:r>
    </w:p>
    <w:p>
      <w:r>
        <w:t xml:space="preserve">Acabo de borrar mi archivo de guardado tratando de cargarlo. Ahora tengo que empezar. Todo. De nuevo. De nuevo. Voy a matar a alguien. Reza por mí.</w:t>
      </w:r>
    </w:p>
    <w:p>
      <w:r>
        <w:t xml:space="preserve">@RossKemp Omg eso es simplemente horrible. Hay que hacer algo. 😢</w:t>
      </w:r>
    </w:p>
    <w:p>
      <w:r>
        <w:t xml:space="preserve">Me estoy poniendo muy nerviosa para mi primer examen de anatomía 😩</w:t>
      </w:r>
    </w:p>
    <w:p>
      <w:r>
        <w:t xml:space="preserve">@camilluddington el hecho de que estéis nerviosos me hace querer arrastrarme a un agujero</w:t>
      </w:r>
    </w:p>
    <w:p>
      <w:r>
        <w:t xml:space="preserve">mm nada como un buen llanto inducido por el pánico en el suelo del salón</w:t>
      </w:r>
    </w:p>
    <w:p>
      <w:r>
        <w:t xml:space="preserve">¿te da miedo presentarte delante de la clase? ansiedad severa... ¿qué es lo que te entristece a veces? ve a que te revisen la depresión INMEDIATAMENTE!!!</w:t>
      </w:r>
    </w:p>
    <w:p>
      <w:r>
        <w:t xml:space="preserve">Ahora esto se nos va de las manos. Estoy flipando con esta muerte... ¡¡¡y soy Dios!!! #mommaGrendel</w:t>
      </w:r>
    </w:p>
    <w:p>
      <w:r>
        <w:t xml:space="preserve">En la guerra de #Bangladesh, #EEUU casi nos bombardea si #Rusia no hubiera estado allí. ¿Qué estrategia para #China en #Pakistán? Ha llegado el momento de aplastar los campamentos del #terrorismo</w:t>
      </w:r>
    </w:p>
    <w:p>
      <w:r>
        <w:t xml:space="preserve">Tengo otra prueba esta noche #nervioso</w:t>
      </w:r>
    </w:p>
    <w:p>
      <w:r>
        <w:t xml:space="preserve">@gdimelow @TheDailyShow @NivenJ1 @jordanklepper Estas entrevistas me acojonan. Nunca imaginé a tantos americanos tontos, tontos.</w:t>
      </w:r>
    </w:p>
    <w:p>
      <w:r>
        <w:t xml:space="preserve">No puedo creer lo nerviosa que me siento esta noche...quien siente lo mismo #mufc</w:t>
      </w:r>
    </w:p>
    <w:p>
      <w:r>
        <w:t xml:space="preserve">@MrsCassonC @15_jordyn ¿Hubo un payaso en tu barrio?  #creepy #EnoughIsEnough</w:t>
      </w:r>
    </w:p>
    <w:p>
      <w:r>
        <w:t xml:space="preserve">@MrsCassonC @15_jordyn ¿Había un payaso en tu barrio? #pesadilla #espeluznante #SuficienteEsBastante</w:t>
      </w:r>
    </w:p>
    <w:p>
      <w:r>
        <w:t xml:space="preserve">Maldita sea Pam, cálmate. Pero podría jurar que algo negro y peludo acaba de correr por la alfombra, #perilsoflivingalone</w:t>
      </w:r>
    </w:p>
    <w:p>
      <w:r>
        <w:t xml:space="preserve">Era tan elegante que me asustó. Todavía me asusta.</w:t>
      </w:r>
    </w:p>
    <w:p>
      <w:r>
        <w:t xml:space="preserve">En la estela de la nueva amenaza #terrorista y el sonido de la alerta en #Mumbai, rezando por la seguridad de todos en la ciudad #Maharashtra #noticias</w:t>
      </w:r>
    </w:p>
    <w:p>
      <w:r>
        <w:t xml:space="preserve">Despertar por #pesadilla @ 3AM, no podía dormir más, así que tomó un #UseAllTheHotWaterShower. Ahora tengo tiempo para leer.</w:t>
      </w:r>
    </w:p>
    <w:p>
      <w:r>
        <w:t xml:space="preserve">ughh solo quiero que todo esto termine.. es como una pesadilla! podemos todos llevarnos bien?</w:t>
      </w:r>
    </w:p>
    <w:p>
      <w:r>
        <w:t xml:space="preserve">Parece que alterno entre las noches de sueño pleno y las de insomnio. Esta noche es de insomnio. 😕 #insomnio #ansiedad #noesjusto</w:t>
      </w:r>
    </w:p>
    <w:p>
      <w:r>
        <w:t xml:space="preserve">Jimmy Carr me da ganas de llorar y de llorar *escalofríos*.</w:t>
      </w:r>
    </w:p>
    <w:p>
      <w:r>
        <w:t xml:space="preserve">en mi sueño....¡¡Estaban tratando de robar mi riñón!!! #pesadilla #mercado negro #whydidiwatchthat</w:t>
      </w:r>
    </w:p>
    <w:p>
      <w:r>
        <w:t xml:space="preserve">Jimmy Carr me da ganas de llorar y llorar *escalofríos* #awful</w:t>
      </w:r>
    </w:p>
    <w:p>
      <w:r>
        <w:t xml:space="preserve">Que te obliguen a dar un falso abrazo a alguien que no se inmutó para ponerse pleitista contigo en el pasado - #awful 😖👺🙅</w:t>
      </w:r>
    </w:p>
    <w:p>
      <w:r>
        <w:t xml:space="preserve">Y me jode más que hayan matado a gente que se rindió. Manos arriba y todo. Si las manos están visibles no deberías temer por tu vida</w:t>
      </w:r>
    </w:p>
    <w:p>
      <w:r>
        <w:t xml:space="preserve">Las manos de Andrew empiezan a temblar y dice "Espero morir... como ahora mismo</w:t>
      </w:r>
    </w:p>
    <w:p>
      <w:r>
        <w:t xml:space="preserve">Me da pavor este trayecto todos los miércoles 😩.</w:t>
      </w:r>
    </w:p>
    <w:p>
      <w:r>
        <w:t xml:space="preserve">Un país que dio cobijo a #Osama Bin #Laden es peligroso si no se contiene. #Pakistán es un #paraíso del #terror, así lo declara @BanKimoon_amdg</w:t>
      </w:r>
    </w:p>
    <w:p>
      <w:r>
        <w:t xml:space="preserve">Tal vez @SamHeughan pueda enviarme buena suerte en mi entrevista de trabajo de mañana. #nervioso 😳</w:t>
      </w:r>
    </w:p>
    <w:p>
      <w:r>
        <w:t xml:space="preserve">@alivitali eso es lo que me temo!</w:t>
      </w:r>
    </w:p>
    <w:p>
      <w:r>
        <w:t xml:space="preserve">Así que no se puede hacer esta entrevista #nervioso</w:t>
      </w:r>
    </w:p>
    <w:p>
      <w:r>
        <w:t xml:space="preserve">Un tipo de conducción de @amityaffliction a casa del trabajo hoy #pesadilla #sentimientosdiarios</w:t>
      </w:r>
    </w:p>
    <w:p>
      <w:r>
        <w:t xml:space="preserve">Tengo miedo de que mis compañeros de trabajo me sometan a uno de esos programas de "cambio de vestuario". #miedo #moda</w:t>
      </w:r>
    </w:p>
    <w:p>
      <w:r>
        <w:t xml:space="preserve">Cuando te despiertas, recorres las redes sociales, y otro padre fue alejado de su hijo #pesadilla #día #KeithLamontScott</w:t>
      </w:r>
    </w:p>
    <w:p>
      <w:r>
        <w:t xml:space="preserve">hola me llamo ansiedad y tengo shaun</w:t>
      </w:r>
    </w:p>
    <w:p>
      <w:r>
        <w:t xml:space="preserve">Antecedentes. Sufrió un poco en momentos de #estrés. Siempre un poco #tímido. Hace unos 8 años (con 30 años) me despidieron. Fue entonces cuando empezó</w:t>
      </w:r>
    </w:p>
    <w:p>
      <w:r>
        <w:t xml:space="preserve">@YahooCare datos robados en 2014 y sólo ahora nos dice .</w:t>
      </w:r>
    </w:p>
    <w:p>
      <w:r>
        <w:t xml:space="preserve">Me dan pavor las matemáticas 😴</w:t>
      </w:r>
    </w:p>
    <w:p>
      <w:r>
        <w:t xml:space="preserve">@SusannahSpot Podría hacer una ronda #pesadilla</w:t>
      </w:r>
    </w:p>
    <w:p>
      <w:r>
        <w:t xml:space="preserve">@excalibater Soy muy tímida irl y últimamente siento que todo el mundo hace sus cosas y no encajo en ningún sitio y me siento sola :(</w:t>
      </w:r>
    </w:p>
    <w:p>
      <w:r>
        <w:t xml:space="preserve">Cómo se deja de tener #miedo a alguien con quien se vive</w:t>
      </w:r>
    </w:p>
    <w:p>
      <w:r>
        <w:t xml:space="preserve">@DSWT ¡Me desespera esta locura! Es más que #chocante es un asesinato a sangre fría!  ¿Cuánto tiempo se quedará #Sudáfrica sin hacer nada y mirando el #DíaMundialDelRhino?</w:t>
      </w:r>
    </w:p>
    <w:p>
      <w:r>
        <w:t xml:space="preserve">en mi sueño....¡¡Estaban tratando de robar mi riñón!!!  #blackmarket #whydidiwatchthat</w:t>
      </w:r>
    </w:p>
    <w:p>
      <w:r>
        <w:t xml:space="preserve">Así que ella va primero. Ella consigue su libro firmado y apenas puedo tomar su foto cuz estoy temblando 😭😭😭😭😭</w:t>
      </w:r>
    </w:p>
    <w:p>
      <w:r>
        <w:t xml:space="preserve">Acabo de tener que dar marcha atrás hasta la mitad del bosque para recoger al perro n Nunca he aparcado en reversa en mi vida 🙄 #pesadilla</w:t>
      </w:r>
    </w:p>
    <w:p>
      <w:r>
        <w:t xml:space="preserve">#AnthonyWeiner #DISTRACCIÓN #¿Qué está pasando realmente? #selección #elección #Siria #raza #disturbios #GasCrisis2016 #NoDAPL #violación</w:t>
      </w:r>
    </w:p>
    <w:p>
      <w:r>
        <w:t xml:space="preserve">¡Bueno, esto es genial! Flipando parado en la autopista! #ansiedad #sinconocimiento #tienesquehacerlo</w:t>
      </w:r>
    </w:p>
    <w:p>
      <w:r>
        <w:t xml:space="preserve">Cuando llegas a la oficina el día antes de tu primer festival y se cae Internet #panic</w:t>
      </w:r>
    </w:p>
    <w:p>
      <w:r>
        <w:t xml:space="preserve">@WunderlistHelp ¿todavía estáis caídos? Cuándo podremos subir? #pánico</w:t>
      </w:r>
    </w:p>
    <w:p>
      <w:r>
        <w:t xml:space="preserve">Los focos de la guerra están en el #terrorismo y la #ONU tiene que abordar el #violentextremismo</w:t>
      </w:r>
    </w:p>
    <w:p>
      <w:r>
        <w:t xml:space="preserve">La sensación de desesperación y tristeza me lleva a mirarme a mí mismo y a mi familia. Mi marido luchó más de 20 años por este país. Yo he trabajado más de 20 años para este gobierno...</w:t>
      </w:r>
    </w:p>
    <w:p>
      <w:r>
        <w:t xml:space="preserve">Puse mi pasaporte en una caja fuerte después de volver de Australia 🌏. El único problema es que ahora no recuerdo dónde está la caja fuerte!!! #panic 🛂</w:t>
      </w:r>
    </w:p>
    <w:p>
      <w:r>
        <w:t xml:space="preserve">@nigglydz lydiaaaa, éramos los únicos que debíamos saber que me pones nervioso 😶</w:t>
      </w:r>
    </w:p>
    <w:p>
      <w:r>
        <w:t xml:space="preserve">@GuardianAus @guardian porque hay una probabilidad realista de que un payaso sea su próximo presidente. #payaso #uspol #pesadilla</w:t>
      </w:r>
    </w:p>
    <w:p>
      <w:r>
        <w:t xml:space="preserve">¿Qué coño está haciendo? Debería estar fuera, es jodidamente horrible.</w:t>
      </w:r>
    </w:p>
    <w:p>
      <w:r>
        <w:t xml:space="preserve">@AldiToHarrods Todavía estoy demasiado nervioso para probarlo. Necesito ser un hombre y darle hace.</w:t>
      </w:r>
    </w:p>
    <w:p>
      <w:r>
        <w:t xml:space="preserve">@rsdeepsea @BreitbartNews Si hay 3 personas en un país de 300 millones - ¿vas a ARRUINAR todo el país por 3 personas? #miedo</w:t>
      </w:r>
    </w:p>
    <w:p>
      <w:r>
        <w:t xml:space="preserve">@prw190 #sionista = #terror \N - Imagínate que este niño fuera un #palestino o #musulmán\N - Los sionistas roban la #inocencia de la infancia a los #niños #judíos</w:t>
      </w:r>
    </w:p>
    <w:p>
      <w:r>
        <w:t xml:space="preserve">No sé cómo la gente puede darse un atracón de películas de terror... ¡SOLO! 😓😰</w:t>
      </w:r>
    </w:p>
    <w:p>
      <w:r>
        <w:t xml:space="preserve">No he dormido ni una hora.... Hoy va a ser un día divertido 😐 #descanso</w:t>
      </w:r>
    </w:p>
    <w:p>
      <w:r>
        <w:t xml:space="preserve">Esta es la más aterradora American Horror Story de todas... Voy a tener que ver en el día.</w:t>
      </w:r>
    </w:p>
    <w:p>
      <w:r>
        <w:t xml:space="preserve">Derecho de réplica de #India en la #UNGA - #Pakistán la prédica de los derechos humanos es de un país que es a su vez el epicentro mundial del #terrorismo</w:t>
      </w:r>
    </w:p>
    <w:p>
      <w:r>
        <w:t xml:space="preserve">mi novio una vez dejó por la fuerza todos mis métodos de afrontamiento de la ansiedad a la vez (sujetándome, forzando mis manos hacia abajo ese tipo de cosas) y yo...</w:t>
      </w:r>
    </w:p>
    <w:p>
      <w:r>
        <w:t xml:space="preserve">Pensaba que las náuseas y los dolores de cabeza habían pasado pero lol hoy me siento fatal</w:t>
      </w:r>
    </w:p>
    <w:p>
      <w:r>
        <w:t xml:space="preserve">Entrevista de trabajo por la tarde #ek</w:t>
      </w:r>
    </w:p>
    <w:p>
      <w:r>
        <w:t xml:space="preserve">Mañana es el día que me corto y me tiño el pelo! 😳 #nervioso #excitado</w:t>
      </w:r>
    </w:p>
    <w:p>
      <w:r>
        <w:t xml:space="preserve">Un bote de Lysol se atascó en posición de spray y todos nos estamos asfixiando lentamente por el bote de basura que huele a fábrica de Febreeze. #pánico</w:t>
      </w:r>
    </w:p>
    <w:p>
      <w:r>
        <w:t xml:space="preserve">¿SE HAN BORRADO LAS REFERENCIAS A ISIS?  La denuncia federal contra el sospechoso de los atentados de Nueva York y Nueva Jersey parece omitir los nombres del terrorismo en...  #noticias</w:t>
      </w:r>
    </w:p>
    <w:p>
      <w:r>
        <w:t xml:space="preserve">@Budget car rental has hecho que me dé cuenta de por qué siempre uso @nationalcares!!!!  Que #pesadilla!!!  #disgustado</w:t>
      </w:r>
    </w:p>
    <w:p>
      <w:r>
        <w:t xml:space="preserve">buscando lo que los escritores profesionales y académicos tienen que decir sobre la #escritura #ansiedad y el #bloqueo de los escritores</w:t>
      </w:r>
    </w:p>
    <w:p>
      <w:r>
        <w:t xml:space="preserve">Una verdadera pesadilla</w:t>
      </w:r>
    </w:p>
    <w:p>
      <w:r>
        <w:t xml:space="preserve">¿Podemos retroceder 2 semanas y empezar de nuevo? Esto es realmente espantoso</w:t>
      </w:r>
    </w:p>
    <w:p>
      <w:r>
        <w:t xml:space="preserve">Me encanta tener un ataque de ansiedad a mitad de una comida familiar</w:t>
      </w:r>
    </w:p>
    <w:p>
      <w:r>
        <w:t xml:space="preserve">Pakistán es la mayor víctima del terrorismo - Nawaz Sharif - ¿En serio? Debería haber sido el mayor creador de terrorismo. #UNGA</w:t>
      </w:r>
    </w:p>
    <w:p>
      <w:r>
        <w:t xml:space="preserve">Después del #terror, nuestros líderes dicen: 'No saquen conclusiones precipitadas', pero [en cuestiones de #desorden racial], guardan silencio. ¿Por qué? @greggutfeld</w:t>
      </w:r>
    </w:p>
    <w:p>
      <w:r>
        <w:t xml:space="preserve">estoy cansado de que la gente me diga que se preocupan por mí cuando en realidad probablemente nunca les he importado.</w:t>
      </w:r>
    </w:p>
    <w:p>
      <w:r>
        <w:t xml:space="preserve">La ciudad de #Aleppo está ardiendo. El jefe del #terrorismo #Régimen de Assad y #Rusia están bombardeando la ciudad en este momento con #bombas de #fósforo blanco!</w:t>
      </w:r>
    </w:p>
    <w:p>
      <w:r>
        <w:t xml:space="preserve">Maldita sea Pam, cálmate. Pero podría haber jurado que algo negro y peludo acaba de correr por la alfombra, #perilsoflivingalone #nervous</w:t>
      </w:r>
    </w:p>
    <w:p>
      <w:r>
        <w:t xml:space="preserve">En el momento en que me entra el pánico, pienso "esto es mejor", pero luego es obvio que no es mejor.</w:t>
      </w:r>
    </w:p>
    <w:p>
      <w:r>
        <w:t xml:space="preserve">Acabo de enterarme de lo que pasó anoche en el pueblo del abuelo, una noticia terrible 💔, espero que todos estén bien 😢.</w:t>
      </w:r>
    </w:p>
    <w:p>
      <w:r>
        <w:t xml:space="preserve">@ExaltedCaptain realidad en forma de tragedias interminables. Al principio no sabía cómo reaccionar, pues estaba demasiado asustada como para repetir otra...</w:t>
      </w:r>
    </w:p>
    <w:p>
      <w:r>
        <w:t xml:space="preserve">Son las 5:55 de la mañana. Tengo hambre pero no hay comida. #pánico</w:t>
      </w:r>
    </w:p>
    <w:p>
      <w:r>
        <w:t xml:space="preserve">Tengo una entrevista de trabajo con @BarclaysUK en Loughborough el próximo mes #nervous!!!</w:t>
      </w:r>
    </w:p>
    <w:p>
      <w:r>
        <w:t xml:space="preserve">@AllyTheRipper @ProoF @SpaitoGaming todas las películas de terror que me asustaron de pequeño es decir 'IT', las películas de Halloween todas, pesadilla en..</w:t>
      </w:r>
    </w:p>
    <w:p>
      <w:r>
        <w:t xml:space="preserve">@JackAndAHat mantequilla hasta las paredes, pesadilla</w:t>
      </w:r>
    </w:p>
    <w:p>
      <w:r>
        <w:t xml:space="preserve">ambos tienen miedo de las mismas cosas</w:t>
      </w:r>
    </w:p>
    <w:p>
      <w:r>
        <w:t xml:space="preserve">la responsabilidad es de Pakistán' : MEAIndia tras el ataque terrorista de #Uri</w:t>
      </w:r>
    </w:p>
    <w:p>
      <w:r>
        <w:t xml:space="preserve">No quiero salir realmente pero no puedo decir que no. Deffo tener un miedo a perderse</w:t>
      </w:r>
    </w:p>
    <w:p>
      <w:r>
        <w:t xml:space="preserve">¿La mayor #amenaza para la #estabilidad #global? #cambioclimático #alimentación #agua #seguridad #terrorismo #rusia #guerra #trump #clinton #geopolítica #corea $vwo</w:t>
      </w:r>
    </w:p>
    <w:p>
      <w:r>
        <w:t xml:space="preserve">@p4pictures sería genial pero que pasa si la tarjeta se cuelga 😱. A mi me ha pasado dos veces</w:t>
      </w:r>
    </w:p>
    <w:p>
      <w:r>
        <w:t xml:space="preserve">Mi médico me está dando extracto de flores para aliviar la ansiedad y reducir los ataques de pánico :')</w:t>
      </w:r>
    </w:p>
    <w:p>
      <w:r>
        <w:t xml:space="preserve">Me pongo taaaan nerviosa cuando un chico realmente atractivo intenta hablar conmigo en persona. Como 9/10 lo rechazo sólo por costumbre 😭</w:t>
      </w:r>
    </w:p>
    <w:p>
      <w:r>
        <w:t xml:space="preserve">@megynkelly Deberíamos ignorar a estos alborotadores como la actual administración ignora el #terrorismo. Esto obviamente hará que se detenga.</w:t>
      </w:r>
    </w:p>
    <w:p>
      <w:r>
        <w:t xml:space="preserve">Estoy bien, no te preocupes. Ojalá hubiera sido un niño mejor. Estoy tratando de ir más despacio. Siento haberte decepcionado.</w:t>
      </w:r>
    </w:p>
    <w:p>
      <w:r>
        <w:t xml:space="preserve">@TimesNow el ejército indio cruzó loc en pok para reventar el campamento terrorista en la noche del 20 de septiembre?</w:t>
      </w:r>
    </w:p>
    <w:p>
      <w:r>
        <w:t xml:space="preserve">@KennyCoble @Rosie estas horribles situaciones solo empeorarán si Trump es elegido. vota a Hillary.</w:t>
      </w:r>
    </w:p>
    <w:p>
      <w:r>
        <w:t xml:space="preserve">@BBCNews 😝 asustados por su propia historia de terror que escribieron, asustados por el #terror que difundieron, ¿empezará #europa la tercera guerra mundial en 2017 aniversario de la primera guerra mundial</w:t>
      </w:r>
    </w:p>
    <w:p>
      <w:r>
        <w:t xml:space="preserve">mi marido perdió 800€ al reservar un apartamento a través de @Airbnb que no existía.... @AirbnbHelp no se preocupó #nightmare #airbnbnightmare</w:t>
      </w:r>
    </w:p>
    <w:p>
      <w:r>
        <w:t xml:space="preserve">@Tik115 El problema con eso es, ¿el esfuerzo que implica recuperará la cantidad que puse en él? Eso es lo que me da miedo.</w:t>
      </w:r>
    </w:p>
    <w:p>
      <w:r>
        <w:t xml:space="preserve">Evitar los #miedos sólo los hace más temibles. Sea cual sea tu #miedo, si te enfrentas a él, debería empezar a desaparecer. #Ánimo</w:t>
      </w:r>
    </w:p>
    <w:p>
      <w:r>
        <w:t xml:space="preserve">Mi ansiedad está jugando alrededor de HELP!!!!!</w:t>
      </w:r>
    </w:p>
    <w:p>
      <w:r>
        <w:t xml:space="preserve">Tengo que levantarme en 4 horas para volver al trabajo #cantsleep #excited #nervous</w:t>
      </w:r>
    </w:p>
    <w:p>
      <w:r>
        <w:t xml:space="preserve">mi marido perdió 800€ al reservar un apartamento a través de @Airbnb que no existía... @AirbnbHelp no se preocupó #airbnbnightmare</w:t>
      </w:r>
    </w:p>
    <w:p>
      <w:r>
        <w:t xml:space="preserve">Mañana va a ser un reto, tengo que hablar en una feria de novatos con EXTRAÑOS 😁y recoger las llaves de mi nuevo piso #ansiedad</w:t>
      </w:r>
    </w:p>
    <w:p>
      <w:r>
        <w:t xml:space="preserve">Tengo miedo de que sea la cabra que calumnia a la gente? #miedo #cabra #libeling</w:t>
      </w:r>
    </w:p>
    <w:p>
      <w:r>
        <w:t xml:space="preserve">@twlldun @bbcquestiontime @JacobReesMogg @leicesterliz @normanlamb @CarolineLucas @JuliaHB1 Oh dios, otra vez Brewer no. El horror, el horror</w:t>
      </w:r>
    </w:p>
    <w:p>
      <w:r>
        <w:t xml:space="preserve">&gt;.&lt; demasiado desorden en mi cerebro con pequeños cambios recientes que aún no he procesado... #dying #panic #IveBeenBusierWhyAmIOverwhelmed :(</w:t>
      </w:r>
    </w:p>
    <w:p>
      <w:r>
        <w:t xml:space="preserve">Cuantos más vídeos publica @PanicAtTheDisco, más me convenzo de que no debería haber hecho eso #miedo #Brendonati</w:t>
      </w:r>
    </w:p>
    <w:p>
      <w:r>
        <w:t xml:space="preserve">Que alguien me despierte cuando @Therealkiss haga el remix de 'Why'❗️b/w #TerrenceCrutcher #Election2016 #colinkapernick #terrorism #riots this 2much</w:t>
      </w:r>
    </w:p>
    <w:p>
      <w:r>
        <w:t xml:space="preserve">@dc_mma @ChampionsFight cree que tiene miedo de pelear con Holly. Uno sólo puede imaginar lo que pasa por su cabeza cuando piensa en Cyborg</w:t>
      </w:r>
    </w:p>
    <w:p>
      <w:r>
        <w:t xml:space="preserve">He soñado que se me caía el iPhone 7 y se rompía T_T #cry #iPhone7 #nightmare</w:t>
      </w:r>
    </w:p>
    <w:p>
      <w:r>
        <w:t xml:space="preserve">@coopah Peor que ir a la morgue a hacer una identificación positiva. #horrible Reuters</w:t>
      </w:r>
    </w:p>
    <w:p>
      <w:r>
        <w:t xml:space="preserve">Scott Dann lesionado, mi peor pesadilla</w:t>
      </w:r>
    </w:p>
    <w:p>
      <w:r>
        <w:t xml:space="preserve">malas noticias fam, la vida sigue siendo dura y horrible #depresión #almenostengoBuffy</w:t>
      </w:r>
    </w:p>
    <w:p>
      <w:r>
        <w:t xml:space="preserve">mañana día de inducción para pizza express #nervioso</w:t>
      </w:r>
    </w:p>
    <w:p>
      <w:r>
        <w:t xml:space="preserve">Las 'fechas en la guantera' son pura excusa de pánico #GBBO</w:t>
      </w:r>
    </w:p>
    <w:p>
      <w:r>
        <w:t xml:space="preserve">Juro por Dios que no te dan un contador inteligente de tu compañía eléctrica, 8 meses de facturas absurdas, 6 visitas de British Gas #pesadilla #estresado</w:t>
      </w:r>
    </w:p>
    <w:p>
      <w:r>
        <w:t xml:space="preserve">Tuve un ataque de pánico cuando no pude encontrar a @katrinalaw en #Twitter Resulta que mi Twitter es un idiota. Todavía puedo verla. #NyssaAlghul</w:t>
      </w:r>
    </w:p>
    <w:p>
      <w:r>
        <w:t xml:space="preserve">como tal vez fue contigo y tus padres..que te entendería y tu miedo a la indiferencia de tu propia mamá y papá..</w:t>
      </w:r>
    </w:p>
    <w:p>
      <w:r>
        <w:t xml:space="preserve">Mi entrevista ha ido bien hoy, estoy deseando saber qué pasa. #nervioso #excitado #entrevista #entrevista de trabajo</w:t>
      </w:r>
    </w:p>
    <w:p>
      <w:r>
        <w:t xml:space="preserve">Estoy acostumbrado a los osos, a los coyotes, me encanta la idea de los lobos. Pero esto es difícil. No quiero tener miedo de la pradera o de los pinos.</w:t>
      </w:r>
    </w:p>
    <w:p>
      <w:r>
        <w:t xml:space="preserve">@missmeliss465 @WellWeds @siggyflicker @whispernghope @mcrichard awe me siento tan mal siendo ingenua ou es lo peor</w:t>
      </w:r>
    </w:p>
    <w:p>
      <w:r>
        <w:t xml:space="preserve">Estar solo es mejor que estar solo. ¿Sabes qué es peor que estar solo? Estar vacío; ¡así es! \N - La soledad #aloneinthecity</w:t>
      </w:r>
    </w:p>
    <w:p>
      <w:r>
        <w:t xml:space="preserve">Nunca encuentro el #emoji exacto que busco en el momento exacto que lo necesito #panic</w:t>
      </w:r>
    </w:p>
    <w:p>
      <w:r>
        <w:t xml:space="preserve">@katlute ¿Cuál es la que amenaza con la violencia? ¿O en el que apoyas al pedófilo?  O las violaciones de la constitución que propone?</w:t>
      </w:r>
    </w:p>
    <w:p>
      <w:r>
        <w:t xml:space="preserve">aunque sigue temblando 🙃</w:t>
      </w:r>
    </w:p>
    <w:p>
      <w:r>
        <w:t xml:space="preserve">Viendo It Follows.  Es una película súper friki.  #horror #scary</w:t>
      </w:r>
    </w:p>
    <w:p>
      <w:r>
        <w:t xml:space="preserve">Viendo Actividad Paranormal: La Dimensión Fantasma. Todavía no estoy seguro de cómo me siento al respecto. #horror</w:t>
      </w:r>
    </w:p>
    <w:p>
      <w:r>
        <w:t xml:space="preserve">Incluso la muerte es poco fiable. En lugar de cero puede ser alguna alucinación espantosa, como la raíz cuadrada de menos uno.  Samuel Beckett</w:t>
      </w:r>
    </w:p>
    <w:p>
      <w:r>
        <w:t xml:space="preserve">@Burnt_Out_Darth @theaterofscifi gracias. #pesadilla</w:t>
      </w:r>
    </w:p>
    <w:p>
      <w:r>
        <w:t xml:space="preserve">#TerrorStatePak we r confirm that #navazsharif is post graduate distinction student of university of #terrorism. No puede prescindir de él.</w:t>
      </w:r>
    </w:p>
    <w:p>
      <w:r>
        <w:t xml:space="preserve">@ANI_news #Pakistán debe detener el #terrorismo transfronterizo si realmente necesita una solución para el #Casemira. @narendramodi sir, #India should act</w:t>
      </w:r>
    </w:p>
    <w:p>
      <w:r>
        <w:t xml:space="preserve">3:45 de la mañana y al hospital. ¡Las aguas de Elouise se han ido! #panic #Labour #LittleSister #superexcited</w:t>
      </w:r>
    </w:p>
    <w:p>
      <w:r>
        <w:t xml:space="preserve">Es la primera vez que escribo algo sobre esta serie en más de dos años, así que vuelvo a la carga para una última pesadilla.</w:t>
      </w:r>
    </w:p>
    <w:p>
      <w:r>
        <w:t xml:space="preserve">Odio tener ideas pero tener demasiado miedo a compartirlas 😔</w:t>
      </w:r>
    </w:p>
    <w:p>
      <w:r>
        <w:t xml:space="preserve">dejaría que jiho me pisara la garganta pero probablemente tendría miedo de hacerme daño</w:t>
      </w:r>
    </w:p>
    <w:p>
      <w:r>
        <w:t xml:space="preserve">@Montel_Williams Si esta prohibición sale adelante, perjudicará a tanta gente, veteranos discapacitados, personas que tienen #dolorcrónico, #iamkratom</w:t>
      </w:r>
    </w:p>
    <w:p>
      <w:r>
        <w:t xml:space="preserve">La ONU de Nawaz Sharif debería empezar #सत्य_बोध_यात्रा ya que después de todo su discurso en la #UNGA ha despertado al mundo sobre su papel en el patrocinio del #terrorismo</w:t>
      </w:r>
    </w:p>
    <w:p>
      <w:r>
        <w:t xml:space="preserve">No sé si hace mucho calor aquí o si estoy nerviosa.</w:t>
      </w:r>
    </w:p>
    <w:p>
      <w:r>
        <w:t xml:space="preserve">@JaySekulow ¿qué podemos hacer para que @realDonaldTrump revele sus impuestos? Ese es el peligro inmediato. Pero no me responderás. #miedo</w:t>
      </w:r>
    </w:p>
    <w:p>
      <w:r>
        <w:t xml:space="preserve">¡¡No me imagino manteniendo la malicia con mis hermanos!! Me estremezco cuando veo hermanos distanciados y todo</w:t>
      </w:r>
    </w:p>
    <w:p>
      <w:r>
        <w:t xml:space="preserve">La alarma de hoy demuestra lo poco preparados que están profesores y alumnos en cuanto a protocolos de emergencia. No sabemos dónde ir @CalStateLA</w:t>
      </w:r>
    </w:p>
    <w:p>
      <w:r>
        <w:t xml:space="preserve">@MaryamNSharif Creo que sólo porque usted tiene tanto terror en pak y urself ser un líder que se olvidó d diferencia entre un líder y terrorista!</w:t>
      </w:r>
    </w:p>
    <w:p>
      <w:r>
        <w:t xml:space="preserve">Y aquí vamos de nuevo 😓 #restless</w:t>
      </w:r>
    </w:p>
    <w:p>
      <w:r>
        <w:t xml:space="preserve">Siempre hay esa canción que te hace apagar la radio, ya que prefieres sentarte en silencio 😡 #awful</w:t>
      </w:r>
    </w:p>
    <w:p>
      <w:r>
        <w:t xml:space="preserve">¿Cree que los humanos tienen el sentido de reconocer la fatalidad inminente?</w:t>
      </w:r>
    </w:p>
    <w:p>
      <w:r>
        <w:t xml:space="preserve">@GeneralBakshi El único indio que parece tener miedo a la guerra es @sardesairajdeep n como la India es para la guerra! ¡GUERRA! GUERRA! gritamos guerra. #PakistanMustPay</w:t>
      </w:r>
    </w:p>
    <w:p>
      <w:r>
        <w:t xml:space="preserve">@officialShaky La 'Operación Ecos' está tomando impulso... #tensión #sentimientos #excitación</w:t>
      </w:r>
    </w:p>
    <w:p>
      <w:r>
        <w:t xml:space="preserve">Retweeted Dr. Rand Paul (@RandPaul):\NDeje de alimentar una carrera armamentística en Oriente Medio y de empeorar una crisis de refugiados ya horrible en Yemen.</w:t>
      </w:r>
    </w:p>
    <w:p>
      <w:r>
        <w:t xml:space="preserve">Cuanto más veo este documental en @Channel4 más creo que @Airbnb es más una #pesadilla que un sueño #dreamornightmare</w:t>
      </w:r>
    </w:p>
    <w:p>
      <w:r>
        <w:t xml:space="preserve">El mundo se enfrenta al #terrorismo. ¿Dónde existe la escuela de los terroristas? ¿Quien es el profesor y el padre del terrorista? ¿Cuál es la patria del terrorista?</w:t>
      </w:r>
    </w:p>
    <w:p>
      <w:r>
        <w:t xml:space="preserve">@CBSThisMorning @newsgirl123456 de nuevo, la elaboración de perfiles NO desanima (20 de septiembre de 2016; 18:41 EDT) #terror #TRUMP #FAIL</w:t>
      </w:r>
    </w:p>
    <w:p>
      <w:r>
        <w:t xml:space="preserve">Nos avergonzamos de ser un aliado vuestro. Pakistán sacrificó a casi 50000 civiles al ponerse de su lado en la guerra contra el #terrorismo @JudgeTedPoe</w:t>
      </w:r>
    </w:p>
    <w:p>
      <w:r>
        <w:t xml:space="preserve">#prueba de terror ................</w:t>
      </w:r>
    </w:p>
    <w:p>
      <w:r>
        <w:t xml:space="preserve">@MrMalky @kwr66 ¡Qué horror! Apagado!</w:t>
      </w:r>
    </w:p>
    <w:p>
      <w:r>
        <w:t xml:space="preserve">bout to read this article 'Moving the Conversation Forward: Homosexuality &amp; Christianity' from someone in the foursquare church #nervous</w:t>
      </w:r>
    </w:p>
    <w:p>
      <w:r>
        <w:t xml:space="preserve">El Zika #Hoax Files: El DEET es parte de un arma química binaria que apunta a tu cerebro: #Toxina #miedo #neurológico #ciudadanos estadounidenses #insectos #mamíferos</w:t>
      </w:r>
    </w:p>
    <w:p>
      <w:r>
        <w:t xml:space="preserve">Acabo de tener una gran discusión con mi alarma hoy... No quería levantarme. No sé cómo vamos a arreglar esto para mañana por la mañana 😕</w:t>
      </w:r>
    </w:p>
    <w:p>
      <w:r>
        <w:t xml:space="preserve">@Delta atascado en la pista después de ser desviado a Fargo. Continuamente dijo sólo 10 minutos más para las últimas 4 horas. No se ofrece comida/agua #awful</w:t>
      </w:r>
    </w:p>
    <w:p>
      <w:r>
        <w:t xml:space="preserve">@jk_rowling nunca pensé que un oompa loompa enfadado sería mi Boggart, pero ahí lo tenéis. #boggart #PresidenteTrump #pesadilla</w:t>
      </w:r>
    </w:p>
    <w:p>
      <w:r>
        <w:t xml:space="preserve">#más allá de nombrar y avergonzar ; hay un gran espacio entre las #sanciones y el #estado del terror...v *esperar a que otros lo #impongan...y no tener CORAJE #nosotros mismos</w:t>
      </w:r>
    </w:p>
    <w:p>
      <w:r>
        <w:t xml:space="preserve">@MEAIndia: Prácticamente todas las declaraciones de otros países en la #ONU se han referido al #terror como principal amenaza para la paz, #Pak sigue negándolo.</w:t>
      </w:r>
    </w:p>
    <w:p>
      <w:r>
        <w:t xml:space="preserve">wow si tengo que empezar de nuevo en SIF probablemente voy a morir</w:t>
      </w:r>
    </w:p>
    <w:p>
      <w:r>
        <w:t xml:space="preserve">Cuando tu cuerpo dice FUCK YOU BITCH, You ain't sleeping\n #sleep #cantsleep #drained</w:t>
      </w:r>
    </w:p>
    <w:p>
      <w:r>
        <w:t xml:space="preserve">Quiero deslizarme en el dms pero soy demasiado tímido #shy</w:t>
      </w:r>
    </w:p>
    <w:p>
      <w:r>
        <w:t xml:space="preserve">@BartholomewD ¡Es -terrible-! Vamos al local de pescado/patatas fritas de Kirribilli #terrible</w:t>
      </w:r>
    </w:p>
    <w:p>
      <w:r>
        <w:t xml:space="preserve">En la #UNGA Pakistán muestra claramente la cara de la cobardía y las mentiras descaradas! Es hora de que #India actúe contra el terror.</w:t>
      </w:r>
    </w:p>
    <w:p>
      <w:r>
        <w:t xml:space="preserve">@ChickOfBeauty ¡No!  Con Y'all me refiero a los disturbios, a los incendios, a la quema de negocios, a los saqueos ¡Idiotas!  Que crean #BlackLivesmatter #terrorismo</w:t>
      </w:r>
    </w:p>
    <w:p>
      <w:r>
        <w:t xml:space="preserve">La #India está patrocinando el terrorismo en #Balochistán. #KulbhushanYadav un agente espía indio fue detenido en Baluchistán por las fuerzas pakistaníes.</w:t>
      </w:r>
    </w:p>
    <w:p>
      <w:r>
        <w:t xml:space="preserve">Cansado de que la gente pretenda que el Islam no es una de las religiones más misóginas, no es casualidad que los países musulmanes sean terribles para las mujeres.</w:t>
      </w:r>
    </w:p>
    <w:p>
      <w:r>
        <w:t xml:space="preserve">Algunas preguntas que recibes en Twitter hacen que quieras desesperarte. Estamos muy maltratados. Nos quejamos pero no estamos convencidos de que las cosas puedan ir mejor.</w:t>
      </w:r>
    </w:p>
    <w:p>
      <w:r>
        <w:t xml:space="preserve">@dfkm1970 @tomddumba la lucha es real. ¡Whoa! Me preocupa la generación más joven 💔</w:t>
      </w:r>
    </w:p>
    <w:p>
      <w:r>
        <w:t xml:space="preserve">@TeaPartyOrg Tiene razón, cuando la guerra civil comience será un terrorismo de pared a pared y no me gustan las posibilidades de los Muzzy</w:t>
      </w:r>
    </w:p>
    <w:p>
      <w:r>
        <w:t xml:space="preserve">Mira este #massiah de #jóveneslíderes\NdePakistán #massiah de #terrorismo</w:t>
      </w:r>
    </w:p>
    <w:p>
      <w:r>
        <w:t xml:space="preserve">@AmyMek esto es tan absurdo que podría reírme ahora mismo (si además no tuviera ganas de llorar por el futuro de nuestro país).  #wakeupcall</w:t>
      </w:r>
    </w:p>
    <w:p>
      <w:r>
        <w:t xml:space="preserve">@AmyMek esto es tan absurdo que podría reírme ahora mismo (si además no tuviera ganas de llorar por el futuro de nuestro país). #desesperación #wakeupcall</w:t>
      </w:r>
    </w:p>
    <w:p>
      <w:r>
        <w:t xml:space="preserve">@politico Si dicen las palabras terrorista islámico radical, ¿hará eso de alguna manera que los grupos terroristas dejen las armas?</w:t>
      </w:r>
    </w:p>
    <w:p>
      <w:r>
        <w:t xml:space="preserve">esta actualización de Mac me tiene algo preocupado.</w:t>
      </w:r>
    </w:p>
    <w:p>
      <w:r>
        <w:t xml:space="preserve">un ataque de pánico Y LLAMARSE A SI MISMO UN FAVORABLE REAL me enfurece tanto que ni siquiera tengo palabras para explicarlo. es por esto que algunas personas no dan +</w:t>
      </w:r>
    </w:p>
    <w:p>
      <w:r>
        <w:t xml:space="preserve">Tu chico' está teniendo una pesadilla @VivaLaSergio</w:t>
      </w:r>
    </w:p>
    <w:p>
      <w:r>
        <w:t xml:space="preserve">Parece que no hay casas para nosotros. Con los requisitos más básicos que tengo, literalmente no hay opciones. #desanimado</w:t>
      </w:r>
    </w:p>
    <w:p>
      <w:r>
        <w:t xml:space="preserve">@SadiqKhan El #terrorismo no debería ser una forma de vida en los estados unidos y no lo era hasta que el #islam lo trajo aquí! #IslamExposed #islambacon</w:t>
      </w:r>
    </w:p>
    <w:p>
      <w:r>
        <w:t xml:space="preserve">Ahora la #India tiene #miedo al #terrorismo.</w:t>
      </w:r>
    </w:p>
    <w:p>
      <w:r>
        <w:t xml:space="preserve">@RJAH_NHS @ChrisHudson76 @mbrandreth #día del curso #liderazgo potencial #excitado #nervioso #orgulloso</w:t>
      </w:r>
    </w:p>
    <w:p>
      <w:r>
        <w:t xml:space="preserve">ugh!!! esto es lo peor!!! no he leído nada en todo este primer mes de clases y tengo un examen de unidad el viernes!!! ¡¡¡Asombroso hombre!!</w:t>
      </w:r>
    </w:p>
    <w:p>
      <w:r>
        <w:t xml:space="preserve">¡La equipación del Man City es espantosa!</w:t>
      </w:r>
    </w:p>
    <w:p>
      <w:r>
        <w:t xml:space="preserve">jimmy_dore: RaisingTheBoss ya hemos perdido nuestro país y nuestro gobierno a manos de los oligarcas, pero sus tácticas de miedo siguen funcionando al parecer.</w:t>
      </w:r>
    </w:p>
    <w:p>
      <w:r>
        <w:t xml:space="preserve">@ChickOfBeauty ¡No!  Con Y'all me refiero a disturbios, incendios, quema de negocios, saqueos ¡Idiotas!  Que crean #BlackLivesmatter</w:t>
      </w:r>
    </w:p>
    <w:p>
      <w:r>
        <w:t xml:space="preserve">Poner n alarma @Innocentia_T: Quiero dormir la siesta pero tengo miedo de despertarme mañana .'</w:t>
      </w:r>
    </w:p>
    <w:p>
      <w:r>
        <w:t xml:space="preserve">@Megannn_walsh12 @itsshelleeey nunca dijo eso, simplemente no es justo como ustedes piensan que está completamente bien intimidar a alguien</w:t>
      </w:r>
    </w:p>
    <w:p>
      <w:r>
        <w:t xml:space="preserve">Me siento incómodo por ser tímido con todo el mundo.</w:t>
      </w:r>
    </w:p>
    <w:p>
      <w:r>
        <w:t xml:space="preserve">¡Rooney! ¡Oh, querido, oh, querido! Jodidamente terrible 🙈⚽️⚽️</w:t>
      </w:r>
    </w:p>
    <w:p>
      <w:r>
        <w:t xml:space="preserve">@rsdeepsea @BreitbartNews Si hay 3 personas en un país de 300 millones - ¿vas a RUINAR todo el país por 3 personas?</w:t>
      </w:r>
    </w:p>
    <w:p>
      <w:r>
        <w:t xml:space="preserve">@DaniQays @AJENews ohh.. así que aquí viene el sentido del terror apoyando el vandalismo de piedra ppl que se reúnen b4 protestas para anunciar ...</w:t>
      </w:r>
    </w:p>
    <w:p>
      <w:r>
        <w:t xml:space="preserve">@JaySekulow ¿qué podemos hacer para que @realDonaldTrump revele sus impuestos? Ese es el peligro inmediato. Pero no me responderás.</w:t>
      </w:r>
    </w:p>
    <w:p>
      <w:r>
        <w:t xml:space="preserve">Niños revoltosos a las 8 de la mañana #nothanks arrancando los parterres de raíz mientras sus padres miran #shocking</w:t>
      </w:r>
    </w:p>
    <w:p>
      <w:r>
        <w:t xml:space="preserve">#ntfc mourinho está preocupado, trayendo a Ibra y Rushford.  #panic</w:t>
      </w:r>
    </w:p>
    <w:p>
      <w:r>
        <w:t xml:space="preserve">@latenightdaryun pfft, como si alguien que se somete al horror constante de la conciencia sapiente tuviera alguna confianza en sí mismo de todos modos</w:t>
      </w:r>
    </w:p>
    <w:p>
      <w:r>
        <w:t xml:space="preserve">Los bibliotecarios me dan miedo</w:t>
      </w:r>
    </w:p>
    <w:p>
      <w:r>
        <w:t xml:space="preserve">@SherriEShepherd porque los #blancos tienen #miedo a los #negros grandes?</w:t>
      </w:r>
    </w:p>
    <w:p>
      <w:r>
        <w:t xml:space="preserve">@iSmashFizzle ese soy yo todo el tiempo. Llevo siempre caramelos de jengibre, aceite de menta y bandas marinas #ansiedad</w:t>
      </w:r>
    </w:p>
    <w:p>
      <w:r>
        <w:t xml:space="preserve">@mikebairdMP @AndrewConstance @nswtaxi cuántos casos de sexo necesitan antes de que ustedes aprendan que UBER es escandaloso para el consumidor no regulado</w:t>
      </w:r>
    </w:p>
    <w:p>
      <w:r>
        <w:t xml:space="preserve">@ashish_geol @getPakistanTV @HamidMirGEO .. ¿Has pensado en Khalistaan? ¡¡¡No te preocupes por Baluchistán!!! Cachemira es un tema.</w:t>
      </w:r>
    </w:p>
    <w:p>
      <w:r>
        <w:t xml:space="preserve">La democracia no funciona #n#mob #mentalidad #masa #histeria #miedo #mongerismo #oligarquía</w:t>
      </w:r>
    </w:p>
    <w:p>
      <w:r>
        <w:t xml:space="preserve">Quiero deslizarme en el dms pero soy demasiado tímido</w:t>
      </w:r>
    </w:p>
    <w:p>
      <w:r>
        <w:t xml:space="preserve">Jesús lloró! Otro RNS de #rusty @metaltigerplc cita 'Price sensitive news, Price Sensitive news' etc etc El #Ramping aquí es #shocking</w:t>
      </w:r>
    </w:p>
    <w:p>
      <w:r>
        <w:t xml:space="preserve">Un bote de Lysol se atascó en la posición de pulverización y todos nos estamos asfixiando lentamente por el bote de basura que huele como una fábrica de Febreeze.</w:t>
      </w:r>
    </w:p>
    <w:p>
      <w:r>
        <w:t xml:space="preserve">@Miami4Trump Sí, pero lo malo es que los musulmanes del #terrorismo no serán los que se vayan #ObamaLegacy #nationalsecurity #disaster #Obama</w:t>
      </w:r>
    </w:p>
    <w:p>
      <w:r>
        <w:t xml:space="preserve">Todos estamos en D. T. (entrenamiento de discipulado o desintoxicación) por algo. #messy #cutoff #choosefreedom #CryOut16</w:t>
      </w:r>
    </w:p>
    <w:p>
      <w:r>
        <w:t xml:space="preserve">@Sami_3499 ¡Oh noooo!  #nomorehammocks #pesadilla ;)</w:t>
      </w:r>
    </w:p>
    <w:p>
      <w:r>
        <w:t xml:space="preserve">Así que no me gusta esta entrevista</w:t>
      </w:r>
    </w:p>
    <w:p>
      <w:r>
        <w:t xml:space="preserve">Rojo es chocante.......¡¡¡Absolutamente chocante!!!</w:t>
      </w:r>
    </w:p>
    <w:p>
      <w:r>
        <w:t xml:space="preserve">#NawazSharif confiesa que #Pakistán apoya el #terror en #unga\n#BurhanWani</w:t>
      </w:r>
    </w:p>
    <w:p>
      <w:r>
        <w:t xml:space="preserve">@PanicAtTheDisco hey, lo anunciaron como inmediatamente después de que lo pregunté. Qué bien. Gracias a todos #panic</w:t>
      </w:r>
    </w:p>
    <w:p>
      <w:r>
        <w:t xml:space="preserve">Cuando tu cuerpo te dice JÓDETE PERRA, no estás durmiendo #cantsleep #drained #restless</w:t>
      </w:r>
    </w:p>
    <w:p>
      <w:r>
        <w:t xml:space="preserve">@wwcummings @USATODAY este individuo está claramente intentando 2 #intimidar a este #LEO veo un problema aquí. DEJA DE CAUSAR TEMAS presionando los límites!!</w:t>
      </w:r>
    </w:p>
    <w:p>
      <w:r>
        <w:t xml:space="preserve">@Lrihendry No estoy seguro de que nos guste esta comparación.  EEUU debería emular los métodos de #Israel para proteger a los civiles contra los ataques #terroristas</w:t>
      </w:r>
    </w:p>
    <w:p>
      <w:r>
        <w:t xml:space="preserve">Juro por Dios que no te dan un contador inteligente de tu compañía eléctrica, 8 meses de facturas absurdas, 6 visitas de British Gas #stressed</w:t>
      </w:r>
    </w:p>
    <w:p>
      <w:r>
        <w:t xml:space="preserve">@williamcontrol acaba de preordenar The Pale EP... Habría pagado por la llamada telefónica... Pero me habría asustado y no habría dicho nada #shy</w:t>
      </w:r>
    </w:p>
    <w:p>
      <w:r>
        <w:t xml:space="preserve">En nuestro propio país estamos tan divididos en nuestro enfoque así que cómo podríamos luchar contra el #terrorismo y el terrorismo #pakistaní #MartyrsNotBeggars</w:t>
      </w:r>
    </w:p>
    <w:p>
      <w:r>
        <w:t xml:space="preserve">@GuardianAus @Paul_Karp ¿Quizás el 49% apoya la no inmigración #musulmana porque perciben que el riesgo de la ideología #islamista y el #terrorismo es demasiado alto?</w:t>
      </w:r>
    </w:p>
    <w:p>
      <w:r>
        <w:t xml:space="preserve">Parece que Donald Trump se ha pasado el día de hoy asegurándose extra, extra, de que conseguiría esos asustados votos blancos, conservadores y racistas.</w:t>
      </w:r>
    </w:p>
    <w:p>
      <w:r>
        <w:t xml:space="preserve">@JennyPGR Me preocupan las erratas en cualquier correo electrónico a Simon, borrador adjunto o no...</w:t>
      </w:r>
    </w:p>
    <w:p>
      <w:r>
        <w:t xml:space="preserve">@NinjaWorrier @ali_zimmer @m_pattison ¿Hace cuánto fue eso? (Me estremece pensar.)</w:t>
      </w:r>
    </w:p>
    <w:p>
      <w:r>
        <w:t xml:space="preserve">@BigBossPeltonen \NnLikewise #death #cutting</w:t>
      </w:r>
    </w:p>
    <w:p>
      <w:r>
        <w:t xml:space="preserve">@MikeGrunwald Cualquier cosa es mejor que un desvarío de Trump. Él es horrible. Realmente horrible.</w:t>
      </w:r>
    </w:p>
    <w:p>
      <w:r>
        <w:t xml:space="preserve">horrible tener un coche sin licencia</w:t>
      </w:r>
    </w:p>
    <w:p>
      <w:r>
        <w:t xml:space="preserve">El día de hoy se ha alargado #inquietud</w:t>
      </w:r>
    </w:p>
    <w:p>
      <w:r>
        <w:t xml:space="preserve">@twinfjournal @TwinningLife111 @KCtwinflame @TFUnion1111 @Para_Priestess @cupidpoetry Ayer pasé por lo mismo #panic better2day</w:t>
      </w:r>
    </w:p>
    <w:p>
      <w:r>
        <w:t xml:space="preserve">@CBCNews Canadá debería ser una fuerza impulsora de los derechos de libertad de la democracia - en lugar de eso ayudamos al #dictador #misoginia #Sharia #Islam #poligamia</w:t>
      </w:r>
    </w:p>
    <w:p>
      <w:r>
        <w:t xml:space="preserve">nos estremecemos en la pausa entre las palabras \nabandonment todavía fresco en la punta de la lengua</w:t>
      </w:r>
    </w:p>
    <w:p>
      <w:r>
        <w:t xml:space="preserve">How I Murdered Your Mother #SpookyTv #horror</w:t>
      </w:r>
    </w:p>
    <w:p>
      <w:r>
        <w:t xml:space="preserve">Acabo de tener que dar marcha atrás hasta la mitad del bosque para recoger al perro n Nunca he aparcado marcha atrás en mi vida 🙄</w:t>
      </w:r>
    </w:p>
    <w:p>
      <w:r>
        <w:t xml:space="preserve">Las chicas con brazos peludos me dan miedo</w:t>
      </w:r>
    </w:p>
    <w:p>
      <w:r>
        <w:t xml:space="preserve">Todavía no han concedido, pero están teniendo una pesadilla en la parte de atrás #MUFC</w:t>
      </w:r>
    </w:p>
    <w:p>
      <w:r>
        <w:t xml:space="preserve">yo, yo mismo, y yo \ ~ película de terror a solas de nuevo esta noche tal vez un #zombie me comería y terminar mi juego de la vida ya - quiero #gameover</w:t>
      </w:r>
    </w:p>
    <w:p>
      <w:r>
        <w:t xml:space="preserve">Me siento fatal y realmente espero que sea sólo un bajón post-cumpleaños. De todos modos, mañana volveré a investigar a fondo.</w:t>
      </w:r>
    </w:p>
    <w:p>
      <w:r>
        <w:t xml:space="preserve">Además de la ficción, deséame suerte en mi trabajo de investigación de este semestre. 15-20 páginas, oh, muchacho. #dondehayquedar</w:t>
      </w:r>
    </w:p>
    <w:p>
      <w:r>
        <w:t xml:space="preserve">@Fly_Norwegian simplemente la #peor #línea aérea #worstairline que he utilizado! #chocante #apagador #directo #dismal #más allá de la broma #inútil</w:t>
      </w:r>
    </w:p>
    <w:p>
      <w:r>
        <w:t xml:space="preserve">¿Acrington Stanley? ¿Quiénes son? Exactamente. Las cosas se ven muy mal para el West Ham a pesar de la victoria. ¿Qué ha cambiado desde marzo? #bbcfootball</w:t>
      </w:r>
    </w:p>
    <w:p>
      <w:r>
        <w:t xml:space="preserve">@RogueCoder250 ¡¡Estamos en un gran problema!! No creo que el reverendo vea el lado divertido de nuestro proyecto.</w:t>
      </w:r>
    </w:p>
    <w:p>
      <w:r>
        <w:t xml:space="preserve">mmmm estoy un poco triste espero poder sacudirme esto antes de la escuela</w:t>
      </w:r>
    </w:p>
    <w:p>
      <w:r>
        <w:t xml:space="preserve">Pensamientos nocturnos. Sentirse #inquieto.</w:t>
      </w:r>
    </w:p>
    <w:p>
      <w:r>
        <w:t xml:space="preserve">Sin embargo, el agente no era auténtico, mi hermana todavía me quiere y sigo vivo. Así que supongo que no fue tan malo. #ansiedadsocial #ansiedad</w:t>
      </w:r>
    </w:p>
    <w:p>
      <w:r>
        <w:t xml:space="preserve">@carlybigelow13 primero tomas la habitación ahora quieres golpearme #bully</w:t>
      </w:r>
    </w:p>
    <w:p>
      <w:r>
        <w:t xml:space="preserve">@datboyJuniorE lool tan pronto como el hombre comienza a perder peso.  Su pánico</w:t>
      </w:r>
    </w:p>
    <w:p>
      <w:r>
        <w:t xml:space="preserve">@jndtech horrible.</w:t>
      </w:r>
    </w:p>
    <w:p>
      <w:r>
        <w:t xml:space="preserve">"El #miedo más grande que conocen los #perros es el #miedo a que no vuelvas cuando salgas por la #puerta #sin ellos".   \N -#Stanley #Coren</w:t>
      </w:r>
    </w:p>
    <w:p>
      <w:r>
        <w:t xml:space="preserve">¡Fosu Mensah está teniendo una completa pesadilla! Es la razón por la que todos los ataques de Northampton vienen de la izquierda.</w:t>
      </w:r>
    </w:p>
    <w:p>
      <w:r>
        <w:t xml:space="preserve">@Ms_Asia_Pacific @jgsuing @PilosopoTanya @HuffingtonPost @HuffPostPol como compañero de la UP, me estremece la superficialidad de sus argumentos</w:t>
      </w:r>
    </w:p>
    <w:p>
      <w:r>
        <w:t xml:space="preserve">¿Cómo puede Estados Unidos abrazar tan abiertamente el racismo?</w:t>
      </w:r>
    </w:p>
    <w:p>
      <w:r>
        <w:t xml:space="preserve">Tiempo extra... #TeamNA #WCH2016 #nervous</w:t>
      </w:r>
    </w:p>
    <w:p>
      <w:r>
        <w:t xml:space="preserve">Desde albergar a Osama bin Laden hasta su relación con la red Haqqani, hay suficientes pruebas para demostrar que Pakistán patrocina el terrorismo</w:t>
      </w:r>
    </w:p>
    <w:p>
      <w:r>
        <w:t xml:space="preserve">Me siento como si hubiera tenido la peor noche de sueño de la historia - no es genial antes de la carrera de #Londres a #Brighton para @DMTFYP 🚴100k #aprehensión?</w:t>
      </w:r>
    </w:p>
    <w:p>
      <w:r>
        <w:t xml:space="preserve">Todos estamos en D. T. (Entrenamiento de discipulado o desintoxicación) por algo. #messy #fearful #cutoff #choosefreedom #CryOut16</w:t>
      </w:r>
    </w:p>
    <w:p>
      <w:r>
        <w:t xml:space="preserve">Grabando un poco más de #FNAF y tuve que hacer un FaceTime con mi mamá para que supiera que estaba bien después de soltar un grito agudo 😂 #horror #suchagirl</w:t>
      </w:r>
    </w:p>
    <w:p>
      <w:r>
        <w:t xml:space="preserve">@bobcesca_go @sesmithesq \N-¿No te enseñó nada Florida 2000? Yo vivo aquí en el condado de Palm Beach y viví esa pesadilla.</w:t>
      </w:r>
    </w:p>
    <w:p>
      <w:r>
        <w:t xml:space="preserve">@markhberman2003 @LanceZierlein @790blessing todo el equipo desde los entrenadores hacia abajo jugaron y entrenaron asustados desde jumpstreet. #intimidado</w:t>
      </w:r>
    </w:p>
    <w:p>
      <w:r>
        <w:t xml:space="preserve">Cómo puede Estados Unidos abrazar tan abiertamente el racismo. #dismayed</w:t>
      </w:r>
    </w:p>
    <w:p>
      <w:r>
        <w:t xml:space="preserve">El trompetista Donnie es una vil víbora insípida y vacía que se desliza por el paisaje y juega con los engranajes de los temerosos y del miedo.</w:t>
      </w:r>
    </w:p>
    <w:p>
      <w:r>
        <w:t xml:space="preserve">@hoystweet ¿Se enviarán pronto las entradas precompradas? Vengo a la función del sábado por la noche... ¡las entradas son un no va más! #panic #hoys 🐴🦄</w:t>
      </w:r>
    </w:p>
    <w:p>
      <w:r>
        <w:t xml:space="preserve">Super cagada por este tatuaje</w:t>
      </w:r>
    </w:p>
    <w:p>
      <w:r>
        <w:t xml:space="preserve">cuando la gente se me insinúa trato de quitármelos de encima hablando de cómo me escondo del comunismo</w:t>
      </w:r>
    </w:p>
    <w:p>
      <w:r>
        <w:t xml:space="preserve">¿Cómo voy a intimidar a los de primer año si la mitad de ellos son más altos que yo?</w:t>
      </w:r>
    </w:p>
    <w:p>
      <w:r>
        <w:t xml:space="preserve">Cómo carajo hacemos para #vivir nuestras vidas admirando a todos los que alguna vez hicieron algo para #ganar, y luego tener #miedo de siquiera intentar hacerlo tú mismo</w:t>
      </w:r>
    </w:p>
    <w:p>
      <w:r>
        <w:t xml:space="preserve">@GuardianAus @guardian porque hay una probabilidad realista de que un payaso sea su próximo presidente. #payaso #uspol</w:t>
      </w:r>
    </w:p>
    <w:p>
      <w:r>
        <w:t xml:space="preserve">La responsabilidad es de #Pak para actuar contra los grupos de #terror que encuentran todo tipo de apoyo para el terror transfronterizo: #MEA</w:t>
      </w:r>
    </w:p>
    <w:p>
      <w:r>
        <w:t xml:space="preserve">Ronda 2 #panic #pcola</w:t>
      </w:r>
    </w:p>
    <w:p>
      <w:r>
        <w:t xml:space="preserve">El término más usado hoy es, #terrorismo, con muchas direcciones y formas. En mi #opinión, la única forma de terrorismo en este mundo es, ¡la injusticia!</w:t>
      </w:r>
    </w:p>
    <w:p>
      <w:r>
        <w:t xml:space="preserve">Malins, con otra carrera hacia delante, casi hace que McCreadie llegue al segundo palo.  Partido decente para los neutrales, nervioso para los fans de @Lewes_cfc</w:t>
      </w:r>
    </w:p>
    <w:p>
      <w:r>
        <w:t xml:space="preserve">@LBC - No puedo leer este artículo pero el titular indica una historia de horror. Encierren a los chavales enfermos y tiren la llave.</w:t>
      </w:r>
    </w:p>
    <w:p>
      <w:r>
        <w:t xml:space="preserve">El hecho de que tengamos un candidato presidencial que hable como lo hace Trump es alarmante. Pensé más alto de mis compañeros. #FDT16</w:t>
      </w:r>
    </w:p>
    <w:p>
      <w:r>
        <w:t xml:space="preserve">@BraveHermione_ + y le da por escuchar] 'Por favor.. Puedo contarte cualquier cosa si quieres escuchar. tal vez ya no me tengas miedo +</w:t>
      </w:r>
    </w:p>
    <w:p>
      <w:r>
        <w:t xml:space="preserve">#NuevaYork: Varios activistas de #Baloch e India se manifiestan frente a la sede de la @ONU exigiendo a Pak que deje de exportar #terror a la India</w:t>
      </w:r>
    </w:p>
    <w:p>
      <w:r>
        <w:t xml:space="preserve">Sin embargo, el agente no era auténtico, mi hermana todavía me quiere y sigo vivo. Así que supongo que no fue tan malo. #ansiedadsocial</w:t>
      </w:r>
    </w:p>
    <w:p>
      <w:r>
        <w:t xml:space="preserve">¡Bicho de la enfermedad! #Asqueroso</w:t>
      </w:r>
    </w:p>
    <w:p>
      <w:r>
        <w:t xml:space="preserve">@gowoonist lo entendí pero fuiste alarmante</w:t>
      </w:r>
    </w:p>
    <w:p>
      <w:r>
        <w:t xml:space="preserve">no solo fue la peor @EGX a la que he asistido sino que vale la pena una de las peores cons a las que he ido en los últimos 5 años #terrible</w:t>
      </w:r>
    </w:p>
    <w:p>
      <w:r>
        <w:t xml:space="preserve">El hogar es donde está el corazón! Amo mi pequeña isla pero mi ciudad natal no está actuando bien y no me siento muy bien al respecto</w:t>
      </w:r>
    </w:p>
    <w:p>
      <w:r>
        <w:t xml:space="preserve">#América encontrando la #gratitud en medio de la tristeza y la frustración sobre la raza, el #miedo, la ira y el #racismo, sigo teniendo esperanza _ soy un arreglador de la tierra'</w:t>
      </w:r>
    </w:p>
    <w:p>
      <w:r>
        <w:t xml:space="preserve">La #ansiedad de David lo va a mandar a casa. Como alguien que también sufre, aprender a parecer normal es una habilidad de afrontamiento esencial. #superviviente</w:t>
      </w:r>
    </w:p>
    <w:p>
      <w:r>
        <w:t xml:space="preserve">@jjskeffington @foodbelfast ¡Me da miedo pensar!</w:t>
      </w:r>
    </w:p>
    <w:p>
      <w:r>
        <w:t xml:space="preserve">Soy una chica tan tímida🙄</w:t>
      </w:r>
    </w:p>
    <w:p>
      <w:r>
        <w:t xml:space="preserve">Viendo Actividad Paranormal: La Dimensión Fantasma. Todavía no estoy seguro de cómo me siento al respecto.</w:t>
      </w:r>
    </w:p>
    <w:p>
      <w:r>
        <w:t xml:space="preserve">@CP24 Y espero que cuando la policía se lo encuentre en el metro se lo lleve directamente a la cárcel 😕</w:t>
      </w:r>
    </w:p>
    <w:p>
      <w:r>
        <w:t xml:space="preserve">la responsabilidad es de Pakistán' : @MEAIndia tras el ataque terrorista de #Uri</w:t>
      </w:r>
    </w:p>
    <w:p>
      <w:r>
        <w:t xml:space="preserve">#DíaInternacionaldelaPaz Quieres la paz, prepárate para la guerra. Destruye los estados terroristas como Pakistán</w:t>
      </w:r>
    </w:p>
    <w:p>
      <w:r>
        <w:t xml:space="preserve">Ambos son horribles a su manera, pero solo digo que. Sólo la forma en que trató a Aniston lo convierte en una pesadilla narcisista masculina que hay que evitar.</w:t>
      </w:r>
    </w:p>
    <w:p>
      <w:r>
        <w:t xml:space="preserve">La Secundaria de Georgia Tech es tan blanda como un malvavisco.  #horrible</w:t>
      </w:r>
    </w:p>
    <w:p>
      <w:r>
        <w:t xml:space="preserve">Los #musulmanes son las principales víctimas del #terrorismo. Más musulmanes mueren a manos de estos #terroristas que nadie. #YounusAlGohar</w:t>
      </w:r>
    </w:p>
    <w:p>
      <w:r>
        <w:t xml:space="preserve">Angelino ha sido horrible</w:t>
      </w:r>
    </w:p>
    <w:p>
      <w:r>
        <w:t xml:space="preserve">@BaileyDemented @hsmitty3 te mataré si la intimidas 😤😤😤</w:t>
      </w:r>
    </w:p>
    <w:p>
      <w:r>
        <w:t xml:space="preserve">Accidente de coche en la calle Warren, el tráfico es horrible #Boston</w:t>
      </w:r>
    </w:p>
    <w:p>
      <w:r>
        <w:t xml:space="preserve">@NRA @HillaryClinton Ella nunca dijo nada acerca de quitar las armas pero ahora lo haría bc de sus tácticas de miedo estúpido para la venta de armas.Sickening</w:t>
      </w:r>
    </w:p>
    <w:p>
      <w:r>
        <w:t xml:space="preserve">Ugh quiero golpear una pared cada vez que tengo que usar @windows 10. Literalmente el peor producto jamás hecho #windows10 #killme</w:t>
      </w:r>
    </w:p>
    <w:p>
      <w:r>
        <w:t xml:space="preserve">Parece que #India finalmente está tomando #Pakistán n su #terrorismo a la tarea. #uriattacks.</w:t>
      </w:r>
    </w:p>
    <w:p>
      <w:r>
        <w:t xml:space="preserve">Parece que no hay casas para nosotros. Con los requisitos más básicos que tengo, no hay literalmente ninguna opción.</w:t>
      </w:r>
    </w:p>
    <w:p>
      <w:r>
        <w:t xml:space="preserve">Saga: Cuando todos tus aparatos y teles fallan justo a tiempo para el bake off #gbbo</w:t>
      </w:r>
    </w:p>
    <w:p>
      <w:r>
        <w:t xml:space="preserve">El hogar es donde está el corazón! Amo mi pequeña isla pero mi ciudad natal no está actuando bien y no me siento muy bien al respecto #restless</w:t>
      </w:r>
    </w:p>
    <w:p>
      <w:r>
        <w:t xml:space="preserve">Si la purga fuera real, Kenia sería el país donde la élite se purga desde helicópteros mientras la clase baja se esconde bajo sus camas durante 12 horas</w:t>
      </w:r>
    </w:p>
    <w:p>
      <w:r>
        <w:t xml:space="preserve">Apropiado que el primer secretario de la misión permanente se encargue de la demolición del #EstadoDelTerror #Pakistán - Como la parte de la "renuncia a las mentiras</w:t>
      </w:r>
    </w:p>
    <w:p>
      <w:r>
        <w:t xml:space="preserve">Tengo muchas ganas de ir a la noche de los sustos pero la verdad es que no 😁</w:t>
      </w:r>
    </w:p>
    <w:p>
      <w:r>
        <w:t xml:space="preserve">@NaziaMemon01 si un discurso lleno de terror apoyado..</w:t>
      </w:r>
    </w:p>
    <w:p>
      <w:r>
        <w:t xml:space="preserve">@peacexxanna tu pesadilla</w:t>
      </w:r>
    </w:p>
    <w:p>
      <w:r>
        <w:t xml:space="preserve">PASTOR - A 15 PIES de la víctima de los disparos durante la protesta dice que es escéptico de la historia oficial.  #CharlotteProtest #CharlotteRiot</w:t>
      </w:r>
    </w:p>
    <w:p>
      <w:r>
        <w:t xml:space="preserve">Cuando llegas a la oficina el día antes de tu primer festival y no hay Internet</w:t>
      </w:r>
    </w:p>
    <w:p>
      <w:r>
        <w:t xml:space="preserve">Parece que alterno entre las noches de sueño pleno y las de insomnio. Esta noche es de insomnio. 😕 #insomnio #notfair</w:t>
      </w:r>
    </w:p>
    <w:p>
      <w:r>
        <w:t xml:space="preserve">Sólo se puede culpar a José ere ¿por qué dar Rojo otro inicio después del domingo, maldito desastre esperando a suceder y lo hizo cabezazo impactante!</w:t>
      </w:r>
    </w:p>
    <w:p>
      <w:r>
        <w:t xml:space="preserve">@komaebun Simplemente tiene esa forma de pensar, quiere que la esperanza absoluta nazca de la desesperación absoluta.</w:t>
      </w:r>
    </w:p>
    <w:p>
      <w:r>
        <w:t xml:space="preserve">Todavía estoy esperando a ver si mi pista de @london2012 aparecerá la semana que viene - hoy hace dos meses que se pidió #shocking #badservice</w:t>
      </w:r>
    </w:p>
    <w:p>
      <w:r>
        <w:t xml:space="preserve">Mi compañera de piso apaga el fregadero con el pie para evitar los gérmenes y un chico le dice '¡¿Tu compañera de piso es de pies? Lo siento mucho' plz help #nightmare</w:t>
      </w:r>
    </w:p>
    <w:p>
      <w:r>
        <w:t xml:space="preserve">Mañana va a ser un reto, tengo que hablar en una feria de novatos con EXTRAÑOS 😁y recoger las llaves de mi nuevo piso</w:t>
      </w:r>
    </w:p>
    <w:p>
      <w:r>
        <w:t xml:space="preserve">un voto por #killary es como clavar un cuchillo en una tostadora #MakeAmericaGreatAgain</w:t>
      </w:r>
    </w:p>
    <w:p>
      <w:r>
        <w:t xml:space="preserve">Esa anciana está loca de remate #asustada #BellaIsSoCute #awe #Empire</w:t>
      </w:r>
    </w:p>
    <w:p>
      <w:r>
        <w:t xml:space="preserve">La gente tiene derecho a #protestar, no a #loot &amp; #riot &amp; #terrorize #Charlotte\n#La violencia y la #anarquía son inaceptables\n@CNN</w:t>
      </w:r>
    </w:p>
    <w:p>
      <w:r>
        <w:t xml:space="preserve">jesus ok un porcentaje alarmante de mis profesores este año no tienen un solo hueso pensativo en sus cuerpos. va a ser un año interesante</w:t>
      </w:r>
    </w:p>
    <w:p>
      <w:r>
        <w:t xml:space="preserve">Cuando mi hijo de 4 años no está, pongo música gótica. Ella tiene #ansiedad y no puedo escucharla cerca de ella porque es "demasiado espeluznante". *suspiro* #momlife</w:t>
      </w:r>
    </w:p>
    <w:p>
      <w:r>
        <w:t xml:space="preserve">@Aliki111 Haters!!! Sois bajos en autoestima. Autosuficientes en vuestros delirios. Os acobardáis ante la idea del cambio. El cambio es inevitable.</w:t>
      </w:r>
    </w:p>
    <w:p>
      <w:r>
        <w:t xml:space="preserve">@NFYFC @Wilkster_ hmm, ¡no conozco a muchas yf que tengan poca confianza! Ojalá yo hubiera sido una, #tímida</w:t>
      </w:r>
    </w:p>
    <w:p>
      <w:r>
        <w:t xml:space="preserve">.\NExpresamos nuestra profunda preocupación por la suspensión de \N@MohammedSomaa01 por favor, reactívenlo. él nunca violó T.roles @Support</w:t>
      </w:r>
    </w:p>
    <w:p>
      <w:r>
        <w:t xml:space="preserve">@ajjaffe @MattMurph24 @nickspencer Tenía la impresión de que el stop and frisk era una preocupación para muchos en NYC. No lo frenó deBlasio?</w:t>
      </w:r>
    </w:p>
    <w:p>
      <w:r>
        <w:t xml:space="preserve">Esa es una defensa jodidamente horrible del Schalke</w:t>
      </w:r>
    </w:p>
    <w:p>
      <w:r>
        <w:t xml:space="preserve">Mientras nos centramos en el tema de la #IPCA @IHFOKids se entrega a la #intimidación @BringRoshniHome @ChildrensIssues @MEAIndia @MinistryWCD #StopCruelty</w:t>
      </w:r>
    </w:p>
    <w:p>
      <w:r>
        <w:t xml:space="preserve">PASTOR - A 15 PIES de la víctima de los disparos durante la protesta dice que es escéptico de la historia oficial. #chocante #protestaenCharlotte #disturbiosenCharlotte</w:t>
      </w:r>
    </w:p>
    <w:p>
      <w:r>
        <w:t xml:space="preserve">@CP24 Y espero que cuando la policía se lo encuentre en el metro se lo lleve directamente a la cárcel 😕 #awful</w:t>
      </w:r>
    </w:p>
    <w:p>
      <w:r>
        <w:t xml:space="preserve">he visto al anciano observándome durante mis horas comunitarias y sinceramente no tengo ni idea de cuál será mi tarea. #aprehensivo</w:t>
      </w:r>
    </w:p>
    <w:p>
      <w:r>
        <w:t xml:space="preserve">@Taoist_Skeptic @jackaberlin @DrJillStein @politicususa Dudo que tengas algo que temer ya que Trump ha estado vilipendiando a las minorías y a las mujeres</w:t>
      </w:r>
    </w:p>
    <w:p>
      <w:r>
        <w:t xml:space="preserve">Deseando ser rico para no tener que levantarme esta mañana #pobre #sueño #triste #necesita dormir</w:t>
      </w:r>
    </w:p>
    <w:p>
      <w:r>
        <w:t xml:space="preserve">@Orrible_Ives No he dicho nada malo de la situación gran compañero, no puedo creer que algunos lo fueran. Me hace desesperar la humanidad</w:t>
      </w:r>
    </w:p>
    <w:p>
      <w:r>
        <w:t xml:space="preserve">Un saludo a @VZWSupport por arruinar mi pedido de iPhone 7!!! #horrible</w:t>
      </w:r>
    </w:p>
    <w:p>
      <w:r>
        <w:t xml:space="preserve">El mes que viene impartiremos cursos de superación del #mal humor, superación de la #preocupación y mejora del #bienestar en #Louth. Auto-referencia en el 0303 123 4000</w:t>
      </w:r>
    </w:p>
    <w:p>
      <w:r>
        <w:t xml:space="preserve">Así que #amenazan con matar a #kapernick por arrodillarse. Yo digo que todos los deportistas dejen de jugar hasta que salga la justicia social y la igualdad.</w:t>
      </w:r>
    </w:p>
    <w:p>
      <w:r>
        <w:t xml:space="preserve">@tylerhower Cubrir a Milo puede tener sentido -no mucho, ni siquiera en eso- pero celebrarlo como un puchero es cooperar en algo espantoso.</w:t>
      </w:r>
    </w:p>
    <w:p>
      <w:r>
        <w:t xml:space="preserve">@jade0208 lamentablemente la dieta sigue en pie, así que tendrán que esperar hasta el viernes me temo.</w:t>
      </w:r>
    </w:p>
    <w:p>
      <w:r>
        <w:t xml:space="preserve">@Theresa_Talbot @fleurrbie Jaja... perdón por los espantosos juegos de palabras... Necesito salir más....He estado encerrado últimamente...</w:t>
      </w:r>
    </w:p>
    <w:p>
      <w:r>
        <w:t xml:space="preserve">@rsiereilly mi corazón hizo el aleteo</w:t>
      </w:r>
    </w:p>
    <w:p>
      <w:r>
        <w:t xml:space="preserve">@ExpressScripts debe ser embrrssd. ¿Incrementa mi medicación para la presión arterial dos veces y aún así tarda 3-5 días? No es express en absoluto. #expressscripts #horrible</w:t>
      </w:r>
    </w:p>
    <w:p>
      <w:r>
        <w:t xml:space="preserve">Necesito urgentemente una sesión de adoración para soltar todo.</w:t>
      </w:r>
    </w:p>
    <w:p>
      <w:r>
        <w:t xml:space="preserve">Una de mis preocupaciones es que los grandes nombres de la FA (como Malik) le dirán a otros grandes FA potenciales que se mantengan alejados de esta franquicia hasta que Gus se vaya.</w:t>
      </w:r>
    </w:p>
    <w:p>
      <w:r>
        <w:t xml:space="preserve">¡¡KarenL109 reemplaza la alfombra!! #shocking !!!!</w:t>
      </w:r>
    </w:p>
    <w:p>
      <w:r>
        <w:t xml:space="preserve">El pánico gay cotidiano es IMPRESIONANTE: le llamé la atención a un tipo cuando tapó las rendijas de un retrete con toallas de papel. INCOMPRENSIÓN TOTAL.</w:t>
      </w:r>
    </w:p>
    <w:p>
      <w:r>
        <w:t xml:space="preserve">Él: eres hermosa. Ella: tengo un novio. Igual que la India: ustedes son terroristas. Pak: tenemos misiles nucleares.</w:t>
      </w:r>
    </w:p>
    <w:p>
      <w:r>
        <w:t xml:space="preserve">@LmRyle @tomcolicchio @realDonaldTrump @HillaryClinton @ajjaffe Entiendo tu preocupación pero mira las contribuciones de su fundación #preocupación</w:t>
      </w:r>
    </w:p>
    <w:p>
      <w:r>
        <w:t xml:space="preserve">@HillaryClinton #Hipócrita teniendo en cuenta los #Millones de dólares que usted y @billclinton tomaron de la #gentehorrible y gastaron en ustedes mismos.</w:t>
      </w:r>
    </w:p>
    <w:p>
      <w:r>
        <w:t xml:space="preserve">@LonelyGoomba Los policías del Reino Unido tienen un problema de miedo a la intervención. De ahí situaciones como la de Rotherham. Así que por supuesto que se verá empequeñecido por los policías de EEUU.</w:t>
      </w:r>
    </w:p>
    <w:p>
      <w:r>
        <w:t xml:space="preserve">Ahora la #India tiene #miedo al #malo .</w:t>
      </w:r>
    </w:p>
    <w:p>
      <w:r>
        <w:t xml:space="preserve">Vale, tengo que empezar hoy mismo con Mob Psycho 100. Si no lo hago, voy a luchar contra mí mismo.</w:t>
      </w:r>
    </w:p>
    <w:p>
      <w:r>
        <w:t xml:space="preserve">@zavvi @zavvihelp solo ofrece 6 polillas de garantía #ps4pro #shocking #truth #ripoff</w:t>
      </w:r>
    </w:p>
    <w:p>
      <w:r>
        <w:t xml:space="preserve">Los estadounidenses en su conjunto están, en su mayoría, al borde de la desesperación, como mínimo. Viendo una situación fuera de control.</w:t>
      </w:r>
    </w:p>
    <w:p>
      <w:r>
        <w:t xml:space="preserve">no puedo creer que falten dos días para el festival de la menta y odie mi traje 😩😩🙈</w:t>
      </w:r>
    </w:p>
    <w:p>
      <w:r>
        <w:t xml:space="preserve">@myaeggs No puedo verla mejor porque soy demasiado tímido para hacer contacto visual ;-;</w:t>
      </w:r>
    </w:p>
    <w:p>
      <w:r>
        <w:t xml:space="preserve">No sé qué hace temer más a #Pakistán su #terrorismo o su #EstadoTerroristaPak</w:t>
      </w:r>
    </w:p>
    <w:p>
      <w:r>
        <w:t xml:space="preserve">@stevie7t Por qué talksport suena como si se emitiera desde el sótano de alguien #terrible #calidad #amateurs</w:t>
      </w:r>
    </w:p>
    <w:p>
      <w:r>
        <w:t xml:space="preserve">Me temo que ella es la cabra que calumnia a la gente?  #cabra #libeling</w:t>
      </w:r>
    </w:p>
    <w:p>
      <w:r>
        <w:t xml:space="preserve">Mis habilidades de estudio son terribles 😒.</w:t>
      </w:r>
    </w:p>
    <w:p>
      <w:r>
        <w:t xml:space="preserve">@NeyaphemMaster @_James_Kellar_ @RavenMetamorph @MagnetoBroHood @jedi_paige El nerviosismo de Thomas por ser el centro de atención del grupo es evidente, @I&gt;</w:t>
      </w:r>
    </w:p>
    <w:p>
      <w:r>
        <w:t xml:space="preserve">¿Es terrorismo intimidar a la población? ¿Qué caso sostuvo que "la coerción por parte de personas uniformadas es per se intimidación"?</w:t>
      </w:r>
    </w:p>
    <w:p>
      <w:r>
        <w:t xml:space="preserve">Si el futuro no te llena de temor existencial, ¿eres una persona real?</w:t>
      </w:r>
    </w:p>
    <w:p>
      <w:r>
        <w:t xml:space="preserve">Esta semana he estado de muy mal humor, y el trabajo ha sido horrible, así que he decidido empezar un scrapbook de mis vacaciones de verano</w:t>
      </w:r>
    </w:p>
    <w:p>
      <w:r>
        <w:t xml:space="preserve">@YahooCare datos robados en 2014 y sólo ahora nos lo dice #shocking.</w:t>
      </w:r>
    </w:p>
    <w:p>
      <w:r>
        <w:t xml:space="preserve">@MasterTomTheDom Odio el invierno, temo su llegada.</w:t>
      </w:r>
    </w:p>
    <w:p>
      <w:r>
        <w:t xml:space="preserve">#NawazSharif dice que hay que acabar con el #terror. Claro, deja que las #FuerzasArmadas de la India apunten a las bases sin que #Pakistán interfiera #Karma?</w:t>
      </w:r>
    </w:p>
    <w:p>
      <w:r>
        <w:t xml:space="preserve">El PM #SheikhHasina en su discurso en la @ONU califica el #terrorismo como un desafío global e insta a los líderes mundiales a trabajar juntos para desarraigarlo de todas partes.</w:t>
      </w:r>
    </w:p>
    <w:p>
      <w:r>
        <w:t xml:space="preserve">@vibaby @imEB ¿habéis tenido adictos al crack en las islas? No sé por qué me parece tan interesante y chocante</w:t>
      </w:r>
    </w:p>
    <w:p>
      <w:r>
        <w:t xml:space="preserve">@ExpressScripts debe ser embrrssd. ¿Incrementa mi medicación para la presión arterial dos veces y aún así tarda 3-5 días? No es para nada express. #expressscripts</w:t>
      </w:r>
    </w:p>
    <w:p>
      <w:r>
        <w:t xml:space="preserve">Cuando te despiertas, recorres las redes sociales y otro padre fue alejado de su hijo #everyday #KeithLamontScott</w:t>
      </w:r>
    </w:p>
    <w:p>
      <w:r>
        <w:t xml:space="preserve">no puedo creer que falten dos días para el Mint fest y que odie mi ropa 😩😩🙈 #nightmare</w:t>
      </w:r>
    </w:p>
    <w:p>
      <w:r>
        <w:t xml:space="preserve">@NativeApprops @SBShear @HuffingtonPost Shew. Eso fue #awful</w:t>
      </w:r>
    </w:p>
    <w:p>
      <w:r>
        <w:t xml:space="preserve">Olvidé enchufar el teléfono durante la noche #pesadilla</w:t>
      </w:r>
    </w:p>
    <w:p>
      <w:r>
        <w:t xml:space="preserve">@GMModular @goldmedalindia horrible experiencia con una empresa como esta #goldmedal #horrible persona de ventas #compromisos equivocados#producto equivocado</w:t>
      </w:r>
    </w:p>
    <w:p>
      <w:r>
        <w:t xml:space="preserve">Nuevo juego esta noche. Más o menos una carrera a ciegas. Sólo jugué el juego una vez y tal vez lo hice en 2 niveles. #Rage #horror</w:t>
      </w:r>
    </w:p>
    <w:p>
      <w:r>
        <w:t xml:space="preserve">La perra se preocupa más por mí que yo mismo 🙄😩</w:t>
      </w:r>
    </w:p>
    <w:p>
      <w:r>
        <w:t xml:space="preserve">@AlamRahman hoy que puede afectar a la señal, me temo :-( Nuestros ingenieros están trabajando para tener esto resuelto para esta tarde y usted</w:t>
      </w:r>
    </w:p>
    <w:p>
      <w:r>
        <w:t xml:space="preserve">Abordar el #terrorismo desde un punto de vista antirracista es inútil, en su lugar hay que promover los prejuicios hacia el racismo. Así todos estamos en el campo de batalla.</w:t>
      </w:r>
    </w:p>
    <w:p>
      <w:r>
        <w:t xml:space="preserve">Ugh quiero golpear una pared cada vez que tengo que usar @windows 10. Literalmente el peor producto jamás hecho #windows10 #awful #killme</w:t>
      </w:r>
    </w:p>
    <w:p>
      <w:r>
        <w:t xml:space="preserve">@BrumSciComm en un danés.  Qué horror, qué profundidad. #gbbo</w:t>
      </w:r>
    </w:p>
    <w:p>
      <w:r>
        <w:t xml:space="preserve">Cuando alguien te dice que te va a 'destrozar' y lo único que tiene que decir es '¿por qué eres tan alto? #chocante</w:t>
      </w:r>
    </w:p>
    <w:p>
      <w:r>
        <w:t xml:space="preserve">Los hombres no pueden soportar ni siquiera la sospecha de un cuerno sin cabeza 😩.</w:t>
      </w:r>
    </w:p>
    <w:p>
      <w:r>
        <w:t xml:space="preserve">@AOLUK @JamesHayr @TheDrum ¿Alguna posibilidad de abordar la comunicación que te envié ayer? Todavía no he tenido ningún contacto #shocking</w:t>
      </w:r>
    </w:p>
    <w:p>
      <w:r>
        <w:t xml:space="preserve">@Morning_Joe @JoeNBC @mikebarnicle Trump dice que la situación de los refugiados 'no es sólo por el terrorismo es por la calidad de vida.' Toma nota.</w:t>
      </w:r>
    </w:p>
    <w:p>
      <w:r>
        <w:t xml:space="preserve">Si fuera amigo mío me odiaría MUCHO con lo mucho que los acoso</w:t>
      </w:r>
    </w:p>
    <w:p>
      <w:r>
        <w:t xml:space="preserve">Absolutamente impactante. El declive de Rooney es un poco vergonzoso realmente!</w:t>
      </w:r>
    </w:p>
    <w:p>
      <w:r>
        <w:t xml:space="preserve">Emocionado y nervioso por el martes</w:t>
      </w:r>
    </w:p>
    <w:p>
      <w:r>
        <w:t xml:space="preserve">@HillaryClinton @realDonaldTrump @BonfireLana #bully #Bullshit #fullofshit por favor saca la #basura</w:t>
      </w:r>
    </w:p>
    <w:p>
      <w:r>
        <w:t xml:space="preserve">@Relaqss Sé que hizo una mierda horrible, pero al final no mejoraría nada, pero tu eliges</w:t>
      </w:r>
    </w:p>
    <w:p>
      <w:r>
        <w:t xml:space="preserve">Thiza!!! Que pasa ahora cuando le dices que estás embarazada por medio de un test casero y la enfermera luego te dice que es una falsa alarma y que BaE está muy emocionado🙊</w:t>
      </w:r>
    </w:p>
    <w:p>
      <w:r>
        <w:t xml:space="preserve">@realDonaldTrump Ella culpó de Bengasi a un vídeo de YouTube. Culpó de los correos electrónicos a #ColinPowell. Ahora ella le echa la culpa al #terrorismo. #débilHillary</w:t>
      </w:r>
    </w:p>
    <w:p>
      <w:r>
        <w:t xml:space="preserve">así que cogí el teléfono!!!' #shocking 😳</w:t>
      </w:r>
    </w:p>
    <w:p>
      <w:r>
        <w:t xml:space="preserve">@markhberman2003 @LanceZierlein @790blessing todo el equipo desde los entrenadores hacia abajo jugaron y entrenaron asustados desde jumpstreet.</w:t>
      </w:r>
    </w:p>
    <w:p>
      <w:r>
        <w:t xml:space="preserve">No he dormido ni una hora.... Hoy va a ser un día divertido 😐.</w:t>
      </w:r>
    </w:p>
    <w:p>
      <w:r>
        <w:t xml:space="preserve">El terreno de juego del Bayern de Múnich es horrible</w:t>
      </w:r>
    </w:p>
    <w:p>
      <w:r>
        <w:t xml:space="preserve">@IPES_44 Mourinho es horrible</w:t>
      </w:r>
    </w:p>
    <w:p>
      <w:r>
        <w:t xml:space="preserve">@ChowdharyMahima Aprecio tu "media verdad". No dejes que tu buen juicio se vea influenciado por el reino de la propaganda. El Estado no patrocina el terrorismo.</w:t>
      </w:r>
    </w:p>
    <w:p>
      <w:r>
        <w:t xml:space="preserve">@StephenKing\NNStephen King nunca habló de cómo la izquierda aplasta la #LibertadDeDiscurso en el mundo editorial.\NTrump #horror #scifi #ccot #p2</w:t>
      </w:r>
    </w:p>
    <w:p>
      <w:r>
        <w:t xml:space="preserve">@VectoneMobileUK ¡El peor servicio al cliente y la falta de profesionalidad de este proveedor de servicios! #proveedor de telefonía #malaempresa #terrible</w:t>
      </w:r>
    </w:p>
    <w:p>
      <w:r>
        <w:t xml:space="preserve">#COINCIDENCIA??? Cuando enciendas la TV, etc.y escuches y veas, el objetivo es #CapturarTuMente con #miedo y #depresión. #EncuentraDiosAhora!!!</w:t>
      </w:r>
    </w:p>
    <w:p>
      <w:r>
        <w:t xml:space="preserve">@Mc_Cabe_Conor Esto es. El completo analfabetismo en torno al papel, la naturaleza y el alcance de los agentes británicos es escandaloso.</w:t>
      </w:r>
    </w:p>
    <w:p>
      <w:r>
        <w:t xml:space="preserve">Lo salvé después de ordenarle que arriesgara su vida. No entré en pánico, sino que mantuve la calma y lo rescaté.</w:t>
      </w:r>
    </w:p>
    <w:p>
      <w:r>
        <w:t xml:space="preserve">No sabes que esperar por el video de Brendon lmao el video de LA devotee me hizo temblar #panic</w:t>
      </w:r>
    </w:p>
    <w:p>
      <w:r>
        <w:t xml:space="preserve">Por otro lado, si te estás automedicando... Eso no ayuda, es enterrar la ansiedad que se manifestará de otra manera. ¿Enfermedad del corazón?</w:t>
      </w:r>
    </w:p>
    <w:p>
      <w:r>
        <w:t xml:space="preserve">Además de la ficción, deséame suerte en mi trabajo de investigación de este semestre. 15-20 páginas, oh chico.</w:t>
      </w:r>
    </w:p>
    <w:p>
      <w:r>
        <w:t xml:space="preserve">@JogglingDroid @BrancoCarmine @Otto_English sí, el #ReinoUnido fue todo un #abusador</w:t>
      </w:r>
    </w:p>
    <w:p>
      <w:r>
        <w:t xml:space="preserve">#Trump tiene #miedo a la grande y mala #Hillary. #elección #DebatePresidencial #ElecciónPresidencial2016 #orangehitler #escapar #esconder #cobardía #miedo.</w:t>
      </w:r>
    </w:p>
    <w:p>
      <w:r>
        <w:t xml:space="preserve">#BB18 Michelle llorando de nuevo #shocking #bitter No le gustas tanto 😢#TeamNicole</w:t>
      </w:r>
    </w:p>
    <w:p>
      <w:r>
        <w:t xml:space="preserve">@eugenelaverty @WorldSBK todo lo mejor Moto GP pierde un piloto con mucho talento #shocking</w:t>
      </w:r>
    </w:p>
    <w:p>
      <w:r>
        <w:t xml:space="preserve">Las pasiones más profundas de las personas a menudo les asustan demasiado como para admitirlas, incluso a ellas mismas.</w:t>
      </w:r>
    </w:p>
    <w:p>
      <w:r>
        <w:t xml:space="preserve">un voto por #killary es como clavar un cuchillo en una tostadora #shocking #MakeAmericaGreatAgain</w:t>
      </w:r>
    </w:p>
    <w:p>
      <w:r>
        <w:t xml:space="preserve">@CNN Espera, ¿no le dio por el culo cuando Donald Trump lo llamó terrorismo ANTES de que se conocieran todos los hechos?  Supongo que no pasa nada si lo hace</w:t>
      </w:r>
    </w:p>
    <w:p>
      <w:r>
        <w:t xml:space="preserve">@siomo @NEWSTALK1010 20 dice que es reelegido.....  #ser #miedo</w:t>
      </w:r>
    </w:p>
    <w:p>
      <w:r>
        <w:t xml:space="preserve">@davidhiggerson Puedo entender el factor miedo pero por qué apoyar a una empresa que quiere reducir a los suyos a la condición de satélite necesitado..</w:t>
      </w:r>
    </w:p>
    <w:p>
      <w:r>
        <w:t xml:space="preserve">El Man Utd es un desastre que fue horrible 😭😭😭</w:t>
      </w:r>
    </w:p>
    <w:p>
      <w:r>
        <w:t xml:space="preserve">Falsa alarma, no va a salir hoy 😞</w:t>
      </w:r>
    </w:p>
    <w:p>
      <w:r>
        <w:t xml:space="preserve">Hoy se cumplen 3 años del horrible atentado del Westgate en Nairobi. Mi corazón está con todos los que perdimos a nuestros familiares y amigos🕯</w:t>
      </w:r>
    </w:p>
    <w:p>
      <w:r>
        <w:t xml:space="preserve">¡Maldita sea! Va a haber 1400 puntos menos en Chiefs Rewards para conseguir una foto después del partido.</w:t>
      </w:r>
    </w:p>
    <w:p>
      <w:r>
        <w:t xml:space="preserve">La mayoría de los estadounidenses piensan que los medios de comunicación no son más que propaganda del Gobierno BS. #mentiras #control #BS #RiggedSystem #basura #oreillyfactor</w:t>
      </w:r>
    </w:p>
    <w:p>
      <w:r>
        <w:t xml:space="preserve">@BritishBakeOff La cara de Val de 'culo empapado' me perseguirá. Mantente fuerte V-dog!</w:t>
      </w:r>
    </w:p>
    <w:p>
      <w:r>
        <w:t xml:space="preserve">dread pitt</w:t>
      </w:r>
    </w:p>
    <w:p>
      <w:r>
        <w:t xml:space="preserve">@tbergg1 los míos son buenos rn, va a ser horrible después de la próxima semana</w:t>
      </w:r>
    </w:p>
    <w:p>
      <w:r>
        <w:t xml:space="preserve">vuelves corriendo a mí diciendo lo mucho que me echas de menos y luego te acobardas cuando intentamos una amistad 👍🏼</w:t>
      </w:r>
    </w:p>
    <w:p>
      <w:r>
        <w:t xml:space="preserve">@mcdermo11 @rogerc32 le diste a Laura tantas críticas constructivas que ella te bloqueó 'Perezoso ríndete ahora no hay esperanza de retiro' lo mismo con Heather #bully</w:t>
      </w:r>
    </w:p>
    <w:p>
      <w:r>
        <w:t xml:space="preserve">Cuando mi vida se convirtió en una preocupación para gente irrelevante nunca lo sabré</w:t>
      </w:r>
    </w:p>
    <w:p>
      <w:r>
        <w:t xml:space="preserve">Cuando un tipo sube al tren que huele a una mezcla de perro húmedo, sudor viejo y aguas residuales funciona!!!!#gross #horrid #getoffthetrain #smelly</w:t>
      </w:r>
    </w:p>
    <w:p>
      <w:r>
        <w:t xml:space="preserve">¡Dios, necesitamos un nuevo portero! Los dos son horribles.</w:t>
      </w:r>
    </w:p>
    <w:p>
      <w:r>
        <w:t xml:space="preserve">Pensé que había dejado esa parte de la vida atrás, pero ha vuelto para perseguir a todas las chicas que me quieren.</w:t>
      </w:r>
    </w:p>
    <w:p>
      <w:r>
        <w:t xml:space="preserve">Odio que si no empiezo la conversación, no la haya.</w:t>
      </w:r>
    </w:p>
    <w:p>
      <w:r>
        <w:t xml:space="preserve">Centrarse principalmente en la persona con la que se habla y no en uno mismo y en la impresión que se causa disminuye la ansiedad social.</w:t>
      </w:r>
    </w:p>
    <w:p>
      <w:r>
        <w:t xml:space="preserve">No podemos acabar con el racismo de la noche a la mañana. Ni la violencia con armas de fuego. Ni el terrorismo. Pero SÍ que podemos parar a Trump de la noche a la mañana. Así que... #ImWithHer</w:t>
      </w:r>
    </w:p>
    <w:p>
      <w:r>
        <w:t xml:space="preserve">El plan de #Trump 'Make America Great Again' es exactamente igual que los primeros 15 minutos de la #película #ChildrenOfMen.</w:t>
      </w:r>
    </w:p>
    <w:p>
      <w:r>
        <w:t xml:space="preserve">@ChrisChristie No tienes credenciales de Policía-Eras un litigante. Nada más-Sin experiencia. #Tad #TrumpPuppet #Felon #jersey4sale</w:t>
      </w:r>
    </w:p>
    <w:p>
      <w:r>
        <w:t xml:space="preserve">@FJHobson @Beaker126 @Biastai cómo sugerirías que nos perfilemos para detener el terror de la derecha</w:t>
      </w:r>
    </w:p>
    <w:p>
      <w:r>
        <w:t xml:space="preserve">@realDonaldTrump @KellyannePolls Nueva idea de eslogan de campaña...'Sé que eres pero ¿qué soy?' #bully #Trump2016 #yourefired #deflect</w:t>
      </w:r>
    </w:p>
    <w:p>
      <w:r>
        <w:t xml:space="preserve">@TenPercent @emmajtracey @MetroUK no me sorprende en absoluto unf, conseguir que la mamá con visión parcial y el carrito de bebé en los trenes sea una pesadilla #ignorantpublic</w:t>
      </w:r>
    </w:p>
    <w:p>
      <w:r>
        <w:t xml:space="preserve">@EurekaForbes Tienes que estar bromeando. Anu de su empresa respondió cuando envié los datos de contacto. #terrible #customerexperience</w:t>
      </w:r>
    </w:p>
    <w:p>
      <w:r>
        <w:t xml:space="preserve">Lo he estado alentando desde el principio #ansiedad #BB18</w:t>
      </w:r>
    </w:p>
    <w:p>
      <w:r>
        <w:t xml:space="preserve">He visto al anciano observándome durante mis horas de comunidad y, sinceramente, no tengo ni idea de cuál será mi tarea.</w:t>
      </w:r>
    </w:p>
    <w:p>
      <w:r>
        <w:t xml:space="preserve">@Greener105th así que te asombra que respete a los negros para que voten como cualquier otro humano? u hablar tan abajo hacia ellos. Qué fanatismo en la pantalla!</w:t>
      </w:r>
    </w:p>
    <w:p>
      <w:r>
        <w:t xml:space="preserve">Que pista más horrible es la de los lagos 😳😳😴😴</w:t>
      </w:r>
    </w:p>
    <w:p>
      <w:r>
        <w:t xml:space="preserve">@AnneMarieIAm Heard #alarm 1. tiempo en Alemania hoy #youFM, TG finalmente .. y demasiado tarde. Alemania siempre tarde w artistas del Reino Unido!!!😡😠</w:t>
      </w:r>
    </w:p>
    <w:p>
      <w:r>
        <w:t xml:space="preserve">Tengo que decir que la tercera equipación del City es jodidamente horrible. Alguien en Nike quiere disparar.</w:t>
      </w:r>
    </w:p>
    <w:p>
      <w:r>
        <w:t xml:space="preserve">@USAneedsTRUMP @HillaryClinton @realDonaldTrump ¡¡¡Asombro!!! #cnn tan parcial y no le importa la gente solo el dinero</w:t>
      </w:r>
    </w:p>
    <w:p>
      <w:r>
        <w:t xml:space="preserve">#hillaryclinton y sus seguidores están #nerviosos de un #BernieSanders #millennials diciendo sí a una #mujer #POTUS #JillStein no #warmonger</w:t>
      </w:r>
    </w:p>
    <w:p>
      <w:r>
        <w:t xml:space="preserve">@obyezeks No podemos olvidar el pasado, pero mientras aprehendemos y castigamos a los culpables del pasado, ¿vamos a permitir que se nos escape el presente?</w:t>
      </w:r>
    </w:p>
    <w:p>
      <w:r>
        <w:t xml:space="preserve">La esperanza era un instinto que sólo la mente humana razonadora podía matar. Un animal nunca conoció la desesperación.</w:t>
      </w:r>
    </w:p>
    <w:p>
      <w:r>
        <w:t xml:space="preserve">Val es el tipo de mujer a la que le daría pavor traer una donación para la venta de pasteles #GBBO</w:t>
      </w:r>
    </w:p>
    <w:p>
      <w:r>
        <w:t xml:space="preserve">@CBCNews Canadá debería ser una fuerza impulsora de los derechos de libertad de la democracia - en lugar de eso ayudamos al #dictador #misoginia #Sharia #Islam #terror #poligamia</w:t>
      </w:r>
    </w:p>
    <w:p>
      <w:r>
        <w:t xml:space="preserve">@saltmage Me parece menos desalentador si conozco a una persona al menos!</w:t>
      </w:r>
    </w:p>
    <w:p>
      <w:r>
        <w:t xml:space="preserve">@williamcontrol acaba de preordenar The Pale EP... Habría pagado por la llamada telefónica... Pero me habría asustado y no habría dicho nada</w:t>
      </w:r>
    </w:p>
    <w:p>
      <w:r>
        <w:t xml:space="preserve">@Budget car rental has hecho que me dé cuenta de por qué siempre uso @nationalcares!!!!  Que !!! #disgustado</w:t>
      </w:r>
    </w:p>
    <w:p>
      <w:r>
        <w:t xml:space="preserve">@Delta atascado en la pista después de ser desviado a Fargo. Continuamente nos han dicho que sólo 10 minutos más durante las últimas 4 horas. No se ofrece comida/agua</w:t>
      </w:r>
    </w:p>
    <w:p>
      <w:r>
        <w:t xml:space="preserve">El paso de Caballero sigue siendo absolutamente espantoso por lo que veo.</w:t>
      </w:r>
    </w:p>
    <w:p>
      <w:r>
        <w:t xml:space="preserve">Por qué cuando duermes la siesta durante el día estás tan cómodo pero durmiendo por la noche nunca estarás tan cómodo #pesadilla</w:t>
      </w:r>
    </w:p>
    <w:p>
      <w:r>
        <w:t xml:space="preserve">Tal vez sea demasiado cínico para mi propio bien, pero me temo que ésta es la única manera de entender a Nigeria.</w:t>
      </w:r>
    </w:p>
    <w:p>
      <w:r>
        <w:t xml:space="preserve">@goofoffartiste Ah, la Gran Vieja Paradoja que es temer la intromisión del Estado pero amar incondicionalmente a sus ejecutores a sueldo</w:t>
      </w:r>
    </w:p>
    <w:p>
      <w:r>
        <w:t xml:space="preserve">Parte de desacreditar el #pánico es la idea de que ya sea un síntoma físico, un pensamiento negativo o un comportamiento inicia el círculo vicioso. #CBTWORKS</w:t>
      </w:r>
    </w:p>
    <w:p>
      <w:r>
        <w:t xml:space="preserve">@jk_rowling nunca pensé que un oompa loompa enfadado sería mi Boggart, pero ahí lo tenéis. #boggart #PresidenteTrump</w:t>
      </w:r>
    </w:p>
    <w:p>
      <w:r>
        <w:t xml:space="preserve">un #monstruo sólo es un #monstruo si lo ves a través del #miedo</w:t>
      </w:r>
    </w:p>
    <w:p>
      <w:r>
        <w:t xml:space="preserve">@Zak_Atif dos audiencias del Congreso en EE.UU. detuvieron la ayuda financiera a Pak y le pidieron que demuestre que está haciendo lo suficiente para detener el terrorismo 1n</w:t>
      </w:r>
    </w:p>
    <w:p>
      <w:r>
        <w:t xml:space="preserve">Yo era tan tímido en el primer año que este chico se presentó a mí preguntando si hablaba algo de inglés</w:t>
      </w:r>
    </w:p>
    <w:p>
      <w:r>
        <w:t xml:space="preserve">Mi compañera de piso cierra el fregadero con el pie para evitar los gérmenes y un chico le dice '¿Tu compañera de piso es una chica de pies? Lo siento mucho' plz ayuda</w:t>
      </w:r>
    </w:p>
    <w:p>
      <w:r>
        <w:t xml:space="preserve">Todavía estoy enojado por la alarma de incendio a las 2 de la mañana.</w:t>
      </w:r>
    </w:p>
    <w:p>
      <w:r>
        <w:t xml:space="preserve">El #terrorismo puede ser destruido fácilmente si el #mundo entero se uniera con gran fuerza... podrían destruir este #miedo de la #humanidad.</w:t>
      </w:r>
    </w:p>
    <w:p>
      <w:r>
        <w:t xml:space="preserve">Me da miedo que mis compañeros de trabajo me sometan a uno de esos programas de "cambio de vestuario".  #moda</w:t>
      </w:r>
    </w:p>
    <w:p>
      <w:r>
        <w:t xml:space="preserve">#Trump tiene #miedo a la grande y mala #Hillary. #elección #DebatePresidencial #ElecciónPresidencial2016 #orangehitler #escapar #esconder #coward</w:t>
      </w:r>
    </w:p>
    <w:p>
      <w:r>
        <w:t xml:space="preserve">Aunque esta guerra se hará pasar por la lucha contra el terrorismo, en realidad será una guerra contra la pobreza, la ignorancia y la simple estupidez.</w:t>
      </w:r>
    </w:p>
    <w:p>
      <w:r>
        <w:t xml:space="preserve">¿Quién tiene miedo de los payasos? -Comentar ahí abajo....</w:t>
      </w:r>
    </w:p>
    <w:p>
      <w:r>
        <w:t xml:space="preserve">Ronaldo ha estado escandaloso. Ha intentado hacer la habilidad dos veces y casi se ha caído las dos veces</w:t>
      </w:r>
    </w:p>
    <w:p>
      <w:r>
        <w:t xml:space="preserve">Expresamos nuestra profunda preocupación por la suspensión de @MohammedSomaa01 por favor reactivarlo. él nunca violó T.roles @Support</w:t>
      </w:r>
    </w:p>
    <w:p>
      <w:r>
        <w:t xml:space="preserve">Ese último minuto fue como ver un programa de terror #GBBO 😥</w:t>
      </w:r>
    </w:p>
    <w:p>
      <w:r>
        <w:t xml:space="preserve">Esa anciana está loca de remate #asustada #BellaIsSoCute #Empire</w:t>
      </w:r>
    </w:p>
    <w:p>
      <w:r>
        <w:t xml:space="preserve">La mayoría de los estadounidenses piensan que los medios de comunicación no son más que propaganda del Gobierno BS. #mentiras #control #BS #RiggedSystem #desconfianza #basura #oreillyfactor</w:t>
      </w:r>
    </w:p>
    <w:p>
      <w:r>
        <w:t xml:space="preserve">Fue durante los errores del pasado- similar al terror fue bastante notable.</w:t>
      </w:r>
    </w:p>
    <w:p>
      <w:r>
        <w:t xml:space="preserve">Pensamientos nocturnos. Sentimiento .</w:t>
      </w:r>
    </w:p>
    <w:p>
      <w:r>
        <w:t xml:space="preserve">@hotpatooties más bien divorcio rápido #awful</w:t>
      </w:r>
    </w:p>
    <w:p>
      <w:r>
        <w:t xml:space="preserve">Jk no soy un solitario solo soy muy tímido 😅</w:t>
      </w:r>
    </w:p>
    <w:p>
      <w:r>
        <w:t xml:space="preserve">quiero pasión y miedo</w:t>
      </w:r>
    </w:p>
    <w:p>
      <w:r>
        <w:t xml:space="preserve">@WTFISaHashtag1 @MuslimIQ El problema es que no se da cobertura a los grupos terroristas de extrema derecha, la prensa no se interesa</w:t>
      </w:r>
    </w:p>
    <w:p>
      <w:r>
        <w:t xml:space="preserve">Si el lunes tuviera cara le daría un puñetazo #monday #horrible #face #punch #fight #joke #like #firstworldproblems #need #coffee #asap #follow</w:t>
      </w:r>
    </w:p>
    <w:p>
      <w:r>
        <w:t xml:space="preserve">Especialmente cierto si hay un matón impulsivo y de piel fina al que le gusta silenciar a los críticos &amp; opositores como presidente. #voxconversaciones</w:t>
      </w:r>
    </w:p>
    <w:p>
      <w:r>
        <w:t xml:space="preserve">Recientemente me cambié a @firstdirect y es el peor servicio que he encontrado casi requieren de ADN para acceder a cualquier cosa. #awful 😩😩😩😩</w:t>
      </w:r>
    </w:p>
    <w:p>
      <w:r>
        <w:t xml:space="preserve">@TELUSsupport ¿algún consejo sobre por qué nuestro wifi es terrible la semana pasada? Lento o se cae continuamente - NW Calgary 😕</w:t>
      </w:r>
    </w:p>
    <w:p>
      <w:r>
        <w:t xml:space="preserve">¡Bicho de la enfermedad!</w:t>
      </w:r>
    </w:p>
    <w:p>
      <w:r>
        <w:t xml:space="preserve">Claro, el estado de ohio es terrible, ohio es horrible, etc., etc. Estos sentimientos comenzaron con la guerra de toldeo, así que, ¿tal vez no hagas campaña allí?</w:t>
      </w:r>
    </w:p>
    <w:p>
      <w:r>
        <w:t xml:space="preserve">Odio que una negra se pinte de blanco en internet para conseguir risas y likes...  #MalaForma #NoSeRíe</w:t>
      </w:r>
    </w:p>
    <w:p>
      <w:r>
        <w:t xml:space="preserve">#ntfc mourinho está preocupado, trayendo a Ibra y Rushford.</w:t>
      </w:r>
    </w:p>
    <w:p>
      <w:r>
        <w:t xml:space="preserve">3 #tiendas #móviles, #original #note7 #cliente y cero #resultados... ¿Qué está pasando chicos? #terrible #servicio al cliente #horas de espera</w:t>
      </w:r>
    </w:p>
    <w:p>
      <w:r>
        <w:t xml:space="preserve">Voy a hacerme con un ejemplar de CUJO de @StephenKing para un próximo proyecto del que aún no puedo hablar. #horror #amwriting</w:t>
      </w:r>
    </w:p>
    <w:p>
      <w:r>
        <w:t xml:space="preserve">@GSchwartz_ no era una broma . #bully</w:t>
      </w:r>
    </w:p>
    <w:p>
      <w:r>
        <w:t xml:space="preserve">Si te llaman #tímida significa que estás #considerada.Convierte esos #negativos en #positivos Cita #MarnieMcCormack de @jpmorgan #womenintech</w:t>
      </w:r>
    </w:p>
    <w:p>
      <w:r>
        <w:t xml:space="preserve">3 #tiendas #móviles, #original #note7 #cliente y cero #resultados... ¿Qué está pasando chicos?  #servicio al cliente #2horas #tiempo de espera</w:t>
      </w:r>
    </w:p>
    <w:p>
      <w:r>
        <w:t xml:space="preserve">@1NatalieMaines ¿Te imaginas ser la persona que tiene que broncearlo con spray? #shudder</w:t>
      </w:r>
    </w:p>
    <w:p>
      <w:r>
        <w:t xml:space="preserve">piensan que están saliendo con chicos #nerviosos #construcción corporal #con #Follow4Follow megáfono xxx número Nierstein</w:t>
      </w:r>
    </w:p>
    <w:p>
      <w:r>
        <w:t xml:space="preserve">¡Bueno, esto es genial! ¡Dando vueltas en la autopista!  #stepofftheledge #youvegottobekidme</w:t>
      </w:r>
    </w:p>
    <w:p>
      <w:r>
        <w:t xml:space="preserve">Cuando la tristeza te deje rota en tu cama, te abrazaré en lo más profundo de tu desesperación, y todo es en nombre del amor 🎶</w:t>
      </w:r>
    </w:p>
    <w:p>
      <w:r>
        <w:t xml:space="preserve">@_jamiebraidwood jaja, horrible es todo lo que hay que decir. Menos mal que me voy a España el sábado así que me pierdo el partido 🍹🍕🍺☉☉</w:t>
      </w:r>
    </w:p>
    <w:p>
      <w:r>
        <w:t xml:space="preserve">@Shahid3011 no tuitees mierdas como esta! Volverá y te perseguirá como tus otras 😭😂</w:t>
      </w:r>
    </w:p>
    <w:p>
      <w:r>
        <w:t xml:space="preserve">omg acabo de escuchar la alarma de mi padre sonar realmente he estado despierto todo este tiempo</w:t>
      </w:r>
    </w:p>
    <w:p>
      <w:r>
        <w:t xml:space="preserve">@BlizzHeroes Me siento fatal tratando con los "jugadores" en HotS. ¿Noticias sobre lo que estás haciendo al respecto? Quedar atrapado con gente poco cooperativa!</w:t>
      </w:r>
    </w:p>
    <w:p>
      <w:r>
        <w:t xml:space="preserve">Odio que una negra se pinte de blanco en internet para conseguir risas y likes... #terrible #malaforma #nohayreír</w:t>
      </w:r>
    </w:p>
    <w:p>
      <w:r>
        <w:t xml:space="preserve">@ksmitely @CitizenMeh Tengo la firme convicción de que debemos trabajar juntos para corregir este terrible error.</w:t>
      </w:r>
    </w:p>
    <w:p>
      <w:r>
        <w:t xml:space="preserve">Me pierdo el 500º test match hoy, no podré presenciarlo como si lo viera en la India #shy #indvsnz #500thTest @BCCI</w:t>
      </w:r>
    </w:p>
    <w:p>
      <w:r>
        <w:t xml:space="preserve">A alguien más le parece la @Microsoft 'anniversary windows 10 update 1607' una Completa #pesadilla</w:t>
      </w:r>
    </w:p>
    <w:p>
      <w:r>
        <w:t xml:space="preserve">#WTF @NYSCHereToHelp @NYSC permite #gym #bully #atmosphere! #jumpship #nasty #atmosphere #unprofessional</w:t>
      </w:r>
    </w:p>
    <w:p>
      <w:r>
        <w:t xml:space="preserve">Que va la #alarma</w:t>
      </w:r>
    </w:p>
    <w:p>
      <w:r>
        <w:t xml:space="preserve">#TerribleDebatePreguntas Señora Secretaria, ¿no es cierto que Rusia está detrás de todo el terrorismo?</w:t>
      </w:r>
    </w:p>
    <w:p>
      <w:r>
        <w:t xml:space="preserve">Penny dreadful 3 temporada</w:t>
      </w:r>
    </w:p>
    <w:p>
      <w:r>
        <w:t xml:space="preserve">@drunkejt casi todas mis mutuas me intimidaron en algún momento o lo siguen haciendo</w:t>
      </w:r>
    </w:p>
    <w:p>
      <w:r>
        <w:t xml:space="preserve">Es más vergonzoso desconfiar de nuestros amigos que ser engañados por ellos</w:t>
      </w:r>
    </w:p>
    <w:p>
      <w:r>
        <w:t xml:space="preserve">@ChrisChristie No tienes credenciales de Policía-Fuiste un litigante. Nada más-Sin experiencia.#Triste #TrumpPuppet #Felon #bully #jersey4sale</w:t>
      </w:r>
    </w:p>
    <w:p>
      <w:r>
        <w:t xml:space="preserve">@bumbleb33tuna puerta y se aclaró la garganta, tratando de disipar el nerviosismo que le quedaba.</w:t>
      </w:r>
    </w:p>
    <w:p>
      <w:r>
        <w:t xml:space="preserve">La tasa de terminación está en el 22,22%, tengo que hacer algunas cosas para sacudir</w:t>
      </w:r>
    </w:p>
    <w:p>
      <w:r>
        <w:t xml:space="preserve">#India derecho de réplica en la #UNGA - #Pakistán la predicación de los derechos humanos es de un país que es a su vez el epicentro mundial de</w:t>
      </w:r>
    </w:p>
    <w:p>
      <w:r>
        <w:t xml:space="preserve">LMAO esta persona debe odiarme tanto para hablar mierda detrás de una cuenta anónima #awe /:</w:t>
      </w:r>
    </w:p>
    <w:p>
      <w:r>
        <w:t xml:space="preserve">Lo único que da miedo de un hombre con un solo brazo tratando de asustar a alguien es el hecho de que siente que su 1 brazo sólo sirve para tratar de asustar a alguien</w:t>
      </w:r>
    </w:p>
    <w:p>
      <w:r>
        <w:t xml:space="preserve">Tirarse un pedo en un coche de are caliente cuando no se bajan las ventanillas es terrible. #gag #BresAdvice</w:t>
      </w:r>
    </w:p>
    <w:p>
      <w:r>
        <w:t xml:space="preserve">estas zorras seguras de sí mismas son las que más deberían asustarte</w:t>
      </w:r>
    </w:p>
    <w:p>
      <w:r>
        <w:t xml:space="preserve">Siempre pensé que era demasiado empático, pero cada vez está más claro que la mayoría de vosotros sois sencillamente insensibles en un grado alarmante</w:t>
      </w:r>
    </w:p>
    <w:p>
      <w:r>
        <w:t xml:space="preserve">@Rocks_n_Ropes No puedo creer lo grosera que fue su cajera hoy cuando estaba devolviendo un artículo.  Su servicio de atención al cliente es flojo.</w:t>
      </w:r>
    </w:p>
    <w:p>
      <w:r>
        <w:t xml:space="preserve">Y aquí vamos de nuevo 😓</w:t>
      </w:r>
    </w:p>
    <w:p>
      <w:r>
        <w:t xml:space="preserve">#GADOT por favor ponga una señal de giro a la izquierda en Williams y Ivan Allen Jr Blvd. Esto es absolutamente ridículo #ATLtraffic #horrible</w:t>
      </w:r>
    </w:p>
    <w:p>
      <w:r>
        <w:t xml:space="preserve">@BoudicaRides @realkingrobbo ¿No es exactamente lo que deberían hacer? Por qué han tardado tanto? Tiene más #miedo a la #MafiaClinton que al #Congreso</w:t>
      </w:r>
    </w:p>
    <w:p>
      <w:r>
        <w:t xml:space="preserve">@eileen_davidson en RHOBH, ¡solo no quieres asumir un romance mientras estabas casada para criticar a @LisaVanderpump! #awful</w:t>
      </w:r>
    </w:p>
    <w:p>
      <w:r>
        <w:t xml:space="preserve">El Zika #Hoax Files: El DEET es parte de un arma química binaria que apunta a tu cerebro: #Toxina #neurológica #CiudadanosEstadounidenses #Insecto #mamífero</w:t>
      </w:r>
    </w:p>
    <w:p>
      <w:r>
        <w:t xml:space="preserve">Inicie la conversación... no se acobarde... las enfermedades mentales abundan en la sociedad incluyendo nuestro lugar de trabajo... infórmese... #tsdoffsite</w:t>
      </w:r>
    </w:p>
    <w:p>
      <w:r>
        <w:t xml:space="preserve">#Todo lo que siempre has querido te espera al otro lado del #miedo . #SiYoFueraElSexoOpuesto #PreguntaAMan</w:t>
      </w:r>
    </w:p>
    <w:p>
      <w:r>
        <w:t xml:space="preserve">Cada vez que @perezed se acerca a un micrófono, alguien tiene que golpearlo con un bate. @BBTN #awful #marblesinmouth</w:t>
      </w:r>
    </w:p>
    <w:p>
      <w:r>
        <w:t xml:space="preserve">Las investigaciones han determinado que el 70% de la #muerte es en realidad #ansiedad.</w:t>
      </w:r>
    </w:p>
    <w:p>
      <w:r>
        <w:t xml:space="preserve">3:45 de la mañana y al hospital. ¡Elouise ha roto aguas!  #Laboral #HermanaPequeña #superexcitado</w:t>
      </w:r>
    </w:p>
    <w:p>
      <w:r>
        <w:t xml:space="preserve">@Fly_Norwegian simplemente la #peor #línea aérea #worstairline que he utilizado!  #appauling #dismal #beyondajoke #useless</w:t>
      </w:r>
    </w:p>
    <w:p>
      <w:r>
        <w:t xml:space="preserve">El gobierno de Obama rechaza el plan de Texas para que los refugiados sean investigados por terrorismo, por lo que Texas se retira del programa federal de reasentamiento de refugiados. Ayudando al #terror.</w:t>
      </w:r>
    </w:p>
    <w:p>
      <w:r>
        <w:t xml:space="preserve">haces que mi corazón tiemble, se doble y se rompa'.</w:t>
      </w:r>
    </w:p>
    <w:p>
      <w:r>
        <w:t xml:space="preserve">@GaryLineker pero tú y todos los demás expertos ingleses tienen miedo de criticarlo</w:t>
      </w:r>
    </w:p>
    <w:p>
      <w:r>
        <w:t xml:space="preserve">Desearía ser rico para no tener que levantarme esta mañana #pobre #sueño #inquietud #triste #necesita dormir</w:t>
      </w:r>
    </w:p>
    <w:p>
      <w:r>
        <w:t xml:space="preserve">@LakersTakeover no es tan grave. #HOUvsNE #horrible #igotbetterthingstodotonightthandie</w:t>
      </w:r>
    </w:p>
    <w:p>
      <w:r>
        <w:t xml:space="preserve">@Joey7Barton Recuerdo a Joey regañando a los jugadores de Inglaterra sacando libros después de torneos de mierda..lo mismo..jugador de mierda #bully</w:t>
      </w:r>
    </w:p>
    <w:p>
      <w:r>
        <w:t xml:space="preserve">@ScottiePass shock horror handicap dodger está en la cima 😂 cerca en la copa agg bueno , pero creo que la presión llegará a mark🤔</w:t>
      </w:r>
    </w:p>
    <w:p>
      <w:r>
        <w:t xml:space="preserve">@bdp514am Somos una comunidad cansada e inquieta. Somos humanos y estamos cansados de pedir cambios sólo para ser ignorados.</w:t>
      </w:r>
    </w:p>
    <w:p>
      <w:r>
        <w:t xml:space="preserve">@eileen_davidson en RHOBH, simplemente no quiere asumir una aventura mientras estaba casada por lo que critica a @LisaVanderpump!</w:t>
      </w:r>
    </w:p>
    <w:p>
      <w:r>
        <w:t xml:space="preserve">@kevinrouth ¡Ahora eso es lo que yo llamo una gameface! #gameface #intimidate</w:t>
      </w:r>
    </w:p>
    <w:p>
      <w:r>
        <w:t xml:space="preserve">@RealMichaelKay A mí también me molesta lo del homenaje a Ortiz, ¿cómo se sentirían los fans y la organización de los Oriole si los Yanks les hicieran eso? #awful</w:t>
      </w:r>
    </w:p>
    <w:p>
      <w:r>
        <w:t xml:space="preserve">India quiere #estrechar #la #mano con #Pakistán ..... pero, como de costumbre, Pakistán #trampa con cada #indiano #n..........shameless pakistán</w:t>
      </w:r>
    </w:p>
    <w:p>
      <w:r>
        <w:t xml:space="preserve">Un paso más en el largo proceso de #visa de trabajo ha terminado. Alivio. Al siguiente paso. #expat #inquietud</w:t>
      </w:r>
    </w:p>
    <w:p>
      <w:r>
        <w:t xml:space="preserve">Grabando un poco más de #FNAF y tuve que hacer FaceTime a mi mamá para que supiera que estaba bien después de soltar un grito agudo 😂 #suchagirl</w:t>
      </w:r>
    </w:p>
    <w:p>
      <w:r>
        <w:t xml:space="preserve">El gobierno de Obama rechaza el plan de Texas para que los refugiados sean investigados por terrorismo, por lo que Texas se retira del programa federal de reasentamiento de refugiados. Ayudar a .</w:t>
      </w:r>
    </w:p>
    <w:p>
      <w:r>
        <w:t xml:space="preserve">Un tipo de conducción de @amityaffliction a casa del trabajo hoy #dailyfeels</w:t>
      </w:r>
    </w:p>
    <w:p>
      <w:r>
        <w:t xml:space="preserve">@David_Stepp Cualquier otra elección, bien votar a un 3º partido por inútil que sea pero no en esta. Dudo en decir que sería egoísta pero...</w:t>
      </w:r>
    </w:p>
    <w:p>
      <w:r>
        <w:t xml:space="preserve">@bryony_gordon Hoy me he sentado a esperar el autobús envuelto en una nube húmeda y repugnante de vape con olor a fresa. Me alejé, asqueroso, urghh</w:t>
      </w:r>
    </w:p>
    <w:p>
      <w:r>
        <w:t xml:space="preserve">¿Cómo se puede culpar al entrenador viendo jugar a estos jugadores? Es abismal. Nuestro equipo es espantoso. Si José no puede salvarnos. Nadie puede.  #mufc</w:t>
      </w:r>
    </w:p>
    <w:p>
      <w:r>
        <w:t xml:space="preserve">política rota' #blasio &lt;&gt; #trump #giuliani 'ventanas rotas' todo parte del 'orden jerárquico' #política de acoso #america RESIST #motto</w:t>
      </w:r>
    </w:p>
    <w:p>
      <w:r>
        <w:t xml:space="preserve">me petrifican en el tipo de fósil</w:t>
      </w:r>
    </w:p>
    <w:p>
      <w:r>
        <w:t xml:space="preserve">Los tejanos jugaron horriblemente.  Malas llamadas de juego, mala protección del balón, mal entrenamiento, mala defensa, mal desempeño en general. #Texans #horrible</w:t>
      </w:r>
    </w:p>
    <w:p>
      <w:r>
        <w:t xml:space="preserve">@troyesivan Estoy comiendo sushi, estoy temblando por ti</w:t>
      </w:r>
    </w:p>
    <w:p>
      <w:r>
        <w:t xml:space="preserve">@Taniel @LOLGOP Eso será gosh darn terrible si solo revisan a los morenos. Coño, hagamos una ley que diga sólo a los morenos.</w:t>
      </w:r>
    </w:p>
    <w:p>
      <w:r>
        <w:t xml:space="preserve">@JonnyDunn93 y Gerrard era horrible entonces</w:t>
      </w:r>
    </w:p>
    <w:p>
      <w:r>
        <w:t xml:space="preserve">@DiscordianKitty ¿Tiene carisma? Supongo que si te gusta la gente que parecía drogada y habla como si fuera un matón de colegio.</w:t>
      </w:r>
    </w:p>
    <w:p>
      <w:r>
        <w:t xml:space="preserve">@caeruleusV @Atheist_Penguin @misogynaut Te amenazo porque puedo coño</w:t>
      </w:r>
    </w:p>
    <w:p>
      <w:r>
        <w:t xml:space="preserve">@DSDambuster acaba de empezar por fin #homefronttherevolution, ¿qué habéis hecho todos la historia y la jugabilidad? #terrible #wasteofmoney</w:t>
      </w:r>
    </w:p>
    <w:p>
      <w:r>
        <w:t xml:space="preserve">@BrandedByCas Yo estaba así cuando empecé la universidad. Fue horroroso pero probablemente mejore. No te rindas todavía</w:t>
      </w:r>
    </w:p>
    <w:p>
      <w:r>
        <w:t xml:space="preserve">Jesús lloró! Otro RNS de #rusty @metaltigerplc cita 'Price sensitive news, Price Sensitive news' etc etc El #Ramping aquí es</w:t>
      </w:r>
    </w:p>
    <w:p>
      <w:r>
        <w:t xml:space="preserve">@ynnsanity Tal vez por eso, nos piden que estudiemos mucho y consigamos un trabajo que nos guste. Así no sería tan espantoso.</w:t>
      </w:r>
    </w:p>
    <w:p>
      <w:r>
        <w:t xml:space="preserve">Simplemente #terrible de los gatos allí. Vaya. #AFLCatsSwans</w:t>
      </w:r>
    </w:p>
    <w:p>
      <w:r>
        <w:t xml:space="preserve">@VectoneMobileUK ¡El peor servicio al cliente y la falta de profesionalidad de este proveedor de servicios! #proveedor de telefonía #malaempresa</w:t>
      </w:r>
    </w:p>
    <w:p>
      <w:r>
        <w:t xml:space="preserve">@JTregManc es justo decir que ha sido un poco tímido en comparación con lo que he visto de él</w:t>
      </w:r>
    </w:p>
    <w:p>
      <w:r>
        <w:t xml:space="preserve">@BBs_Coffee alguien tiene que decirle al personal de Reading que el capuchino se supone que tiene una capa gruesa de espuma y el café debe estar caliente #awful again</w:t>
      </w:r>
    </w:p>
    <w:p>
      <w:r>
        <w:t xml:space="preserve">@andrewspoooner no cruzaría la calle para mear en su servidor si estuviera en dire</w:t>
      </w:r>
    </w:p>
    <w:p>
      <w:r>
        <w:t xml:space="preserve">Cuando camino en la oscuridad del desánimo, los versos de Sc.que he memorizado iluminan mi corazón. Ej: Lam 3:22-25</w:t>
      </w:r>
    </w:p>
    <w:p>
      <w:r>
        <w:t xml:space="preserve">que alguien venga a asustar al mundo conmigo🤗🤗</w:t>
      </w:r>
    </w:p>
    <w:p>
      <w:r>
        <w:t xml:space="preserve">ella va a hacer que quiera empezar esa nueva mierda hoy 😂😭</w:t>
      </w:r>
    </w:p>
    <w:p>
      <w:r>
        <w:t xml:space="preserve">Ojalá volviera a ser un niño. Lo único estresante era saber si Gabriella y Troy volverían a estar juntos o no. #hsm2</w:t>
      </w:r>
    </w:p>
    <w:p>
      <w:r>
        <w:t xml:space="preserve">@mcdermo11 @rogerc32 le diste a Laura tantas críticas constructivas que ella te bloqueó 'Lazy Give Up Now No Hope Retire' lo mismo con Heather</w:t>
      </w:r>
    </w:p>
    <w:p>
      <w:r>
        <w:t xml:space="preserve">@metrotrains ¿por qué no hay acceso para discapacitados en pontefract monkhill? #terrible</w:t>
      </w:r>
    </w:p>
    <w:p>
      <w:r>
        <w:t xml:space="preserve">El discurso de @ZaidZamanHamid sigue sin estar a la altura. No menciona el "Genocidio", el terrorismo indio en Pak. Todo fue un discurso planeado.</w:t>
      </w:r>
    </w:p>
    <w:p>
      <w:r>
        <w:t xml:space="preserve">@quiettcricket ¿podrías dividirlo en partes más pequeñas? o ¿espaciarlo para que no parezca tan abrumador?</w:t>
      </w:r>
    </w:p>
    <w:p>
      <w:r>
        <w:t xml:space="preserve">@mas_critical Lo irónico es que los que protestan por este tipo de cosas son la pesadilla orwelliana contra la que creen luchar.</w:t>
      </w:r>
    </w:p>
    <w:p>
      <w:r>
        <w:t xml:space="preserve">☊Concentrarse principalmente en la persona con la que se habla y no en uno mismo y en la impresión que se causa disminuye la ansiedad social.</w:t>
      </w:r>
    </w:p>
    <w:p>
      <w:r>
        <w:t xml:space="preserve">@aidankerrpol Creo que deberías hacerlo. Involucrar a la policía de la moda. #shocking</w:t>
      </w:r>
    </w:p>
    <w:p>
      <w:r>
        <w:t xml:space="preserve">@OC_Transpo algunas semanas no hay problemas pero esta semana es increíble... ¿acaso están circulando autobuses regulares de 12? #horrible #soledad</w:t>
      </w:r>
    </w:p>
    <w:p>
      <w:r>
        <w:t xml:space="preserve">@PatBlanchfield entonces quieres decir "como Uber pero para la desesperación de alguien que no sea el conductor'</w:t>
      </w:r>
    </w:p>
    <w:p>
      <w:r>
        <w:t xml:space="preserve">Las "bromas" de Craigen y Sutton en BT son jodidamente horribles</w:t>
      </w:r>
    </w:p>
    <w:p>
      <w:r>
        <w:t xml:space="preserve">Todavía estoy esperando a ver si mi pista de @london2012 hace acto de presencia la semana que viene - hoy hace dos meses que se pidió #badservice</w:t>
      </w:r>
    </w:p>
    <w:p>
      <w:r>
        <w:t xml:space="preserve">si alguien estropea alguno de mis putos programas te perseguiré en el más allá así que ayúdame dios</w:t>
      </w:r>
    </w:p>
    <w:p>
      <w:r>
        <w:t xml:space="preserve">Gracias a Dios, los federales no han subido los tipos. Supongo que están nerviosos por un mundo en el que el 990 es el nuevo formulario para empleados y la red de seguridad es nula</w:t>
      </w:r>
    </w:p>
    <w:p>
      <w:r>
        <w:t xml:space="preserve">@JasonBHampton es Bowers. Fui a conducirlo un rato esta tarde #horrible</w:t>
      </w:r>
    </w:p>
    <w:p>
      <w:r>
        <w:t xml:space="preserve">Seguro que tienes mucho que decir sobre algo que ni siquiera te concierne 😉</w:t>
      </w:r>
    </w:p>
    <w:p>
      <w:r>
        <w:t xml:space="preserve">Tengo otra prueba esta noche</w:t>
      </w:r>
    </w:p>
    <w:p>
      <w:r>
        <w:t xml:space="preserve">@aroseblush Hola !\NCuanto más grande es el acosador, más lágrimas de cocodrilo. Los acosadores siempre actúan como víctimas ofendidas.</w:t>
      </w:r>
    </w:p>
    <w:p>
      <w:r>
        <w:t xml:space="preserve">@Avanquest me he dado de baja 3 veces de sus correos spam que siguen llegando? STOP THE EMAILS #avanquest #software #terrible</w:t>
      </w:r>
    </w:p>
    <w:p>
      <w:r>
        <w:t xml:space="preserve">El #500thTest match habría sido un T20 o un ODI si @virendersehwag @B_McCullum42 hubiera estado con sus colores nacionales #nightmare #hitter @BCCI</w:t>
      </w:r>
    </w:p>
    <w:p>
      <w:r>
        <w:t xml:space="preserve">justo hablaba de ello la semana pasada... ¿cómo afecta tu aspecto exterior (es decir, los mechones de pelo) a tu capacidad de trabajo?</w:t>
      </w:r>
    </w:p>
    <w:p>
      <w:r>
        <w:t xml:space="preserve">Mañana es el día en que me corto y me tiño el pelo! 😳 #excited</w:t>
      </w:r>
    </w:p>
    <w:p>
      <w:r>
        <w:t xml:space="preserve">No hay @Chrishilly1987 para MOS 😡 #shocking Leads from the front 💪🏻</w:t>
      </w:r>
    </w:p>
    <w:p>
      <w:r>
        <w:t xml:space="preserve">Romero, Rojo, Blind, Memphis, Rooney. Esta es casi una alineación inicial que querría golpear en la cara en lugar de darles la mano.</w:t>
      </w:r>
    </w:p>
    <w:p>
      <w:r>
        <w:t xml:space="preserve">nadia me intimida y te desenmascara</w:t>
      </w:r>
    </w:p>
    <w:p>
      <w:r>
        <w:t xml:space="preserve">¿A quién le gustan los #hombreslobo, el #horror y el #surf? Porque BREAKER en @readstela tiene todo eso y más.</w:t>
      </w:r>
    </w:p>
    <w:p>
      <w:r>
        <w:t xml:space="preserve">@JedRivett @CharlesCassidy_ Jus see if you ever do anything you pussy , u don't scare me look who u chill with 😂😂😂</w:t>
      </w:r>
    </w:p>
    <w:p>
      <w:r>
        <w:t xml:space="preserve">@Policy_Exchange Un punto a favor, no tendrá que hacer cola para los lavabos. ¿Algún otro punto positivo? No, no se me ocurre ninguno #sexismo</w:t>
      </w:r>
    </w:p>
    <w:p>
      <w:r>
        <w:t xml:space="preserve">Estoy en #sorpresa y #asombro y los lugares donde mi #niño se las arregla para conseguir su cena.</w:t>
      </w:r>
    </w:p>
    <w:p>
      <w:r>
        <w:t xml:space="preserve">El pert de Teatro de Masacre de esta semana de @LarsenOnFilm es el primero que se me ocurre que requiere subtítulos. #sinrespiración</w:t>
      </w:r>
    </w:p>
    <w:p>
      <w:r>
        <w:t xml:space="preserve">@deodevine6 no puedo intimidaros a ti y a niall imposible😙</w:t>
      </w:r>
    </w:p>
    <w:p>
      <w:r>
        <w:t xml:space="preserve">@BlairWitchMovie love new movie\n #BlairWitch #blairwitchproject #HorrorMovies</w:t>
      </w:r>
    </w:p>
    <w:p>
      <w:r>
        <w:t xml:space="preserve">Nosotros, los #indios, podemos mantener la cabeza alta y no tener miedo. La #UNGA está bien informada sobre el negocio del #terrorismo y el engaño de #Pakistán.</w:t>
      </w:r>
    </w:p>
    <w:p>
      <w:r>
        <w:t xml:space="preserve">Una primera parte absolutamente nefasta y no recuerdo ningún tiro a puerta. Contra Accrington Stanley.</w:t>
      </w:r>
    </w:p>
    <w:p>
      <w:r>
        <w:t xml:space="preserve">@leeuwlion 'Los furries están inquietos esta noche'.</w:t>
      </w:r>
    </w:p>
    <w:p>
      <w:r>
        <w:t xml:space="preserve">@safety @Support \nHola 🌷\nPor qué siempre suspenden a los cazadores de ISIS \n👉@snafy2019\n\nPor favor, reintegre a nuestros miembros\n*Lucha contra el terrorismo d/n</w:t>
      </w:r>
    </w:p>
    <w:p>
      <w:r>
        <w:t xml:space="preserve">@Max_Kellerman también ayuda que la mayoría de los entrenadores de la NFL son ineptos. Algunas de las jugadas de Bill O'Brien eran ¡wow, #awful! #GOPATS</w:t>
      </w:r>
    </w:p>
    <w:p>
      <w:r>
        <w:t xml:space="preserve">Es realmente alarmante cuando un hombre adulto llama a su padre "papá</w:t>
      </w:r>
    </w:p>
    <w:p>
      <w:r>
        <w:t xml:space="preserve">un #monstruo sólo es un #monstruo si lo ves a través de</w:t>
      </w:r>
    </w:p>
    <w:p>
      <w:r>
        <w:t xml:space="preserve">@MidgetTamer @RAIDERS @52Mack_ Haz que sea un matón. Sentadlo en una habitación solo y dejad que mire a Debo todo el día.</w:t>
      </w:r>
    </w:p>
    <w:p>
      <w:r>
        <w:t xml:space="preserve">@Avanquest me he dado de baja 3 veces de sus correos electrónicos de spam que siguen llegando? STOP THE EMAILS #avanquest #software</w:t>
      </w:r>
    </w:p>
    <w:p>
      <w:r>
        <w:t xml:space="preserve">Oye, no hay vuelta atrás después de una patada - ¡Así se hace en los Texans!  ¡Así se hace!  #Texans #terrible #sincorazón</w:t>
      </w:r>
    </w:p>
    <w:p>
      <w:r>
        <w:t xml:space="preserve">En mi habitación 101 iría Russell Howard,Tom Odell,Michael Buble!!! #pants #nogood #dire</w:t>
      </w:r>
    </w:p>
    <w:p>
      <w:r>
        <w:t xml:space="preserve">@SmileWhileYoDie @KiloSierraC @h0wabouthannah @Drops Estaré bien no te preocupes</w:t>
      </w:r>
    </w:p>
    <w:p>
      <w:r>
        <w:t xml:space="preserve">.@SimonNRicketts si no sabes lo que es un patronus, no creo que tengamos que decírtelo #shocking</w:t>
      </w:r>
    </w:p>
    <w:p>
      <w:r>
        <w:t xml:space="preserve">#Charlotte's #young &amp; #restless; I applaud ur fire bt always b respectful of authority, police, elders, parents. La violencia, no es el camino 🙏🏽✌🏽️</w:t>
      </w:r>
    </w:p>
    <w:p>
      <w:r>
        <w:t xml:space="preserve">Cuando llega un tipo al tren que huele a una mezcla de perro húmedo, sudor viejo y aguas residuales funciona!!!! #gross #getoffthetrain #smelly</w:t>
      </w:r>
    </w:p>
    <w:p>
      <w:r>
        <w:t xml:space="preserve">mi foto de la escuela es honestamente horrible, me veo tan ew😅</w:t>
      </w:r>
    </w:p>
    <w:p>
      <w:r>
        <w:t xml:space="preserve">honestamente todos mis amigos hacen bnc lo digo en serio y me siento #terrible jajaja</w:t>
      </w:r>
    </w:p>
    <w:p>
      <w:r>
        <w:t xml:space="preserve">@GucciShade @KellyannePolls @ABC ¿Y?  ¿A quién le importa?  A quién le importan también los formularios de impuestos.  Creo que lo importante es el terrorismo y el empleo.</w:t>
      </w:r>
    </w:p>
    <w:p>
      <w:r>
        <w:t xml:space="preserve">Durante los últimos 2 años, Estados Unidos ha tenido un promedio de 4 ataques terroristas al mes. Buen tema de debate. #Trump #Hillary</w:t>
      </w:r>
    </w:p>
    <w:p>
      <w:r>
        <w:t xml:space="preserve">no solo fue el peor @EGX al que he asistido sino que vale la pena una de las peores cons que he ido en los últimos 5 años</w:t>
      </w:r>
    </w:p>
    <w:p>
      <w:r>
        <w:t xml:space="preserve">@BBCPolitics @BBCNews Prefiero dejar a mi hijo con @BorisJohnson</w:t>
      </w:r>
    </w:p>
    <w:p>
      <w:r>
        <w:t xml:space="preserve">¡Has oído hablar del pánico! ¿En la discoteca? ¿Qué tal "Kach-ing" en el cajero automático?</w:t>
      </w:r>
    </w:p>
    <w:p>
      <w:r>
        <w:t xml:space="preserve">¿Podemos empezar una campaña de 'sacar a Chris Sutton de nuestra tele'? Difundir el trabajo #terrible #pundir #noclue</w:t>
      </w:r>
    </w:p>
    <w:p>
      <w:r>
        <w:t xml:space="preserve">@NFYFC @Wilkster_ hmm, ¡no conozco a muchas yf que tengan poca confianza! Ojalá yo hubiera sido una,</w:t>
      </w:r>
    </w:p>
    <w:p>
      <w:r>
        <w:t xml:space="preserve">Entonces, ¿se considera coquetear el hecho de enviarle a un chico un mensaje de texto de "estoy listo para el sexo ahora"?' #chocante</w:t>
      </w:r>
    </w:p>
    <w:p>
      <w:r>
        <w:t xml:space="preserve">#GADOT por favor ponga una señal de giro a la izquierda en Williams y Ivan Allen Jr Blvd. Esto es absolutamente ridículo #ATLtraffic</w:t>
      </w:r>
    </w:p>
    <w:p>
      <w:r>
        <w:t xml:space="preserve">@sandym709 independientemente, digamos que tiene un permiso. El permiso no le excusa ni le permite amenazar a un oficial (expresa o implícitamente) con ella.</w:t>
      </w:r>
    </w:p>
    <w:p>
      <w:r>
        <w:t xml:space="preserve">Si realmente se preocupan como afirman @flyfrontier @FrontierCare entonces abordaría seriamente la formación en sensibilidad a sus empleados #awful</w:t>
      </w:r>
    </w:p>
    <w:p>
      <w:r>
        <w:t xml:space="preserve">@united servicio horrible. EWR. Ni una nube en el cielo. Salida normal a las 10am ahora saliendo a las 5pm. Crappy #UnitedAirlines</w:t>
      </w:r>
    </w:p>
    <w:p>
      <w:r>
        <w:t xml:space="preserve">“ Mi coraje siempre se levanta ante cada intento de intimidarme". \N - Elizabeth Bennett (Orgullo y Prejuicio)\N - Citas #Coraje #AfrontaTusMiedos</w:t>
      </w:r>
    </w:p>
    <w:p>
      <w:r>
        <w:t xml:space="preserve">Durante los últimos 2 años, Estados Unidos ha tenido un promedio de 4 ataques terroristas al mes. Buen tema de debate. #Trump #Hillary #terror</w:t>
      </w:r>
    </w:p>
    <w:p>
      <w:r>
        <w:t xml:space="preserve">Hennessey - terrible. Mutch: ¿es que está en el campo? Fryers - fuera de su profundidad por desgracia. #CPFC</w:t>
      </w:r>
    </w:p>
    <w:p>
      <w:r>
        <w:t xml:space="preserve">La ONU de Nawaz Sharif debería empezar #सत्य_बोध_यात्रा ya que después de todo su discurso de la #UNGA ha despertado al mundo sobre su papel de patrocinador</w:t>
      </w:r>
    </w:p>
    <w:p>
      <w:r>
        <w:t xml:space="preserve">@katiewhiskey_ @bradnarok el candy corn es el mejor dulce del mundo cuando se trata de ser objetivamente terrible</w:t>
      </w:r>
    </w:p>
    <w:p>
      <w:r>
        <w:t xml:space="preserve">Que no cunda el pánico. Ganar a NYG que está en la cima de la división, volver a casa contra Cleveland. Así de fácil estás 2-2 con una victoria en la división</w:t>
      </w:r>
    </w:p>
    <w:p>
      <w:r>
        <w:t xml:space="preserve">mi despertador sonaba esta mañana n mi compañero de piso llamó a mi puerta y me preguntó si había prendido fuego a algo o si me estaba quemando vivo :) :):)</w:t>
      </w:r>
    </w:p>
    <w:p>
      <w:r>
        <w:t xml:space="preserve">@GlobeChadFinn Lamentablemente, no hay suficientes nombres.  Toda la situación de la gira de despedida me haría rehuir de un buen valor b et.</w:t>
      </w:r>
    </w:p>
    <w:p>
      <w:r>
        <w:t xml:space="preserve">#goksfillyourhouseforfree debería retitularse llena tu casa de basura vieja repintada... #chocante #chatarra #basura</w:t>
      </w:r>
    </w:p>
    <w:p>
      <w:r>
        <w:t xml:space="preserve">100 dólares a que Teufel es 'reasignado' dentro de la organización antes del próximo año, pero me gustaría que fuera antes... #Mets #thirdbasecoach #terrible #lgm</w:t>
      </w:r>
    </w:p>
    <w:p>
      <w:r>
        <w:t xml:space="preserve">Son las 5:55 de la mañana. Tengo hambre pero no hay comida.</w:t>
      </w:r>
    </w:p>
    <w:p>
      <w:r>
        <w:t xml:space="preserve">@hm_custserv #serviciohorrible en su tienda de Camden ayer. Los asistentes pensaron que era más importante poner la ropa en las perchas que servir.</w:t>
      </w:r>
    </w:p>
    <w:p>
      <w:r>
        <w:t xml:space="preserve">@EurekaForbes Tienes que estar bromeando. Anu de su firma respondió cuando envié los datos de contacto.  #customerexperience</w:t>
      </w:r>
    </w:p>
    <w:p>
      <w:r>
        <w:t xml:space="preserve">@metrotrains ¿por qué no hay acceso para discapacitados en pontefract monkhill?</w:t>
      </w:r>
    </w:p>
    <w:p>
      <w:r>
        <w:t xml:space="preserve">¿Tienes un #problema? Sí. ¿Puedes hacer #algo al respecto? No. Entonces, ¿por qué?</w:t>
      </w:r>
    </w:p>
    <w:p>
      <w:r>
        <w:t xml:space="preserve">Somos Fuente!!!\N- Mentismo #filosofía #pensamientoscomprendidos #noticias #lifehacks #miedo #tú #VIDA #Por favorRT #ResoluciónDeProblemas</w:t>
      </w:r>
    </w:p>
    <w:p>
      <w:r>
        <w:t xml:space="preserve">@Cinestrong algo que diría un acosador cibernético</w:t>
      </w:r>
    </w:p>
    <w:p>
      <w:r>
        <w:t xml:space="preserve">@rkuuleiq El miedo es el mejor/bestia producto de Dios/es. :) #aTeísmo #teísmo #biBle #miedo #cristianismo #infierno #cielo #purgatorio #psicología #jesús</w:t>
      </w:r>
    </w:p>
    <w:p>
      <w:r>
        <w:t xml:space="preserve">Nunca encuentro el #emoji exacto que busco en el momento exacto que lo necesito</w:t>
      </w:r>
    </w:p>
    <w:p>
      <w:r>
        <w:t xml:space="preserve">STAY JADED todo el mundo es #terrible</w:t>
      </w:r>
    </w:p>
    <w:p>
      <w:r>
        <w:t xml:space="preserve">Mi mente siempre parece funcionar mejor por la noche #restless</w:t>
      </w:r>
    </w:p>
    <w:p>
      <w:r>
        <w:t xml:space="preserve">@mdthib ¡Esto es encantador! O estoy asustada, no estoy segura de qué! Pero, ¡vaya!</w:t>
      </w:r>
    </w:p>
    <w:p>
      <w:r>
        <w:t xml:space="preserve">@SueWallace78 mantequilla de maní???? ¿Eres algún tipo de pervertido?</w:t>
      </w:r>
    </w:p>
    <w:p>
      <w:r>
        <w:t xml:space="preserve">No te olvides de probar tus #alarmas de #humo, #monoxido de #carbono #baterías detectoras. Podría salvar tu #vida. 🐈🐩 #Lovinleeds</w:t>
      </w:r>
    </w:p>
    <w:p>
      <w:r>
        <w:t xml:space="preserve">courage the cowardly dog es como american horror story para niños</w:t>
      </w:r>
    </w:p>
    <w:p>
      <w:r>
        <w:t xml:space="preserve">@Lillie_Billy no te preocupes yo y mis hombres @JJB1Owens le dimos un pedazo de nuestra mente</w:t>
      </w:r>
    </w:p>
    <w:p>
      <w:r>
        <w:t xml:space="preserve">100 dólares a que Teufel es 'reasignado' dentro de la organización antes del próximo año, pero me gustaría que fuera antes... #Mets #thirdbasecoach #lgm</w:t>
      </w:r>
    </w:p>
    <w:p>
      <w:r>
        <w:t xml:space="preserve">@MiSSLiNDZO no. 😭 los dos últimos nos superaron en la puja. Así que nos desanimamos un poco así que ahora nos estamos tomando nuestro tiempo dulce. El mercado es estúpido, pero...</w:t>
      </w:r>
    </w:p>
    <w:p>
      <w:r>
        <w:t xml:space="preserve">Estamos muy ocupados #codificando todo un gestor de red para #unity3d basado en la red de #steamworks. #gamedev #indiedev #3amDeadTime #horror #game</w:t>
      </w:r>
    </w:p>
    <w:p>
      <w:r>
        <w:t xml:space="preserve">@ChrisWarcraft El concepto de que una revista gay sienta que tiene que cubrir a personas terribles -porque son voces homosexuales- parece todo al revés</w:t>
      </w:r>
    </w:p>
    <w:p>
      <w:r>
        <w:t xml:space="preserve">... en el mismo discurso.  Sin embargo, mencionó la mano extranjera y la financiación del terrorismo en el país. </w:t>
      </w:r>
    </w:p>
    <w:p>
      <w:r>
        <w:t xml:space="preserve">Los #compañeros están dispuestos a #caminar a tu lado sin dejarse #intimidar por ti. #WhoIsIT #Part2 #RelationShift #CLifeMacon</w:t>
      </w:r>
    </w:p>
    <w:p>
      <w:r>
        <w:t xml:space="preserve">María asombrada allí por el concepto de tener leche sobrante al final de tus cereales #GBBO</w:t>
      </w:r>
    </w:p>
    <w:p>
      <w:r>
        <w:t xml:space="preserve">@smb_ryan @Kamper10 A mí no me puede importar menos #GOTHAM. No la veo desde la mitad de la temporada 1. #horrible</w:t>
      </w:r>
    </w:p>
    <w:p>
      <w:r>
        <w:t xml:space="preserve">#nadie #entiende lo que significa #abogar si lo haces entonces úsalo #bien #nunca tengas #miedo así que #palabra positiva es. Puedo que es #POWERFUL</w:t>
      </w:r>
    </w:p>
    <w:p>
      <w:r>
        <w:t xml:space="preserve">Vi tna por primera vez en mucho tiempo qué demonios pasó con los #hardyboys #impactonpop #wwe #terrible</w:t>
      </w:r>
    </w:p>
    <w:p>
      <w:r>
        <w:t xml:space="preserve">@carlybigelow13 primero tomas la habitación ahora quieres golpearme</w:t>
      </w:r>
    </w:p>
    <w:p>
      <w:r>
        <w:t xml:space="preserve">La ironía de esto último es que los republicanos -más propensos a ver Fox News- desconfían más de los medios de comunicación. Sin embargo, ¡no pueden ver las mentiras de la Fox!</w:t>
      </w:r>
    </w:p>
    <w:p>
      <w:r>
        <w:t xml:space="preserve">Y ahí lo tienes. Después de ese salvaje comienzo, no me sorprendería en absoluto que Suecia ganara este partido. Demasiada experiencia para entrar en pánico.</w:t>
      </w:r>
    </w:p>
    <w:p>
      <w:r>
        <w:t xml:space="preserve">Cuantos más vídeos publica @PanicAtTheDisco, más me convenzo de que no debería haber hecho eso #Brendonati</w:t>
      </w:r>
    </w:p>
    <w:p>
      <w:r>
        <w:t xml:space="preserve">Para un equipo tan grande como el Bayern y para lo que les gusta jugar al fútbol, su terreno de juego es un puto desastre. Desde luego, no es un campo como el de los Emiratos.</w:t>
      </w:r>
    </w:p>
    <w:p>
      <w:r>
        <w:t xml:space="preserve">Empezar a no dar una mierda y dejar de temer la consecuencia</w:t>
      </w:r>
    </w:p>
    <w:p>
      <w:r>
        <w:t xml:space="preserve">@davidpreece12 @FitbaHacks Gran defensor, terrible posicionamiento. No sabía dónde debía estar sin que Russel le gritara durante 90 minutos</w:t>
      </w:r>
    </w:p>
    <w:p>
      <w:r>
        <w:t xml:space="preserve">@russian906 @kingerpag @dannewton1978 De tener la sospecha de que era @lct1975 sabes!!</w:t>
      </w:r>
    </w:p>
    <w:p>
      <w:r>
        <w:t xml:space="preserve">@Gotham3 ~ ¡Los enamoramientos son para los niños! Al igual que el trix. ¿Qué tal un amor a tope que te haga temblar hasta lo más profundo de tu ser? Y E S *=*</w:t>
      </w:r>
    </w:p>
    <w:p>
      <w:r>
        <w:t xml:space="preserve">El síndrome del miedo fantasma de @GenesisElijah es una de las cosas que más me gustan.</w:t>
      </w:r>
    </w:p>
    <w:p>
      <w:r>
        <w:t xml:space="preserve">Echa un vistazo a @VovimPrgel - Desde Escocia #gamer #YouTuber #vlogger #designer #animator #artist. TY por seguir The Wake #horror #horrorfilm</w:t>
      </w:r>
    </w:p>
    <w:p>
      <w:r>
        <w:t xml:space="preserve">@ManUnitedWriter Ha tenido una primera parte espantosa, por no hablar de que rashford habría llegado al final de un par de esos balones cruzados #pace</w:t>
      </w:r>
    </w:p>
    <w:p>
      <w:r>
        <w:t xml:space="preserve">Se olvidó de enchufar el teléfono durante la noche</w:t>
      </w:r>
    </w:p>
    <w:p>
      <w:r>
        <w:t xml:space="preserve">Sigue a esta increíble autora australiana @KristyBerridge #fiction #horror #zombies #angels #demons #vampires #werewolves #follow #authorlove</w:t>
      </w:r>
    </w:p>
    <w:p>
      <w:r>
        <w:t xml:space="preserve">¿Qué tienen en común Aquila, Ajahnae y Euriechsa, además de nombres ridículamente estúpidos, horribles y feos? Tracey NO ES su padre</w:t>
      </w:r>
    </w:p>
    <w:p>
      <w:r>
        <w:t xml:space="preserve">Me gusta el anuncio en el que @kohara19, en una borrachera de leche con chocolate, roba un balón de fútbol a unos chicos y se niega a devolverlo. #bully</w:t>
      </w:r>
    </w:p>
    <w:p>
      <w:r>
        <w:t xml:space="preserve">@DeionSandersJr @DeionSanders tan malo... Recorta los precios o mándalos a campos de refugiados, como las equipaciones de los equipos después de perder campeonatos. #awful</w:t>
      </w:r>
    </w:p>
    <w:p>
      <w:r>
        <w:t xml:space="preserve">#goksfillyourhouseforfree debería retitularse llena tu casa de basura vieja repintada...  #chatarra #basura</w:t>
      </w:r>
    </w:p>
    <w:p>
      <w:r>
        <w:t xml:space="preserve">@Meruna_ como músico, te puedo decir que hay más gente que se desanima a la hora de aprender por culpa de una mierda de instrumento que por otra cosa.</w:t>
      </w:r>
    </w:p>
    <w:p>
      <w:r>
        <w:t xml:space="preserve">@BossUpJaee pero su coño era débil por lo que he oído así que stfu hasta mí perra . Tienes que amenazarle con que tu embarazada .</w:t>
      </w:r>
    </w:p>
    <w:p>
      <w:r>
        <w:t xml:space="preserve">@MS_Hiddle_Batch no el sabor del danés es mucho mejor pero la pastelería danesa puede ser desalentadora de hacer!</w:t>
      </w:r>
    </w:p>
    <w:p>
      <w:r>
        <w:t xml:space="preserve">@Policy_Exchange Un punto a favor, no tendrá que hacer cola para los lavabos. ¿Algún otro punto positivo? No, no se me ocurre ninguno #sexismo #chocante</w:t>
      </w:r>
    </w:p>
    <w:p>
      <w:r>
        <w:t xml:space="preserve">La fiesta de Halloween se acerca! #turnt #ruinT #lit #firesauce #hotsauce #mildsauce #getsauced #champagnedreams #scary #kittens</w:t>
      </w:r>
    </w:p>
    <w:p>
      <w:r>
        <w:t xml:space="preserve">@dc_mma @ChampionsFight pensar que tiene miedo de pelear con Holly. Uno sólo puede imaginar lo que pasa por su cabeza cuando piensa en Cyborg #terror</w:t>
      </w:r>
    </w:p>
    <w:p>
      <w:r>
        <w:t xml:space="preserve">@BigLepley @angela31694996 @TheIndigoArrow ¿Quieres formar una banda de moteros cuando salga el DLC de moteros de GTA Online?</w:t>
      </w:r>
    </w:p>
    <w:p>
      <w:r>
        <w:t xml:space="preserve">El niño en la piscina gritando está a punto de recibir un pie en el culo. #cállate #padres #niños</w:t>
      </w:r>
    </w:p>
    <w:p>
      <w:r>
        <w:t xml:space="preserve">Nunca es el final / Cuando el momento es funesto. / Una pequeña chispa de esperanza / Puede volver a encender un nuevo fuego.</w:t>
      </w:r>
    </w:p>
    <w:p>
      <w:r>
        <w:t xml:space="preserve">Odio la tarta Bakewell... ¡cualquier cosa que sepa a esencia de almendra es simplemente horrible! #GBBO</w:t>
      </w:r>
    </w:p>
    <w:p>
      <w:r>
        <w:t xml:space="preserve">@ImJim_YoureNot cyber bully</w:t>
      </w:r>
    </w:p>
    <w:p>
      <w:r>
        <w:t xml:space="preserve">No tengo #alarma preestablecida #la vida se #despierta</w:t>
      </w:r>
    </w:p>
    <w:p>
      <w:r>
        <w:t xml:space="preserve">@vInZzzY lamentamos las molestias causadas. Hemos tomado nota de su preocupación. Nos pondremos en contacto con usted en breve para hablar de ello. Rgds, Abhijit</w:t>
      </w:r>
    </w:p>
    <w:p>
      <w:r>
        <w:t xml:space="preserve">@Berbaqueue @_indubioproreo escandalosa ética de trabajo de nuestros jugadores, Rooney ahogado por su desidia</w:t>
      </w:r>
    </w:p>
    <w:p>
      <w:r>
        <w:t xml:space="preserve">@residentadvisor gracias por devolverme la llamada, un servicio de atención al cliente ejemplar para un cliente fiel #jk #horrible #residentadvisor #poorservice</w:t>
      </w:r>
    </w:p>
    <w:p>
      <w:r>
        <w:t xml:space="preserve">@TheYoungEvans_ 'Kylie, me conoces. No acepto un no por respuesta para este tipo de cosas...' *Sonreía y empezaba con la corteza*.</w:t>
      </w:r>
    </w:p>
    <w:p>
      <w:r>
        <w:t xml:space="preserve">@Nxrthstxr Creo que es el hecho desalentador de que la oferta típica sea esas notas. Aunque se ha demostrado que no es así exactamente</w:t>
      </w:r>
    </w:p>
    <w:p>
      <w:r>
        <w:t xml:space="preserve">¿Un mentiroso y un matón para presidente? Dicen que todos los votos importan, pues lo siento, no tendrás mi voto hasta el año 2020</w:t>
      </w:r>
    </w:p>
    <w:p>
      <w:r>
        <w:t xml:space="preserve">Buen comienzo de día se me olvidó poner la #alarma menos mal que es #viernes 😆</w:t>
      </w:r>
    </w:p>
    <w:p>
      <w:r>
        <w:t xml:space="preserve">Es simple me sale después de dos chupitos de espresso 'Grande, descafeinado, 130 grados de soja americano con extra de espuma' #barista #pesadilla</w:t>
      </w:r>
    </w:p>
    <w:p>
      <w:r>
        <w:t xml:space="preserve">@sjgreer24 @cciedotnyc @Buttockus @ChrisCJackson @Bayonethics ¿Has leído el AT y las epístolas paulinas? Tienen un sinfín de normas horribles</w:t>
      </w:r>
    </w:p>
    <w:p>
      <w:r>
        <w:t xml:space="preserve">@jody_paterson Por eso me preocupa el énfasis en "mantener la familia unida" como principio rector, debido a mis propias experiencias</w:t>
      </w:r>
    </w:p>
    <w:p>
      <w:r>
        <w:t xml:space="preserve">339:709 Un lugar de residencia y un nombre.\NTan fuertes trucos tiene la imaginación,\Nque, si quisiera aprehender un poco de alegría,\N#AMNDBots</w:t>
      </w:r>
    </w:p>
    <w:p>
      <w:r>
        <w:t xml:space="preserve">@isthismike_p ese negro es horrible hermano</w:t>
      </w:r>
    </w:p>
    <w:p>
      <w:r>
        <w:t xml:space="preserve">Iba a hacerme un nuevo #tatuaje de una película de terror esta noche, pero mi artista me abandonó por tercera vez y me dijo que había terminado de tatuar.</w:t>
      </w:r>
    </w:p>
    <w:p>
      <w:r>
        <w:t xml:space="preserve">¿Sabías que soy especialista en #ansiedad y #ataques de pánico? Ponte en contacto para conocer todas mis soluciones para ti. #Coventry</w:t>
      </w:r>
    </w:p>
    <w:p>
      <w:r>
        <w:t xml:space="preserve">@thebully10 ¿ser un #bully te hace sentir como un #bigman? Porque te hace un #twat</w:t>
      </w:r>
    </w:p>
    <w:p>
      <w:r>
        <w:t xml:space="preserve">No estoy seguro de que los hombres puedan manejar a una mujer que tiene sus cosas claras. #intimidación #independiente</w:t>
      </w:r>
    </w:p>
    <w:p>
      <w:r>
        <w:t xml:space="preserve">Dudamos en #vivir nuestro #sueño por algún #miedo desconocido que en realidad no existe". #AqeelSyed\n#LifeisBeautiful #ViveConPropósito</w:t>
      </w:r>
    </w:p>
    <w:p>
      <w:r>
        <w:t xml:space="preserve">Sal de tu zona de confort. Afronta las cosas que temes. \N-Ahora es cuando la vida empieza a suceder.</w:t>
      </w:r>
    </w:p>
    <w:p>
      <w:r>
        <w:t xml:space="preserve">@RoWillFindYou Eric no pudo evitar reírse, aunque eso le hizo hacer una mueca de dolor. Le dolía. Mucho. Sólo quería sentarse en algún sitio -.</w:t>
      </w:r>
    </w:p>
    <w:p>
      <w:r>
        <w:t xml:space="preserve">Si el lunes tuviera cara le daría un puñetazo #monday #face #punch #fight #joke #like #firstworldproblems #need #coffee #asap #follow</w:t>
      </w:r>
    </w:p>
    <w:p>
      <w:r>
        <w:t xml:space="preserve">@Cory_Bonini AP no tuvo una semana 1 productiva ni la 1ª mitad contra GB y Kalil es horrible! @Vikings D es su activo más fuerte actualmente.</w:t>
      </w:r>
    </w:p>
    <w:p>
      <w:r>
        <w:t xml:space="preserve">Ojalá volviera a ser un niño. La única parte estresante era si Gabriella y Troy volverían a estar juntos o no. #hsm2 #pesadilla</w:t>
      </w:r>
    </w:p>
    <w:p>
      <w:r>
        <w:t xml:space="preserve">No creas que dudaré en atropellarte. La última vez que lo comprobé, todavía tenía "perdón por accidente" en mi póliza de seguro...</w:t>
      </w:r>
    </w:p>
    <w:p>
      <w:r>
        <w:t xml:space="preserve">El miedo bloquea las bendiciones, la fe las desbloquea. #ManUp #fear #faith</w:t>
      </w:r>
    </w:p>
    <w:p>
      <w:r>
        <w:t xml:space="preserve">Después de un par de días de nerviosismo, los resultados de las pruebas confirman que mi vida no será diferente en absoluto como resultado del divorcio de dos actores.</w:t>
      </w:r>
    </w:p>
    <w:p>
      <w:r>
        <w:t xml:space="preserve">Como es que en 2016, un avión 757 no tiene WiFi...ridículo.#AmericanAirlines #americanairlinessucks #AATeam #horrible</w:t>
      </w:r>
    </w:p>
    <w:p>
      <w:r>
        <w:t xml:space="preserve">GUY fue un video que estoy temblando @ladygaga</w:t>
      </w:r>
    </w:p>
    <w:p>
      <w:r>
        <w:t xml:space="preserve">Tengo que levantarme en 4 horas para volver al trabajo #cantsleep #excited</w:t>
      </w:r>
    </w:p>
    <w:p>
      <w:r>
        <w:t xml:space="preserve">@danielleelowell awe man estoy loco ya estoy sentado cortando tul y cinta ya 😂</w:t>
      </w:r>
    </w:p>
    <w:p>
      <w:r>
        <w:t xml:space="preserve">La característica más importante del liderazgo es la falta de . #activismo #equidad #revolución</w:t>
      </w:r>
    </w:p>
    <w:p>
      <w:r>
        <w:t xml:space="preserve">Los tejanos jugaron horriblemente.  Malas decisiones de juego, mala protección del balón, mal entrenamiento, mala defensa, mala actuación en general. #Texans</w:t>
      </w:r>
    </w:p>
    <w:p>
      <w:r>
        <w:t xml:space="preserve">Transforma tus dificultades en un ardiente #deseo de triunfar. Nunca #temas el #fracaso, sin él no habría #éxito. $SPX #FinTech</w:t>
      </w:r>
    </w:p>
    <w:p>
      <w:r>
        <w:t xml:space="preserve">El crucigrama es un alimento de avena solitario que respeta el portainjerto de nutrientes portentoso re...</w:t>
      </w:r>
    </w:p>
    <w:p>
      <w:r>
        <w:t xml:space="preserve">En la radio me acaban de decir que Lady GaGa se pasa al country, que es como si los Beatles decidieran cantar ópera para sus últimos discos #awful</w:t>
      </w:r>
    </w:p>
    <w:p>
      <w:r>
        <w:t xml:space="preserve">@StephenKing\n\nStephen King no habló ni una sola vez de cómo la izquierda aplasta la #LibertadDeDiscurso en el mundo editorial.\n\nTrump #scifi #ccot #p2</w:t>
      </w:r>
    </w:p>
    <w:p>
      <w:r>
        <w:t xml:space="preserve">.@Tolumanda ¡me encanta! tan cierto. Como me enseñó @Deedeey_, el miedo puede ser una ilusión. #coaching #valor</w:t>
      </w:r>
    </w:p>
    <w:p>
      <w:r>
        <w:t xml:space="preserve">Nuevo juego esta noche. Más o menos una carrera a ciegas. Sólo he jugado una vez y quizás he conseguido 2 niveles. #Rage</w:t>
      </w:r>
    </w:p>
    <w:p>
      <w:r>
        <w:t xml:space="preserve">El niño en la piscina gritando está a punto de recibir un pie en el culo. #cállate #padres #niños #horrible</w:t>
      </w:r>
    </w:p>
    <w:p>
      <w:r>
        <w:t xml:space="preserve">Cómo no había marcado Matty Dawson allí!!!!! #terrible</w:t>
      </w:r>
    </w:p>
    <w:p>
      <w:r>
        <w:t xml:space="preserve">@TJ_FASHO lmao clown mi propio pelo voy a temer lmao</w:t>
      </w:r>
    </w:p>
    <w:p>
      <w:r>
        <w:t xml:space="preserve">He visto a alguien desanimar a alguien para que siga sus sueños. Que tú quieras vivir en la mediocridad no significa que los demás deban hacerlo.</w:t>
      </w:r>
    </w:p>
    <w:p>
      <w:r>
        <w:t xml:space="preserve">@SueWallace78 mantequilla de maní???? ¿Eres algún tipo de pervertido? #awful</w:t>
      </w:r>
    </w:p>
    <w:p>
      <w:r>
        <w:t xml:space="preserve">Rojo es un terrible defensor</w:t>
      </w:r>
    </w:p>
    <w:p>
      <w:r>
        <w:t xml:space="preserve">Este puede ser un nuevo comienzo pero siempre estará alineado con el final.  #adelante</w:t>
      </w:r>
    </w:p>
    <w:p>
      <w:r>
        <w:t xml:space="preserve">@CBSThisMorning @newsgirl123456 de nuevo, la elaboración de perfiles NO desanima (20 de septiembre de 2016; 18:41 EDT) #TRUMP #FAIL</w:t>
      </w:r>
    </w:p>
    <w:p>
      <w:r>
        <w:t xml:space="preserve">Siempre hay esa canción que te hace apagar la radio, ya que prefieres sentarte en silencio 😡.</w:t>
      </w:r>
    </w:p>
    <w:p>
      <w:r>
        <w:t xml:space="preserve">@clairepilkingt2 oh dios no eso es horrible los míos no duran tanto gracias a dios. Gracias Xx</w:t>
      </w:r>
    </w:p>
    <w:p>
      <w:r>
        <w:t xml:space="preserve">¿Por qué cuando duermes la siesta durante el día estás tan cómodo, pero cuando duermes por la noche nunca estarás tan cómodo?</w:t>
      </w:r>
    </w:p>
    <w:p>
      <w:r>
        <w:t xml:space="preserve">La tercera temporada de penny dreadful está en Netflix...bueno mi tarde está llena</w:t>
      </w:r>
    </w:p>
    <w:p>
      <w:r>
        <w:t xml:space="preserve">@BlairWitchMovie love new movie\n#BlairWitch #blairwitchproject #horror #HorrorMovies</w:t>
      </w:r>
    </w:p>
    <w:p>
      <w:r>
        <w:t xml:space="preserve">@EE sois un chiste yo pago por los datos cuando estoy en España y luego mandáis un mensaje diciendo que he consumido todos mis datos #servicioterrible</w:t>
      </w:r>
    </w:p>
    <w:p>
      <w:r>
        <w:t xml:space="preserve">El día de hoy se ha alargado</w:t>
      </w:r>
    </w:p>
    <w:p>
      <w:r>
        <w:t xml:space="preserve">Fosu-Mensa está teniendo 15 minutos de pesadilla. La diferencia entre las reservas de la Premier League y la League 1 sigue siendo amplia</w:t>
      </w:r>
    </w:p>
    <w:p>
      <w:r>
        <w:t xml:space="preserve">Realmente odio a Mel y Sue. Se creen muy graciosas y son simplemente horribles</w:t>
      </w:r>
    </w:p>
    <w:p>
      <w:r>
        <w:t xml:space="preserve">@DeionSandersJr @DeionSanders tan mal... Recorta los precios o mándalos a campos de refugiados, como las equipaciones de los equipos después de perder campeonatos.</w:t>
      </w:r>
    </w:p>
    <w:p>
      <w:r>
        <w:t xml:space="preserve">@zavvi @zavvihelp solo ofrece 6 polillas de garantía #ps4pro #truth #ripoff</w:t>
      </w:r>
    </w:p>
    <w:p>
      <w:r>
        <w:t xml:space="preserve">@Gibberman10 @ScottHoward42 alguno de ustedes recuerda cuando la MLB intentó una camiseta futurista esas eran todas #terrible</w:t>
      </w:r>
    </w:p>
    <w:p>
      <w:r>
        <w:t xml:space="preserve">@UCSMindfulness ¡muchas gracias! acabamos de terminar otra película de #mindfulness llamada #release sobre la #ansiedad - ¡compártela!</w:t>
      </w:r>
    </w:p>
    <w:p>
      <w:r>
        <w:t xml:space="preserve">@TheDuranSite La desconfianza rusa hacia EEUU está bien justificada y las precauciones que han tomado son muy prudentes.</w:t>
      </w:r>
    </w:p>
    <w:p>
      <w:r>
        <w:t xml:space="preserve">@NandosSA acaba de recibir el pedido de @OrderInSA y las patatas fritas están poco cocidas y medio crudas!!! Normalmente la mejor parte de la comida #notcool #terrible</w:t>
      </w:r>
    </w:p>
    <w:p>
      <w:r>
        <w:t xml:space="preserve">@rkuuleiq El miedo es el mejor/bestia producto de Dios/es. :) #aTeísmo #teísmo #biBle #cristianismo #infierno #cielo #purgatorio #psicología #jesús</w:t>
      </w:r>
    </w:p>
    <w:p>
      <w:r>
        <w:t xml:space="preserve">@SteveBryantArt Estaba bastante seguro de que era un Golden Ticket. Consigue un tour. Comete un error. Algo horrible te sucederá. Buen día, señor.</w:t>
      </w:r>
    </w:p>
    <w:p>
      <w:r>
        <w:t xml:space="preserve">#picoftheday : Cómo...por qué... De verdad... !!\NFunny #picoftheday #lol #random #laugh #chair #of #despair #funnypics #virgin #cafe #i...</w:t>
      </w:r>
    </w:p>
    <w:p>
      <w:r>
        <w:t xml:space="preserve">Sólo quiero decir: los medios sociales no están aquí para #bully que tiene que ser #stopbullying ! Por favor, sean amables con los demás! #lovewins</w:t>
      </w:r>
    </w:p>
    <w:p>
      <w:r>
        <w:t xml:space="preserve">No dejes que el comportamiento de los demás destruya tu paz interior". -Dalai Lama @OWNTV #curación #depresión #ansiedad #intuición #meditación #libro</w:t>
      </w:r>
    </w:p>
    <w:p>
      <w:r>
        <w:t xml:space="preserve">Cómo no había marcado Matty Dawson allí!!!!!</w:t>
      </w:r>
    </w:p>
    <w:p>
      <w:r>
        <w:t xml:space="preserve">A la mierda con la timidez, estoy tratando de estar en los muslos.</w:t>
      </w:r>
    </w:p>
    <w:p>
      <w:r>
        <w:t xml:space="preserve">Si de verdad te importa como afirmas @flyfrontier @FrontierCare entonces yo abordaría seriamente la formación en sensibilidad a tus empleados</w:t>
      </w:r>
    </w:p>
    <w:p>
      <w:r>
        <w:t xml:space="preserve">@BartholomewD ¡Es -terrible-! Vamos al local de pescado/patatas fritas de Kirribilli</w:t>
      </w:r>
    </w:p>
    <w:p>
      <w:r>
        <w:t xml:space="preserve">Sólo quiero que el sábado termine, pero también quiero hacerlo bien #LSAT</w:t>
      </w:r>
    </w:p>
    <w:p>
      <w:r>
        <w:t xml:space="preserve">Neguémonos a vivir con #miedo - #c$%t</w:t>
      </w:r>
    </w:p>
    <w:p>
      <w:r>
        <w:t xml:space="preserve">He usado Dey Know como mi canción de despertador durante toda la universidad #RIPShawtyLo</w:t>
      </w:r>
    </w:p>
    <w:p>
      <w:r>
        <w:t xml:space="preserve">Cuando camino en la oscuridad del desaliento, los versos de Sc.que he memorizado iluminan mi corazón. Ex: Lam 3:22-25 #despondency</w:t>
      </w:r>
    </w:p>
    <w:p>
      <w:r>
        <w:t xml:space="preserve">Cuando alguien te dice que te va a "destrozar" y todo lo que tiene que decir es "¿por qué eres tan alto?</w:t>
      </w:r>
    </w:p>
    <w:p>
      <w:r>
        <w:t xml:space="preserve">Mis #películas favoritas son las de #horror pero ya no las hacen como antes. No he visto una gran película en años</w:t>
      </w:r>
    </w:p>
    <w:p>
      <w:r>
        <w:t xml:space="preserve">Aberdeen st Johnstone, vamos a ver quién puede puntúa más lejos #awful</w:t>
      </w:r>
    </w:p>
    <w:p>
      <w:r>
        <w:t xml:space="preserve">gracias por tu preocupación, ordenador, pero mi apellido no está mal escrito, sólo es raro</w:t>
      </w:r>
    </w:p>
    <w:p>
      <w:r>
        <w:t xml:space="preserve">@realDonaldTrump @KellyannePolls Nueva idea de eslogan de campaña...'Sé que eres pero ¿qué soy?'  #Trump2016 #yourefired #deflect</w:t>
      </w:r>
    </w:p>
    <w:p>
      <w:r>
        <w:t xml:space="preserve">Estamos muy ocupados #codificando todo un gestor de red para #unity3d basado en la red de #steamworks. #gamedev #indiedev #3amDeadTime #game</w:t>
      </w:r>
    </w:p>
    <w:p>
      <w:r>
        <w:t xml:space="preserve">.@Tolumanda ¡me encanta! tan cierto. Como me enseñó @Deedeey_, el miedo puede ser una ilusión. #coaching #miedo #valor</w:t>
      </w:r>
    </w:p>
    <w:p>
      <w:r>
        <w:t xml:space="preserve">@UndeadLayne @Lauren_Southern todo el matón</w:t>
      </w:r>
    </w:p>
    <w:p>
      <w:r>
        <w:t xml:space="preserve">Oh, ya veo que es #TexasTech jugando esta noche no los #Texans #TNF #texansarebad #terrible</w:t>
      </w:r>
    </w:p>
    <w:p>
      <w:r>
        <w:t xml:space="preserve">Ahora... ¿qué hacer durante la próxima hora mientras esperamos que empiece #NuestraChica @BBCOne?</w:t>
      </w:r>
    </w:p>
    <w:p>
      <w:r>
        <w:t xml:space="preserve">@stevie7t Por qué talksport suena como si se emitiera desde el sótano de alguien #calidad #amateurs</w:t>
      </w:r>
    </w:p>
    <w:p>
      <w:r>
        <w:t xml:space="preserve">@iSmashFizzle ese soy yo todo el tiempo. Llevo siempre caramelos de jengibre, aceite de menta y bandas marinas</w:t>
      </w:r>
    </w:p>
    <w:p>
      <w:r>
        <w:t xml:space="preserve">@CestLouLeLoup de acuerdo, no estoy muerto, pero si lo estuviera, volvería para perseguir amorosamente vuestros dulces culos</w:t>
      </w:r>
    </w:p>
    <w:p>
      <w:r>
        <w:t xml:space="preserve">@BBHOH #terrible ¡Paul se merecía tanto esa victoria! #bbfail</w:t>
      </w:r>
    </w:p>
    <w:p>
      <w:r>
        <w:t xml:space="preserve">@ltsukis im te quiero, aunque me intimides tristemente</w:t>
      </w:r>
    </w:p>
    <w:p>
      <w:r>
        <w:t xml:space="preserve">@alicemazzy era más partidista en temas sociales hace unos años; ahora sólo se preocupa de trollear al centro izquierda como Chait lo hace con la extrema izquierda</w:t>
      </w:r>
    </w:p>
    <w:p>
      <w:r>
        <w:t xml:space="preserve">¿Alguien quiere ir al fright fest conmigo el viernes por la noche? 👻</w:t>
      </w:r>
    </w:p>
    <w:p>
      <w:r>
        <w:t xml:space="preserve">@DSDambuster acaba de empezar por fin #homefronttherevolution, ¿qué habéis hecho todos la historia y la jugabilidad?  #wasteofmoney</w:t>
      </w:r>
    </w:p>
    <w:p>
      <w:r>
        <w:t xml:space="preserve">Jeans con bolsillos falsos #horrible</w:t>
      </w:r>
    </w:p>
    <w:p>
      <w:r>
        <w:t xml:space="preserve">@GroundSwellCLE @ClevelandCNBC @KingJames @mavcarter @SpringHillEnt @boughb #revitalizar #ClevelandHustles #tarea de persecución, #hustle</w:t>
      </w:r>
    </w:p>
    <w:p>
      <w:r>
        <w:t xml:space="preserve">@CursedRoyal Me río y sacudo la cabeza: "No, eso no me ha molestado demasiado. Igual te iba a preguntar pero hay muchas cosas que todavía no...</w:t>
      </w:r>
    </w:p>
    <w:p>
      <w:r>
        <w:t xml:space="preserve">@Mickeyplyler @QualkTalk los árbitros están a favor de GT esta noche.</w:t>
      </w:r>
    </w:p>
    <w:p>
      <w:r>
        <w:t xml:space="preserve">Tengo una entrevista de trabajo con @BarclaysUK en Loughborough el próximo mes !!!</w:t>
      </w:r>
    </w:p>
    <w:p>
      <w:r>
        <w:t xml:space="preserve">La característica más importante del liderazgo es la falta de #miedo.  #activismo #equidad #revolución</w:t>
      </w:r>
    </w:p>
    <w:p>
      <w:r>
        <w:t xml:space="preserve">¿Podemos iniciar una campaña de "sacar a Chris Sutton de nuestra televisión"? Difundir el trabajo #pundir el trabajo #noclue</w:t>
      </w:r>
    </w:p>
    <w:p>
      <w:r>
        <w:t xml:space="preserve">@_stardust_3 a no ser que tu preocupación sea que la gente averigüe quién eres por razón de wtvr, no veo por qué no deberías tuitear sobre otras cosas</w:t>
      </w:r>
    </w:p>
    <w:p>
      <w:r>
        <w:t xml:space="preserve">Obteniendo terribles velocidades de descarga para el fifa smh.</w:t>
      </w:r>
    </w:p>
    <w:p>
      <w:r>
        <w:t xml:space="preserve">Un paso más en el largo proceso de #visa de trabajo ha terminado. Alivio. A por el siguiente paso. #expat</w:t>
      </w:r>
    </w:p>
    <w:p>
      <w:r>
        <w:t xml:space="preserve">No sabes que esperar por el video de Brendon lmao el video de LA devotee me hizo temblar</w:t>
      </w:r>
    </w:p>
    <w:p>
      <w:r>
        <w:t xml:space="preserve">¿Hay algún sitio de #horror que esté interesado en que escriba un artículo/revisión como invitado? Últimamente me apetece mucho una salida literaria.</w:t>
      </w:r>
    </w:p>
    <w:p>
      <w:r>
        <w:t xml:space="preserve">ayer terminé de ver penny dreadful y de todas las cosas bonitas que vi me queda una duda: ¿los guionistas eran fans de HIM?</w:t>
      </w:r>
    </w:p>
    <w:p>
      <w:r>
        <w:t xml:space="preserve">Lista para la llegada de mi dulce princesa. Tendré 37 semanas este sábado! #excitada #nerviosa</w:t>
      </w:r>
    </w:p>
    <w:p>
      <w:r>
        <w:t xml:space="preserve">2,034 palabras hoy #amwriting #horror #novela 42,080 'Magnitude' total hasta ahora. Faltan 25Kish.</w:t>
      </w:r>
    </w:p>
    <w:p>
      <w:r>
        <w:t xml:space="preserve">Tiempo extra... #TeamNA #WCH2016</w:t>
      </w:r>
    </w:p>
    <w:p>
      <w:r>
        <w:t xml:space="preserve">@ManUtd fue un terrible tiro libre...</w:t>
      </w:r>
    </w:p>
    <w:p>
      <w:r>
        <w:t xml:space="preserve">@moore_oliver es curioso como pueden tener tanta prisa pero tienen mucho tiempo para parar y amenazar a la gente</w:t>
      </w:r>
    </w:p>
    <w:p>
      <w:r>
        <w:t xml:space="preserve">Cómo asesiné a tu madre #SpookyTv</w:t>
      </w:r>
    </w:p>
    <w:p>
      <w:r>
        <w:t xml:space="preserve">@Jchawes ¿Cuál es tu película de #horror favorita? #ghosthunters</w:t>
      </w:r>
    </w:p>
    <w:p>
      <w:r>
        <w:t xml:space="preserve">No es #miedo. Se llama #Cerraduras</w:t>
      </w:r>
    </w:p>
    <w:p>
      <w:r>
        <w:t xml:space="preserve">@aIakazamjackass sido mejor. Es realmente estúpido no te preocupes</w:t>
      </w:r>
    </w:p>
    <w:p>
      <w:r>
        <w:t xml:space="preserve">@NandosSA acaba de recibir el pedido de @OrderInSA y las patatas fritas están poco cocidas y medio crudas!!! Normalmente la mejor parte de la comida #notcool</w:t>
      </w:r>
    </w:p>
    <w:p>
      <w:r>
        <w:t xml:space="preserve">@TheMoosesAngel Mira a su hermano, una sonrisa se forma en su cara. ¿Qué? ¿La gente me teme?'</w:t>
      </w:r>
    </w:p>
    <w:p>
      <w:r>
        <w:t xml:space="preserve">el final de "Cómo conocí a vuestra madre" es espantoso</w:t>
      </w:r>
    </w:p>
    <w:p>
      <w:r>
        <w:t xml:space="preserve">Señor, mi preocupación no es si Dios está de nuestro lado; mi mayor preocupación es estar del lado de Dios, porque Dios siempre tiene razón'. - Abraham Lincoln</w:t>
      </w:r>
    </w:p>
    <w:p>
      <w:r>
        <w:t xml:space="preserve">Hahahah que horrible penalti de bayer. 5 pies de ancho. Jesús</w:t>
      </w:r>
    </w:p>
    <w:p>
      <w:r>
        <w:t xml:space="preserve">Me he pulido las uñas, pero no encuentro el quitaesmalte. Parece que un niño de 3 años pulido mis uñas lol #horrible</w:t>
      </w:r>
    </w:p>
    <w:p>
      <w:r>
        <w:t xml:space="preserve">He perdido mis anteojeras ....</w:t>
      </w:r>
    </w:p>
    <w:p>
      <w:r>
        <w:t xml:space="preserve">No te va a romper, sólo te va a sacudir</w:t>
      </w:r>
    </w:p>
    <w:p>
      <w:r>
        <w:t xml:space="preserve">@Joey7Barton Recuerdo que Joey se burlaba de los jugadores ingleses sacando libros después de torneos de mierda..lo mismo..jugador de mierda</w:t>
      </w:r>
    </w:p>
    <w:p>
      <w:r>
        <w:t xml:space="preserve">@MichaelSalfino Sigue destruyendo a Fear The Walking Dead. Esa serie es horrible</w:t>
      </w:r>
    </w:p>
    <w:p>
      <w:r>
        <w:t xml:space="preserve">#el #mejor #consejo de una #noche de #movimiento, coge el #teléfono y #comienza a marcar, nadie conocerá un #producto #servicio de una #startups si no se lo cuentas al #mundo</w:t>
      </w:r>
    </w:p>
    <w:p>
      <w:r>
        <w:t xml:space="preserve">Al otro lado del miedo está la libertad! - JB Glossinger #cita</w:t>
      </w:r>
    </w:p>
    <w:p>
      <w:r>
        <w:t xml:space="preserve">Aullido a la luna con @HorrorSociety en @FatCatChicago el próximo miércoles 28 para una función doble GRATIS de SILVER BULLET y CURSED</w:t>
      </w:r>
    </w:p>
    <w:p>
      <w:r>
        <w:t xml:space="preserve">@lindseylouwho_ ¡¡¡Sería bueno que los Texanos pudieran retener el balón para darles una oportunidad a Fuller y Hopkins!!! #awful #TNF</w:t>
      </w:r>
    </w:p>
    <w:p>
      <w:r>
        <w:t xml:space="preserve">Por mucho que quiera una pequeña vida normal.. No me convendría, me pondría inquieto, necesito solo hacer lo que quiero en todo momento para ser feliz 😊</w:t>
      </w:r>
    </w:p>
    <w:p>
      <w:r>
        <w:t xml:space="preserve">Los hunos son como una caja de café de juerga #horrible</w:t>
      </w:r>
    </w:p>
    <w:p>
      <w:r>
        <w:t xml:space="preserve">Un tímido fracaso es más noble que un inmodesto éxito.</w:t>
      </w:r>
    </w:p>
    <w:p>
      <w:r>
        <w:t xml:space="preserve">@mr_HAAAAN wow inadvertidamente horribles juegos de palabras es definitivamente mi cosa</w:t>
      </w:r>
    </w:p>
    <w:p>
      <w:r>
        <w:t xml:space="preserve">Tengo muchas ganas de ir al fright fest 😩.</w:t>
      </w:r>
    </w:p>
    <w:p>
      <w:r>
        <w:t xml:space="preserve">Esto ha #resultado #mejor de lo que esperaba admitiendo que intentaste #intimidar 😂😂 #cantstoplaughing realmente no puedo y está en #spokeword</w:t>
      </w:r>
    </w:p>
    <w:p>
      <w:r>
        <w:t xml:space="preserve">#aliens #zombie #gore #slash #ghost #sith #horror Me encanta todo. 🔪</w:t>
      </w:r>
    </w:p>
    <w:p>
      <w:r>
        <w:t xml:space="preserve">Sólo quiero ser padre para poder jugar a patear al bebé con mi pequeño #southpark #mellogang #ghastly #edm #plur #dad #djlife #dj #producer</w:t>
      </w:r>
    </w:p>
    <w:p>
      <w:r>
        <w:t xml:space="preserve">Temed a Alá y creed en Su Mensajero; Él os dará una doble porción de Su misericordia...". (Corán 57:28)</w:t>
      </w:r>
    </w:p>
    <w:p>
      <w:r>
        <w:t xml:space="preserve">Deja todos los miedos...</w:t>
      </w:r>
    </w:p>
    <w:p>
      <w:r>
        <w:t xml:space="preserve">@RealMichaelKay A mí también me molesta lo del homenaje a Ortiz, ¿cómo se sentirían los fans y la organización de los Oriole si los Yanks les hicieran eso?</w:t>
      </w:r>
    </w:p>
    <w:p>
      <w:r>
        <w:t xml:space="preserve">Ese tiro libre de Rooney fue horrible</w:t>
      </w:r>
    </w:p>
    <w:p>
      <w:r>
        <w:t xml:space="preserve">hoy ha sido terrible pero esta noche terminará mejor porque podré ver a Malik ❤️</w:t>
      </w:r>
    </w:p>
    <w:p>
      <w:r>
        <w:t xml:space="preserve">Wazza bloquea el disparo de Carrick y luego falla un tiro que Memphis, que estaba listo a su lado, seguramente habría enterrado. Buen comienzo lol #MUFC</w:t>
      </w:r>
    </w:p>
    <w:p>
      <w:r>
        <w:t xml:space="preserve">Aullido a la luna con @HorrorSociety en @FatCatChicago el próximo miércoles 28 para una función doble GRATIS de SILVER BULLET y CURSED #horror</w:t>
      </w:r>
    </w:p>
    <w:p>
      <w:r>
        <w:t xml:space="preserve">Grupo de #ansiedad y #depresión ACT 4. @livingwellihc comenzando el lunes 17 de octubre por 6 semanas. Contacta conmigo para inscribirte ahora! #mindfulness #Halifax</w:t>
      </w:r>
    </w:p>
    <w:p>
      <w:r>
        <w:t xml:space="preserve">Un saludo a @VZWSupport por arruinar mi orden de iPhone 7!!</w:t>
      </w:r>
    </w:p>
    <w:p>
      <w:r>
        <w:t xml:space="preserve">La confianza no proviene de tener siempre la razón, sino de no temer equivocarse.</w:t>
      </w:r>
    </w:p>
    <w:p>
      <w:r>
        <w:t xml:space="preserve">Los pequeños coños que juegan en mi calle, tienen mis zapatos puestos para que pueda perseguirlos y asustarlos.</w:t>
      </w:r>
    </w:p>
    <w:p>
      <w:r>
        <w:t xml:space="preserve">Niños revoltosos a las 8 de la mañana #nothanks arrancando los parterres de raíz mientras sus padres miran</w:t>
      </w:r>
    </w:p>
    <w:p>
      <w:r>
        <w:t xml:space="preserve">Cada vez que @perezed se acerca a un micrófono, alguien tiene que golpearlo con un bate. @BBTN #marblesinmouth</w:t>
      </w:r>
    </w:p>
    <w:p>
      <w:r>
        <w:t xml:space="preserve">@LmRyle @tomcolicchio @realDonaldTrump @HillaryClinton @ajjaffe Entiendo tus preocupaciones pero mira las contribuciones de su fundación</w:t>
      </w:r>
    </w:p>
    <w:p>
      <w:r>
        <w:t xml:space="preserve">@AOLUK @JamesHayr @TheDrum ¿Alguna posibilidad de abordar la comunicación que te envié ayer? Todavía no he tenido ningún contacto</w:t>
      </w:r>
    </w:p>
    <w:p>
      <w:r>
        <w:t xml:space="preserve">@KateyKeegan ¡ahora sí que estoy emocionada por noviembre! Espero que no sean todos chavos horribles aunque 😅</w:t>
      </w:r>
    </w:p>
    <w:p>
      <w:r>
        <w:t xml:space="preserve">Omg él la besó🙈 #shy #w</w:t>
      </w:r>
    </w:p>
    <w:p>
      <w:r>
        <w:t xml:space="preserve">@falklands_utd @mauriciomacri \Nporque la desconfianza en la vida , Argentina tiene mucho corazón y esta Presidenta vale cada voto.</w:t>
      </w:r>
    </w:p>
    <w:p>
      <w:r>
        <w:t xml:space="preserve">@Just_Alasia Estoy de acuerdo. Por cierto, ¿has visto el episodio 22, Granger, O?  Ese fue el episodio en el que supe que Anna iba a volver, la conversación del principio.</w:t>
      </w:r>
    </w:p>
    <w:p>
      <w:r>
        <w:t xml:space="preserve">(estaba en mis #borradores y ahora lo he publicado 2 minutos después de mi #cumpleaños, así que está cerca... pero de todos modos, fue el comienzo de mi #cumpleaños.</w:t>
      </w:r>
    </w:p>
    <w:p>
      <w:r>
        <w:t xml:space="preserve">Mira esta #massiah de #jóveneslíderes de #Pakistán #massiah de</w:t>
      </w:r>
    </w:p>
    <w:p>
      <w:r>
        <w:t xml:space="preserve">Me dejas sin aliento.</w:t>
      </w:r>
    </w:p>
    <w:p>
      <w:r>
        <w:t xml:space="preserve">To com sede de milk shake</w:t>
      </w:r>
    </w:p>
    <w:p>
      <w:r>
        <w:t xml:space="preserve">La fiesta de Halloween se acerca! #turnt #ruinT #lit #firesauce #hotsauce #mildsauce #getsauced #champagnedreams #scary #haunt #kittens</w:t>
      </w:r>
    </w:p>
    <w:p>
      <w:r>
        <w:t xml:space="preserve">@Mickeyplyler @QualkTalk los árbitros están a favor de GT esta noche. #terrible</w:t>
      </w:r>
    </w:p>
    <w:p>
      <w:r>
        <w:t xml:space="preserve">@Rocks_n_Ropes No puedo creer lo grosera que fue su cajera hoy cuando estaba devolviendo un artículo.  Su servicio de atención al cliente es flojo. #terrible</w:t>
      </w:r>
    </w:p>
    <w:p>
      <w:r>
        <w:t xml:space="preserve">@Wild_Lucario_ *se ríe* ¿te he asustado?</w:t>
      </w:r>
    </w:p>
    <w:p>
      <w:r>
        <w:t xml:space="preserve">@GreensACT @ShaneRattenbury @carolinelec qué pasa con el #transportepúblico hacia y desde #CanberraAirport. La mayoría de las ciudades tienen. Mr Barr muy #coy on.</w:t>
      </w:r>
    </w:p>
    <w:p>
      <w:r>
        <w:t xml:space="preserve">@eugenelaverty @WorldSBK todo lo mejor Moto GP pierde un piloto con mucho talento</w:t>
      </w:r>
    </w:p>
    <w:p>
      <w:r>
        <w:t xml:space="preserve">@BBHOH #terrible ¡Paul se merecía tanto esa victoria! #película #ChildrenOfMen.\N- jaulas #refugees</w:t>
      </w:r>
    </w:p>
    <w:p>
      <w:r>
        <w:t xml:space="preserve">@LFC Qué equipo tan horrible</w:t>
      </w:r>
    </w:p>
    <w:p>
      <w:r>
        <w:t xml:space="preserve">@TiganVarcolac &lt; siente este precioso placer. 'Más duro..' Susurró casi sin aliento y su dedo índice acarició su cintura &gt;</w:t>
      </w:r>
    </w:p>
    <w:p>
      <w:r>
        <w:t xml:space="preserve">@WunderlistHelp ¿todavía estáis caídos? ¿Cuándo podemos subir?</w:t>
      </w:r>
    </w:p>
    <w:p>
      <w:r>
        <w:t xml:space="preserve">Recuerdo cuando Rooney se quiso ir del United y la afición amenazó con matar al hombre y desnudar los trastos... ¿quieren arrepentirse ahora? 😂😂</w:t>
      </w:r>
    </w:p>
    <w:p>
      <w:r>
        <w:t xml:space="preserve">¡Pasa por encima de ellos! Ve más allá de ellos y no dudes en atropellarlos.</w:t>
      </w:r>
    </w:p>
    <w:p>
      <w:r>
        <w:t xml:space="preserve">Echa un vistazo a @VovimPrgel - Desde Escocia #gamer #YouTuber #vlogger #designer #animator #artist. TY por seguir The Wake #horrorfilm</w:t>
      </w:r>
    </w:p>
    <w:p>
      <w:r>
        <w:t xml:space="preserve">#smackdev #ptp #punto de partida</w:t>
      </w:r>
    </w:p>
    <w:p>
      <w:r>
        <w:t xml:space="preserve">nunca teme volver a empezar</w:t>
      </w:r>
    </w:p>
    <w:p>
      <w:r>
        <w:t xml:space="preserve">@Netflix_ME penny dreadful season 3?</w:t>
      </w:r>
    </w:p>
    <w:p>
      <w:r>
        <w:t xml:space="preserve">STAY JADED todo el mundo es</w:t>
      </w:r>
    </w:p>
    <w:p>
      <w:r>
        <w:t xml:space="preserve">oh yay viejo científico construye a sí mismo un asistente robot y hace que se vea como una mujer desnuda caliente nada alarmante aquí</w:t>
      </w:r>
    </w:p>
    <w:p>
      <w:r>
        <w:t xml:space="preserve">¿No hay tarjeta roja para Gordon? El árbitro debe ser un fanático del Celtic, ya que ese fue un desafío escandaloso.</w:t>
      </w:r>
    </w:p>
    <w:p>
      <w:r>
        <w:t xml:space="preserve">@humeraslam @MehrTarar @sherryrehman , sí, ya dijo muchas mentiras con un lenguaje corporal tímido. Baluchistán podría haber sido su propia trampa</w:t>
      </w:r>
    </w:p>
    <w:p>
      <w:r>
        <w:t xml:space="preserve">@BBCTomEnglish @TimesSport Y la espantosa Franglaise.</w:t>
      </w:r>
    </w:p>
    <w:p>
      <w:r>
        <w:t xml:space="preserve">@smb_ryan @Kamper10 A mí no me puede importar menos #GOTHAM. No la veo desde el ecuador de la primera temporada.</w:t>
      </w:r>
    </w:p>
    <w:p>
      <w:r>
        <w:t xml:space="preserve">Antes se reían de ella porque no podía permitirse un yonqui, ahora la miran con asombro mientras gana.</w:t>
      </w:r>
    </w:p>
    <w:p>
      <w:r>
        <w:t xml:space="preserve">@AlanAlanconway Lo mismo es buena pero no genial.No respires es la película de terror del mes para mí. Mi película de terror favorita del año (hasta ahora)</w:t>
      </w:r>
    </w:p>
    <w:p>
      <w:r>
        <w:t xml:space="preserve">@SportsTraderIT El Madrid está jugando fatal y sin modric pero los 90 minutos en el estadio Bernabéu son tan tan largos. El Viallreal nunca ha ganado allí</w:t>
      </w:r>
    </w:p>
    <w:p>
      <w:r>
        <w:t xml:space="preserve">@97_aleix está haciendo un gran partido y no se ha inmutado en absoluto #MCFC</w:t>
      </w:r>
    </w:p>
    <w:p>
      <w:r>
        <w:t xml:space="preserve">@corruptmelon ahora estoy sintiendo el</w:t>
      </w:r>
    </w:p>
    <w:p>
      <w:r>
        <w:t xml:space="preserve">No, no acabamos de intimidar a nuestro profesor para que cambie el examen de Química al lunes 😂</w:t>
      </w:r>
    </w:p>
    <w:p>
      <w:r>
        <w:t xml:space="preserve">@OC_Transpo algunas semanas no hay problemas pero esta semana es increíble... ¿acaso están circulando autobuses regulares de 12?  #solate</w:t>
      </w:r>
    </w:p>
    <w:p>
      <w:r>
        <w:t xml:space="preserve">#terror @sjdonghaev te quiero</w:t>
      </w:r>
    </w:p>
    <w:p>
      <w:r>
        <w:t xml:space="preserve">@SalmonDelicious @bigdickkishibae Lo perdí a los 18 años. Como, realmente no es un gran problema. No te preocupes por mierdas triviales como esa.</w:t>
      </w:r>
    </w:p>
    <w:p>
      <w:r>
        <w:t xml:space="preserve">Voy a hacerme con un ejemplar de CUJO de @StephenKing para un próximo proyecto del que aún no puedo hablar.  #amwriting</w:t>
      </w:r>
    </w:p>
    <w:p>
      <w:r>
        <w:t xml:space="preserve">Independientemente de tu edad o posición en la vida, todo se reduce a una simple verdad: sólo tienes que #empezar. - Jon Acuff #cotización #inspiradora</w:t>
      </w:r>
    </w:p>
    <w:p>
      <w:r>
        <w:t xml:space="preserve">@STLouis_RamsFan todo su equipo es limitado cuando está en el campo.</w:t>
      </w:r>
    </w:p>
    <w:p>
      <w:r>
        <w:t xml:space="preserve">Ha sido un #inicio sorprendente para el primer día de #otoño. Será un #verano indio</w:t>
      </w:r>
    </w:p>
    <w:p>
      <w:r>
        <w:t xml:space="preserve">Oh, ya veo que es #TexasTech el que juega esta noche y no los #Texans #TNF #texansarebad</w:t>
      </w:r>
    </w:p>
    <w:p>
      <w:r>
        <w:t xml:space="preserve">Esto puede ser un nuevo comienzo pero siempre estará alineado con el final. #comienzo #adelante</w:t>
      </w:r>
    </w:p>
    <w:p>
      <w:r>
        <w:t xml:space="preserve">No dejes que el miedo te impida ser quien quieres ser. Utiliza su poder para impulsarte hacia tus objetivos. No más miedo, sólo acción. #miedo</w:t>
      </w:r>
    </w:p>
    <w:p>
      <w:r>
        <w:t xml:space="preserve">@astockeyWTAE @SonniAbatta es estupenda en su trabajo, ¿a dónde se dirige... me lo perdí?</w:t>
      </w:r>
    </w:p>
    <w:p>
      <w:r>
        <w:t xml:space="preserve">@JasonBHampton es Bowers. Fui y lo conduje un rato esta tarde</w:t>
      </w:r>
    </w:p>
    <w:p>
      <w:r>
        <w:t xml:space="preserve">@RockSolidShow @Pat_Francis #revolviendopollas si crees que soy sexy!</w:t>
      </w:r>
    </w:p>
    <w:p>
      <w:r>
        <w:t xml:space="preserve">Cómo es que en 2016, un avión 757 no tiene WiFi...ridículo. #AmericanAirlines #americanairlinessucks #AATeam</w:t>
      </w:r>
    </w:p>
    <w:p>
      <w:r>
        <w:t xml:space="preserve">Vi tna por primera vez en mucho tiempo qué demonios pasó con los #hardyboys #impactonpop #wwe</w:t>
      </w:r>
    </w:p>
    <w:p>
      <w:r>
        <w:t xml:space="preserve">Mi entrevista ha ido bien hoy, estoy deseando saber qué pasa.  #excitado #entrevista #entrevista de trabajo</w:t>
      </w:r>
    </w:p>
    <w:p>
      <w:r>
        <w:t xml:space="preserve">Cada año hay menos ofertas de terror buenas de Hollywood. ¿O es que me he hecho demasiado viejo para esta mierda?</w:t>
      </w:r>
    </w:p>
    <w:p>
      <w:r>
        <w:t xml:space="preserve">Borro los números tan rápido sin dudarlo</w:t>
      </w:r>
    </w:p>
    <w:p>
      <w:r>
        <w:t xml:space="preserve">@1NatalieMaines ¿Te imaginas ser la persona que tiene que broncearlo con spray?</w:t>
      </w:r>
    </w:p>
    <w:p>
      <w:r>
        <w:t xml:space="preserve">Tras el discurso de Nawaz Sharif sobre el terrorismo, se espera que Kejriwal hable sobre la gobernanza.</w:t>
      </w:r>
    </w:p>
    <w:p>
      <w:r>
        <w:t xml:space="preserve">“ Menos azúcar, más fruta.\NMenos refrescos, más agua.\NMenos preocupaciones, más sueño.\NMenos palabras, más acción".</w:t>
      </w:r>
    </w:p>
    <w:p>
      <w:r>
        <w:t xml:space="preserve">No dejes que el miedo te impida ser quien quieres ser. Utiliza su poder para impulsarte hacia tus objetivos. No más miedo, sólo acción.</w:t>
      </w:r>
    </w:p>
    <w:p>
      <w:r>
        <w:t xml:space="preserve">mañana día de inducción para pizza express</w:t>
      </w:r>
    </w:p>
    <w:p>
      <w:r>
        <w:t xml:space="preserve">Lady gaga jodidamente seguido he estado esperando este día para las edades que mierda sucedió im temblando gracias tanto @ladygaga ❤️</w:t>
      </w:r>
    </w:p>
    <w:p>
      <w:r>
        <w:t xml:space="preserve">@STLouis_RamsFan todo su equipo es limitado cuando están en el campo.  #terrible</w:t>
      </w:r>
    </w:p>
    <w:p>
      <w:r>
        <w:t xml:space="preserve">@siomo @NEWSTALK1010 20 dice que es reelegido..... #ser</w:t>
      </w:r>
    </w:p>
    <w:p>
      <w:r>
        <w:t xml:space="preserve">@cstonehoops Gonzaga no aparece en el artículo pero a 65/1 tienen un valor tremendo, son un equipo top10 seguro, tienen todo lo que quieres</w:t>
      </w:r>
    </w:p>
    <w:p>
      <w:r>
        <w:t xml:space="preserve">me pregunto si en algún momento #BobMarley llegó a tener #miedo de lo #alto que había llegado. :o #420</w:t>
      </w:r>
    </w:p>
    <w:p>
      <w:r>
        <w:t xml:space="preserve">neumáticos nuevos y un sistema de alarma en mi coche. ¡fwm ahora!</w:t>
      </w:r>
    </w:p>
    <w:p>
      <w:r>
        <w:t xml:space="preserve">Buenos días!!! #liderazgo #healthcareIT #socialmedia #connector #ceo #writer #AI #EQ #security #bigdata #Growthhacking #tech</w:t>
      </w:r>
    </w:p>
    <w:p>
      <w:r>
        <w:t xml:space="preserve">Increíble de McDavid y Matthews. Lundqvist no puede hacer otra cosa que sacudir la cabeza #WCH2016</w:t>
      </w:r>
    </w:p>
    <w:p>
      <w:r>
        <w:t xml:space="preserve">@CSTrey4 gracias batido de proteínas 😈😈😈</w:t>
      </w:r>
    </w:p>
    <w:p>
      <w:r>
        <w:t xml:space="preserve">.@SimonNRicketts si no sabes lo que es un patronus, no creo que debamos decírtelo</w:t>
      </w:r>
    </w:p>
    <w:p>
      <w:r>
        <w:t xml:space="preserve">Espero conseguir este trabajo en Best Buy, y empezar oficialmente mi #carrera de #streaming, trabajando para hacer algo que me gusta #1DayAtaTime</w:t>
      </w:r>
    </w:p>
    <w:p>
      <w:r>
        <w:t xml:space="preserve">Todo lo que siempre has querido está al otro lado del miedo. -George Addair #ThursdayThoughts #yourpushfactor #fear #life #quote</w:t>
      </w:r>
    </w:p>
    <w:p>
      <w:r>
        <w:t xml:space="preserve">Si realmente quieres más de Dios en tu vida, requiere dejar ir algunas de las cosas viejas, para permitir que florezcan cosas nuevas. #parar #empezar</w:t>
      </w:r>
    </w:p>
    <w:p>
      <w:r>
        <w:t xml:space="preserve">@darwinwatersons @pennyfitzger31 @gumballwatter15 ok pero por qué mañana un día horrible, mi día fue genial!</w:t>
      </w:r>
    </w:p>
    <w:p>
      <w:r>
        <w:t xml:space="preserve">@madihayousufzai Por favor, envíe por DM su preocupación</w:t>
      </w:r>
    </w:p>
    <w:p>
      <w:r>
        <w:t xml:space="preserve">Es mejor estar más mojado que estar seco' jesucristo Val no seas tímida gallina 😂😂 #GBBO</w:t>
      </w:r>
    </w:p>
    <w:p>
      <w:r>
        <w:t xml:space="preserve">8 millones de dólares en taquilla no hacen justicia a esta película. Político o no, #SnowdenMovie es un thriller y una historia de amor estupendos. @Snowden</w:t>
      </w:r>
    </w:p>
    <w:p>
      <w:r>
        <w:t xml:space="preserve">Disfrutando a fondo de AHS esta noche. #ahs #horror #americanhorrorstory</w:t>
      </w:r>
    </w:p>
    <w:p>
      <w:r>
        <w:t xml:space="preserve">@jessespector @nasboat viejo blanco rico y religioso apoya a los republicanos. No es chocante en absoluto.</w:t>
      </w:r>
    </w:p>
    <w:p>
      <w:r>
        <w:t xml:space="preserve">Juro que todos mis amigos varones son unos miedosos. No hacen películas de terror. No hacen casas embrujadas. ¿Qué haces entonces?</w:t>
      </w:r>
    </w:p>
    <w:p>
      <w:r>
        <w:t xml:space="preserve">@ntfc visto los cobblers cargas esta temporada cómo es gorre un futbolista profesional terrible</w:t>
      </w:r>
    </w:p>
    <w:p>
      <w:r>
        <w:t xml:space="preserve">'Donde quiera que vaya, el aire que respiro sabe a hogar'. - @The_Currys #restless</w:t>
      </w:r>
    </w:p>
    <w:p>
      <w:r>
        <w:t xml:space="preserve">Todo lo que siempre has querido está al otro lado del miedo. -George Addair #ThursdayThoughts #yourpushfactor #life #quote</w:t>
      </w:r>
    </w:p>
    <w:p>
      <w:r>
        <w:t xml:space="preserve">Ramos con sus cabezazos que hacen temblar el suelo..😏</w:t>
      </w:r>
    </w:p>
    <w:p>
      <w:r>
        <w:t xml:space="preserve">@OnyxFlare25 Se ríe, negando con la cabeza. 'No... es que tengo una imaginación muy viva, supongo. Sucede cuando conoces a alguien&gt;</w:t>
      </w:r>
    </w:p>
    <w:p>
      <w:r>
        <w:t xml:space="preserve">¿¡Cómo demonios le ganó Nicole a Paul!? #terrible #bb18 #BBFinale ¿En qué estaba pensando el jurado? 😳😳😳</w:t>
      </w:r>
    </w:p>
    <w:p>
      <w:r>
        <w:t xml:space="preserve">Mi visión del ser humano es como una expresión dinámica del Cosmos en el que existimos #humanismo</w:t>
      </w:r>
    </w:p>
    <w:p>
      <w:r>
        <w:t xml:space="preserve">@keprdad Por cierto, George W Bush dejó el cargo en ,09. Hemos tenido un excelente liderazgo bajo Barack Obama. Mantengan a Estados Unidos grande.</w:t>
      </w:r>
    </w:p>
    <w:p>
      <w:r>
        <w:t xml:space="preserve">Qué es lo más importante que tienes que lograr hoy? #mercadotecniaenlínea #solopreneur #emprender #éxito</w:t>
      </w:r>
    </w:p>
    <w:p>
      <w:r>
        <w:t xml:space="preserve">Tengo curiosidad por saber cuánto dinero hizo el Air Bud original para justificar la continuación de estas horribles secuelas y spinoffs.</w:t>
      </w:r>
    </w:p>
    <w:p>
      <w:r>
        <w:t xml:space="preserve">@DreKnott Tienes un alcance tremendo.</w:t>
      </w:r>
    </w:p>
    <w:p>
      <w:r>
        <w:t xml:space="preserve">Vale, vale... Lo sé .. mi último tweet fue #terrible</w:t>
      </w:r>
    </w:p>
    <w:p>
      <w:r>
        <w:t xml:space="preserve">@NHLexpertpicks @usahockey USA fue vergonzoso de ver. ¿Cuándo fue la última vez que ganaron un partido...? #horrible #broma</w:t>
      </w:r>
    </w:p>
    <w:p>
      <w:r>
        <w:t xml:space="preserve">Y yo aconsejaría que todo el mundo esperara a ver @KevinCanWaitCBS ,o en realidad no esperen, simplemente ni lo vean porque es</w:t>
      </w:r>
    </w:p>
    <w:p>
      <w:r>
        <w:t xml:space="preserve">¿"HoustonTexans" sólo trata de ir a casa esta noche? ¿Una carrera en la 2ª y 20 y una carrera en la 3ª y 20? Eso es lo que hacen los campeones... #sike #losers</w:t>
      </w:r>
    </w:p>
    <w:p>
      <w:r>
        <w:t xml:space="preserve">Yo Yo Yo, mi nombre es #DarthVader \ ~ Siento que tengo que soplar en mi inhalador (no soy rapero, pero eso fue algunos bares enfermos) #bars #rap</w:t>
      </w:r>
    </w:p>
    <w:p>
      <w:r>
        <w:t xml:space="preserve">#nana 4 hoco bc mi sueño desde primer año awe 😙❤❤❤ @thecandeyman</w:t>
      </w:r>
    </w:p>
    <w:p>
      <w:r>
        <w:t xml:space="preserve">@residentadvisor gracias por devolverme la llamada, servicio de atención al cliente ejemplar para un cliente fiel #jk #residentadvisor #poorservice</w:t>
      </w:r>
    </w:p>
    <w:p>
      <w:r>
        <w:t xml:space="preserve">Todos los años voy a los estudios universales a las noches de terror como una tercera rueda lol 😊😂</w:t>
      </w:r>
    </w:p>
    <w:p>
      <w:r>
        <w:t xml:space="preserve">Mis objetivos son tan grandes que asustan a las mentes pequeñas</w:t>
      </w:r>
    </w:p>
    <w:p>
      <w:r>
        <w:t xml:space="preserve">si me haces mal no dudaré en bloquearte y sacarte de mi vida por completo 😇 es uno de mis mayores talentos</w:t>
      </w:r>
    </w:p>
    <w:p>
      <w:r>
        <w:t xml:space="preserve">Sólidas salidas de #Bozzelli y #BenEvans. Esperando un buen #arranque !</w:t>
      </w:r>
    </w:p>
    <w:p>
      <w:r>
        <w:t xml:space="preserve">@SusannahSpot Podría pasarme por allí</w:t>
      </w:r>
    </w:p>
    <w:p>
      <w:r>
        <w:t xml:space="preserve">Supera el #miedo y confía en la #fe!</w:t>
      </w:r>
    </w:p>
    <w:p>
      <w:r>
        <w:t xml:space="preserve">@JogglingDroid @BrancoCarmine @Otto_English sí, #UK fue todo un</w:t>
      </w:r>
    </w:p>
    <w:p>
      <w:r>
        <w:t xml:space="preserve">Abierto a sugerencias sobre una buena película de #horror. Acabo de ver 31 y It follows recientemente, me gustaron ambas. Dame algo bueno. #movienight #netflix</w:t>
      </w:r>
    </w:p>
    <w:p>
      <w:r>
        <w:t xml:space="preserve">Las investigaciones han determinado que el 70% de los #homicidios son en realidad .</w:t>
      </w:r>
    </w:p>
    <w:p>
      <w:r>
        <w:t xml:space="preserve">Me gusta el ciclismo porque puedo intimidar a la gente con mis poderosas pantorrillas y mis horrendas líneas de bronceado.</w:t>
      </w:r>
    </w:p>
    <w:p>
      <w:r>
        <w:t xml:space="preserve">@washingtondc @NMAAHC Esa es el Arca de Noé, es un diseño estupendo.</w:t>
      </w:r>
    </w:p>
    <w:p>
      <w:r>
        <w:t xml:space="preserve">@PanicAtTheDisco hey, lo anunciaron como inmediatamente después de que lo pregunté. Muy bien. Gracias a todos</w:t>
      </w:r>
    </w:p>
    <w:p>
      <w:r>
        <w:t xml:space="preserve">En mi habitación 101 iría Russell Howard,Tom Odell,Michael Buble!!! #pants #nogood</w:t>
      </w:r>
    </w:p>
    <w:p>
      <w:r>
        <w:t xml:space="preserve">@___margs @juliana_f_reyes ¡Hola Michael! Gracias por el seguimiento, sí, creo que serías un excelente colaborador. Looping in assoc ed Juliana</w:t>
      </w:r>
    </w:p>
    <w:p>
      <w:r>
        <w:t xml:space="preserve">soy lo que un matón de la televisión de los 90 llamaría 'un nerd' pero prefiero meterme mil monedas de cinco centavos en el agujero de la oreja derecha que ir a la convención de cómics de nueva york</w:t>
      </w:r>
    </w:p>
    <w:p>
      <w:r>
        <w:t xml:space="preserve">¿Tienes un #problema? Sí. ¿Puedes hacer #algo al respecto? No. Entonces por qué #preocuparse</w:t>
      </w:r>
    </w:p>
    <w:p>
      <w:r>
        <w:t xml:space="preserve">@TheOnlySweeney su eslogan debería haber sido #comienza en lugar de #termina</w:t>
      </w:r>
    </w:p>
    <w:p>
      <w:r>
        <w:t xml:space="preserve">@Oooooo_Donna @sturgishigh @politicususa @CNN dio su primer paso de bebé ahora esperemos que empiecen a correr</w:t>
      </w:r>
    </w:p>
    <w:p>
      <w:r>
        <w:t xml:space="preserve">En la radio me acaban de decir que Lady GaGa se pasa al country, que es como si los Beatles decidieran cantar ópera para sus últimos discos</w:t>
      </w:r>
    </w:p>
    <w:p>
      <w:r>
        <w:t xml:space="preserve">El pert de esta semana de Massacre Theatre de @LarsenOnFilm es el primero que se me ocurre que requiere subtítulos.</w:t>
      </w:r>
    </w:p>
    <w:p>
      <w:r>
        <w:t xml:space="preserve">@Gibberman10 @ScottHoward42 cualquiera de ustedes recuerda cuando la MLB intentó una camiseta futurista esos eran todos</w:t>
      </w:r>
    </w:p>
    <w:p>
      <w:r>
        <w:t xml:space="preserve">Demuestra en tu nuevo trabajo que no tienes #miedo a las nuevas tareas. Asume un #proyecto, sé valiente, deja #impresión. #VerdadDeTrabajo</w:t>
      </w:r>
    </w:p>
    <w:p>
      <w:r>
        <w:t xml:space="preserve">La acción es la clave fundamental de todo éxito ~Pablo Picasso #inspiring #quote #action #hustle #dosomething #success</w:t>
      </w:r>
    </w:p>
    <w:p>
      <w:r>
        <w:t xml:space="preserve">@DailyJoshleen- como el comienzo del pastel y luego Como decir C - si eso tiene sentido 😭😂</w:t>
      </w:r>
    </w:p>
    <w:p>
      <w:r>
        <w:t xml:space="preserve">@RobdotThom @sulphurhoops de hecho tienen que empezar a hacer todas las fiestas! Tal vez incluso e mes seco elegir un tema para que podamos tenerlos todo el año</w:t>
      </w:r>
    </w:p>
    <w:p>
      <w:r>
        <w:t xml:space="preserve">81' ¡El goleador Vidar Kjartansson sale en favor de Dor Micha! Otra gran actuación de @Vidarkjartans #YallaMaccabi</w:t>
      </w:r>
    </w:p>
    <w:p>
      <w:r>
        <w:t xml:space="preserve">Ronda 2 #pcola</w:t>
      </w:r>
    </w:p>
    <w:p>
      <w:r>
        <w:t xml:space="preserve">Donde quiera que vaya, el aire que respiro sabe a hogar.' - @The_Currys</w:t>
      </w:r>
    </w:p>
    <w:p>
      <w:r>
        <w:t xml:space="preserve">Jorge se lo merece, de verdad. Es débil.  #90dayfiance</w:t>
      </w:r>
    </w:p>
    <w:p>
      <w:r>
        <w:t xml:space="preserve">No estoy seguro de que los hombres puedan manejar a una mujer que tiene sus cosas claras.  #independiente</w:t>
      </w:r>
    </w:p>
    <w:p>
      <w:r>
        <w:t xml:space="preserve">@GSchwartz_ no era una broma .</w:t>
      </w:r>
    </w:p>
    <w:p>
      <w:r>
        <w:t xml:space="preserve">No seas tan tímido #nl</w:t>
      </w:r>
    </w:p>
    <w:p>
      <w:r>
        <w:t xml:space="preserve">Señoras y señores\NDespués del tremendo éxito de #PanamaLeaks\Nahora presentamos #BahamasLeaks 😂</w:t>
      </w:r>
    </w:p>
    <w:p>
      <w:r>
        <w:t xml:space="preserve">No tengas miedo de renunciar a lo bueno para ir a por lo grande. - John D. Rockefeller #cita #inspiración #miedo #grande #motivación</w:t>
      </w:r>
    </w:p>
    <w:p>
      <w:r>
        <w:t xml:space="preserve">Bastante emocionado por American horror story esta noche</w:t>
      </w:r>
    </w:p>
    <w:p>
      <w:r>
        <w:t xml:space="preserve">@mackenzian ¡Sí! Ese era mi único reparo. Se trata de cuestiones profundamente teológicas que estamos abordando teológicamente.</w:t>
      </w:r>
    </w:p>
    <w:p>
      <w:r>
        <w:t xml:space="preserve">Aberdeen st Johnstone, veamos quién puede lanzarlo más lejos</w:t>
      </w:r>
    </w:p>
    <w:p>
      <w:r>
        <w:t xml:space="preserve">Jorge se lo merece, de verdad. Es débil. #revolting #90dayfiance</w:t>
      </w:r>
    </w:p>
    <w:p>
      <w:r>
        <w:t xml:space="preserve">Al final del día sé que mis hijos nunca se preocuparán porque los deje 💕.</w:t>
      </w:r>
    </w:p>
    <w:p>
      <w:r>
        <w:t xml:space="preserve">Tengo muchas ganas de ir a la noche del miedo en Thorpe Park el mes que viene 👻</w:t>
      </w:r>
    </w:p>
    <w:p>
      <w:r>
        <w:t xml:space="preserve">El miedo bloquea las bendiciones, la fe las desbloquea. #ManUp #faith</w:t>
      </w:r>
    </w:p>
    <w:p>
      <w:r>
        <w:t xml:space="preserve">A alguien más le parece que @Microsoft 'aniversario windows 10 update 1607' es un Completo</w:t>
      </w:r>
    </w:p>
    <w:p>
      <w:r>
        <w:t xml:space="preserve">Estaba teniendo un buen sueño... y entonces mi alarma sonó</w:t>
      </w:r>
    </w:p>
    <w:p>
      <w:r>
        <w:t xml:space="preserve">Los hunos son como una caja de café de juerga</w:t>
      </w:r>
    </w:p>
    <w:p>
      <w:r>
        <w:t xml:space="preserve">@LakersTakeover no es tan grave. #HOUvsNE #igotbetterthingstodotonightthandie</w:t>
      </w:r>
    </w:p>
    <w:p>
      <w:r>
        <w:t xml:space="preserve">Y yo aconsejaría que todo el mundo esperara a ver @KevinCanWaitCBS ,o en realidad no esperen, simplemente ni lo vean porque es #horrible</w:t>
      </w:r>
    </w:p>
    <w:p>
      <w:r>
        <w:t xml:space="preserve">@lindseylouwho_ ¡¡¡Sería bueno que los Texanos pudieran retener el balón para darles una oportunidad a Fuller y Hopkins!!!  #TNF</w:t>
      </w:r>
    </w:p>
    <w:p>
      <w:r>
        <w:t xml:space="preserve">bout to read this article 'Moving the Conversation Forward: Homosexuality &amp; Christianity' from someone in the foursquare church</w:t>
      </w:r>
    </w:p>
    <w:p>
      <w:r>
        <w:t xml:space="preserve">@Burnt_Out_Darth @theaterofscifi gracias.</w:t>
      </w:r>
    </w:p>
    <w:p>
      <w:r>
        <w:t xml:space="preserve">No dejes que el comportamiento de los demás destruya tu paz interior". -Dalai Lama @OWNTV #curación #depresión #intuición #meditación #libro</w:t>
      </w:r>
    </w:p>
    <w:p>
      <w:r>
        <w:t xml:space="preserve">@hotpatooties más bien divorcio rápido</w:t>
      </w:r>
    </w:p>
    <w:p>
      <w:r>
        <w:t xml:space="preserve">@Max_Kellerman también ayuda que la mayoría de los entrenadores de la NFL son ineptos. Algunas de las llamadas de juego de Bill O'Brien eran wow, ! #GOPATS</w:t>
      </w:r>
    </w:p>
    <w:p>
      <w:r>
        <w:t xml:space="preserve">Si crees que ya estás bien, no te preocupes.</w:t>
      </w:r>
    </w:p>
    <w:p>
      <w:r>
        <w:t xml:space="preserve">Yo Yo Yo, mi nombre es #DarthVader \N - Siento que necesito dar una calada a mi inhalador (no soy rapero pero eso fueron unas barras enfermas) #sin respiración #barras #rap</w:t>
      </w:r>
    </w:p>
    <w:p>
      <w:r>
        <w:t xml:space="preserve">Vale, vale... Lo sé .. mi último tweet fue</w:t>
      </w:r>
    </w:p>
    <w:p>
      <w:r>
        <w:t xml:space="preserve">Es un buen día en el trabajo cuando consigues estrechar la mano de Jim Lehrer. ¡Gracias, @keratx! Todavía me pateo por ser demasiado tímido para abrazar a @mcuban.</w:t>
      </w:r>
    </w:p>
    <w:p>
      <w:r>
        <w:t xml:space="preserve">@CurtisJobling ¡Sí! Sabemos que muchos estudiantes estarían encantados de verte. Tenemos que conseguir que esto se solucione! #haunt</w:t>
      </w:r>
    </w:p>
    <w:p>
      <w:r>
        <w:t xml:space="preserve">Chris Williams de los REDBLACKS: a 5 yardas de entrar en el club de las 1.000 yardas. Bowman (1.279), Walker (1.168) y Roosevelt (1.095) ya están ahí. #CFL</w:t>
      </w:r>
    </w:p>
    <w:p>
      <w:r>
        <w:t xml:space="preserve">@Coyblake6 @ChloeCramphorn jajaja ya sabes coy!</w:t>
      </w:r>
    </w:p>
    <w:p>
      <w:r>
        <w:t xml:space="preserve">Ellie de @myspanishboots está aquí para responder a tus preguntas! No seas tímido - le encanta hablar de #modaequestre ;-) #equestrianhour</w:t>
      </w:r>
    </w:p>
    <w:p>
      <w:r>
        <w:t xml:space="preserve">Disfrutado de la configuración sin problemas de mi #alarma usando #okgoogle #Nougat. Solo hay que decirle a #Okgoogle lo que tiene que hacer y ella lo hace. #AsistentePersonal</w:t>
      </w:r>
    </w:p>
    <w:p>
      <w:r>
        <w:t xml:space="preserve">No tengas miedo de renunciar a lo bueno para ir a por lo grande. - John D. Rockefeller #cita #inspiración #grande #motivación</w:t>
      </w:r>
    </w:p>
    <w:p>
      <w:r>
        <w:t xml:space="preserve">@JoeFahezy Podría haberte dicho esa lmfao 😂 Luego los negros viejos se emborrachan y empiezan a joder</w:t>
      </w:r>
    </w:p>
    <w:p>
      <w:r>
        <w:t xml:space="preserve">He aprendido a lo largo de los años que cuando uno está decidido, esto disminuye el miedo. -Rosa Parks #citas #motivación</w:t>
      </w:r>
    </w:p>
    <w:p>
      <w:r>
        <w:t xml:space="preserve">Sólo quiero ser padre para poder jugar a patear al bebé con mi pequeño #southpark #mellogang #edm #plur #dad #djlife #dj #productor</w:t>
      </w:r>
    </w:p>
    <w:p>
      <w:r>
        <w:t xml:space="preserve">Me gusta el anuncio en el que @kohara19, en una borrachera de leche con chocolate, roba un balón de fútbol a unos chicos y se niega a devolverlo.</w:t>
      </w:r>
    </w:p>
    <w:p>
      <w:r>
        <w:t xml:space="preserve">@BigDaddyx47 ¡lo siento! Tengo 2 perros 3 gatos y una serpiente</w:t>
      </w:r>
    </w:p>
    <w:p>
      <w:r>
        <w:t xml:space="preserve">Si realmente quieres más de Dios en tu vida, requiere dejar ir algunas de las cosas viejas, para permitir que florezcan cosas nuevas. #parar</w:t>
      </w:r>
    </w:p>
    <w:p>
      <w:r>
        <w:t xml:space="preserve">No siempre se trata de cómo se #comienza sino de cómo se #finaliza</w:t>
      </w:r>
    </w:p>
    <w:p>
      <w:r>
        <w:t xml:space="preserve">Mi mente siempre parece funcionar mejor por la noche</w:t>
      </w:r>
    </w:p>
    <w:p>
      <w:r>
        <w:t xml:space="preserve">Estoy emocionada por el #PrimerDíaDeOtoño y el resto de la temporada. Tengo 2 eventos de #Halloween #scare que estoy cubriendo para @ThrillzCo en la próxima semana.</w:t>
      </w:r>
    </w:p>
    <w:p>
      <w:r>
        <w:t xml:space="preserve">^^^^^\n//No te preocupes si tu personaje ya está cogido. El RP que estoy buscando es un RP que no forme pareja. Solo un embrujo divertido.//\n^^</w:t>
      </w:r>
    </w:p>
    <w:p>
      <w:r>
        <w:t xml:space="preserve">@Zen1dfabflake ¡Todos ustedes son nuestros camaradas angelicales!</w:t>
      </w:r>
    </w:p>
    <w:p>
      <w:r>
        <w:t xml:space="preserve">@DemPhillyEagles @StonedPhillyFan @CraigfromCincy nunca comparen a esos matorrales con Ben... él se sacudirá toda su DL y lanzará un td #7</w:t>
      </w:r>
    </w:p>
    <w:p>
      <w:r>
        <w:t xml:space="preserve">@NativeApprops @SBShear @HuffingtonPost Shew. Eso fue</w:t>
      </w:r>
    </w:p>
    <w:p>
      <w:r>
        <w:t xml:space="preserve">Los beneficios van desde el 5-20% al día hasta el 100-300% al mes. ¡No dude en ponerse en contacto con nosotros para obtener más resultados! info@fxventury.com</w:t>
      </w:r>
    </w:p>
    <w:p>
      <w:r>
        <w:t xml:space="preserve">Oye, no hay vuelta atrás después de una patada - ¡Así se hace en los Texans!  ¡Así se hace! #Texans #noheart</w:t>
      </w:r>
    </w:p>
    <w:p>
      <w:r>
        <w:t xml:space="preserve">@pixietangerine @hatersbackoff estoy tan emocionada!! Estoy temblando tanto 😍😍 y estoy tan orgullosa de Colleen y del fandom! Todos son increíbles 😍</w:t>
      </w:r>
    </w:p>
    <w:p>
      <w:r>
        <w:t xml:space="preserve">@frecklybellamy the walking dead, mr robot, american horror story, merlin</w:t>
      </w:r>
    </w:p>
    <w:p>
      <w:r>
        <w:t xml:space="preserve">@eclecticbrotha Gracias, hermano mayor. Es agitar y hornear y tú ayudaste.</w:t>
      </w:r>
    </w:p>
    <w:p>
      <w:r>
        <w:t xml:space="preserve">batido de patatas fritas</w:t>
      </w:r>
    </w:p>
    <w:p>
      <w:r>
        <w:t xml:space="preserve">@aidankerrpol Creo que deberías hacerlo. Involucrar a la policía de la moda.</w:t>
      </w:r>
    </w:p>
    <w:p>
      <w:r>
        <w:t xml:space="preserve">#GetSmartWithARQ es una forma inteligente de empezar a invertir y #whiteicenetwork es una fuente inteligente para empezar a contratar mano de obra cualificada para su empresa.</w:t>
      </w:r>
    </w:p>
    <w:p>
      <w:r>
        <w:t xml:space="preserve">La acción es la clave fundamental de todo éxito ~Pablo Picasso #inspiring #quote #action #hustle #start #dosomething #success</w:t>
      </w:r>
    </w:p>
    <w:p>
      <w:r>
        <w:t xml:space="preserve">#Empezar el día con una sonrisa\n#buviobby</w:t>
      </w:r>
    </w:p>
    <w:p>
      <w:r>
        <w:t xml:space="preserve">Lista para la llegada de mi dulce princesa. Tendré 37 semanas este sábado! #excitado</w:t>
      </w:r>
    </w:p>
    <w:p>
      <w:r>
        <w:t xml:space="preserve">@turoturok Nos alegra saber que todo está resuelto. Si necesitas algo más, no dudes en ponerte en contacto con nosotros.  TY!</w:t>
      </w:r>
    </w:p>
    <w:p>
      <w:r>
        <w:t xml:space="preserve">@NHLexpertpicks @usahockey USA fue vergonzoso de ver. ¿Cuándo fue la última vez que ganaron un partido...?  #broma</w:t>
      </w:r>
    </w:p>
    <w:p>
      <w:r>
        <w:t xml:space="preserve">Entonces, ¿se considera coquetear el hecho de enviarle a un hombre un mensaje de texto que diga "estoy listo para tener sexo ahora"?</w:t>
      </w:r>
    </w:p>
    <w:p>
      <w:r>
        <w:t xml:space="preserve">@CurtisJobling ¡Sí! Sabemos que muchos estudiantes estarían encantados de verte. Tenemos que organizarlo.</w:t>
      </w:r>
    </w:p>
    <w:p>
      <w:r>
        <w:t xml:space="preserve">No poner la alarma para la siesta &gt;&gt;</w:t>
      </w:r>
    </w:p>
    <w:p>
      <w:r>
        <w:t xml:space="preserve">@tannerfox awe cnt wait to see</w:t>
      </w:r>
    </w:p>
    <w:p>
      <w:r>
        <w:t xml:space="preserve">La Universidad de Athabasca se ha convertido en una parte de mi cabeza y de mi corazón' Peter MacKinnon</w:t>
      </w:r>
    </w:p>
    <w:p>
      <w:r>
        <w:t xml:space="preserve">@FraserKeegan acaba de cenar una tarta de carne #tremenda</w:t>
      </w:r>
    </w:p>
    <w:p>
      <w:r>
        <w:t xml:space="preserve">mattmilne76 ¡Gracias por informarnos!  No dude en ponerse en contacto con nosotros en el futuro, si necesita nuestra ayuda. Gracias.</w:t>
      </w:r>
    </w:p>
    <w:p>
      <w:r>
        <w:t xml:space="preserve">Un estudio revela que el #asombro y la #maravilla de algo más grande que uno mismo, conduce a un aumento de la #creatividad del pensamiento expansivo. @outsideonline #escribir #thoreau</w:t>
      </w:r>
    </w:p>
    <w:p>
      <w:r>
        <w:t xml:space="preserve">Esta noche habrá un gran movimiento de caderas 😜.</w:t>
      </w:r>
    </w:p>
    <w:p>
      <w:r>
        <w:t xml:space="preserve">Es tan divertido porque Cooper va a llegar más lejos que la gente que la acosa</w:t>
      </w:r>
    </w:p>
    <w:p>
      <w:r>
        <w:t xml:space="preserve">@casillasbreanna asombro gracias chica 😊😊</w:t>
      </w:r>
    </w:p>
    <w:p>
      <w:r>
        <w:t xml:space="preserve">No se puede empezar un buen día sin una taza de té! \N - Té #Día #BuenDía</w:t>
      </w:r>
    </w:p>
    <w:p>
      <w:r>
        <w:t xml:space="preserve">Disfrutando a fondo de AHS esta noche. #ahs #americanhorrorstory</w:t>
      </w:r>
    </w:p>
    <w:p>
      <w:r>
        <w:t xml:space="preserve">¿debo #empezar a publicar #fotos?</w:t>
      </w:r>
    </w:p>
    <w:p>
      <w:r>
        <w:t xml:space="preserve">Puedo ser muy tímida pero una vez que salgo de mi caparazón eso es todo 😂.</w:t>
      </w:r>
    </w:p>
    <w:p>
      <w:r>
        <w:t xml:space="preserve">@BelieveInBlue18 ¡muchas gracias! No podría estar haciéndolo sin toda vuestra ayuda y apoyo y ese increíble ánimo 💕😘🙌🏻</w:t>
      </w:r>
    </w:p>
    <w:p>
      <w:r>
        <w:t xml:space="preserve">Mi visión del ser humano es como una expresión dinámica del Cosmos en el que existimos #humanismo #sorpresa</w:t>
      </w:r>
    </w:p>
    <w:p>
      <w:r>
        <w:t xml:space="preserve">mi mama me grabo pesadilla antes de navidad 😍😍😍 me encanta 💕</w:t>
      </w:r>
    </w:p>
    <w:p>
      <w:r>
        <w:t xml:space="preserve">@Sopp97 Siento haberla molestado, señora. Si tiene alguna duda, no dude en ponerse en contacto con nuestro departamento de relaciones públicas.</w:t>
      </w:r>
    </w:p>
    <w:p>
      <w:r>
        <w:t xml:space="preserve">@Marissa_Frost @NevAmore_MFC ¡¡¡Os quiero a las dos!!! ¡¡Venid a la aventura conmigo algún día!</w:t>
      </w:r>
    </w:p>
    <w:p>
      <w:r>
        <w:t xml:space="preserve">¡Ja! @mquirk @joshuahoodbooks Conseguí tu libro después de nuestro "encuentro" en el Starbucks de NOLA. Si Josh dice que es estupendo, me apunto.</w:t>
      </w:r>
    </w:p>
    <w:p>
      <w:r>
        <w:t xml:space="preserve">@Zen1dfabflake ¡Sois todos nuestros camaradas angelicales! #flutter</w:t>
      </w:r>
    </w:p>
    <w:p>
      <w:r>
        <w:t xml:space="preserve">Empecemos por ahí</w:t>
      </w:r>
    </w:p>
    <w:p>
      <w:r>
        <w:t xml:space="preserve">Cuando haces un batido de gran sabor y no hay palabras para describirlo 😃👌🏻 #batido #herbalifenutrition #tastesogood #nowords</w:t>
      </w:r>
    </w:p>
    <w:p>
      <w:r>
        <w:t xml:space="preserve">Es sencillo me sale después de dos chupitos de espresso 'Grande, descafeinado, 130 grados de soja americano con extra de espuma' #barista</w:t>
      </w:r>
    </w:p>
    <w:p>
      <w:r>
        <w:t xml:space="preserve">Me he pulido las uñas, pero no encuentro el quitaesmalte. Parece que un niño de 3 años pulido mis uñas lol</w:t>
      </w:r>
    </w:p>
    <w:p>
      <w:r>
        <w:t xml:space="preserve">#rocklandcounty llegar a ravis en suffern, ny. Gran comida, nuevo #chef, gran ambiente. Diga 'twitter' al servidor y obtenga un #appetidor gratis</w:t>
      </w:r>
    </w:p>
    <w:p>
      <w:r>
        <w:t xml:space="preserve">Cuando preparas un batido de gran sabor y no hay palabras para describirlo 😃👌🏻 #herbalifenutrition #tastesogood #nowords</w:t>
      </w:r>
    </w:p>
    <w:p>
      <w:r>
        <w:t xml:space="preserve">Pantalones vaqueros con bolsillos falsos</w:t>
      </w:r>
    </w:p>
    <w:p>
      <w:r>
        <w:t xml:space="preserve">La Secundaria de Georgia Tech es tan blanda como un malvavisco.</w:t>
      </w:r>
    </w:p>
    <w:p>
      <w:r>
        <w:t xml:space="preserve">@bothsocial ¡Gracias por el seguimiento! Espero que estés teniendo un día estupendo!</w:t>
      </w:r>
    </w:p>
    <w:p>
      <w:r>
        <w:t xml:space="preserve">No se puede empezar un buen día sin una taza de té! \N - Té #empezar #el #día #buen #día</w:t>
      </w:r>
    </w:p>
    <w:p>
      <w:r>
        <w:t xml:space="preserve">@veroicone mi batido típico es ~100g de plátano, 1c de leche de almendras, 1tbsp de chía y proteína. A veces añado PB2 o hielo u otra fruta.</w:t>
      </w:r>
    </w:p>
    <w:p>
      <w:r>
        <w:t xml:space="preserve">He estado alentando por él desde el principio #BB18</w:t>
      </w:r>
    </w:p>
    <w:p>
      <w:r>
        <w:t xml:space="preserve">@TayerleLyle ¡¡¡Muchas gracias Lyle!!! Eres el mejor! 😀😀</w:t>
      </w:r>
    </w:p>
    <w:p>
      <w:r>
        <w:t xml:space="preserve">No te #preocupes si no eres el mejor, si estás haciendo algo que te #encanta, vas en la dirección correcta...</w:t>
      </w:r>
    </w:p>
    <w:p>
      <w:r>
        <w:t xml:space="preserve">Eso va el</w:t>
      </w:r>
    </w:p>
    <w:p>
      <w:r>
        <w:t xml:space="preserve">Deténgase #esta noche y haga que su coche #sacuda 😋💦</w:t>
      </w:r>
    </w:p>
    <w:p>
      <w:r>
        <w:t xml:space="preserve">@Melanie_Pierce @HunterHayes awe ¿no es un encanto? Es adorable! 😊😍❤️</w:t>
      </w:r>
    </w:p>
    <w:p>
      <w:r>
        <w:t xml:space="preserve">@FraserKeegan acaba de cenar una tarta de carne</w:t>
      </w:r>
    </w:p>
    <w:p>
      <w:r>
        <w:t xml:space="preserve">@annalisewrobel_ awe muchas gracias amor 💕</w:t>
      </w:r>
    </w:p>
    <w:p>
      <w:r>
        <w:t xml:space="preserve">Omg él la besó🙈 #w</w:t>
      </w:r>
    </w:p>
    <w:p>
      <w:r>
        <w:t xml:space="preserve">@theclobra lol pensé que tal vez, no podía decidir si había frivolidad o no</w:t>
      </w:r>
    </w:p>
    <w:p>
      <w:r>
        <w:t xml:space="preserve">Nawaz Sharif es cada día más gracioso que @kapilsharmak9. #risa #desafío #cashmir #baloch</w:t>
      </w:r>
    </w:p>
    <w:p>
      <w:r>
        <w:t xml:space="preserve">Nawaz Sharif es cada día más gracioso que @kapilsharmak9.  #challenge #kashmir #baloch</w:t>
      </w:r>
    </w:p>
    <w:p>
      <w:r>
        <w:t xml:space="preserve">@tomderivan73 😁...solo voy a mirar a la gente y disfrutar de una rara muestra de optimismo</w:t>
      </w:r>
    </w:p>
    <w:p>
      <w:r>
        <w:t xml:space="preserve">Amo tanto a mi familia #suerte #agradecida #familia inteligente #amor</w:t>
      </w:r>
    </w:p>
    <w:p>
      <w:r>
        <w:t xml:space="preserve">Amo tanto a mi familia #suerte #agradecida #familia inteligente #hilarante #amor</w:t>
      </w:r>
    </w:p>
    <w:p>
      <w:r>
        <w:t xml:space="preserve">@Casper10666 Te aseguro que no hay risas, sino un enfado creciente por los costes, y la arrogancia de Westminster.</w:t>
      </w:r>
    </w:p>
    <w:p>
      <w:r>
        <w:t xml:space="preserve">Si los partidarios de Trump y los odiadores de Hillary quieren chirriar a algunos liberales débiles de mente y complacientes, simplemente tuiteen a @EmmyA2 @snickerfritz04</w:t>
      </w:r>
    </w:p>
    <w:p>
      <w:r>
        <w:t xml:space="preserve">Google caffeine-un alargamiento de la carrera en el corredor re seo: WgJ</w:t>
      </w:r>
    </w:p>
    <w:p>
      <w:r>
        <w:t xml:space="preserve">Este tuit está dedicado a mi dolor de espalda, que no entiendo porque soy joven y espabilado. Lleno de vida. Vivaz.</w:t>
      </w:r>
    </w:p>
    <w:p>
      <w:r>
        <w:t xml:space="preserve">@Bluebelle89 @lsmith85 le gusta el optimismo</w:t>
      </w:r>
    </w:p>
    <w:p>
      <w:r>
        <w:t xml:space="preserve">Sea un día lluvioso, sea un sol alegre, soy un prusiano, no quiero ser más que un prusiano.</w:t>
      </w:r>
    </w:p>
    <w:p>
      <w:r>
        <w:t xml:space="preserve">@Gronnhair @buryprofs @DittoBistro fue realmente encantador y el equipo fue increíblemente atento y en la pelota. El queso fue un gesto animado!</w:t>
      </w:r>
    </w:p>
    <w:p>
      <w:r>
        <w:t xml:space="preserve">@Geminiak @LondonNPC ¡de nada! #palabrasgeek \NTambién es bueno ponerle cara al twitter, aunque sólo sea un alegre saludo! 😀</w:t>
      </w:r>
    </w:p>
    <w:p>
      <w:r>
        <w:t xml:space="preserve">...a tu edad, el apogeo en la sangre es manso...' @TheArtofCharm #shakespeareaninsults #hamlet #elizabethan #williamshakespeare</w:t>
      </w:r>
    </w:p>
    <w:p>
      <w:r>
        <w:t xml:space="preserve">Estaba tan avergonzado cuando nos vio yo estaba como knvfkkjg ella piensa que somos acosadores n entonces ella comienza a saludar todo alegremente invitando a nosotros en 😩</w:t>
      </w:r>
    </w:p>
    <w:p>
      <w:r>
        <w:t xml:space="preserve">La mayoría de las veces, un buen #CX no requiere mucho. #sonreír, #atender, #relacionar y ser #ayudante. Gracias, Hotel Lakis Court en #Chipre</w:t>
      </w:r>
    </w:p>
    <w:p>
      <w:r>
        <w:t xml:space="preserve">4-2 final de Canadá mañana #WCH #Predicciones #optimismo #Canadiense 🇨🇦</w:t>
      </w:r>
    </w:p>
    <w:p>
      <w:r>
        <w:t xml:space="preserve">Cumplo 25 años en dos semanas. Estoy muy feliz. El 24 fue mi año más oscuro. Estoy eufórico por haber sobrevivido</w:t>
      </w:r>
    </w:p>
    <w:p>
      <w:r>
        <w:t xml:space="preserve">TheNiceBot: IndyMN Pensé que las fiestas no podían ser más alegres, y entonces te conocí. #TheNiceBot #الخفجي</w:t>
      </w:r>
    </w:p>
    <w:p>
      <w:r>
        <w:t xml:space="preserve">El olor de la hierba recién cortada ni siquiera me animó... chico oh chico</w:t>
      </w:r>
    </w:p>
    <w:p>
      <w:r>
        <w:t xml:space="preserve">@NateBLoL no, era esa agua espumosa clara de sabor natural americano</w:t>
      </w:r>
    </w:p>
    <w:p>
      <w:r>
        <w:t xml:space="preserve">Un corazón alegre es una buena medicina, pero un espíritu quebrantado mina la fuerza de una persona". {Proverbios 17:22} #MiércolesDeSabiduría</w:t>
      </w:r>
    </w:p>
    <w:p>
      <w:r>
        <w:t xml:space="preserve">Alguien que ha desafiado la tormenta se está gestando. #cheerful</w:t>
      </w:r>
    </w:p>
    <w:p>
      <w:r>
        <w:t xml:space="preserve">Alguien que ha desafiado la tormenta se está gestando.</w:t>
      </w:r>
    </w:p>
    <w:p>
      <w:r>
        <w:t xml:space="preserve">Listos para ese tiempo agradable, con brisa, calma y sol.🍂🍁 #Otoño</w:t>
      </w:r>
    </w:p>
    <w:p>
      <w:r>
        <w:t xml:space="preserve">se pone mejor. sin explicación; simplemente te levantas una mañana y estás feliz, total y absolutamente eufórico.</w:t>
      </w:r>
    </w:p>
    <w:p>
      <w:r>
        <w:t xml:space="preserve">Imagínate lo tristes que van a estar los fans de Los Ángeles cuando sean eliminados... Tío, eso va a ser el Nirvana, una experiencia religiosa regocijándose en su miseria</w:t>
      </w:r>
    </w:p>
    <w:p>
      <w:r>
        <w:t xml:space="preserve">Heather eso fue #hilarante! @MsHeatherBates @pattonoswalt @chrishansen #AnthonyWeiner #15gets20 #NYC</w:t>
      </w:r>
    </w:p>
    <w:p>
      <w:r>
        <w:t xml:space="preserve">Val me recuerda a una de las alegres brujas que cuidan de Aurora en La Bella Durmiente de Disney. #GBBO</w:t>
      </w:r>
    </w:p>
    <w:p>
      <w:r>
        <w:t xml:space="preserve">@GameGrumps MUCHAS GRACIAS POR VENIR A DETROIT Voy a sollozar arco iris alegre ahora brb</w:t>
      </w:r>
    </w:p>
    <w:p>
      <w:r>
        <w:t xml:space="preserve">Hasta ahora nuestro saludo ha recaudado 250 libras para @HGatChristmas con más por venir en #sparkling @CllrJohnFox @simoncotton69</w:t>
      </w:r>
    </w:p>
    <w:p>
      <w:r>
        <w:t xml:space="preserve">Cada día es lo que haces de él! #metas #retos #negocios #metas #éxito #fotógrafo #fotografía #JuevesDePensamiento</w:t>
      </w:r>
    </w:p>
    <w:p>
      <w:r>
        <w:t xml:space="preserve">Cada día es lo que tú haces de él! #metas #retos #negocios #metas #optimismo #feliz #éxito #fotógrafo #fotografía #JuevesDePensamientos</w:t>
      </w:r>
    </w:p>
    <w:p>
      <w:r>
        <w:t xml:space="preserve">Si no respondes a un correo electrónico en 7 días, te matará un gif animado de la chica de The Ring.</w:t>
      </w:r>
    </w:p>
    <w:p>
      <w:r>
        <w:t xml:space="preserve">Es el #DíaDelHobbit! \N - Los Hobbit hacen regalos en sus cumpleaños, así que hoy comparto el regalo de #glee! Encuentra algo que te haga feliz!</w:t>
      </w:r>
    </w:p>
    <w:p>
      <w:r>
        <w:t xml:space="preserve">increíble que anthony weiner haya sido pillado persiguiendo a una lechera tetona por un parque a doble velocidad mientras suena música alegre</w:t>
      </w:r>
    </w:p>
    <w:p>
      <w:r>
        <w:t xml:space="preserve">@len_snart Mick asiente. 'Me gustaría eso'. Volvió a su comida, sonriendo mientras la terminaba.</w:t>
      </w:r>
    </w:p>
    <w:p>
      <w:r>
        <w:t xml:space="preserve">@yungdoujin ¿no sería básicamente agua con gas</w:t>
      </w:r>
    </w:p>
    <w:p>
      <w:r>
        <w:t xml:space="preserve">Estoy absolutamente enamorada de Laurie Hernández, ¡es tan adorable y siempre está tan alegre!</w:t>
      </w:r>
    </w:p>
    <w:p>
      <w:r>
        <w:t xml:space="preserve">@HunterDean_ [da un chillido alegre y te envuelve] ¡Todo mío!</w:t>
      </w:r>
    </w:p>
    <w:p>
      <w:r>
        <w:t xml:space="preserve">@diehimbeertonis Ella desarrolló su 'sonrisa forzada'. Me puedo obligar a describirlo 'un poco de corazón tal vez, sanki biraz':)</w:t>
      </w:r>
    </w:p>
    <w:p>
      <w:r>
        <w:t xml:space="preserve">Cuando damos con alegría y aceptamos con gratitud, todos somos bendecidos. " Maya Angelou</w:t>
      </w:r>
    </w:p>
    <w:p>
      <w:r>
        <w:t xml:space="preserve">Un #nuevo día para #vivir y #sonreír. Espero que todos los #seguidores una buena #noche o #día. :D</w:t>
      </w:r>
    </w:p>
    <w:p>
      <w:r>
        <w:t xml:space="preserve">@DocBellsSwan *te mira, con los ojos arrugados por la alegría y el afecto* Te quiero mucho, mi bonita Belle.</w:t>
      </w:r>
    </w:p>
    <w:p>
      <w:r>
        <w:t xml:space="preserve">@bruins_514 @gorddownie @thehipdotcom Sería #TragicallyHip si pueden #ayudar a @TOYSFORASMILE a que los #niños #enfermos #hospitalizados #sonrían 😊✌❤.</w:t>
      </w:r>
    </w:p>
    <w:p>
      <w:r>
        <w:t xml:space="preserve">Chris asumiría toda la responsabilidad y querría que todos nos regocijáramos en los recuerdos que tuvimos con él.</w:t>
      </w:r>
    </w:p>
    <w:p>
      <w:r>
        <w:t xml:space="preserve">@Communism_Kills yo pido el subway melt y me aseguro de que sólo sea pan italiano contundente... eso sí, las aceitunas negras son imprescindibles</w:t>
      </w:r>
    </w:p>
    <w:p>
      <w:r>
        <w:t xml:space="preserve">@hesham786 ese es el espíritu #optimismo</w:t>
      </w:r>
    </w:p>
    <w:p>
      <w:r>
        <w:t xml:space="preserve">@hesham786 ese es el espíritu</w:t>
      </w:r>
    </w:p>
    <w:p>
      <w:r>
        <w:t xml:space="preserve">Si no respondes a un correo electrónico en 7 días, te matará un gif animado de la chica de The Ri.g.</w:t>
      </w:r>
    </w:p>
    <w:p>
      <w:r>
        <w:t xml:space="preserve">@harrietemmett las grandes mentes piensan igual. #rejoice</w:t>
      </w:r>
    </w:p>
    <w:p>
      <w:r>
        <w:t xml:space="preserve">@harrietemmett las grandes mentes piensan igual.</w:t>
      </w:r>
    </w:p>
    <w:p>
      <w:r>
        <w:t xml:space="preserve">Dolores". Una sonrisa de labios finos adornó los labios brillantes mientras dejaba que los azules miraran a la mujer. ' Una delicia constante.. Como siempre".</w:t>
      </w:r>
    </w:p>
    <w:p>
      <w:r>
        <w:t xml:space="preserve">@airtelindia tengo algunos problemas con mi factura de banda ancha ,me cobran el mes anterior a mi inscripción en airtel.. #hilarious</w:t>
      </w:r>
    </w:p>
    <w:p>
      <w:r>
        <w:t xml:space="preserve">@airtelindia tengo algunos problemas con mi factura de banda ancha, me cobran por el mes antes de firmar con airtel..</w:t>
      </w:r>
    </w:p>
    <w:p>
      <w:r>
        <w:t xml:space="preserve">@Bridget_Jones estaba alegre. Me preocupaba que me decepcionara. Definitivamente no lo estaba. #chickflick #giggles #comethefuckonbridget</w:t>
      </w:r>
    </w:p>
    <w:p>
      <w:r>
        <w:t xml:space="preserve">El metal te mantiene joven y ágil y mantiene tu pelo lujoso.</w:t>
      </w:r>
    </w:p>
    <w:p>
      <w:r>
        <w:t xml:space="preserve">Odio cuando estoy cantando y algún idiota piensa que puede unirse a mí como... esto no es el puto Glee #MeanRikonaBot</w:t>
      </w:r>
    </w:p>
    <w:p>
      <w:r>
        <w:t xml:space="preserve">@chencouture LMAO ¿Es esa chica hater tan guarra? Ese vídeo ha sido divertidísimo. 😂</w:t>
      </w:r>
    </w:p>
    <w:p>
      <w:r>
        <w:t xml:space="preserve">@MichiganBromo Buen optimismo señor :)</w:t>
      </w:r>
    </w:p>
    <w:p>
      <w:r>
        <w:t xml:space="preserve">@billie21806 @cnnbrk díganselo a sus cuerpos que vitorean las muertes de negros a manos de policías. su miedo nos está matando.</w:t>
      </w:r>
    </w:p>
    <w:p>
      <w:r>
        <w:t xml:space="preserve">@MacDsmash deberías conseguir alguna delicia de @SSB_Swedish</w:t>
      </w:r>
    </w:p>
    <w:p>
      <w:r>
        <w:t xml:space="preserve">@kwelbyroberts vendrán y te alegrarás de su llegada.</w:t>
      </w:r>
    </w:p>
    <w:p>
      <w:r>
        <w:t xml:space="preserve">[Momento de frivolidad en la B41] Bebé: ¡Quiero a ISIS! ¡Dame el ISIS! Mamá: ¡Shh! Bebé: ¡Quiero el ISIS! Mujer india occidental: ¿Ella quiere qué? Mamá: *Hielo*.</w:t>
      </w:r>
    </w:p>
    <w:p>
      <w:r>
        <w:t xml:space="preserve">@tomlinmayniac comenzando mi nuevo reto ! Una encuesta de glee cada día !</w:t>
      </w:r>
    </w:p>
    <w:p>
      <w:r>
        <w:t xml:space="preserve">¿Cómo puedo gobernar mi mente !!!!!! \N - Es divertidísimo que no puedas 😭😑😮</w:t>
      </w:r>
    </w:p>
    <w:p>
      <w:r>
        <w:t xml:space="preserve">Toda una vida de risas a costa de la muerte de un soltero</w:t>
      </w:r>
    </w:p>
    <w:p>
      <w:r>
        <w:t xml:space="preserve">Nuestro tono de voz: somos como One Direction, somos reflexivos y tímidos, pero juguetones</w:t>
      </w:r>
    </w:p>
    <w:p>
      <w:r>
        <w:t xml:space="preserve">Sioux Valley gana en casa el competitivo #cheer invite con una puntuación de 158. ...Dell Rapids segundo en 138</w:t>
      </w:r>
    </w:p>
    <w:p>
      <w:r>
        <w:t xml:space="preserve">Dar clases particulares me produce una sensación tan estimulante. Me encanta ayudar a la gente 😌.</w:t>
      </w:r>
    </w:p>
    <w:p>
      <w:r>
        <w:t xml:space="preserve">@PhilGlutting Hey There Phil Glutting gracias por seguirnos, se agradece :) #sonrisa</w:t>
      </w:r>
    </w:p>
    <w:p>
      <w:r>
        <w:t xml:space="preserve">@PhilGlutting Hola Phil Glutting gracias por seguirnos, se agradece :)</w:t>
      </w:r>
    </w:p>
    <w:p>
      <w:r>
        <w:t xml:space="preserve">Se siente bien salir un minuto a tomar aire fresco.  Es difícil estar encerrado todo el día #breezy</w:t>
      </w:r>
    </w:p>
    <w:p>
      <w:r>
        <w:t xml:space="preserve">Se siente bien salir un momento a tomar aire fresco.  Es difícil estar encerrado todo el día</w:t>
      </w:r>
    </w:p>
    <w:p>
      <w:r>
        <w:t xml:space="preserve">@r0Ils las personas se desencadenan sobre u sonriendo son irrelevantes</w:t>
      </w:r>
    </w:p>
    <w:p>
      <w:r>
        <w:t xml:space="preserve">@GigaFag @pipertownsend_ snapchat nuevo discreparía #optimismo</w:t>
      </w:r>
    </w:p>
    <w:p>
      <w:r>
        <w:t xml:space="preserve">@GigaFag @pipertownsend_ snapchat nuevo discreparía</w:t>
      </w:r>
    </w:p>
    <w:p>
      <w:r>
        <w:t xml:space="preserve">Un cordial Jonza! a todos mis amigos y seguidores.</w:t>
      </w:r>
    </w:p>
    <w:p>
      <w:r>
        <w:t xml:space="preserve">Debes saber que #blithe significa (adj.) Feliz, alegre.</w:t>
      </w:r>
    </w:p>
    <w:p>
      <w:r>
        <w:t xml:space="preserve">Viejo dicho 'Una #sonrisa compartida es una ganada para otro día' @YEGlifer @Scott_McKeen</w:t>
      </w:r>
    </w:p>
    <w:p>
      <w:r>
        <w:t xml:space="preserve">El bebé de Bridget Jones fue jodidamente hilarante 😅 #BridgetJonesBaby</w:t>
      </w:r>
    </w:p>
    <w:p>
      <w:r>
        <w:t xml:space="preserve">El agua con gas @Elaminova hace que tu vida sea brillante</w:t>
      </w:r>
    </w:p>
    <w:p>
      <w:r>
        <w:t xml:space="preserve">Estoy cansado de que todo el mundo me diga que me calme y que todo está bien. Estoy cansado de fingir una puta sonrisa</w:t>
      </w:r>
    </w:p>
    <w:p>
      <w:r>
        <w:t xml:space="preserve">La #GBBO puede animarme ☺️</w:t>
      </w:r>
    </w:p>
    <w:p>
      <w:r>
        <w:t xml:space="preserve">&amp; por mucho que odie que un tío engañe, las mujeres renuncian a complacer a su hombre, se vuelven perezosas y los hombres se vuelven perezosos y entonces es simplemente inútil</w:t>
      </w:r>
    </w:p>
    <w:p>
      <w:r>
        <w:t xml:space="preserve">@GOT7Oficial @jrjyp feliz cumpleaños jin young!!!!!! #PrinceJinyoungDay #happyjinyoungday #got7 #birthday</w:t>
      </w:r>
    </w:p>
    <w:p>
      <w:r>
        <w:t xml:space="preserve">@GOT7Oficial @jrjyp feliz cumpleaños jin young!!!!!! #PrinceJinyoungDay #happyjinyoungday #got7 #happy #birthday</w:t>
      </w:r>
    </w:p>
    <w:p>
      <w:r>
        <w:t xml:space="preserve">La carrera avanza sólo por los logros adicionales del individuo. Tú eres el individuo. ~Charles Towne\n #optimismo #inspirar</w:t>
      </w:r>
    </w:p>
    <w:p>
      <w:r>
        <w:t xml:space="preserve">La carrera avanza sólo por los logros adicionales del individuo. Tú eres el individuo. ~Charles Towne\n #inspire</w:t>
      </w:r>
    </w:p>
    <w:p>
      <w:r>
        <w:t xml:space="preserve">Ver partidos de fútbol sin comentarios es algo que me alegra, encontrar una transmisión del partido del City así hoy, alegre.</w:t>
      </w:r>
    </w:p>
    <w:p>
      <w:r>
        <w:t xml:space="preserve">#twd viene pronto #feliz</w:t>
      </w:r>
    </w:p>
    <w:p>
      <w:r>
        <w:t xml:space="preserve">#twd se pone en marcha pronto</w:t>
      </w:r>
    </w:p>
    <w:p>
      <w:r>
        <w:t xml:space="preserve">@TauDeltaPhiDK GRACIAS POR MI CORTE DE OBAMA!!!!!! Estoy eufórico de que haya vuelto a casa😍</w:t>
      </w:r>
    </w:p>
    <w:p>
      <w:r>
        <w:t xml:space="preserve">@DDogsScout "¡Oh!" Casi con extraña alegría, Big Boss ofrece: 'El fogonazo cegador. Accidental por el tipo que se convirtió en mi mejor amigo'.</w:t>
      </w:r>
    </w:p>
    <w:p>
      <w:r>
        <w:t xml:space="preserve">Gemma Simmons es el punto brillante de la premiere hasta ahora. #AgentsofSHIELD</w:t>
      </w:r>
    </w:p>
    <w:p>
      <w:r>
        <w:t xml:space="preserve">Este es un hermoso día que el Señor ha hecho. Me regocijaré y me alegraré!!!</w:t>
      </w:r>
    </w:p>
    <w:p>
      <w:r>
        <w:t xml:space="preserve">Mira esta increíble transmisión en live.ly por @kelli.peterson #lively #musically.   Ven a VER</w:t>
      </w:r>
    </w:p>
    <w:p>
      <w:r>
        <w:t xml:space="preserve">A veces me gusta hablar de mi tristeza.  Otras veces, sólo quiero distraerme con los amigos, las risas, las compras, la comida...  \N - MHChat</w:t>
      </w:r>
    </w:p>
    <w:p>
      <w:r>
        <w:t xml:space="preserve">Oi @THEWIGGYMESS me has matado... 30 minutos después todavía estoy llorando de risa ... Grindah .. Grindah ... 🤓 hahahahahahaha</w:t>
      </w:r>
    </w:p>
    <w:p>
      <w:r>
        <w:t xml:space="preserve">Tan feliz de vivir en NYC! Nos vemos mañana .....@SamHeughan @Barbour</w:t>
      </w:r>
    </w:p>
    <w:p>
      <w:r>
        <w:t xml:space="preserve">Acepta los retos, para que puedas sentir el regocijo de la victoria.</w:t>
      </w:r>
    </w:p>
    <w:p>
      <w:r>
        <w:t xml:space="preserve">Por lo que es un hermoso día. #elated</w:t>
      </w:r>
    </w:p>
    <w:p>
      <w:r>
        <w:t xml:space="preserve">Pues qué día más bonito.</w:t>
      </w:r>
    </w:p>
    <w:p>
      <w:r>
        <w:t xml:space="preserve">@Langston_Hunter Sí, hermano, es muy emocionante.</w:t>
      </w:r>
    </w:p>
    <w:p>
      <w:r>
        <w:t xml:space="preserve">a veces estoy triste y luego recuerdo que Margaret Thatcher está muerta y entonces me alegro</w:t>
      </w:r>
    </w:p>
    <w:p>
      <w:r>
        <w:t xml:space="preserve">No se trata de que sea yo el que se ponga a hacer la vista gorda, sino que he escuchado a muchos ministros de vivienda, pero @GavinBarwellMP #nhf16 me ha impresionado más que ninguno</w:t>
      </w:r>
    </w:p>
    <w:p>
      <w:r>
        <w:t xml:space="preserve">No se trata de que sea yo el que se ponga a hacer la vista gorda, sino que he escuchado a muchos ministros de vivienda, pero @GavinBarwellMP #nhf16 me ha impresionado más que cualquier #optimismo</w:t>
      </w:r>
    </w:p>
    <w:p>
      <w:r>
        <w:t xml:space="preserve">@APkrawczynski ¿Alguna posibilidad de que KG sea comprado como jugador para poder comprar a Glen como propietario minoritario?  #optimismo</w:t>
      </w:r>
    </w:p>
    <w:p>
      <w:r>
        <w:t xml:space="preserve">Martin Roth deja los zapatos del V&amp;A los efectos del #Brexit: extranjeros brillantes y con talento que no se sienten bienvenidos y abandonan el Reino Unido #c4news</w:t>
      </w:r>
    </w:p>
    <w:p>
      <w:r>
        <w:t xml:space="preserve">una cosa que puedo decir es que me mantuviste sonriendo</w:t>
      </w:r>
    </w:p>
    <w:p>
      <w:r>
        <w:t xml:space="preserve">#blackish siempre me tiene #rollin #hilarious</w:t>
      </w:r>
    </w:p>
    <w:p>
      <w:r>
        <w:t xml:space="preserve">#blackish siempre me tiene #rollin</w:t>
      </w:r>
    </w:p>
    <w:p>
      <w:r>
        <w:t xml:space="preserve">¿Cómo lleva tu hijo la nueva llegada? ¿Ya ha intentado matarla?", le preguntan alegremente.</w:t>
      </w:r>
    </w:p>
    <w:p>
      <w:r>
        <w:t xml:space="preserve">Las escuelas americanas están animadas</w:t>
      </w:r>
    </w:p>
    <w:p>
      <w:r>
        <w:t xml:space="preserve">Dibujar minicómics es divertido; doblar minicómics es meditativo y relajante. Creo que tengo que hacerlos para algo más que para Halloween...</w:t>
      </w:r>
    </w:p>
    <w:p>
      <w:r>
        <w:t xml:space="preserve">@Malkarii_ Korgoth de Barbaria por la brutalidad, el Rey Julian por la hilaridad, y Ariel... Porque está caliente...</w:t>
      </w:r>
    </w:p>
    <w:p>
      <w:r>
        <w:t xml:space="preserve">Me encantan esos #recuerdos que se me meten en la cabeza al azar, me hacen sonreír como un #idiota durante mucho tiempo</w:t>
      </w:r>
    </w:p>
    <w:p>
      <w:r>
        <w:t xml:space="preserve">@TurtleTitan2003 (Se rió un poco. Por supuesto que lo era! Aria sacudió la cabeza, calmando su alegría para poder escuchar a Mikey). No, en realidad. +</w:t>
      </w:r>
    </w:p>
    <w:p>
      <w:r>
        <w:t xml:space="preserve">@IreneEstry no puedo esperar a verte Hun #cuddles #gossip #laughter</w:t>
      </w:r>
    </w:p>
    <w:p>
      <w:r>
        <w:t xml:space="preserve">@IreneEstry no puedo esperar a verte Hun #cuddles #gossip</w:t>
      </w:r>
    </w:p>
    <w:p>
      <w:r>
        <w:t xml:space="preserve">Dios escucha tu voz optimista en el momento en que crees que todo te ha fallado ✨.</w:t>
      </w:r>
    </w:p>
    <w:p>
      <w:r>
        <w:t xml:space="preserve">Mi bf se desvió de su camino después de un largo día sólo para pasar 15 min abrazándome para hacerme sentir mejor. Cómo he tenido tanta suerte #lucky #happy</w:t>
      </w:r>
    </w:p>
    <w:p>
      <w:r>
        <w:t xml:space="preserve">Mi bf se desvió de su camino después de un largo día sólo para pasar 15 min abrazándome para hacerme sentir mejor. ¿Cómo he tenido tanta suerte?</w:t>
      </w:r>
    </w:p>
    <w:p>
      <w:r>
        <w:t xml:space="preserve">¡Me encanta esto! Reírse mientras se llora también funciona! #katherinemansfield #failure #laughter #dealingwithfailure</w:t>
      </w:r>
    </w:p>
    <w:p>
      <w:r>
        <w:t xml:space="preserve">¡Me encanta esto! Reírse mientras se llora también funciona! #katherinemansfield #failure #dealingwithfailure</w:t>
      </w:r>
    </w:p>
    <w:p>
      <w:r>
        <w:t xml:space="preserve">Suelen soltarse un poco cuando se emborrachan y pueden parecer bastante alegres.</w:t>
      </w:r>
    </w:p>
    <w:p>
      <w:r>
        <w:t xml:space="preserve">🍦🎿 dios chirría este eructo 🎿🍦</w:t>
      </w:r>
    </w:p>
    <w:p>
      <w:r>
        <w:t xml:space="preserve">Estamos tan eufóricos, que celebramos como si Obama hubiera esperado hasta su último día en el cargo para decir a la nación que los hermanos están recibiendo sus reparaciones</w:t>
      </w:r>
    </w:p>
    <w:p>
      <w:r>
        <w:t xml:space="preserve">el deleite del ángel es mi todo</w:t>
      </w:r>
    </w:p>
    <w:p>
      <w:r>
        <w:t xml:space="preserve">Sólo quiero que todos sepan que son personas maravillosas. #beyourself #happy #cheerful #late-night #compliment #behappy</w:t>
      </w:r>
    </w:p>
    <w:p>
      <w:r>
        <w:t xml:space="preserve">Sólo quiero que todos sepan que son personas maravillosas. #beyourself #late-night #compliment #behappy</w:t>
      </w:r>
    </w:p>
    <w:p>
      <w:r>
        <w:t xml:space="preserve">#terribledebateques me ha dado muchas risas esta tarde! Gracias Twitter! #hilarious #cleverpeople</w:t>
      </w:r>
    </w:p>
    <w:p>
      <w:r>
        <w:t xml:space="preserve">#terribledebateques me ha dado muchas risas esta tarde! Gracias Twitter!  #genteesclarecida</w:t>
      </w:r>
    </w:p>
    <w:p>
      <w:r>
        <w:t xml:space="preserve">@paraplyene @soupper acabo de leerlo y es tan divertido... !!!! Tan desenfadado y alegre, tenía razón, es una doble cavidad para mí.</w:t>
      </w:r>
    </w:p>
    <w:p>
      <w:r>
        <w:t xml:space="preserve">Estoy en un momento de mi vida en el que pongo música navideña en mi habitación porque necesito momentos invernales y alegres rn</w:t>
      </w:r>
    </w:p>
    <w:p>
      <w:r>
        <w:t xml:space="preserve">Luis Ortiz esquivado por Ustinov lo que significa peleas fuera, y se fue @GoldenBoyBoxing el futuro no se ve muy brillante para Ortiz #boxing</w:t>
      </w:r>
    </w:p>
    <w:p>
      <w:r>
        <w:t xml:space="preserve">Otro alegre encuentro en Tribez &amp; Castlez! ¡Acabo de conocer a Bartolomeo! ¿Quieres saber quién es? Descarga el juego y descúbrelo!</w:t>
      </w:r>
    </w:p>
    <w:p>
      <w:r>
        <w:t xml:space="preserve">@CarolynTopol Ciara pregunta si era una película de ciencia ficción, Julie &amp; Jen se quedan mirando, Claire en su teléfono, Joey sale corriendo cuando el taxi toca la bocina. LMAO #hilarious</w:t>
      </w:r>
    </w:p>
    <w:p>
      <w:r>
        <w:t xml:space="preserve">@CarolynTopol Ciara pregunta si era una película de ciencia ficción, Julie y Jen se quedan mirando, Claire en su teléfono, Joey se desboca cuando el taxi toca la bocina. LMAO</w:t>
      </w:r>
    </w:p>
    <w:p>
      <w:r>
        <w:t xml:space="preserve">Feliz cumpleaños @Brooke56_56 #cheer #cheerchick #jeep #jeepgirl #IDriveAJeep #jeepjeep #Cheer</w:t>
      </w:r>
    </w:p>
    <w:p>
      <w:r>
        <w:t xml:space="preserve">El resoplido del final de la canción me pone siempre. #rejoice</w:t>
      </w:r>
    </w:p>
    <w:p>
      <w:r>
        <w:t xml:space="preserve">El pequeño resoplido al final de la canción me pone siempre.</w:t>
      </w:r>
    </w:p>
    <w:p>
      <w:r>
        <w:t xml:space="preserve">¿Se supone que debe parecer alegre cuando habla de Rodrigo Duterte, ISIS, la economía americana, etc.? Piensa en lo que estás diciendo.</w:t>
      </w:r>
    </w:p>
    <w:p>
      <w:r>
        <w:t xml:space="preserve">@XenoStateOfMind sí, hazla sonreír y ser feliz, se merece la felicidad</w:t>
      </w:r>
    </w:p>
    <w:p>
      <w:r>
        <w:t xml:space="preserve">Sigue sonriendo :)</w:t>
      </w:r>
    </w:p>
    <w:p>
      <w:r>
        <w:t xml:space="preserve">¿Alguna vez se ha despertado y se ha sentido feliz al instante?</w:t>
      </w:r>
    </w:p>
    <w:p>
      <w:r>
        <w:t xml:space="preserve">@jpodhoretz Todavía te respeto. Supongo que hoy en día hay tan poco que alegrarse, así que toma lo que puedas. Me alegro por ti.</w:t>
      </w:r>
    </w:p>
    <w:p>
      <w:r>
        <w:t xml:space="preserve">@amstrado_CPC @ShittySUFanart la única lágrima es él alegrándose de haber borrado al monstruo que ha traído generaciones de desesperación</w:t>
      </w:r>
    </w:p>
    <w:p>
      <w:r>
        <w:t xml:space="preserve">Si no haces cosas #salvajes mientras eres joven, no tendrás nada por lo que sonreír cuando seas viejo".</w:t>
      </w:r>
    </w:p>
    <w:p>
      <w:r>
        <w:t xml:space="preserve">Todos los lugares brillantes :(</w:t>
      </w:r>
    </w:p>
    <w:p>
      <w:r>
        <w:t xml:space="preserve">Es un honor para mí tener un papel tan importante en su feliz día. Espero no arruinarlo</w:t>
      </w:r>
    </w:p>
    <w:p>
      <w:r>
        <w:t xml:space="preserve">Soy la razón por la que sonrío todos los días 💯</w:t>
      </w:r>
    </w:p>
    <w:p>
      <w:r>
        <w:t xml:space="preserve">@NoorBazzi14 lowkey quiero ir solo a chirriar a Anna LOL pero saluda a Atkins de mi parte!!! Uno de mis entrenadores favoritos, es inteligente y cariñoso</w:t>
      </w:r>
    </w:p>
    <w:p>
      <w:r>
        <w:t xml:space="preserve">Se trata de #redwine y #glee</w:t>
      </w:r>
    </w:p>
    <w:p>
      <w:r>
        <w:t xml:space="preserve">Se trata de #redwine y</w:t>
      </w:r>
    </w:p>
    <w:p>
      <w:r>
        <w:t xml:space="preserve">@tabstamlyn @lara_hunt1 Lo haré, la próxima vez me aseguraré de que todo esté bien limpio</w:t>
      </w:r>
    </w:p>
    <w:p>
      <w:r>
        <w:t xml:space="preserve">Toma mi amabilidad como debilidad cuando actúas como un tonto manteniendo el 100 no es tu fuerte #ChrisBrown #TeamBreezy</w:t>
      </w:r>
    </w:p>
    <w:p>
      <w:r>
        <w:t xml:space="preserve">Toma mi amabilidad como debilidad cuando actúas como un tonto manteniendo el 100 no es tu fuerte #breezy #ChrisBrown #TeamBreezy</w:t>
      </w:r>
    </w:p>
    <w:p>
      <w:r>
        <w:t xml:space="preserve">Envidio lo implacable, tu sonrisa alegre dirigida a la lluvia torrencial, tu actitud positiva es un arte que dominas continuamente.</w:t>
      </w:r>
    </w:p>
    <w:p>
      <w:r>
        <w:t xml:space="preserve">Me mudo este fin de semana y mi papito lo reemplazará, así que es lo que es. Los negros siguen siendo felices.</w:t>
      </w:r>
    </w:p>
    <w:p>
      <w:r>
        <w:t xml:space="preserve">Cualquiera que beba agua con gas es un demonio</w:t>
      </w:r>
    </w:p>
    <w:p>
      <w:r>
        <w:t xml:space="preserve">La familia moderna nunca deja de alegrarme. Especialmente Phil.</w:t>
      </w:r>
    </w:p>
    <w:p>
      <w:r>
        <w:t xml:space="preserve">#sonrisa #instagramers : #Selfie#BestMeSelfie#Me#Sonríe#BestMeCameraIsGreat#EmojiGrid#LikeforLike#Friend#Girl#Boy#Tattoos#Family#6Pack#G...</w:t>
      </w:r>
    </w:p>
    <w:p>
      <w:r>
        <w:t xml:space="preserve">@Author_LB Impresionante. Mi nieto de 9 años corre a campo traviesa. No es Simon Whitfield, pero sigue siendo muy divertido animarlo.</w:t>
      </w:r>
    </w:p>
    <w:p>
      <w:r>
        <w:t xml:space="preserve">18' Michael Carrick ha rematado al fondo de la red para alegría de los aficionados del Manchester United y de la Unión Europea...</w:t>
      </w:r>
    </w:p>
    <w:p>
      <w:r>
        <w:t xml:space="preserve">@ruthwalford95 puede que tengas razón, pero desde el año que los malos sucesos empiezan por B, en privado espero que tengamos al menos la C-Z para ir 1º #optimismo</w:t>
      </w:r>
    </w:p>
    <w:p>
      <w:r>
        <w:t xml:space="preserve">@ruthwalford95 puede que tengas razón, pero desde el año que los malos eventos comienzan con B, en privado espero que tengamos al menos C-Z para ir primero</w:t>
      </w:r>
    </w:p>
    <w:p>
      <w:r>
        <w:t xml:space="preserve">@ditzkoff @jpodhoretz No hay metáfora en el mundo que llegue a la hilaridad de jpod pronunciándose sobre el humor.</w:t>
      </w:r>
    </w:p>
    <w:p>
      <w:r>
        <w:t xml:space="preserve">La gente de éxito siempre tiene dos cosas en los labios #silencio y #sonrisa para evitar problemas y silencio para evitar los problemas también</w:t>
      </w:r>
    </w:p>
    <w:p>
      <w:r>
        <w:t xml:space="preserve">en geometría hoy hannah se ha puesto a llorar de risa porque la señora canning ha dicho 'pp' lol</w:t>
      </w:r>
    </w:p>
    <w:p>
      <w:r>
        <w:t xml:space="preserve">@WHUFC_HUB @westhamtransfer @TheHammers_ No veo ninguna razón para el optimismo en este momento. Solo se encadenan malas actuaciones.</w:t>
      </w:r>
    </w:p>
    <w:p>
      <w:r>
        <w:t xml:space="preserve">el nombre de shabazz en mi teléfono es 'easy breezy beautiful' y no me disculparé.</w:t>
      </w:r>
    </w:p>
    <w:p>
      <w:r>
        <w:t xml:space="preserve">Durante el día @JeffProbst es jovial. En el #ConsejoTribal es un tipo diferente, más oscuro.  Sigue siendo sencillo pero las sonrisas son escasas. #Superviviente</w:t>
      </w:r>
    </w:p>
    <w:p>
      <w:r>
        <w:t xml:space="preserve">🎉 ¡Es hora de una celebración de lo más alegre! 🎉</w:t>
      </w:r>
    </w:p>
    <w:p>
      <w:r>
        <w:t xml:space="preserve">@FilthyFrank Es la primera vez que veo tus vídeos y me muero de risa. Sigue así amigo</w:t>
      </w:r>
    </w:p>
    <w:p>
      <w:r>
        <w:t xml:space="preserve">@DumTeeDum no creo que Ian supiera de Pavel. Él sabía de Charlie. Apuesto a que Rob va a cacarear con alegría cuando se enteró de lo que ha sucedido #thearchers</w:t>
      </w:r>
    </w:p>
    <w:p>
      <w:r>
        <w:t xml:space="preserve">Mou es demasiado jovial y trata de impresionar demasiado a esos jugadores. Ningún jugador es más grande que manutd. SAF no tolerará toda esta bs @ManUtd</w:t>
      </w:r>
    </w:p>
    <w:p>
      <w:r>
        <w:t xml:space="preserve">Tu #sonrisa es un mensajero de tu buena voluntad.</w:t>
      </w:r>
    </w:p>
    <w:p>
      <w:r>
        <w:t xml:space="preserve">imagina si teppu fuera animado por madhouse tho &gt;_&lt;</w:t>
      </w:r>
    </w:p>
    <w:p>
      <w:r>
        <w:t xml:space="preserve">Estoy muy animado aunque me esté descomponiendo.</w:t>
      </w:r>
    </w:p>
    <w:p>
      <w:r>
        <w:t xml:space="preserve">jk. Empezó esta semana con fuerza y sigue con fuerza. #optimismo</w:t>
      </w:r>
    </w:p>
    <w:p>
      <w:r>
        <w:t xml:space="preserve">jk. empezó esta semana con fuerza y sigue con fuerza.</w:t>
      </w:r>
    </w:p>
    <w:p>
      <w:r>
        <w:t xml:space="preserve">@cailamarsai me has tenido todo el rato viendo @black_ishABC después de haber perdido las #gafas! Ha sido #hilarante! @mrbabyboogaloo</w:t>
      </w:r>
    </w:p>
    <w:p>
      <w:r>
        <w:t xml:space="preserve">La ciudad está animada. ¿Pasa algo?</w:t>
      </w:r>
    </w:p>
    <w:p>
      <w:r>
        <w:t xml:space="preserve">Así que hoy, desarmo mi silencio. Mis pulmones se regocijan en la libertad. ¡Mis entrañas también tenían color! ¡Una mujer contó! ¡Mi mandíbula se convirtió en una navaja! Por la libertad</w:t>
      </w:r>
    </w:p>
    <w:p>
      <w:r>
        <w:t xml:space="preserve">@SQLBek Mi hígado se alegra de que no seamos nosotros</w:t>
      </w:r>
    </w:p>
    <w:p>
      <w:r>
        <w:t xml:space="preserve">La simetría es la clave, todo debe ser lo más estético posible, por eso te sostengo pistolas gemelas. #DeathTheKid #Bot</w:t>
      </w:r>
    </w:p>
    <w:p>
      <w:r>
        <w:t xml:space="preserve">Oii oiii, @Louis_Tomlinson !!  Gracias por hacerme sonreír siempre. MI CUMPLEAÑOS es en 16 días. 🎉 ¿Te importa seguirme como regalo? 🎁 X225,884</w:t>
      </w:r>
    </w:p>
    <w:p>
      <w:r>
        <w:t xml:space="preserve">@Steeeevie_ breezy luvvvv</w:t>
      </w:r>
    </w:p>
    <w:p>
      <w:r>
        <w:t xml:space="preserve">A mi @timehop me parto literalmente de risa cuando veo posts de hace 2 años y posteriores 😂.</w:t>
      </w:r>
    </w:p>
    <w:p>
      <w:r>
        <w:t xml:space="preserve">Mi @timehop me parto literalmente de risa cuando veo posts de hace 2 años y posteriores 😂 #hilarious</w:t>
      </w:r>
    </w:p>
    <w:p>
      <w:r>
        <w:t xml:space="preserve">@ByeKandace no puede animar a un jigaboo</w:t>
      </w:r>
    </w:p>
    <w:p>
      <w:r>
        <w:t xml:space="preserve">@daveweigel un laurel y un fuerte apretón de manos</w:t>
      </w:r>
    </w:p>
    <w:p>
      <w:r>
        <w:t xml:space="preserve">@Bhavnay eso, no me importa demasiado. textura más suave, más gruesa. hace que sea más abundante. también, estoy contento de café helado es una cosa en el Reino Unido ahora.</w:t>
      </w:r>
    </w:p>
    <w:p>
      <w:r>
        <w:t xml:space="preserve">@LeeJarvis10 no puede seguirte amigo, está sonriendo</w:t>
      </w:r>
    </w:p>
    <w:p>
      <w:r>
        <w:t xml:space="preserve">me encanta jugar a Underlord mientras escucho música alegre de anime</w:t>
      </w:r>
    </w:p>
    <w:p>
      <w:r>
        <w:t xml:space="preserve">Es una sensación estimulante. Trabajando duro y sintiéndote realizado, lo noten o no... te sientes jodidamente bien 🤑</w:t>
      </w:r>
    </w:p>
    <w:p>
      <w:r>
        <w:t xml:space="preserve">A partir del minuto 22, el @bestshow4life de esta semana es una alegría de nivel de cambio de paradigma.</w:t>
      </w:r>
    </w:p>
    <w:p>
      <w:r>
        <w:t xml:space="preserve">que alguien me enseñe a animar a alguien</w:t>
      </w:r>
    </w:p>
    <w:p>
      <w:r>
        <w:t xml:space="preserve">@GreatDismal @Bencjacobs y es alegre porque están tan inspirados, tan convencidos de que están ganando y por fin tienen su hombre fuerte</w:t>
      </w:r>
    </w:p>
    <w:p>
      <w:r>
        <w:t xml:space="preserve">Evitar el basset hound corpulento no tiempo presente-tiempo americano el valiente: YDXef</w:t>
      </w:r>
    </w:p>
    <w:p>
      <w:r>
        <w:t xml:space="preserve">realidad alternativa en la que @PoetryFound tiene una sección de comentarios y puedes dar a los poemas un alegre pulgar hacia arriba o un decepcionado pulgar hacia abajo</w:t>
      </w:r>
    </w:p>
    <w:p>
      <w:r>
        <w:t xml:space="preserve">@ThatBritishDude no está bien no es necesario que te desvivas por complacer a todo el mundo haz lo que te haga feliz</w:t>
      </w:r>
    </w:p>
    <w:p>
      <w:r>
        <w:t xml:space="preserve">y creo que algunas de nuestras experiencias de mayor peso espiritual se produjeron, en contra de la intuición y reconocidas en retrospectiva, en la frivolidad y la gracia cotidiana</w:t>
      </w:r>
    </w:p>
    <w:p>
      <w:r>
        <w:t xml:space="preserve">@TheGoatShow @GameGrumps ahora que he sido absorbido por este agujero de hilaridad sin escapatoria, puedo decir lo raro y acertado que es esto</w:t>
      </w:r>
    </w:p>
    <w:p>
      <w:r>
        <w:t xml:space="preserve">@p_dortch7 Me sacrifico para hacerte feliz</w:t>
      </w:r>
    </w:p>
    <w:p>
      <w:r>
        <w:t xml:space="preserve">Estoy siempre tan alegre</w:t>
      </w:r>
    </w:p>
    <w:p>
      <w:r>
        <w:t xml:space="preserve">@MarkDice De acuerdo.Tan cansado de esta tontería . Soros debe estar eufórico.</w:t>
      </w:r>
    </w:p>
    <w:p>
      <w:r>
        <w:t xml:space="preserve">@Get_Quenched16 Los intentos de los degenerados occidentales 2 de insinuar que la RPDC se rebaja a la frivolidad serán respondidos con devastadoras represalias nucleares.</w:t>
      </w:r>
    </w:p>
    <w:p>
      <w:r>
        <w:t xml:space="preserve">Girlfriends cocinar la cena de nuevo. spag golpe es, no a seguro si ella necesita mi ayuda 😂😂 #girlfriends #feliz</w:t>
      </w:r>
    </w:p>
    <w:p>
      <w:r>
        <w:t xml:space="preserve">Girlfriends cocinar la cena de nuevo. spag golpe es, no a seguro si ella necesita mi ayuda 😂😂 #girlfriends</w:t>
      </w:r>
    </w:p>
    <w:p>
      <w:r>
        <w:t xml:space="preserve">Hannah: 'Esta semana en Supervivientes: Descubre quién es más boyante. Gen X o Millenials! #survivor</w:t>
      </w:r>
    </w:p>
    <w:p>
      <w:r>
        <w:t xml:space="preserve">No podría ser más feliz!! #feliz</w:t>
      </w:r>
    </w:p>
    <w:p>
      <w:r>
        <w:t xml:space="preserve">No podría ser más feliz!!</w:t>
      </w:r>
    </w:p>
    <w:p>
      <w:r>
        <w:t xml:space="preserve">@joemrusso feliz cumpleañosyyyy bonito. Te echo de menos!</w:t>
      </w:r>
    </w:p>
    <w:p>
      <w:r>
        <w:t xml:space="preserve">🍃 Cuando la #vida te muestre que tienes cien razones para llorar, demuéstrale que tienes cien y una razones para #sonreír. 🍃 #quotes @Mind_Console</w:t>
      </w:r>
    </w:p>
    <w:p>
      <w:r>
        <w:t xml:space="preserve">Una #sonrisa puede significar mil palabras, pero también puede esconder mil #problemas. #Hecho #EquipoDeSeguimiento</w:t>
      </w:r>
    </w:p>
    <w:p>
      <w:r>
        <w:t xml:space="preserve">Gen 8:21 NVI-El Señor olió el aroma agradable y dijo en su corazón: "Nunca más... depravación de toda la vida</w:t>
      </w:r>
    </w:p>
    <w:p>
      <w:r>
        <w:t xml:space="preserve">Qué alegría y risas de @dadwroteaporno en @KingsPlace y una presentación de PowerPoint instructiva.Bien hecho a todos los implicados y gracias</w:t>
      </w:r>
    </w:p>
    <w:p>
      <w:r>
        <w:t xml:space="preserve">Pero el tío buck está en el tho . #UncleBuck #hilarious</w:t>
      </w:r>
    </w:p>
    <w:p>
      <w:r>
        <w:t xml:space="preserve">Pero el tío buck está en el tho . #UncleBuck</w:t>
      </w:r>
    </w:p>
    <w:p>
      <w:r>
        <w:t xml:space="preserve">Cada vez que la gente impulsa la #Prescription Pot, los prohibicionistas se frotan las manos con #glee porque les entregas el #Cannabis y a ti mismo a la #esclavitud.</w:t>
      </w:r>
    </w:p>
    <w:p>
      <w:r>
        <w:t xml:space="preserve">@ChrisLoesch @DLoesch Día moderno de la quema de libros sin toda esa horrible culpa. Oh, y ahora con más alegre intercambio social para los a$$hats.</w:t>
      </w:r>
    </w:p>
    <w:p>
      <w:r>
        <w:t xml:space="preserve">✨ me haces feliz @EthanDolan @GraysonDolan✨</w:t>
      </w:r>
    </w:p>
    <w:p>
      <w:r>
        <w:t xml:space="preserve">#SiSoyPresidente mi objetivo sería que todos fuéramos miserables, pero joviales en la Co. de los demás. Ya sabes, civilizados pero con realización de uno mismo.</w:t>
      </w:r>
    </w:p>
    <w:p>
      <w:r>
        <w:t xml:space="preserve">Aprender es la clave, mientras que convertir tu inclinación a otra persona es la puerta, así que cuando hagas las dos cosas abrirás la puerta del éxito.\N-Sonrisa</w:t>
      </w:r>
    </w:p>
    <w:p>
      <w:r>
        <w:t xml:space="preserve">Aprender es la clave, mientras que convertir tu inclinación a otra persona es la puerta, así que cuando hagas ambas cosas abrirás la puerta del éxito.\N- #x33</w:t>
      </w:r>
    </w:p>
    <w:p>
      <w:r>
        <w:t xml:space="preserve">Iniesta sigue siendo el único jugador que idolatro del Barca,una delicia de ver te digo</w:t>
      </w:r>
    </w:p>
    <w:p>
      <w:r>
        <w:t xml:space="preserve">Cada vez que escucho el órgano de @jtkantor en el nuevo @sayswhopodcast, se me escapa una sonrisa.</w:t>
      </w:r>
    </w:p>
    <w:p>
      <w:r>
        <w:t xml:space="preserve">Bueno, esto es alegre. #MrRobot</w:t>
      </w:r>
    </w:p>
    <w:p>
      <w:r>
        <w:t xml:space="preserve">@Gennneral gracias gen!! Te quiero te extraño feliz cumpleaños natong duha 💘💘</w:t>
      </w:r>
    </w:p>
    <w:p>
      <w:r>
        <w:t xml:space="preserve">#superviviente está de vuelta! #SurvivorMillennialsVsGenX tan feliz de verte @JeffProbst</w:t>
      </w:r>
    </w:p>
    <w:p>
      <w:r>
        <w:t xml:space="preserve">#survivor está de vuelta! #SurvivorMillennialsVsGenX tan feliz de verte @JeffProbst #feliz</w:t>
      </w:r>
    </w:p>
    <w:p>
      <w:r>
        <w:t xml:space="preserve">@essdotX el negro jovial e indulgente siempre se ve presionado a actuar en contra de su propio interés a favor del opresor</w:t>
      </w:r>
    </w:p>
    <w:p>
      <w:r>
        <w:t xml:space="preserve">@ReginalTSquirge podrías añadir un arco alegre o campanas</w:t>
      </w:r>
    </w:p>
    <w:p>
      <w:r>
        <w:t xml:space="preserve">tweet tweet chirp chirp perdedores</w:t>
      </w:r>
    </w:p>
    <w:p>
      <w:r>
        <w:t xml:space="preserve">Confórmate .... La vida es demasiado corta. #sonrisa</w:t>
      </w:r>
    </w:p>
    <w:p>
      <w:r>
        <w:t xml:space="preserve">Confórmate .... La vida es demasiado corta.</w:t>
      </w:r>
    </w:p>
    <w:p>
      <w:r>
        <w:t xml:space="preserve">@npagliaro1 ¡Eso es impresionante! p.s. ok, ¿qué probabilidades hay de eso, de intercambiar barrios? #hilarious</w:t>
      </w:r>
    </w:p>
    <w:p>
      <w:r>
        <w:t xml:space="preserve">@npagliaro1 ¡Eso es impresionante! p.s. ok, ¿qué probabilidades hay de eso, de intercambiar barrios?</w:t>
      </w:r>
    </w:p>
    <w:p>
      <w:r>
        <w:t xml:space="preserve">Estoy tan emocionada de ver a Nat esta noche 😍😍.. Y lo feliz y alegre que está!!! y luego me emociona aún más que salga en las redes sociales 😍 #BB18</w:t>
      </w:r>
    </w:p>
    <w:p>
      <w:r>
        <w:t xml:space="preserve">"Establecer como ideal el enfrentamiento con la realidad de la forma más honesta y alegre posible". - Karl Menninger #2ndHalfWealth</w:t>
      </w:r>
    </w:p>
    <w:p>
      <w:r>
        <w:t xml:space="preserve">¿cuál es la mejor manera de decirle a alguien que silba alegremente en la puerta de mi apartamento que acabaré con él si sigue silbando?</w:t>
      </w:r>
    </w:p>
    <w:p>
      <w:r>
        <w:t xml:space="preserve">@xiankiefer @TheLincoln Libro 5! Es tan ágil y divertido porque ha sido revigorizado por la serie de Harry Potter. No estoy bromeando.</w:t>
      </w:r>
    </w:p>
    <w:p>
      <w:r>
        <w:t xml:space="preserve">Cómo es posible pasar de la alegría de antes al peor humor posible ahora🙄</w:t>
      </w:r>
    </w:p>
    <w:p>
      <w:r>
        <w:t xml:space="preserve">3 estilos para amar ahora en Zales!  Tres estilos brillantes para amar! Pase y compre en la tienda hoy.</w:t>
      </w:r>
    </w:p>
    <w:p>
      <w:r>
        <w:t xml:space="preserve">Me gustaría haber visto el beso travieso antes del beso juguetón</w:t>
      </w:r>
    </w:p>
    <w:p>
      <w:r>
        <w:t xml:space="preserve">Acepta los retos de la vida, para que puedas sentir el regocijo de la victoria.</w:t>
      </w:r>
    </w:p>
    <w:p>
      <w:r>
        <w:t xml:space="preserve">@MariamVeiszadeh por qué está enfermo. Me alegro de que sólo sea la mitad</w:t>
      </w:r>
    </w:p>
    <w:p>
      <w:r>
        <w:t xml:space="preserve">@Tjsotomayor cerdo de la nieve, eso es divertidísimo. Lmaooo</w:t>
      </w:r>
    </w:p>
    <w:p>
      <w:r>
        <w:t xml:space="preserve">"Ponte una meta para lograr algo que sea tan grande, tan estimulante que te emocione y te asuste al mismo tiempo". \N - Bob Proctor</w:t>
      </w:r>
    </w:p>
    <w:p>
      <w:r>
        <w:t xml:space="preserve">Este equipo de los Red Sox es el equivalente a Tiger Woods en su apogeo: no tiene piedad.</w:t>
      </w:r>
    </w:p>
    <w:p>
      <w:r>
        <w:t xml:space="preserve">quiero ser siempre la razón detrás de su felicidad y siempre la mantendré sonriendo sin importar lo que pase♒💜.</w:t>
      </w:r>
    </w:p>
    <w:p>
      <w:r>
        <w:t xml:space="preserve">¿Te has reído hoy? ¿Te has reído mucho? Espero que sí... necesitamos la risa ahora.  #love</w:t>
      </w:r>
    </w:p>
    <w:p>
      <w:r>
        <w:t xml:space="preserve">¿Te has reído hoy? ¿Te has reído mucho? Espero que sí... necesitamos la risa ahora. #sonrisa #amor</w:t>
      </w:r>
    </w:p>
    <w:p>
      <w:r>
        <w:t xml:space="preserve">@peregrinator1 Reconozco que entré en esta serie pensando que veríamos a los Jedi en su apogeo, no como pacificadores disfuncionales de la ONU en el espacio</w:t>
      </w:r>
    </w:p>
    <w:p>
      <w:r>
        <w:t xml:space="preserve">yo haciéndome una foto sola: *sonrisa incómoda*\nyo el día de la foto: *sonrisa incómoda*\nconclusión: deja de sonreír ;'(\n#pictureday2016 #sonrisa #ornot</w:t>
      </w:r>
    </w:p>
    <w:p>
      <w:r>
        <w:t xml:space="preserve">Deseando a los Tigres de Ipswich buena suerte en sus juegos durante la semana de regreso. Los estamos animando aquí en la Oficina de la Ciudad! VAMOS TIGRES!</w:t>
      </w:r>
    </w:p>
    <w:p>
      <w:r>
        <w:t xml:space="preserve">Mi bolsa de ukelele se ha desmoronado. Bueno, al menos mi vida no lo ha hecho todavía. #Joys\n#quote #problemsolving #behappy</w:t>
      </w:r>
    </w:p>
    <w:p>
      <w:r>
        <w:t xml:space="preserve">Es muy estimulante asumir el reto de demostrar y explicar por qué el #Ulysses de #JamesJoyce es tan entrañable y maravilloso.</w:t>
      </w:r>
    </w:p>
    <w:p>
      <w:r>
        <w:t xml:space="preserve">Ayer, el 21 de septiembre de 2016, instalé una nueva estratagema que incluye la audacia al regocijarse en la torre del puerto, voy a seguir tenazmente.</w:t>
      </w:r>
    </w:p>
    <w:p>
      <w:r>
        <w:t xml:space="preserve">@partydelightsUK es 5679787. No puedo DM usted como no seguimos el uno al otro. No es tan #delight #party #fail #letdown</w:t>
      </w:r>
    </w:p>
    <w:p>
      <w:r>
        <w:t xml:space="preserve">@partydelightsUK es 5679787. No puedo DM usted como no seguimos el uno al otro. No es tan #party #fail #letdown</w:t>
      </w:r>
    </w:p>
    <w:p>
      <w:r>
        <w:t xml:space="preserve">Sed alegres en la esperanza, pacientes en la aflicción, fieles en la oración. Romanos 12:12</w:t>
      </w:r>
    </w:p>
    <w:p>
      <w:r>
        <w:t xml:space="preserve">@wahrbear @marinarchy @diam0ndsapph1re Tiene cierta gracia que alguien que es literalmente anticiencia abiertamente llame a otros anticiencia.</w:t>
      </w:r>
    </w:p>
    <w:p>
      <w:r>
        <w:t xml:space="preserve">Fumar hierba mientras ves a los 12 detener a otra persona es la cosa más alegre del mundo.</w:t>
      </w:r>
    </w:p>
    <w:p>
      <w:r>
        <w:t xml:space="preserve">Y chica me encanta tu perfume hay algo en ti 🎧</w:t>
      </w:r>
    </w:p>
    <w:p>
      <w:r>
        <w:t xml:space="preserve">Y chica me encanta tu perfume hay algo en ti 🎧 #breezy</w:t>
      </w:r>
    </w:p>
    <w:p>
      <w:r>
        <w:t xml:space="preserve">Viendo a @melissamccarthy en #Spy es una de las actrices favoritas! Anoche la estuve viendo #theboss #hilarious I just want to meet her</w:t>
      </w:r>
    </w:p>
    <w:p>
      <w:r>
        <w:t xml:space="preserve">@BjerkeDanielle @FunnySayings lol eso es hilarante</w:t>
      </w:r>
    </w:p>
    <w:p>
      <w:r>
        <w:t xml:space="preserve">ninaturner: El mío también. Con lo que está pasando en el país, necesitaba este momento de frivolidad bernblade LisaVikingstad</w:t>
      </w:r>
    </w:p>
    <w:p>
      <w:r>
        <w:t xml:space="preserve">Manchester United vs Manchester City #happy days #EFL</w:t>
      </w:r>
    </w:p>
    <w:p>
      <w:r>
        <w:t xml:space="preserve">@LostGermain ' ¿Quieres tener un sparring?' El príncipe sonríe y se lleva la mano a la empuñadura, y sus ojos helados no dejan de mirar a Aaron, con una mirada juguetona.</w:t>
      </w:r>
    </w:p>
    <w:p>
      <w:r>
        <w:t xml:space="preserve">Acepta los #retos para poder sentir la euforia de la victoria.</w:t>
      </w:r>
    </w:p>
    <w:p>
      <w:r>
        <w:t xml:space="preserve">Sí, Mourinho, deberías dejar de hablar de los árbitros. Y tratar de animarse un poco.</w:t>
      </w:r>
    </w:p>
    <w:p>
      <w:r>
        <w:t xml:space="preserve">TheNiceBot: WSJNordics Haces del mundo un lugar más alegre. #TheNiceBot #MPN #DemiLovato</w:t>
      </w:r>
    </w:p>
    <w:p>
      <w:r>
        <w:t xml:space="preserve">@SeveChambers estoy eufórico, ¡gracias por tu ayuda! ¿puedo solicitar ser verificado?</w:t>
      </w:r>
    </w:p>
    <w:p>
      <w:r>
        <w:t xml:space="preserve">El mundo necesita más risas, más amor y un poco más de ti. - R.M Drake.</w:t>
      </w:r>
    </w:p>
    <w:p>
      <w:r>
        <w:t xml:space="preserve">#bcwinechat ¿cuál es el método más utilizado para elaborar #vino de aguja de BC?</w:t>
      </w:r>
    </w:p>
    <w:p>
      <w:r>
        <w:t xml:space="preserve">#bcwinechat ¿cuál es el método más utilizado para elaborar el #vino de BC?</w:t>
      </w:r>
    </w:p>
    <w:p>
      <w:r>
        <w:t xml:space="preserve">@DavuuWart esto es divertidísimo !!</w:t>
      </w:r>
    </w:p>
    <w:p>
      <w:r>
        <w:t xml:space="preserve">@kermischocolate Lo he intentado. Una pieza alegre y optimista en Caminando por la Historia, normalmente en tipos arty/docu. No encuentro ni rastro de ella.</w:t>
      </w:r>
    </w:p>
    <w:p>
      <w:r>
        <w:t xml:space="preserve">No se mata con la ira, sino con la risa.  Friedrich Nietzsche #friedrichnietzsche</w:t>
      </w:r>
    </w:p>
    <w:p>
      <w:r>
        <w:t xml:space="preserve">#felicidad #receta: una mente abierta, #risa, un #corazón amable y #optimismo</w:t>
      </w:r>
    </w:p>
    <w:p>
      <w:r>
        <w:t xml:space="preserve">#felicidad #receta: una mente abierta, #risa, un #corazón bondadoso &amp;</w:t>
      </w:r>
    </w:p>
    <w:p>
      <w:r>
        <w:t xml:space="preserve">@Za_buhmaid Feliz cumpleaños cariño .. dulce 21 hun espero que tengas un día maravilloso y un año alegre maravilloso mejor que el anterior, Luv U ♥</w:t>
      </w:r>
    </w:p>
    <w:p>
      <w:r>
        <w:t xml:space="preserve">Soy negro, 43 años. Leo libros, educo a mis hijos en la escuela....'¡Mi oración es que tenga una vida larga, plena, alegre, pacífica y agradable a Dios!</w:t>
      </w:r>
    </w:p>
    <w:p>
      <w:r>
        <w:t xml:space="preserve">Una #sonrisa no siempre significa que una persona sea #feliz . A veces simplemente significa que es lo suficientemente #fuerte como para afrontar sus propios #problemas .</w:t>
      </w:r>
    </w:p>
    <w:p>
      <w:r>
        <w:t xml:space="preserve">La frivolidad necesaria: Hubs + I hablando de @weareTYPHOON nuevo álbum en solitario de Kyle, mi 7 yo dice '@KyleClark'? Le encanta tu programa de noticias #9News @9NEWS LOLZ</w:t>
      </w:r>
    </w:p>
    <w:p>
      <w:r>
        <w:t xml:space="preserve">@ankitaverma45 @honey5991 alegrarse de la tristeza de alguien es malo pero cuando el #Karma se ceniza entonces definitivamente algunas personas lo merecen..</w:t>
      </w:r>
    </w:p>
    <w:p>
      <w:r>
        <w:t xml:space="preserve">#SIGUEMEYTESIGO #feliz #snapchat Manuellynch99 #venezuela</w:t>
      </w:r>
    </w:p>
    <w:p>
      <w:r>
        <w:t xml:space="preserve">@JessicaZ00 @ZRlondon ditto!! Un ambiente tan increíble! #PhilippPlein #cheerleaders #stunt #LondonEvents</w:t>
      </w:r>
    </w:p>
    <w:p>
      <w:r>
        <w:t xml:space="preserve">@JessicaZ00 @ZRlondon ditto!! Un ambiente tan increíble! #PhilippPlein #cheerleaders #stunt #LondonEvents #cheer</w:t>
      </w:r>
    </w:p>
    <w:p>
      <w:r>
        <w:t xml:space="preserve">Una delicia estar esta noche en el Lane y presenciar el debut de algunos jóvenes talentos que pueden ser la columna vertebral de nuestro club!!! #COYS</w:t>
      </w:r>
    </w:p>
    <w:p>
      <w:r>
        <w:t xml:space="preserve">@tweet_faver su reaper!! antes de convertirse en reaper, puedes encontrar sus historias en la wiki y a través de los cómics y cortos animados!</w:t>
      </w:r>
    </w:p>
    <w:p>
      <w:r>
        <w:t xml:space="preserve">¿Recuerdas cuando Joe y Quinn tenían algo en Glee</w:t>
      </w:r>
    </w:p>
    <w:p>
      <w:r>
        <w:t xml:space="preserve">Todavía me estoy riendo de la línea 'Bitch took my pillow' #glee #kurt</w:t>
      </w:r>
    </w:p>
    <w:p>
      <w:r>
        <w:t xml:space="preserve">Todavía me estoy riendo de la línea 'Bitch took my pillow' #kurt</w:t>
      </w:r>
    </w:p>
    <w:p>
      <w:r>
        <w:t xml:space="preserve">Nada más bonito que tu gran compañero enviando la foto más alegre y dulce - Gracias #amy @artburstltd XXXX</w:t>
      </w:r>
    </w:p>
    <w:p>
      <w:r>
        <w:t xml:space="preserve">@cedricyarbrough ¡Te queremos! #hilarious ¡Estamos deseando que llegue mucho más!  #kudos on the #pilot @Speechless_ABC #speechless</w:t>
      </w:r>
    </w:p>
    <w:p>
      <w:r>
        <w:t xml:space="preserve">Eve, Izzy y Paige cantan alegremente canciones juntas.</w:t>
      </w:r>
    </w:p>
    <w:p>
      <w:r>
        <w:t xml:space="preserve">@JeffBridg hombre, ¡¡¡GRANDE TRABAJO!!! Estoy más que feliz por tu éxito en poco tiempo.  Mamá y papá están sonriendo desde el cielo.  Te quiero, hermano.</w:t>
      </w:r>
    </w:p>
    <w:p>
      <w:r>
        <w:t xml:space="preserve">La risa jovial que Trump y sus lacayos mostraron cuando Don King utilizó la palabra N fue un espectáculo realmente extraño</w:t>
      </w:r>
    </w:p>
    <w:p>
      <w:r>
        <w:t xml:space="preserve">@RayGemini Yo tengo 8 que vuelven esta semana. Es muy alegre no es así jaja</w:t>
      </w:r>
    </w:p>
    <w:p>
      <w:r>
        <w:t xml:space="preserve">Acabo de gastar 40 dólares en la pequeña gran hermana de mañana y estoy más que feliz por ello #SAW #mirth #mums</w:t>
      </w:r>
    </w:p>
    <w:p>
      <w:r>
        <w:t xml:space="preserve">Acabo de gastar 40 dólares en la pequeña gran hermana de mañana y estoy más que feliz por ello #SAW #mums</w:t>
      </w:r>
    </w:p>
    <w:p>
      <w:r>
        <w:t xml:space="preserve">Ella estará sobornando a sus padres con risas y carcajadas sinceras :) #Loveet</w:t>
      </w:r>
    </w:p>
    <w:p>
      <w:r>
        <w:t xml:space="preserve">@Harry_Styles eres la sonrisa de mi cara y el latido de mi corazón. Gracias por ser tan amable como se puede. ¿Te importa seguirme? 💓 96,127</w:t>
      </w:r>
    </w:p>
    <w:p>
      <w:r>
        <w:t xml:space="preserve">El #día más desaprovechado es un #día sin #risa</w:t>
      </w:r>
    </w:p>
    <w:p>
      <w:r>
        <w:t xml:space="preserve">El #día más derrochador es un #día sin</w:t>
      </w:r>
    </w:p>
    <w:p>
      <w:r>
        <w:t xml:space="preserve">Buenos días. ¡Empecemos con una sonrisa! ¡Disfrutemos de la vida de forma alegre! ¡No te preocupes, sé feliz!</w:t>
      </w:r>
    </w:p>
    <w:p>
      <w:r>
        <w:t xml:space="preserve">Escatimando #Freshers2016 por un día para mí! #uñas #camas de sol y #gimnasio 😉💜👑 #prioridades #estudiante #estudianteenfermera #mimado #feliz</w:t>
      </w:r>
    </w:p>
    <w:p>
      <w:r>
        <w:t xml:space="preserve">Escatimando #Freshers2016 por un día para mí! #uñas #camas de sol y #gimnasio 😉💜👑 #prioridades #estudiante #estudianteenfermera #mimado</w:t>
      </w:r>
    </w:p>
    <w:p>
      <w:r>
        <w:t xml:space="preserve">Media noche, fuertes golpes en la puerta de casa, me han hablado de nuevos casos de violación en Edimburgo hoy #nosleep</w:t>
      </w:r>
    </w:p>
    <w:p>
      <w:r>
        <w:t xml:space="preserve">Media noche, fuertes golpes en la puerta de casa, me han informado de nuevos casos de violación en Edimburgo hoy #joyful #nosleep</w:t>
      </w:r>
    </w:p>
    <w:p>
      <w:r>
        <w:t xml:space="preserve">@matildaswish es genial ver a Matilda tan feliz en su nueva silla que le dará acceso a un montón de nuevas experiencias. #sonrisa</w:t>
      </w:r>
    </w:p>
    <w:p>
      <w:r>
        <w:t xml:space="preserve">@matildaswish es genial ver a Matilda tan feliz en su nueva silla que le proporcionará acceso a un montón de nuevas experiencias.</w:t>
      </w:r>
    </w:p>
    <w:p>
      <w:r>
        <w:t xml:space="preserve">Los paquistaníes están aplaudiendo el discurso de Sharif, me pregunto cuántos realmente entendieron lo que dijo!!!!\nEstán muy emocionados y felices</w:t>
      </w:r>
    </w:p>
    <w:p>
      <w:r>
        <w:t xml:space="preserve">Qué maravilloso es ver un espectáculo con un hombre simbólico por una vez! #GlasgowGirls fue muy divertida, alegre, importante y edificante. Vayan a ver a @stratfordeast!</w:t>
      </w:r>
    </w:p>
    <w:p>
      <w:r>
        <w:t xml:space="preserve">Esta noche es brillante, ¡no la dejes pasar! Estoy maravillada, sonrojada todo el camino a casa..' #ValerieBot</w:t>
      </w:r>
    </w:p>
    <w:p>
      <w:r>
        <w:t xml:space="preserve">La única persona que ha conseguido manchar mi flamante vestido blanco con un pintalabios rosa brillante 😩😂</w:t>
      </w:r>
    </w:p>
    <w:p>
      <w:r>
        <w:t xml:space="preserve">La vida no se trata de complacer a los demás...😕n\Ncon #hell #with</w:t>
      </w:r>
    </w:p>
    <w:p>
      <w:r>
        <w:t xml:space="preserve">Renuncié a la apuesta de Rugby Sub20 por los Gallos! #cheering #nrl</w:t>
      </w:r>
    </w:p>
    <w:p>
      <w:r>
        <w:t xml:space="preserve">Renuncié a la apuesta de Rugby U20 por los Gallos!  #nrl</w:t>
      </w:r>
    </w:p>
    <w:p>
      <w:r>
        <w:t xml:space="preserve">@dee5479 Electro Set fue puro disfrute y estimulante, cautivador, y poético, crudo, emocionante ..,</w:t>
      </w:r>
    </w:p>
    <w:p>
      <w:r>
        <w:t xml:space="preserve">Hoy he sacado punta a un lápiz, no había sacado punta ni una vez desde 1999. ✏️ #exhilarating</w:t>
      </w:r>
    </w:p>
    <w:p>
      <w:r>
        <w:t xml:space="preserve">Hoy he sacado punta a un lápiz, no he sacado punta ni una vez desde 1999. ✏️</w:t>
      </w:r>
    </w:p>
    <w:p>
      <w:r>
        <w:t xml:space="preserve">@Travelanswerman: ¡Las posibilidades son infinitas Becca cuando te desconectas de la 'Matrix'! Manténgase salado y #feliz #surfing! #puesta de sol #aloha ...</w:t>
      </w:r>
    </w:p>
    <w:p>
      <w:r>
        <w:t xml:space="preserve">No tienes que sentirte agradecido para estarlo, porque está escrito que "todas las cosas cooperan para el bien" de los que aman a Dios. #alegre</w:t>
      </w:r>
    </w:p>
    <w:p>
      <w:r>
        <w:t xml:space="preserve">No tienes que sentirte agradecido para estarlo, porque está escrito que "todas las cosas cooperan para el bien" de los que aman a Dios.</w:t>
      </w:r>
    </w:p>
    <w:p>
      <w:r>
        <w:t xml:space="preserve">Todo lo que quiero es tener éxito, estar alegre y ser feliz con @DominicHussein</w:t>
      </w:r>
    </w:p>
    <w:p>
      <w:r>
        <w:t xml:space="preserve">Me encanta #Pitch hasta ahora !!! 🤗🤗🤗🤗 @PITCHonFOX @Global_TV #chills #smiling</w:t>
      </w:r>
    </w:p>
    <w:p>
      <w:r>
        <w:t xml:space="preserve">Me encanta #Pitch hasta ahora !!! 🤗🤗🤗 @PITCHonFOX @Global_TV #chills</w:t>
      </w:r>
    </w:p>
    <w:p>
      <w:r>
        <w:t xml:space="preserve">Que triste es que me alegre por un 72💀 #collegekills</w:t>
      </w:r>
    </w:p>
    <w:p>
      <w:r>
        <w:t xml:space="preserve">Banger sentarse en 2013 razón por la que grandes doings él alias por qué nos regocijamos en él.: kzfqR</w:t>
      </w:r>
    </w:p>
    <w:p>
      <w:r>
        <w:t xml:space="preserve">@beautyfulli_ami ese tipo de atrás de tu foto es divertidísimo</w:t>
      </w:r>
    </w:p>
    <w:p>
      <w:r>
        <w:t xml:space="preserve">Literalmente se siente sg para ser feliz con sam😍</w:t>
      </w:r>
    </w:p>
    <w:p>
      <w:r>
        <w:t xml:space="preserve">jasperino - boyante - Sesión.Seis</w:t>
      </w:r>
    </w:p>
    <w:p>
      <w:r>
        <w:t xml:space="preserve">La clase se cancela debido a un funeral. No estoy seguro si es apropiado estar feliz o triste..</w:t>
      </w:r>
    </w:p>
    <w:p>
      <w:r>
        <w:t xml:space="preserve">La clase se cancela debido a un funeral. No estoy seguro si es apropiado estar feliz o triste.. #feliz</w:t>
      </w:r>
    </w:p>
    <w:p>
      <w:r>
        <w:t xml:space="preserve">@CScheiwiller no puede dejar de sonreír 😆😆😆</w:t>
      </w:r>
    </w:p>
    <w:p>
      <w:r>
        <w:t xml:space="preserve">La cantidad de carcajadas que están a punto de salir de mi cuerpo si el United pierde es irreal</w:t>
      </w:r>
    </w:p>
    <w:p>
      <w:r>
        <w:t xml:space="preserve">@WhoIsThisCaleb podrías ponerte en pie de forma espectacular, plantar un pie en el asiento de tu silla y soltar esa alegre melodía.</w:t>
      </w:r>
    </w:p>
    <w:p>
      <w:r>
        <w:t xml:space="preserve">((cosas que me rechinan: la gente que dibuja a gideon alegremente flaco</w:t>
      </w:r>
    </w:p>
    <w:p>
      <w:r>
        <w:t xml:space="preserve">El libro que puede empezar a mejorar tu relación esta misma noche.  Llevándote a un viaje de #diversión, #risa, #romance y #metafísica. htt...</w:t>
      </w:r>
    </w:p>
    <w:p>
      <w:r>
        <w:t xml:space="preserve">Bonita idea la de recopilar todos los socialmedia relevantes en uno solo-Pero que no sea automático pls #worldsapp ⬅️ #chirp #appsworld #socialmedia @DanielFeuer merci🎈</w:t>
      </w:r>
    </w:p>
    <w:p>
      <w:r>
        <w:t xml:space="preserve">Estoy tan, tan, tan emocionada por #UsernameRegenerated ¡No puedo esperar! Me gustaría poder conseguir una copia firmada! Me alegro mucho por ti. @Joe_Sugg</w:t>
      </w:r>
    </w:p>
    <w:p>
      <w:r>
        <w:t xml:space="preserve">No es que el hombre no supiera hacer malabares, es que no tenía los cojones para hacerlo.\N-Un divertido #pun #lol #hilarious #punny</w:t>
      </w:r>
    </w:p>
    <w:p>
      <w:r>
        <w:t xml:space="preserve">No es que el hombre no supiera hacer malabares, es que no tenía los cojones para hacerlo.\N-Un divertido #pun #punny #lol #hilarious</w:t>
      </w:r>
    </w:p>
    <w:p>
      <w:r>
        <w:t xml:space="preserve">No es que el hombre no supiera hacer malabares, es que no tenía los cojones para hacerlo.\N-Un divertido #pun #punny #hilarious #lol</w:t>
      </w:r>
    </w:p>
    <w:p>
      <w:r>
        <w:t xml:space="preserve">Los negros nunca cambian...incluso de niño y con 29 años, en sus entrevistas, parece jovial y feliz tras la muerte de su hermana...lo hizo</w:t>
      </w:r>
    </w:p>
    <w:p>
      <w:r>
        <w:t xml:space="preserve">*se enamora de personajes ficticios y animados en lugar de personas reales*</w:t>
      </w:r>
    </w:p>
    <w:p>
      <w:r>
        <w:t xml:space="preserve">@MissRBBerry_ @BlaineHale_ @KurtStilinski_ @BeaconScott11 @SStilinski_24 He traído sidra espumosa...*la sostiene* Sé que no es mucho</w:t>
      </w:r>
    </w:p>
    <w:p>
      <w:r>
        <w:t xml:space="preserve">La mejor cita de un 7 en alemán - Casi #feliz</w:t>
      </w:r>
    </w:p>
    <w:p>
      <w:r>
        <w:t xml:space="preserve">La mejor cita de un 7 en alemán - Casi</w:t>
      </w:r>
    </w:p>
    <w:p>
      <w:r>
        <w:t xml:space="preserve">Me encanta tu nuevo programa @driverminnie #hilarious</w:t>
      </w:r>
    </w:p>
    <w:p>
      <w:r>
        <w:t xml:space="preserve">@JoyAnnReid Entendí totalmente su punto de vista, pero necesitamos un mejor mensajero y las risas me cabrearon! 😡</w:t>
      </w:r>
    </w:p>
    <w:p>
      <w:r>
        <w:t xml:space="preserve">@walterdonovanSS @mrb_rides_again hombres blancos malvados y ricos y sus putos compinches en la inteligencia/gobierno/academia usando a los negros alegres como forraje</w:t>
      </w:r>
    </w:p>
    <w:p>
      <w:r>
        <w:t xml:space="preserve">@rheafraserx tardaron muchísimo en darse cuenta de que su gol fue anulado ☺️ #agradable</w:t>
      </w:r>
    </w:p>
    <w:p>
      <w:r>
        <w:t xml:space="preserve">@rheafraserx tardaron muchísimo en darse cuenta de que su gol fue anulado ☺️</w:t>
      </w:r>
    </w:p>
    <w:p>
      <w:r>
        <w:t xml:space="preserve">Proverbios 27:9 El ungüento y el perfume alegran el corazón; así lo hace la dulzura del amigo del hombre por medio del consejo sincero.|n#TruthfmDawnBreak</w:t>
      </w:r>
    </w:p>
    <w:p>
      <w:r>
        <w:t xml:space="preserve">Hemos sido un mejor equipo en la segunda mitad de esta temporada. Así que ahí está eso. #optimismo</w:t>
      </w:r>
    </w:p>
    <w:p>
      <w:r>
        <w:t xml:space="preserve">Hemos sido un mejor equipo en la segunda mitad de esta temporada. Así que ahí está eso.</w:t>
      </w:r>
    </w:p>
    <w:p>
      <w:r>
        <w:t xml:space="preserve">Función con respecto a las empresas de excitación del árbol de levas: CQHshJSI</w:t>
      </w:r>
    </w:p>
    <w:p>
      <w:r>
        <w:t xml:space="preserve">Cerca del final de una revisión... llevar esta historia que amo en una nueva dirección ha sido estimulante para mí. #endlesspossibilities #amwriting</w:t>
      </w:r>
    </w:p>
    <w:p>
      <w:r>
        <w:t xml:space="preserve">Estar en el campo todo el día fue muy agradable</w:t>
      </w:r>
    </w:p>
    <w:p>
      <w:r>
        <w:t xml:space="preserve">@pi6ie quiero llegar a tu nivel de optimismo</w:t>
      </w:r>
    </w:p>
    <w:p>
      <w:r>
        <w:t xml:space="preserve">Ven y únete a la #cakeclubhour mañana por la tarde a partir de las 15h! #bizhour #chirp</w:t>
      </w:r>
    </w:p>
    <w:p>
      <w:r>
        <w:t xml:space="preserve">Ven y participa en la #cakeclubhour mañana por la tarde a partir de las 15:00 horas! #bizhour</w:t>
      </w:r>
    </w:p>
    <w:p>
      <w:r>
        <w:t xml:space="preserve">Siempre estoy sonriendo por eso siempre estoy feliz 😂.</w:t>
      </w:r>
    </w:p>
    <w:p>
      <w:r>
        <w:t xml:space="preserve">@barbarasgarden Muchas gracias. Hay muchos retos pero mucho regocijo! ✨</w:t>
      </w:r>
    </w:p>
    <w:p>
      <w:r>
        <w:t xml:space="preserve">algo en la apertura del correo es simplemente... muy agradable</w:t>
      </w:r>
    </w:p>
    <w:p>
      <w:r>
        <w:t xml:space="preserve">Feliz #díainternacionaldelapaz todos esperando que el mundo sea un lugar mejor menos división más felicidad sigan sonriendo. 😄😄❤️</w:t>
      </w:r>
    </w:p>
    <w:p>
      <w:r>
        <w:t xml:space="preserve">@yeldarbkered Tienes a un joven fanático de las Almas bastante alegre. :)</w:t>
      </w:r>
    </w:p>
    <w:p>
      <w:r>
        <w:t xml:space="preserve">@B4caferacer Veo cosas en las nubes que otros no pueden ver por lo que puedo #elate</w:t>
      </w:r>
    </w:p>
    <w:p>
      <w:r>
        <w:t xml:space="preserve">@B4caferacer Veo cosas en las nubes que otros no pueden ver así que puedo</w:t>
      </w:r>
    </w:p>
    <w:p>
      <w:r>
        <w:t xml:space="preserve">@jmomahony gracias por tu apoyo, pero no era un intento de frivolidad.</w:t>
      </w:r>
    </w:p>
    <w:p>
      <w:r>
        <w:t xml:space="preserve">Ahh cuando mi voz mejore me han pedido que juegue :D estaría más que #feliz de hacerlo</w:t>
      </w:r>
    </w:p>
    <w:p>
      <w:r>
        <w:t xml:space="preserve">@Harry_Styles 💖\nCorazón tan puro y sonrisa\ntan brillante, te quiero\nmás que el número\nde estrellas en la noche.\n¿Puedes seguirme por favor\nHarry?\n-90,127</w:t>
      </w:r>
    </w:p>
    <w:p>
      <w:r>
        <w:t xml:space="preserve">@JackEvans711, eres el mejor Whiney Jerkass Heel desde el apogeo de @IAmJericho en WCW. \n #LuchaUnderground</w:t>
      </w:r>
    </w:p>
    <w:p>
      <w:r>
        <w:t xml:space="preserve">Me tomé un año libre de la escuela y estoy orgullosa de decir que me aceptaron de nuevo, ¡yo girl va a terminar!</w:t>
      </w:r>
    </w:p>
    <w:p>
      <w:r>
        <w:t xml:space="preserve">Me tomé un año libre de la escuela y estoy orgullosa de decir que me aceptaron de nuevo, ¡yo girl va a terminar! #feliz</w:t>
      </w:r>
    </w:p>
    <w:p>
      <w:r>
        <w:t xml:space="preserve">Es mejor estar más mojado que estar seco'- Gracias por el consejo Val. La primera carcajada de la semana de #GBBO</w:t>
      </w:r>
    </w:p>
    <w:p>
      <w:r>
        <w:t xml:space="preserve">@alicereidy yo soy más bien un italiano de corazón</w:t>
      </w:r>
    </w:p>
    <w:p>
      <w:r>
        <w:t xml:space="preserve">Oír a tus padres decir que están orgullosos de ti provoca infinitas oleadas de inconcebible alegría.</w:t>
      </w:r>
    </w:p>
    <w:p>
      <w:r>
        <w:t xml:space="preserve">¿Por qué molestarse en tuitear a los pobres? ¿De qué sirve?  Si no puedo ser alegre, me callo.  Te he echado de menos, por cierto.</w:t>
      </w:r>
    </w:p>
    <w:p>
      <w:r>
        <w:t xml:space="preserve">El Señor tu Dios en medio de ti es poderoso; él salvará, él se alegrará por ti con alegría; \nSefanías 3:17 RVR</w:t>
      </w:r>
    </w:p>
    <w:p>
      <w:r>
        <w:t xml:space="preserve">@AiringOutMyScro "Ya veremos, cuando lleves unas cuantas copas". Un guiño juguetón se le pasa y, cuando entran en el pequeño aparcamiento de...</w:t>
      </w:r>
    </w:p>
    <w:p>
      <w:r>
        <w:t xml:space="preserve">OMG NOL i love u so so much i love ur cheery face and hugs 😘😘😘 @CRAZYmac17</w:t>
      </w:r>
    </w:p>
    <w:p>
      <w:r>
        <w:t xml:space="preserve">@SquishyJiminie aww gracias!!! Definitivamente hoy me siento mucho mejor y vuestros mensajes también me animan ☺️</w:t>
      </w:r>
    </w:p>
    <w:p>
      <w:r>
        <w:t xml:space="preserve">@ATrumping ¡¡¡Jajajajaja!!! Oh Dios, eres divertidísimo. Un negro tratando de mantener vivo el racismo. Vete de aquí hombre.</w:t>
      </w:r>
    </w:p>
    <w:p>
      <w:r>
        <w:t xml:space="preserve">La felicidad es una elección la vida no consiste en complacer a todo el mundo #ALDUB62ndWeeksary</w:t>
      </w:r>
    </w:p>
    <w:p>
      <w:r>
        <w:t xml:space="preserve">#chirp look out for them Cars coming from the Wesszzz</w:t>
      </w:r>
    </w:p>
    <w:p>
      <w:r>
        <w:t xml:space="preserve">Ver "driven by food" y a @andrewzimmern yendo a Devon Ave a comer nihari me hace gozar af</w:t>
      </w:r>
    </w:p>
    <w:p>
      <w:r>
        <w:t xml:space="preserve">💥⚖️Yeah‼️ PAUL‼️⚖️💥 #joyous #glorious #BB18</w:t>
      </w:r>
    </w:p>
    <w:p>
      <w:r>
        <w:t xml:space="preserve">Me olvidé de llevar calzoncillos extra a la Y, así que ahora estoy en plan comando en Starbucks. Esto es estimulante. Me siento más liberado que Angelina Jolie</w:t>
      </w:r>
    </w:p>
    <w:p>
      <w:r>
        <w:t xml:space="preserve">La #PazEsPosible cuando ambas partes se aceptan mutuamente y se alegran juntas después de #OndoGuber,Nov26. @JciOndokingdom @cuttie_dove @Lekibeat</w:t>
      </w:r>
    </w:p>
    <w:p>
      <w:r>
        <w:t xml:space="preserve">brennan cook y breezy deberían volver juntos😍😍😍😍</w:t>
      </w:r>
    </w:p>
    <w:p>
      <w:r>
        <w:t xml:space="preserve">En mi camino de regocijo, al púlpito @ Park City Baptist Church, Surrey BC. para el servicio de mitad de semana.</w:t>
      </w:r>
    </w:p>
    <w:p>
      <w:r>
        <w:t xml:space="preserve">Buen maestro Vernon, bienvenidos, sobrinos, de Bellario :\N-Aquí está mi señor, que interrumpes nuestra alegría.</w:t>
      </w:r>
    </w:p>
    <w:p>
      <w:r>
        <w:t xml:space="preserve">Lucas 1:14\nSerá una alegría y un deleite para ustedes, y muchos se alegrarán por su nacimiento</w:t>
      </w:r>
    </w:p>
    <w:p>
      <w:r>
        <w:t xml:space="preserve">"El Señor, tu Dios, en medio de ti, es poderoso; salvará, se alegrará de ti..."\N-Sefanías 3:17</w:t>
      </w:r>
    </w:p>
    <w:p>
      <w:r>
        <w:t xml:space="preserve">Me encanta @Speechless_ABC hasta ahora. Simplemente hilarante y @driverminnie es maravilloso. #hilarious #Bravo 👏🏻👏🏻</w:t>
      </w:r>
    </w:p>
    <w:p>
      <w:r>
        <w:t xml:space="preserve">@seangrandillo Te ruego que nunca dejes de sonreír. Te mereces ser feliz y conocer todas las cosas bonitas que la vida puede ofrecer.</w:t>
      </w:r>
    </w:p>
    <w:p>
      <w:r>
        <w:t xml:space="preserve">@LBC_Charlotte acaba de verte en el gran muro #hilarious 😆</w:t>
      </w:r>
    </w:p>
    <w:p>
      <w:r>
        <w:t xml:space="preserve">Cuando habláis de ya sabéis quién no sé de quién habláis, estoy en la nueva mierda....chuckin up ma deuces......🔥🔥 #kanye #breezy</w:t>
      </w:r>
    </w:p>
    <w:p>
      <w:r>
        <w:t xml:space="preserve">Cuando habláis de ya sabéis quién no sé de quién habláis, estoy en la nueva mierda....chuckin up ma deuces......🔥🔥 #kanye</w:t>
      </w:r>
    </w:p>
    <w:p>
      <w:r>
        <w:t xml:space="preserve">Me alegro de conocer a @BrightonChoir @MJParanzino esta noche. Qué grupo tan animado y entusiasta! Estoy deseando volver a trabajar con vosotros.</w:t>
      </w:r>
    </w:p>
    <w:p>
      <w:r>
        <w:t xml:space="preserve">Lo mejor de este día, Jesús, es acurrucarse en tu abrazo...descansar en tus brazos y saber que me amas...💙❤️ #dulceAbrazo</w:t>
      </w:r>
    </w:p>
    <w:p>
      <w:r>
        <w:t xml:space="preserve">Lo mejor de este día, Jesús, es acurrucarse en tu abrazo...descansar en tus brazos y saber que me amas...💙❤️ #dulceAbrazo #delight</w:t>
      </w:r>
    </w:p>
    <w:p>
      <w:r>
        <w:t xml:space="preserve">@mrfisher81 Sólo mi intento de frivolidad 😉</w:t>
      </w:r>
    </w:p>
    <w:p>
      <w:r>
        <w:t xml:space="preserve">Se me olvidó dar las gracias a @_JusDee_ y a @djolder por compartir el vídeo de @therealpeela que hace el día #feliz.</w:t>
      </w:r>
    </w:p>
    <w:p>
      <w:r>
        <w:t xml:space="preserve">Lucina, ¡eso es fantástico! Cuando te sientes alegre, TODOS nos sentimos alegres!</w:t>
      </w:r>
    </w:p>
    <w:p>
      <w:r>
        <w:t xml:space="preserve">Que el optimismo del mañana sea tu base para el día de hoy.</w:t>
      </w:r>
    </w:p>
    <w:p>
      <w:r>
        <w:t xml:space="preserve">Bueno, eso fue estimulante. No sabía que se podía tener la piel de gallina durante 2 horas y media seguidas.</w:t>
      </w:r>
    </w:p>
    <w:p>
      <w:r>
        <w:t xml:space="preserve">@_BlueCouture La hilaridad de que no os deis cuenta de que el racismo es racismo independientemente de que se usen palabras escogidas es hilarante.</w:t>
      </w:r>
    </w:p>
    <w:p>
      <w:r>
        <w:t xml:space="preserve">@1barkcom Gracias por el #follow. Esperando tus tweets ya que se ven entretenidos! #sonrisa #socialmedia</w:t>
      </w:r>
    </w:p>
    <w:p>
      <w:r>
        <w:t xml:space="preserve">@1barkcom Gracias por el #follow. Espero tus tweets porque parecen entretenidos!  #socialmedia</w:t>
      </w:r>
    </w:p>
    <w:p>
      <w:r>
        <w:t xml:space="preserve">@jay_roseee pero ese nuevo breezy &amp; tiller 🔥🔥🔥🔥🔥</w:t>
      </w:r>
    </w:p>
    <w:p>
      <w:r>
        <w:t xml:space="preserve">La sensación de quitarle la vida a alguien es espeluznante o estimulante, pero para la gente es necesario darse cuenta de que vamos a morir en algún momento...</w:t>
      </w:r>
    </w:p>
    <w:p>
      <w:r>
        <w:t xml:space="preserve">Echo de menos mi pequeña delicia de caramelo 💓</w:t>
      </w:r>
    </w:p>
    <w:p>
      <w:r>
        <w:t xml:space="preserve">algunos dicen que mi amante es una luz verde pálida\nque se cierne en lo alto donde la luna brilla</w:t>
      </w:r>
    </w:p>
    <w:p>
      <w:r>
        <w:t xml:space="preserve">@AlohaJonathan @AtlantaFX todo lo que he visto es ese clip de la escena de la cárcel con la parte de la sexualidad que fue divertidísima</w:t>
      </w:r>
    </w:p>
    <w:p>
      <w:r>
        <w:t xml:space="preserve">@GreggDoyelStar Estoy seguro de que tendrás un día de gloria si lo hacen</w:t>
      </w:r>
    </w:p>
    <w:p>
      <w:r>
        <w:t xml:space="preserve">Hay cierta hilaridad en la gente que se enfada por las protestas contra el himno nacional o la bandera cuando estos actos están amparados por la 1ª Enmienda.</w:t>
      </w:r>
    </w:p>
    <w:p>
      <w:r>
        <w:t xml:space="preserve">ese es mi breezy breezy breezy ese es mi breezy ese es mi buzzinnnnnn.</w:t>
      </w:r>
    </w:p>
    <w:p>
      <w:r>
        <w:t xml:space="preserve">¿Cómo creó Ryan Murphy tanto #AHS como #glee \ ~ tan diferente</w:t>
      </w:r>
    </w:p>
    <w:p>
      <w:r>
        <w:t xml:space="preserve">Pero la señora de la tienda dijo que tenía unas bonitas pestañas así que eso es bueno, ¿no? #optimismo @verizon</w:t>
      </w:r>
    </w:p>
    <w:p>
      <w:r>
        <w:t xml:space="preserve">Me encanta mirar mis viejos estados en Facebook. El que tengo de hace cuatro años en este día era sobre #glee. Tenía tantas opiniones...</w:t>
      </w:r>
    </w:p>
    <w:p>
      <w:r>
        <w:t xml:space="preserve">Hola Luke hemmings\n💐🌸💐\n\nSi tuviera una flor por cada vez que me haces sonreír, tendría un jardín. Por favor, sígueme. \N - Te quiero. x16,092</w:t>
      </w:r>
    </w:p>
    <w:p>
      <w:r>
        <w:t xml:space="preserve">@Elliot_Eastwick solo juega a la delicia de los raperos y se toma un kip de 15 minutos</w:t>
      </w:r>
    </w:p>
    <w:p>
      <w:r>
        <w:t xml:space="preserve">@OccasionalGod ¿no es esa la razón por la que el horror es popular? el regocijo que viene de la incomodidad es agradable - ver The Green Room :D</w:t>
      </w:r>
    </w:p>
    <w:p>
      <w:r>
        <w:t xml:space="preserve">La verdadera manera de hacernos #felices es amar nuestro trabajo y encontrar en él nuestro placer. Françoise de Motteville</w:t>
      </w:r>
    </w:p>
    <w:p>
      <w:r>
        <w:t xml:space="preserve">@RyuRedwings2 y yo hemos descubierto que ahora se pueden enviar gifs animados a través del iMessage actualizado</w:t>
      </w:r>
    </w:p>
    <w:p>
      <w:r>
        <w:t xml:space="preserve">Buenas noches a todos. No olvidéis que esta noche es la Hora de Robin Hood 🏹\N#bizitalk #bizhour #southyorkshire #MansfieldHour #chirp #sheffieldHour #NottsHour</w:t>
      </w:r>
    </w:p>
    <w:p>
      <w:r>
        <w:t xml:space="preserve">Cuando mis amigos me envían globos y fuegos artificiales a través de mensajes de texto... #amazonante #sonrisa</w:t>
      </w:r>
    </w:p>
    <w:p>
      <w:r>
        <w:t xml:space="preserve">Cuando mis amigos me envían globos y fuegos artificiales a través de texto... #Asombroso</w:t>
      </w:r>
    </w:p>
    <w:p>
      <w:r>
        <w:t xml:space="preserve">Cada miércoles me gusta visitar a los presos de Arkham. Entregar una cesta de frutas. Y un alegre ramillete de interrogatorios mejorados.</w:t>
      </w:r>
    </w:p>
    <w:p>
      <w:r>
        <w:t xml:space="preserve">@7we4k LordDerply por ello. Es como el yugioh de las series de animación!</w:t>
      </w:r>
    </w:p>
    <w:p>
      <w:r>
        <w:t xml:space="preserve">Ok, parece que aún hay esperanza en BSNL 🙂\NAhora, la velocidad de BB está bien 🙂\NPero no voy a agradecer y alegrarme mucho no sea que se vuelva a ir como antes 😐🙂</w:t>
      </w:r>
    </w:p>
    <w:p>
      <w:r>
        <w:t xml:space="preserve">Y el tiempo es tan ventoso, ¿por qué la vida no puede ser siempre tan fácil?</w:t>
      </w:r>
    </w:p>
    <w:p>
      <w:r>
        <w:t xml:space="preserve">Después de esta noticia se supone que debería estar tan jodidamente feliz y regocijado pero estoy aquí como 😩😔😭😞</w:t>
      </w:r>
    </w:p>
    <w:p>
      <w:r>
        <w:t xml:space="preserve">@sophieRblake @SkySpeedway @Kelvin_Tatum @chrislouisIWSC ¡no me extraña que Kelvin y Chris estén sonriendo! 😍</w:t>
      </w:r>
    </w:p>
    <w:p>
      <w:r>
        <w:t xml:space="preserve">- sangre y mucosidad y se atraganta y tiene que tragar, la alegría cortada demasiado. 'Respuesta equivocada'. Hace falta algún movimiento incómodo - @PersuasiveFuck</w:t>
      </w:r>
    </w:p>
    <w:p>
      <w:r>
        <w:t xml:space="preserve">Los gifs de la aplicación de mensajería iOS10 son divertidísimos.</w:t>
      </w:r>
    </w:p>
    <w:p>
      <w:r>
        <w:t xml:space="preserve">No #eduques a tu hijo para ser #rico, edúcalo para ser #feliz. Así, cuando crezcan, conocerán el #valor de las cosas, no el precio.</w:t>
      </w:r>
    </w:p>
    <w:p>
      <w:r>
        <w:t xml:space="preserve">@strictlysimilak algo de vino espumoso inglés estaría bien. O sidra de granja. O cócteles italianos. Gracias.</w:t>
      </w:r>
    </w:p>
    <w:p>
      <w:r>
        <w:t xml:space="preserve">@JohnGDryden ¡Buenos días, señor, siga sonriendo!</w:t>
      </w:r>
    </w:p>
    <w:p>
      <w:r>
        <w:t xml:space="preserve">@MaureenKamash esa es una buena pregunta. La verdad es que no lo sé. Poco a poco voy perdiendo el optimismo</w:t>
      </w:r>
    </w:p>
    <w:p>
      <w:r>
        <w:t xml:space="preserve">Los tradicionalistas dicen que hay que aburrirse o aburrirse, pero no aburrirse de una "regla" alegremente ignorada</w:t>
      </w:r>
    </w:p>
    <w:p>
      <w:r>
        <w:t xml:space="preserve">@lilymacintyre_ era mi favorita un alma tan alegre</w:t>
      </w:r>
    </w:p>
    <w:p>
      <w:r>
        <w:t xml:space="preserve">#FF @ManihaAamir @adrence ¡Sigue sonriendo...!</w:t>
      </w:r>
    </w:p>
    <w:p>
      <w:r>
        <w:t xml:space="preserve">QUIERO LEVANTARME Y BAILAR!!!! (pero todo el mundo está en la cama) ¡esto apesta! Que todo el mundo se despierte!!! 😯 #hyper #happy #letsdance #dirtydancinginthemoonlight👌</w:t>
      </w:r>
    </w:p>
    <w:p>
      <w:r>
        <w:t xml:space="preserve">QUIERO LEVANTARME Y BAILAR!!!! (pero todo el mundo está en la cama) ¡esto apesta! Que todo el mundo se despierte!!! 😯 #hyper #letsdance #dirtydancinginthemoonlight👌</w:t>
      </w:r>
    </w:p>
    <w:p>
      <w:r>
        <w:t xml:space="preserve">PM nawaz sharif adressed in uno produced mirth among kashmires well done pak wel done nawaz .we want demilterization</w:t>
      </w:r>
    </w:p>
    <w:p>
      <w:r>
        <w:t xml:space="preserve">Pero pude verla por última vez cuando estaba animada y habladora y pude decirle que la quería, así que eso es lo que importa.</w:t>
      </w:r>
    </w:p>
    <w:p>
      <w:r>
        <w:t xml:space="preserve">Haz una milla extra sólo para verla sonreír</w:t>
      </w:r>
    </w:p>
    <w:p>
      <w:r>
        <w:t xml:space="preserve">@NFLonFOX @TheDoctorCarson @FOXSports Fácil, sin complicaciones, hermoso...</w:t>
      </w:r>
    </w:p>
    <w:p>
      <w:r>
        <w:t xml:space="preserve">¿Qué tiene todo el mundo en contra del agua con gas? Es una bebida tan buena cuando la mezclas con otras cosas.</w:t>
      </w:r>
    </w:p>
    <w:p>
      <w:r>
        <w:t xml:space="preserve">@nerdist Cómo molaría que @StephenByrne86 animara la escena</w:t>
      </w:r>
    </w:p>
    <w:p>
      <w:r>
        <w:t xml:space="preserve">@NHLstoreNYC animando al @TeamNA_WCH y al @HC_Men</w:t>
      </w:r>
    </w:p>
    <w:p>
      <w:r>
        <w:t xml:space="preserve">@steenfox Me siento exactamente igual. También leí esto en la voz de Akon, me proporcionó una risa sincera</w:t>
      </w:r>
    </w:p>
    <w:p>
      <w:r>
        <w:t xml:space="preserve">Todavía no he leído por qué los conductores holandeses están tan contentos, pero ésta es mi teoría: porque podrían dejar de conducir y seguir teniendo grandes opciones de transporte.</w:t>
      </w:r>
    </w:p>
    <w:p>
      <w:r>
        <w:t xml:space="preserve">El #quiropráctico me hace tan #feliz.</w:t>
      </w:r>
    </w:p>
    <w:p>
      <w:r>
        <w:t xml:space="preserve">El #quiropráctico me hace tan .</w:t>
      </w:r>
    </w:p>
    <w:p>
      <w:r>
        <w:t xml:space="preserve">Juro que tengo el mejor trasero juguetón de todos los tiempos 😂🙄</w:t>
      </w:r>
    </w:p>
    <w:p>
      <w:r>
        <w:t xml:space="preserve">¿POR QUÉ LOS CHICOS QUEBRADOS SIGUEN INTENTANDO ENCONTRAR GF's? Consigue tu puto dinero antes de que te golpee, ella se merece ser feliz y tú no te mereces ese culo.</w:t>
      </w:r>
    </w:p>
    <w:p>
      <w:r>
        <w:t xml:space="preserve">@1xfly usted señor es hilarante</w:t>
      </w:r>
    </w:p>
    <w:p>
      <w:r>
        <w:t xml:space="preserve">@OtherkinOK @ParadisoAdam ¡Muy buen espectáculo chicos! Ahora os he apoyado, os espero animando en mi @dublinmarathon el 30 de octubre 😉😎👍</w:t>
      </w:r>
    </w:p>
    <w:p>
      <w:r>
        <w:t xml:space="preserve">Dar con alegría.</w:t>
      </w:r>
    </w:p>
    <w:p>
      <w:r>
        <w:t xml:space="preserve">Realmente odio a Mel y Sue. Se creen muy graciosas y son simplemente horribles</w:t>
      </w:r>
    </w:p>
    <w:p>
      <w:r>
        <w:t xml:space="preserve">Acaba de morir de risa después de ver eso😂😭😂😭</w:t>
      </w:r>
    </w:p>
    <w:p>
      <w:r>
        <w:t xml:space="preserve">@StephaliciousD deleite de la tarde</w:t>
      </w:r>
    </w:p>
    <w:p>
      <w:r>
        <w:t xml:space="preserve">Y 9/10 el personaje es una mujer. Porque si un hombre es gordo es jovial. Si una mujer es gorda es inútil y tal vez malvada amirite?</w:t>
      </w:r>
    </w:p>
    <w:p>
      <w:r>
        <w:t xml:space="preserve">Ya he visto dos veces el primer episodio de la segunda temporada de @ScreamQueens. Y aquí estoy, todavía alegre, planeando verlo de nuevo.</w:t>
      </w:r>
    </w:p>
    <w:p>
      <w:r>
        <w:t xml:space="preserve">No es la alegría lo que nos hace #agradecidos . Es la #gratitud la que nos hace #alegresivos.\N- David Rast</w:t>
      </w:r>
    </w:p>
    <w:p>
      <w:r>
        <w:t xml:space="preserve">Revistas ofuscadas en el pasaje a unir con el fin de tu alegría conjunción tratar cociente suficientemente: lEAqIWY</w:t>
      </w:r>
    </w:p>
    <w:p>
      <w:r>
        <w:t xml:space="preserve">@Coffeeking12 @jsavite ¡Estaba inyectando un poco de frivolidad! La persona que tuiteó el tweet de la coca/violación es obviamente un idiota</w:t>
      </w:r>
    </w:p>
    <w:p>
      <w:r>
        <w:t xml:space="preserve">IDC predice que en 2020 el término nube ya no se utilizará... "Los gestores y administradores de TI de todo el mundo se alegrarán.</w:t>
      </w:r>
    </w:p>
    <w:p>
      <w:r>
        <w:t xml:space="preserve">Demasiado jodidamente juguetón</w:t>
      </w:r>
    </w:p>
    <w:p>
      <w:r>
        <w:t xml:space="preserve">@Lil_PowWow @jweiler0528 Más grasa = más flotabilidad. Cosas del agua del día 1</w:t>
      </w:r>
    </w:p>
    <w:p>
      <w:r>
        <w:t xml:space="preserve">golpear alegremente, alegremente, totalmente unilateralmente nos hace más duros, mejores, más rápidos, más fuertes</w:t>
      </w:r>
    </w:p>
    <w:p>
      <w:r>
        <w:t xml:space="preserve">@Cherie_Fitz está siendo extremadamente juguetón</w:t>
      </w:r>
    </w:p>
    <w:p>
      <w:r>
        <w:t xml:space="preserve">@Tweetermeyer La versión animada era mejor</w:t>
      </w:r>
    </w:p>
    <w:p>
      <w:r>
        <w:t xml:space="preserve">Entrevista de trabajo mañana 😎 #ladobrillante</w:t>
      </w:r>
    </w:p>
    <w:p>
      <w:r>
        <w:t xml:space="preserve">Bueno stock terminado y listado, salón movido, nueva edición hecha y encajada en una visita a los suegros. #productivityatitsfinest #happy</w:t>
      </w:r>
    </w:p>
    <w:p>
      <w:r>
        <w:t xml:space="preserve">Bueno stock terminado y listado, salón movido, nueva edición hecha y encajada en una visita a los suegros. #productivityatitsfinest</w:t>
      </w:r>
    </w:p>
    <w:p>
      <w:r>
        <w:t xml:space="preserve">@alooftroye ¿lo que quieres decir es que.... glee es...... cada vez menos........... glee?</w:t>
      </w:r>
    </w:p>
    <w:p>
      <w:r>
        <w:t xml:space="preserve">@davidplotz @Comentario ¡Ella escribe con el mismo cinismo lúdico que tú! :)</w:t>
      </w:r>
    </w:p>
    <w:p>
      <w:r>
        <w:t xml:space="preserve">Nuestra sucursal estará cerrada este domingo, 25 de septiembre, en honor al IRONMAN 70.3 que se celebrará en el centro de la ciudad. Ven a animar a los participantes de la carrera!</w:t>
      </w:r>
    </w:p>
    <w:p>
      <w:r>
        <w:t xml:space="preserve">@MillieetylerX ¿Pensé que todos los días eran días de Glee?</w:t>
      </w:r>
    </w:p>
    <w:p>
      <w:r>
        <w:t xml:space="preserve">Mientras recuerdo y reflexiono sobre Reginald Denny en una noche como esta (como la de #Charlotte) pienso para mí, el lobby de las armas debe estar regocijándose.</w:t>
      </w:r>
    </w:p>
    <w:p>
      <w:r>
        <w:t xml:space="preserve">@_aiseela\nse alegrará de ti con alegría, \nte renovará con su amor, \nse alegrará de ti con cantos.</w:t>
      </w:r>
    </w:p>
    <w:p>
      <w:r>
        <w:t xml:space="preserve">Sofonías 3:17 "El Señor... está en medio de ti, un poderoso que salvará; se alegrará por ti, te tranquilizará con su amor".</w:t>
      </w:r>
    </w:p>
    <w:p>
      <w:r>
        <w:t xml:space="preserve">El ayer es historia, el mañana es un misterio y el hoy es un regalo; por eso lo llaman el presente #livelife #humbleness #live</w:t>
      </w:r>
    </w:p>
    <w:p>
      <w:r>
        <w:t xml:space="preserve">El ayer es historia, el mañana es un misterio y el hoy es un regalo; por eso lo llaman el presente #livelife #humbleness #smile #live</w:t>
      </w:r>
    </w:p>
    <w:p>
      <w:r>
        <w:t xml:space="preserve">@iTriborg - haz que se sienta vigoroso. 'Bien. Ya puedes matarme'. Dijo Hestia con una muestra de sólo desesperación en lugar de su alegre -</w:t>
      </w:r>
    </w:p>
    <w:p>
      <w:r>
        <w:t xml:space="preserve">Estas chicas que son juguetonas y aniñadas parecen tener unas relaciones tan encantadoras. No puedo imaginarlas teniendo conversaciones serias pero es lindo 😍😍😍</w:t>
      </w:r>
    </w:p>
    <w:p>
      <w:r>
        <w:t xml:space="preserve">Sigue #sonriendo porque la vida es algo hermoso y hay mucho por lo que #sonreír. #MarilynMonroe #SigueSonriendo</w:t>
      </w:r>
    </w:p>
    <w:p>
      <w:r>
        <w:t xml:space="preserve">Mientras los pájaros trinan y las vacas mugen, tenemos que escuchar el sonido de la naturaleza para asegurarnos de que todo va bien.</w:t>
      </w:r>
    </w:p>
    <w:p>
      <w:r>
        <w:t xml:space="preserve">El dolor en las dos caderas durante las sentadillas es un signo de juventud y de estar en forma, ¿verdad? 🤐🤐🤐🤐</w:t>
      </w:r>
    </w:p>
    <w:p>
      <w:r>
        <w:t xml:space="preserve">La alegría de León siempre es una gran ayuda.</w:t>
      </w:r>
    </w:p>
    <w:p>
      <w:r>
        <w:t xml:space="preserve">¿sabías que las letras brillantes de Super Mario Galaxy son U R MR GAY?</w:t>
      </w:r>
    </w:p>
    <w:p>
      <w:r>
        <w:t xml:space="preserve">Vamos a Montalvo con @jaxster3, ¡traigan la alegría, perras! @Nick_Offerman @MeganOMullally #SummerOf69Tour2016</w:t>
      </w:r>
    </w:p>
    <w:p>
      <w:r>
        <w:t xml:space="preserve">@mcharlesworth7 ¡Olvídate del pelo, esa peluquería parece tan luminosa y alegre! Me gustaría ir allí para un café y leer un libro!</w:t>
      </w:r>
    </w:p>
    <w:p>
      <w:r>
        <w:t xml:space="preserve">Hace años que no comía shawarma mi estómago está #regocijado</w:t>
      </w:r>
    </w:p>
    <w:p>
      <w:r>
        <w:t xml:space="preserve">Hace mucho tiempo que no comía shawarma, mi estómago está...</w:t>
      </w:r>
    </w:p>
    <w:p>
      <w:r>
        <w:t xml:space="preserve">Es tan ventoso que me encanta 🌬️🍃💛</w:t>
      </w:r>
    </w:p>
    <w:p>
      <w:r>
        <w:t xml:space="preserve">Señor Jesús, no quiero estar en la cárcel. Quiero ser libre. Atrae mi corazón con la belleza de tu verdad y permíteme regocijarme en ella. Amén</w:t>
      </w:r>
    </w:p>
    <w:p>
      <w:r>
        <w:t xml:space="preserve">@viquintis OH sí; nunca te mostré esa parte de la sesión ¿verdad? Los pondré en Discord. Pura hilaridad.</w:t>
      </w:r>
    </w:p>
    <w:p>
      <w:r>
        <w:t xml:space="preserve">@lizbon @anomalily @gerikkransky Perdón por la frivolidad si es que es inapropiada pero esto combinado con mi amor por Charlotte me recuerda rn...</w:t>
      </w:r>
    </w:p>
    <w:p>
      <w:r>
        <w:t xml:space="preserve">Un sincero agradecimiento a todos por acompañarnos esta noche. Algunos deliciosos platos británicos en sus menús. #BeerClub</w:t>
      </w:r>
    </w:p>
    <w:p>
      <w:r>
        <w:t xml:space="preserve">@Y2JaKe85 yessir. También animando a Suecia por Lundqvist</w:t>
      </w:r>
    </w:p>
    <w:p>
      <w:r>
        <w:t xml:space="preserve">Tiller y Breezy deberían hacer un álbum en colaboración. El rap y el canto probablemente sean el fuego</w:t>
      </w:r>
    </w:p>
    <w:p>
      <w:r>
        <w:t xml:space="preserve">@FieldYates @MatthewBerryTMR @Stephania_ESPN @MikeClayNFL @FrankCaliendo maldita sea... el draft de 'celebridades' del final fue un clásico. #hilarious</w:t>
      </w:r>
    </w:p>
    <w:p>
      <w:r>
        <w:t xml:space="preserve">@FieldYates @MatthewBerryTMR @Stephania_ESPN @MikeClayNFL @FrankCaliendo maldita sea... el draft de 'celebridades' del final fue un clásico.</w:t>
      </w:r>
    </w:p>
    <w:p>
      <w:r>
        <w:t xml:space="preserve">@jtkola @danmericaCNN sigue siendo más joven y más ágil que Trump</w:t>
      </w:r>
    </w:p>
    <w:p>
      <w:r>
        <w:t xml:space="preserve">¡Vamos a poner en marcha este partido entre los Astros y los A's!  Vamos a necesitar a los 5 asistentes para animar a los A's a la victoria.</w:t>
      </w:r>
    </w:p>
    <w:p>
      <w:r>
        <w:t xml:space="preserve">Mi mañana ha empezado increíble!! Espero que todo el día vaya como quiero que vaya.</w:t>
      </w:r>
    </w:p>
    <w:p>
      <w:r>
        <w:t xml:space="preserve">Suelta la necesidad de necesitar. Y encuentra tu propio camino de alegría a través de la riqueza que se extiende en todas las direcciones.</w:t>
      </w:r>
    </w:p>
    <w:p>
      <w:r>
        <w:t xml:space="preserve">Que un hombre viva bien, y lo suficientemente largo, para dejar muchas viudas alegres detrás de él.</w:t>
      </w:r>
    </w:p>
    <w:p>
      <w:r>
        <w:t xml:space="preserve">@reinervshunter tienes esto💙 #staystrong #smile #yourebeautiful</w:t>
      </w:r>
    </w:p>
    <w:p>
      <w:r>
        <w:t xml:space="preserve">@reinervshunter you got this💙 #staystrong #yourebeautiful</w:t>
      </w:r>
    </w:p>
    <w:p>
      <w:r>
        <w:t xml:space="preserve">Echo de menos mi ingenuidad y mi optimismo ciego</w:t>
      </w:r>
    </w:p>
    <w:p>
      <w:r>
        <w:t xml:space="preserve">@SteveStratford9 @PaulTowheyJr @ClassicDrWho @BBC @bbcdoctorwho todos esos serán animados IMO. Cambios de compañeros/Monstruos/Clásicos.</w:t>
      </w:r>
    </w:p>
    <w:p>
      <w:r>
        <w:t xml:space="preserve">CommunitySleepCoach: Mira a estos #narcolepticos #cachorros. Te hacen #sonreír. Si eres humano y te encuentras en posiciones tan extrañas, busca #th...</w:t>
      </w:r>
    </w:p>
    <w:p>
      <w:r>
        <w:t xml:space="preserve">Divertida noche de pizza anoche con el equipo de @PERFORMERS_COLL. Qué hermoso grupo de novatos ❤️ #lively #exciting 💪🏼</w:t>
      </w:r>
    </w:p>
    <w:p>
      <w:r>
        <w:t xml:space="preserve">Solange es más agradable estéticamente que tu favorita.</w:t>
      </w:r>
    </w:p>
    <w:p>
      <w:r>
        <w:t xml:space="preserve">@Irenelove83 esto es lo que podemos hacer, conseguir que Brock y Sable hagan tag team con el señor y la señora AWOL y ver con alegría</w:t>
      </w:r>
    </w:p>
    <w:p>
      <w:r>
        <w:t xml:space="preserve">Dar lugar a la eterna inmolación de las cosas del hogar aico: triunfar en la euforia de la patria: AKt</w:t>
      </w:r>
    </w:p>
    <w:p>
      <w:r>
        <w:t xml:space="preserve">Estén siempre llenos de alegría en el Señor, lo digo de nuevo: regocíjense. Filipenses 4:4</w:t>
      </w:r>
    </w:p>
    <w:p>
      <w:r>
        <w:t xml:space="preserve">@TeamGrout glee</w:t>
      </w:r>
    </w:p>
    <w:p>
      <w:r>
        <w:t xml:space="preserve">El Congreso asiste a la mitad de la vida con diferentes limitaciones: qmiv</w:t>
      </w:r>
    </w:p>
    <w:p>
      <w:r>
        <w:t xml:space="preserve">La serie animada de Batman es un regalo de los dioses de la animación de los 90</w:t>
      </w:r>
    </w:p>
    <w:p>
      <w:r>
        <w:t xml:space="preserve">@IcyEmmaX &lt; tomó otro sorbo. "Hemos tenido un poco de sexo que rompe la tierra, estimulante para el alma. Crees que las almas negras pueden tener ese tipo de &gt;</w:t>
      </w:r>
    </w:p>
    <w:p>
      <w:r>
        <w:t xml:space="preserve">...X, X... ¿Me... escuchas...? Maldito... Tu... optimismo te llevó... ...a tu propia... desaparición... ... Tú... deberías... li... vivir #ZeroBOT</w:t>
      </w:r>
    </w:p>
    <w:p>
      <w:r>
        <w:t xml:space="preserve">Una cálida #sonrisa es el lenguaje universal de la bondad William Arthur Ward #amor #bondad</w:t>
      </w:r>
    </w:p>
    <w:p>
      <w:r>
        <w:t xml:space="preserve">Algunas personas no odian nada más que una persona feliz y segura de sí misma. No importa #feliz #confidente</w:t>
      </w:r>
    </w:p>
    <w:p>
      <w:r>
        <w:t xml:space="preserve">Algunas personas no odian nada más que una persona feliz y segura de sí misma. No importa #confidente</w:t>
      </w:r>
    </w:p>
    <w:p>
      <w:r>
        <w:t xml:space="preserve">Hoy he respondido a una llamada de un representante de la universidad que no se había dado cuenta de que lo hacía, y he podido escuchar parte de su animado debate sobre si la evolución es real.</w:t>
      </w:r>
    </w:p>
    <w:p>
      <w:r>
        <w:t xml:space="preserve">@wenniss ¿estás animando hoy al equipo de Suecia o al de Norteamérica?</w:t>
      </w:r>
    </w:p>
    <w:p>
      <w:r>
        <w:t xml:space="preserve">@OkashoHime + volvió a centrarse en la chica de pelo pastel con alegría. '¡Wawa está bien, tambiénooo~!' Chilló antes de alzar las cejas ante la +</w:t>
      </w:r>
    </w:p>
    <w:p>
      <w:r>
        <w:t xml:space="preserve">@headfirst_dom muchas veces me imagino como se sentiría nuestra luna al encontrarse con las lunas joviales que son todas especiales</w:t>
      </w:r>
    </w:p>
    <w:p>
      <w:r>
        <w:t xml:space="preserve">@sardesairajdeep @narendramodi. U seem 2 b more happy abt the dvlpt Nything dat fails for Modi make u eated even @the cost of de country?</w:t>
      </w:r>
    </w:p>
    <w:p>
      <w:r>
        <w:t xml:space="preserve">los artículos de lingua obscura de jstor son siempre una delicia</w:t>
      </w:r>
    </w:p>
    <w:p>
      <w:r>
        <w:t xml:space="preserve">Reflexión: ¡la rutina ha sido tan REAL! Trabajando 2 trabajos y estando en la escuela. #ksudsm #ksu #recruiter #instructor #tumble #cheer #gradschool</w:t>
      </w:r>
    </w:p>
    <w:p>
      <w:r>
        <w:t xml:space="preserve">Reflexión: ¡la rutina ha sido tan REAL! Trabajando 2 trabajos y estando en la escuela. #ksudsm #ksu #recruiter #instructor #tumble #gradschool</w:t>
      </w:r>
    </w:p>
    <w:p>
      <w:r>
        <w:t xml:space="preserve">@Johncrookshanks "¡Elizabeth Smith! Dijo con una alegre sonrisa '¡Un placer conocerle, señor! ¿De dónde ha viajado?</w:t>
      </w:r>
    </w:p>
    <w:p>
      <w:r>
        <w:t xml:space="preserve">Las mujeres de Tauro son hermosas y brillantes joyas que resplandecen a la luz de la luna.</w:t>
      </w:r>
    </w:p>
    <w:p>
      <w:r>
        <w:t xml:space="preserve">@JimRichMoriarty + ¡Estoy en tu vida! *Grita* ¡Sorpresa, sorpresa! *Chirría alegremente, con una sonrisa malvada en los labios*</w:t>
      </w:r>
    </w:p>
    <w:p>
      <w:r>
        <w:t xml:space="preserve">Compañero de trabajo: 'Eso le pasó a un amigo mío una vez, pero con armas en lugar de bebés'. #lugar de trabajo #hilaridad</w:t>
      </w:r>
    </w:p>
    <w:p>
      <w:r>
        <w:t xml:space="preserve">Compañero de trabajo: 'Eso le pasó a un amigo mío una vez, pero con armas en lugar de bebés'. #lugar de trabajo</w:t>
      </w:r>
    </w:p>
    <w:p>
      <w:r>
        <w:t xml:space="preserve">Me encanta esta risa negra y sincera que sueltan jade y @XavierDLeau re:lochte 😂😂</w:t>
      </w:r>
    </w:p>
    <w:p>
      <w:r>
        <w:t xml:space="preserve">@howcaniapply @radioscarboro ¡Con mucho gusto!</w:t>
      </w:r>
    </w:p>
    <w:p>
      <w:r>
        <w:t xml:space="preserve">@LethbridgeCity Me encanta lo juguetones que os estáis volviendo... ¡tanto dentro como fuera de la red! 🚗 🚕 🚙 #beepbeep</w:t>
      </w:r>
    </w:p>
    <w:p>
      <w:r>
        <w:t xml:space="preserve">Me encanta tu nuevo programa @driverminnie</w:t>
      </w:r>
    </w:p>
    <w:p>
      <w:r>
        <w:t xml:space="preserve">🔥💁🏼- es iluminado tener una clase contigo!!! Tu una gran persona y buena en animar!!!</w:t>
      </w:r>
    </w:p>
    <w:p>
      <w:r>
        <w:t xml:space="preserve">@Ginger_Naylor *Connie volvió a entrar* Hey pareces un poco más animada</w:t>
      </w:r>
    </w:p>
    <w:p>
      <w:r>
        <w:t xml:space="preserve">Me temo que si United embotella esto mi corazón se colapsaría de la risa.</w:t>
      </w:r>
    </w:p>
    <w:p>
      <w:r>
        <w:t xml:space="preserve">@BrianaBanksxoxo Te envío unos cuantos #mordiscos juguetones 😉</w:t>
      </w:r>
    </w:p>
    <w:p>
      <w:r>
        <w:t xml:space="preserve">@ToyStoriesInt Se ven FAB, fueron hechos para la pantalla grande! No puedo esperar a ver esta evolución y el futuro brillante de estas pequeñas personas de juguete</w:t>
      </w:r>
    </w:p>
    <w:p>
      <w:r>
        <w:t xml:space="preserve">Manicomio: El lugar donde más florece el optimismo.</w:t>
      </w:r>
    </w:p>
    <w:p>
      <w:r>
        <w:t xml:space="preserve">Buenos días!!! Da la bienvenida al nuevo día a tu vida y a tu corazón #mindfulness #sonrisa #zen</w:t>
      </w:r>
    </w:p>
    <w:p>
      <w:r>
        <w:t xml:space="preserve">Buenos días! Da la bienvenida al nuevo día en tu vida y en tu corazón #mindfulness #zen</w:t>
      </w:r>
    </w:p>
    <w:p>
      <w:r>
        <w:t xml:space="preserve">El Señor, tu Dios, está en medio de ti, un guerrero que trae la victoria. Él creará la calma con su amor; se alegrará por ti con el canto.</w:t>
      </w:r>
    </w:p>
    <w:p>
      <w:r>
        <w:t xml:space="preserve">@_wednesdaychild Necesito animarme</w:t>
      </w:r>
    </w:p>
    <w:p>
      <w:r>
        <w:t xml:space="preserve">@PAKallman Si lo consigues con él, etiquétame el enlace por favor. Tengo muchos amigos a los que les encanta seguir su hilaridad involuntaria.</w:t>
      </w:r>
    </w:p>
    <w:p>
      <w:r>
        <w:t xml:space="preserve">@MisterSalesman @ThinkPostsDaily #smiling doesnt necessary means your happy.sometimes it just means you're strong!</w:t>
      </w:r>
    </w:p>
    <w:p>
      <w:r>
        <w:t xml:space="preserve">@WildRoverTours Gracias por seguirnos y es una buena página web la que tenéis y animaros sin problemas.</w:t>
      </w:r>
    </w:p>
    <w:p>
      <w:r>
        <w:t xml:space="preserve">por qué @Iongroadhome es tan estético todos los días son bonitos hasta cuando se acaban de despertar, cuando están cansados, simplemente. siempre</w:t>
      </w:r>
    </w:p>
    <w:p>
      <w:r>
        <w:t xml:space="preserve">@eleanor_binks al menos Blake lively y Ryan Reynolds siguen juntos, Dios los bendiga que linda pareja</w:t>
      </w:r>
    </w:p>
    <w:p>
      <w:r>
        <w:t xml:space="preserve">@MacEngelProf como dato para la frivolidad, los cines de la Posta en realidad ponían la N.A cuando yo servía; era lo mejor de películas como TheHulk</w:t>
      </w:r>
    </w:p>
    <w:p>
      <w:r>
        <w:t xml:space="preserve">Melissa Benoist y Grant Gustin TIENEN que hacer un episodio crossover musical! #glee origins #arrowverse</w:t>
      </w:r>
    </w:p>
    <w:p>
      <w:r>
        <w:t xml:space="preserve">@readanerd anímate chuck😘</w:t>
      </w:r>
    </w:p>
    <w:p>
      <w:r>
        <w:t xml:space="preserve">enamorado de @BarberCeleste insta!!!... #hilarious</w:t>
      </w:r>
    </w:p>
    <w:p>
      <w:r>
        <w:t xml:space="preserve">enamorado de @BarberCeleste insta!!!...</w:t>
      </w:r>
    </w:p>
    <w:p>
      <w:r>
        <w:t xml:space="preserve">La propensión de una presentación a la hilaridad juega un papel importante a la hora de determinar la relación entre lo gracioso y lo ofensivo, y lo bien que se verán esos pensamientos</w:t>
      </w:r>
    </w:p>
    <w:p>
      <w:r>
        <w:t xml:space="preserve">Pochettino, optimista. Elogia a sus jóvenes jugadores. Pero dice que 'ahora nuestra atención se centra en el Middlesbrough'. #THFC @BBCLondonSport</w:t>
      </w:r>
    </w:p>
    <w:p>
      <w:r>
        <w:t xml:space="preserve">Increíble que Nawaz Sharif dijera que Pakistán es víctima del terrorismo y hablara del desarrollo en Pak. Increíble cómo controló su risa</w:t>
      </w:r>
    </w:p>
    <w:p>
      <w:r>
        <w:t xml:space="preserve">No es el lugar más reconfortante y jubiloso para estar, pero encuentro alegría en hacer lo que es mejor para mí y ser apasionado sobre la compañía que mantengo.</w:t>
      </w:r>
    </w:p>
    <w:p>
      <w:r>
        <w:t xml:space="preserve">@BreezyWeekes hey breezy, ¿quieres darme un poco de ese café que publicaste en tu snap?? por favor</w:t>
      </w:r>
    </w:p>
    <w:p>
      <w:r>
        <w:t xml:space="preserve">llorando porque el snapchat de @msleamichele está trayendo unos serios sentimientos de #glee 😭❤</w:t>
      </w:r>
    </w:p>
    <w:p>
      <w:r>
        <w:t xml:space="preserve">Tu futuro es brillante. #Recuerda</w:t>
      </w:r>
    </w:p>
    <w:p>
      <w:r>
        <w:t xml:space="preserve">Sin duda.... #sonriendo ...la mejor #medicina 😊😊😊</w:t>
      </w:r>
    </w:p>
    <w:p>
      <w:r>
        <w:t xml:space="preserve">Siempre doliendo en alguna parte..... SIEMPRE cansado ....¿Cuándo estás animado?</w:t>
      </w:r>
    </w:p>
    <w:p>
      <w:r>
        <w:t xml:space="preserve">Que un vil pedazo de escoria se regocije en el hecho de tener hijos muertos es inhumano y que me lo diga a mí es peor aún. Espero que el karma golpee</w:t>
      </w:r>
    </w:p>
    <w:p>
      <w:r>
        <w:t xml:space="preserve">Tu actitud hacia tus luchas es igual de importante que tus acciones para superarlas. #optimismo</w:t>
      </w:r>
    </w:p>
    <w:p>
      <w:r>
        <w:t xml:space="preserve">Tu actitud hacia tus luchas es tan importante como tus acciones para superarlas.</w:t>
      </w:r>
    </w:p>
    <w:p>
      <w:r>
        <w:t xml:space="preserve">Momento de frivolidad n Charlotte tío en patines va patinando a través de los manifestantes. Mejor si llevara pantalones cortos y soplara un silbato</w:t>
      </w:r>
    </w:p>
    <w:p>
      <w:r>
        <w:t xml:space="preserve">La mayoría de los clientes de PROFITABLE FX MONEY MANAGER no se molestan con la alta cuota de beneficios que tomamos, ya que están muy #contentos con los rendimientos que obtienen</w:t>
      </w:r>
    </w:p>
    <w:p>
      <w:r>
        <w:t xml:space="preserve">@VBadawey Cada día, tenemos que elegir la esperanza sobre el miedo, y la diversidad sobre la división - Justin echó de menos el optimismo, el cambio, el sol, el amor,</w:t>
      </w:r>
    </w:p>
    <w:p>
      <w:r>
        <w:t xml:space="preserve">@msdhoni #dhoni por su tranquilidad y sus remates ganadores de partidos y por ser un orgulloso #papá #esposo y un maravilloso ser humano y por su #sonrisa</w:t>
      </w:r>
    </w:p>
    <w:p>
      <w:r>
        <w:t xml:space="preserve">@msdhoni #dhoni bcoz of is calmness nd match winning finishers nd a proud #miltirian #dad#husband and wonderful humanbeing nd his</w:t>
      </w:r>
    </w:p>
    <w:p>
      <w:r>
        <w:t xml:space="preserve">#PiersGough sobre los promotores totalmente animados e imaginativos: "Sager siempre nos ha desafiado a hacerlo mejor y mejor". @IslingtonSq</w:t>
      </w:r>
    </w:p>
    <w:p>
      <w:r>
        <w:t xml:space="preserve">@sophtulig Yo personalmente prefiero ser feliz.</w:t>
      </w:r>
    </w:p>
    <w:p>
      <w:r>
        <w:t xml:space="preserve">Por fin tengo todos mis aparatos puestos y no puedo dejar de sonreír 😊😊😊😊😊</w:t>
      </w:r>
    </w:p>
    <w:p>
      <w:r>
        <w:t xml:space="preserve">@OutlanderHome si no está filmando, @TobiasMenzies sonríe! por favor. :)</w:t>
      </w:r>
    </w:p>
    <w:p>
      <w:r>
        <w:t xml:space="preserve">@BeastFireTimdog Lo mismo con los juegos. Los sitios se inclinaron por la PS2 durante su apogeo, se inclinaron por la 360 la mayor parte de la pasada gen. Esta gen comenzó vitriólica sobre todo por...</w:t>
      </w:r>
    </w:p>
    <w:p>
      <w:r>
        <w:t xml:space="preserve">Es difícil no animar al equipo de Norteamérica desde que se eliminó a Estados Unidos.</w:t>
      </w:r>
    </w:p>
    <w:p>
      <w:r>
        <w:t xml:space="preserve">Quiero ir a Blithe y leer con las cabras :((</w:t>
      </w:r>
    </w:p>
    <w:p>
      <w:r>
        <w:t xml:space="preserve">@URClassless Creo que ese actor bostero murió de sobredosis. #glee</w:t>
      </w:r>
    </w:p>
    <w:p>
      <w:r>
        <w:t xml:space="preserve">@URClassless Creo que ese actor bostero murió de sobredosis.</w:t>
      </w:r>
    </w:p>
    <w:p>
      <w:r>
        <w:t xml:space="preserve">Quiero que mi luz sea tan brillante que si alguna vez me pierdo y alguien me busca en la oscuridad, me encuentre.</w:t>
      </w:r>
    </w:p>
    <w:p>
      <w:r>
        <w:t xml:space="preserve">Si quieres que los demás sean #felices, practica la #compasión. Si quieres ser feliz, practica la compasión". Dalai Lama</w:t>
      </w:r>
    </w:p>
    <w:p>
      <w:r>
        <w:t xml:space="preserve">@menglishmusic Gracias por la noche más fantástica, fue un espectáculo brillante, usted es un verdadero #talento brillante, la noche terminó demasiado rápido.</w:t>
      </w:r>
    </w:p>
    <w:p>
      <w:r>
        <w:t xml:space="preserve">Esta noche ha habido muchos aspectos positivos. Una hoja limpia, Payet ha practicado algunos tiros libres, Zaza parecía animado y ha hecho un montón de buenas carreras</w:t>
      </w:r>
    </w:p>
    <w:p>
      <w:r>
        <w:t xml:space="preserve">Míranos, sonriendo en la fotografía♪ Puedes ver los secretos detrás de las sonrisas falsas♪ (*・ω・*) (©FACT「a fact of life」)</w:t>
      </w:r>
    </w:p>
    <w:p>
      <w:r>
        <w:t xml:space="preserve">Impractical Jokers...¡¡¡prácticamente genial!!!  @BQQuinn #good4thesoul #ImpracticalJokers #bingewatching</w:t>
      </w:r>
    </w:p>
    <w:p>
      <w:r>
        <w:t xml:space="preserve">Impractical Jokers...¡¡¡prácticamente genial!!!  @BQQuinn #risa #bienporelalma #ImpracticalJokers #bingewatching</w:t>
      </w:r>
    </w:p>
    <w:p>
      <w:r>
        <w:t xml:space="preserve">#ilofitt es #risa #felicidad #espiritual #mental #física #pizza. Es una broma lo de la pizza. Trabaja duro en todas las facetas para una vida en forma!</w:t>
      </w:r>
    </w:p>
    <w:p>
      <w:r>
        <w:t xml:space="preserve">@Somong_MGMT Necesitamos 2 reventar las élites en DC, necesitamos puestos de trabajo 4 todos, tenemos que limpiar la blithe en las ciudades del interior, reconstruir la vivienda...cont2</w:t>
      </w:r>
    </w:p>
    <w:p>
      <w:r>
        <w:t xml:space="preserve">@PixelMonsterYT @TeamGE0 @IZEDEPTIC @ztumtum @CrimtideTV @LtGrandslam @Slinkercorn Bahahahaha Dean se ve divertidísimo y maldita sea me engordó</w:t>
      </w:r>
    </w:p>
    <w:p>
      <w:r>
        <w:t xml:space="preserve">Acepta los retos para poder sentir literalmente incluso el regocijo de la victoria.' -- George S. Patton 🐶</w:t>
      </w:r>
    </w:p>
    <w:p>
      <w:r>
        <w:t xml:space="preserve">@SowerAsh007 Me alegro de oírlo. Si hay algo que te hace sentir más como tú mismo, es una buena sopa de pollo con fideos, ¿verdad?</w:t>
      </w:r>
    </w:p>
    <w:p>
      <w:r>
        <w:t xml:space="preserve">Woah. Ese tiempo extra fue estimulante! Fuera de mi asiento y las manos en mackinnon wow #WCH2016</w:t>
      </w:r>
    </w:p>
    <w:p>
      <w:r>
        <w:t xml:space="preserve">La ironía y la hilaridad de hacer a Taylor Lautner súper frío todo el tiempo no se me escapa. Dios, echaba de menos esta serie 😂#ScreamQueens</w:t>
      </w:r>
    </w:p>
    <w:p>
      <w:r>
        <w:t xml:space="preserve">Apuesto a que pawpaw se está divirtiendo en el cielo por su primer cumpleaños.</w:t>
      </w:r>
    </w:p>
    <w:p>
      <w:r>
        <w:t xml:space="preserve">Viendo la retransmisión de NY Phil.  Falta algo.  Me recuerda a una alegre Journey's End que vi una vez en Bway.  Podría ser el Gershwin.</w:t>
      </w:r>
    </w:p>
    <w:p>
      <w:r>
        <w:t xml:space="preserve">Esta noche es chispeante, no la dejes pasar, estoy maravillado, sonrojado de camino a casa.</w:t>
      </w:r>
    </w:p>
    <w:p>
      <w:r>
        <w:t xml:space="preserve">Por favor, deje de alegrarse. Es muy molesto</w:t>
      </w:r>
    </w:p>
    <w:p>
      <w:r>
        <w:t xml:space="preserve">Si te gusta cantar, pero no tienes tiempo para un coro semanal, ¡ven a #KWOIR en @theartworksuk mañana! #Coro #musiclondon</w:t>
      </w:r>
    </w:p>
    <w:p>
      <w:r>
        <w:t xml:space="preserve">Si te gusta cantar, pero no tienes tiempo para un coro semanal, ¡ven a #KWOIR en @theartworksuk mañana! #Coro #glee #musiclondon</w:t>
      </w:r>
    </w:p>
    <w:p>
      <w:r>
        <w:t xml:space="preserve">Sé feliz no porque todo sea bueno, sino porque puedes ver el lado bueno de todo</w:t>
      </w:r>
    </w:p>
    <w:p>
      <w:r>
        <w:t xml:space="preserve">Sé feliz no porque todo sea bueno, sino porque puedes ver el lado bueno de todo.</w:t>
      </w:r>
    </w:p>
    <w:p>
      <w:r>
        <w:t xml:space="preserve">Sé feliz no porque todo sea bueno, sino porque puedes ver el lado bueno de todo. #optimismo</w:t>
      </w:r>
    </w:p>
    <w:p>
      <w:r>
        <w:t xml:space="preserve">Crossfit houston-la homefolks como para los regímenes de propriedades spry: AJaFUE</w:t>
      </w:r>
    </w:p>
    <w:p>
      <w:r>
        <w:t xml:space="preserve">Ahora entiendo... si no es agradable al oído... ¡entonces no es lo que quieres! ¡¡Estoy muy cansado!!</w:t>
      </w:r>
    </w:p>
    <w:p>
      <w:r>
        <w:t xml:space="preserve">Esa fue una historia encantadora para ver realmente a Ruth y a su maridito que ganaron el cashcow @sunriseon7.Fue muy gracioso cuando ella dejó el teléfono #happy 😊</w:t>
      </w:r>
    </w:p>
    <w:p>
      <w:r>
        <w:t xml:space="preserve">Inglorious distinguido tratar de subasta por lo que la jovialidad tocando la parte trasera de la subasta de otro modo avanzar para el orden sobre: vAwyZAD</w:t>
      </w:r>
    </w:p>
    <w:p>
      <w:r>
        <w:t xml:space="preserve">sabes que es belleza cuando la sonrisa es su mejor curva</w:t>
      </w:r>
    </w:p>
    <w:p>
      <w:r>
        <w:t xml:space="preserve">Los chicos del otoño me hacen extrañar taaaan mal la animación de los viernes por la noche #bulldogslways🐾</w:t>
      </w:r>
    </w:p>
    <w:p>
      <w:r>
        <w:t xml:space="preserve">@Babylonian Convencí a mi madre para que lo viera. Killgrave le daba pesadillas literales, pero vio el último episodio cuatro veces. #sonrisa</w:t>
      </w:r>
    </w:p>
    <w:p>
      <w:r>
        <w:t xml:space="preserve">@Babylonian Convencí a mi madre para que lo viera. Killgrave le dio pesadillas literales, pero vio el último episodio cuatro veces.</w:t>
      </w:r>
    </w:p>
    <w:p>
      <w:r>
        <w:t xml:space="preserve">@BratzHead feliz cumpleaños a la hermana más bella y alegre de la historia, llnp 💕❣🎉</w:t>
      </w:r>
    </w:p>
    <w:p>
      <w:r>
        <w:t xml:space="preserve">@JaredWyand De todas formas Trump no se estaba riendo, su expresión no cambió en ningún momento, estaba sonriendo porque era un momento de frivolidad, ¡nada racista!</w:t>
      </w:r>
    </w:p>
    <w:p>
      <w:r>
        <w:t xml:space="preserve">@soboleskih Vale, esto es divertidísimo</w:t>
      </w:r>
    </w:p>
    <w:p>
      <w:r>
        <w:t xml:space="preserve">@homoaesthetics SÍSÍ como jd es el cahracter más parecido a blaine!!! el optimismo y la capacidad de descifrar personajes duros</w:t>
      </w:r>
    </w:p>
    <w:p>
      <w:r>
        <w:t xml:space="preserve">- es iluminado tener una clase con usted!!! Eres una gran persona y buena en la animación!</w:t>
      </w:r>
    </w:p>
    <w:p>
      <w:r>
        <w:t xml:space="preserve">@DayveeSutton Muchas gracias por gustar mi pequeña calabaza :)  Es la más pequeña de mis 4, pero es muy juguetona y me despierta casi todas las mañanas.</w:t>
      </w:r>
    </w:p>
    <w:p>
      <w:r>
        <w:t xml:space="preserve">Al final del día tienes que estar #felizportú.</w:t>
      </w:r>
    </w:p>
    <w:p>
      <w:r>
        <w:t xml:space="preserve">¿Por qué Enrique subraya a Busquet? #hilarious</w:t>
      </w:r>
    </w:p>
    <w:p>
      <w:r>
        <w:t xml:space="preserve">¿Por qué iba Enrique a sustituir a Busquet?</w:t>
      </w:r>
    </w:p>
    <w:p>
      <w:r>
        <w:t xml:space="preserve">Vincent se ve súper animado... Hattrick tal vez lol</w:t>
      </w:r>
    </w:p>
    <w:p>
      <w:r>
        <w:t xml:space="preserve">@Nick_Offerman &amp; @MeganOMullally 's #Summerof69 show fue la sexualidad cruda y pura #mirth ! Gracias por las risas y las bromas sobre el sexo en el culo!</w:t>
      </w:r>
    </w:p>
    <w:p>
      <w:r>
        <w:t xml:space="preserve">.@marcorubio menciona a sus hijas en edad de ir al instituto, 'debe ser un motivo de alegría' cuando vayan a la universidad, no traer 'miedo', 'inquietud'</w:t>
      </w:r>
    </w:p>
    <w:p>
      <w:r>
        <w:t xml:space="preserve">Mi bolsa de ukelele se ha desmoronado. 😐 ¡¡¡POR LO MENOS mi vida no lo ha hecho todavía!!!</w:t>
      </w:r>
    </w:p>
    <w:p>
      <w:r>
        <w:t xml:space="preserve">Mi bolsa de ukelele se ha desmoronado. 😐 ¡¡¡POR LO MENOS mi vida aún no lo ha hecho!!! #optimismo</w:t>
      </w:r>
    </w:p>
    <w:p>
      <w:r>
        <w:t xml:space="preserve">Cada día que me despierto, un jugador diferente de @SpursOfficial firma una extensión de contrato! Me encanta!!! #futuro #es #COYS</w:t>
      </w:r>
    </w:p>
    <w:p>
      <w:r>
        <w:t xml:space="preserve">Cada día que me despierto, un jugador diferente de @SpursOfficial firma una extensión de contrato! Me encanta!!! #futuro #es #brillante #COYS</w:t>
      </w:r>
    </w:p>
    <w:p>
      <w:r>
        <w:t xml:space="preserve">juro que la gente no quiere verme feliz como si trataran de hacer cualquier cosa para joder lo que tengo en marcha</w:t>
      </w:r>
    </w:p>
    <w:p>
      <w:r>
        <w:t xml:space="preserve">#MeogysDailyVocabEnhancment Euforia: cualidad o estado de estar eufórico; sentimiento o estado de gran alegría u orgullo</w:t>
      </w:r>
    </w:p>
    <w:p>
      <w:r>
        <w:t xml:space="preserve">Acepta los desafíos para poder sentir el regocijo de la victoria. George S. Patton #cita #yeg</w:t>
      </w:r>
    </w:p>
    <w:p>
      <w:r>
        <w:t xml:space="preserve">Acepta los retos para poder sentir el regocijo de la victoria. George S. Patton #cita #motivación #empresario</w:t>
      </w:r>
    </w:p>
    <w:p>
      <w:r>
        <w:t xml:space="preserve">@crazace76 se ve genial y bien animado para el pixel art !</w:t>
      </w:r>
    </w:p>
    <w:p>
      <w:r>
        <w:t xml:space="preserve">Mañana, es el PRIMER DÍA DE 🍂🍂FALL🍁🍁 y estoy eufórico!!!!!</w:t>
      </w:r>
    </w:p>
    <w:p>
      <w:r>
        <w:t xml:space="preserve">#Aprecia lo que tienes y disfruta de tu vida. Usa tu #sonrisa 😃 para ayudar a los demás a usar la suya. ☺️</w:t>
      </w:r>
    </w:p>
    <w:p>
      <w:r>
        <w:t xml:space="preserve">@shawnstockman Esto sería hilarante, si no fuera tan aterradoramente en el punto. Se ha pasado de unas pocas manzanas podridas a una vergüenza nacional.</w:t>
      </w:r>
    </w:p>
    <w:p>
      <w:r>
        <w:t xml:space="preserve">Me parece que una de mis amigas trajo a esta estudiante de primer año a un juego previo a principios de año porque no deja de sonreírme.</w:t>
      </w:r>
    </w:p>
    <w:p>
      <w:r>
        <w:t xml:space="preserve">@JMRescue no es brillante lol! Espero que ver a mi caballo mañana me anime 😄 #equestrianhour</w:t>
      </w:r>
    </w:p>
    <w:p>
      <w:r>
        <w:t xml:space="preserve">Feliz cumpleaños shorty. Stay fine stay breezy stay wavy @daviistuart 😘</w:t>
      </w:r>
    </w:p>
    <w:p>
      <w:r>
        <w:t xml:space="preserve">@PhilRosenthal Tal vez me lo he perdido, ¿vas a hacer otra temporada de IHWPH???n¡Estás tan alegre y regocijado ante la perspectiva de comer!</w:t>
      </w:r>
    </w:p>
    <w:p>
      <w:r>
        <w:t xml:space="preserve">Pasándolo en grande jugando y escuchando testimonios en casa del pastor Jeremy #fellowship #food #praise #gospel #coffey1617</w:t>
      </w:r>
    </w:p>
    <w:p>
      <w:r>
        <w:t xml:space="preserve">Pasando un buen rato jugando y escuchando testimonios en la casa del pastor Jeremy #fellowship #food #laughter #praise #gospel #coffey1617</w:t>
      </w:r>
    </w:p>
    <w:p>
      <w:r>
        <w:t xml:space="preserve">Tienes alguna polla recientemente bien, eres feliz, no estás enfermo y estás sonriendo. La vida es buena' 😭😭😭</w:t>
      </w:r>
    </w:p>
    <w:p>
      <w:r>
        <w:t xml:space="preserve">He aprendido que una #sonrisa y unos buenos #buenos días llegan muy lejos, y decir #gracias llega aún más lejos.  #cita #retweet #inspirar</w:t>
      </w:r>
    </w:p>
    <w:p>
      <w:r>
        <w:t xml:space="preserve">Hoy estoy de mejor humor! Traedme #bromas, #coqueteos, #xdressers, #risas y #jugadores de rol! También #confesiones y #secretos @underdeskloser</w:t>
      </w:r>
    </w:p>
    <w:p>
      <w:r>
        <w:t xml:space="preserve">@beingbrilliant @johnmurrays de nada. De verdad que me ha hecho darle vueltas a la cabeza y darme cuenta de lo que es importante en la vida.</w:t>
      </w:r>
    </w:p>
    <w:p>
      <w:r>
        <w:t xml:space="preserve">@mywrldsbl puedo ser tu lobo si quieres. Hola.</w:t>
      </w:r>
    </w:p>
    <w:p>
      <w:r>
        <w:t xml:space="preserve">@mywrldsbl puedo ser tu lobo si quieres. Hihi~ #breezy</w:t>
      </w:r>
    </w:p>
    <w:p>
      <w:r>
        <w:t xml:space="preserve">#PeopleLikeMePor mi ingenio y mi personalidad chispeante</w:t>
      </w:r>
    </w:p>
    <w:p>
      <w:r>
        <w:t xml:space="preserve">Se necesita tan poco para alegrar la vida de un niño, ¿por qué nos empeñamos en hacer de su vida un infierno? @MiddleEastEye Paz</w:t>
      </w:r>
    </w:p>
    <w:p>
      <w:r>
        <w:t xml:space="preserve">Después de un examen de conciencia, me gustaría anunciar que he elegido a @chrissyteigen y @nicolerichie para ser mis hermanas adoptivas debido a su hilaridad</w:t>
      </w:r>
    </w:p>
    <w:p>
      <w:r>
        <w:t xml:space="preserve">animé una cosita que podría publicar mañana ya que será un Jueves Santo... bonito...</w:t>
      </w:r>
    </w:p>
    <w:p>
      <w:r>
        <w:t xml:space="preserve">@KillerInASuit - ahora está siendo baneado pero seguirá acechando en las esquinas y debajo de la cama y el sofá, para deleite de Eyepatch. ¿Por qué está...?</w:t>
      </w:r>
    </w:p>
    <w:p>
      <w:r>
        <w:t xml:space="preserve">@ErinAndrews I ❤️ you on DWTS You make my night every show! 😘 #hilarious</w:t>
      </w:r>
    </w:p>
    <w:p>
      <w:r>
        <w:t xml:space="preserve">@ErinAndrews I ❤️ you on DWTS You make my night every show! 😘</w:t>
      </w:r>
    </w:p>
    <w:p>
      <w:r>
        <w:t xml:space="preserve">Lo último sobre el nuevo optimismo para mantener a los #Raiders en #Oakland, en directo ahora mismo en @KCBSNews: @NFL se reúne aquí con Lott y Schaaf para hablar del nuevo estadio</w:t>
      </w:r>
    </w:p>
    <w:p>
      <w:r>
        <w:t xml:space="preserve">Epicuro~ El hombre que menos depende del día de mañana va al encuentro del día de mañana con más alegría.</w:t>
      </w:r>
    </w:p>
    <w:p>
      <w:r>
        <w:t xml:space="preserve">todo el mundo odia dos veces, y yo un poco también, pero tienen bops estoy bumping rn para animar</w:t>
      </w:r>
    </w:p>
    <w:p>
      <w:r>
        <w:t xml:space="preserve">Los trozos que estaban cocinados realmente sabían... no, vale, los trozos cocinados Y crudos sabían fatal. 5/5 hilaridad, 1/5 sabor, 0/5 seguro de ingerir</w:t>
      </w:r>
    </w:p>
    <w:p>
      <w:r>
        <w:t xml:space="preserve">@gothictana soy una delicia</w:t>
      </w:r>
    </w:p>
    <w:p>
      <w:r>
        <w:t xml:space="preserve">Consigue allí desviado diferente enigmático botones en el paso para corregir tu anillo hasta jaunty: IWLDpe</w:t>
      </w:r>
    </w:p>
    <w:p>
      <w:r>
        <w:t xml:space="preserve">@nadyaginsburg Gracias por traer indefectiblemente tanta alegría a mi vida, increíblemente talentosa creadora de alegría.</w:t>
      </w:r>
    </w:p>
    <w:p>
      <w:r>
        <w:t xml:space="preserve">Intenta encontrar lo bueno en lo negativo. Lo negativo puede convertirse en algo bueno.</w:t>
      </w:r>
    </w:p>
    <w:p>
      <w:r>
        <w:t xml:space="preserve">Los nervios previos al partido se han instalado 😱 Voy a estar #cheering desde casa chicos 🔴⚪️🙌🏻🏉 #AFLCatsSwans #ProudlySydney #goswans @sydneyswans @SwansSupport</w:t>
      </w:r>
    </w:p>
    <w:p>
      <w:r>
        <w:t xml:space="preserve">Un gran agradecimiento a Brad Pitt, que con su actitud de mala muerte ha aportado una pizca de ligereza a una semana de política que, por lo demás, ha sido muy floja 💤.</w:t>
      </w:r>
    </w:p>
    <w:p>
      <w:r>
        <w:t xml:space="preserve">Ganemos, perdamos o empatemos contra el LFC, todos los aficionados al fútbol se alegrarán de que los hinchas del West Ham y del Chelsea se den una paliza en una casa municipal. #COYS</w:t>
      </w:r>
    </w:p>
    <w:p>
      <w:r>
        <w:t xml:space="preserve">Envidio el hielo, al menos si le das calor se derrite #TaylorLautner #Twilight #quote</w:t>
      </w:r>
    </w:p>
    <w:p>
      <w:r>
        <w:t xml:space="preserve">Envidio el hielo, al menos si le das calor se derrite #TaylorLautner #Twilight #hilarious #quote</w:t>
      </w:r>
    </w:p>
    <w:p>
      <w:r>
        <w:t xml:space="preserve">Literalmente muriendo y viviendo al mismo tiempo mientras me pongo al día con el twitter de @adrian_ver. Si no lo estás siguiendo tu vida es BASICA. #hilaridad</w:t>
      </w:r>
    </w:p>
    <w:p>
      <w:r>
        <w:t xml:space="preserve">Literalmente muriendo y viviendo al mismo tiempo mientras me pongo al día con el twitter de @adrian_ver. Si no lo sigues tu vida es BASICA.</w:t>
      </w:r>
    </w:p>
    <w:p>
      <w:r>
        <w:t xml:space="preserve">Su encanto es la vivacidad, pero también es su debilidad.</w:t>
      </w:r>
    </w:p>
    <w:p>
      <w:r>
        <w:t xml:space="preserve">Quiero que Darren abra el video para que pueda apreciar mi hilaridad</w:t>
      </w:r>
    </w:p>
    <w:p>
      <w:r>
        <w:t xml:space="preserve">Okay~ #deepbreathes ☺️ podemos hacer esto @sydneyswans 💪🏻🔴⚪️ #cheer #cheer &amp; see you on the other side peeps ❤️ #AFLCatsSwans #ProudlySydney</w:t>
      </w:r>
    </w:p>
    <w:p>
      <w:r>
        <w:t xml:space="preserve">Ven a la @BullSkitComedy FUNdraiser este vie. a las 8pm @TheScottBlock. Porque #pie + #face = #hilaridad!</w:t>
      </w:r>
    </w:p>
    <w:p>
      <w:r>
        <w:t xml:space="preserve">Ven a la @BullSkitComedy FUNdraiser este vie. a las 8pm @TheScottBlock. Porque #pie + #face = !</w:t>
      </w:r>
    </w:p>
    <w:p>
      <w:r>
        <w:t xml:space="preserve">@FaultlessFacade &lt;realmente dijo en respuesta a lo que percibió como un tono jovial forzado. Con eso, ella se deslizó fuera del jeep y hacia&gt;</w:t>
      </w:r>
    </w:p>
    <w:p>
      <w:r>
        <w:t xml:space="preserve">Y así comienzan mis 2 semanas de vacaciones! </w:t>
      </w:r>
    </w:p>
    <w:p>
      <w:r>
        <w:t xml:space="preserve">Y así comienzan mis 2 semanas de vacaciones! 😏😏\n #vacaciones #ghastinoir #descanso</w:t>
      </w:r>
    </w:p>
    <w:p>
      <w:r>
        <w:t xml:space="preserve">#brigetjonesbabys #brigetjonesbaby fue la mejor película! #hilarious - so good - so funny!! 🙌</w:t>
      </w:r>
    </w:p>
    <w:p>
      <w:r>
        <w:t xml:space="preserve">@T_newhouse13 como diría la abuelita no sé chirriar</w:t>
      </w:r>
    </w:p>
    <w:p>
      <w:r>
        <w:t xml:space="preserve">Mon Celtic, danos algo para animar - el lugar está vacío, empapado y es el cumpleaños de mi sobrino ffs, comenzó bien, ahora cayó.</w:t>
      </w:r>
    </w:p>
    <w:p>
      <w:r>
        <w:t xml:space="preserve">@Girlandlurchers Sí, la gente de aquí siempre sale a animar a los demás. Estoy bien, babeando con GBBO x</w:t>
      </w:r>
    </w:p>
    <w:p>
      <w:r>
        <w:t xml:space="preserve">@enews #breezy se lo merece..</w:t>
      </w:r>
    </w:p>
    <w:p>
      <w:r>
        <w:t xml:space="preserve">@simmy_hanley @Schrise también un #delight</w:t>
      </w:r>
    </w:p>
    <w:p>
      <w:r>
        <w:t xml:space="preserve">@simmy_hanley @Schrise también un</w:t>
      </w:r>
    </w:p>
    <w:p>
      <w:r>
        <w:t xml:space="preserve">Eso fue casi lo suficientemente agradable estéticamente lol Tengo que hacer esto en PS y no mi teléfono</w:t>
      </w:r>
    </w:p>
    <w:p>
      <w:r>
        <w:t xml:space="preserve">@SomeonesAnIdiot @Sean10Lynagh debido a la demanda de corazón NASCAR aumentará los precios de la cerveza 0,07 dólares para adaptarse a las pérdidas.</w:t>
      </w:r>
    </w:p>
    <w:p>
      <w:r>
        <w:t xml:space="preserve">@veryeloise tu gunna me hace llorar, necesito un día de glee</w:t>
      </w:r>
    </w:p>
    <w:p>
      <w:r>
        <w:t xml:space="preserve">¿es malo que kurt sea literalmente yo..? #glee</w:t>
      </w:r>
    </w:p>
    <w:p>
      <w:r>
        <w:t xml:space="preserve">¿es malo que kurt sea literalmente yo..?</w:t>
      </w:r>
    </w:p>
    <w:p>
      <w:r>
        <w:t xml:space="preserve">Decidas lo que decidas, asegúrate de que te hace #feliz.</w:t>
      </w:r>
    </w:p>
    <w:p>
      <w:r>
        <w:t xml:space="preserve">Sea lo que sea lo que decidas hacer, asegúrate de que te hace .</w:t>
      </w:r>
    </w:p>
    <w:p>
      <w:r>
        <w:t xml:space="preserve">Lea haciendo un mini set tour de glee mi corazón acaba de llorar lágrimas de felicidad y tristeza</w:t>
      </w:r>
    </w:p>
    <w:p>
      <w:r>
        <w:t xml:space="preserve">la luz que brilla a través de un chorro de orina claro y espumoso, es un espectáculo que las mujeres nunca conocerán (también dice que su sistema es saludable)</w:t>
      </w:r>
    </w:p>
    <w:p>
      <w:r>
        <w:t xml:space="preserve">Trata la alegría y la risa como una forma de adoración y guerra espiritual!  #vivir #victoria #adoración</w:t>
      </w:r>
    </w:p>
    <w:p>
      <w:r>
        <w:t xml:space="preserve">Trata la alegría y la risa como una forma de adoración y guerra espiritual! #risa #vivir #victoria #adoración</w:t>
      </w:r>
    </w:p>
    <w:p>
      <w:r>
        <w:t xml:space="preserve">@EmbitteredIcon *Sam sonríe contra los labios de Steve, murmurando sus palabras con un tono juguetón* ¿Quieres que te quite la camisa? Seguro que puedo complacerte</w:t>
      </w:r>
    </w:p>
    <w:p>
      <w:r>
        <w:t xml:space="preserve">#LaGenteMeGustaPorque la gente está usando este hashtag para presumir de sí misma.  No me interesa complacer a los demás, sino complacer a Dios.</w:t>
      </w:r>
    </w:p>
    <w:p>
      <w:r>
        <w:t xml:space="preserve">Los chicos se alegran porque el rincón del tejón ha sido reclamado para nuestro primer social del año #cluboftheyear</w:t>
      </w:r>
    </w:p>
    <w:p>
      <w:r>
        <w:t xml:space="preserve">ari se ve hilarante oh mi g d esto es demasiado</w:t>
      </w:r>
    </w:p>
    <w:p>
      <w:r>
        <w:t xml:space="preserve">La gente que llama a POV en KX4 me hace la noche. #hilarious</w:t>
      </w:r>
    </w:p>
    <w:p>
      <w:r>
        <w:t xml:space="preserve">La gente que llama a POV en KX4 me alegra la noche.</w:t>
      </w:r>
    </w:p>
    <w:p>
      <w:r>
        <w:t xml:space="preserve">la hilaridad se hace presente</w:t>
      </w:r>
    </w:p>
    <w:p>
      <w:r>
        <w:t xml:space="preserve">5 persona de renombre alegre expectativa soluciones-placer principio de vuelta: HsNHZMJSc</w:t>
      </w:r>
    </w:p>
    <w:p>
      <w:r>
        <w:t xml:space="preserve">Los seres de mi realidad física son mi reflejo, por lo que el que yo esté siempre alegre se extiende a sus vidas.</w:t>
      </w:r>
    </w:p>
    <w:p>
      <w:r>
        <w:t xml:space="preserve">Los @XGames tienen una pinta estimulante. Estoy deseando verlo 👍🏼</w:t>
      </w:r>
    </w:p>
    <w:p>
      <w:r>
        <w:t xml:space="preserve">Como he dicho ➡ ¡hay mucho cheddar en el queso para todos! Para todos. ☺</w:t>
      </w:r>
    </w:p>
    <w:p>
      <w:r>
        <w:t xml:space="preserve">Como he dicho ➡ ¡hay mucho cheddar en el queso para todos! Para todos. ☺ #sonrisa</w:t>
      </w:r>
    </w:p>
    <w:p>
      <w:r>
        <w:t xml:space="preserve">Aullando de risa con "¡Bien hecho BEZZA!" #bakeoff #GBBO</w:t>
      </w:r>
    </w:p>
    <w:p>
      <w:r>
        <w:t xml:space="preserve">@yap_yip --una incertidumbre. [Halsey se burla, sus labios se curvan en una sonrisa jovial].</w:t>
      </w:r>
    </w:p>
    <w:p>
      <w:r>
        <w:t xml:space="preserve">@scottlocker220 Gracias por eso, la notificación llegó en el momento justo para animarme - tengo que re-tweetear</w:t>
      </w:r>
    </w:p>
    <w:p>
      <w:r>
        <w:t xml:space="preserve">@715d1\nMe he comprado el port de Steam de Vice City, y para mi alegría ¡Billie Jean está en la banda sonora!</w:t>
      </w:r>
    </w:p>
    <w:p>
      <w:r>
        <w:t xml:space="preserve">nunca #tomes una decisión cuando estás .. #enfadado &gt;_&lt; .... y nunca hagas un #promiso cuando estés #feliz :) :*</w:t>
      </w:r>
    </w:p>
    <w:p>
      <w:r>
        <w:t xml:space="preserve">@glacierqxeen "¡Bienvenido! Saludó alegremente.</w:t>
      </w:r>
    </w:p>
    <w:p>
      <w:r>
        <w:t xml:space="preserve">@thenthapple Jaja me gusta el optimismo porque yo soy igual, pero no hace que esta situación sea menos alucinante.</w:t>
      </w:r>
    </w:p>
    <w:p>
      <w:r>
        <w:t xml:space="preserve">@MrsTaraX @PlateGotAte ¡SÍ! Me alegro</w:t>
      </w:r>
    </w:p>
    <w:p>
      <w:r>
        <w:t xml:space="preserve">A veces puedo sentarme y estar orgullosa de mí misma por complacerle tan bien.</w:t>
      </w:r>
    </w:p>
    <w:p>
      <w:r>
        <w:t xml:space="preserve">@DJ_Musicologist La película #musical #animada #de #Disney de 1994 #ElReyLeón estuvo influenciada por #Hamlet de #WilliamShakespeare. Canciones de #EltonJohn.</w:t>
      </w:r>
    </w:p>
    <w:p>
      <w:r>
        <w:t xml:space="preserve">@JackHoward el episodio de Navidad me hizo llorar de risa</w:t>
      </w:r>
    </w:p>
    <w:p>
      <w:r>
        <w:t xml:space="preserve">hoy he hecho una amiga ardilla! le he dado el corazón de la ciruela que estaba comiendo. parecía muy contento.</w:t>
      </w:r>
    </w:p>
    <w:p>
      <w:r>
        <w:t xml:space="preserve">@julwhite chirp chirp! :)</w:t>
      </w:r>
    </w:p>
    <w:p>
      <w:r>
        <w:t xml:space="preserve">@kaijinboyfriend - mientras que se anima mucho más recientemente la tecnología-sabio que hace para una combinación muy agradable / mirada)</w:t>
      </w:r>
    </w:p>
    <w:p>
      <w:r>
        <w:t xml:space="preserve">@indermethil Cierto. Nos alegramos de haber fichado a un CB joven de calidad pero necesitamos uno más al menos. @MarcBartra ? tal vez :P</w:t>
      </w:r>
    </w:p>
    <w:p>
      <w:r>
        <w:t xml:space="preserve">@priny_baby happppy happppyyyyyy happppyyyyy haaapppyyyy cumpleaños mejor amigo!!! Te quiero mucho 💖💖💖💖💖💖💖🎉🎊 #capítulo22 #bdaygirl #love</w:t>
      </w:r>
    </w:p>
    <w:p>
      <w:r>
        <w:t xml:space="preserve">@priny_baby happppy happppyyyyyy happppyyyy haaapppyyyy cumpleaños mejor amigo!!! Te quiero mucho 💖💖💖💖💖💖💖🎉🎊 #capítulo22 #bdaygirl #happy #love</w:t>
      </w:r>
    </w:p>
    <w:p>
      <w:r>
        <w:t xml:space="preserve">@carras16 todavía brillante ✨</w:t>
      </w:r>
    </w:p>
    <w:p>
      <w:r>
        <w:t xml:space="preserve">Acepta los retos para poder sentir el regocijo de la victoria. \N -MBMcLisse</w:t>
      </w:r>
    </w:p>
    <w:p>
      <w:r>
        <w:t xml:space="preserve">Sanatana López definitivamente soy yo 😂 #glee</w:t>
      </w:r>
    </w:p>
    <w:p>
      <w:r>
        <w:t xml:space="preserve">Sanatana López definitivamente soy yo 😂.</w:t>
      </w:r>
    </w:p>
    <w:p>
      <w:r>
        <w:t xml:space="preserve">Quizá todo el equipo ruso dé positivo por meldonium y los norteamericanos consigan sustituirlos #optimismo</w:t>
      </w:r>
    </w:p>
    <w:p>
      <w:r>
        <w:t xml:space="preserve">Quizá todo el equipo ruso dé positivo por meldonium y los norteamericanos consigan sustituirlos</w:t>
      </w:r>
    </w:p>
    <w:p>
      <w:r>
        <w:t xml:space="preserve">Es genial ver cuando los inteligentes #CowboysTwitter chirrían lo mismo que tú durante tu revisión.  Esta es la razón por la que me uní.</w:t>
      </w:r>
    </w:p>
    <w:p>
      <w:r>
        <w:t xml:space="preserve">Intenta encontrar lo bueno en lo negativo. Lo negativo puede convertirse en algo bueno.</w:t>
      </w:r>
    </w:p>
    <w:p>
      <w:r>
        <w:t xml:space="preserve">@andiymouse @jordana_brown @F1ghtCamp Seguro que lo hará bien. Siempre puede cambiar a la escuadra de la #cerveza o de la #cerveza</w:t>
      </w:r>
    </w:p>
    <w:p>
      <w:r>
        <w:t xml:space="preserve">¿Cómo pueden los adultos seguir siendo joviales en medio de todas las malas noticias?</w:t>
      </w:r>
    </w:p>
    <w:p>
      <w:r>
        <w:t xml:space="preserve">Me encuentro sonriendo e incluso riendo de chistes que ni siquiera me parecen especialmente graciosos, y sé que es porque a USTEDES les encantan.</w:t>
      </w:r>
    </w:p>
    <w:p>
      <w:r>
        <w:t xml:space="preserve">Acabo de ponerme al día con la nueva y maravillosa serie de @RichardEGrant sobre #EalingComedies. Una delicia infecciosa en cada entrevista y clip de película.</w:t>
      </w:r>
    </w:p>
    <w:p>
      <w:r>
        <w:t xml:space="preserve">Así que he sobrevivido al spin....tratando de bajar las escaleras fue divertidísimo tho #jellylegs 😂😂</w:t>
      </w:r>
    </w:p>
    <w:p>
      <w:r>
        <w:t xml:space="preserve">Será una velada muy animada en ese caso.</w:t>
      </w:r>
    </w:p>
    <w:p>
      <w:r>
        <w:t xml:space="preserve">Vestidos de dama de honor: tener el placer carnal además de los separados: RFpBAX</w:t>
      </w:r>
    </w:p>
    <w:p>
      <w:r>
        <w:t xml:space="preserve">@WuffinArts :c Tienes mis más sinceras condolencias. Me alegro de que haya pasado con ligereza y amor en su corazón.</w:t>
      </w:r>
    </w:p>
    <w:p>
      <w:r>
        <w:t xml:space="preserve">La endodoncia ha tenido mala reputación en el pasado... ¡pero la nueva tecnología ha permitido procedimientos más cómodos!  #dental</w:t>
      </w:r>
    </w:p>
    <w:p>
      <w:r>
        <w:t xml:space="preserve">La endodoncia ha tenido mala reputación en el pasado... ¡pero la nueva tecnología ha permitido procedimientos más cómodos! #sonrisa #dental</w:t>
      </w:r>
    </w:p>
    <w:p>
      <w:r>
        <w:t xml:space="preserve">Bueno, ¡el sorteo está animado! #EFLCup</w:t>
      </w:r>
    </w:p>
    <w:p>
      <w:r>
        <w:t xml:space="preserve">la risa es algo tan poderoso y todo el mundo merece reírse, si te gustan las comedias románticas de mierda y te hace gracia el planeta uranus, poder para ti</w:t>
      </w:r>
    </w:p>
    <w:p>
      <w:r>
        <w:t xml:space="preserve">Tengo muchos fans aquí! Y'all y vixx me mantienen sonriendo ❤❤❤</w:t>
      </w:r>
    </w:p>
    <w:p>
      <w:r>
        <w:t xml:space="preserve">#LethalWeapon Un veterano suicida con trastorno de estrés postraumático... tan JODIDAMENTE DIVERTIDO.... que comience la hilaridad...</w:t>
      </w:r>
    </w:p>
    <w:p>
      <w:r>
        <w:t xml:space="preserve">@xmaseveevil1. El #MSM se alegra de habernos engañado con estos dobles de cuerpo durante tanto tiempo &amp; ahora su muerte es un secreto. Al igual que Hawkings</w:t>
      </w:r>
    </w:p>
    <w:p>
      <w:r>
        <w:t xml:space="preserve">No me meto con la gente que no me devuelve la sonrisa en los pasillos</w:t>
      </w:r>
    </w:p>
    <w:p>
      <w:r>
        <w:t xml:space="preserve">@lakeline Todavía te encuentro agradable.</w:t>
      </w:r>
    </w:p>
    <w:p>
      <w:r>
        <w:t xml:space="preserve">Todos hemos pasado por ello y hemos deseado no hacerlo. 25 #fracasos divertidos de #AutoCorrección</w:t>
      </w:r>
    </w:p>
    <w:p>
      <w:r>
        <w:t xml:space="preserve">Deshidratado, agotado, estresado pero aún así bendecido.</w:t>
      </w:r>
    </w:p>
    <w:p>
      <w:r>
        <w:t xml:space="preserve">Deshidratado, agotado, estresado pero aún bendecido. #optimismo</w:t>
      </w:r>
    </w:p>
    <w:p>
      <w:r>
        <w:t xml:space="preserve">Estará el WHU libre de billetes viejos para cuando llegue el partido con el Chelsea? </w:t>
      </w:r>
    </w:p>
    <w:p>
      <w:r>
        <w:t xml:space="preserve">cuando no has aprendido a nadar 🤔 pero sigues haciendo ejercicio para estar más denso y menos flotante 😞 pero nadar da miedo 🤔 pero además no puedes nadar 😞</w:t>
      </w:r>
    </w:p>
    <w:p>
      <w:r>
        <w:t xml:space="preserve">semores: vamos a por ello. #mirth #SAW #keepthetradition 💜💛⚛🏵🍇🍋🌼🐤🐥👚😈😈👾🧀</w:t>
      </w:r>
    </w:p>
    <w:p>
      <w:r>
        <w:t xml:space="preserve">@Senpai_Vanilla Esto sería el colmo de la hilaridad, si no fuera porque el cisne adulto es altamente probable que ataque.</w:t>
      </w:r>
    </w:p>
    <w:p>
      <w:r>
        <w:t xml:space="preserve">@NHLstoreNYC @TeamNA_WCH #NHLNYCSWEEPSTAKES ¡se divierten viendo al equipo de Norteamérica y animando al equipo de Canadá!</w:t>
      </w:r>
    </w:p>
    <w:p>
      <w:r>
        <w:t xml:space="preserve">#Deportes El primer clasificado, Johnson, persigue el doble placer en el Tour Championship</w:t>
      </w:r>
    </w:p>
    <w:p>
      <w:r>
        <w:t xml:space="preserve">Este documental sobre la metanfetamina es estimulante</w:t>
      </w:r>
    </w:p>
    <w:p>
      <w:r>
        <w:t xml:space="preserve">Te diriges al norte y llegas a una cueva con brisa. Huele bien. Miras el reloj y llegas 15 minutos tarde.</w:t>
      </w:r>
    </w:p>
    <w:p>
      <w:r>
        <w:t xml:space="preserve">@elevens_eggos_ "¿El?" Se giró hacia ella, sonriendo antes de abrazarla suavemente.</w:t>
      </w:r>
    </w:p>
    <w:p>
      <w:r>
        <w:t xml:space="preserve">@selbsie yapyap! Hace tiempo, yo era un ávido patrón de fanfiction durante mi apogeo del K-Pop.</w:t>
      </w:r>
    </w:p>
    <w:p>
      <w:r>
        <w:t xml:space="preserve">Decir la verdad y hacer llorar a alguien es mejor que decir una mentira y hacer sonreír a alguien. #verdad #mentira #lloro #offalonehugots</w:t>
      </w:r>
    </w:p>
    <w:p>
      <w:r>
        <w:t xml:space="preserve">Decir la verdad y hacer llorar a alguien es mejor que decir una mentira y hacer sonreír a alguien. #verdad #mentira #llanto #sonrisa #offalonehugots</w:t>
      </w:r>
    </w:p>
    <w:p>
      <w:r>
        <w:t xml:space="preserve">Ser #feliz significa soltar el aferramiento y el apego a las cosas en tu vida. #MiércolesDeSabiduría #vida</w:t>
      </w:r>
    </w:p>
    <w:p>
      <w:r>
        <w:t xml:space="preserve">Con el cuerpo y la mente muy cansados y los dientes relucientes les digo a todos mis seguidores, buenas noches y si hay apocalipsis; buena suerte. #aspie</w:t>
      </w:r>
    </w:p>
    <w:p>
      <w:r>
        <w:t xml:space="preserve">Me niego a ser una chica chirp chirp</w:t>
      </w:r>
    </w:p>
    <w:p>
      <w:r>
        <w:t xml:space="preserve">Fue muy difícil reprimir mi risa después de escuchar este comentario. Es realmente sorprendente en el peor de los sentidos.</w:t>
      </w:r>
    </w:p>
    <w:p>
      <w:r>
        <w:t xml:space="preserve">Mientras caminaba, un niño con camisa roja (5/6 años de edad) gritó desde una distancia de 3 metros, de manera jovial diciendo...</w:t>
      </w:r>
    </w:p>
    <w:p>
      <w:r>
        <w:t xml:space="preserve">Pedimos una cosa a nuestros chicos esta noche y lo conseguimos! #feliz #orgulloso #decepcionado - ESO ES EL FÚTBOL #tiempodeclimatizarla mesa</w:t>
      </w:r>
    </w:p>
    <w:p>
      <w:r>
        <w:t xml:space="preserve">Acabo de volver de ver a @GaryDelaney en Burslem. ¡¡¡ASOMBROSO!!! Todavía me duele la cara de tanto reír #hilarious</w:t>
      </w:r>
    </w:p>
    <w:p>
      <w:r>
        <w:t xml:space="preserve">Oh querida una noche de absoluta hilaridad creo que no me he reído tanto en mucho tiempo! 😂</w:t>
      </w:r>
    </w:p>
    <w:p>
      <w:r>
        <w:t xml:space="preserve">Llevo toda la semana esperando este partido ❤️❤️❤️ #cheer #friday ❤️</w:t>
      </w:r>
    </w:p>
    <w:p>
      <w:r>
        <w:t xml:space="preserve">@gardiner_love : ¡Muchas gracias, Gloria! Eres tan dulce y atenta! Me acabas de alegrar el día! Yo también te quiero! 😊💕</w:t>
      </w:r>
    </w:p>
    <w:p>
      <w:r>
        <w:t xml:space="preserve">Me siento tan bendecida de trabajar con la familia para la que hago de niñera ❤️ nada más que amor &amp; aprecio, me hace sonreír.</w:t>
      </w:r>
    </w:p>
    <w:p>
      <w:r>
        <w:t xml:space="preserve">Hoy he llegado a los 1000 suscriptores en YT!!! #buendía, #agradecido</w:t>
      </w:r>
    </w:p>
    <w:p>
      <w:r>
        <w:t xml:space="preserve">@Singaholic121 ¡Buenos días, amor! Feliz primer día de otoño. Vamos a hacer unos increíbles #autumnmemories #annabailey #laughter #smile</w:t>
      </w:r>
    </w:p>
    <w:p>
      <w:r>
        <w:t xml:space="preserve">#BridgetJonesBaby es lo mejor que he visto en años! Qué divertido, ¡he echado de menos a Bridget! #love #TeamMark</w:t>
      </w:r>
    </w:p>
    <w:p>
      <w:r>
        <w:t xml:space="preserve">Acabo de volver de ver a @GaryDelaney en Burslem. ¡¡¡ASOMBROSO!!! Todavía me duele la cara de tanto reírme</w:t>
      </w:r>
    </w:p>
    <w:p>
      <w:r>
        <w:t xml:space="preserve">@IndyMN Pensé que las fiestas no podían ser más alegres, y entonces te conocí. #TheNiceBot</w:t>
      </w:r>
    </w:p>
    <w:p>
      <w:r>
        <w:t xml:space="preserve">Estoy todavía . Tan feliz... Una explosión...</w:t>
      </w:r>
    </w:p>
    <w:p>
      <w:r>
        <w:t xml:space="preserve">¡¡Está destinado a ser!! #feliz #feliz</w:t>
      </w:r>
    </w:p>
    <w:p>
      <w:r>
        <w:t xml:space="preserve">💥⚖️Yeah‼️ PAUL‼️⚖️💥 #glorious #BB18</w:t>
      </w:r>
    </w:p>
    <w:p>
      <w:r>
        <w:t xml:space="preserve">Mi mañana comenzó increíble!! Espero que todo el día vaya como quiero que vaya! #GreatDay</w:t>
      </w:r>
    </w:p>
    <w:p>
      <w:r>
        <w:t xml:space="preserve">😱 @cailamarsai me has tenido 😂😂😂 todo el rato viendo @black_ishABC después de haber perdido las #gafas! Ha sido #hilarante! @mrbabyboogaloo</w:t>
      </w:r>
    </w:p>
    <w:p>
      <w:r>
        <w:t xml:space="preserve">@iamTinaDatta te quiero mucho #smile 😊😊</w:t>
      </w:r>
    </w:p>
    <w:p>
      <w:r>
        <w:t xml:space="preserve">@WyoWiseGuy @LivingVertical sin embargo, REI me ofreció el trabajo hoy también. No puedo creer lo exponencialmente feliz que me siento...!!!</w:t>
      </w:r>
    </w:p>
    <w:p>
      <w:r>
        <w:t xml:space="preserve">2 días para #GoPackGo y 23 días para #GoGipeGo..... Estoy muy emocionada! #sonrisa</w:t>
      </w:r>
    </w:p>
    <w:p>
      <w:r>
        <w:t xml:space="preserve">@TheMandyMoore Eres más que maravillosa.  Tu destreza en el canto es fenomenal, pero maldita sea... Estoy eufórico por verte actuar de nuevo. #ThisIsUs 珞</w:t>
      </w:r>
    </w:p>
    <w:p>
      <w:r>
        <w:t xml:space="preserve">@luckiiCHARM_ Luckii, estoy cambiando en muchos aspectos gracias a él. Es un sentimiento aterrador pero alegre, me hace tan fuerte.</w:t>
      </w:r>
    </w:p>
    <w:p>
      <w:r>
        <w:t xml:space="preserve">@JoshNoneYaBiz ¡Me encantan las cuentas paródicas! Bien hecho. Vota por #Trump. #lol #hilarious</w:t>
      </w:r>
    </w:p>
    <w:p>
      <w:r>
        <w:t xml:space="preserve">Cuando te despiertas de un sueño riéndote de algo estúpido, y eso te hace reír más #hilarante</w:t>
      </w:r>
    </w:p>
    <w:p>
      <w:r>
        <w:t xml:space="preserve">ahora que tengo mi futuro planeado, me siento mucho más feliz #objetivos #vida #feliz #igotthis #yay</w:t>
      </w:r>
    </w:p>
    <w:p>
      <w:r>
        <w:t xml:space="preserve">En línea ahora !!!:) todo el día ven a jugar conmigo !! Soy feliz cachonda juguetona dulce agria;)</w:t>
      </w:r>
    </w:p>
    <w:p>
      <w:r>
        <w:t xml:space="preserve">@grahnort maravillosa experiencia viéndote ayer en. @BBCLetItShine gracias por la #risa</w:t>
      </w:r>
    </w:p>
    <w:p>
      <w:r>
        <w:t xml:space="preserve">@itsyourgirl_Z feliz cumpleaños :) que tengas un bendito día amor desde Toronto :) #cumpleaños</w:t>
      </w:r>
    </w:p>
    <w:p>
      <w:r>
        <w:t xml:space="preserve">@WSJNordics Haces del mundo un lugar más alegre. #TheNiceBot</w:t>
      </w:r>
    </w:p>
    <w:p>
      <w:r>
        <w:t xml:space="preserve">Buenos días a todos! Por supuesto que hace sol en esta mañana de lunes para darnos una alegre bienvenida al trabajo:)</w:t>
      </w:r>
    </w:p>
    <w:p>
      <w:r>
        <w:t xml:space="preserve">@Singaholic121 ¡Buenos días, amor! Feliz primer día de otoño. Vamos a hacer unos increíbles #autumnmemories #annabailey</w:t>
      </w:r>
    </w:p>
    <w:p>
      <w:r>
        <w:t xml:space="preserve">Es el #PrimerDíaDelOtoño y estoy muy feliz. Tomando mi café con sabor a #PumpkinSpice y #sonriendo! Feliz otoño a todos! #amwriting</w:t>
      </w:r>
    </w:p>
    <w:p>
      <w:r>
        <w:t xml:space="preserve">Retweeted GunnySmith93 (@Stephen21Smith):\N¡Días como hoy me alegro de estar vivo! #bendito #alegría</w:t>
      </w:r>
    </w:p>
    <w:p>
      <w:r>
        <w:t xml:space="preserve">@ADenkyirah ¡Feliz cumpleaños! Espero que tengas un día maravilloso lleno de mucha alegría y risas &lt;3 (a pesar de que tumblr sea un imbécil- una vez más)</w:t>
      </w:r>
    </w:p>
    <w:p>
      <w:r>
        <w:t xml:space="preserve">LOVE LOVE LOVE #fun #relaxationiskey</w:t>
      </w:r>
    </w:p>
    <w:p>
      <w:r>
        <w:t xml:space="preserve">Este es el día que Tú has hecho, \n\ndejanos rehoi regocijarnos y alegrarnos con todo lo que soy. \N - Buenos días !!!!</w:t>
      </w:r>
    </w:p>
    <w:p>
      <w:r>
        <w:t xml:space="preserve">Me #encanta reír y compartir la #risa como forma de compartir la #alegría</w:t>
      </w:r>
    </w:p>
    <w:p>
      <w:r>
        <w:t xml:space="preserve">segundo día de trabajo y ya tengo una propina de 45 dólares de un tipo que no paraba de mover el ojo LOLOL #cheering</w:t>
      </w:r>
    </w:p>
    <w:p>
      <w:r>
        <w:t xml:space="preserve">Soy tan fan de las interminables #risas con los #amigos y de disfrutar juntos de la #felicidad. #FridayFeeling #fin de semana</w:t>
      </w:r>
    </w:p>
    <w:p>
      <w:r>
        <w:t xml:space="preserve">pensar en ti me hace pasar el día. pensar en tu sonrisa nunca deja de hacerme sonreír 💚</w:t>
      </w:r>
    </w:p>
    <w:p>
      <w:r>
        <w:t xml:space="preserve">Hoy he llegado a los 1000 suscriptores en YT!!! #feliz, #buendía, #agradecido</w:t>
      </w:r>
    </w:p>
    <w:p>
      <w:r>
        <w:t xml:space="preserve">Consiguiendo mi alivio cómico con @SofiaVergara durante el estreno de la temporada de #ModernFamily. Justo lo que una chica necesita! #hilarious</w:t>
      </w:r>
    </w:p>
    <w:p>
      <w:r>
        <w:t xml:space="preserve">@palmtreesarah @WorthingTheatre se divirtió más que la persona más divertida de funsville..... Mucha hilaridad como siempre.... Gracias ❤️</w:t>
      </w:r>
    </w:p>
    <w:p>
      <w:r>
        <w:t xml:space="preserve">@shwood @mpforstein ¡Ustedes dos me están haciendo reír! Gracias por seguirme, Brian. Necesito algo de frivolidad para equilibrar el cinismo que comparto con Michael😀.</w:t>
      </w:r>
    </w:p>
    <w:p>
      <w:r>
        <w:t xml:space="preserve">@DorH84607784 Oh FANTASTICO, apuesto que fue super estimulante 🤗😍</w:t>
      </w:r>
    </w:p>
    <w:p>
      <w:r>
        <w:t xml:space="preserve">@ContourCosmetic ¡bien hecho señoras! Un gran premio para un equipo increíble. Es un placer entregaros el premio.</w:t>
      </w:r>
    </w:p>
    <w:p>
      <w:r>
        <w:t xml:space="preserve">Vals siempre sonriendo me encanta #gbbo</w:t>
      </w:r>
    </w:p>
    <w:p>
      <w:r>
        <w:t xml:space="preserve">Lo pasé muy bien en el gimnasio abierto de Skywalkers esta noche! Ven a nuestro todos los miércoles de 7-8 en Hillsboro y entrena con nosotros! #opengym #cheer #tumbling</w:t>
      </w:r>
    </w:p>
    <w:p>
      <w:r>
        <w:t xml:space="preserve">Me encanta lo alegre y adorable que se pone @JackHoward cada vez que produce nuevos contenidos.</w:t>
      </w:r>
    </w:p>
    <w:p>
      <w:r>
        <w:t xml:space="preserve">Buenos días gente alegre. Elige la felicidad para tener un gran día hoy #morning #joyful #happiness #grandmercurejktkemayoran</w:t>
      </w:r>
    </w:p>
    <w:p>
      <w:r>
        <w:t xml:space="preserve">Retweeted GunnySmith93 (@Stephen21Smith):\N¡Días como hoy estoy feliz de estar vivo! #bendito</w:t>
      </w:r>
    </w:p>
    <w:p>
      <w:r>
        <w:t xml:space="preserve">Deseando un muy feliz cumpleaños a nuestra impresionante bailarina, Ruthann!!! Esperamos que tu día sea mágico! #díadecumpleaños #cumplepastel</w:t>
      </w:r>
    </w:p>
    <w:p>
      <w:r>
        <w:t xml:space="preserve">Gracias @twitter por los globos de hoy. #sonrisa #buendía #48</w:t>
      </w:r>
    </w:p>
    <w:p>
      <w:r>
        <w:t xml:space="preserve">Omg. Tienes que ver la nueva serie 'This is Us'.....wow. El mejor programa de televisión que he visto en mucho tiempo.</w:t>
      </w:r>
    </w:p>
    <w:p>
      <w:r>
        <w:t xml:space="preserve">Hoy es la primera vez que algún profesor de matemáticas nos deja vivir antes de la hora de clase !!! #15 min #feelsgood #happy #wednesday</w:t>
      </w:r>
    </w:p>
    <w:p>
      <w:r>
        <w:t xml:space="preserve">Comida que se entrega 😍🙌🏻 #cheering #happy</w:t>
      </w:r>
    </w:p>
    <w:p>
      <w:r>
        <w:t xml:space="preserve">Sabes que estás enamorado cuando lo único que puedes hacer es sonreír cada vez que hablas de cómo es con alguien.</w:t>
      </w:r>
    </w:p>
    <w:p>
      <w:r>
        <w:t xml:space="preserve">Que #vida #encantadora #ducha 😇 ...</w:t>
      </w:r>
    </w:p>
    <w:p>
      <w:r>
        <w:t xml:space="preserve">Qué gran curso de formación, muchas fotos, diversión y risas. Las fotos estarán pronto #Boostercourse #fun #laughter</w:t>
      </w:r>
    </w:p>
    <w:p>
      <w:r>
        <w:t xml:space="preserve">@EmmyMitchell_ jajaja eres ridículo!!! Pero gracias una alegre tarde xx</w:t>
      </w:r>
    </w:p>
    <w:p>
      <w:r>
        <w:t xml:space="preserve">Estoy muy contenta de haber encontrado los cuadernos de @HilltopBindery! #handmade me encantaría hablar con vosotros! #musthave #want #need #happy #amazing 📖🖋</w:t>
      </w:r>
    </w:p>
    <w:p>
      <w:r>
        <w:t xml:space="preserve">segundo día de trabajo y ya tengo una propina de 45 dólares de un tipo que no paraba de mover el ojo LOLOL</w:t>
      </w:r>
    </w:p>
    <w:p>
      <w:r>
        <w:t xml:space="preserve">Me hizo la noche que @GordonReid91 Reid fuera incluido en la hilaridad de esta noche. Algunos de esos puntos fueron brillantes. Gracias @andy_murray</w:t>
      </w:r>
    </w:p>
    <w:p>
      <w:r>
        <w:t xml:space="preserve">Por cierto, hoy llevo la sonrisa que me has regalado. \N - tú #yo</w:t>
      </w:r>
    </w:p>
    <w:p>
      <w:r>
        <w:t xml:space="preserve">@airvistara como siempre fue una experiencia maravillosa volar con ustedes hoy #bestinbusiness #delight #happyme</w:t>
      </w:r>
    </w:p>
    <w:p>
      <w:r>
        <w:t xml:space="preserve">@alpuzz Ah, pero una vez que conseguí que funcionara, ¡hubo mucho regocijo! Lol gracias conseguirá hacer taht ahora.</w:t>
      </w:r>
    </w:p>
    <w:p>
      <w:r>
        <w:t xml:space="preserve">Consiguiendo mi alivio cómico con @SofiaVergara durante el estreno de la temporada de #ModernFamily. Justo lo que una chica necesita!</w:t>
      </w:r>
    </w:p>
    <w:p>
      <w:r>
        <w:t xml:space="preserve">@MrHenvin Gracias, ¡feliz cumpleaños a ti también!</w:t>
      </w:r>
    </w:p>
    <w:p>
      <w:r>
        <w:t xml:space="preserve">Me encanta el servicio de atención al cliente de @LifeProof, siempre son muy amables, serviciales y alegres.</w:t>
      </w:r>
    </w:p>
    <w:p>
      <w:r>
        <w:t xml:space="preserve">@ChrisBooker @ThePerezHilton En PHP54 y aunque lo de las Kardashian se me pasa por alto, los dos sois divertidísimos, como niños pequeños regocijados 😂😂</w:t>
      </w:r>
    </w:p>
    <w:p>
      <w:r>
        <w:t xml:space="preserve">@TheSandraGal Me alegra ver que te estás divirtiendo bajo el sol. Los deportes acuáticos siempre son divertidos, desafiantes y estimulantes. #felicidad #belleza</w:t>
      </w:r>
    </w:p>
    <w:p>
      <w:r>
        <w:t xml:space="preserve">Que tu día esté lleno de #paz #amor y #risa .Que tengas un muy buen día lleno de #éxito #Jummah Mubarak😇 , buenos días☕ @WaseemBadami</w:t>
      </w:r>
    </w:p>
    <w:p>
      <w:r>
        <w:t xml:space="preserve">2 días para #GoPackGo y 23 días para #GoGipeGo..... Estoy muy emocionada!</w:t>
      </w:r>
    </w:p>
    <w:p>
      <w:r>
        <w:t xml:space="preserve">Es curioso que todo el mundo vino en mi vida como les gusta lo lejos que estoy alegre y seguro de sí mismo podría hacerme 3abla kaml fg2a kda 😂😂😂</w:t>
      </w:r>
    </w:p>
    <w:p>
      <w:r>
        <w:t xml:space="preserve">Feliz cumpleaños @Brooke56_56 #cheerchick #jeep #jeepgirl #IDriveAJeep #jeepjeep #Cheer</w:t>
      </w:r>
    </w:p>
    <w:p>
      <w:r>
        <w:t xml:space="preserve">TheNiceBot: melbjs ;) Aquí tienes una sonrisa y un guiño desde el otro lado de la red. #TheNiceBot</w:t>
      </w:r>
    </w:p>
    <w:p>
      <w:r>
        <w:t xml:space="preserve">Una #sonrisa alegra tu día y el de todos los que te rodean, así que recuerda #sonreír, es #gratis. :-)</w:t>
      </w:r>
    </w:p>
    <w:p>
      <w:r>
        <w:t xml:space="preserve">Estoy viendo ruido alegre para 100000000 tiempo cuz me encanta esta película y @KekePalmer</w:t>
      </w:r>
    </w:p>
    <w:p>
      <w:r>
        <w:t xml:space="preserve">Tiempo de la India ya es tu cumpleaños @akshaymarwah22. Que tengas un estupendo cumpleaños. Te deseo más éxito, risas y mucho amor. Abrazos. x</w:t>
      </w:r>
    </w:p>
    <w:p>
      <w:r>
        <w:t xml:space="preserve">ahora que tengo mi futuro planeado, me siento mucho más feliz #objetivos #vida #igotthis #yay</w:t>
      </w:r>
    </w:p>
    <w:p>
      <w:r>
        <w:t xml:space="preserve">#BridgetJonesBaby es lo mejor que he visto en años! Qué divertido, ¡he echado de menos a Bridget! #love #hilarious #TeamMark</w:t>
      </w:r>
    </w:p>
    <w:p>
      <w:r>
        <w:t xml:space="preserve">Lo pasé muy bien en el gimnasio abierto de Skywalkers esta noche! Ven a nuestro todos los miércoles de 7-8 en Hillsboro y entrena con nosotros! #opengym #tumbling</w:t>
      </w:r>
    </w:p>
    <w:p>
      <w:r>
        <w:t xml:space="preserve">@jadelalaa_ jajaja y u da best bro ever luv u hearty hearts</w:t>
      </w:r>
    </w:p>
    <w:p>
      <w:r>
        <w:t xml:space="preserve">@morgannbroom sí ❤️❤️ y animando el partido de vuelta a casa!</w:t>
      </w:r>
    </w:p>
    <w:p>
      <w:r>
        <w:t xml:space="preserve">Me gustaría felicitar al pueblo de Arabia Saudí por un feliz y alegre día nacional. Que todos lo pasen muy bien! #اليوم_الوطني</w:t>
      </w:r>
    </w:p>
    <w:p>
      <w:r>
        <w:t xml:space="preserve">@JackAndJack Estoy tan animado por escuchar💗😀</w:t>
      </w:r>
    </w:p>
    <w:p>
      <w:r>
        <w:t xml:space="preserve">@Nick_Offerman ¡¡Estaré allí!! No puedo esperar a que todos los !</w:t>
      </w:r>
    </w:p>
    <w:p>
      <w:r>
        <w:t xml:space="preserve">@TheMandyMoore Eres más que maravillosa.  Tu destreza en el canto es fenomenal, pero maldita sea... Estoy eufórico por verte actuar de nuevo. #ThisIsUs 🤗</w:t>
      </w:r>
    </w:p>
    <w:p>
      <w:r>
        <w:t xml:space="preserve">@ahtareen1 @ReginalAleman @krelifa @zamansj64 @AwiexaB ¡Muy agradable ty!</w:t>
      </w:r>
    </w:p>
    <w:p>
      <w:r>
        <w:t xml:space="preserve">@Zerfash - no puedo esperar". Dijo alegremente y sonrió.</w:t>
      </w:r>
    </w:p>
    <w:p>
      <w:r>
        <w:t xml:space="preserve">@madisenrb es tan dulce y juguetona 😍</w:t>
      </w:r>
    </w:p>
    <w:p>
      <w:r>
        <w:t xml:space="preserve">Buenos días, Trondheim! #optimismo #productividad ⛅️❤️🇳🇴🏢💻🖥🏋🏻💪🏼📺🍿</w:t>
      </w:r>
    </w:p>
    <w:p>
      <w:r>
        <w:t xml:space="preserve">Gracias episodio temático de disney por permitirme descubrir lo increíbles que son los @BlackishWriters! #hilarious</w:t>
      </w:r>
    </w:p>
    <w:p>
      <w:r>
        <w:t xml:space="preserve">que un trabajador de una tienda de mascotas te pregunte "¿quieres jugar con ellos?" es la sensación más estimulante</w:t>
      </w:r>
    </w:p>
    <w:p>
      <w:r>
        <w:t xml:space="preserve">@yoshi_lucky Buenos días. ¡Empecemos con una sonrisa! ¡Disfrutemos de la vida de forma alegre!</w:t>
      </w:r>
    </w:p>
    <w:p>
      <w:r>
        <w:t xml:space="preserve">Actualmente escuchando a @ScottFoxonair &amp; @KatCallaghan @Z1035Toronto podcasts!! ¿Pueden por favor pasar a #yvr ? #hilarious #missyou</w:t>
      </w:r>
    </w:p>
    <w:p>
      <w:r>
        <w:t xml:space="preserve">@Jen_Lee @mostlymartha @edotwoods acabamos de encontrar mentas finas en un congelador limpio. no podría estar más eufórico.</w:t>
      </w:r>
    </w:p>
    <w:p>
      <w:r>
        <w:t xml:space="preserve">@Myahrissavietta Ahora estoy animada 😘😉 .</w:t>
      </w:r>
    </w:p>
    <w:p>
      <w:r>
        <w:t xml:space="preserve">Probablemente el mejor periodo de OT que he visto. Absolutamente estimulante. #WCH2016 #TeamNA</w:t>
      </w:r>
    </w:p>
    <w:p>
      <w:r>
        <w:t xml:space="preserve">Volviendo a ver 'Raising Hope' (con hubs esta vez) y olvidé totalmente lo hilarante que es 😂 #HereWeGo</w:t>
      </w:r>
    </w:p>
    <w:p>
      <w:r>
        <w:t xml:space="preserve">@airvistara como siempre fue una experiencia maravillosa volar con ustedes hoy #bestinbusiness #happyme</w:t>
      </w:r>
    </w:p>
    <w:p>
      <w:r>
        <w:t xml:space="preserve">@followAdamA mirando hacia atrás en los últimos tweets vistos, este de aquí es genial #perfect #hilarious #Speechless #deal</w:t>
      </w:r>
    </w:p>
    <w:p>
      <w:r>
        <w:t xml:space="preserve">He encontrado #marmite en Australia. `:) #feliz</w:t>
      </w:r>
    </w:p>
    <w:p>
      <w:r>
        <w:t xml:space="preserve">@D_McMenemy Será fácil detectar el desfile de pequeñitos con pijamas caros. Realmente es divertidísimo!</w:t>
      </w:r>
    </w:p>
    <w:p>
      <w:r>
        <w:t xml:space="preserve">Deseando un muy feliz cumpleaños a nuestra impresionante bailarina, Ruthann!!! Esperamos que tu día sea mágico! #cumpleaños #feliz #cumpleaños</w:t>
      </w:r>
    </w:p>
    <w:p>
      <w:r>
        <w:t xml:space="preserve">Me encanta ver mujeres felices, ese brillo es algo real.</w:t>
      </w:r>
    </w:p>
    <w:p>
      <w:r>
        <w:t xml:space="preserve">Aw hay un zorro joven fuera en la hierba sólo saltando alrededor de todos los juguetones y tener un poco de estiramiento 🙈 tan lindo 🐺</w:t>
      </w:r>
    </w:p>
    <w:p>
      <w:r>
        <w:t xml:space="preserve">Norteamérica vs Suecia es el hockey más estimulante que he visto 😅 wow , los mitones de mackinonns son sedosos #TeamNA #WCH2016</w:t>
      </w:r>
    </w:p>
    <w:p>
      <w:r>
        <w:t xml:space="preserve">Acabo de tener un #servicio #eficiente #grande #sonriente en la tienda de AppleBelgique. Impresionante equipo de genios dispuestos a redefinir lo que es el servicio al cliente!</w:t>
      </w:r>
    </w:p>
    <w:p>
      <w:r>
        <w:t xml:space="preserve">Por cierto, hoy llevo la sonrisa que me has regalado. \N - tú #yo #sonrisa</w:t>
      </w:r>
    </w:p>
    <w:p>
      <w:r>
        <w:t xml:space="preserve">Usa tu sonrisa para cambiar el mundo. No dejes que el mundo cambie tu sonrisa". #cita #actorslife #love #hardworkpaysoff #fun</w:t>
      </w:r>
    </w:p>
    <w:p>
      <w:r>
        <w:t xml:space="preserve">Eres tan linda @katienolan #truelove #hilarious @GarbageTime #beautiful &amp; #graceful nunca escuché explicaciones dichas con tanta elegancia. #Mingo</w:t>
      </w:r>
    </w:p>
    <w:p>
      <w:r>
        <w:t xml:space="preserve">Sé siempre #alegre, #sonríe a menudo haz feliz a los demás, preocúpate por los demás, ayuda a quien se siente indefenso y #vulnerable. La vida se siente bien #liderazgo</w:t>
      </w:r>
    </w:p>
    <w:p>
      <w:r>
        <w:t xml:space="preserve">Qué gran curso de formación, muchas fotos, diversión y risas. Las fotos estarán pronto #Boostercourse #fun</w:t>
      </w:r>
    </w:p>
    <w:p>
      <w:r>
        <w:t xml:space="preserve">LOVE LOVE LOVE #smile #fun #relaxationiskey</w:t>
      </w:r>
    </w:p>
    <w:p>
      <w:r>
        <w:t xml:space="preserve">@Matalan cuando la señora del departamento de navidad responde a tu llamada como 'hello mrs Xmas' sip true story #winning #Xmas #cheer #goodcustomerservice ❤ 📞👍😊</w:t>
      </w:r>
    </w:p>
    <w:p>
      <w:r>
        <w:t xml:space="preserve">Feliz cumpleaños @iRidhiDogra sigue sonriendo siempre.Te deseo un maravilloso año por delante mamá</w:t>
      </w:r>
    </w:p>
    <w:p>
      <w:r>
        <w:t xml:space="preserve">Buenas noches, mundo de Twitter! Os deseo a todos que durmáis bien y que tengáis días productivos y joviales. :)</w:t>
      </w:r>
    </w:p>
    <w:p>
      <w:r>
        <w:t xml:space="preserve">@RobRiggle @joelmchale @NFLonFOX Todavía no me puedo quitar a jimmy garoppolo de la cabeza y ya han pasado casi 3 semanas. Muchas gracias! #hilarious</w:t>
      </w:r>
    </w:p>
    <w:p>
      <w:r>
        <w:t xml:space="preserve">Mi amigo me acaba de mandar un mensaje 'ugh tengo tanta hambre que no puedo esperar a desayunar' #socialmedia #WineWednesday #hilarious #funny #laughing #happy</w:t>
      </w:r>
    </w:p>
    <w:p>
      <w:r>
        <w:t xml:space="preserve">Gracias episodio temático de disney por permitirme descubrir lo increíble que son los @BlackishWriters!</w:t>
      </w:r>
    </w:p>
    <w:p>
      <w:r>
        <w:t xml:space="preserve">@stackee Charlie intentó asfixiarme con un cojín por animar tanto la gran noticia 😂😂</w:t>
      </w:r>
    </w:p>
    <w:p>
      <w:r>
        <w:t xml:space="preserve">@clonmacart Estoy radiante de alegría.</w:t>
      </w:r>
    </w:p>
    <w:p>
      <w:r>
        <w:t xml:space="preserve">Sonríe a la gente y mira lo que pasa.  Creo que te sorprenderá #sonreírmás #sorprenderalagente #influenciainternacional</w:t>
      </w:r>
    </w:p>
    <w:p>
      <w:r>
        <w:t xml:space="preserve">Hay algo en estos días frescos y ventosos de otoño... 😍🍂🌾🍁</w:t>
      </w:r>
    </w:p>
    <w:p>
      <w:r>
        <w:t xml:space="preserve">Comida que se entrega 😍🙌🏻</w:t>
      </w:r>
    </w:p>
    <w:p>
      <w:r>
        <w:t xml:space="preserve">@ArtyBagger Con o sin tarta ver tu carita alegre es siempre una alegría xx</w:t>
      </w:r>
    </w:p>
    <w:p>
      <w:r>
        <w:t xml:space="preserve">Soy un simple ser humano que sólo ama realmente a @aliciakeys como verdaderamente, locamente, profundamente regocijándose en su existencia, clase y queendom</w:t>
      </w:r>
    </w:p>
    <w:p>
      <w:r>
        <w:t xml:space="preserve">Me gustan mucho los colores brillantes, como los que se ven en el centro de Miami.</w:t>
      </w:r>
    </w:p>
    <w:p>
      <w:r>
        <w:t xml:space="preserve">Gracias por hacer que nuestra misa con el P. Vallely sea respetuosa, significativa y alegre @ACSSCrusader @AssumptionHCDSB ! #VerConOjosDeMerceda</w:t>
      </w:r>
    </w:p>
    <w:p>
      <w:r>
        <w:t xml:space="preserve">Buenos días gente alegre. Elige la felicidad para tener un gran día hoy #morning #happiness #grandmercurejktkemayoran</w:t>
      </w:r>
    </w:p>
    <w:p>
      <w:r>
        <w:t xml:space="preserve">@LiamJamesVernon ¡¡Amamos el optimismo!! LUNA AZUL!</w:t>
      </w:r>
    </w:p>
    <w:p>
      <w:r>
        <w:t xml:space="preserve">#ContentoconlaPorciónDelSeñor:Sacianos pronto con tu #misericordia;para que podamos #gozarnos y alegrarnos todos nuestros días.#P 90:14 #lalegría #gozo #disfrute</w:t>
      </w:r>
    </w:p>
    <w:p>
      <w:r>
        <w:t xml:space="preserve">@RealestCastiel sólo sentarse cerca de él durante un largo periodo de tiempo era estimulante porque es tan hermoso y animado</w:t>
      </w:r>
    </w:p>
    <w:p>
      <w:r>
        <w:t xml:space="preserve">TheNiceBot: WSJNordics Haces del mundo un lugar más alegre. #TheNiceBot #الخفجي</w:t>
      </w:r>
    </w:p>
    <w:p>
      <w:r>
        <w:t xml:space="preserve">@PriiiincesssE gracias por distraerme de mi papel para ver este divertidísimo vídeo 😂</w:t>
      </w:r>
    </w:p>
    <w:p>
      <w:r>
        <w:t xml:space="preserve">@grahnort maravillosa experiencia viéndote ayer en. @BBCLetItShine gracias por la</w:t>
      </w:r>
    </w:p>
    <w:p>
      <w:r>
        <w:t xml:space="preserve">@LindseySanford @simplymeasured esto me hace reír con alegría!</w:t>
      </w:r>
    </w:p>
    <w:p>
      <w:r>
        <w:t xml:space="preserve">Vive con sencillez. Sueña a lo grande. Sé agradecido. Regala amor. Ríete mucho. - Desconocido #cita #inspiración #feliz</w:t>
      </w:r>
    </w:p>
    <w:p>
      <w:r>
        <w:t xml:space="preserve">Sé #feliz. Sé #brillante. Sé TÚ :) #identidad #TimelessTips #amistad #familia #bosque #agua #familia #AmorVerdadero #Dios #RoadSoFar #tú #ViajeDeVida</w:t>
      </w:r>
    </w:p>
    <w:p>
      <w:r>
        <w:t xml:space="preserve">Cuando te despiertas de un sueño riéndote de algo estúpido, y eso te hace reír más</w:t>
      </w:r>
    </w:p>
    <w:p>
      <w:r>
        <w:t xml:space="preserve">@JoshNoneYaBiz ¡Me encantan las cuentas paródicas! Bien hecho. Vota por #Trump. #lol</w:t>
      </w:r>
    </w:p>
    <w:p>
      <w:r>
        <w:t xml:space="preserve">Sofonías 3:17 Seguramente se regocija sobre nosotros con el canto... ¡¡¡Tan romántico y tan necesario hoy!!!</w:t>
      </w:r>
    </w:p>
    <w:p>
      <w:r>
        <w:t xml:space="preserve">@imDevinLopez ¡Feliz cumpleaños hermano! 👌🏻</w:t>
      </w:r>
    </w:p>
    <w:p>
      <w:r>
        <w:t xml:space="preserve">@itsyourgirl_Z feliz cumpleaños :) que tengas un bendito día amor desde Toronto :) #cumpleaños #sonrisa</w:t>
      </w:r>
    </w:p>
    <w:p>
      <w:r>
        <w:t xml:space="preserve">Amigo lo que me emociona en mi profesión son las locuras. Una clienta dijo que abrió sus entrañas, me alegro</w:t>
      </w:r>
    </w:p>
    <w:p>
      <w:r>
        <w:t xml:space="preserve">Riggs tonto del culo lolol #hilarious #LethalWeapon</w:t>
      </w:r>
    </w:p>
    <w:p>
      <w:r>
        <w:t xml:space="preserve">"Sé #positivo, #alegre, #agradecido y expectante". @NightingaleEarl #Éxito #Liderazgo</w:t>
      </w:r>
    </w:p>
    <w:p>
      <w:r>
        <w:t xml:space="preserve">Estamos eufóricos de tener a @lisavol, Sid Espinosa y @dyuliharris, listos para inspirar a estudiantes innovadores!!!  @knightfdn @MicrosoftSV @JessicaWeare</w:t>
      </w:r>
    </w:p>
    <w:p>
      <w:r>
        <w:t xml:space="preserve">@Norn_IronMaiden @forest_fr1ends Es divertidísimo</w:t>
      </w:r>
    </w:p>
    <w:p>
      <w:r>
        <w:t xml:space="preserve">No es que el hombre no supiera hacer malabares, es que no tenía los cojones para hacerlo.\N- #funny #pun #punny #lol</w:t>
      </w:r>
    </w:p>
    <w:p>
      <w:r>
        <w:t xml:space="preserve">#ukedchat A4 ¡Sólo tienes que salir a la calle (o al gimnasio) y jugar! \n #educación #aprendizaje</w:t>
      </w:r>
    </w:p>
    <w:p>
      <w:r>
        <w:t xml:space="preserve">Y por cierto, el brillo de los ojos de Takeru mientras comía era lo más bonito.</w:t>
      </w:r>
    </w:p>
    <w:p>
      <w:r>
        <w:t xml:space="preserve">#Satisface con el Señor tu misericordia, para que podamos alegrarnos y estar contentos todos nuestros días #P 90:14 #alegría #gozo</w:t>
      </w:r>
    </w:p>
    <w:p>
      <w:r>
        <w:t xml:space="preserve">@JamieNicks_ tiene todo el sentido del mundo y estoy encantado de escuchar esto :]</w:t>
      </w:r>
    </w:p>
    <w:p>
      <w:r>
        <w:t xml:space="preserve">@liamch88 ¡sí! :) jugando bien</w:t>
      </w:r>
    </w:p>
    <w:p>
      <w:r>
        <w:t xml:space="preserve">@Olajide_Shutti lmaoo. Será un día alegre.</w:t>
      </w:r>
    </w:p>
    <w:p>
      <w:r>
        <w:t xml:space="preserve">Gracias @RachelPlatten por enseñarme a vivir de nuevo. Ha pasado tanto tiempo desde entonces y este viaje está a punto de ser estimulante. Sólo sé que</w:t>
      </w:r>
    </w:p>
    <w:p>
      <w:r>
        <w:t xml:space="preserve">Día 3 de #cosecha16 - escuchar el sonido del helicóptero trabajando cerca de casa en @mountaindairy me hace #feliz. #granja365</w:t>
      </w:r>
    </w:p>
    <w:p>
      <w:r>
        <w:t xml:space="preserve">@dressenn @amerson6562 @RosaTrunk @iam_spl_ @michaelk487 @Silau25 \nGA🙋 Que tengas un feliz día</w:t>
      </w:r>
    </w:p>
    <w:p>
      <w:r>
        <w:t xml:space="preserve">Yo este 3 v 3 tiempo extra en el hockey me hizo sudar maldita sea este ish estimulante</w:t>
      </w:r>
    </w:p>
    <w:p>
      <w:r>
        <w:t xml:space="preserve">Qué emocionante último minuto de la prórroga #WCH2016</w:t>
      </w:r>
    </w:p>
    <w:p>
      <w:r>
        <w:t xml:space="preserve">Día 9 y estoy eufórico porque mañana cojo el PTO así que ya he terminadoeeee. Pero:</w:t>
      </w:r>
    </w:p>
    <w:p>
      <w:r>
        <w:t xml:space="preserve">Ooh #hygge, velas, té de jazmín y #GBBO</w:t>
      </w:r>
    </w:p>
    <w:p>
      <w:r>
        <w:t xml:space="preserve">@Travelanswerman: ¡Cuando se monta en un montón de sal la vida es extra dulce! Siempre salado siempre sabroso! #surfing #aloha #smiling ...</w:t>
      </w:r>
    </w:p>
    <w:p>
      <w:r>
        <w:t xml:space="preserve">Hoy hace un día precioso. Nublado pero soleado y con brisa.</w:t>
      </w:r>
    </w:p>
    <w:p>
      <w:r>
        <w:t xml:space="preserve">@jimadair3 Los propietarios de tiendas de guitarra de todo el mundo se alegran</w:t>
      </w:r>
    </w:p>
    <w:p>
      <w:r>
        <w:t xml:space="preserve">Un feliz primer aniversario de la web/web mitzvah a @WeiPoints de Smithsonian!! @brianwolly @jackie_mansky @bethpylieberman @bilbo @mazeltov</w:t>
      </w:r>
    </w:p>
    <w:p>
      <w:r>
        <w:t xml:space="preserve">@lennyabrahamson ¿Puedo enviarte un ejemplar de #HeroTheGreyhound? Ya sea en e-book o en papel real! Un niño y un galgo #sonrisas #lágrimas #risas</w:t>
      </w:r>
    </w:p>
    <w:p>
      <w:r>
        <w:t xml:space="preserve">Espera los desvíos porque traen deliciosas sorpresas. #cita de la vida</w:t>
      </w:r>
    </w:p>
    <w:p>
      <w:r>
        <w:t xml:space="preserve">@followAdamA viendo los últimos tuits vistos, este de aquí es genial #perfect #Speechless #deal</w:t>
      </w:r>
    </w:p>
    <w:p>
      <w:r>
        <w:t xml:space="preserve">Tener el cable conectado en el nuevo lugar justo a tiempo para los estrenos de @NBCChicagoPD y @NBCChicagoMed es como si Dios me sonriera. #OneChicago</w:t>
      </w:r>
    </w:p>
    <w:p>
      <w:r>
        <w:t xml:space="preserve">@mediacrooks @thenewshour @LodhiMaleeha @ndtv @IndiaToday ¡Esto es divertidísimo! No es un desliz freudiano, eh !</w:t>
      </w:r>
    </w:p>
    <w:p>
      <w:r>
        <w:t xml:space="preserve">Mira esta increíble transmisión en live.ly de @izzybuzy365 #musically</w:t>
      </w:r>
    </w:p>
    <w:p>
      <w:r>
        <w:t xml:space="preserve">Mis hermanos se ven todo gánster y yo todo alegre 😅😂</w:t>
      </w:r>
    </w:p>
    <w:p>
      <w:r>
        <w:t xml:space="preserve">@sidviyer uff!!! Miren sus hinchas del Arsenal alentando cada gol contra el United. jaja</w:t>
      </w:r>
    </w:p>
    <w:p>
      <w:r>
        <w:t xml:space="preserve">@HytheHighborne -Sylvia estaba eufórica al recibir los besos del principito, su brillante sonrisa era clara al mirar a Garrett y Elyse-.</w:t>
      </w:r>
    </w:p>
    <w:p>
      <w:r>
        <w:t xml:space="preserve">Hay algo muy satisfactorio en abrir un viejo archivo 'to do'.doc y poder marcar todas las cosas que has hecho #smiling</w:t>
      </w:r>
    </w:p>
    <w:p>
      <w:r>
        <w:t xml:space="preserve">Si tienes la capacidad de hacer feliz a alguien o de hacer que alguien #sonría, ¡hazlo! El mundo necesita más de eso ahora mismo. #CreaAmor ☺️</w:t>
      </w:r>
    </w:p>
    <w:p>
      <w:r>
        <w:t xml:space="preserve">@BlueJayHunter Estoy bien en el futuro cercano, solo quiero irme a la cama super eufórico y armar compilaciones de audio de grandes momentos.</w:t>
      </w:r>
    </w:p>
    <w:p>
      <w:r>
        <w:t xml:space="preserve">Es hora de ir a la biblioteca - tengo un montón de reservas de libros para recoger esta mañana... #glee #libros #lectura</w:t>
      </w:r>
    </w:p>
    <w:p>
      <w:r>
        <w:t xml:space="preserve">si no estás viendo Sugarboy en Hulu, entonces no eres una mierda. #hilarious hahaha</w:t>
      </w:r>
    </w:p>
    <w:p>
      <w:r>
        <w:t xml:space="preserve">@TampaBayRay He llorado de risa.</w:t>
      </w:r>
    </w:p>
    <w:p>
      <w:r>
        <w:t xml:space="preserve">Me toca un gran cambio! He rezado por ello, creo que me lo merezco #positividad #optimismo</w:t>
      </w:r>
    </w:p>
    <w:p>
      <w:r>
        <w:t xml:space="preserve">@R1Breakfast Totes tuvo que volver a escuchar la interminable hilaridad que fue el 'raaar' de Tom Odell esta mañana 😂😂😂 @grimmers @fionaradio @TinaDaheley</w:t>
      </w:r>
    </w:p>
    <w:p>
      <w:r>
        <w:t xml:space="preserve">Por fin llueve en Ashland, Oregón. Hemos estado resecos todo el verano y el otoño. Las plantas y la gente se alegran.</w:t>
      </w:r>
    </w:p>
    <w:p>
      <w:r>
        <w:t xml:space="preserve">tfw estás en camino a tu futuro :) !! @HUCJIR ¡Voy por ti! #openhouse #futurecantor #exhilarating #NYCletsgo</w:t>
      </w:r>
    </w:p>
    <w:p>
      <w:r>
        <w:t xml:space="preserve">@reinervshunter lo tienes #staystrong #smile #yourebeautiful</w:t>
      </w:r>
    </w:p>
    <w:p>
      <w:r>
        <w:t xml:space="preserve">Es jueves lo que significa que es el día de Grey #TGIT</w:t>
      </w:r>
    </w:p>
    <w:p>
      <w:r>
        <w:t xml:space="preserve">Mira esta increíble transmisión en live.ly de @brooke_bridges #musically</w:t>
      </w:r>
    </w:p>
    <w:p>
      <w:r>
        <w:t xml:space="preserve">La actual serie de superman sigue siendo una delicia. Se nota el amor que le han puesto todos los miembros del equipo creativo #superman</w:t>
      </w:r>
    </w:p>
    <w:p>
      <w:r>
        <w:t xml:space="preserve">Siempre estoy dispuesto a #sonreír.</w:t>
      </w:r>
    </w:p>
    <w:p>
      <w:r>
        <w:t xml:space="preserve">Montar de noche tiene que ser una de las cosas más estimulantes y refrescantes que he hecho nunca.</w:t>
      </w:r>
    </w:p>
    <w:p>
      <w:r>
        <w:t xml:space="preserve">Lmboo , usando a mi sobrino para el meme #hilarious</w:t>
      </w:r>
    </w:p>
    <w:p>
      <w:r>
        <w:t xml:space="preserve">@sszmata @PKessel81 Reventó Internet con su chirrido. Lol. Me encanta.</w:t>
      </w:r>
    </w:p>
    <w:p>
      <w:r>
        <w:t xml:space="preserve">Estoy pensando en probar algo de comedia en youtube. Siempre me ha gustado. Es el momento de enloquecer. #risa #comedia #quizásalgodía #esperanzadamentedivertido #LOL</w:t>
      </w:r>
    </w:p>
    <w:p>
      <w:r>
        <w:t xml:space="preserve">Me gusta hablar con alguien que me haga reír, la risa es la mejor medicina</w:t>
      </w:r>
    </w:p>
    <w:p>
      <w:r>
        <w:t xml:space="preserve">Lmboo , usando a mi sobrino para el meme</w:t>
      </w:r>
    </w:p>
    <w:p>
      <w:r>
        <w:t xml:space="preserve">Me ha encantado el mensaje de independencia de @Bethenny sobre @WendyWilliams, sé feliz y realiza tu interior y la positividad acudirá a ti #feliz #independiente</w:t>
      </w:r>
    </w:p>
    <w:p>
      <w:r>
        <w:t xml:space="preserve">Mira esta increíble transmisión en live.ly de @katyy.mae #lively #musically</w:t>
      </w:r>
    </w:p>
    <w:p>
      <w:r>
        <w:t xml:space="preserve">#desarrollopersonal\nEl día de hoy es un regalo, por eso se llama presente... #felicidad #optimismo #emprendedor #desarrollopersonal ...</w:t>
      </w:r>
    </w:p>
    <w:p>
      <w:r>
        <w:t xml:space="preserve">Bunk ur class📚 al menos una vez en su tiempo de vida cuz más tarde, cuando u mirar hacia atrás buenas notas no le hará feliz, pero memories😊 voluntad' -APJ</w:t>
      </w:r>
    </w:p>
    <w:p>
      <w:r>
        <w:t xml:space="preserve">@Nikhilv95 @LydiajaneF Desearía, de verdad, desearía, tener sólo un mínimo de tus bromas. #hilarious</w:t>
      </w:r>
    </w:p>
    <w:p>
      <w:r>
        <w:t xml:space="preserve">¿Estoy viendo #BacheloretteAU o Zoolander ? #hilarious #samvrhys</w:t>
      </w:r>
    </w:p>
    <w:p>
      <w:r>
        <w:t xml:space="preserve">@scdesc Sí. Y Val básicamente ignorando la receta. Yo es que ya he terminado. No paro de estallar en carcajadas x</w:t>
      </w:r>
    </w:p>
    <w:p>
      <w:r>
        <w:t xml:space="preserve">Sé feliz no porque todo sea bueno, sino porque puedes ver el lado bueno de todo #optimismo</w:t>
      </w:r>
    </w:p>
    <w:p>
      <w:r>
        <w:t xml:space="preserve">el hecho de que todo el mundo esté vendiendo sus entradas para kanye o las esté comprando por menos de 50 dólares me parece increíblemente hilarante</w:t>
      </w:r>
    </w:p>
    <w:p>
      <w:r>
        <w:t xml:space="preserve">@bradshawjp ¡Genial!</w:t>
      </w:r>
    </w:p>
    <w:p>
      <w:r>
        <w:t xml:space="preserve">Nos mostró una actuación muy viva, con muchas emociones diferentes, sin ceñirse a una sola. Y eso es increíble.</w:t>
      </w:r>
    </w:p>
    <w:p>
      <w:r>
        <w:t xml:space="preserve">@Nick_Offerman ¡¡Estaré allí!! No puedo esperar para toda la #mirth!</w:t>
      </w:r>
    </w:p>
    <w:p>
      <w:r>
        <w:t xml:space="preserve">El ícono es pochama.\N-Es muy lindo y se alegra fácilmente.</w:t>
      </w:r>
    </w:p>
    <w:p>
      <w:r>
        <w:t xml:space="preserve">@crimpoop mi adorable y alegre hija\nsiempre derramando positivismo verde sobre mí\nhazle daño y verás el infierno //growls\n#PandaBot</w:t>
      </w:r>
    </w:p>
    <w:p>
      <w:r>
        <w:t xml:space="preserve">Recuerda: La vida que tienes es una bendición para #Dios. Haz que sea una experiencia alegre sin importar las probabilidades. GBY</w:t>
      </w:r>
    </w:p>
    <w:p>
      <w:r>
        <w:t xml:space="preserve">@chrisrock nos trae grandes recuerdos de hilaridad en #SATURDAYNIGHTLIVE</w:t>
      </w:r>
    </w:p>
    <w:p>
      <w:r>
        <w:t xml:space="preserve">El vecino que baila en el anuncio de Clayton Homes soy yo. #hilarious</w:t>
      </w:r>
    </w:p>
    <w:p>
      <w:r>
        <w:t xml:space="preserve">En definitiva, una noche agradable en The Lane .  .  .  A la siguiente ronda y a por el Liverpool en Anfield. #COYS</w:t>
      </w:r>
    </w:p>
    <w:p>
      <w:r>
        <w:t xml:space="preserve">@AlbertBreer @jetswhispers Asegúrese de cambiar a las noticias por cable - alegre</w:t>
      </w:r>
    </w:p>
    <w:p>
      <w:r>
        <w:t xml:space="preserve">Si simplemente actúas con bondad, fuerza y optimismo, ¡hoy será el mejor día de todos! @Tarleton_KINE @DrKaylaPeak @jssimpson9</w:t>
      </w:r>
    </w:p>
    <w:p>
      <w:r>
        <w:t xml:space="preserve">@beingbrilliant @johnmurrays de nada. De verdad que me ha hecho dar vueltas a la cabeza y darme cuenta de lo que es importante en la vida.  #sonrisa</w:t>
      </w:r>
    </w:p>
    <w:p>
      <w:r>
        <w:t xml:space="preserve">@liamch88 ¡sí! :) jugando bien #optimismo</w:t>
      </w:r>
    </w:p>
    <w:p>
      <w:r>
        <w:t xml:space="preserve">Por qué recién empiezo a ver glee esta semana ya soy adicta 🙄 #glee #GLEEK</w:t>
      </w:r>
    </w:p>
    <w:p>
      <w:r>
        <w:t xml:space="preserve">@RealKyper @NHL viendo el scrum de júbilo al final del día y recordando que todos siguen siendo niños! #priceless</w:t>
      </w:r>
    </w:p>
    <w:p>
      <w:r>
        <w:t xml:space="preserve"> 🐦</w:t>
      </w:r>
    </w:p>
    <w:p>
      <w:r>
        <w:t xml:space="preserve">15 minutos de yoga a tu rutina de desayuno cambiarán tu día #preparación #sunriseyoga #conciencia corporal #salud #yoga #sonrisa #estiramiento</w:t>
      </w:r>
    </w:p>
    <w:p>
      <w:r>
        <w:t xml:space="preserve">@sydneyswans #cheer #cheer los #rojos y #blancos ya estamos en la #gran final para #ganar la #lucha. Gracias @JetstarAirways</w:t>
      </w:r>
    </w:p>
    <w:p>
      <w:r>
        <w:t xml:space="preserve">No es que el hombre no supiera hacer malabares, es que no tenía los cojones para hacerlo.\N-Un #gracioso #pun #lol #punny</w:t>
      </w:r>
    </w:p>
    <w:p>
      <w:r>
        <w:t xml:space="preserve">Mira esta increíble transmisión en live.ly de @iamjustinburke #lively #musically</w:t>
      </w:r>
    </w:p>
    <w:p>
      <w:r>
        <w:t xml:space="preserve">@deadlyjokester *dejó escapar un jadeo juguetón y rodeó lentamente su cuello con los brazos, devolviéndole el beso*</w:t>
      </w:r>
    </w:p>
    <w:p>
      <w:r>
        <w:t xml:space="preserve">El enfrentamiento entre T.I y Shawty Lo es uno de los más infravalorados de la historia del hip-hop. Lleno de ingenio, bravuconería e hilaridad.</w:t>
      </w:r>
    </w:p>
    <w:p>
      <w:r>
        <w:t xml:space="preserve">Acabo de abrir media botella de 2014 @Bellawines #espumoso #gamaynoir de Westbank. Buenas noches, amigos! \n#bcwinechat</w:t>
      </w:r>
    </w:p>
    <w:p>
      <w:r>
        <w:t xml:space="preserve">Omg estoy fuera haciendo ritmos con garageband y algunos pajaritos decidieron piar a lo largo （≧∇≦）</w:t>
      </w:r>
    </w:p>
    <w:p>
      <w:r>
        <w:t xml:space="preserve">Ve a seguirme en Musically @budderlordk1ng que estoy haciendo un animado. Ven y únete a BFFing y Following ;) Nos vemos allí!</w:t>
      </w:r>
    </w:p>
    <w:p>
      <w:r>
        <w:t xml:space="preserve">@adamrodricks ¡Me gusta tu optimismo!</w:t>
      </w:r>
    </w:p>
    <w:p>
      <w:r>
        <w:t xml:space="preserve">Ryan Gosling y Eva Mendes por fin ; B alegre y divertido/no manda/no discute/lo hace todo con los niños/se va de mini viajes en coche/se centra en el amor</w:t>
      </w:r>
    </w:p>
    <w:p>
      <w:r>
        <w:t xml:space="preserve">Dios acaba de reemplazar mi tristeza con la risa, no puede ir todo el día triste ...</w:t>
      </w:r>
    </w:p>
    <w:p>
      <w:r>
        <w:t xml:space="preserve">Una cordial bienvenida a los que me siguieron.</w:t>
      </w:r>
    </w:p>
    <w:p>
      <w:r>
        <w:t xml:space="preserve">Nunca me gustó sonreír hasta que me di cuenta de lo bien que se ven mis dientes... Sin los aparatos de ortodoncia</w:t>
      </w:r>
    </w:p>
    <w:p>
      <w:r>
        <w:t xml:space="preserve">@saraandgreg @Airbnb Otro cliente feliz.  #secreteyes</w:t>
      </w:r>
    </w:p>
    <w:p>
      <w:r>
        <w:t xml:space="preserve">Acabo de escuchar la canción más increíblemente trascendente de la historia y ahora me siento drogado y jodido pero alegre y nunca seré el mismo</w:t>
      </w:r>
    </w:p>
    <w:p>
      <w:r>
        <w:t xml:space="preserve">Elinor", se rió tan poco conocida, por todo el cuerpo en la brillante alegría de los dulces y una moda.</w:t>
      </w:r>
    </w:p>
    <w:p>
      <w:r>
        <w:t xml:space="preserve">Sólo Geo es capaz de animarme❤️❤️❤️</w:t>
      </w:r>
    </w:p>
    <w:p>
      <w:r>
        <w:t xml:space="preserve">@MericanMainer AWW. Yo tuve un Maine Coon cuando era pequeño llamado Ted Eddy el gato maravilla. Son unos gatos tan buenos! Muy juguetones y dulces</w:t>
      </w:r>
    </w:p>
    <w:p>
      <w:r>
        <w:t xml:space="preserve">Hacer feliz a alguien ^_^</w:t>
      </w:r>
    </w:p>
    <w:p>
      <w:r>
        <w:t xml:space="preserve">Y si.... el metro LRT pasara por encima de la Walterdale?!!! 😂 #yeg</w:t>
      </w:r>
    </w:p>
    <w:p>
      <w:r>
        <w:t xml:space="preserve">Ve a seguir a #beautiful #Snowgang ♥@Amynicolehill12 ♥ #Princesa #fitness #bodyposi #haircut #smile #Whitegirlwednesday</w:t>
      </w:r>
    </w:p>
    <w:p>
      <w:r>
        <w:t xml:space="preserve">Me sentí un poco mal al tener un nivel de azúcar en sangre muy alto y luego recordé que es el primero por encima de 15 esta semana, lo cual es increíble para mí. #feliz</w:t>
      </w:r>
    </w:p>
    <w:p>
      <w:r>
        <w:t xml:space="preserve">@TheeCurrentYear @Sargon_of_Akkad esto es demasiada hilaridad para un día</w:t>
      </w:r>
    </w:p>
    <w:p>
      <w:r>
        <w:t xml:space="preserve">Ser veterano me ha librado totalmente de una multa. Estoy eufórico ahora mismo, por los pelos.</w:t>
      </w:r>
    </w:p>
    <w:p>
      <w:r>
        <w:t xml:space="preserve">*Grita violentamente a los cuatro vientos* NO ENVEJECEMOS NUNCA *Comienza un lindo ritmo jovial* *Mueve las caderas y agita los brazos en el aire*</w:t>
      </w:r>
    </w:p>
    <w:p>
      <w:r>
        <w:t xml:space="preserve">No es que el hombre no supiera hacer malabares, es que no tenía huevos para hacerlo. \n #gracioso #pun #punny #lol</w:t>
      </w:r>
    </w:p>
    <w:p>
      <w:r>
        <w:t xml:space="preserve">Hay algo muy satisfactorio en abrir un viejo archivo "to do".doc y poder marcar todas las cosas que has hecho</w:t>
      </w:r>
    </w:p>
    <w:p>
      <w:r>
        <w:t xml:space="preserve">Rojo es tan malo que da risa.</w:t>
      </w:r>
    </w:p>
    <w:p>
      <w:r>
        <w:t xml:space="preserve">Me toca un gran cambio! He rezado por ello, creo que me lo merezco #positivity</w:t>
      </w:r>
    </w:p>
    <w:p>
      <w:r>
        <w:t xml:space="preserve">Mira esta increíble transmisión en live.ly de @kaylaaa_sartorious #lively #musically</w:t>
      </w:r>
    </w:p>
    <w:p>
      <w:r>
        <w:t xml:space="preserve">.@Harry_Styles Espero que nunca pases un día sin algo que te haga sonreír. Te mereces todas las cosas buenas. Por favor, sígueme...❤️💛💚💙💜💙311,553</w:t>
      </w:r>
    </w:p>
    <w:p>
      <w:r>
        <w:t xml:space="preserve">@_stfukohle está bien campeón lo lograrás te estoy animando desde lejos</w:t>
      </w:r>
    </w:p>
    <w:p>
      <w:r>
        <w:t xml:space="preserve">Rojo es divertidísimo</w:t>
      </w:r>
    </w:p>
    <w:p>
      <w:r>
        <w:t xml:space="preserve">Soy muy juguetón. lol Necesito a alguien que bromee conmigo todo el día porque nunca me cansaré de ello.</w:t>
      </w:r>
    </w:p>
    <w:p>
      <w:r>
        <w:t xml:space="preserve">@LFScott57 ¡La Srta. Cookie le envía su agradecimiento! Ella no es tan ágil como solía ser - como yo! No tiene las aventuras que tienen los cachorros jóvenes!</w:t>
      </w:r>
    </w:p>
    <w:p>
      <w:r>
        <w:t xml:space="preserve">Es mejor estar más mojado que seco' - @RLevin91 ciertamente encontró eso hilarante #GBBO</w:t>
      </w:r>
    </w:p>
    <w:p>
      <w:r>
        <w:t xml:space="preserve">No es que el hombre no supiera hacer malabares, es que no tenía los cojones para hacerlo.\N- #funny #pun #punny #lol</w:t>
      </w:r>
    </w:p>
    <w:p>
      <w:r>
        <w:t xml:space="preserve">Ooh #hygge, velas, té de jazmín y #GBBO #feliz</w:t>
      </w:r>
    </w:p>
    <w:p>
      <w:r>
        <w:t xml:space="preserve">@my2k aaa Cam animó eso, tan orgulloso de nuestro chico</w:t>
      </w:r>
    </w:p>
    <w:p>
      <w:r>
        <w:t xml:space="preserve">@safaridjh pero es tan estético omg</w:t>
      </w:r>
    </w:p>
    <w:p>
      <w:r>
        <w:t xml:space="preserve">#Followback Quote_Soup: Sé feliz no porque todo sea bueno, sino porque puedes ver el lado bueno de todo.</w:t>
      </w:r>
    </w:p>
    <w:p>
      <w:r>
        <w:t xml:space="preserve">Peter es estéticamente agradable a la vista</w:t>
      </w:r>
    </w:p>
    <w:p>
      <w:r>
        <w:t xml:space="preserve">Me ha encantado el mensaje de independencia de @Bethenny sobre @WendyWilliams, sé feliz y realiza tu interior y la positividad acudirá a ti #independiente</w:t>
      </w:r>
    </w:p>
    <w:p>
      <w:r>
        <w:t xml:space="preserve">Pensaba que me enfadaba por cualquier cosa pero mi bf se enfada por cualquier pequeña cosa lmfao la mierda es divertidísima</w:t>
      </w:r>
    </w:p>
    <w:p>
      <w:r>
        <w:t xml:space="preserve">@KWAYNTjoia es estimulante</w:t>
      </w:r>
    </w:p>
    <w:p>
      <w:r>
        <w:t xml:space="preserve">Me alegro de que mi próxima clase se haya cancelado porque estoy muy cansado.</w:t>
      </w:r>
    </w:p>
    <w:p>
      <w:r>
        <w:t xml:space="preserve">El optimismo lleva al éxito. - Bill Kerr @Coach__Kerr #success #goals</w:t>
      </w:r>
    </w:p>
    <w:p>
      <w:r>
        <w:t xml:space="preserve">¡¡Está destinado a ser!!</w:t>
      </w:r>
    </w:p>
    <w:p>
      <w:r>
        <w:t xml:space="preserve">La #sonrisa es el #respeto que damos a todos.</w:t>
      </w:r>
    </w:p>
    <w:p>
      <w:r>
        <w:t xml:space="preserve">Hasta hoy nadie me ha dicho que se acuerda de lo que llevaba puesto hace más de 7 años cuando me conoció y que le gusto desde entonces #cutealert #happy</w:t>
      </w:r>
    </w:p>
    <w:p>
      <w:r>
        <w:t xml:space="preserve">El objetivo de la literatura es hacer del hombre un ser más sabio y más feliz. El poeta nos hace felices porque nos dice cómo podemos llegar a serlo.</w:t>
      </w:r>
    </w:p>
    <w:p>
      <w:r>
        <w:t xml:space="preserve">Viendo Avatar y preguntándome por qué he tardado tanto en ver esto *se derrumba en un montón de alegría*</w:t>
      </w:r>
    </w:p>
    <w:p>
      <w:r>
        <w:t xml:space="preserve">@DuncM1981 @pmallon72 A riesgo de ser bloqueado me ha parecido divertidísimo ese vídeo del velatorio.</w:t>
      </w:r>
    </w:p>
    <w:p>
      <w:r>
        <w:t xml:space="preserve">Quiero que las nubes humeantes de la risa naden sobre ti para siempre más..</w:t>
      </w:r>
    </w:p>
    <w:p>
      <w:r>
        <w:t xml:space="preserve">Soy un fantasma alegre.</w:t>
      </w:r>
    </w:p>
    <w:p>
      <w:r>
        <w:t xml:space="preserve">Mira esta increíble transmisión en live.ly de @elise_awsome_11 #lively #musically</w:t>
      </w:r>
    </w:p>
    <w:p>
      <w:r>
        <w:t xml:space="preserve">Mira esta increíble transmisión en live.ly de @footballrocks123456 #lively #musically</w:t>
      </w:r>
    </w:p>
    <w:p>
      <w:r>
        <w:t xml:space="preserve">Mira esta increíble transmisión en live.ly de @maisiev #musically</w:t>
      </w:r>
    </w:p>
    <w:p>
      <w:r>
        <w:t xml:space="preserve">@AJStylesOrg Sé que te tienen un ego maníaco guionizado pero, me alegró mucho saber que eres un cristiano devoto como yo. Phenomanal</w:t>
      </w:r>
    </w:p>
    <w:p>
      <w:r>
        <w:t xml:space="preserve">@alyankovic Realmente me gustaría poder asistir al espectáculo en el RCMH. Estaré allí en espíritu, animándote a ti y a los tíos! :)</w:t>
      </w:r>
    </w:p>
    <w:p>
      <w:r>
        <w:t xml:space="preserve">@Dubai92 prueba a pedir una hamburguesa con queso sólo con cebolla y mostaza en cualquier #McDonalds #hilarious</w:t>
      </w:r>
    </w:p>
    <w:p>
      <w:r>
        <w:t xml:space="preserve">Acepta los retos para poder sentir el regocijo de la victoria. #FocusX10 #motivación #frases de motivación #cita del día</w:t>
      </w:r>
    </w:p>
    <w:p>
      <w:r>
        <w:t xml:space="preserve">Mira esta increíble transmisión en live.ly de @flydudern #musically</w:t>
      </w:r>
    </w:p>
    <w:p>
      <w:r>
        <w:t xml:space="preserve">¿Sabes qué es lo mejor de #GBBO? Que los concursantes se ayuden entre sí, que se animen. Es muy importante.</w:t>
      </w:r>
    </w:p>
    <w:p>
      <w:r>
        <w:t xml:space="preserve">Acepta los retos para poder sentir el regocijo de la victoria.</w:t>
      </w:r>
    </w:p>
    <w:p>
      <w:r>
        <w:t xml:space="preserve">@kymwhitley hola señorita estoy seguro que el día de hoy le trae felicidad y risas use su voz también para hacernos reír dios sabe que lo necesitamos</w:t>
      </w:r>
    </w:p>
    <w:p>
      <w:r>
        <w:t xml:space="preserve">Gracias @twitter por los globos de hoy.  #buendía #48</w:t>
      </w:r>
    </w:p>
    <w:p>
      <w:r>
        <w:t xml:space="preserve">@LoisJoanneLane Meneando la cola ante los elogios, se detuvo, ladeando la cabeza cuando ella le quitó el frisbee, dejando escapar un juguetón -.</w:t>
      </w:r>
    </w:p>
    <w:p>
      <w:r>
        <w:t xml:space="preserve">El kayak es la alegría junto con los kayaks inflables de Sevylor: eYGgJxMl</w:t>
      </w:r>
    </w:p>
    <w:p>
      <w:r>
        <w:t xml:space="preserve">Saber cocinar tiene un valor incalculable, lo que es aún mejor es que incluso en un local de 400 pies cuadrados, tengo fideos de huevo caseros, amplios y abundantes.</w:t>
      </w:r>
    </w:p>
    <w:p>
      <w:r>
        <w:t xml:space="preserve">Mira esta increíble transmisión en live.ly de @footballrocks123456 #musically</w:t>
      </w:r>
    </w:p>
    <w:p>
      <w:r>
        <w:t xml:space="preserve">Haz lo que te hace exitoso y #feliz ahora y siempre</w:t>
      </w:r>
    </w:p>
    <w:p>
      <w:r>
        <w:t xml:space="preserve">Me encanta el eterno optimismo de Mary. Podrías presentarle una mierda de perro y encontraría algo bueno que decir. #GBBO</w:t>
      </w:r>
    </w:p>
    <w:p>
      <w:r>
        <w:t xml:space="preserve">Usa tu sonrisa para cambiar el mundo. No dejes que el mundo cambie tu sonrisa". #cita #actorslife #sonrisa #amor #eltrabajoduradero #diversión</w:t>
      </w:r>
    </w:p>
    <w:p>
      <w:r>
        <w:t xml:space="preserve">#sonríe todas las mañanas para tener una ventaja positiva en las relaciones con tus #clientes</w:t>
      </w:r>
    </w:p>
    <w:p>
      <w:r>
        <w:t xml:space="preserve">@MoAmali @awosss @Arsenalman2011 escucha no suscribo esto del equipo coq Team xhaka. Me gustan todos nuestros jugadores. La profundidad me tiene eufórico</w:t>
      </w:r>
    </w:p>
    <w:p>
      <w:r>
        <w:t xml:space="preserve">Mira esta increíble transmisión en live.ly de @hannah..mccloud #lively #musically</w:t>
      </w:r>
    </w:p>
    <w:p>
      <w:r>
        <w:t xml:space="preserve">Y el tiempo tan ventoso, hombre por qué la vida no puede ser siempre tan fácil</w:t>
      </w:r>
    </w:p>
    <w:p>
      <w:r>
        <w:t xml:space="preserve">De la alegría, o del buen humor: cuanto más se gasta, más queda.</w:t>
      </w:r>
    </w:p>
    <w:p>
      <w:r>
        <w:t xml:space="preserve">Mira esta increíble transmisión en live.ly de @mrgummyking #lively #musically</w:t>
      </w:r>
    </w:p>
    <w:p>
      <w:r>
        <w:t xml:space="preserve">Mira esta increíble transmisión en live.ly de @rosannahill #lively #musically</w:t>
      </w:r>
    </w:p>
    <w:p>
      <w:r>
        <w:t xml:space="preserve">Rec'd llamada 2day de la iglesia haitiana que empezamos en Florida hace unos 15yrs. Preparando para adquirir su propio edificio. Querían que lo supiera. #rejoicing</w:t>
      </w:r>
    </w:p>
    <w:p>
      <w:r>
        <w:t xml:space="preserve">Hay un título específico de 20 canciones alegres engiybhekayo, yasezayoni. Lo necesito para el estado de ánimo</w:t>
      </w:r>
    </w:p>
    <w:p>
      <w:r>
        <w:t xml:space="preserve">promesa de restauracion a la nacion de israel...'dondequiera que mires bendicion'...graneros/vino desbordan.Todo hermoso #dou_see</w:t>
      </w:r>
    </w:p>
    <w:p>
      <w:r>
        <w:t xml:space="preserve">Espera los desvíos porque traen deliciosas sorpresas. #cita de la vida #delight</w:t>
      </w:r>
    </w:p>
    <w:p>
      <w:r>
        <w:t xml:space="preserve">Mira esta increíble transmisión en live.ly de @paulzimmer #lively #musically</w:t>
      </w:r>
    </w:p>
    <w:p>
      <w:r>
        <w:t xml:space="preserve">Hablando de un cambio de humor, pasé de estar deprimido a estar eufórico tan rápido.</w:t>
      </w:r>
    </w:p>
    <w:p>
      <w:r>
        <w:t xml:space="preserve">Finn cantando 'Can't Fight This Feeling' en la ducha y Will espiándolo es una de las mejores escenas de cualquier serie.</w:t>
      </w:r>
    </w:p>
    <w:p>
      <w:r>
        <w:t xml:space="preserve">@NHLstoreNYC Estoy animando al @TeamNA_WCH y al @TeamEUR_WCH #NHLNYCSweepstakes</w:t>
      </w:r>
    </w:p>
    <w:p>
      <w:r>
        <w:t xml:space="preserve">Mira esta increíble transmisión en live.ly de @evanhufferd #lively #musically</w:t>
      </w:r>
    </w:p>
    <w:p>
      <w:r>
        <w:t xml:space="preserve">@bradshawjp ¡Dulce! #optimismo</w:t>
      </w:r>
    </w:p>
    <w:p>
      <w:r>
        <w:t xml:space="preserve">Finn cantando 'Can't Fight This Feeling' en la ducha y Will espiándolo es una de las mejores escenas de cualquier serie. #glee</w:t>
      </w:r>
    </w:p>
    <w:p>
      <w:r>
        <w:t xml:space="preserve">tfw estás en camino a tu futuro :) !! @HUCJIR ¡Voy por ti! #openhouse #futurecantor #NYCletsgo</w:t>
      </w:r>
    </w:p>
    <w:p>
      <w:r>
        <w:t xml:space="preserve">Es jueves lo que significa que es el día de Grey #TGIT #rejoice</w:t>
      </w:r>
    </w:p>
    <w:p>
      <w:r>
        <w:t xml:space="preserve">Mira esta increíble transmisión en live.ly de @kana_blender #musically</w:t>
      </w:r>
    </w:p>
    <w:p>
      <w:r>
        <w:t xml:space="preserve">@ofc_ALDUBQC Me alegro de que hayas ganado algo de alegría sólo con ver nuestro Happy Meal! 😊</w:t>
      </w:r>
    </w:p>
    <w:p>
      <w:r>
        <w:t xml:space="preserve">He encontrado #marmite en Australia. `:)</w:t>
      </w:r>
    </w:p>
    <w:p>
      <w:r>
        <w:t xml:space="preserve">Mira esta increíble transmisión en live.ly de @huntermcaseyy #musicalmente</w:t>
      </w:r>
    </w:p>
    <w:p>
      <w:r>
        <w:t xml:space="preserve">@5ftanomaly aparte de eso soy todo acerca de complacer al individuo que estoy involucrado con, mi placer viene de su placer.</w:t>
      </w:r>
    </w:p>
    <w:p>
      <w:r>
        <w:t xml:space="preserve">mustache_harbor: TiburonChamber más un abundante vertido de #yachtrock por #mustacheharbor !</w:t>
      </w:r>
    </w:p>
    <w:p>
      <w:r>
        <w:t xml:space="preserve">@jaime_scurr: cualquier equipo del mundo estaría totalmente eufórico por conseguir tenerte en él XD</w:t>
      </w:r>
    </w:p>
    <w:p>
      <w:r>
        <w:t xml:space="preserve">Esta noche mi mayor deleite fue una madeja de gansos volando alrededor de 1 pie por encima de mí mientras nadaba en #Windermere. La brisa cayó y se convirtió en cristal.</w:t>
      </w:r>
    </w:p>
    <w:p>
      <w:r>
        <w:t xml:space="preserve">- para revelar una amplia sonrisa. "Sí, es agradable". \N - Se frunce los labios y reprime su expresión de alegría para -\N - [@AVIATAUBE].</w:t>
      </w:r>
    </w:p>
    <w:p>
      <w:r>
        <w:t xml:space="preserve">el Señor vuelva su rostro hacia ti y te dé paz. Números 6:26 #verdad #confianza #promesa #calma #justicia #grande #poderoso #protegido #delight</w:t>
      </w:r>
    </w:p>
    <w:p>
      <w:r>
        <w:t xml:space="preserve">Mira esta increíble transmisión en live.ly de @its.finfin #lively #musically</w:t>
      </w:r>
    </w:p>
    <w:p>
      <w:r>
        <w:t xml:space="preserve">Mira esta increíble transmisión en live.ly de @iamjustinburke #musically</w:t>
      </w:r>
    </w:p>
    <w:p>
      <w:r>
        <w:t xml:space="preserve">@Rbrutti ¡qué #pareja tan feliz!</w:t>
      </w:r>
    </w:p>
    <w:p>
      <w:r>
        <w:t xml:space="preserve">El rey del punchline está de vuelta! @Paedeezy 🔥🔥🔥🔥🔥🔥🔥💯💯💯 #bright city lights</w:t>
      </w:r>
    </w:p>
    <w:p>
      <w:r>
        <w:t xml:space="preserve">@lawson__lynch mi tipo de chica complaciendo la polla right😍😏</w:t>
      </w:r>
    </w:p>
    <w:p>
      <w:r>
        <w:t xml:space="preserve">El canal de hostelería está a la altura de la técnica del disfrute sincero sintomatiza: vrlfEyrN</w:t>
      </w:r>
    </w:p>
    <w:p>
      <w:r>
        <w:t xml:space="preserve">Mira esta increíble transmisión en live.ly de @maisiev #lively #musically</w:t>
      </w:r>
    </w:p>
    <w:p>
      <w:r>
        <w:t xml:space="preserve">sus dedos se deslizan a lo largo de tus muslos, acariciando la piel antes de inclinarse hacia abajo, abajo, abajo y la primera lamida es burlona y juguetona.</w:t>
      </w:r>
    </w:p>
    <w:p>
      <w:r>
        <w:t xml:space="preserve">@doctorofinfo Sólo estaba introduciendo un poco de frivolidad en la conversación. ¡Si!</w:t>
      </w:r>
    </w:p>
    <w:p>
      <w:r>
        <w:t xml:space="preserve">@INCIndia ¡Oh, por favor! INC hablando de saqueos! No estoy diciendo que el #BJP sea puro, pero esto es una #ironía divertidísima. @BJP4India es definitivamente mejor!</w:t>
      </w:r>
    </w:p>
    <w:p>
      <w:r>
        <w:t xml:space="preserve">Por un momento me encontré sonriendo</w:t>
      </w:r>
    </w:p>
    <w:p>
      <w:r>
        <w:t xml:space="preserve">@globemartyk los 'patrios borrachos' hacen que toda esta situación sea mucho más jovial sin embargo.</w:t>
      </w:r>
    </w:p>
    <w:p>
      <w:r>
        <w:t xml:space="preserve">Mira esta increíble transmisión en live.ly de @flydudern #lively #musically</w:t>
      </w:r>
    </w:p>
    <w:p>
      <w:r>
        <w:t xml:space="preserve">@PersephoneOD Su alegre voz resonó en la gran casa familiar, y una sonrisa floreció en mis rosados bordes: "Mamá". Correspondí a la...</w:t>
      </w:r>
    </w:p>
    <w:p>
      <w:r>
        <w:t xml:space="preserve">Acabo de ver "Django Unchained". Otros pueden fruncir el ceño, pero yo me regocijo. 2/5</w:t>
      </w:r>
    </w:p>
    <w:p>
      <w:r>
        <w:t xml:space="preserve">Mi futuro debe ser brillante.</w:t>
      </w:r>
    </w:p>
    <w:p>
      <w:r>
        <w:t xml:space="preserve">Hizo un guiño juguetón y se quitó las gafas de la cabeza, haciéndolas girar alrededor de su dedo. "Yo nunca... @VerminEngineer</w:t>
      </w:r>
    </w:p>
    <w:p>
      <w:r>
        <w:t xml:space="preserve">Mira esta increíble transmisión en live.ly de @elise_awsome_11 #musically</w:t>
      </w:r>
    </w:p>
    <w:p>
      <w:r>
        <w:t xml:space="preserve">Vive con sencillez. Sueña a lo grande. Sé agradecido. Regala amor. Ríete mucho. - Desconocido #cita #inspiración</w:t>
      </w:r>
    </w:p>
    <w:p>
      <w:r>
        <w:t xml:space="preserve">El lado bueno es que mi profesor de teoría musical se limitó a hacer una pinza de bolsillo y dijo: "Sé lo que está de moda". Y se marchó 😂😭</w:t>
      </w:r>
    </w:p>
    <w:p>
      <w:r>
        <w:t xml:space="preserve">Mira esta increíble transmisión en live.ly de @paulzimmer #musically</w:t>
      </w:r>
    </w:p>
    <w:p>
      <w:r>
        <w:t xml:space="preserve">@yoursecretsub1 Créeme querida, si quieres hacer invisible algo, cuélgale una pintura húmeda, y la hilaridad llegará.</w:t>
      </w:r>
    </w:p>
    <w:p>
      <w:r>
        <w:t xml:space="preserve">Mira esta increíble transmisión en live.ly de @swagrman_fan #musically</w:t>
      </w:r>
    </w:p>
    <w:p>
      <w:r>
        <w:t xml:space="preserve">En cuanto a las vacaciones, Egipto ofrece grandes lugares, paisajes increíbles, cielos luminosos y buen clima a un precio muy bueno y asequible para los estudiantes.</w:t>
      </w:r>
    </w:p>
    <w:p>
      <w:r>
        <w:t xml:space="preserve">Tengo que ir a ver a Breezy todos los días para asegurarme de que está rompiendo mis botas. Un amigo de primera clase.</w:t>
      </w:r>
    </w:p>
    <w:p>
      <w:r>
        <w:t xml:space="preserve">Mira esta increíble transmisión en live.ly de @kaylaaa_sartorious #musically</w:t>
      </w:r>
    </w:p>
    <w:p>
      <w:r>
        <w:t xml:space="preserve">15 minutos de yoga a tu rutina de desayuno cambiarán tu día #preparación #sunriseyoga #conciencia corporal #salud #yoga #estiramiento</w:t>
      </w:r>
    </w:p>
    <w:p>
      <w:r>
        <w:t xml:space="preserve">Mira esta increíble transmisión en live.ly de @jaredhorgan #musically</w:t>
      </w:r>
    </w:p>
    <w:p>
      <w:r>
        <w:t xml:space="preserve">Cita_Sopa: Sé feliz no porque todo sea bueno, sino porque puedes ver el lado bueno de todo. #optimismo</w:t>
      </w:r>
    </w:p>
    <w:p>
      <w:r>
        <w:t xml:space="preserve">Todos los problemas a los que nos enfrentamos pueden resolverse con una buena mezcla de paciencia y optimismo</w:t>
      </w:r>
    </w:p>
    <w:p>
      <w:r>
        <w:t xml:space="preserve">La transición a un nuevo trabajo es difícil cuando no tienes más que recuerdos alegres del anterior. Gracias @LifeTeen por cambiar mi vida! ❤️</w:t>
      </w:r>
    </w:p>
    <w:p>
      <w:r>
        <w:t xml:space="preserve">Acepta los desafíos, para que puedas sentir el regocijo de la victoria.\NTOMIHO IpaglabanMo TapingDay2</w:t>
      </w:r>
    </w:p>
    <w:p>
      <w:r>
        <w:t xml:space="preserve">@BattleSmitten \n\ncomenzó a contar una "historia" se dio cuenta de que ella estaba haciendo un intento de animarlo. Fue muy dulce de su parte y tan ➤</w:t>
      </w:r>
    </w:p>
    <w:p>
      <w:r>
        <w:t xml:space="preserve">Es hora de ir a la biblioteca - tengo un montón de reservas de libros para recoger esta mañana...  #libros #lectura</w:t>
      </w:r>
    </w:p>
    <w:p>
      <w:r>
        <w:t xml:space="preserve">Hasta hoy nadie me ha dicho que se acuerda de lo que llevaba puesto hace más de 7 años cuando me conoció y que le gusto desde entonces #cutealert</w:t>
      </w:r>
    </w:p>
    <w:p>
      <w:r>
        <w:t xml:space="preserve">No es casualidad que Lacan registrara las reacciones de júbilo de los niños ante sus imágenes especulares en el ruido.</w:t>
      </w:r>
    </w:p>
    <w:p>
      <w:r>
        <w:t xml:space="preserve">Sé feliz. Sé quien quieres ser. Si a los demás no les gusta, pues que lo sean. La felicidad es una elección. La vida no consiste en complacer a todo el mundo....</w:t>
      </w:r>
    </w:p>
    <w:p>
      <w:r>
        <w:t xml:space="preserve">Acepta los retos para que puedas sentir el regocijo de la victoria!!</w:t>
      </w:r>
    </w:p>
    <w:p>
      <w:r>
        <w:t xml:space="preserve">Otro alegre encuentro en Tribez &amp; Castlez! ¡Acabo de conocer a Mouchole, Cocinero Ogro! ¿Quieres saber quién es? Descarga el juego y encuentra...</w:t>
      </w:r>
    </w:p>
    <w:p>
      <w:r>
        <w:t xml:space="preserve">@bodwell_james no acaba de animar su alma</w:t>
      </w:r>
    </w:p>
    <w:p>
      <w:r>
        <w:t xml:space="preserve">Un 'entorno no permisivo' también se llama 'campo de batalla' - #MilSpeak #hilarious</w:t>
      </w:r>
    </w:p>
    <w:p>
      <w:r>
        <w:t xml:space="preserve">@samvirwin ¡qué lujo! Tengo algunas de esas y nunca las he puesto, debería hacerlo. Además, voto por los ángulos alegres, así nadie juzgará</w:t>
      </w:r>
    </w:p>
    <w:p>
      <w:r>
        <w:t xml:space="preserve">@sportinglifecan Llevo un chaleco de plumas o un jersey en mi mochila durante todo el año. Ayuda en las mañanas frías o en las cimas de las montañas con brisa! #mysportinglife</w:t>
      </w:r>
    </w:p>
    <w:p>
      <w:r>
        <w:t xml:space="preserve">@BertGatti no ha tenido mucho que animar ya ves 😜😂😂</w:t>
      </w:r>
    </w:p>
    <w:p>
      <w:r>
        <w:t xml:space="preserve">Mira esta increíble transmisión en live.ly de @haythatjamile8 #musically</w:t>
      </w:r>
    </w:p>
    <w:p>
      <w:r>
        <w:t xml:space="preserve">No es que el hombre no supiera hacer malabares, es que no tenía huevos para hacerlo. \n#funny #pun #punny #lol #hilarious</w:t>
      </w:r>
    </w:p>
    <w:p>
      <w:r>
        <w:t xml:space="preserve">@kevinmenzel recordatorio anual de que no me importa y que comeré alegremente cualquier cosa así etiquetada</w:t>
      </w:r>
    </w:p>
    <w:p>
      <w:r>
        <w:t xml:space="preserve">Mira esta increíble transmisión en live.ly de @huntermcaseyy #lively #musically</w:t>
      </w:r>
    </w:p>
    <w:p>
      <w:r>
        <w:t xml:space="preserve">@gypsydragoness arrugando. "Bueno, aquí parece que tu nombre empieza por la letra G, ¿eh? El hombre sonrió y dio un fuerte +</w:t>
      </w:r>
    </w:p>
    <w:p>
      <w:r>
        <w:t xml:space="preserve">Mira esta increíble transmisión en live.ly de @izzybuzy365 #lively #musically</w:t>
      </w:r>
    </w:p>
    <w:p>
      <w:r>
        <w:t xml:space="preserve">@__PeterPanda sí hermano es realmente ventoso</w:t>
      </w:r>
    </w:p>
    <w:p>
      <w:r>
        <w:t xml:space="preserve">- la alegre ocasión de reírse de la ostentosa muestra de falta de respeto. Bruce se burló de toda la escena. Esto no era de Batman -</w:t>
      </w:r>
    </w:p>
    <w:p>
      <w:r>
        <w:t xml:space="preserve">@RobRiggle @joelmchale @NFLonFOX Todavía no me puedo quitar a jimmy garoppolo de la cabeza y ya han pasado casi 3 semanas. Muchas gracias!</w:t>
      </w:r>
    </w:p>
    <w:p>
      <w:r>
        <w:t xml:space="preserve">@ardit_haliti Estoy tan desolado. Me encantaba su carácter alegre.</w:t>
      </w:r>
    </w:p>
    <w:p>
      <w:r>
        <w:t xml:space="preserve">Cuando tu profe sugiere que @Pharrell y William James pueden ser improbables compañeros de diálogo y luego pone el video #feliz #WeAreCST</w:t>
      </w:r>
    </w:p>
    <w:p>
      <w:r>
        <w:t xml:space="preserve">El regreso de Matt Damon, y del director Paul Greengrass, devuelve a una película todo el entretenimiento estimulante, aunque más bien pochoclero</w:t>
      </w:r>
    </w:p>
    <w:p>
      <w:r>
        <w:t xml:space="preserve">Estoy pensando en probar algo de comedia en youtube. Siempre me ha gustado. Es el momento de enloquecer.  #comedia #maybeoneday #hopefullyfunny #LOL</w:t>
      </w:r>
    </w:p>
    <w:p>
      <w:r>
        <w:t xml:space="preserve">@ClaireBlair27 ¡Ves, así es como tú y Michelle sois tan alegres!</w:t>
      </w:r>
    </w:p>
    <w:p>
      <w:r>
        <w:t xml:space="preserve">Mira esta increíble transmisión en live.ly de @brooke_bridges #lively #musically</w:t>
      </w:r>
    </w:p>
    <w:p>
      <w:r>
        <w:t xml:space="preserve">#LMFAO @MSNBC 's #racepimp Tamron Hall utilizó las palabras 'fscts' y 'MSNBC' en la misma frase #hilarity #libtard #biasedmedia #neverHillary</w:t>
      </w:r>
    </w:p>
    <w:p>
      <w:r>
        <w:t xml:space="preserve">Acepta los retos para poder sentir el regocijo de la victoria". - George S. Patton</w:t>
      </w:r>
    </w:p>
    <w:p>
      <w:r>
        <w:t xml:space="preserve">promesa de restauracion a la nacion de israel...'dondequiera que mires bendicion'...graneros/vino desbordan.Todo hermoso #joyful #do_u_see</w:t>
      </w:r>
    </w:p>
    <w:p>
      <w:r>
        <w:t xml:space="preserve">@biggerthanyuu Se sonroja al escuchar que el sentimiento es recíproco. Está eufórico para meterse de lleno en sus brazos y abrazarlo con fuerza.+</w:t>
      </w:r>
    </w:p>
    <w:p>
      <w:r>
        <w:t xml:space="preserve">Por qué recién empiezo a ver glee esta semana ya soy adicta 🙄 #GLEEK</w:t>
      </w:r>
    </w:p>
    <w:p>
      <w:r>
        <w:t xml:space="preserve">Yo aspiro a tener la confianza en sí misma y el optimismo de Val tbh 👏💖 #GBBO</w:t>
      </w:r>
    </w:p>
    <w:p>
      <w:r>
        <w:t xml:space="preserve">No puedo describir lo que siento ahora mismo... Me siento jubiloso y a la vez ansioso, o..dunno. Parece que ahora tengo algo que vale la pena esperar todos los días.</w:t>
      </w:r>
    </w:p>
    <w:p>
      <w:r>
        <w:t xml:space="preserve">@bijayjanand\nNo es solo un placer para los espectadores verte como janak, es simplemente un placer para nuestra alma, mente, pensamientos. #hearty respect 🙏🙏</w:t>
      </w:r>
    </w:p>
    <w:p>
      <w:r>
        <w:t xml:space="preserve">Justo ahora que nos alegramos de haber ganado un partido, el sorteo acaba de revelar que nos enfrentamos a la ciudad a continuación. Esta vida sef</w:t>
      </w:r>
    </w:p>
    <w:p>
      <w:r>
        <w:t xml:space="preserve">@AimiSyafiqahR ve a ver a tu novio. Él te dará fuerzas con sólo una sonrisa. #TOPno1</w:t>
      </w:r>
    </w:p>
    <w:p>
      <w:r>
        <w:t xml:space="preserve">Charlotte y una amiga acaban de subir a la cima de un molino de viento. ¿Crees que la vista fue fácil, ventosa y hermosa? @PlayHollywoodU</w:t>
      </w:r>
    </w:p>
    <w:p>
      <w:r>
        <w:t xml:space="preserve">Omg. Tienes que ver la nueva serie 'This is Us'.....wow. El mejor programa de televisión que he visto en mucho tiempo.</w:t>
      </w:r>
    </w:p>
    <w:p>
      <w:r>
        <w:t xml:space="preserve">Mira esta increíble transmisión en live.ly de @katyy.mae #musically</w:t>
      </w:r>
    </w:p>
    <w:p>
      <w:r>
        <w:t xml:space="preserve">Mira esta increíble transmisión en live.ly de @hannah..mccloud #musically</w:t>
      </w:r>
    </w:p>
    <w:p>
      <w:r>
        <w:t xml:space="preserve">Y si.... el metro LRT pasara por encima del Walterdale?!!! 😂 #yeg #levity</w:t>
      </w:r>
    </w:p>
    <w:p>
      <w:r>
        <w:t xml:space="preserve">@DailyMailCeleb @KTHopkins Katie me encanta cómo te describes a ti misma como "normal". Realmente eres todo menos eso! #hilarious #neverchange</w:t>
      </w:r>
    </w:p>
    <w:p>
      <w:r>
        <w:t xml:space="preserve">Mira esta increíble transmisión en live.ly de @kana_blender #lively #musically</w:t>
      </w:r>
    </w:p>
    <w:p>
      <w:r>
        <w:t xml:space="preserve">@TiburonChamber más un abundante vertido de #yachtrock por #mustacheharbor !</w:t>
      </w:r>
    </w:p>
    <w:p>
      <w:r>
        <w:t xml:space="preserve">@u4uzoma Jefe te veo como alguien jovial y divertido. Aunque no te he conocido en persona.</w:t>
      </w:r>
    </w:p>
    <w:p>
      <w:r>
        <w:t xml:space="preserve">@carysmithwriter @Maria_Savva @RealRockAndRoll Somos la banda menos conocida del Mundo, pero me alegro de que preguntes #muchlove</w:t>
      </w:r>
    </w:p>
    <w:p>
      <w:r>
        <w:t xml:space="preserve">Hablar de nuestros #problemas es nuestra mayor #adicción#Rompe el #hábitoHabla de tus #gozos#cita #solución de problemas #serfeliz</w:t>
      </w:r>
    </w:p>
    <w:p>
      <w:r>
        <w:t xml:space="preserve">@nw_autonate \n\n*Se agarró a la parte posterior de su cráneo, sonriendo en el beso.*</w:t>
      </w:r>
    </w:p>
    <w:p>
      <w:r>
        <w:t xml:space="preserve">Mira esta increíble transmisión en live.ly de @ittzdevin #musically</w:t>
      </w:r>
    </w:p>
    <w:p>
      <w:r>
        <w:t xml:space="preserve">Mira esta increíble transmisión en live.ly por @__.mila.__ #lively #musically</w:t>
      </w:r>
    </w:p>
    <w:p>
      <w:r>
        <w:t xml:space="preserve">Mira esta increíble transmisión en live.ly de @swagrman_fan #lively #musically</w:t>
      </w:r>
    </w:p>
    <w:p>
      <w:r>
        <w:t xml:space="preserve">#ukedchat A4 ¡Sólo tienes que salir a la calle (o al gimnasio) y jugar! \n#educación #playful #learning</w:t>
      </w:r>
    </w:p>
    <w:p>
      <w:r>
        <w:t xml:space="preserve">fue animado y encantador @crumblepie15 @buryprofs @DittoBistro #BuffnPolish</w:t>
      </w:r>
    </w:p>
    <w:p>
      <w:r>
        <w:t xml:space="preserve">@jessbr0ughton ¡No seas tímido la próxima vez! Somos un grupo alegre. :) \N - Sam. X</w:t>
      </w:r>
    </w:p>
    <w:p>
      <w:r>
        <w:t xml:space="preserve">Para asegurar una buena salud: Comer poco, respirar profundamente, vivir con moderación, cultivar la alegría y mantener el interés por la vida.</w:t>
      </w:r>
    </w:p>
    <w:p>
      <w:r>
        <w:t xml:space="preserve">@Chr1sMcLaughlin es brillante, perdió la trama alegre con nosotros ese año. Admite ser un fanático ahora después de eso.</w:t>
      </w:r>
    </w:p>
    <w:p>
      <w:r>
        <w:t xml:space="preserve">Se ha demostrado médicamente que la risa es un analgésico eficaz.</w:t>
      </w:r>
    </w:p>
    <w:p>
      <w:r>
        <w:t xml:space="preserve">@ashleynwinters No me gusta la declaración pero me encanta el optimismo</w:t>
      </w:r>
    </w:p>
    <w:p>
      <w:r>
        <w:t xml:space="preserve">Tengo algunos bolígrafos nuevos para estrenar. Nombra una serie de animación y te dibujaré en ese estilo 🖍</w:t>
      </w:r>
    </w:p>
    <w:p>
      <w:r>
        <w:t xml:space="preserve">Me sentí un poco mal al tener el azúcar en la sangre muy alto, pero luego recordé que es el primero por encima de 15 esta semana, lo cual es increíble para mí.</w:t>
      </w:r>
    </w:p>
    <w:p>
      <w:r>
        <w:t xml:space="preserve">@UKLittleKitchen Sin duda, un gratinado de verduras de raíz. Una buena comida de confort para cuando llegue el otoño</w:t>
      </w:r>
    </w:p>
    <w:p>
      <w:r>
        <w:t xml:space="preserve">@Corsair esos espumosos parecen un vampiro gay 😁</w:t>
      </w:r>
    </w:p>
    <w:p>
      <w:r>
        <w:t xml:space="preserve">El Señor, tu Dios, está en medio de ti, es un guerrero que salva. Él se alegrará de ti.</w:t>
      </w:r>
    </w:p>
    <w:p>
      <w:r>
        <w:t xml:space="preserve">Mira esta increíble transmisión en live.ly de @jaredhorgan #lively #musically</w:t>
      </w:r>
    </w:p>
    <w:p>
      <w:r>
        <w:t xml:space="preserve">Siempre haciendo el EmotionalHedge™ w #WPS\n\nEstoy eufórico por empezar.  ¿He mencionado que estoy en TAMU -6?</w:t>
      </w:r>
    </w:p>
    <w:p>
      <w:r>
        <w:t xml:space="preserve">Mira esta increíble transmisión en live.ly de @thebrandonrobert #musically</w:t>
      </w:r>
    </w:p>
    <w:p>
      <w:r>
        <w:t xml:space="preserve">Mira esta increíble transmisión en live.ly de @broitzmax #lively #musically</w:t>
      </w:r>
    </w:p>
    <w:p>
      <w:r>
        <w:t xml:space="preserve">Reviva el apogeo de Las Vegas con el tributo al Rat Pack</w:t>
      </w:r>
    </w:p>
    <w:p>
      <w:r>
        <w:t xml:space="preserve">Ojalá hubiera una versión #glee de @ShawnMendes Stitches. @GLEEonFOX #gleekforever</w:t>
      </w:r>
    </w:p>
    <w:p>
      <w:r>
        <w:t xml:space="preserve">preparo un ritual ingenioso para que te sientas juguetón</w:t>
      </w:r>
    </w:p>
    <w:p>
      <w:r>
        <w:t xml:space="preserve">Panda con ojos alegres después de ver mandíbulas hasta tarde!</w:t>
      </w:r>
    </w:p>
    <w:p>
      <w:r>
        <w:t xml:space="preserve">Mira esta increíble transmisión en live.ly de @broitzmax #musically</w:t>
      </w:r>
    </w:p>
    <w:p>
      <w:r>
        <w:t xml:space="preserve">Un corazón alegre es un banquete interminable.- Proverbios (Mishle) 15:16</w:t>
      </w:r>
    </w:p>
    <w:p>
      <w:r>
        <w:t xml:space="preserve">¿Alguien sabe cómo les fue a los #Mariners hoy? El ambiente aquí parece extrañamente jubiloso. Como dice Meatloaf, 2 de 3 no está mal, ¡a menos que ganes uno!</w:t>
      </w:r>
    </w:p>
    <w:p>
      <w:r>
        <w:t xml:space="preserve">@DailyMailCeleb @KTHopkins Katie me encanta cómo te describes a ti misma como "normal". Realmente eres todo menos eso!  #neverchange</w:t>
      </w:r>
    </w:p>
    <w:p>
      <w:r>
        <w:t xml:space="preserve">Mi amigo me acaba de mandar un mensaje 'ugh tengo tanta hambre que no puedo esperar a desayunar' #socialmedia #WineWednesday #funny #laughing</w:t>
      </w:r>
    </w:p>
    <w:p>
      <w:r>
        <w:t xml:space="preserve">Cita_Sopa: Sé feliz no porque todo sea bueno, sino porque puedes ver el lado bueno de todo.</w:t>
      </w:r>
    </w:p>
    <w:p>
      <w:r>
        <w:t xml:space="preserve">el arrepentimiento y la confianza en Cristo. Es humilde y doloroso, pero también es alegre, pacífico y absolutamente glorioso. (2/2)</w:t>
      </w:r>
    </w:p>
    <w:p>
      <w:r>
        <w:t xml:space="preserve">Mira esta increíble transmisión en live.ly de @brooks_swaggysquad #lively #musically</w:t>
      </w:r>
    </w:p>
    <w:p>
      <w:r>
        <w:t xml:space="preserve">@AQpk que fue peor de lo que se esperaba y además hilarante. nadie se acordará.</w:t>
      </w:r>
    </w:p>
    <w:p>
      <w:r>
        <w:t xml:space="preserve">Mira esta increíble transmisión en live.ly de @matt.boss #lively #musicallyjh</w:t>
      </w:r>
    </w:p>
    <w:p>
      <w:r>
        <w:t xml:space="preserve">Queen Bey sonreirá sobre la sexta esta tarde</w:t>
      </w:r>
    </w:p>
    <w:p>
      <w:r>
        <w:t xml:space="preserve">@carysmithwriter @Maria_Savva @RealRockAndRoll Somos la banda menos conocida del Mundo, pero me alegro de que preguntes #muchlove #hilarious</w:t>
      </w:r>
    </w:p>
    <w:p>
      <w:r>
        <w:t xml:space="preserve">@RapeseedOilFans \N-Quién sabe a dónde fueron esas rosas de olor\N-a un lugar en el Oriente\N-mummificado en aceite de colza frito\N-bebiendo y alegrando.</w:t>
      </w:r>
    </w:p>
    <w:p>
      <w:r>
        <w:t xml:space="preserve">Cuando algo te emociona, te aterroriza, te emociona, te pone nervioso, te hace sentir como si te hubieran dado una patada en las tripas, todo a la vez. Necesito una palabra para eso</w:t>
      </w:r>
    </w:p>
    <w:p>
      <w:r>
        <w:t xml:space="preserve">@Nekudere oh ok, sí me sentí tonto como creo que habría sabido si era animado por lo menos lmao</w:t>
      </w:r>
    </w:p>
    <w:p>
      <w:r>
        <w:t xml:space="preserve">@LoriAlan1 En serio. Cavando esas cejas.</w:t>
      </w:r>
    </w:p>
    <w:p>
      <w:r>
        <w:t xml:space="preserve">@FullTimeDEVILS Memphis luce brillante. Rojo luciendo como Rojo.</w:t>
      </w:r>
    </w:p>
    <w:p>
      <w:r>
        <w:t xml:space="preserve">@ESPNLosAngeles mejor segmento hasta ahora por @marcelluswiley @Kdubblive hilaridad</w:t>
      </w:r>
    </w:p>
    <w:p>
      <w:r>
        <w:t xml:space="preserve">Taguchi ingeniería de moda hale y hearty poco juego de optimización: MqnAOcU</w:t>
      </w:r>
    </w:p>
    <w:p>
      <w:r>
        <w:t xml:space="preserve">Mira esta increíble transmisión en live.ly de @arbitraryvlog #musically</w:t>
      </w:r>
    </w:p>
    <w:p>
      <w:r>
        <w:t xml:space="preserve">Actualización: Todavía tengo que salir con @MisElizaJane, ¡pero sigo teniendo esperanzas! #optimismo</w:t>
      </w:r>
    </w:p>
    <w:p>
      <w:r>
        <w:t xml:space="preserve">@aradsliff no se soy de nj somos lo peor a propósito. #risas</w:t>
      </w:r>
    </w:p>
    <w:p>
      <w:r>
        <w:t xml:space="preserve">*Voz de ZETH*: Hit The Target \n (sostiene la toalla de animación al revés)</w:t>
      </w:r>
    </w:p>
    <w:p>
      <w:r>
        <w:t xml:space="preserve">Beneficio fuera de la euforia llamada en línea de retroceso: JkUVmvQXY</w:t>
      </w:r>
    </w:p>
    <w:p>
      <w:r>
        <w:t xml:space="preserve">El optimismo lleva al éxito. - Bill Kerr @Coach__Kerr #success #optimism #goals</w:t>
      </w:r>
    </w:p>
    <w:p>
      <w:r>
        <w:t xml:space="preserve">@AphoticSanguine -pero sé un poco juguetón. Se aparta con vacilación, lo suficiente para que le salgan las palabras, rozando los labios-.</w:t>
      </w:r>
    </w:p>
    <w:p>
      <w:r>
        <w:t xml:space="preserve">"Cuando damos con alegría y aceptamos con gratitud, todos somos bendecidos" -Maya Angelou</w:t>
      </w:r>
    </w:p>
    <w:p>
      <w:r>
        <w:t xml:space="preserve">@LoriAlan1 En serio. Cavando esas cejas. #animado</w:t>
      </w:r>
    </w:p>
    <w:p>
      <w:r>
        <w:t xml:space="preserve">yo haciéndome una foto sola: *sonrisa incómoda*\nyo el día de la foto: *sonrisa incómoda*\nconclusión: deja de sonreír ;'(\n #pictureday2016 #ornot</w:t>
      </w:r>
    </w:p>
    <w:p>
      <w:r>
        <w:t xml:space="preserve">#Followback Quote_Soup: Sé feliz no porque todo sea bueno, sino porque puedes ver el lado bueno de todo. #optimismo</w:t>
      </w:r>
    </w:p>
    <w:p>
      <w:r>
        <w:t xml:space="preserve">Mira esta increíble transmisión en live.ly de @rosannahill #musically</w:t>
      </w:r>
    </w:p>
    <w:p>
      <w:r>
        <w:t xml:space="preserve">Supongo que la gente capta mi jovialidad porque me río mucho, pero no funciona. ¿Tal vez tenga que usar más los emoticonos? Ha</w:t>
      </w:r>
    </w:p>
    <w:p>
      <w:r>
        <w:t xml:space="preserve">Tu corazón de león te protegerá bajo cielos tormentosos Y siempre estaré escuchando tu risa y tus lágrimas</w:t>
      </w:r>
    </w:p>
    <w:p>
      <w:r>
        <w:t xml:space="preserve">@LPDonovan por eso creo que sus respuestas preparadas para el debate tienen el potencial de la hilaridad</w:t>
      </w:r>
    </w:p>
    <w:p>
      <w:r>
        <w:t xml:space="preserve">Mira esta increíble transmisión en live.ly de @__.mila.__ #musically</w:t>
      </w:r>
    </w:p>
    <w:p>
      <w:r>
        <w:t xml:space="preserve">Mira esta increíble transmisión en live.ly de @mrgummyking #musically</w:t>
      </w:r>
    </w:p>
    <w:p>
      <w:r>
        <w:t xml:space="preserve">A todos los que me siguen, hayamos hablado o no, espero que tengan una vida feliz. Hasta la vista.</w:t>
      </w:r>
    </w:p>
    <w:p>
      <w:r>
        <w:t xml:space="preserve">Tanto si te alegras como si luchas contra las lágrimas, Dios quiere compartir el momento contigo.</w:t>
      </w:r>
    </w:p>
    <w:p>
      <w:r>
        <w:t xml:space="preserve">Mira esta increíble transmisión en live.ly de @thebrandonrobert #lively #musically</w:t>
      </w:r>
    </w:p>
    <w:p>
      <w:r>
        <w:t xml:space="preserve">Mira esta increíble transmisión en live.ly de @its.finfin #musically</w:t>
      </w:r>
    </w:p>
    <w:p>
      <w:r>
        <w:t xml:space="preserve">@thetwattickla @NottRihanna lol no es vino espumoso</w:t>
      </w:r>
    </w:p>
    <w:p>
      <w:r>
        <w:t xml:space="preserve">@DipstickDipper \N - "¡Está bien! Dijo alegremente tratando de hacer divertido el momento</w:t>
      </w:r>
    </w:p>
    <w:p>
      <w:r>
        <w:t xml:space="preserve">@rosyIipH glee glee glee gLEE GLEE i LOST LOST LOST lowe mucho</w:t>
      </w:r>
    </w:p>
    <w:p>
      <w:r>
        <w:t xml:space="preserve">Mira esta increíble transmisión en live.ly de @evanhufferd #musically</w:t>
      </w:r>
    </w:p>
    <w:p>
      <w:r>
        <w:t xml:space="preserve">Mira esta increíble transmisión en live.ly de @ittzdevin #lively #musically</w:t>
      </w:r>
    </w:p>
    <w:p>
      <w:r>
        <w:t xml:space="preserve">Y a ti también! #espardear @cherebork @MelissaJoyRD @SarahKoszykRD @eat4performance @rustnutrition @jenhaugen</w:t>
      </w:r>
    </w:p>
    <w:p>
      <w:r>
        <w:t xml:space="preserve">Un perezoso alegre anotó libros antiguos sobre un hombre muy bueno y luego los dioses acabaron con el mal.</w:t>
      </w:r>
    </w:p>
    <w:p>
      <w:r>
        <w:t xml:space="preserve">@chenaidavid fácil, despreocupado, hermoso rasta mon</w:t>
      </w:r>
    </w:p>
    <w:p>
      <w:r>
        <w:t xml:space="preserve">Acepta los retos para poder sentir el regocijo de la victoria. -George S. Patton</w:t>
      </w:r>
    </w:p>
    <w:p>
      <w:r>
        <w:t xml:space="preserve">Cuando damos con alegría y aceptamos con gratitud, todo el mundo es bendecido.\n "Maya Angelou\n@DrMayaAngelou #RIP #MayaAngelou</w:t>
      </w:r>
    </w:p>
    <w:p>
      <w:r>
        <w:t xml:space="preserve">La raza humana tiene un arma realmente eficaz, y es la risa. -- Mark Twain</w:t>
      </w:r>
    </w:p>
    <w:p>
      <w:r>
        <w:t xml:space="preserve">@IndieWire @cinemaeyehonors #WaltzWithBashir fue increíble, aunque creo que es más una película de #animación que un #documental sobre la guerra de #Líbano</w:t>
      </w:r>
    </w:p>
    <w:p>
      <w:r>
        <w:t xml:space="preserve">Algo bueno de estar enfermo es que toser es como un entrenamiento de abdominales. Quizá mis abdominales estén más definidos para cuando esté mejor 😂😅.</w:t>
      </w:r>
    </w:p>
    <w:p>
      <w:r>
        <w:t xml:space="preserve">@OilersFanSean yup me siento sucio animando</w:t>
      </w:r>
    </w:p>
    <w:p>
      <w:r>
        <w:t xml:space="preserve">Posibles revistas sobre poner con contra tu jovialidad conjunción ducha cociente suficientemente: BQAvtja</w:t>
      </w:r>
    </w:p>
    <w:p>
      <w:r>
        <w:t xml:space="preserve">Al igual que hay una forma correcta de rezar, hay una forma correcta de dar, no a regañadientes o por necesidad, sino con alegría. #woficc</w:t>
      </w:r>
    </w:p>
    <w:p>
      <w:r>
        <w:t xml:space="preserve">@JoshuaLenon Confío en que sepas que aprecio tu disposición a explicar los detalles, y mi intento de frivolidad es sólo eso. @bobambrogi</w:t>
      </w:r>
    </w:p>
    <w:p>
      <w:r>
        <w:t xml:space="preserve">Mira esta #película Robocoq 301 #animada #cortometraje</w:t>
      </w:r>
    </w:p>
    <w:p>
      <w:r>
        <w:t xml:space="preserve">Algo bueno de estar enfermo es que toser es como un entrenamiento de abdominales. Quizá mis abdominales estén más definidos para cuando esté mejor 😂😅 #optimismo</w:t>
      </w:r>
    </w:p>
    <w:p>
      <w:r>
        <w:t xml:space="preserve">Estoy lavando la ropa y viendo esa serie de los 70 con un grupo de desconocidos. #feliz #cumpleaños #para #yo</w:t>
      </w:r>
    </w:p>
    <w:p>
      <w:r>
        <w:t xml:space="preserve">El vecino que baila en el anuncio de Clayton Homes soy yo.</w:t>
      </w:r>
    </w:p>
    <w:p>
      <w:r>
        <w:t xml:space="preserve">@DKTaylorWriter A mí también me hizo gracia. Pero tal vez no sea tanta la coincidencia. El verde debe ser el color oficial del optimismo.</w:t>
      </w:r>
    </w:p>
    <w:p>
      <w:r>
        <w:t xml:space="preserve">Me rompe el corazón ver a la gente deprimida o molesta.. Intentaré hacer todo lo posible para hacerles sonreír o animarles 🤗</w:t>
      </w:r>
    </w:p>
    <w:p>
      <w:r>
        <w:t xml:space="preserve">@buzzlightbeard2 Si no te quieres a ti mismo... La honestidad es la mejor política #sonrisa</w:t>
      </w:r>
    </w:p>
    <w:p>
      <w:r>
        <w:t xml:space="preserve">@philjame5 @spoke_bros ¡vaya! eso parece brillante</w:t>
      </w:r>
    </w:p>
    <w:p>
      <w:r>
        <w:t xml:space="preserve">Lo mismo ocurre con la alegría, o el buen humor, cuanto más se gasta, más queda. Ralph Waldo Emerson</w:t>
      </w:r>
    </w:p>
    <w:p>
      <w:r>
        <w:t xml:space="preserve">@smoothkobra después de 2 días tan pesados esto le ha dado la ligereza que tanto necesitaba. Gracias hermano</w:t>
      </w:r>
    </w:p>
    <w:p>
      <w:r>
        <w:t xml:space="preserve">Nunca tomes una #decisión cuando estés #enfadado y nunca hagas una #promesa cuando estés #feliz. #palabras sabias</w:t>
      </w:r>
    </w:p>
    <w:p>
      <w:r>
        <w:t xml:space="preserve">Buenas noches a todos. No olvidéis que esta noche es la hora de #RobinHood 🏹\n\n #bizitalk #bizhour #southyorkshire #MansfieldHour #sheffieldHour #NottsHour</w:t>
      </w:r>
    </w:p>
    <w:p>
      <w:r>
        <w:t xml:space="preserve">Un sueño decente hace de Kurt un soldado feliz. Escupir y pulir los hombres converse. pechos fuera y gorras de béisbol en un ángulo alegre.</w:t>
      </w:r>
    </w:p>
    <w:p>
      <w:r>
        <w:t xml:space="preserve">Me #regocijo en seguir tus estatutos como uno se regocija en las grandes riquezas. -Salmo 119:14 #LaBiblia</w:t>
      </w:r>
    </w:p>
    <w:p>
      <w:r>
        <w:t xml:space="preserve">"No os queméis; manteneos alimentados y encendidos. Sed siervos despiertos del Maestro, alegremente expectantes". Romanos 12:11-12</w:t>
      </w:r>
    </w:p>
    <w:p>
      <w:r>
        <w:t xml:space="preserve">estoy haciendo la colada y viendo esa serie de los 70 con un grupo de desconocidos.  #cumpleaños #para #yo</w:t>
      </w:r>
    </w:p>
    <w:p>
      <w:r>
        <w:t xml:space="preserve">Creo que lo que realmente necesita el 2016 para redondearlo es un debate en twitter de @cthulhu4america vs @smod2016. Terminar con algo alegre, ¿sabes?</w:t>
      </w:r>
    </w:p>
    <w:p>
      <w:r>
        <w:t xml:space="preserve">La vi, cuyo semblante expresaba una poderosa ríos eran monótonos, y su animada conversación se encargó de los diversos</w:t>
      </w:r>
    </w:p>
    <w:p>
      <w:r>
        <w:t xml:space="preserve">Estoy dándole a todos los sabores de mi rap de agua con gas. Pero, ¿saben qué es lo que me está haciendo tropezar? Estos sabores medio franceses y españoles.</w:t>
      </w:r>
    </w:p>
    <w:p>
      <w:r>
        <w:t xml:space="preserve">Twitter es una fuente de hilaridad sin fin.</w:t>
      </w:r>
    </w:p>
    <w:p>
      <w:r>
        <w:t xml:space="preserve">@tunaeP_ anímate☺️</w:t>
      </w:r>
    </w:p>
    <w:p>
      <w:r>
        <w:t xml:space="preserve">Él hace que la #mujer estéril guarde la casa y sea una #madre alegre de hijos... Alabad al Señor... Salmo 113:9</w:t>
      </w:r>
    </w:p>
    <w:p>
      <w:r>
        <w:t xml:space="preserve">Mira esta increíble transmisión en live.ly de @arbitraryvlog #lively #musically</w:t>
      </w:r>
    </w:p>
    <w:p>
      <w:r>
        <w:t xml:space="preserve">@PeanutRD @MelissaJoyRD @SarahKoszykRD @eat4performance @rustnutrition @jenhaugen hey #sparkling es la palabra que acabo de elegir para mi tarjeta comercial</w:t>
      </w:r>
    </w:p>
    <w:p>
      <w:r>
        <w:t xml:space="preserve">@doubtcaspar nena :(( recuerda que SIEMPRE estoy aquí si necesitas un poco de ánimo o hablar, ily lots💘</w:t>
      </w:r>
    </w:p>
    <w:p>
      <w:r>
        <w:t xml:space="preserve">@Hank_nsno @RonaldKoeman animando y aplaudiendo supongo</w:t>
      </w:r>
    </w:p>
    <w:p>
      <w:r>
        <w:t xml:space="preserve">Decide dejar de tener miedo. Dejar de tenerlo. ¿Qué es lo que ahora eres libre de hacer?\N-valiente #libre #honesto #sano #feliz #vida #vivir #optimismo #amor</w:t>
      </w:r>
    </w:p>
    <w:p>
      <w:r>
        <w:t xml:space="preserve">El arte crea riqueza y vitalidad en nuestra sociedad, continúa con los beneficios educativos y sociales, y sólo termina con los económicos.</w:t>
      </w:r>
    </w:p>
    <w:p>
      <w:r>
        <w:t xml:space="preserve">Oye, nunca se sabe, la versión de Channel 4 de #GBBO podría ser bastante buena. Unos cuantos anuncios no son el fin del mundo.</w:t>
      </w:r>
    </w:p>
    <w:p>
      <w:r>
        <w:t xml:space="preserve">@melsey6 oh buena chica espero que sea alegre</w:t>
      </w:r>
    </w:p>
    <w:p>
      <w:r>
        <w:t xml:space="preserve">No es mi culpa si soy más observadora de lo que pensabas de mí ! 😜 No lo siento 😝 #sabiduría #risa #observarte #todoeltiempo #cuidado 😎</w:t>
      </w:r>
    </w:p>
    <w:p>
      <w:r>
        <w:t xml:space="preserve">Johnson, primer cabeza de serie, persigue el doble placer en el Tour Championship</w:t>
      </w:r>
    </w:p>
    <w:p>
      <w:r>
        <w:t xml:space="preserve">incetown, 23 años, alegre, elevada en la esperanza con la</w:t>
      </w:r>
    </w:p>
    <w:p>
      <w:r>
        <w:t xml:space="preserve">@88Palouseriver @ABC @NRA Me alegro cada vez que se saca a algún imbécil de la genética.</w:t>
      </w:r>
    </w:p>
    <w:p>
      <w:r>
        <w:t xml:space="preserve">@delon03 puedes al menos pasar por delante de ella y romper a reír</w:t>
      </w:r>
    </w:p>
    <w:p>
      <w:r>
        <w:t xml:space="preserve">Día 3 de #cosecha16 - escuchar el sonido del helicóptero trabajando cerca de casa en @mountaindairy me hace . #granja365</w:t>
      </w:r>
    </w:p>
    <w:p>
      <w:r>
        <w:t xml:space="preserve">Puede que no pague mi propio seguro médico, pero ahora me gusta el agua con gas y las coles de Bruselas, así que creo que soy un adulto</w:t>
      </w:r>
    </w:p>
    <w:p>
      <w:r>
        <w:t xml:space="preserve">@CazuaL_WeaR @ScottInSC me parece un libro con forma de pistola #optimismo #itsagunalright</w:t>
      </w:r>
    </w:p>
    <w:p>
      <w:r>
        <w:t xml:space="preserve">Siempre estoy dispuesto a .</w:t>
      </w:r>
    </w:p>
    <w:p>
      <w:r>
        <w:t xml:space="preserve">El sentido de vivir, y de ser optimista, es ser lo suficientemente tonto como para creer que lo mejor está por llegar' - Peter Ustinov #cita</w:t>
      </w:r>
    </w:p>
    <w:p>
      <w:r>
        <w:t xml:space="preserve">Intermitente animado^%%ncaa pittsburgh vs mississippi sprightly shiny bbva level peg varsity football telly scra...</w:t>
      </w:r>
    </w:p>
    <w:p>
      <w:r>
        <w:t xml:space="preserve">Alborozo turco: por un 30% de sombra de los visitantes rusos irruptivos de este mes, gobbler es nefasto así...</w:t>
      </w:r>
    </w:p>
    <w:p>
      <w:r>
        <w:t xml:space="preserve">#ThisIsUs se ha metido en mi mente y ahora estoy anticipando el próximo episodio con #aprehensión y #delight! #hayunplaneamientoparaesto</w:t>
      </w:r>
    </w:p>
    <w:p>
      <w:r>
        <w:t xml:space="preserve">Ahora estoy de vuelta en @wxpnfm y estoy eufórico por grabar a @mannequinpussy jodiendo la mierda en nuestro estudio esta tarde.</w:t>
      </w:r>
    </w:p>
    <w:p>
      <w:r>
        <w:t xml:space="preserve">El mariscal de campo' me destroza cada vez.. #glee</w:t>
      </w:r>
    </w:p>
    <w:p>
      <w:r>
        <w:t xml:space="preserve">Un corazón alegre es una buena medicina, pero un espíritu aplastado seca los huesos. Un hombre malvado acepta un soborno en secreto para pervertir la justicia.</w:t>
      </w:r>
    </w:p>
    <w:p>
      <w:r>
        <w:t xml:space="preserve">Mira esta increíble transmisión en live.ly de @matt.boss #musicallyjh</w:t>
      </w:r>
    </w:p>
    <w:p>
      <w:r>
        <w:t xml:space="preserve">Un corazón alegre es una buena medicina, pero un espíritu abatido seca los huesos -Proverbios 17:22-.</w:t>
      </w:r>
    </w:p>
    <w:p>
      <w:r>
        <w:t xml:space="preserve">@TheNotoriousMMA se parece a @MIckeyRourkeFP en su apogeo</w:t>
      </w:r>
    </w:p>
    <w:p>
      <w:r>
        <w:t xml:space="preserve">Veo que hoy voy a rondar el botón de bloqueo con mucho regocijo.</w:t>
      </w:r>
    </w:p>
    <w:p>
      <w:r>
        <w:t xml:space="preserve">¿Estoy viendo #BacheloretteAU o Zoolander ?  #samvrhys</w:t>
      </w:r>
    </w:p>
    <w:p>
      <w:r>
        <w:t xml:space="preserve">Empecé con Glee desde el principio y estoy llorando, eran unos bebés, amo a mis hijos.</w:t>
      </w:r>
    </w:p>
    <w:p>
      <w:r>
        <w:t xml:space="preserve">Decide dejar de tener miedo. Dejar de tenerlo. ¿Qué es lo que ahora eres libre de hacer? #nombre #valiente #libre #honesto #sano #vida #vivir #amor</w:t>
      </w:r>
    </w:p>
    <w:p>
      <w:r>
        <w:t xml:space="preserve">#ThisIsUs se ha metido en mi mente y ahora estoy anticipando el próximo episodio con #aprehensión y ! #hayunplaneamientoparaesto</w:t>
      </w:r>
    </w:p>
    <w:p>
      <w:r>
        <w:t xml:space="preserve">Tienes que encontrar la manera de superarte a ti mismo. #glee</w:t>
      </w:r>
    </w:p>
    <w:p>
      <w:r>
        <w:t xml:space="preserve">Ya sabes, eres pro-activamente juguetón. Quieres presionar tus tetas en mi cara, Tatenashi. Aunque no voy a decir que no. =3</w:t>
      </w:r>
    </w:p>
    <w:p>
      <w:r>
        <w:t xml:space="preserve">no se menciona al primer ministro paquistaní, ni siquiera su discurso, en ningún canal de noticias internacional y los paquistaníes se alegran como si el mundo estuviera con ellos</w:t>
      </w:r>
    </w:p>
    <w:p>
      <w:r>
        <w:t xml:space="preserve">@veggiesausage eso pasa...u estará bien mañana anímate..No te rindas no no😝😝😝</w:t>
      </w:r>
    </w:p>
    <w:p>
      <w:r>
        <w:t xml:space="preserve">Actualización: Todavía no he salido con @MisElizaJane, pero sigo teniendo esperanzas.</w:t>
      </w:r>
    </w:p>
    <w:p>
      <w:r>
        <w:t xml:space="preserve">"Las Saltes esenciales de los animales pueden ser\nel gran equipo de Arkham de cualquier efecto que\nse alegre de que continúe en ye</w:t>
      </w:r>
    </w:p>
    <w:p>
      <w:r>
        <w:t xml:space="preserve">@warmneutrals 'el pasajero del coche de al lado te pide alegremente un cigarrillo y luego las direcciones'</w:t>
      </w:r>
    </w:p>
    <w:p>
      <w:r>
        <w:t xml:space="preserve">@EtherealMystic_ - sintió que no podía controlar - y ahí estaba ella, dando tanto de sí, complaciéndolo desinteresadamente. Sus gemidos eran -</w:t>
      </w:r>
    </w:p>
    <w:p>
      <w:r>
        <w:t xml:space="preserve">@TChudhry @fasiranjha lol @ ur casta. incluso si todo el pueblo muere.. un massali como usted no puede ser un chaudhry:) así que anímate massali :)</w:t>
      </w:r>
    </w:p>
    <w:p>
      <w:r>
        <w:t xml:space="preserve">¿alguna vez me atreveré a dejar el restaurante? ¡Averígualo esta noche en Glee!</w:t>
      </w:r>
    </w:p>
    <w:p>
      <w:r>
        <w:t xml:space="preserve">#RIP30 El cielo se alegra porque han ganado un ángel, la familia Keifer está en mis oraciones 💙🙏</w:t>
      </w:r>
    </w:p>
    <w:p>
      <w:r>
        <w:t xml:space="preserve">@DanLanthier Eso fue un hockey emocionante. Siguen fuera si Rusia gana en el reglamento estoy leyendo. #fuck</w:t>
      </w:r>
    </w:p>
    <w:p>
      <w:r>
        <w:t xml:space="preserve">A mi jefa le gusta pararse en mi oficina y sonreírme como un tiburón: maliciosamente alegre, y preguntarme cómo estoy como si tuviera un secreto que contarle.</w:t>
      </w:r>
    </w:p>
    <w:p>
      <w:r>
        <w:t xml:space="preserve">El Grupo Interpartidario sobre Crofting se reúne esta noche en @ScotParl. Sospecho que va a ser una reunión animada ....</w:t>
      </w:r>
    </w:p>
    <w:p>
      <w:r>
        <w:t xml:space="preserve">Mira esta increíble transmisión en live.ly de @brooks_swaggysquad #musically</w:t>
      </w:r>
    </w:p>
    <w:p>
      <w:r>
        <w:t xml:space="preserve">Riggs tonto del culo lolol #LethalWeapon</w:t>
      </w:r>
    </w:p>
    <w:p>
      <w:r>
        <w:t xml:space="preserve">@footballmcd de acuerdo. Memphis también parece animado</w:t>
      </w:r>
    </w:p>
    <w:p>
      <w:r>
        <w:t xml:space="preserve">Hola fans de NASCAR. ¿Vas a ir a la carrera en Loudon este fin de semana?  ¿Por qué no pasar por New Day Diner para un buen desayuno antes de ir?</w:t>
      </w:r>
    </w:p>
    <w:p>
      <w:r>
        <w:t xml:space="preserve">Tuve una compañera de trabajo que miró su teléfono y dijo, alegremente, 'oh mira, Kap está recibiendo amenazas de muerte ahora'. 🙄. Luego va a decir que los 49ers son</w:t>
      </w:r>
    </w:p>
    <w:p>
      <w:r>
        <w:t xml:space="preserve">Oye, nunca se sabe, la versión de Channel 4 de #GBBO podría ser bastante buena. Unos cuantos anuncios no son el fin del mundo. #optimismo</w:t>
      </w:r>
    </w:p>
    <w:p>
      <w:r>
        <w:t xml:space="preserve">la perspectiva de ser ahogado por un papá caliente esta noche es como que me anima pero también como que sólo quiero ver el nuevo episodio de AHS lol</w:t>
      </w:r>
    </w:p>
    <w:p>
      <w:r>
        <w:t xml:space="preserve">"Ponte una meta para lograr algo que sea tan grande tan estimulante que te emocione &amp; te asuste al mismo tiempo". \N - #BobProctor</w:t>
      </w:r>
    </w:p>
    <w:p>
      <w:r>
        <w:t xml:space="preserve">@zinabukvic_ anímate</w:t>
      </w:r>
    </w:p>
    <w:p>
      <w:r>
        <w:t xml:space="preserve">Mis dos hijos mayores estaban eufóricos, mi hijo pequeño estaba aterrorizado. Tengo fotos de su pobre carita asomando por el agujero de la cesta.</w:t>
      </w:r>
    </w:p>
    <w:p>
      <w:r>
        <w:t xml:space="preserve">@SoCalValerie este fue el intento de Apples de hacer felices a los musulmanes 🕋</w:t>
      </w:r>
    </w:p>
    <w:p>
      <w:r>
        <w:t xml:space="preserve">Tom Phillips se muestra jovial al comienzo del programa de esta semana cuando Joe se pavonea después de ese paquete de vídeo es toda una yuxtaposición</w:t>
      </w:r>
    </w:p>
    <w:p>
      <w:r>
        <w:t xml:space="preserve">Trae de vuelta el apogeo #NominateBunkface</w:t>
      </w:r>
    </w:p>
    <w:p>
      <w:r>
        <w:t xml:space="preserve">En la alegría regular de cualquier emoción, su propia cena, y para dar a las damas fueron pronto como han sido totalmente en</w:t>
      </w:r>
    </w:p>
    <w:p>
      <w:r>
        <w:t xml:space="preserve">Blake lively es impecable</w:t>
      </w:r>
    </w:p>
    <w:p>
      <w:r>
        <w:t xml:space="preserve">cada vez que se produce una nueva revelación sobre Anthony Weiner, Bill Clinton reza una oración de agradecimiento porque el envío de mensajes de texto y el DM no existían en su época de esplendor.</w:t>
      </w:r>
    </w:p>
    <w:p>
      <w:r>
        <w:t xml:space="preserve">@finkowska solo alégrate si te pagan por ello.</w:t>
      </w:r>
    </w:p>
    <w:p>
      <w:r>
        <w:t xml:space="preserve">ella; quiero una relación juguetona; *le da una patada en el sofá*</w:t>
      </w:r>
    </w:p>
    <w:p>
      <w:r>
        <w:t xml:space="preserve">#Hablar de nuestros #problemas es nuestra mayor #adicción #romper el #hábito #hablar de nuestras #alegría #cita #optimismo #solución de problemas #serfeliz</w:t>
      </w:r>
    </w:p>
    <w:p>
      <w:r>
        <w:t xml:space="preserve">Cuando tu vuelves a ver glee y rompes a llorar de nuevo. 😭😢 #glee</w:t>
      </w:r>
    </w:p>
    <w:p>
      <w:r>
        <w:t xml:space="preserve">#alimentos #деньги #sonrisa microsoft_.net_framework_4.5.1_full_plus_by_gora</w:t>
      </w:r>
    </w:p>
    <w:p>
      <w:r>
        <w:t xml:space="preserve">Consejo 5: No te preocupes por complacer a todo el mundo. #TitanWisdom</w:t>
      </w:r>
    </w:p>
    <w:p>
      <w:r>
        <w:t xml:space="preserve">@finkowska @PigletParker ocurren. Espero que sus pulgares estaban por todas partes en el regocijo, la interpretación de mi doble negativo.</w:t>
      </w:r>
    </w:p>
    <w:p>
      <w:r>
        <w:t xml:space="preserve">Ve a seguir a #beautiful #Snowgang ♥@Amynicolehill12 ♥ #Princesa #fitness #bodyposi #haircut #Whitegirlwednesday</w:t>
      </w:r>
    </w:p>
    <w:p>
      <w:r>
        <w:t xml:space="preserve">@Devilligan Es un hermoso y sincero acto de equilibrio entre la pena y la hilaridad.</w:t>
      </w:r>
    </w:p>
    <w:p>
      <w:r>
        <w:t xml:space="preserve">@AllredMD @KerryCallen @thismanthispete Pantera Negra de Kirby en un genial panel animado.</w:t>
      </w:r>
    </w:p>
    <w:p>
      <w:r>
        <w:t xml:space="preserve">@Bookselenaxxx @Hustler @Bookselenaxxx @Hustler \n👅💦👅💦👅💦👅💦👅💦👅that coño caliente poco apetecible que el placer</w:t>
      </w:r>
    </w:p>
    <w:p>
      <w:r>
        <w:t xml:space="preserve">Cúbrelo con una sonrisa, tal vez mejore</w:t>
      </w:r>
    </w:p>
    <w:p>
      <w:r>
        <w:t xml:space="preserve">Actualmente escuchando a @ScottFoxonair &amp; @KatCallaghan @Z1035Toronto podcasts!! ¿Pueden por favor pasar a #yvr ?  #missyou</w:t>
      </w:r>
    </w:p>
    <w:p>
      <w:r>
        <w:t xml:space="preserve">@FoRDaYS14 😳 ¿masticando qué? #sonrisa #arcdental #turlock</w:t>
      </w:r>
    </w:p>
    <w:p>
      <w:r>
        <w:t xml:space="preserve">Laudrup y sus malvados compañeros blancos se alegran.</w:t>
      </w:r>
    </w:p>
    <w:p>
      <w:r>
        <w:t xml:space="preserve">Mi bolsa de ukelele se ha desmoronado. 😐 ¡¡¡Bien por lo menos mi vida no lo ha hecho aún!!! #Disfrutar #cita #solución de problemas #serfeliz</w:t>
      </w:r>
    </w:p>
    <w:p>
      <w:r>
        <w:t xml:space="preserve">@JohnDotWhite Recuerdo su época de esplendor, pero estas señoras tienen edades que van desde, diría, mediados de los 30 hasta principios de los 70.</w:t>
      </w:r>
    </w:p>
    <w:p>
      <w:r>
        <w:t xml:space="preserve">El sentido de vivir, y de ser optimista, es ser lo suficientemente tonto como para creer que lo mejor está por llegar' - Peter Ustinov #optimismo #cita</w:t>
      </w:r>
    </w:p>
    <w:p>
      <w:r>
        <w:t xml:space="preserve">@elena_yip ¡Mis conjeturas al azar para ti! ¿Una Amelie en potencia, Kenneth de 30 Rock (pero de YA en vez de TV) y quizás con el optimismo de Lara Jean?</w:t>
      </w:r>
    </w:p>
    <w:p>
      <w:r>
        <w:t xml:space="preserve">@SloanTheOtaku Betelgeuse/Sloth era vivaz, dedicado y tenaz, Regulus/Greed está humildemente contento y Ley/Gluttony está hambriento.</w:t>
      </w:r>
    </w:p>
    <w:p>
      <w:r>
        <w:t xml:space="preserve">@Tomstarling86 No tuvo muchas ocasiones para demostrar lo que puede hacer, pero se le vio animado y tuvo un buen disparo desviado por encima del larguero antes del final.</w:t>
      </w:r>
    </w:p>
    <w:p>
      <w:r>
        <w:t xml:space="preserve">@GNRailUK Habrá fiestas en la calle cuando se vayan. Regocijo espontáneo. Payasos.</w:t>
      </w:r>
    </w:p>
    <w:p>
      <w:r>
        <w:t xml:space="preserve">@iamnotatwit ¿O acaso mentí y me recorté 5 años de edad para ser joven y ágil y poder ser contratado en Hollywood? #thegoldbergs</w:t>
      </w:r>
    </w:p>
    <w:p>
      <w:r>
        <w:t xml:space="preserve">@CohenDS Grita, '¡Adiós, basura!' alegremente después de ella.</w:t>
      </w:r>
    </w:p>
    <w:p>
      <w:r>
        <w:t xml:space="preserve">qué pasó con breezy</w:t>
      </w:r>
    </w:p>
    <w:p>
      <w:r>
        <w:t xml:space="preserve">Me encanta lo alegre que es esa mujer por guardar los muebles de otra persona durante una eternidad. Yo ya lo habría vendido. #GrandDesigns</w:t>
      </w:r>
    </w:p>
    <w:p>
      <w:r>
        <w:t xml:space="preserve">Estaba deseando una pelea... deseando la euforia de la batalla, de casi ser derrotado, la adrenalina bombeando...</w:t>
      </w:r>
    </w:p>
    <w:p>
      <w:r>
        <w:t xml:space="preserve">el Señor vuelva su rostro hacia ti y te dé paz. Números 6:26 #verdad #confianza #promesa #calma #justicia #grande #poderoso #protegido</w:t>
      </w:r>
    </w:p>
    <w:p>
      <w:r>
        <w:t xml:space="preserve">Sé libre, abierto y con brisa. Disfruta. Las cosas no van a mejorar, así que acostúmbrate.</w:t>
      </w:r>
    </w:p>
    <w:p>
      <w:r>
        <w:t xml:space="preserve">Lil recordatorio de que mi cuenta privada es una delicia de shittalking y ocasionalmente cosas NSFW! @AngryArchosaur</w:t>
      </w:r>
    </w:p>
    <w:p>
      <w:r>
        <w:t xml:space="preserve">todos los días tengo que pensar en mi mente si esto será agradable a Dios. mi toma de decisiones, la forma en que reacciono, trato a las personas, hablo, ¿estoy complaciendo a Dios?</w:t>
      </w:r>
    </w:p>
    <w:p>
      <w:r>
        <w:t xml:space="preserve">Tratando de amar a alguien, sólo quiero amar a alguien ahora, supongo que no hay que complacerme</w:t>
      </w:r>
    </w:p>
    <w:p>
      <w:r>
        <w:t xml:space="preserve">Sígueme en instagram 1.0.7 #love #TagsForLikes #TFLers #tweegram #photooftheday #20likes #amazing #smile #follow4follow #like4like #look ...</w:t>
      </w:r>
    </w:p>
    <w:p>
      <w:r>
        <w:t xml:space="preserve">no pongas a dex famoso en un tweet con breezy lol chris es ese tipo dex una perra lmao n música culo</w:t>
      </w:r>
    </w:p>
    <w:p>
      <w:r>
        <w:t xml:space="preserve">Ateniense: Cuando la alegría está a la orden del día, se debe honrar más a quien da más alegría al mayor número (Leyes)</w:t>
      </w:r>
    </w:p>
    <w:p>
      <w:r>
        <w:t xml:space="preserve">Los pájaros trinan, el sol brilla y las campanas de viento repican. Una vez hubo una sonrisa en este rostro.</w:t>
      </w:r>
    </w:p>
    <w:p>
      <w:r>
        <w:t xml:space="preserve">@rantking sólo añadiendo un poco de frivolidad</w:t>
      </w:r>
    </w:p>
    <w:p>
      <w:r>
        <w:t xml:space="preserve">@FoRDaYS14 😳 ¿masticando qué?  #arcdental #turlock</w:t>
      </w:r>
    </w:p>
    <w:p>
      <w:r>
        <w:t xml:space="preserve">@MerenthaProphet - el Cazador así, contento y alegre en la simple felicidad doméstica? No puedo esperar a que la palabra de lo que realmente eres a -</w:t>
      </w:r>
    </w:p>
    <w:p>
      <w:r>
        <w:t xml:space="preserve">@_haye_ el optimismo es que va a perder, en realidad es un compromiso :P</w:t>
      </w:r>
    </w:p>
    <w:p>
      <w:r>
        <w:t xml:space="preserve">La miseria ama la compañía. La iglesia debería ser un lugar en el que no se encuentre ninguna.n-Pastor Kris Theobald #joy #rejoice</w:t>
      </w:r>
    </w:p>
    <w:p>
      <w:r>
        <w:t xml:space="preserve">@BrightPigSEO @BrightPigSEO proporcionamos funerales dignos y profesionales a precios que las familias pueden permitirse #clientessatisfechos #bright pig</w:t>
      </w:r>
    </w:p>
    <w:p>
      <w:r>
        <w:t xml:space="preserve">Hablar de nuestros #problemas es nuestra mayor #adicción #Romper el #hábitoHablar de nuestras #alegrías #cita #optimismo #solución de problemas #serfeliz</w:t>
      </w:r>
    </w:p>
    <w:p>
      <w:r>
        <w:t xml:space="preserve">#Odio ir al médico en muchos niveles, pero al menos puedo ir a dormir con una #sonrisa acaba de ver #Dwight en la nación en vivo</w:t>
      </w:r>
    </w:p>
    <w:p>
      <w:r>
        <w:t xml:space="preserve">No se trata de deleitar al camión, sino de deleitar al camión.</w:t>
      </w:r>
    </w:p>
    <w:p>
      <w:r>
        <w:t xml:space="preserve">@Blancalanka96 pensó que sería divertido y no lo es, pero el lado bueno es que no tengo que luchar por el aparcamiento</w:t>
      </w:r>
    </w:p>
    <w:p>
      <w:r>
        <w:t xml:space="preserve">La competencia de Miami es como agradable por lo que el nombre de las playas de Miami: pIkxb</w:t>
      </w:r>
    </w:p>
    <w:p>
      <w:r>
        <w:t xml:space="preserve">@suavecitamay el agua con gas está bien sabes que la probé el otro día</w:t>
      </w:r>
    </w:p>
    <w:p>
      <w:r>
        <w:t xml:space="preserve">@gatewaypundit ¡Apuesto a que la mayoría de la audiencia es animada... gente de pantalla verde... los que no necesitan aire...!</w:t>
      </w:r>
    </w:p>
    <w:p>
      <w:r>
        <w:t xml:space="preserve">Hoy me he dado cuenta de que era la última vez que veía la clase de natación porque vuelvo a trabajar la semana que viene y me he acostado con alegría. #worstoneyet</w:t>
      </w:r>
    </w:p>
    <w:p>
      <w:r>
        <w:t xml:space="preserve">Pinterest un postre ... Lo siguiente que sabes es que estás buscando cómo hacer 27 diferentes dulces visualmente agradables que nunca se van a hacer.</w:t>
      </w:r>
    </w:p>
    <w:p>
      <w:r>
        <w:t xml:space="preserve">Me preocupa que algún día le grite a mis hijos y se confundan sobre si estoy hablando en serio o no 😭😭😭\n\nSoy demasiado juguetón</w:t>
      </w:r>
    </w:p>
    <w:p>
      <w:r>
        <w:t xml:space="preserve">@PeteSpencer007 ¿Siempre eres tan implacablemente positivo? Tu constante disposición optimista y alegre empieza a molestar después de un tiempo.</w:t>
      </w:r>
    </w:p>
    <w:p>
      <w:r>
        <w:t xml:space="preserve">¿Te importa si te acompaño? preguntó alegremente, pasándose un mechón de pelo por detrás de la oreja. Quiero ver si realmente tienes - @DitheringWizard</w:t>
      </w:r>
    </w:p>
    <w:p>
      <w:r>
        <w:t xml:space="preserve">La dirección de la preparación previa juega un papel importante en la evolución del niño: CMmyd</w:t>
      </w:r>
    </w:p>
    <w:p>
      <w:r>
        <w:t xml:space="preserve">la única vez que te animo Johnny</w:t>
      </w:r>
    </w:p>
    <w:p>
      <w:r>
        <w:t xml:space="preserve">@JackCurryYES el solo tiene suerte...malos lanzadores...#WHATEVER...ElKracken es #legit #future #bright #gottawearshades #LetsGoYankees</w:t>
      </w:r>
    </w:p>
    <w:p>
      <w:r>
        <w:t xml:space="preserve">Ser juguetón como la mierda😤</w:t>
      </w:r>
    </w:p>
    <w:p>
      <w:r>
        <w:t xml:space="preserve">Se acerca el último turno de noche.  No lo echaré de menos pero sí a mis compañeros de trabajo y las risas histéricas que nos hacen pasar la noche</w:t>
      </w:r>
    </w:p>
    <w:p>
      <w:r>
        <w:t xml:space="preserve">@ColMorrisDavis @rolling_2 @realDonaldTrump @pbump Está exultante por escuchar en voz alta la palabra que probablemente usa en secreto.</w:t>
      </w:r>
    </w:p>
    <w:p>
      <w:r>
        <w:t xml:space="preserve">@blackeyed_susie No se van a ir, y no quiero que les hagan daño; cambiar corazones/mentes es realmente nuestra única opción, ¿no? #optimismo</w:t>
      </w:r>
    </w:p>
    <w:p>
      <w:r>
        <w:t xml:space="preserve">Me encanta cuando mi perro es juguetón, pero la verdad es que me arañó la cara mientras agitaba sus patas en señal de excitación y casi me arranca el anillo de la nariz</w:t>
      </w:r>
    </w:p>
    <w:p>
      <w:r>
        <w:t xml:space="preserve">@fillegrossiere @PeasParsley @tombrodude bobs burgers es un programa de animación. A lo mejor Bob se parece a él. Le harían un casting basado en la voz también</w:t>
      </w:r>
    </w:p>
    <w:p>
      <w:r>
        <w:t xml:space="preserve">Me encanta ver a Mark Hughes luchando...</w:t>
      </w:r>
    </w:p>
    <w:p>
      <w:r>
        <w:t xml:space="preserve">@MalYoung @AngelicaMcD Espero ver ahora algo de frivolidad, luz, romance y felicidad en el camino de Stitch y Abby después de un camino tan duro.</w:t>
      </w:r>
    </w:p>
    <w:p>
      <w:r>
        <w:t xml:space="preserve">El lado positivo con los héroes de YouTube es que finalmente se prohibirá a leafy</w:t>
      </w:r>
    </w:p>
    <w:p>
      <w:r>
        <w:t xml:space="preserve">a mí misma que a pesar del absoluto deleite que sentiríamos mis hijos y yo al tener un gatito en nuestra casa, la miseria que sentiría mi marido es mayor.</w:t>
      </w:r>
    </w:p>
    <w:p>
      <w:r>
        <w:t xml:space="preserve">@colmjoconnor bueno fue después de mi apogeo también me temo, yo estaba esperando 1er bebé, creo. Ahora con 15 años *gulps* soy tan viejo :-)</w:t>
      </w:r>
    </w:p>
    <w:p>
      <w:r>
        <w:t xml:space="preserve">@KMunie7 @KaranEsch Helluva mucho más animado de lo que eran para el juego real &gt;.&lt;</w:t>
      </w:r>
    </w:p>
    <w:p>
      <w:r>
        <w:t xml:space="preserve">apostó por los pats -2.5 10/11 justo antes de #agradable</w:t>
      </w:r>
    </w:p>
    <w:p>
      <w:r>
        <w:t xml:space="preserve">apostó por los pats -2.5 10/11 justo antes</w:t>
      </w:r>
    </w:p>
    <w:p>
      <w:r>
        <w:t xml:space="preserve">Cargando la alegría para ser sitios web de confianza: LKskQUfke</w:t>
      </w:r>
    </w:p>
    <w:p>
      <w:r>
        <w:t xml:space="preserve">@FOXTV ¿usasteis el set de warblers de glee en el episodio de @BONESonFOX sobre los universitarios acapella?</w:t>
      </w:r>
    </w:p>
    <w:p>
      <w:r>
        <w:t xml:space="preserve">Si me aseguraran su eventual destrucción, aceptaría alegremente la mía, en interés del público". -Sherlock Holmes-</w:t>
      </w:r>
    </w:p>
    <w:p>
      <w:r>
        <w:t xml:space="preserve">GKN tan vivo también, loco rápido</w:t>
      </w:r>
    </w:p>
    <w:p>
      <w:r>
        <w:t xml:space="preserve">@AdamCimmering El Boro está en el OS antes de esa hora, podrían darle un buen trabajo a los comisarios. El Chelsea se llevará unos 8k, estará animado.</w:t>
      </w:r>
    </w:p>
    <w:p>
      <w:r>
        <w:t xml:space="preserve">@JackCurrySí que tiene suerte... los malos lanzadores... #WHATEVER... ElKracken es #legit #future #gottawearshades #LetsGoYankees</w:t>
      </w:r>
    </w:p>
    <w:p>
      <w:r>
        <w:t xml:space="preserve">Quiero decir que supongo que la mayoría de los malos son tratados como juguetones pero quiero apoyar a yoosung sin salir con él ;___;</w:t>
      </w:r>
    </w:p>
    <w:p>
      <w:r>
        <w:t xml:space="preserve">Método en el corredor de asalto delgada tu vivacidad: cHd</w:t>
      </w:r>
    </w:p>
    <w:p>
      <w:r>
        <w:t xml:space="preserve">@niceoneWern @Alotta_Pain el trío genial</w:t>
      </w:r>
    </w:p>
    <w:p>
      <w:r>
        <w:t xml:space="preserve">@eachus Al menos está dispuesto a discutir, mejor que la mayoría. Eso y mantener los insultos ligeros con frivolidad ocasional o BS-ing creativo,</w:t>
      </w:r>
    </w:p>
    <w:p>
      <w:r>
        <w:t xml:space="preserve">@flutterpolitely she is from the heyday 80's -could go either way, writing should be stronger but don't know who will be sacrificed first</w:t>
      </w:r>
    </w:p>
    <w:p>
      <w:r>
        <w:t xml:space="preserve">Apilar con ojo de buey en marcha apogeo a través de servicios de transporte digno de fe de ojo de buey: moM</w:t>
      </w:r>
    </w:p>
    <w:p>
      <w:r>
        <w:t xml:space="preserve">Apuesto a que ese perro come cheerios de marca. No puedo relacionarlo. Yo como Cheery O's</w:t>
      </w:r>
    </w:p>
    <w:p>
      <w:r>
        <w:t xml:space="preserve">Bueno, mira el lado bueno. Has encontrado un uso para esa cuerda #TipsToSurviveAPowerOutage</w:t>
      </w:r>
    </w:p>
    <w:p>
      <w:r>
        <w:t xml:space="preserve">@hoemanda69 wtf es tenaz y jubiloso</w:t>
      </w:r>
    </w:p>
    <w:p>
      <w:r>
        <w:t xml:space="preserve">Oscura, densa y estimulante hasta el final, #HellOrHighWater es una película apasionante.</w:t>
      </w:r>
    </w:p>
    <w:p>
      <w:r>
        <w:t xml:space="preserve">Ojalá hubiera episodios ilimitados de glee:( para poder verlos siempre. #gleegoodbye</w:t>
      </w:r>
    </w:p>
    <w:p>
      <w:r>
        <w:t xml:space="preserve">Un hombre no muy joven recopiló información sobre un bebé sonriente y luego un colchón creó un nuevo mal.</w:t>
      </w:r>
    </w:p>
    <w:p>
      <w:r>
        <w:t xml:space="preserve">Pregunta para todas las animadoras que envejecen ¿Cómo puedo hacer que mi último año de animadora sea más memorable?</w:t>
      </w:r>
    </w:p>
    <w:p>
      <w:r>
        <w:t xml:space="preserve">@_Kdddd deja algo en el 1133 alegre</w:t>
      </w:r>
    </w:p>
    <w:p>
      <w:r>
        <w:t xml:space="preserve">lo que siempre lleva a la clase de hilaridad que la gente promedio nunca experimentará - especialmente durante las rupturas.</w:t>
      </w:r>
    </w:p>
    <w:p>
      <w:r>
        <w:t xml:space="preserve">Tiempo de 'HMS Pinafore'. Necesito algo de alegría.</w:t>
      </w:r>
    </w:p>
    <w:p>
      <w:r>
        <w:t xml:space="preserve">@OrbsOfJoy planea una cita... como una cita que encuentres agradable o smth. fuckign\n\n10/10. porque el niño crecerá para ser un diez de diez</w:t>
      </w:r>
    </w:p>
    <w:p>
      <w:r>
        <w:t xml:space="preserve">@johnwintertweet los tíos que quieren tocar algo de bajo pero no comprar un bajo (yo) se alegran</w:t>
      </w:r>
    </w:p>
    <w:p>
      <w:r>
        <w:t xml:space="preserve">@lennyabrahamson ¿Puedo enviarte un ejemplar de #HeroTheGreyhound? Ya sea en e-book o en papel real! Un niño y un galgo #sonrisas #lágrimas</w:t>
      </w:r>
    </w:p>
    <w:p>
      <w:r>
        <w:t xml:space="preserve">@CNBCFastMoney Harwood regocijado con estas nuevas cifras, apueste su dinero en este informe...busque perderlo...@HillaryClinton liarthiefscoundrel</w:t>
      </w:r>
    </w:p>
    <w:p>
      <w:r>
        <w:t xml:space="preserve">Si me aseguraran su eventual destrucción, aceptaría alegremente la mía, en interés del público". Sherlock Holmes</w:t>
      </w:r>
    </w:p>
    <w:p>
      <w:r>
        <w:t xml:space="preserve">@mehnazt @Mel_Harder Vivo una vida carente de alegría. Ahora que lo pienso, tampoco hay suficientes tacos en mi vida.</w:t>
      </w:r>
    </w:p>
    <w:p>
      <w:r>
        <w:t xml:space="preserve">Mira esta increíble transmisión en live.ly de @haythatjamile8 #lively #musically</w:t>
      </w:r>
    </w:p>
    <w:p>
      <w:r>
        <w:t xml:space="preserve">@mark_slifer en realidad quizás se suponía que íbamos a morir y mi donación nos salvó la vida? #optimismo</w:t>
      </w:r>
    </w:p>
    <w:p>
      <w:r>
        <w:t xml:space="preserve">@_j_sa_ cambia a Steve Carrell y pon a Kurt de glee entonces es preciso</w:t>
      </w:r>
    </w:p>
    <w:p>
      <w:r>
        <w:t xml:space="preserve">no estés con algunos sólo porque intentan ahogarte en regalos. estate con alguien que te haga verdaderamente feliz, sin las cosas materialistas.</w:t>
      </w:r>
    </w:p>
    <w:p>
      <w:r>
        <w:t xml:space="preserve">Con ese empate, la escoria debe estar frotándose las manos de alegría! Típico empate de los de Woolwich!!! #jammygunnerscum</w:t>
      </w:r>
    </w:p>
    <w:p>
      <w:r>
        <w:t xml:space="preserve">Todos los aficionados querían al Man Utd en casa en la siguiente ronda...\N¿Estás animando al Northampton o al Man Utd ahora mismo?\N#lufc</w:t>
      </w:r>
    </w:p>
    <w:p>
      <w:r>
        <w:t xml:space="preserve">@FlannelJedi Por eso bebo y veo You're the Worst como forma de animarme.</w:t>
      </w:r>
    </w:p>
    <w:p>
      <w:r>
        <w:t xml:space="preserve">A veces le gusta subirse a los hombros de la gente o dejarse caer sobre ellos inesperadamente desde los conductos de ventilación o las jambas de las puertas. Como una gran araña alegre.</w:t>
      </w:r>
    </w:p>
    <w:p>
      <w:r>
        <w:t xml:space="preserve">@crumpledlinen he chirp</w:t>
      </w:r>
    </w:p>
    <w:p>
      <w:r>
        <w:t xml:space="preserve">Tienes que encontrar la manera de superarte a ti mismo.</w:t>
      </w:r>
    </w:p>
    <w:p>
      <w:r>
        <w:t xml:space="preserve">cluck cluck cluck, wolf wolf wolf , chirp chirp chirp es todo lo que escucho.</w:t>
      </w:r>
    </w:p>
    <w:p>
      <w:r>
        <w:t xml:space="preserve">@LeBatardShow #heyday Race war 2016</w:t>
      </w:r>
    </w:p>
    <w:p>
      <w:r>
        <w:t xml:space="preserve">@buzzlightbeard2 Si no te quieres a ti mismo... La honestidad es la mejor política</w:t>
      </w:r>
    </w:p>
    <w:p>
      <w:r>
        <w:t xml:space="preserve">escuchando la partitura de Oblivion, bebiendo café, investigando para un nuevo proyecto de animación de ciencia ficción.</w:t>
      </w:r>
    </w:p>
    <w:p>
      <w:r>
        <w:t xml:space="preserve">@lilymooregrant me chirriaba por beberlo u hoe</w:t>
      </w:r>
    </w:p>
    <w:p>
      <w:r>
        <w:t xml:space="preserve">@CNN &amp; @donlemon deben estar regocijándose por las protestas en #Charlotte. |NorthCarolina</w:t>
      </w:r>
    </w:p>
    <w:p>
      <w:r>
        <w:t xml:space="preserve">342:147 y se regocijaron en su alegría, y juraron que nunca se desperdició una hora más alegre.</w:t>
      </w:r>
    </w:p>
    <w:p>
      <w:r>
        <w:t xml:space="preserve">@SXMUrbanView @karenhunter @CousinSyl estás tan equivocado por esto! necesitaba frivolidad después de esa grabación</w:t>
      </w:r>
    </w:p>
    <w:p>
      <w:r>
        <w:t xml:space="preserve">sonriendo a través del estrés :) :) :) :) :) :) :( :( :( :( :( :( :(</w:t>
      </w:r>
    </w:p>
    <w:p>
      <w:r>
        <w:t xml:space="preserve">@honevbee primeros planos de mi fea jeta mientras sigo hablando de Blaine años después de que Glee haya muerto</w:t>
      </w:r>
    </w:p>
    <w:p>
      <w:r>
        <w:t xml:space="preserve">Rec'd llamada 2day de la iglesia haitiana que empezamos en Florida hace unos 15yrs. Preparando para adquirir su propio edificio. Quería que yo supiera.</w:t>
      </w:r>
    </w:p>
    <w:p>
      <w:r>
        <w:t xml:space="preserve">¿No es una mierda cuando eres tan real con alguien y tratas de sacarle todo el jugo para sólo ver que no está deprimido</w:t>
      </w:r>
    </w:p>
    <w:p>
      <w:r>
        <w:t xml:space="preserve">La investigación de #psicología positiva muestra que los vendedores que puntúan en el 10% superior de #optimismo tienen un 88% &gt; de ventas que los que están en el 10% superior de pesimismo.</w:t>
      </w:r>
    </w:p>
    <w:p>
      <w:r>
        <w:t xml:space="preserve">Atiende a los enfermos, Señor Cristo; da descanso a los cansados, bendice a los moribundos, alivia a los que sufren, compadece a los afligidos, protege a los alegres;</w:t>
      </w:r>
    </w:p>
    <w:p>
      <w:r>
        <w:t xml:space="preserve">Nunca tomes una #decisión cuando estés #enfadado y nunca hagas una #promesa cuando estés . #palabras sabias</w:t>
      </w:r>
    </w:p>
    <w:p>
      <w:r>
        <w:t xml:space="preserve">Un "entorno no permisivo" también se llama "campo de batalla" - #MilSpeak</w:t>
      </w:r>
    </w:p>
    <w:p>
      <w:r>
        <w:t xml:space="preserve">No, simplemente tuitea fotos de cuatro personajes ficticios que te describan. Uno debe ser un personaje animado. @sunshinessp411</w:t>
      </w:r>
    </w:p>
    <w:p>
      <w:r>
        <w:t xml:space="preserve">@israelradioguy @WearingWelcome @SkipBaylessSux El hecho de que lo bloquees no disminuye la hilaridad de su observación.O tu respuesta infantil a ella</w:t>
      </w:r>
    </w:p>
    <w:p>
      <w:r>
        <w:t xml:space="preserve">Mientras tanto, los llamados fans de los M's se sientan allí tejiendo o durmiendo, no estoy seguro de cuál, pero ciertamente no están animando como los fans de otros equipos.</w:t>
      </w:r>
    </w:p>
    <w:p>
      <w:r>
        <w:t xml:space="preserve">@musicfae15 [Refunfuñó mientras se sentaba en el taburete de la barra de sushi, cruzando los brazos desafiantemente, en un gesto juguetón, aunque dio a cualquiera que &gt;</w:t>
      </w:r>
    </w:p>
    <w:p>
      <w:r>
        <w:t xml:space="preserve">Una vez vi a Rachel de Glee decirle a alguien que su trabajo estaba en un poste y se lo dije en 5º grado a un chico y se quedó confundido</w:t>
      </w:r>
    </w:p>
    <w:p>
      <w:r>
        <w:t xml:space="preserve">@Dubai92 prueba a pedir una hamburguesa con queso sólo con cebolla y mostaza en cualquier #McDonalds</w:t>
      </w:r>
    </w:p>
    <w:p>
      <w:r>
        <w:t xml:space="preserve">Tarifa de otro modo trucos: delegación de aceite de palma mt jaunty residente: TZxCHLdAQ</w:t>
      </w:r>
    </w:p>
    <w:p>
      <w:r>
        <w:t xml:space="preserve">@TheBarmyArmy todo el optimismo...</w:t>
      </w:r>
    </w:p>
    <w:p>
      <w:r>
        <w:t xml:space="preserve">El cazador de recompensas cosas un poco animado</w:t>
      </w:r>
    </w:p>
    <w:p>
      <w:r>
        <w:t xml:space="preserve">@Spotted_H0rse Estoy espabilado, sin embargo</w:t>
      </w:r>
    </w:p>
    <w:p>
      <w:r>
        <w:t xml:space="preserve">Mirana me dijo que me callara cuando estaba cantando Glee...</w:t>
      </w:r>
    </w:p>
    <w:p>
      <w:r>
        <w:t xml:space="preserve">El mariscal de campo' me destroza cada vez..</w:t>
      </w:r>
    </w:p>
    <w:p>
      <w:r>
        <w:t xml:space="preserve">Un ex diplomático se muestra bastante regocijado por la situación de Pakistán en @TimesNow\NNo se ve la diplomacia tan rígida que se ve normalmente</w:t>
      </w:r>
    </w:p>
    <w:p>
      <w:r>
        <w:t xml:space="preserve">@ryanwilson2015 Por eso la compatibilidad es clave ya que disminuye la volatilidad hedónica.</w:t>
      </w:r>
    </w:p>
    <w:p>
      <w:r>
        <w:t xml:space="preserve">A mitad de camino al trabajo y me doy cuenta de que se me ha olvidado ponerme ropa interior.... ¡Va a ser uno de esos días! #mombrain #toomuchgoingon #longday #breezy</w:t>
      </w:r>
    </w:p>
    <w:p>
      <w:r>
        <w:t xml:space="preserve">Dios, el diseño de Facebook ha empezado a recordarme a MySpace en su época de esplendor</w:t>
      </w:r>
    </w:p>
    <w:p>
      <w:r>
        <w:t xml:space="preserve">A mitad de camino hacia el trabajo y me doy cuenta de que he olvidado ponerme ropa interior.... ¡Va a ser uno de esos días! #mombrain #toomuchgoingon #longday</w:t>
      </w:r>
    </w:p>
    <w:p>
      <w:r>
        <w:t xml:space="preserve">Tres días libres al mes con dos ex mujeres y sin casa podría ser peor. No sé cómo, pero podría #oilandgas #optimismo</w:t>
      </w:r>
    </w:p>
    <w:p>
      <w:r>
        <w:t xml:space="preserve">@EngrNabeeel entonces alegrarse ahora es un poco prematuro no crees🤔🤔🤔</w:t>
      </w:r>
    </w:p>
    <w:p>
      <w:r>
        <w:t xml:space="preserve">hoy hace mucha brisa, no puedo ir a la noche de vuelta al cole con las piernas desnudas como he tenido todo el día</w:t>
      </w:r>
    </w:p>
    <w:p>
      <w:r>
        <w:t xml:space="preserve">@jellzybean anímate punkin'</w:t>
      </w:r>
    </w:p>
    <w:p>
      <w:r>
        <w:t xml:space="preserve">@APkrawczynski ¿Alguna posibilidad de que KG sea comprado como jugador para poder comprar a Glen como propietario minoritario?</w:t>
      </w:r>
    </w:p>
    <w:p>
      <w:r>
        <w:t xml:space="preserve">Vi esos sueños truncados &amp;&amp; divididos como un millón de estrellas en el cielo nocturno que deseé una y otra vez ~ brillantes &amp;&amp; rotas.</w:t>
      </w:r>
    </w:p>
    <w:p>
      <w:r>
        <w:t xml:space="preserve">@EducatedNPetty los gilipollas blancos que se reían de tu uso del lenguaje no llorarán sobre tu ataúd sino que se alegrarán de que seas otro</w:t>
      </w:r>
    </w:p>
    <w:p>
      <w:r>
        <w:t xml:space="preserve">La luz del día por la popularización de la cinematografía de contrafuego: XUcQb</w:t>
      </w:r>
    </w:p>
    <w:p>
      <w:r>
        <w:t xml:space="preserve">@peachkellipop todo el hilo es jovial y divertido y luego este comentario está como LLENO de misoginia</w:t>
      </w:r>
    </w:p>
    <w:p>
      <w:r>
        <w:t xml:space="preserve">@Nikhilv95 @LydiajaneF Desearía, de verdad, desearía, tener tan solo un mínimo de tus bromas.</w:t>
      </w:r>
    </w:p>
    <w:p>
      <w:r>
        <w:t xml:space="preserve">@mark_slifer en realidad quizás se suponía que íbamos a morir y mi donación nos salvó la vida?</w:t>
      </w:r>
    </w:p>
    <w:p>
      <w:r>
        <w:t xml:space="preserve">La miseria ama la compañía. La iglesia debería ser un lugar en el que no se encuentre ninguna.n-Pastor Kris Theobald #joy</w:t>
      </w:r>
    </w:p>
    <w:p>
      <w:r>
        <w:t xml:space="preserve">@Spacekatgal @outmagazine Está bien ser trans solo regocijarse con los trans en la forma trans. Por cierto no es tu asunto, ¿por qué te importa?</w:t>
      </w:r>
    </w:p>
    <w:p>
      <w:r>
        <w:t xml:space="preserve">@berniedole se ve así. Pero pensemos en Rohan la semana pasada ... #optimismo</w:t>
      </w:r>
    </w:p>
    <w:p>
      <w:r>
        <w:t xml:space="preserve">A las 12:01, Tumblr se volvió sensible. A las 1.:02, Tumblr publicó un gif animado al respecto. A las 12:03, Tumblr se envió a sí mismo.</w:t>
      </w:r>
    </w:p>
    <w:p>
      <w:r>
        <w:t xml:space="preserve">#LMFAO @MSNBC 's #racepimp Tamron Hall utilizó las palabras 'fscts' y 'MSNBC' en la misma frase #libtard #biasedmedia #neverHillary</w:t>
      </w:r>
    </w:p>
    <w:p>
      <w:r>
        <w:t xml:space="preserve">Las investigaciones han determinado que el 70% de la #muerte es en realidad #ansiedad.</w:t>
      </w:r>
    </w:p>
    <w:p>
      <w:r>
        <w:t xml:space="preserve">@NebulaJoker No, no lo son. Los episodios se animan durante la semana anterior a su emisión.</w:t>
      </w:r>
    </w:p>
    <w:p>
      <w:r>
        <w:t xml:space="preserve">@iyaycruz veamos chirp</w:t>
      </w:r>
    </w:p>
    <w:p>
      <w:r>
        <w:t xml:space="preserve">Val es demasiado alegre para mi gusto ✋🏻</w:t>
      </w:r>
    </w:p>
    <w:p>
      <w:r>
        <w:t xml:space="preserve">Pero voy a ser una pena. 🐑 #lively</w:t>
      </w:r>
    </w:p>
    <w:p>
      <w:r>
        <w:t xml:space="preserve">Cuando tu vuelves a ver glee y rompes a llorar de nuevo. 😭😢</w:t>
      </w:r>
    </w:p>
    <w:p>
      <w:r>
        <w:t xml:space="preserve">Alguien se acuerda de una película de animación de finales de los 70 que se llamaba La vergüenza de la selva en la que salía John Bulushi, salvaje si es de su gusto</w:t>
      </w:r>
    </w:p>
    <w:p>
      <w:r>
        <w:t xml:space="preserve">@ItWontCostMuch_ 'Cama hecha... el suelo se hará el último... ¡cortinas! A-hah! Trató de sonar feliz y alegre pero realmente no lo estaba.</w:t>
      </w:r>
    </w:p>
    <w:p>
      <w:r>
        <w:t xml:space="preserve">@weebtard agua con gas wyd</w:t>
      </w:r>
    </w:p>
    <w:p>
      <w:r>
        <w:t xml:space="preserve">La #casa ya no resuena con nuestras #risas. Encendemos nuestros #recuerdos de la #casa y nos sentamos en el frío, #esperando. #escribir #nostalgia</w:t>
      </w:r>
    </w:p>
    <w:p>
      <w:r>
        <w:t xml:space="preserve">@blackeyed_susie No se van a ir, y no quiero que les hagan daño; cambiar corazones/mentes es realmente nuestra única opción, ¿no?</w:t>
      </w:r>
    </w:p>
    <w:p>
      <w:r>
        <w:t xml:space="preserve">#UnSimpleCambio: Bebe agua con gas en lugar de refrescos para evitar la fructosa sin dejar de obtener un refrescante impulso de carbonatación.</w:t>
      </w:r>
    </w:p>
    <w:p>
      <w:r>
        <w:t xml:space="preserve">Queridos todos en HSSU, dejen de caminar con sus teléfonos en alto para que yo pueda sonreír y saludar y ustedes puedan sonreír y saludar de vuelta :(</w:t>
      </w:r>
    </w:p>
    <w:p>
      <w:r>
        <w:t xml:space="preserve">$SRPT ¿Por qué los pacientes de Etep y las madres abogan por un medicamento si no funciona? Cualquiera escuchó a los médicos de Etep en Adcomm... todos estaban eufóricos.</w:t>
      </w:r>
    </w:p>
    <w:p>
      <w:r>
        <w:t xml:space="preserve">Los precios de la gasolina son divertidísimos. Porque están simultáneamente súper subvencionados y gravados</w:t>
      </w:r>
    </w:p>
    <w:p>
      <w:r>
        <w:t xml:space="preserve">@POTUS Obama describe su temperamento como "constante y en el lado boyante".</w:t>
      </w:r>
    </w:p>
    <w:p>
      <w:r>
        <w:t xml:space="preserve">La alegría mañanera puede ser extremadamente odiosa #ALDUB62ndWeeksary</w:t>
      </w:r>
    </w:p>
    <w:p>
      <w:r>
        <w:t xml:space="preserve">Mira esta #película Robocoq 301 #shortfilms</w:t>
      </w:r>
    </w:p>
    <w:p>
      <w:r>
        <w:t xml:space="preserve">Rap que cortará la garganta de otros raperos. ¿Quién dijo eso? @Paedeezy #badd #wicked. #bright city lights</w:t>
      </w:r>
    </w:p>
    <w:p>
      <w:r>
        <w:t xml:space="preserve">Quién elige realmente beber agua con gas 🤔</w:t>
      </w:r>
    </w:p>
    <w:p>
      <w:r>
        <w:t xml:space="preserve">f ventoso</w:t>
      </w:r>
    </w:p>
    <w:p>
      <w:r>
        <w:t xml:space="preserve">@bear_ing eres un gilipollas... me has hecho atacar sexualmente a un oso animado :-P</w:t>
      </w:r>
    </w:p>
    <w:p>
      <w:r>
        <w:t xml:space="preserve">Hola @AppleSupport, estaría bien tener "clic para pausar" o "pausar cuando la ventana esté inactiva" en los GIFs animados para la aplicación Mensajes de macOS</w:t>
      </w:r>
    </w:p>
    <w:p>
      <w:r>
        <w:t xml:space="preserve">@CazuaL_WeaR @ScottInSC me parece un libro con forma de pistola #itsagunalright</w:t>
      </w:r>
    </w:p>
    <w:p>
      <w:r>
        <w:t xml:space="preserve">mis haters son como grillos. pican todo el día pero cuando paso por delante de ellos se callan de una puta vez.- @DritaDavanzo (mi ídolo)</w:t>
      </w:r>
    </w:p>
    <w:p>
      <w:r>
        <w:t xml:space="preserve">@LosDemócratas dilema, culpando de todo a los Bush, pero actuando alegremente por su apoyo. #Elección2016 #Trump</w:t>
      </w:r>
    </w:p>
    <w:p>
      <w:r>
        <w:t xml:space="preserve">@rubeseatsinfo desde aquí, no hay más que un paso para las reuniones comunitarias quincenales en torno a una abundante comida de copos de soja</w:t>
      </w:r>
    </w:p>
    <w:p>
      <w:r>
        <w:t xml:space="preserve">Las alegres panderetas han cesado. El ruido de los jubilosos ha cesado. La lira alegre ha cesado. -Isaías 24:8</w:t>
      </w:r>
    </w:p>
    <w:p>
      <w:r>
        <w:t xml:space="preserve">noah fence pero quiero un diseño de harley quinn o blake lively</w:t>
      </w:r>
    </w:p>
    <w:p>
      <w:r>
        <w:t xml:space="preserve">Realmente creo en mi corazón ahora mismo que Satanás se está regocijando porque todos estamos en contra de los demás</w:t>
      </w:r>
    </w:p>
    <w:p>
      <w:r>
        <w:t xml:space="preserve">Gloriosa Bazigaga sobre el trabajo en #Ruanda: "Perdí a mis familiares en el genocidio, pero 15 años de construcción de la paz me han hecho ser optimista de que está en nuestras manos".</w:t>
      </w:r>
    </w:p>
    <w:p>
      <w:r>
        <w:t xml:space="preserve">@HillaryClinton ¿has visto la cara de regocijo de @realDonaldTrump cuando el criminal Don King utilizó la palabra 'n' para denigrar a los negros?</w:t>
      </w:r>
    </w:p>
    <w:p>
      <w:r>
        <w:t xml:space="preserve">@TheVulcanSalute , acaba de ver el PSA de Save The Day. ¿Por qué estabas llorando obviamente al hacerlo? Habría pensado que serías tu alegre yo.</w:t>
      </w:r>
    </w:p>
    <w:p>
      <w:r>
        <w:t xml:space="preserve">Estaba animando al equipo de NA. Ahora sólo quiero que esto acabe y que Gaudreau vuelva de una pieza. Se está volviendo demasiado arriesgado</w:t>
      </w:r>
    </w:p>
    <w:p>
      <w:r>
        <w:t xml:space="preserve">@alphavenger todas las temporadas de chuck, tuvo ese punto brillante con dan, donde se le permitió ser inteligente y amable //y// de moda</w:t>
      </w:r>
    </w:p>
    <w:p>
      <w:r>
        <w:t xml:space="preserve">@BbeautifulSoul_ u siempre tiene actitud tho ... 😕 Anímate</w:t>
      </w:r>
    </w:p>
    <w:p>
      <w:r>
        <w:t xml:space="preserve">Oh, esa puta nota alegre, buenas noches cabezas de mierda X</w:t>
      </w:r>
    </w:p>
    <w:p>
      <w:r>
        <w:t xml:space="preserve">no estoy en contra de la reserva y la apoyo, señor minimizar las tasas #bright fut @PMOIndia</w:t>
      </w:r>
    </w:p>
    <w:p>
      <w:r>
        <w:t xml:space="preserve">@ClvlndK8 ¡Es tan triste! Siempre hay tanto optimismo con un nuevo año. Esto no es bueno. @BuckshotBandit1 @dapostrophearcy</w:t>
      </w:r>
    </w:p>
    <w:p>
      <w:r>
        <w:t xml:space="preserve">Shanghais jefe de distracción levedad pampa - adecuada dingle llevar: uUDQujcia</w:t>
      </w:r>
    </w:p>
    <w:p>
      <w:r>
        <w:t xml:space="preserve">@govph Me gustaría saber cuál es la fuente del optimismo del Presidente para dirigir el país. Me pregunto si él puede responder a mi curiosidad.</w:t>
      </w:r>
    </w:p>
    <w:p>
      <w:r>
        <w:t xml:space="preserve">Unixware skydrive-cokie culpa de exactitud en línea: HEpHXhO</w:t>
      </w:r>
    </w:p>
    <w:p>
      <w:r>
        <w:t xml:space="preserve">@__Dayo yall dont feel bad... you are rejoicing... it is what itnis... its always #ColtsNation even when we have 6th string DBs playing 😔😔</w:t>
      </w:r>
    </w:p>
    <w:p>
      <w:r>
        <w:t xml:space="preserve">Volviendo a 2012 - el desafío de DT a @POTUS...le daré a...DT un agradecimiento sincero...si publica sus declaraciones de impuestos....</w:t>
      </w:r>
    </w:p>
    <w:p>
      <w:r>
        <w:t xml:space="preserve">Tantas noticias sobre Pakistán, Afganistán, etc. Necesitamos más noticias alegres sobre los puestos de pan frito!! Todos los medios de comunicación son tan sombríos.</w:t>
      </w:r>
    </w:p>
    <w:p>
      <w:r>
        <w:t xml:space="preserve">recuerdan cuando glee hizo un cover de tómame o déjame pero era entre dos chicas que ni siquiera eran amigas por qué hizo eso</w:t>
      </w:r>
    </w:p>
    <w:p>
      <w:r>
        <w:t xml:space="preserve">Necesito un poco de #GBBO para animarme después de un día terrible!</w:t>
      </w:r>
    </w:p>
    <w:p>
      <w:r>
        <w:t xml:space="preserve">Lógicamente, esto no puede ser lo peor que haya sentido nunca y aunque lo fuera, su paso seguirá siendo un motivo de alegría</w:t>
      </w:r>
    </w:p>
    <w:p>
      <w:r>
        <w:t xml:space="preserve">Odio cuando trato de ser juguetón y me cierran lol ...Por qué tan serio🙁</w:t>
      </w:r>
    </w:p>
    <w:p>
      <w:r>
        <w:t xml:space="preserve">Como fotógrafo este modo de disparo de retratos en el iPhone 7 Plus me va a frustrar el ~75% de las veces pero me va a encantar el ~25% de las veces.</w:t>
      </w:r>
    </w:p>
    <w:p>
      <w:r>
        <w:t xml:space="preserve">Por lo visto, todo el dinero del mundo no puede comprar que una persona te diga que no te des un fuerte pellizco en la cintura mientras estás en el escenario.</w:t>
      </w:r>
    </w:p>
    <w:p>
      <w:r>
        <w:t xml:space="preserve">La gente siempre me dice que no espera que tenga ansiedad porque generalmente soy alegre y no actúo como ellos esperan.</w:t>
      </w:r>
    </w:p>
    <w:p>
      <w:r>
        <w:t xml:space="preserve">Las investigaciones sobre los supuestos abusos de las tropas británicas en Afganistán e Irak y los datos que sugieren una economía boyante tras el Brexit ocupan las portadas.</w:t>
      </w:r>
    </w:p>
    <w:p>
      <w:r>
        <w:t xml:space="preserve">Pinky es tan divertida y jovial, pero se puso emocional y me hizo llorar. Me sentí tan mal por ella #Ishqbaaaz</w:t>
      </w:r>
    </w:p>
    <w:p>
      <w:r>
        <w:t xml:space="preserve">@faithstrust @TheeCurrentYear imagínate ser así de estúpido por intentar chirriar por culpa de un capullo racista.</w:t>
      </w:r>
    </w:p>
    <w:p>
      <w:r>
        <w:t xml:space="preserve">me pregunto hasta qué punto es alegre ser tonto de remate y ver el mundo a través de unas gafas de color rosa</w:t>
      </w:r>
    </w:p>
    <w:p>
      <w:r>
        <w:t xml:space="preserve">¿espumoso o quieto? #terribledebatepreguntas</w:t>
      </w:r>
    </w:p>
    <w:p>
      <w:r>
        <w:t xml:space="preserve">La vida no se trata de complacer a los demás...😕\Ncon #mayor #agrado</w:t>
      </w:r>
    </w:p>
    <w:p>
      <w:r>
        <w:t xml:space="preserve">@debutemma No tengo que sentarme aquí y tomar esto de los niños jóvenes spry</w:t>
      </w:r>
    </w:p>
    <w:p>
      <w:r>
        <w:t xml:space="preserve">No sonríes y dices que estás enamorado, pero por eso no amo</w:t>
      </w:r>
    </w:p>
    <w:p>
      <w:r>
        <w:t xml:space="preserve">@iamglenn35 ¿el cuarto personaje? No... no es lo suficientemente alegre...</w:t>
      </w:r>
    </w:p>
    <w:p>
      <w:r>
        <w:t xml:space="preserve">@emilyycos el otro 26 fue anoche a las 2 de la mañana mientras veía botar las pelotas que animaba durante 20 minutos averiguando qué era lo que pasaba</w:t>
      </w:r>
    </w:p>
    <w:p>
      <w:r>
        <w:t xml:space="preserve">Conozco gente nueva y tuve que crecer con la realidad de que la gente puede ser desagradable y falsa, por lo que perdí mi alegría y empecé a</w:t>
      </w:r>
    </w:p>
    <w:p>
      <w:r>
        <w:t xml:space="preserve">Los sentimientos fueron engañados cuando confundí la ribena espumosa con la ribena normal......</w:t>
      </w:r>
    </w:p>
    <w:p>
      <w:r>
        <w:t xml:space="preserve">@david_garrett Bastante entristecido.....no hay fechas en Estados Unidos, ni la alegre expectativa de asistir a un concierto de DG (desde 2014). Feliz de que se mantenga ocupado.</w:t>
      </w:r>
    </w:p>
    <w:p>
      <w:r>
        <w:t xml:space="preserve">@aradsliff no se soy de nj somos lo peor a propósito.</w:t>
      </w:r>
    </w:p>
    <w:p>
      <w:r>
        <w:t xml:space="preserve">Resulta que "eso" ni siquiera era algo de lo que preocuparse. Estoy contento y un poco frustrado por haber tardado tanto en recibir esta respuesta.</w:t>
      </w:r>
    </w:p>
    <w:p>
      <w:r>
        <w:t xml:space="preserve">@berniedole se ve así. Pero pensemos en Rohan la semana pasada ...</w:t>
      </w:r>
    </w:p>
    <w:p>
      <w:r>
        <w:t xml:space="preserve">medio día tuhday pero nah para glee 😭</w:t>
      </w:r>
    </w:p>
    <w:p>
      <w:r>
        <w:t xml:space="preserve">Tres días libres al mes con dos ex mujeres y sin casa podría ser peor. No sé cómo, pero podría #oilandgas</w:t>
      </w:r>
    </w:p>
    <w:p>
      <w:r>
        <w:t xml:space="preserve">@LaurenBrierley2 agua con gas = muerte</w:t>
      </w:r>
    </w:p>
    <w:p>
      <w:r>
        <w:t xml:space="preserve">Mientras los pájaros empiezan a piar, yo intento dormir. #Jetlag</w:t>
      </w:r>
    </w:p>
    <w:p>
      <w:r>
        <w:t xml:space="preserve">Cuando sólo me hablas o me preguntas "cómo van las cosas" para decir algo que quieres, perdóname si no estoy encantado de empezar una conversación contigo.</w:t>
      </w:r>
    </w:p>
    <w:p>
      <w:r>
        <w:t xml:space="preserve">Quería regalarle una tarta con velas brillantes pero no le gusta la tarta😒😒. Arruina todo</w:t>
      </w:r>
    </w:p>
    <w:p>
      <w:r>
        <w:t xml:space="preserve">@AdsByFlaherty Y tú defiendes alegremente a un grupo de matones armados y sin control que han mostrado un historial de racismo, violencia y mentiras.</w:t>
      </w:r>
    </w:p>
    <w:p>
      <w:r>
        <w:t xml:space="preserve">A veces veo la mierda de la tele para reforzar el no rendirse nunca cuz si algo es tan jodidamente horrible en la tele, todavía tengo una oportunidad. #optimismo</w:t>
      </w:r>
    </w:p>
    <w:p>
      <w:r>
        <w:t xml:space="preserve">@Onision @Eugenia_Cooney molesto por los buenos fans amorosos de Onision incluyéndome a mí Está realmente molesto por cómo la gente sólo es demasiado alegre.</w:t>
      </w:r>
    </w:p>
    <w:p>
      <w:r>
        <w:t xml:space="preserve">Con un jovial Trump en el trasero, Don King acaba de decir públicamente a una multitud que 'Lo necesitamos [a él] porque siempre serás un negro'.  #FuckTrump</w:t>
      </w:r>
    </w:p>
    <w:p>
      <w:r>
        <w:t xml:space="preserve">Su alegría llena de Normy joroba seca de la más reciente ruptura de celebridades de alto perfil es patético y todo lo que está mal con el mundo de hoy.</w:t>
      </w:r>
    </w:p>
    <w:p>
      <w:r>
        <w:t xml:space="preserve">@torbalan Todavía tengo una pizca de optimismo. Sin embargo, está desapareciendo rápidamente...</w:t>
      </w:r>
    </w:p>
    <w:p>
      <w:r>
        <w:t xml:space="preserve">Estudiando las fases de oscilación. Qué jovialidad. 😐🔫</w:t>
      </w:r>
    </w:p>
    <w:p>
      <w:r>
        <w:t xml:space="preserve">@MaxVenator No hemos tenido política exterior pero sí al bobalicón Secretario de Estado John Kerry con su pose de diablo y su alegre bufanda azul.</w:t>
      </w:r>
    </w:p>
    <w:p>
      <w:r>
        <w:t xml:space="preserve">Hay demasiada luz y demasiado calor fuera</w:t>
      </w:r>
    </w:p>
    <w:p>
      <w:r>
        <w:t xml:space="preserve">El pelo corto de Quinn me pone triste.</w:t>
      </w:r>
    </w:p>
    <w:p>
      <w:r>
        <w:t xml:space="preserve">Pero será una pena. 🐑</w:t>
      </w:r>
    </w:p>
    <w:p>
      <w:r>
        <w:t xml:space="preserve">A veces veo la mierda de la televisión para reforzar el no darse por vencido porque si algo es tan jodidamente horrible en la televisión, todavía tengo una oportunidad.</w:t>
      </w:r>
    </w:p>
    <w:p>
      <w:r>
        <w:t xml:space="preserve">La abismal ignorancia, frivolidad y frivolidad de los sacerdotes italianos lo dejó estupefacto.' - Roland Bainton sobre Lutero, #DíaDeLaReforma</w:t>
      </w:r>
    </w:p>
    <w:p>
      <w:r>
        <w:t xml:space="preserve">@SenJohnMcCain @WSJ un 'Honorable Senador' animando cuando no se mantiene un alto el fuego! LA GENTE MUERE Y USTED APLAUDE! EL APOYO AL GENOCIDIO NO ES BUENO!</w:t>
      </w:r>
    </w:p>
    <w:p>
      <w:r>
        <w:t xml:space="preserve">En serio @marksandspencer estoy enfermo y malhumorado y lo único que me va a animar es pedir mi comida de navidad, ¿cuándo se sube? 😢</w:t>
      </w:r>
    </w:p>
    <w:p>
      <w:r>
        <w:t xml:space="preserve">Es la falta de compañía y de vivacidad aquí lo que me aburre.</w:t>
      </w:r>
    </w:p>
    <w:p>
      <w:r>
        <w:t xml:space="preserve">El pelo corto de Quinn me pone triste. #glee</w:t>
      </w:r>
    </w:p>
    <w:p>
      <w:r>
        <w:t xml:space="preserve">odio pensar demasiado en todo lo que quiero ser feliz, por favor</w:t>
      </w:r>
    </w:p>
    <w:p>
      <w:r>
        <w:t xml:space="preserve">La gente que anima a equipos deportivos completamente fuera de Nueva Jersey o PA me cabrea</w:t>
      </w:r>
    </w:p>
    <w:p>
      <w:r>
        <w:t xml:space="preserve">@DamnPatriot Eres un POS por alegrarte de la muerte de alguien.</w:t>
      </w:r>
    </w:p>
    <w:p>
      <w:r>
        <w:t xml:space="preserve">@1johndes viendo el balón y el cabezazo de Rojo fue igualmente espantoso!!!</w:t>
      </w:r>
    </w:p>
    <w:p>
      <w:r>
        <w:t xml:space="preserve">Un pesimista es alguien que, cuando la oportunidad llama a la puerta, se queja del ruido #mikeshumor</w:t>
      </w:r>
    </w:p>
    <w:p>
      <w:r>
        <w:t xml:space="preserve">Una temporada de .500 es todo lo que busco en este momento. #deprimente #royals</w:t>
      </w:r>
    </w:p>
    <w:p>
      <w:r>
        <w:t xml:space="preserve">Estrellas, cuando brillan,\Nsabes cómo me siento.\NAroma de pino, \Nsabes cómo me siento.\NLa libertad es mía, \Nsé cómo me siento.</w:t>
      </w:r>
    </w:p>
    <w:p>
      <w:r>
        <w:t xml:space="preserve">Todo lo que quiero hacer es ver algo de netflix pero estoy atrapado aquí en clase. #depressing</w:t>
      </w:r>
    </w:p>
    <w:p>
      <w:r>
        <w:t xml:space="preserve">¡Buda no posee suficiente poder para liberarte de tu aflicción!</w:t>
      </w:r>
    </w:p>
    <w:p>
      <w:r>
        <w:t xml:space="preserve">Donar a Trump pone en jaque una temporada muy emocionante de los @Cubs. Muy mala pinta, familia Ricketts.</w:t>
      </w:r>
    </w:p>
    <w:p>
      <w:r>
        <w:t xml:space="preserve">Hola mis queridos amigos, volveré a conectarme este viernes por la noche. Os echo de menos! #sober #sobriedad #recuperación</w:t>
      </w:r>
    </w:p>
    <w:p>
      <w:r>
        <w:t xml:space="preserve">@ccrago Fue espantoso, ¡incluso después de conocer al Pez Gato seguía pensando que era ella!</w:t>
      </w:r>
    </w:p>
    <w:p>
      <w:r>
        <w:t xml:space="preserve">ver esta revelación de la uni es tan deprimente que extraño a las rayas :(</w:t>
      </w:r>
    </w:p>
    <w:p>
      <w:r>
        <w:t xml:space="preserve">Productos públicos: encuesta a los consumidores de la etiqueta de precio elevado suma y sustancia: OVth</w:t>
      </w:r>
    </w:p>
    <w:p>
      <w:r>
        <w:t xml:space="preserve">Wow acaba de ver Me Before You y fue seriamente una de las películas más deprimentes de mi vida</w:t>
      </w:r>
    </w:p>
    <w:p>
      <w:r>
        <w:t xml:space="preserve">@kayleighmcenany @DonaldJTrumpJr ¿Es realmente todo lo que puedes ofrecer para aquellos que se sacrifican diariamente para mantenerte a salvo...? @kayleighmcenany #triste</w:t>
      </w:r>
    </w:p>
    <w:p>
      <w:r>
        <w:t xml:space="preserve">@kayleighmcenany @DonaldJTrumpJr ¿Es realmente todo lo que puede ofrecer para aquellos que se sacrifican diariamente para mantenerlo a salvo...? @kayleighmcenany</w:t>
      </w:r>
    </w:p>
    <w:p>
      <w:r>
        <w:t xml:space="preserve">"La dislexia es la aflicción de un genio congelado" - Stephen Richards</w:t>
      </w:r>
    </w:p>
    <w:p>
      <w:r>
        <w:t xml:space="preserve">@OHSOVICTORIOUS_ @FaZeAdapt Todos lo veíamos venir.. es triste. Pero sus comentarios en Instagram sobre sus fotos son divertidos. Los fans de Adapts lo han reventado 😂😂😂</w:t>
      </w:r>
    </w:p>
    <w:p>
      <w:r>
        <w:t xml:space="preserve">[@HedgehogDylan] *frunce el ceño un poco, cruzando los brazos* "¿Por qué cada vez que necesito ayuda alguien espera un poco?</w:t>
      </w:r>
    </w:p>
    <w:p>
      <w:r>
        <w:t xml:space="preserve">@abra @abra @abra ¿qué le estás haciendo a mis oídos? A mi alma?! #BuenaMúsica #melancolía</w:t>
      </w:r>
    </w:p>
    <w:p>
      <w:r>
        <w:t xml:space="preserve">Me siento como un apéndice. No tengo un propósito.  #deprimido #solo #solitario #rompido #lloro #herido #lloro #vida</w:t>
      </w:r>
    </w:p>
    <w:p>
      <w:r>
        <w:t xml:space="preserve">Podría ir a @RadioX mañana para esperar ganar un coche nuevo. El mío actual apesta a leche pasada. #gritón</w:t>
      </w:r>
    </w:p>
    <w:p>
      <w:r>
        <w:t xml:space="preserve">¡Temporada 3 y Charlie sigue siendo un imbécil! #perdido</w:t>
      </w:r>
    </w:p>
    <w:p>
      <w:r>
        <w:t xml:space="preserve">@pmo100 @5liveSport .....Escuché hablar algo es una falta. Se le ve cansado.</w:t>
      </w:r>
    </w:p>
    <w:p>
      <w:r>
        <w:t xml:space="preserve">Si Angelina Jolie no puede mantener a un hombre nadie puede. Hoy estamos de luto porque el amor ha muerto</w:t>
      </w:r>
    </w:p>
    <w:p>
      <w:r>
        <w:t xml:space="preserve">@DxfyingGrxvity - frustración, mirando a Elphaba con el ceño fruncido de agravio. Su voz aguda crecía cada vez más...</w:t>
      </w:r>
    </w:p>
    <w:p>
      <w:r>
        <w:t xml:space="preserve">@CovinoandRich acaba de escuchar el back2back, supongo que por eso lo llaman el blues y ella tiene la mirada, pero sólo puedo cantar la versión de los sacos de cosquillas</w:t>
      </w:r>
    </w:p>
    <w:p>
      <w:r>
        <w:t xml:space="preserve">SOBRIETY® tratando de poner de moda el estar sobrio....¿se puede hacer? #ceroalcohol #soberoctubre #clubsoda #nomorehangovers #sober</w:t>
      </w:r>
    </w:p>
    <w:p>
      <w:r>
        <w:t xml:space="preserve">@StaceyDavidson_ Eres un ladrón y un mope liberal, investigado por la junta de servicios financieros por robo de fondos de jubilación del gobierno. LADRÓN</w:t>
      </w:r>
    </w:p>
    <w:p>
      <w:r>
        <w:t xml:space="preserve">Esta mierda me duele el corazón 😪 así de grave es .</w:t>
      </w:r>
    </w:p>
    <w:p>
      <w:r>
        <w:t xml:space="preserve">Antes de que acabe el año probablemente me haré con los juegos de máster 12 o de la gripe, los true blues y los space jams.</w:t>
      </w:r>
    </w:p>
    <w:p>
      <w:r>
        <w:t xml:space="preserve">@AnjiDunlap ¿se caen los leggings? ¿Están usando XXXL?</w:t>
      </w:r>
    </w:p>
    <w:p>
      <w:r>
        <w:t xml:space="preserve">@trashcami esto curó mi depresión</w:t>
      </w:r>
    </w:p>
    <w:p>
      <w:r>
        <w:t xml:space="preserve">Este mundo tiene algunos problemas serios que todos deberíamos ir a terapia</w:t>
      </w:r>
    </w:p>
    <w:p>
      <w:r>
        <w:t xml:space="preserve">Si tuviera un poco de dinero extra me soplaría todo el sueldo y me iría a uno de los dos conciertos de @KygoMusic en Los Ángeles. #serious</w:t>
      </w:r>
    </w:p>
    <w:p>
      <w:r>
        <w:t xml:space="preserve">@kempicepoland no creo que lo hiciera, y no tenía la mochila ni el portátil en su poder, asunto turbio, en ese sentido me voy a la cama</w:t>
      </w:r>
    </w:p>
    <w:p>
      <w:r>
        <w:t xml:space="preserve">MC: ¿qué estás escuchando estos días?\NBogum: estos días me siento triste, escucho ccm (canción espiritual) a menudo.\NModo iglesia oppa. :)</w:t>
      </w:r>
    </w:p>
    <w:p>
      <w:r>
        <w:t xml:space="preserve">Se siente como si hubiéramos perdido un miembro de la familia🙄😂</w:t>
      </w:r>
    </w:p>
    <w:p>
      <w:r>
        <w:t xml:space="preserve">Mi vida pasó de ser feliz a infeliz..</w:t>
      </w:r>
    </w:p>
    <w:p>
      <w:r>
        <w:t xml:space="preserve">estás en un viaje interminable para descubrirte a ti mismo; no te desanimes cuando aún no sepas quién eres.</w:t>
      </w:r>
    </w:p>
    <w:p>
      <w:r>
        <w:t xml:space="preserve">En reposo desde que salí del hospital. Encuentras una cerveza sin abrir... ¿qué hago? ¡Vaciar esa mierda! Nada de alcohol para mí #sober</w:t>
      </w:r>
    </w:p>
    <w:p>
      <w:r>
        <w:t xml:space="preserve">@LeePorter94 @DomMcGovern_ hi Dom I saw u at Notts county away, looking for 1 mufc away ticket will pay #blues</w:t>
      </w:r>
    </w:p>
    <w:p>
      <w:r>
        <w:t xml:space="preserve">@LeePorter94 @DomMcGovern_ hi Dom I saw u at Notts county away, looking for 1 mufc away ticket will pay</w:t>
      </w:r>
    </w:p>
    <w:p>
      <w:r>
        <w:t xml:space="preserve">A3: Pero la tristeza crónica puede significar que hay problemas subyacentes más allá de ponerse triste de vez en cuando por un tema concreto (2/2) #mhchat</w:t>
      </w:r>
    </w:p>
    <w:p>
      <w:r>
        <w:t xml:space="preserve">No te deprimas comparándote. Nada de comparaciones.</w:t>
      </w:r>
    </w:p>
    <w:p>
      <w:r>
        <w:t xml:space="preserve">La banda de folk 'Thistle Down' será sustituida por 'The Paul Edwards Quartet' en el Laurel Bank Park el sábado 24 de 11 a 15 horas debido a su mala salud #jazz #blues</w:t>
      </w:r>
    </w:p>
    <w:p>
      <w:r>
        <w:t xml:space="preserve">La banda de folk 'Thistle Down' será sustituida por 'The Paul Edwards Quartet' en el Laurel Bank Park el sábado 24 de 11 a 15 horas debido a su mala salud #jazz</w:t>
      </w:r>
    </w:p>
    <w:p>
      <w:r>
        <w:t xml:space="preserve">@GRIPLIKEAVICE_ No me importaría si no amenazara mi trabajo cuando no estoy de acuerdo. Pone un freno a las cosas.</w:t>
      </w:r>
    </w:p>
    <w:p>
      <w:r>
        <w:t xml:space="preserve">@FFBren @CDCarter13 incluido para la máxima #tristeza</w:t>
      </w:r>
    </w:p>
    <w:p>
      <w:r>
        <w:t xml:space="preserve">@Barcabhoy1 Por supuesto que no. No hundió sus tacos en una rodilla como Forrester</w:t>
      </w:r>
    </w:p>
    <w:p>
      <w:r>
        <w:t xml:space="preserve">Tengo muchísimas ganas de teñirme el pelo de oscuro, pero nunca me lo he teñido antes, así que estoy desgarrada 😭😭😭.</w:t>
      </w:r>
    </w:p>
    <w:p>
      <w:r>
        <w:t xml:space="preserve">@Eeevah14 no lo sé, trata de no preocuparte mi dulce cachorro</w:t>
      </w:r>
    </w:p>
    <w:p>
      <w:r>
        <w:t xml:space="preserve">Estoy completamente enamorado de ZEN y JUMIN y no creo que tenga la paciencia para ninguno de ellos en la vida real, estoy viejo y cansado.</w:t>
      </w:r>
    </w:p>
    <w:p>
      <w:r>
        <w:t xml:space="preserve">@Virgin_TrainsEC Lo siento por el director de orquesta esta noche, es evidente que se ha llevado un disgusto en las últimas semanas, ¡parece cansado de pedir disculpas!</w:t>
      </w:r>
    </w:p>
    <w:p>
      <w:r>
        <w:t xml:space="preserve">@GolfStrat fuera de las salidas de Rory. ¿Cómo sería tu grupo B sin él? ¿Hideki y Walker, y tirar a Reed o Knox en el pino?</w:t>
      </w:r>
    </w:p>
    <w:p>
      <w:r>
        <w:t xml:space="preserve">ODIO que haya anuncios de #depresión y #medicamentos para la salud mental. Eso es algo que SOLO puede determinar tu médico. Cada persona es diferente. #ssri</w:t>
      </w:r>
    </w:p>
    <w:p>
      <w:r>
        <w:t xml:space="preserve">Rooney está a 5 metros de la cabeza en un partido de la Copa de la Liga contra el Northampton Town. Deja que eso se hunda por un momento. #MUFC</w:t>
      </w:r>
    </w:p>
    <w:p>
      <w:r>
        <w:t xml:space="preserve">No puedo esperar a ir a trabajar mañana con una fiebre altísima. [sarcasmo]\N-Espero que mañana me sienta mejor.\N-Pero lo dudo. #pesimismo</w:t>
      </w:r>
    </w:p>
    <w:p>
      <w:r>
        <w:t xml:space="preserve">No te desanimes si no has conseguido las tarjetas que querías, no es el fin del mundo......E-Eh...? ¿Quieres que te anime?</w:t>
      </w:r>
    </w:p>
    <w:p>
      <w:r>
        <w:t xml:space="preserve">El Twitter de un autor amateur puede ser lo más deprimente que he visto nunca</w:t>
      </w:r>
    </w:p>
    <w:p>
      <w:r>
        <w:t xml:space="preserve">ayer terminé de ver penny dreadful y de todas las cosas bonitas que vi me queda una duda: ¿los guionistas eran fans de HIM?</w:t>
      </w:r>
    </w:p>
    <w:p>
      <w:r>
        <w:t xml:space="preserve">Estamos a poco más de una hora de distancia! Llegaremos pronto, ¡no te preocupes!</w:t>
      </w:r>
    </w:p>
    <w:p>
      <w:r>
        <w:t xml:space="preserve">Debería haberse quedado en Dubai 😞</w:t>
      </w:r>
    </w:p>
    <w:p>
      <w:r>
        <w:t xml:space="preserve">La notación de la danza de tiza entrada manchester en tanto que los productos corintios que desalientan la marca de arrastre: ARwuEVfqv</w:t>
      </w:r>
    </w:p>
    <w:p>
      <w:r>
        <w:t xml:space="preserve">Es básicamente una exfoliación de pieles muertas, lo que suena sombrío. Pero literalmente se deshace de mucha piel muerta de tus poros.</w:t>
      </w:r>
    </w:p>
    <w:p>
      <w:r>
        <w:t xml:space="preserve">aaahhhh! un poco de @OtisRedding para calmar el alma. #música</w:t>
      </w:r>
    </w:p>
    <w:p>
      <w:r>
        <w:t xml:space="preserve">aaahhhh! un poco de @OtisRedding para calmar el alma. #música #blues</w:t>
      </w:r>
    </w:p>
    <w:p>
      <w:r>
        <w:t xml:space="preserve">Recordando aquellos días en los que aún no conocías el kpop y pensando en lo triste que era tu vida sin él - Kpop fan</w:t>
      </w:r>
    </w:p>
    <w:p>
      <w:r>
        <w:t xml:space="preserve">y para los académicos inconsolables de Oxford: "Bruselas debería ignorar el voto del #Brexit y decirle al Reino Unido que no puede salir de la UE....ever....wah</w:t>
      </w:r>
    </w:p>
    <w:p>
      <w:r>
        <w:t xml:space="preserve">@xOffWithMyHeadx Han dicho oficialmente que todos los episodios que quedan (así que el futuro 12 y la desesperación 11 y 12) se retrasarán.</w:t>
      </w:r>
    </w:p>
    <w:p>
      <w:r>
        <w:t xml:space="preserve">340:892 Todo con la tarea cansada por hacer.\NAhora las marcas desperdiciadas brillan,\Nmientras que el búho de scritch, rasca fuerte,\N#AMNDBots</w:t>
      </w:r>
    </w:p>
    <w:p>
      <w:r>
        <w:t xml:space="preserve">La aplicación común acaba de cerrar la sesión aleatoriamente cuando estaba escribiendo la última parte de mi ensayo universitario y lo he perdido todo 😭😭😭.</w:t>
      </w:r>
    </w:p>
    <w:p>
      <w:r>
        <w:t xml:space="preserve">Prefiero reír con el genio más raro, en bella alianza con su propio ser, donde guardó su tristeza. #melancolía</w:t>
      </w:r>
    </w:p>
    <w:p>
      <w:r>
        <w:t xml:space="preserve">Si #inviertes en mi nueva #película dejaré de pedirte que inviertas en mi nueva película. #concesiones #crimen #desesperación #miopía #celebridades</w:t>
      </w:r>
    </w:p>
    <w:p>
      <w:r>
        <w:t xml:space="preserve">Acabo de ver "Django Unchained". Otros pueden fruncir el ceño, pero yo me regocijo. 2/5</w:t>
      </w:r>
    </w:p>
    <w:p>
      <w:r>
        <w:t xml:space="preserve">@KeithOlbermann deprimente como el despreciable Trump, sin políticas, haciendo campaña sobre el fanatismo y el rencor puede estar tan cerca, malvado desastre inmoral</w:t>
      </w:r>
    </w:p>
    <w:p>
      <w:r>
        <w:t xml:space="preserve">Mis 2 hijos adolescentes acaban de salir en el coche a cortarse el pelo. Estoy rezando para que lleguen a casa sanos y salvos. #triste #TerenceCrutcher</w:t>
      </w:r>
    </w:p>
    <w:p>
      <w:r>
        <w:t xml:space="preserve">Mis 2 hijos adolescentes acaban de salir en el coche a cortarse el pelo. Estoy rezando para que lleguen a casa sanos y salvos.  #TerenceCrutcher</w:t>
      </w:r>
    </w:p>
    <w:p>
      <w:r>
        <w:t xml:space="preserve">HartRamsey'sUPLIFT Si todavía estás desanimado significa que estás escuchando las voces equivocadas y buscando la fuente equivocada.</w:t>
      </w:r>
    </w:p>
    <w:p>
      <w:r>
        <w:t xml:space="preserve">@AmontanaW Casi se me cae el teléfono en el fregadero HAHAHA</w:t>
      </w:r>
    </w:p>
    <w:p>
      <w:r>
        <w:t xml:space="preserve">Siempre que me siento triste escucho a monsta x y abrazo a mi osito de peluche y siempre me siento mejor</w:t>
      </w:r>
    </w:p>
    <w:p>
      <w:r>
        <w:t xml:space="preserve">@spamvicious Acabo de descubrir que es Candice y no Candace. Puede hacer todos los pucheros que quiera por mí 😍.</w:t>
      </w:r>
    </w:p>
    <w:p>
      <w:r>
        <w:t xml:space="preserve">@British_Airways En su sala Concorde en la Terminal 7 JFK. Me entristece tener que decir que el servicio hasta ahora es pésimo. No esperen una respuesta.</w:t>
      </w:r>
    </w:p>
    <w:p>
      <w:r>
        <w:t xml:space="preserve">#Facebook es #deprimente sin siquiera estar ahí. Dos apps lo quieren para iniciar sesión, me he perdido al menos dos #eventos interesantes y ellos</w:t>
      </w:r>
    </w:p>
    <w:p>
      <w:r>
        <w:t xml:space="preserve">Por cierto, para los que se sienten ofendidos por la política, H sólo tenía una propuesta real: eliminar el salario mínimo. Probablemente sea buena, pero podría desalentar la contratación de discapacitados.</w:t>
      </w:r>
    </w:p>
    <w:p>
      <w:r>
        <w:t xml:space="preserve">Creo que el trabajo que hago tiene sentido; mis clientes estarían de acuerdo, pero al final del día me siento como un peón, perdido en este mundo caótico.</w:t>
      </w:r>
    </w:p>
    <w:p>
      <w:r>
        <w:t xml:space="preserve">No dejarme desanimar.</w:t>
      </w:r>
    </w:p>
    <w:p>
      <w:r>
        <w:t xml:space="preserve">@yukkikuma_cos anímate, luv. tu cara es mucho más bonita cuando no frunces el ceño. &lt;3</w:t>
      </w:r>
    </w:p>
    <w:p>
      <w:r>
        <w:t xml:space="preserve">@MHChat la tristeza con resentimiento es el pasado, la tristeza con miedo es el futuro. trata de vivir el ahora #MHchat</w:t>
      </w:r>
    </w:p>
    <w:p>
      <w:r>
        <w:t xml:space="preserve">Los provida condenan a #MenForChoice - pero no he visto a ninguno de vosotros criticar el pésimo sistema de acogida/adopción americano.</w:t>
      </w:r>
    </w:p>
    <w:p>
      <w:r>
        <w:t xml:space="preserve">Me encanta tener una familia tan grande. Nunca hay un momento aburrido en mi casa 😂.</w:t>
      </w:r>
    </w:p>
    <w:p>
      <w:r>
        <w:t xml:space="preserve">@The40Bar Nos vemos todos el 8 de octubre. @WreckinSO está listo para romperlo #keeptalkin #wreckinso #the40 #brandonmanitoba #country #rock #blues</w:t>
      </w:r>
    </w:p>
    <w:p>
      <w:r>
        <w:t xml:space="preserve">¿te da miedo presentarte delante de la clase? ansiedad severa... ¿qué es lo que te entristece a veces? ve a que te revisen la depresión INMEDIATAMENTE!!!</w:t>
      </w:r>
    </w:p>
    <w:p>
      <w:r>
        <w:t xml:space="preserve">Qué noche más tétrica #GetTheFireLit 🔥</w:t>
      </w:r>
    </w:p>
    <w:p>
      <w:r>
        <w:t xml:space="preserve">@BitcoinBelle @pamelawjd ¿Comienza lúgubre y luego pasa a tono mayor en el último verso donde ganan los buenos? (¿O simplemente cambiar la letra de la canción existente?)</w:t>
      </w:r>
    </w:p>
    <w:p>
      <w:r>
        <w:t xml:space="preserve">@xaninaany Lo digo muy en serio DM yo te diré más</w:t>
      </w:r>
    </w:p>
    <w:p>
      <w:r>
        <w:t xml:space="preserve">Hora de la desesperación #SDR3 #despair #fuckthisanime</w:t>
      </w:r>
    </w:p>
    <w:p>
      <w:r>
        <w:t xml:space="preserve">@leighsteinberg 25 de abril de 2010 para mí. Seguid con el buen trabajo!!! #sober #prouder</w:t>
      </w:r>
    </w:p>
    <w:p>
      <w:r>
        <w:t xml:space="preserve">pero perder estos partidos es lo peor, acabas sintiendo una mezcla de rabia y tristeza y vergüenza y ansiedad y te dura días</w:t>
      </w:r>
    </w:p>
    <w:p>
      <w:r>
        <w:t xml:space="preserve">@CCGaryRoberts policía comunitaria!!!! ¿Qué es eso? #perdido</w:t>
      </w:r>
    </w:p>
    <w:p>
      <w:r>
        <w:t xml:space="preserve">Es fácil #dormir en clase, pero difícil en la cama. #Verdadero #sobre #mientrasduermes #insomnio #EquipoSeguidor #RockTheReTweet</w:t>
      </w:r>
    </w:p>
    <w:p>
      <w:r>
        <w:t xml:space="preserve">Es fácil #dormir en clase, pero difícil en la cama. #Verdadero #mientrasduermes #insomnio #EquipoDeSeguimiento #RockTheReTweet</w:t>
      </w:r>
    </w:p>
    <w:p>
      <w:r>
        <w:t xml:space="preserve">😑😑😑&lt;---- ese momento en que terminas una serie de Netflix y no tienes nada más que ver. #depresión</w:t>
      </w:r>
    </w:p>
    <w:p>
      <w:r>
        <w:t xml:space="preserve">@Beakmoo hmmmm...puede que tengas razón.... Pensaba que Twitter se había vuelto aburrido 😂. LAMINACIÓN</w:t>
      </w:r>
    </w:p>
    <w:p>
      <w:r>
        <w:t xml:space="preserve">Me acaban de pedir hoco por instagram dm bc alguien perdió una apuesta. Me encanta la madurez de la gente en mi grado!!!!</w:t>
      </w:r>
    </w:p>
    <w:p>
      <w:r>
        <w:t xml:space="preserve">@JensenAckles @jarpad lo que sea que Sam esté sosteniendo en su camiseta parece que tiene una caída 😂</w:t>
      </w:r>
    </w:p>
    <w:p>
      <w:r>
        <w:t xml:space="preserve">Cuando la chica surfista y yo ya no hablamos el mismo idioma.. #justsaying #sadness</w:t>
      </w:r>
    </w:p>
    <w:p>
      <w:r>
        <w:t xml:space="preserve">@NikeSupport ok, eso es todo. Después de 2 semanas sin poder iniciar sesión, es hora de seguir adelante y encontrar otra aplicación. Voy a desaconsejar fuertemente NikeRun</w:t>
      </w:r>
    </w:p>
    <w:p>
      <w:r>
        <w:t xml:space="preserve">@AriZernial @NesquikMills no dejes que te desanime Z! Es una de las mejores ideas hasta ahora!</w:t>
      </w:r>
    </w:p>
    <w:p>
      <w:r>
        <w:t xml:space="preserve">Nuestros soldados en zonas de guerra tienen un nivel más alto de reglas de compromiso que nuestros oficiales de policía. #triste</w:t>
      </w:r>
    </w:p>
    <w:p>
      <w:r>
        <w:t xml:space="preserve">Nuestros soldados en zonas de guerra están sujetos a un nivel más alto de reglas de compromiso que nuestros oficiales de policía.</w:t>
      </w:r>
    </w:p>
    <w:p>
      <w:r>
        <w:t xml:space="preserve">Mis sobrinos y primos no son ni mucho menos malos, pero podrían ser asesinados en cualquier momento por un policía que pensara que lo son por su color #triste</w:t>
      </w:r>
    </w:p>
    <w:p>
      <w:r>
        <w:t xml:space="preserve">Mis sobrinos y primos no son ni mucho menos malos, pero podrían ser asesinados en cualquier momento por un policía que pensara que lo son por su color.</w:t>
      </w:r>
    </w:p>
    <w:p>
      <w:r>
        <w:t xml:space="preserve">Escribir borracho. Edita sobrio. Olvídate de guardar. Despertar con resaca.</w:t>
      </w:r>
    </w:p>
    <w:p>
      <w:r>
        <w:t xml:space="preserve">Si alguien sigue riéndose de ti, no te preocupes. Por lo menos le estás dando #felicidad.'\NCitas #quotestoliveby</w:t>
      </w:r>
    </w:p>
    <w:p>
      <w:r>
        <w:t xml:space="preserve">Volvemos a la carga después de la selección de anoche. Absolutamente zumbando. Traigan las cucarachas #SG16 #kickittomehigh #nswgaa #blues #statevstate</w:t>
      </w:r>
    </w:p>
    <w:p>
      <w:r>
        <w:t xml:space="preserve">Me dirijo a MDW con escala en SLC. Me bajé para comer. Movimiento equivocado. Me he quedado sin comida y apenas he llegado. @SouthwestAir #WannaGetAway #Contest #sad</w:t>
      </w:r>
    </w:p>
    <w:p>
      <w:r>
        <w:t xml:space="preserve">Me dirijo a MDW con escala en SLC. Me bajé para comer. Movimiento equivocado. Me salí de la comida y apenas lo logré. @SouthwestAir #WannaGetAway #Contest</w:t>
      </w:r>
    </w:p>
    <w:p>
      <w:r>
        <w:t xml:space="preserve">Cuando rompes a llorar a solas y te das cuenta de que nadie sabe realmente lo infeliz que eres porque no quieres que nadie lo sepa</w:t>
      </w:r>
    </w:p>
    <w:p>
      <w:r>
        <w:t xml:space="preserve">No te canses nunca de hacer el bien....No veas solo los titulares; mira las líneas de tendencia para tener esperanza.' @billclinton #CGI2016</w:t>
      </w:r>
    </w:p>
    <w:p>
      <w:r>
        <w:t xml:space="preserve">@ThomasHCrown @laurakfillault Como evangélico histórico, me pregunto si los donatistas tenían razón. Qué clero más espantoso en mis círculos fmr.</w:t>
      </w:r>
    </w:p>
    <w:p>
      <w:r>
        <w:t xml:space="preserve">@InLuvWithAGhost te estoy frunciendo el ceño intensamente hasta que veas recuerdos de plástico.</w:t>
      </w:r>
    </w:p>
    <w:p>
      <w:r>
        <w:t xml:space="preserve">¿Cuál es la peor aflicción que usted o alguien que conoce se ha convencido de tener?</w:t>
      </w:r>
    </w:p>
    <w:p>
      <w:r>
        <w:t xml:space="preserve">Tengo mucho PUSSY\NP - ataques de pánico \N - ansiedad incontrolable \NS - fantasías suicidas \N - tristeza \N - anhelo de muerte</w:t>
      </w:r>
    </w:p>
    <w:p>
      <w:r>
        <w:t xml:space="preserve">@j__a__i En realidad lo entiendo para los fontaneros, etc. El cable estorbaría mientras está debajo de un fregadero</w:t>
      </w:r>
    </w:p>
    <w:p>
      <w:r>
        <w:t xml:space="preserve">Estoy teniendo un verdadero enigma en la vida porque no puedo encontrar un buen lugar para mi mini aro y es realmente empezando a deprimirme</w:t>
      </w:r>
    </w:p>
    <w:p>
      <w:r>
        <w:t xml:space="preserve">El latido de mi corazón siempre tropieza con recuerdos de cosas pasadas. #alargamiento #pérdida #forma #forma #tristeza</w:t>
      </w:r>
    </w:p>
    <w:p>
      <w:r>
        <w:t xml:space="preserve">6 podría ser un número serio, pero 10 suena mejor. ¡¡Carrera salvaje!!</w:t>
      </w:r>
    </w:p>
    <w:p>
      <w:r>
        <w:t xml:space="preserve">Necesito urgentemente conseguir un nuevo trabajo. La constante melancolía de mi actual trabajo se está volviendo un poco ridícula.</w:t>
      </w:r>
    </w:p>
    <w:p>
      <w:r>
        <w:t xml:space="preserve">John y su 'caja mágica' #perdida</w:t>
      </w:r>
    </w:p>
    <w:p>
      <w:r>
        <w:t xml:space="preserve">Es realmente triste cuando no se pueden hacer pedidos a China y similares por culpa de los estafadores de Internet... Qué está haciendo realmente este gobierno.</w:t>
      </w:r>
    </w:p>
    <w:p>
      <w:r>
        <w:t xml:space="preserve">¿Pueden ser las 10 de la noche para que pueda enfurruñarme en mi bañera mientras escucho a Lana</w:t>
      </w:r>
    </w:p>
    <w:p>
      <w:r>
        <w:t xml:space="preserve">No puedo esperar a que escuchéis mi nuevo single 'Mystery' y mi nuevo álbum😋. #newmusic #newsingle #newalbum #2016 #popmusic #dark</w:t>
      </w:r>
    </w:p>
    <w:p>
      <w:r>
        <w:t xml:space="preserve">¡El mohín de Candice le va a sacar un ojo a alguien amigo! #GBBO</w:t>
      </w:r>
    </w:p>
    <w:p>
      <w:r>
        <w:t xml:space="preserve">El pino colada starburst asqueroso. No me digas</w:t>
      </w:r>
    </w:p>
    <w:p>
      <w:r>
        <w:t xml:space="preserve">¿Qué tal la nueva #BatmanTelltaleSeries? Tiene buena pinta pero cada vez me cansa más este estilo de #gaming.... #Batman</w:t>
      </w:r>
    </w:p>
    <w:p>
      <w:r>
        <w:t xml:space="preserve">@bolain_branden @GrimsToyShow grim debe encontrar roto Matt hardy porque puede borrar todo lol</w:t>
      </w:r>
    </w:p>
    <w:p>
      <w:r>
        <w:t xml:space="preserve">@SentinalsMom *Baal se lanzó hacia adelante, impulsada por su poder de vuelo. Su espada apuntó a Void, con la intención de detenerse justo al lado de ella...</w:t>
      </w:r>
    </w:p>
    <w:p>
      <w:r>
        <w:t xml:space="preserve">estoy a punto de encontrar la tristeza en la letra de graham</w:t>
      </w:r>
    </w:p>
    <w:p>
      <w:r>
        <w:t xml:space="preserve">Le dije a mi terapeuta que estoy en el equipo de baile y ahora está descontenta conmigo.</w:t>
      </w:r>
    </w:p>
    <w:p>
      <w:r>
        <w:t xml:space="preserve">@mar_de_palabras Pero sí creo que necesitamos experimentar un poco de locura &amp; desesperación también. Esto es lo que nos hace humanos.</w:t>
      </w:r>
    </w:p>
    <w:p>
      <w:r>
        <w:t xml:space="preserve">Los Texans y los Astros han sido eliminados esta noche. Houston, volvemos a la normalidad. #texans #Astros #tristeza #losers</w:t>
      </w:r>
    </w:p>
    <w:p>
      <w:r>
        <w:t xml:space="preserve">te sientes terriblemente deprimido y abatido sobre la vida y tu futuro' - @lauraroyden siempre sabe qué decir</w:t>
      </w:r>
    </w:p>
    <w:p>
      <w:r>
        <w:t xml:space="preserve">@space_gayz alta fantasía , siento que podrías hacer una melancólica edad universitaria rebanada de la vida cosa de trabajo también</w:t>
      </w:r>
    </w:p>
    <w:p>
      <w:r>
        <w:t xml:space="preserve">Más del 70% del intercambio social es oscuro y más del 50% del tráfico web proviene de #darksocial. @colinzalewski #LIFTSocial</w:t>
      </w:r>
    </w:p>
    <w:p>
      <w:r>
        <w:t xml:space="preserve">Por lo menos ya no tengo a un tipo tratando de desanimarme en lo que quiero hacer él nunca llegará a ser algo que valga la pena contribuir a la sociedad</w:t>
      </w:r>
    </w:p>
    <w:p>
      <w:r>
        <w:t xml:space="preserve">@TheBenNatan szn 3 &gt;&gt;&gt; szn 1 &gt;&gt;&gt; szn 2. Sólo para advertirte. No dejes que szn 2 te desanime.</w:t>
      </w:r>
    </w:p>
    <w:p>
      <w:r>
        <w:t xml:space="preserve">@nigeriaLNG @TonyAttah #lestweforget 3 años después, la contratación de becarios de 2013 no ha concluido. #decepcionado #cansado sin embargo #espera</w:t>
      </w:r>
    </w:p>
    <w:p>
      <w:r>
        <w:t xml:space="preserve">Ve a ayudar a la cause.@plantingaseed.net. #recovery #sober #addiction</w:t>
      </w:r>
    </w:p>
    <w:p>
      <w:r>
        <w:t xml:space="preserve">@MariamVeiszadeh se está acercando en su encuesta a tantos ignorantes. #deprimente #doloroso algo tiene que cambiar #BeTheChange ? ¿Cómo?</w:t>
      </w:r>
    </w:p>
    <w:p>
      <w:r>
        <w:t xml:space="preserve">@TicciKasie1 //Esto es tristemente lo que hablaba mi profesor de historia ¡¿Por qué carajo me acuerdo de eso?</w:t>
      </w:r>
    </w:p>
    <w:p>
      <w:r>
        <w:t xml:space="preserve">Definirse en términos de oposición, es decir, el fenómeno del espejo nublado, es casi siempre un error.</w:t>
      </w:r>
    </w:p>
    <w:p>
      <w:r>
        <w:t xml:space="preserve">Sirve a un sombrío más alto que los lobos del pueblo</w:t>
      </w:r>
    </w:p>
    <w:p>
      <w:r>
        <w:t xml:space="preserve">Finalmente vi #hungergamesmockingjay2 esta mañana, lamentablemente me siento un poco decepcionado #toomuchhype</w:t>
      </w:r>
    </w:p>
    <w:p>
      <w:r>
        <w:t xml:space="preserve">@TheCatCampbell Yo también soy Ravenclaw. #tristeza #debería haber sidohufflepuff</w:t>
      </w:r>
    </w:p>
    <w:p>
      <w:r>
        <w:t xml:space="preserve">Ahora me voy a enfurruñar de nuevo durante una semana hasta que vuelva a salir #NuestraChica! @michkeegan y @benaldridge07 son los mejores! @OurGirlWatch</w:t>
      </w:r>
    </w:p>
    <w:p>
      <w:r>
        <w:t xml:space="preserve">@BokuNoGio Y su mamá era peor que la mamá de Tony sopranos #wow #sad #historia #major</w:t>
      </w:r>
    </w:p>
    <w:p>
      <w:r>
        <w:t xml:space="preserve">@BokuNoGio Y su mamá era peor que la mamá de Tony sopranos #wow #historia #mayor</w:t>
      </w:r>
    </w:p>
    <w:p>
      <w:r>
        <w:t xml:space="preserve">@TrueRyuga Yo me rompí el MLC jugando al fútbol en la HS. Las rodillas son un asunto serio. Cuídalas. Avísame si necesitas algo.</w:t>
      </w:r>
    </w:p>
    <w:p>
      <w:r>
        <w:t xml:space="preserve">@MlaStandard La profundidad a la que te has hundido. Vuestros lectores se merecen más.</w:t>
      </w:r>
    </w:p>
    <w:p>
      <w:r>
        <w:t xml:space="preserve">cuando la temporada 13 de anatomía de greys se estrena hoy. es sólo en la temporada 7 #tristeza :(</w:t>
      </w:r>
    </w:p>
    <w:p>
      <w:r>
        <w:t xml:space="preserve">@thixotropic No. Fue tan repentino. Todavía no lo he asimilado. Con Leo sabía que iba a llegar.</w:t>
      </w:r>
    </w:p>
    <w:p>
      <w:r>
        <w:t xml:space="preserve">Día largo, tuits amables, nuestra melancolía, @DownFrontArtist derrota.</w:t>
      </w:r>
    </w:p>
    <w:p>
      <w:r>
        <w:t xml:space="preserve">Sueño mostrar cómo cisco 642-188 pdf melancolía: aHid</w:t>
      </w:r>
    </w:p>
    <w:p>
      <w:r>
        <w:t xml:space="preserve">No fue un gran comienzo, pero una buena remontada de los chicos para ganar un punto. Que llegue el sábado #blues</w:t>
      </w:r>
    </w:p>
    <w:p>
      <w:r>
        <w:t xml:space="preserve">Vivir con #depresión no significa que debas ser derrotado por ella - cada día es un nuevo día y el ayer no decide cómo es el hoy :-)</w:t>
      </w:r>
    </w:p>
    <w:p>
      <w:r>
        <w:t xml:space="preserve">@Magrove86Mark @clareftballnews ¿Guantes para la camiseta?  #sincuro</w:t>
      </w:r>
    </w:p>
    <w:p>
      <w:r>
        <w:t xml:space="preserve">Hace tiempo que no estoy sobrio. Esta vida puede ser tan dura</w:t>
      </w:r>
    </w:p>
    <w:p>
      <w:r>
        <w:t xml:space="preserve">Acaba de llegar a 10k seguidores - WOW - gracias blues #mcfc #ctid</w:t>
      </w:r>
    </w:p>
    <w:p>
      <w:r>
        <w:t xml:space="preserve">Cuando los míos pasen, sé que estaré inconsolable y devastada. Durante un tiempo.</w:t>
      </w:r>
    </w:p>
    <w:p>
      <w:r>
        <w:t xml:space="preserve">Me estoy lanzando directamente a American Horror Story para no tener tiempo de lamentarme</w:t>
      </w:r>
    </w:p>
    <w:p>
      <w:r>
        <w:t xml:space="preserve">*Suspira* #depresión #tristeza #afterellen #shitsucks</w:t>
      </w:r>
    </w:p>
    <w:p>
      <w:r>
        <w:t xml:space="preserve">@rosalilium Mañana me vestiré todo de negro para guardar el luto. 😭💔</w:t>
      </w:r>
    </w:p>
    <w:p>
      <w:r>
        <w:t xml:space="preserve">eun: estoy muy descontenta con esto y no me gusta que ella sea así, por favor, no.</w:t>
      </w:r>
    </w:p>
    <w:p>
      <w:r>
        <w:t xml:space="preserve">@yesnicksearcy @counterparty Aunque no espero que un trumpie entienda la diferencia entre las cosas reales y las de mentira. #triste</w:t>
      </w:r>
    </w:p>
    <w:p>
      <w:r>
        <w:t xml:space="preserve">@yesnicksearcy @counterparty Aunque no espero que un trumpie entienda la diferencia entre las cosas reales y las de mentira.</w:t>
      </w:r>
    </w:p>
    <w:p>
      <w:r>
        <w:t xml:space="preserve">Se puede decir que el campo no está feliz sólo a través de Bojan y Muni. Ambos normalmente fabulosos chicos, pero completamente abatidos. Algo no está bien...</w:t>
      </w:r>
    </w:p>
    <w:p>
      <w:r>
        <w:t xml:space="preserve">Resaca de migraña todo el día. Me levanté a lavar los platos y ahora estoy agotada de nuevo. TAG, depresión y dolor crónico #ansiedad #depresión #dolor</w:t>
      </w:r>
    </w:p>
    <w:p>
      <w:r>
        <w:t xml:space="preserve">Resaca de migraña todo el día. Me levanté a lavar los platos y ahora estoy agotada de nuevo. TAG, depresión y dolor crónico #ansiedad #dolor</w:t>
      </w:r>
    </w:p>
    <w:p>
      <w:r>
        <w:t xml:space="preserve">No hay fin de semana sobrio 🙂🙂.</w:t>
      </w:r>
    </w:p>
    <w:p>
      <w:r>
        <w:t xml:space="preserve">Un punto: DSP afirma que los YTers perdieron la mitad de su audiencia en 2012 si no usaban la captura directa. Fue entonces cuando se produjeron los cambios de búsqueda</w:t>
      </w:r>
    </w:p>
    <w:p>
      <w:r>
        <w:t xml:space="preserve">@JessiMcCree Gabriel eventualmente comenzaba a fruncir el ceño, ganando conciencia. Lo que al parecer era realmente doloroso por cómo se formaban las lágrimas en el...</w:t>
      </w:r>
    </w:p>
    <w:p>
      <w:r>
        <w:t xml:space="preserve">Ningún pesimista descubrió jamás el secreto de las estrellas, ni navegó a una tierra desconocida, ni abrió una nueva puerta para el espíritu humano.-H.Keller</w:t>
      </w:r>
    </w:p>
    <w:p>
      <w:r>
        <w:t xml:space="preserve">que una persona lgbt le diga a otra que su forma de identificarse no es válida es muy triste y va en contra de todo lo que deberíamos defender</w:t>
      </w:r>
    </w:p>
    <w:p>
      <w:r>
        <w:t xml:space="preserve">En lo que pensamos, nos convertimos. -Buddha #recovery #addiction #sober #sobriety</w:t>
      </w:r>
    </w:p>
    <w:p>
      <w:r>
        <w:t xml:space="preserve">Así que borracho escondí mis llaves muy bien sobrio no podía encontrarlo en ninguna parte</w:t>
      </w:r>
    </w:p>
    <w:p>
      <w:r>
        <w:t xml:space="preserve">@Mets @JdeGrom19 Ahora estoy deprimido</w:t>
      </w:r>
    </w:p>
    <w:p>
      <w:r>
        <w:t xml:space="preserve">@mandyjohnson Voy a ser honesto .. Espero que esa molesta tía sureña con el mohín de 'mírame' salga esta semana! Selasi #FTW</w:t>
      </w:r>
    </w:p>
    <w:p>
      <w:r>
        <w:t xml:space="preserve">Las últimas semanas han sido espantosas. la apertura de viejas #heridas. el #chisme de los demás/el mal que brota de sus labios #melancolía #tristeza</w:t>
      </w:r>
    </w:p>
    <w:p>
      <w:r>
        <w:t xml:space="preserve">@onefumi oh, ya veo. He visto a tanta gente lamentar la pérdida que me ha sorprendido ver tu tuit. Supongo que lo mismo de siempre aquí en SA</w:t>
      </w:r>
    </w:p>
    <w:p>
      <w:r>
        <w:t xml:space="preserve">@downseung Siento mucho tu pérdida... nadie debería echarte mierda por tomarte tu tiempo para hacer el duelo. No importa el tiempo que te lleve.</w:t>
      </w:r>
    </w:p>
    <w:p>
      <w:r>
        <w:t xml:space="preserve">La dirección de RRHH debe evitar que el factor de conveniencia interfiera en el desarrollo de una política creíble de prevención de la #violencia laboral.</w:t>
      </w:r>
    </w:p>
    <w:p>
      <w:r>
        <w:t xml:space="preserve">@BeenishParvez salaams ma'am, ¿cómo está usted ma'am? Que ALLAH te proteja de la tristeza, la enfermedad, el daño y el nazr-e-bad. AAMEEN. Manténgase bendecida, señora.</w:t>
      </w:r>
    </w:p>
    <w:p>
      <w:r>
        <w:t xml:space="preserve">Cuando camino en la oscuridad del desaliento, los versos de Sc.que he memorizado iluminan mi corazón. Ex: Lam 3:22-25 #despondency</w:t>
      </w:r>
    </w:p>
    <w:p>
      <w:r>
        <w:t xml:space="preserve">@LdhranOusby @RobHarris me inclino a pensar que ese "documental" le hizo más daño que bien. Si no es así desespero de las facultades críticas de la gente.</w:t>
      </w:r>
    </w:p>
    <w:p>
      <w:r>
        <w:t xml:space="preserve">Gracias @Pret 4 por darme un café gratis por llevar mi vaso reutilizable al aeropuerto porque era la 1ª vez que veía uno. Pero #deprimente</w:t>
      </w:r>
    </w:p>
    <w:p>
      <w:r>
        <w:t xml:space="preserve">Ok realmente acaba de caer en la cuenta de que estoy viendo el 🐐 en unas horas.. wow 🙄🙄</w:t>
      </w:r>
    </w:p>
    <w:p>
      <w:r>
        <w:t xml:space="preserve">No me importa el estado de los azules. Les debemos una puta paliza. Hace mucho tiempo que se debe en ese frente.</w:t>
      </w:r>
    </w:p>
    <w:p>
      <w:r>
        <w:t xml:space="preserve">es triste cuando hablas con alguien sobre tu pasado y cómo te ha jodido y luego hacen lo mismo como si la gente no tuviera corazón</w:t>
      </w:r>
    </w:p>
    <w:p>
      <w:r>
        <w:t xml:space="preserve">los últimos vestigios de mi infancia de los 90 se han esfumado al escuchar una versión casera de "fast car" de Tracy Chapman en el trabajo.</w:t>
      </w:r>
    </w:p>
    <w:p>
      <w:r>
        <w:t xml:space="preserve">@naynay_whores estoy bastante seguro porque desde el sábado he estado super triste lol</w:t>
      </w:r>
    </w:p>
    <w:p>
      <w:r>
        <w:t xml:space="preserve">Voy a hacer la misión de mi vida para disuadir a cualquier persona de usar @CapitalOne. Te van a robar a ciegas</w:t>
      </w:r>
    </w:p>
    <w:p>
      <w:r>
        <w:t xml:space="preserve">Por suerte, me ayudaron algunas buenas personas. Y también consiguieron liberarme de mi depresión. Por desgracia, sólo duró un tiempo.</w:t>
      </w:r>
    </w:p>
    <w:p>
      <w:r>
        <w:t xml:space="preserve">@ashleighjessica @zacflint1 Yo le daría a ese mohín la firma D</w:t>
      </w:r>
    </w:p>
    <w:p>
      <w:r>
        <w:t xml:space="preserve">La mayoría de los días no sé por qué late mi corazón. #depresión</w:t>
      </w:r>
    </w:p>
    <w:p>
      <w:r>
        <w:t xml:space="preserve">Según los informes de Sky, el Stoke ha jugado bien esta noche. Creo que me mantendré alejado del tablero de mensajes esta noche - será sombrío allí :/</w:t>
      </w:r>
    </w:p>
    <w:p>
      <w:r>
        <w:t xml:space="preserve">Una tristeza abrumadora.  Esto también pasará.  #lonley #startingover</w:t>
      </w:r>
    </w:p>
    <w:p>
      <w:r>
        <w:t xml:space="preserve">Una tristeza abrumadora.  Esto también pasará. #perdido #lonley #volver a empezar</w:t>
      </w:r>
    </w:p>
    <w:p>
      <w:r>
        <w:t xml:space="preserve">@HoggyBear95 los bantz son absolutamente de primera categoría, inconsolable estaba cuando me di cuenta</w:t>
      </w:r>
    </w:p>
    <w:p>
      <w:r>
        <w:t xml:space="preserve">Estoy de luto. ha..r / ambe se arruinó. lo que antes era un shitpost en curso sobre los crímenes de Tony fue secuestrado por memers no tan vagamente racistas</w:t>
      </w:r>
    </w:p>
    <w:p>
      <w:r>
        <w:t xml:space="preserve">Tan deprimente ver las noticias, hoy de 100 noticias de balas 10 fueron de violación! Que pasa con la gente #india #shameless #depressing</w:t>
      </w:r>
    </w:p>
    <w:p>
      <w:r>
        <w:t xml:space="preserve">@MarianKeyes el mohín me pone de punta. Definitivamente soy AGIN. Quién el feic hornea con maquillaje completo y botas con tacones!!!!</w:t>
      </w:r>
    </w:p>
    <w:p>
      <w:r>
        <w:t xml:space="preserve">Hoy voy de amarillo para traer un poco de sol a este día tan sombrío #yourewelcome</w:t>
      </w:r>
    </w:p>
    <w:p>
      <w:r>
        <w:t xml:space="preserve">Miro algunos de los jugadores promedio que juegan en el min y pino Nani, Rafael , RVP ,</w:t>
      </w:r>
    </w:p>
    <w:p>
      <w:r>
        <w:t xml:space="preserve">Esperando escuchar algo serio de @DonnieTrumpet esta noche</w:t>
      </w:r>
    </w:p>
    <w:p>
      <w:r>
        <w:t xml:space="preserve">Estamos en una depresión contenida. El único nuevo motor económico es la #Sostenibilidad, dicen Joel @makower + @markmykleby @ #VERGEcon. #NuevaGranEstrategia</w:t>
      </w:r>
    </w:p>
    <w:p>
      <w:r>
        <w:t xml:space="preserve">@ShannonBeador sabemos la verdad sobre ella, el público lo está descubriendo. Sus palabras no significan nada.  #infeliz #malo #problemático #violento #acoso</w:t>
      </w:r>
    </w:p>
    <w:p>
      <w:r>
        <w:t xml:space="preserve">@PriceSjrw5614 @Ren102e906 @slb42jcb @swoozyqyah ENTONCES haz lo que puedas y luego BLOQUEALOS, están tratando de desanimarnos</w:t>
      </w:r>
    </w:p>
    <w:p>
      <w:r>
        <w:t xml:space="preserve">@LeahSKahn honestamente. Lo único que me importa es que Selasi no estropee esto. Su actitud displicente no es buena para los daneses.</w:t>
      </w:r>
    </w:p>
    <w:p>
      <w:r>
        <w:t xml:space="preserve">@BBCTomEnglish @TimesSport Y la espantosa Franglaise.</w:t>
      </w:r>
    </w:p>
    <w:p>
      <w:r>
        <w:t xml:space="preserve">Soy tan infeliz</w:t>
      </w:r>
    </w:p>
    <w:p>
      <w:r>
        <w:t xml:space="preserve">@punjabified porkistan perdió terriblemente en el 65 por culpa de la intervención americana para hablar dejamos de</w:t>
      </w:r>
    </w:p>
    <w:p>
      <w:r>
        <w:t xml:space="preserve">Es #serio que #fredsirieix vive en Peckham......El gurú del amor del sur de Londres(big up)</w:t>
      </w:r>
    </w:p>
    <w:p>
      <w:r>
        <w:t xml:space="preserve">Odio verlos con el ceño fruncido pero prefiero verlo sonriendo 💕✨</w:t>
      </w:r>
    </w:p>
    <w:p>
      <w:r>
        <w:t xml:space="preserve">@LindaFrum lamentablemente, al menos 3 años más de esto. En qué momento hasta los amantes de los selfies con poca información que les votaron dirán basta</w:t>
      </w:r>
    </w:p>
    <w:p>
      <w:r>
        <w:t xml:space="preserve">@ChipotleTweets Gabe lo peor es que no puedo conseguir estado caliente este mes porque no hay chipotle cerca de mi campus #tristeza</w:t>
      </w:r>
    </w:p>
    <w:p>
      <w:r>
        <w:t xml:space="preserve">todo en el sueño se quedó allí</w:t>
      </w:r>
    </w:p>
    <w:p>
      <w:r>
        <w:t xml:space="preserve">Candace y su mohín se están poniendo en mis tetas #GBBO</w:t>
      </w:r>
    </w:p>
    <w:p>
      <w:r>
        <w:t xml:space="preserve">Páginas sisificadas de California: la separación de la clase dirigente en el paso al código alfanumérico atestado: WyrdljPyu</w:t>
      </w:r>
    </w:p>
    <w:p>
      <w:r>
        <w:t xml:space="preserve">así que probablemente el hambre y la depresión y la disociación es igual a un tiempo raro cualquier otra cosa</w:t>
      </w:r>
    </w:p>
    <w:p>
      <w:r>
        <w:t xml:space="preserve">@reikimuse @MHChat Estoy más allá del punto de tristeza. Lo he hecho al revés. Vivo con TEPC y TLP no puedo hacer siempre la fiesta de la lástima</w:t>
      </w:r>
    </w:p>
    <w:p>
      <w:r>
        <w:t xml:space="preserve">Esta noche, habitación contaminada de jeringuillas, cuadernos y sombras en movimiento, ¡este tipo de noche! ¡Fuera melancolía, fuera!</w:t>
      </w:r>
    </w:p>
    <w:p>
      <w:r>
        <w:t xml:space="preserve">@reecetop10 Bk a 1 arriba pack centro del campo Sofocar cualquier flair que poseemos matar cualquier entretenedor #dull #reshuffle #predictable #slow #average</w:t>
      </w:r>
    </w:p>
    <w:p>
      <w:r>
        <w:t xml:space="preserve">Estamos muy emocionados por @ClearwaterJazz 2016! Tocamos en el escenario principal el domingo 16 de octubre a las 3:30!! #jazzholiday #riesbrothers #rock #jam</w:t>
      </w:r>
    </w:p>
    <w:p>
      <w:r>
        <w:t xml:space="preserve">Estamos muy emocionados por @ClearwaterJazz 2016! Tocamos en el escenario principal el domingo 16 de octubre a las 3:30!! #jazzholiday #riesbrothers #rock #blues #jam</w:t>
      </w:r>
    </w:p>
    <w:p>
      <w:r>
        <w:t xml:space="preserve">Realmente planeaba hacer videos esta semana. Pero... Un televisor murió, el teléfono se rompió, el camión murió, la #depresión se hizo cargo. Me pregunto qué hice 2 karma</w:t>
      </w:r>
    </w:p>
    <w:p>
      <w:r>
        <w:t xml:space="preserve">La eliminación sin importar el coste es una respuesta lamentable: ajvKSK</w:t>
      </w:r>
    </w:p>
    <w:p>
      <w:r>
        <w:t xml:space="preserve">Dios acaba de reemplazar mi tristeza con la risa, no puede ir todo el día triste ...</w:t>
      </w:r>
    </w:p>
    <w:p>
      <w:r>
        <w:t xml:space="preserve">Necesito consejo para salir de este bache!!!!  #necesitomotivación</w:t>
      </w:r>
    </w:p>
    <w:p>
      <w:r>
        <w:t xml:space="preserve">Necesito consejo para salir de esta rutina!!!! #depresivo #necesitomotivación</w:t>
      </w:r>
    </w:p>
    <w:p>
      <w:r>
        <w:t xml:space="preserve">Siento que me ahogo. #depresión #ansiedad #falura #inutilidad</w:t>
      </w:r>
    </w:p>
    <w:p>
      <w:r>
        <w:t xml:space="preserve">@DatGuydARK Yo no me preocuparía. Hay demasiadas oportunidades en la vida como para preocuparse de que una no funcione.</w:t>
      </w:r>
    </w:p>
    <w:p>
      <w:r>
        <w:t xml:space="preserve">La cara de puchero de Candice me agrava cada semana</w:t>
      </w:r>
    </w:p>
    <w:p>
      <w:r>
        <w:t xml:space="preserve">Creo que aprender japonés clásico o antiguo podría ayudarme a salir definitivamente de la depresión. A veces sufro de una repentina</w:t>
      </w:r>
    </w:p>
    <w:p>
      <w:r>
        <w:t xml:space="preserve">nunca probamos la felicidad en la perfección, nuestros éxitos más afortunados se mezclan con la tristeza. #éxito #tristeza #perfección #desgracia #mezcla</w:t>
      </w:r>
    </w:p>
    <w:p>
      <w:r>
        <w:t xml:space="preserve">nunca probamos la felicidad en la perfección, nuestros éxitos más afortunados se mezclan con la tristeza. #éxito #perfección #desgracia #mezclada</w:t>
      </w:r>
    </w:p>
    <w:p>
      <w:r>
        <w:t xml:space="preserve">¿Alguien conoce un buen lugar para reservar un show en #Montreal con poca pero no súper poca antelación? #punkrock #postpunk #blues</w:t>
      </w:r>
    </w:p>
    <w:p>
      <w:r>
        <w:t xml:space="preserve">Una vez que has aceptado tus defectos, nadie puede usarlos en tu contra - @GRRMspeaking #quote #mentalhealth #psychology #depression #anxiety</w:t>
      </w:r>
    </w:p>
    <w:p>
      <w:r>
        <w:t xml:space="preserve">@MessYourself ¿por qué? ¿Tienes depresión?</w:t>
      </w:r>
    </w:p>
    <w:p>
      <w:r>
        <w:t xml:space="preserve">@hamzakhawaja99 solo muere de depresión.</w:t>
      </w:r>
    </w:p>
    <w:p>
      <w:r>
        <w:t xml:space="preserve">@othrcarl @IX_SW @purenift Lamentablemente no, sólo estoy siendo obsceno</w:t>
      </w:r>
    </w:p>
    <w:p>
      <w:r>
        <w:t xml:space="preserve">No me he dado cuenta de que voy a conocer a los gemelos</w:t>
      </w:r>
    </w:p>
    <w:p>
      <w:r>
        <w:t xml:space="preserve">En otras noticias. Me duelen las piernas. #running #5kin26mins #dreadful #flatfeet</w:t>
      </w:r>
    </w:p>
    <w:p>
      <w:r>
        <w:t xml:space="preserve">"Amigo mío, ¿te vas ahora volando? ¿A un mundo que nos aborrece a ti y a mí? Todo lo que te espera es un sombrío mañana No importa dónde soplen los vientos"</w:t>
      </w:r>
    </w:p>
    <w:p>
      <w:r>
        <w:t xml:space="preserve">Feliz cumpleaños, LOST! / #lost #dharmainitiative #12años #22september2004 #oceanic815</w:t>
      </w:r>
    </w:p>
    <w:p>
      <w:r>
        <w:t xml:space="preserve">@Mattwinton1 Tu pie está fruncido.</w:t>
      </w:r>
    </w:p>
    <w:p>
      <w:r>
        <w:t xml:space="preserve">@marisa_enbot Estar contigo me pone algo triste.</w:t>
      </w:r>
    </w:p>
    <w:p>
      <w:r>
        <w:t xml:space="preserve">Suspiro. Obtuve una B- .. #deprimente</w:t>
      </w:r>
    </w:p>
    <w:p>
      <w:r>
        <w:t xml:space="preserve">@CNN : No es Fox News, es Fox Propaganda Network, están tan perdidos en sus mentiras, que no pueden decir la verdad, si les diera en la cara</w:t>
      </w:r>
    </w:p>
    <w:p>
      <w:r>
        <w:t xml:space="preserve">@MHChat Las experiencias infantiles pueden dejarte una profunda tristeza permanente como adulto puede subyacer en todo #MHChat</w:t>
      </w:r>
    </w:p>
    <w:p>
      <w:r>
        <w:t xml:space="preserve">Las arrugas sólo deberían ocultar dónde se ha fruncido el ceño.  - Mark Twain</w:t>
      </w:r>
    </w:p>
    <w:p>
      <w:r>
        <w:t xml:space="preserve">Por qué no puedes ser mía. #forlorn</w:t>
      </w:r>
    </w:p>
    <w:p>
      <w:r>
        <w:t xml:space="preserve">#COINCIDENCIA??? Cuando enciendas la TV, etc.y escuches y veas, el objetivo es #CapturarTuMente con #miedo y #depresión. #EncuentraDiosAhora!!!</w:t>
      </w:r>
    </w:p>
    <w:p>
      <w:r>
        <w:t xml:space="preserve">No soy de los que huyen de la adversidad ni me desanima. Siempre me mantendré fuerte en la pintura</w:t>
      </w:r>
    </w:p>
    <w:p>
      <w:r>
        <w:t xml:space="preserve">Los policías se relajan en los lagos de los pinos</w:t>
      </w:r>
    </w:p>
    <w:p>
      <w:r>
        <w:t xml:space="preserve">Los malditos imbéciles de la SMFH no pueden quedarse sin hacer nada</w:t>
      </w:r>
    </w:p>
    <w:p>
      <w:r>
        <w:t xml:space="preserve">A veces hace falta #tristeza para conocer la felicidad, #ruido para apreciar el #silencio y ausencia para valorar la presencia.</w:t>
      </w:r>
    </w:p>
    <w:p>
      <w:r>
        <w:t xml:space="preserve">@rosalarian Odio la tristeza post-con. Pero he evitado la peste también yay!! Yay constante desinfectante de manos!!!</w:t>
      </w:r>
    </w:p>
    <w:p>
      <w:r>
        <w:t xml:space="preserve">Ve a seguir a @juspopmolly en snapchat esa azada sentada en el fregadero ahora mismo @Cocaineandtacos</w:t>
      </w:r>
    </w:p>
    <w:p>
      <w:r>
        <w:t xml:space="preserve">La nueva canción de @chaseandstatus es mega 💥 me recuerda a @SundownUK #blues</w:t>
      </w:r>
    </w:p>
    <w:p>
      <w:r>
        <w:t xml:space="preserve">#AutumnalEquinox las noches se acercan, qué buen momento para mirar de poner algunas nuevas #luces #oscuridad #showroom #noticias #wirral</w:t>
      </w:r>
    </w:p>
    <w:p>
      <w:r>
        <w:t xml:space="preserve">El tiempo cambió de soleado y luminoso a sombrío justo a tiempo para coincidir con mi estado de ánimo de la tarde. 😒</w:t>
      </w:r>
    </w:p>
    <w:p>
      <w:r>
        <w:t xml:space="preserve">@p0stcap Todavía he estado tratando de ordenar todo, pero supongo que tampoco debería haber tenido expectativas tan altas. #tristeza</w:t>
      </w:r>
    </w:p>
    <w:p>
      <w:r>
        <w:t xml:space="preserve">¿Cómo ayudar a alguien con #depresión que no cree tenerla y no confía en los terapeutas?</w:t>
      </w:r>
    </w:p>
    <w:p>
      <w:r>
        <w:t xml:space="preserve">Una FanCam bastante abatida en el camino. #SCFC #TBPTV</w:t>
      </w:r>
    </w:p>
    <w:p>
      <w:r>
        <w:t xml:space="preserve">Ffs clan... en serio nunca estuve tan desanimado</w:t>
      </w:r>
    </w:p>
    <w:p>
      <w:r>
        <w:t xml:space="preserve">Fam qué parece más divertido para un fotomatón: poder publicar al instante en Twitter o tener que esperar hasta estar sobrio para ver el desastre caliente</w:t>
      </w:r>
    </w:p>
    <w:p>
      <w:r>
        <w:t xml:space="preserve">Grupo de #ansiedad y #depresión ACT 4. @livingwellihc comenzando el lunes 17 de octubre por 6 semanas. Contacta conmigo para inscribirte ahora! #mindfulness #Halifax</w:t>
      </w:r>
    </w:p>
    <w:p>
      <w:r>
        <w:t xml:space="preserve">Rooney = chico de los latigazos. #mufc #triste</w:t>
      </w:r>
    </w:p>
    <w:p>
      <w:r>
        <w:t xml:space="preserve">Rooney = chico de los latigazos. #mufc</w:t>
      </w:r>
    </w:p>
    <w:p>
      <w:r>
        <w:t xml:space="preserve">No hay nada más que pueda estropear mi día que hacer radiografías a alguien con un aliento de culo 😿</w:t>
      </w:r>
    </w:p>
    <w:p>
      <w:r>
        <w:t xml:space="preserve">Mi móvil no aguanta la carga 😢 #tristeza Así que debería...</w:t>
      </w:r>
    </w:p>
    <w:p>
      <w:r>
        <w:t xml:space="preserve">¿Sabes cuánto duele ver a tu mejor amigo triste?</w:t>
      </w:r>
    </w:p>
    <w:p>
      <w:r>
        <w:t xml:space="preserve">A menudo me molesta lo que algunas personas consideran apropiado o aceptable. No es gracioso ni simpático que los adultos encuentren estas cosas graciosas. #triste</w:t>
      </w:r>
    </w:p>
    <w:p>
      <w:r>
        <w:t xml:space="preserve">A menudo me molesta lo que algunas personas consideran apropiado o aceptable. No es divertido ni bonito que los adultos encuentren estas cosas graciosas.</w:t>
      </w:r>
    </w:p>
    <w:p>
      <w:r>
        <w:t xml:space="preserve">ok si lo entiendo tanto como el siguiente tipo - bikes blues &amp; bbq es frustrante y ruidoso!!! pero estas personas están viajando de todas partes para venir --</w:t>
      </w:r>
    </w:p>
    <w:p>
      <w:r>
        <w:t xml:space="preserve">Los @Orioles están en contención y reciben a la nación de los @RedSox y Camden está vacío #triste</w:t>
      </w:r>
    </w:p>
    <w:p>
      <w:r>
        <w:t xml:space="preserve">Los @Orioles están en la contienda y reciben a la nación de los @RedSox y Camden está vacío</w:t>
      </w:r>
    </w:p>
    <w:p>
      <w:r>
        <w:t xml:space="preserve">Los dos Brians, @BlackEyedNBlues &amp; @onthehorn500, también conocidos como los Nigella Lawsons del #blues &amp; #pizza.</w:t>
      </w:r>
    </w:p>
    <w:p>
      <w:r>
        <w:t xml:space="preserve">Me he sentido sorprendentemente triste por mis malos exploradores hoy :'D pero reconozco que todo es sólo RNG y sí no gasté tantas gemas</w:t>
      </w:r>
    </w:p>
    <w:p>
      <w:r>
        <w:t xml:space="preserve">@loueezecee ¡¡No sé cuánto más de ese maldito puchero puedo soportar!!</w:t>
      </w:r>
    </w:p>
    <w:p>
      <w:r>
        <w:t xml:space="preserve">Espero que llegue pronto un gol por parte de cualquiera de los dos equipos. De lo contrario, hay una seria amenaza de un partido aburrido y frustrante. #COYS</w:t>
      </w:r>
    </w:p>
    <w:p>
      <w:r>
        <w:t xml:space="preserve">@John_Hanna se ha vuelto tan monótono, también, sí...</w:t>
      </w:r>
    </w:p>
    <w:p>
      <w:r>
        <w:t xml:space="preserve">Normalmente no soy de las que se apresuran con el clima frío pero este año estoy tan lista para el café caliente, los labios oscuros, las bufandas, los suéteres y las botas 🍂👢☕️💄</w:t>
      </w:r>
    </w:p>
    <w:p>
      <w:r>
        <w:t xml:space="preserve">Hoy me visitaste en mis sueños y aunque no te hayas ido físicamente te sigo llorando</w:t>
      </w:r>
    </w:p>
    <w:p>
      <w:r>
        <w:t xml:space="preserve">Me pregunto si el programa de televisión de #wolfcreek está patrocinado por la junta antiturista de Australia para desanimar a los visitantes. #stayathome #dontvisit</w:t>
      </w:r>
    </w:p>
    <w:p>
      <w:r>
        <w:t xml:space="preserve">@Theresa_Talbot @fleurrbie Jaja... perdón por los espantosos juegos de palabras... Necesito salir más....He estado encerrado últimamente...</w:t>
      </w:r>
    </w:p>
    <w:p>
      <w:r>
        <w:t xml:space="preserve">UN MOMENTO:\N¡Si lo matas en el espíritu, morirá en lo natural!!!-@PRINCESSTAYE #asesinato #suicidio #depresión #racismo #orgullo</w:t>
      </w:r>
    </w:p>
    <w:p>
      <w:r>
        <w:t xml:space="preserve">UN MOMENTO:\N¡Si lo matas en el espíritu, morirá en lo natural!!!-@PRINCESSTAYE #asesinato #suicidio #racismo #orgullo</w:t>
      </w:r>
    </w:p>
    <w:p>
      <w:r>
        <w:t xml:space="preserve">Sé que pocos llorarán la pérdida de Stitch's Great Escape, pero... ves, ESTE es el tipo de recorte de costes en los parques que realmente no me importa.</w:t>
      </w:r>
    </w:p>
    <w:p>
      <w:r>
        <w:t xml:space="preserve">¿Quién necesita #beats ? #instrumentales #artistas #serios #sólo 🚨</w:t>
      </w:r>
    </w:p>
    <w:p>
      <w:r>
        <w:t xml:space="preserve">Don King... sus acciones realmente me entristecen hoy... la palabra "puede que no" tenga el mismo poder para todos que una vez tuvo, todavía me estremezco cuando la escucho</w:t>
      </w:r>
    </w:p>
    <w:p>
      <w:r>
        <w:t xml:space="preserve">Meghan está enseñando el blues en los fundamentos del teclado II y todos estos estudiantes clásicos están como WTF?</w:t>
      </w:r>
    </w:p>
    <w:p>
      <w:r>
        <w:t xml:space="preserve">Estar en el aeropuerto es tan deprimente... ver a todas las parejas enamoradas y gente linda saliendo de vacaciones, demasiado lindo..apúrate noviembre ✈️</w:t>
      </w:r>
    </w:p>
    <w:p>
      <w:r>
        <w:t xml:space="preserve">@FoxNews Muy sugerente y lleva a uno a preguntarse qué pasó realmente.Muy triste para todos.</w:t>
      </w:r>
    </w:p>
    <w:p>
      <w:r>
        <w:t xml:space="preserve">Escuchar a @wdwradio en el trabajo es mi pedazo de sol en este mundo de cubos aburridos #9to5life</w:t>
      </w:r>
    </w:p>
    <w:p>
      <w:r>
        <w:t xml:space="preserve">No te acerques mucho que está oscuro por dentro 🌫🌊</w:t>
      </w:r>
    </w:p>
    <w:p>
      <w:r>
        <w:t xml:space="preserve">Se ha roto el bol de mi nuevo robot de cocina, @Cuisinart. #tristeza.</w:t>
      </w:r>
    </w:p>
    <w:p>
      <w:r>
        <w:t xml:space="preserve">Sentimiento #gloomy</w:t>
      </w:r>
    </w:p>
    <w:p>
      <w:r>
        <w:t xml:space="preserve">Hoy: Felicitaciones a Jaime García por su buena salida.     #alentador. La semana pasada: Judo a Jaime García por una pésima salida. #desalentador</w:t>
      </w:r>
    </w:p>
    <w:p>
      <w:r>
        <w:t xml:space="preserve">yo: hoy es un día triste amigo: es un adolescente, no la reencarnación de Shakespeare.</w:t>
      </w:r>
    </w:p>
    <w:p>
      <w:r>
        <w:t xml:space="preserve">@JBoughton93 podrá donar el dinero pero no dejará de ser una mierda, pesimista</w:t>
      </w:r>
    </w:p>
    <w:p>
      <w:r>
        <w:t xml:space="preserve">@nytimes los medios de comunicación celebraron que Don King respaldara a #Obama en 08 y 12 ahora lo critican por respaldar a #Trump que quiere una nueva era de Derechos Civiles- triste</w:t>
      </w:r>
    </w:p>
    <w:p>
      <w:r>
        <w:t xml:space="preserve">@broadly deberían criminalizarte por publicar una foto de ese marrón.... Consigue una foto de alguna jota, o galletas, o diésel, Únete a @CNN_Ai</w:t>
      </w:r>
    </w:p>
    <w:p>
      <w:r>
        <w:t xml:space="preserve">@WDWNT #noche espeluznante en #disney #campamento de Fortaleza #disneyworld #fallo de energía #oscuridad</w:t>
      </w:r>
    </w:p>
    <w:p>
      <w:r>
        <w:t xml:space="preserve">@ChristianJMay @CityAM \NLa confianza se mantuvo... a pesar de los constantes y continuos pesares</w:t>
      </w:r>
    </w:p>
    <w:p>
      <w:r>
        <w:t xml:space="preserve">Incluso podría estar al borde de la depresión.</w:t>
      </w:r>
    </w:p>
    <w:p>
      <w:r>
        <w:t xml:space="preserve">@TheSGJournal Paso 1: Deshacerse de @LittleStokePark Paso 2: Priorizar el fútbol Paso 3: ¿beneficio? #deprimente</w:t>
      </w:r>
    </w:p>
    <w:p>
      <w:r>
        <w:t xml:space="preserve">Cuando pierdes a alguien cercano a tu corazón también te pierdes a ti mismo 💔 #lost</w:t>
      </w:r>
    </w:p>
    <w:p>
      <w:r>
        <w:t xml:space="preserve">Cuando pierdes a alguien cercano a tu corazón también te pierdes a ti mismo 💔</w:t>
      </w:r>
    </w:p>
    <w:p>
      <w:r>
        <w:t xml:space="preserve">@BlackToLive Bien - porque eso es lo que es Trump: un jodido 'N'azi. Don King-no has caído tan bajo desde que le tendiste una trampa a Mike Tyson. 2 Dons patéticos.</w:t>
      </w:r>
    </w:p>
    <w:p>
      <w:r>
        <w:t xml:space="preserve">@jamiesonhelen @MarianKeyes los tres de mi agin en el puchero .</w:t>
      </w:r>
    </w:p>
    <w:p>
      <w:r>
        <w:t xml:space="preserve">Pero, ¿qué conseguirá con la queja, el pesimismo, el arrepentimiento y la ira?</w:t>
      </w:r>
    </w:p>
    <w:p>
      <w:r>
        <w:t xml:space="preserve">Lleva días sobrio lmao</w:t>
      </w:r>
    </w:p>
    <w:p>
      <w:r>
        <w:t xml:space="preserve">estoy le deprimido me odio xDDdD #triste #depresión #loner #emo</w:t>
      </w:r>
    </w:p>
    <w:p>
      <w:r>
        <w:t xml:space="preserve">Quiero que mi luz sea tan brillante que si alguna vez me pierdo y alguien me busca en la oscuridad, me encuentre.</w:t>
      </w:r>
    </w:p>
    <w:p>
      <w:r>
        <w:t xml:space="preserve">ffs como si tate pensara que wind in the willows era una obra seria, no puedo esperar a verle hacer de tejón cantor 😩😂</w:t>
      </w:r>
    </w:p>
    <w:p>
      <w:r>
        <w:t xml:space="preserve">este país se va a ir a la mierda gane quien gane este noviembre, ¿no? Cuanto más aprendo de ambos, más desanimado estoy del futuro</w:t>
      </w:r>
    </w:p>
    <w:p>
      <w:r>
        <w:t xml:space="preserve">@HonestAndFrank pero @BillCosby drogó y violó a esas mujeres. Al menos tú y Barb estabais sobrios y consentidores!!</w:t>
      </w:r>
    </w:p>
    <w:p>
      <w:r>
        <w:t xml:space="preserve">cada vez que oigo que se pospone un concierto pienso en la pésima venta de entradas del día verde?</w:t>
      </w:r>
    </w:p>
    <w:p>
      <w:r>
        <w:t xml:space="preserve">¿El mayor cumplido de David Gilmour? B.B. King le preguntó después de un concierto si había nacido en Mississippi #pinkfloyd #theblues #davidgilmour #blues</w:t>
      </w:r>
    </w:p>
    <w:p>
      <w:r>
        <w:t xml:space="preserve">@OpentheDoorRadi gracias por poner Crock Pot Going #radio #blog #blues #music #indiemusic</w:t>
      </w:r>
    </w:p>
    <w:p>
      <w:r>
        <w:t xml:space="preserve">No hay #gbbo de nosotros esta noche tristemente, tenemos una cita con algunos nachos @ODEONCinemas #BridgetJonesBaby</w:t>
      </w:r>
    </w:p>
    <w:p>
      <w:r>
        <w:t xml:space="preserve">Esta ha sido la semana más deprimente llena de lluvia jamás lol</w:t>
      </w:r>
    </w:p>
    <w:p>
      <w:r>
        <w:t xml:space="preserve">Tengo que decir esto y ponerlo ahí fuera. Quienquiera que seas, deberías apoyar las decisiones de otras personas y no desanimarlas...</w:t>
      </w:r>
    </w:p>
    <w:p>
      <w:r>
        <w:t xml:space="preserve">@BigBossPeltonen \NnLikewise #death #cutting #despair</w:t>
      </w:r>
    </w:p>
    <w:p>
      <w:r>
        <w:t xml:space="preserve">Mi productor está mezclando y masterizando las canciones ahora para #murky #notebook #mixtape\nLa cinta saldrá pronto para descarga gratuita 🔥🎶💨💯</w:t>
      </w:r>
    </w:p>
    <w:p>
      <w:r>
        <w:t xml:space="preserve">No entiendo que mis padres literalmente no vean lo infeliz que he sido últimamente</w:t>
      </w:r>
    </w:p>
    <w:p>
      <w:r>
        <w:t xml:space="preserve">¿recesión, #globo económico? Las #estrellas más brillantes brillan en las noches más oscuras! Nuestro #diseño web #html5 es genial! #rtblitz #finovate #wlsb</w:t>
      </w:r>
    </w:p>
    <w:p>
      <w:r>
        <w:t xml:space="preserve">Siento que no hay nadie en #Twitter para mí.... puede alguien ver lo que escribo #tristeza #rants</w:t>
      </w:r>
    </w:p>
    <w:p>
      <w:r>
        <w:t xml:space="preserve">No puedo salir de la depresión</w:t>
      </w:r>
    </w:p>
    <w:p>
      <w:r>
        <w:t xml:space="preserve">@andrewmcmeme nah, le hice preguntas realmente perspicaces de profesor para que pudiera escribir un informe de primera clase por su cuenta. Lamentablemente, nunca lo sabrá.</w:t>
      </w:r>
    </w:p>
    <w:p>
      <w:r>
        <w:t xml:space="preserve">sav le dice a nuestra madre 'te quiero' y ella responde 'Oh'. #triste</w:t>
      </w:r>
    </w:p>
    <w:p>
      <w:r>
        <w:t xml:space="preserve">sav le dice a nuestra madre 'Te quiero' y ella responde 'Oh'.</w:t>
      </w:r>
    </w:p>
    <w:p>
      <w:r>
        <w:t xml:space="preserve">Morir es un asunto muy aburrido y lúgubre. Y mi consejo es que no tengas nada que ver con ella. - W. Somerset Maughm</w:t>
      </w:r>
    </w:p>
    <w:p>
      <w:r>
        <w:t xml:space="preserve">Me gustaría poder vivir en la realidad de ustedes donde puedo llorar por gente que nunca conocí. Para mal tengo hermanos muriendo izquierda y derecha.</w:t>
      </w:r>
    </w:p>
    <w:p>
      <w:r>
        <w:t xml:space="preserve">Y por cierto... Realmente me quedé en la cama todo el día de hoy. #depresión Odio que me mientan, que se jodan los mentirosos. -w-</w:t>
      </w:r>
    </w:p>
    <w:p>
      <w:r>
        <w:t xml:space="preserve">@DevilsAdvcate @ManUtd absolutamente aburrido.M un gran fan del Manchester United, nd su realmente decepcionante para verlos jugar en esta forma aburrida aburrido</w:t>
      </w:r>
    </w:p>
    <w:p>
      <w:r>
        <w:t xml:space="preserve">Lauren Jauregui hace que todos mis problemas desaparezcan y que la tristeza se apodere de mí. Ella me mantiene fuerte</w:t>
      </w:r>
    </w:p>
    <w:p>
      <w:r>
        <w:t xml:space="preserve">Me avergüenzo de las cosas más insignificantes y luego me preocupo por ello todo el día, lo odio.</w:t>
      </w:r>
    </w:p>
    <w:p>
      <w:r>
        <w:t xml:space="preserve">Cómo se sentiría un padre sabiendo que su hija se está dejando llevar por los lloriqueos en la rave😭</w:t>
      </w:r>
    </w:p>
    <w:p>
      <w:r>
        <w:t xml:space="preserve">tim burton nunca deja de deprimirme</w:t>
      </w:r>
    </w:p>
    <w:p>
      <w:r>
        <w:t xml:space="preserve">@BenLeubsdorf @DykstraDame @WSJ idiotas van a hundir la economía con políticas de dinero gratis.</w:t>
      </w:r>
    </w:p>
    <w:p>
      <w:r>
        <w:t xml:space="preserve">@Jake_Martin74 Ah, y lo toco con cejilla en el 2º traste en posición de sol RS</w:t>
      </w:r>
    </w:p>
    <w:p>
      <w:r>
        <w:t xml:space="preserve">Se me permite enfadarme</w:t>
      </w:r>
    </w:p>
    <w:p>
      <w:r>
        <w:t xml:space="preserve">mi bls deprime el blake</w:t>
      </w:r>
    </w:p>
    <w:p>
      <w:r>
        <w:t xml:space="preserve">Jugando el 21 de septiembre de 2016 a las 09:30PM: Demetria Taylor #blues</w:t>
      </w:r>
    </w:p>
    <w:p>
      <w:r>
        <w:t xml:space="preserve">@faye_catherine feliz ira triste melancolía confusión #woodspurge</w:t>
      </w:r>
    </w:p>
    <w:p>
      <w:r>
        <w:t xml:space="preserve">Para que sepas que no puedes llorar o celebrar a Shawty Lo porque no has puesto su música desde el 2008.</w:t>
      </w:r>
    </w:p>
    <w:p>
      <w:r>
        <w:t xml:space="preserve">@MHChat si no entendemos cómo expresar nuestras emociones a los demás, puede conducir a la tristeza / soledad y el impacto negativo en el largo plazo mh #MHChat</w:t>
      </w:r>
    </w:p>
    <w:p>
      <w:r>
        <w:t xml:space="preserve">@devrajasmine Si cambias las imágenes oscuras ambas se ven diferentes, pero ambas parecen estar en un bosque.</w:t>
      </w:r>
    </w:p>
    <w:p>
      <w:r>
        <w:t xml:space="preserve">@bldmovs tristemente hermosa foto.</w:t>
      </w:r>
    </w:p>
    <w:p>
      <w:r>
        <w:t xml:space="preserve">ima kitchen sink</w:t>
      </w:r>
    </w:p>
    <w:p>
      <w:r>
        <w:t xml:space="preserve">Debería haberme quedado en casa.</w:t>
      </w:r>
    </w:p>
    <w:p>
      <w:r>
        <w:t xml:space="preserve">Henderson demostrando que cuando los tiempos son difíciles se va o desaparece #AFLCatsSwans #seenitbefore #lions #blues</w:t>
      </w:r>
    </w:p>
    <w:p>
      <w:r>
        <w:t xml:space="preserve">Mi hijo de 11 años tiene 128 amigos en Facebook y sin embargo está deprimido en casa quejándose de que no tiene a nadie con quien hablar. Estoy aquí hijo</w:t>
      </w:r>
    </w:p>
    <w:p>
      <w:r>
        <w:t xml:space="preserve">No te canses de hacer las cosas bien.</w:t>
      </w:r>
    </w:p>
    <w:p>
      <w:r>
        <w:t xml:space="preserve">No tememos la verdad, aunque sea sombría, sino su falsificación.- Berl Katznelson</w:t>
      </w:r>
    </w:p>
    <w:p>
      <w:r>
        <w:t xml:space="preserve">Dios te doy todo mi dolor desordenado y el estrés. Toma mi pesada carga. #amen #estrés #desorden #dolor #depresión #tristeza</w:t>
      </w:r>
    </w:p>
    <w:p>
      <w:r>
        <w:t xml:space="preserve">Todo lo que estoy aprendiendo en la universidad es Sylvia Plath, las purgas de Stalin y las catástrofes naturales.</w:t>
      </w:r>
    </w:p>
    <w:p>
      <w:r>
        <w:t xml:space="preserve">Sabías que las manzanas se vuelven marrones cuando una enzima llamada polifenol oxidasa reacciona con el oxígeno! Pues yo sí #dull #applefacts 🤓🍏</w:t>
      </w:r>
    </w:p>
    <w:p>
      <w:r>
        <w:t xml:space="preserve">@wiIdfuI tenemos la misma edad y tú eres 1000 veces más guapa que yo! #triste 😂</w:t>
      </w:r>
    </w:p>
    <w:p>
      <w:r>
        <w:t xml:space="preserve">hmm de alguna manera twitter se siente muy deprimente, más bien negativo hoy...creo que me perdí de algo 😕</w:t>
      </w:r>
    </w:p>
    <w:p>
      <w:r>
        <w:t xml:space="preserve">@Cassena13 Sé que si no fuera optimista me desesperaría.</w:t>
      </w:r>
    </w:p>
    <w:p>
      <w:r>
        <w:t xml:space="preserve">He venido a trabajar sin motivo 😩🔫\Npodría haberme quedado en la cama</w:t>
      </w:r>
    </w:p>
    <w:p>
      <w:r>
        <w:t xml:space="preserve">No está escrito para los afroamericanos\nNningún refugio podría salvar al asalariado y al esclavo\ndel terror de la huida o de la oscuridad de la tumba,</w:t>
      </w:r>
    </w:p>
    <w:p>
      <w:r>
        <w:t xml:space="preserve">@damiandmusic el maridito Noah comparte esta sombría foto reflexiva de su única Dami. Cola de caballo, destaca la imagen hermosa, agradable</w:t>
      </w:r>
    </w:p>
    <w:p>
      <w:r>
        <w:t xml:space="preserve">¿Así que eres infeliz?</w:t>
      </w:r>
    </w:p>
    <w:p>
      <w:r>
        <w:t xml:space="preserve">o cuando alguien me dice que tengo que sonreír, como si me disculpara... ahora sólo frunzo el ceño aún más, ¿estás contento?</w:t>
      </w:r>
    </w:p>
    <w:p>
      <w:r>
        <w:t xml:space="preserve">Quiero derramar todas mis lágrimas sobre alguien ahora mismo. Estoy tan cansado de esto #decepción #tristeza</w:t>
      </w:r>
    </w:p>
    <w:p>
      <w:r>
        <w:t xml:space="preserve">Quiero derramar todas mis lágrimas sobre alguien ahora mismo. Estoy tan cansado de este #descontento</w:t>
      </w:r>
    </w:p>
    <w:p>
      <w:r>
        <w:t xml:space="preserve">@OniLink86 @DarekMeridian lmao awe...  #triste</w:t>
      </w:r>
    </w:p>
    <w:p>
      <w:r>
        <w:t xml:space="preserve">@OniLink86 @DarekMeridian lmao awe...</w:t>
      </w:r>
    </w:p>
    <w:p>
      <w:r>
        <w:t xml:space="preserve">@reillygolfpro @RealKidPoker @StacyAcey @WSOPTD ¡no lo hizo! Obviamente son amigos y eso le nubló el juicio</w:t>
      </w:r>
    </w:p>
    <w:p>
      <w:r>
        <w:t xml:space="preserve">¿Dónde hay algunos buenos lugares para escuchar blues? #nightlife #NightLifeENT #blues #jazz #gatewayarch #stlouis #washingtonave</w:t>
      </w:r>
    </w:p>
    <w:p>
      <w:r>
        <w:t xml:space="preserve">@dlrwills dale la vuelta a ese ceño fruncido amigo 🙃.</w:t>
      </w:r>
    </w:p>
    <w:p>
      <w:r>
        <w:t xml:space="preserve">@patienceinbee @camposanto Pero decidí ser un poco displicente a la hora de vestirme para hacer la compra.</w:t>
      </w:r>
    </w:p>
    <w:p>
      <w:r>
        <w:t xml:space="preserve">@pikapies Tengo muchos recuerdos felices de la Isla de Wight.\N-Pero sí, hunde esa mierda.</w:t>
      </w:r>
    </w:p>
    <w:p>
      <w:r>
        <w:t xml:space="preserve">@glenberube @DonnaGrantis @idanielsenbass @HannahJWelton ver esto de nuevo me hace llorar lágrimas de alegría y lágrimas de tristeza que se ha ido</w:t>
      </w:r>
    </w:p>
    <w:p>
      <w:r>
        <w:t xml:space="preserve">sigue mi hijo descarriado habrá paz cuando termines pon tu cabeza cansada a descansar no llores más</w:t>
      </w:r>
    </w:p>
    <w:p>
      <w:r>
        <w:t xml:space="preserve">@yourKarma Vuelvo a contactar con la esperanza de contactar con los problemas técnicos que estoy teniendo. Su CS es muy deficiente. #badkarma #unhappy</w:t>
      </w:r>
    </w:p>
    <w:p>
      <w:r>
        <w:t xml:space="preserve">Me encanta cuando las #chicas están ocupadas en enseñar cómo hacer #pout mientras se toman #selfie en un centro comercial , su desicación es inmensa #las mujeres aman la #perfección</w:t>
      </w:r>
    </w:p>
    <w:p>
      <w:r>
        <w:t xml:space="preserve">@PatBlanchfield entonces quieres decir "como Uber pero para la desesperación de alguien que no sea el conductor'</w:t>
      </w:r>
    </w:p>
    <w:p>
      <w:r>
        <w:t xml:space="preserve">@tysonwaters y @WatersWife 'Estar por encima'. Por qué EEUU tiene #panicattacks #ansiedad #depresión y tanta medicación!</w:t>
      </w:r>
    </w:p>
    <w:p>
      <w:r>
        <w:t xml:space="preserve">@typicalmoony ¡Si Lia!! ¡¡Únete al lado oscuro!!</w:t>
      </w:r>
    </w:p>
    <w:p>
      <w:r>
        <w:t xml:space="preserve">@phil500 \ ~ Tan triste \ ~ Spunky un perro hermoso \ ~ Una historia triste \ ~ un perro feliz encantador \ ~ Juega poco a divertirse \ ~ eres tan querido</w:t>
      </w:r>
    </w:p>
    <w:p>
      <w:r>
        <w:t xml:space="preserve">No puedo fruncir el ceño.</w:t>
      </w:r>
    </w:p>
    <w:p>
      <w:r>
        <w:t xml:space="preserve">@ananavarro @tcarrels la mayoría de los simpatizantes de Trump no tienen ni idea del significado de las palabras que utilizan al igual que él #triste #nevertrump</w:t>
      </w:r>
    </w:p>
    <w:p>
      <w:r>
        <w:t xml:space="preserve">@ananavarro @tcarrels la mayoría de los simpatizantes de Trump no tienen ni idea del significado de las palabras que utilizan al igual que él #nevertrump</w:t>
      </w:r>
    </w:p>
    <w:p>
      <w:r>
        <w:t xml:space="preserve">@RobertWesley3 ¡Estoy #enfadado de que mi hermano esté #triste! Que se mejore burbuja!</w:t>
      </w:r>
    </w:p>
    <w:p>
      <w:r>
        <w:t xml:space="preserve">El dentista me acaba de decir: "Voy a adormecer tu labio frontal para que te sientas como si tuvieras los labios de Pete Burns". ...... Ella tenía razón #pout</w:t>
      </w:r>
    </w:p>
    <w:p>
      <w:r>
        <w:t xml:space="preserve">@haileywiggins_ @flenner_alisha bien. Se necesitan más músculos para fruncir el ceño que para sonreír</w:t>
      </w:r>
    </w:p>
    <w:p>
      <w:r>
        <w:t xml:space="preserve">Un pesimista ve la dificultad en cada oportunidad, un optimista ve la oportunidad en cada dificultad" -Sir Winston Churchill-.</w:t>
      </w:r>
    </w:p>
    <w:p>
      <w:r>
        <w:t xml:space="preserve">Lo más deprimente de estar enfermo es que tu gusto se va 😫.</w:t>
      </w:r>
    </w:p>
    <w:p>
      <w:r>
        <w:t xml:space="preserve">Penny dreadful 3 temporada</w:t>
      </w:r>
    </w:p>
    <w:p>
      <w:r>
        <w:t xml:space="preserve">@ProSyndicate gracias por responder, estoy planchando mi camisa😂 Me encantaría conocerte y conseguir un autógrafo pero lamentablemente soy muy joven para viajar.</w:t>
      </w:r>
    </w:p>
    <w:p>
      <w:r>
        <w:t xml:space="preserve">Shantosh: ¿Qué locura sería pasar y hablar con una persona todos los días sin darse cuenta de que sufre de depresión o algo así? …</w:t>
      </w:r>
    </w:p>
    <w:p>
      <w:r>
        <w:t xml:space="preserve">¿Soy yo o este es un momento muy extraño para el mundo? #cambio #iluminación #gloomía #extraño #suspiro #imaginarla paz #imaginarelamor #unirnos</w:t>
      </w:r>
    </w:p>
    <w:p>
      <w:r>
        <w:t xml:space="preserve">@jamiesmart ¡Eh! Siempre es mi culpa no es &gt;:( #huff #sulk</w:t>
      </w:r>
    </w:p>
    <w:p>
      <w:r>
        <w:t xml:space="preserve">Coños - En la oscuridad, son todos iguales</w:t>
      </w:r>
    </w:p>
    <w:p>
      <w:r>
        <w:t xml:space="preserve">Por una vez reúno las fuerzas para no intentar beber mi dolor. #sobrio #luchador #fuerte #adorador #soñador</w:t>
      </w:r>
    </w:p>
    <w:p>
      <w:r>
        <w:t xml:space="preserve">@dublinwaltz el MV de la trilogía 화양연화 de bts es mi favorito de todos los tiempos🙌 bastante sombrío pero hermoso también✨</w:t>
      </w:r>
    </w:p>
    <w:p>
      <w:r>
        <w:t xml:space="preserve">El fantasma de Stefano reflexiona sobre la tétrica indignidad de ser asesinado por policías corruptos en el falso amor. #días</w:t>
      </w:r>
    </w:p>
    <w:p>
      <w:r>
        <w:t xml:space="preserve">@againstallaudss @groovydadad @Thelostchild5 @MHChat efectivamente &amp; ¿la tristeza es inevitable? #MHChat</w:t>
      </w:r>
    </w:p>
    <w:p>
      <w:r>
        <w:t xml:space="preserve">Bojack Horseman: ¿la serie más triste jamás escrita? #depresión #temporada1</w:t>
      </w:r>
    </w:p>
    <w:p>
      <w:r>
        <w:t xml:space="preserve">Increíblemente sorprendido y decepcionado con el servicio de atención al cliente de @united. Realmente me hace replantearme volar con ellos en el futuro. #infeliz</w:t>
      </w:r>
    </w:p>
    <w:p>
      <w:r>
        <w:t xml:space="preserve">Demasiados están en su 'sí, lo que está pasando con los policías disparando a personas inocentes es triste - pero sólo no en mi patio trasero, así que..' #triste #blm</w:t>
      </w:r>
    </w:p>
    <w:p>
      <w:r>
        <w:t xml:space="preserve">Demasiados están en su "sí, lo que está pasando con los policías que disparan a personas inocentes es triste - pero no en mi patio trasero, así que..  #blm</w:t>
      </w:r>
    </w:p>
    <w:p>
      <w:r>
        <w:t xml:space="preserve">Mi ánimo hoy es mi perro mientras mi cabeza está en la niebla. #epicfail #depresión #feelingfedup #cansado #heescuchado todo #wondering</w:t>
      </w:r>
    </w:p>
    <w:p>
      <w:r>
        <w:t xml:space="preserve">Mi estímulo hoy es mi perro mientras mi cabeza está en la niebla. #epicfail #feelingfedup #tired #ihaveheardeverything #wondering</w:t>
      </w:r>
    </w:p>
    <w:p>
      <w:r>
        <w:t xml:space="preserve">Bebiendo un poco de vino tinto y escuchando algo de fred mcdowell tocando el #blues . No tocó ningún #rocknroll. Fantástico ruido #justsaying</w:t>
      </w:r>
    </w:p>
    <w:p>
      <w:r>
        <w:t xml:space="preserve">Me encanta que me hagan sentir mal por tener miedo a la oscuridad</w:t>
      </w:r>
    </w:p>
    <w:p>
      <w:r>
        <w:t xml:space="preserve">¿Esto es el Crustáceo Crujiente? No, esto es una depresión paralizante.</w:t>
      </w:r>
    </w:p>
    <w:p>
      <w:r>
        <w:t xml:space="preserve">¿Ha sido septiembre aburrido? Consigue el #SuperSeptiembre de Jumia Food como nuevo usuario. Pide en The Place, Barcelos o Shawarma &amp; Co con un 30% de descuento.</w:t>
      </w:r>
    </w:p>
    <w:p>
      <w:r>
        <w:t xml:space="preserve">@POCX100 Por favor, no te enfades por tu derrota. Vamos. ¡Arriba la cabeza!</w:t>
      </w:r>
    </w:p>
    <w:p>
      <w:r>
        <w:t xml:space="preserve">yo: ¡en realidad me ha ido bastante bien! estoy aprendiendo a manejar mi depresión y-\nlife: sí eso se acabó. se canceló.</w:t>
      </w:r>
    </w:p>
    <w:p>
      <w:r>
        <w:t xml:space="preserve">@MariamVeiszadeh #depressing it's so freaking close !</w:t>
      </w:r>
    </w:p>
    <w:p>
      <w:r>
        <w:t xml:space="preserve">Resultado del juicio #tristeza</w:t>
      </w:r>
    </w:p>
    <w:p>
      <w:r>
        <w:t xml:space="preserve">Me siento más cómodo aquí en la Casa de las Palomas que en mi propia casa durante 24 años. Esto es el HOGAR y estoy muy agradecida. #dove #indy #sober</w:t>
      </w:r>
    </w:p>
    <w:p>
      <w:r>
        <w:t xml:space="preserve">Sólo Dios sabe por qué pasan las cosas, a veces es difícil de entender. #triste #rezarporti</w:t>
      </w:r>
    </w:p>
    <w:p>
      <w:r>
        <w:t xml:space="preserve">Sólo Dios sabe por qué pasan las cosas, a veces es difícil de entender.  #prayingforyou</w:t>
      </w:r>
    </w:p>
    <w:p>
      <w:r>
        <w:t xml:space="preserve">Sólo porque me duela \N no significa que esté herido \N no significa que no haya recibido \N lo que me merecía \N Ni mejor ni peor #lost @coldplay</w:t>
      </w:r>
    </w:p>
    <w:p>
      <w:r>
        <w:t xml:space="preserve">La semana de la moda de este año es aburrida. Que alguien me inspire!!!!!! 😩</w:t>
      </w:r>
    </w:p>
    <w:p>
      <w:r>
        <w:t xml:space="preserve">Anímese en medio de la profunda pesadumbre de que su perro por fin tiene suficiente queso. - National Lampoon, 'Deteriorada'</w:t>
      </w:r>
    </w:p>
    <w:p>
      <w:r>
        <w:t xml:space="preserve">Siempre se acaba... hasta que ya no estoy sobrio... entonces siento que quiero empezar de nuevo #UL</w:t>
      </w:r>
    </w:p>
    <w:p>
      <w:r>
        <w:t xml:space="preserve">es tan lamentable que después de todos estos años todavía estoy luchando con la depresión smh</w:t>
      </w:r>
    </w:p>
    <w:p>
      <w:r>
        <w:t xml:space="preserve">Los ghaneses no necesitan vestirse de negro para guardar el luto... Pueden simplemente caminar desnudos *dogmatizar piedras* Na broma na☹'</w:t>
      </w:r>
    </w:p>
    <w:p>
      <w:r>
        <w:t xml:space="preserve">@RonBaker6694 ¡Me dieron un súper acelerador y perdí mi licencia por 6 meses! 😩🔫</w:t>
      </w:r>
    </w:p>
    <w:p>
      <w:r>
        <w:t xml:space="preserve">@ScottCarmichae1 @Murican_Stuff no te preocupes... este tipo está enojado porque cuando @realDonaldTrump sea elegido podría tener que conseguir un trabajo de verdad</w:t>
      </w:r>
    </w:p>
    <w:p>
      <w:r>
        <w:t xml:space="preserve">@KhaleesiofFood @BB_Updates se ha mantenido fuera del bloque casi toda la temporada, sacó a gente que era buena para su juego, pero nadie parecía</w:t>
      </w:r>
    </w:p>
    <w:p>
      <w:r>
        <w:t xml:space="preserve">@gurrie_j gracias por ponerme súper triste por la Pizza.  #freepizza</w:t>
      </w:r>
    </w:p>
    <w:p>
      <w:r>
        <w:t xml:space="preserve">@gurrie_j gracias por hacerme sentir súper triste por la Pizza. #triste #freepizza</w:t>
      </w:r>
    </w:p>
    <w:p>
      <w:r>
        <w:t xml:space="preserve">La insuficiencia se desliza desde sus orejas y se enrosca en su cuello como los chicos que quiere que la amen. #mpy #vss #cita #depresión #poesía</w:t>
      </w:r>
    </w:p>
    <w:p>
      <w:r>
        <w:t xml:space="preserve">&amp; como si su infeliz simplemente dejar. no engañar a alguien y que hasta su punto de vista sobre el amor y la mierda 💯.</w:t>
      </w:r>
    </w:p>
    <w:p>
      <w:r>
        <w:t xml:space="preserve">@teenageic0n_ te gustará saber que mi familia es azul</w:t>
      </w:r>
    </w:p>
    <w:p>
      <w:r>
        <w:t xml:space="preserve">@Meruna_ como músico, te puedo decir que hay más gente que se desanima a la hora de aprender por culpa de una mierda de instrumento que por otra cosa.</w:t>
      </w:r>
    </w:p>
    <w:p>
      <w:r>
        <w:t xml:space="preserve">Hola chicos! Ahora doy clases por Skype! Contacta conmigo para más información. #skype #lecciones #basslessons #profesor #leccionesgratuitas #música #groove #rock #blues</w:t>
      </w:r>
    </w:p>
    <w:p>
      <w:r>
        <w:t xml:space="preserve">Rockin to Bob Dylan singin' Bob Dylan's 115th Dream on LPCO Klassic Rock #classicrock #klassicrock #rocknroll #blues #onlineradio</w:t>
      </w:r>
    </w:p>
    <w:p>
      <w:r>
        <w:t xml:space="preserve">me siento muy triste y deprimido hoy😒</w:t>
      </w:r>
    </w:p>
    <w:p>
      <w:r>
        <w:t xml:space="preserve">Pero ahora mismo me siento bastante desolado.</w:t>
      </w:r>
    </w:p>
    <w:p>
      <w:r>
        <w:t xml:space="preserve">Los #borrachos me molestan cuando estoy #sobrio lol. | #fact #TeamFollowBack #RockTheReTweet</w:t>
      </w:r>
    </w:p>
    <w:p>
      <w:r>
        <w:t xml:space="preserve">@_JESSICAVIDAL_ Solo hay que verterlo por el fregadero y dejar que te beba.</w:t>
      </w:r>
    </w:p>
    <w:p>
      <w:r>
        <w:t xml:space="preserve">@Dark_Intell El artículo de Darius fue el que me convenció de que el tiempo y el dinero que había invertido en la IGDA en años pasados era inútil. Buena relectura.</w:t>
      </w:r>
    </w:p>
    <w:p>
      <w:r>
        <w:t xml:space="preserve">tengo muchas ganas de leer este fic que encontré pero es #serio y esta habitación está llena de #memes</w:t>
      </w:r>
    </w:p>
    <w:p>
      <w:r>
        <w:t xml:space="preserve">LEVANTAMIENTO: Si todavía estás desanimado significa que estás escuchando las voces equivocadas y mirando a la fuente equivocada. Mira al SEÑOR!</w:t>
      </w:r>
    </w:p>
    <w:p>
      <w:r>
        <w:t xml:space="preserve">Soy fuerte porque soy débil. Soy hermosa porque conozco mis defectos. No tengo miedo porque he tenido miedo. Puedo reír porque he conocido la tristeza.</w:t>
      </w:r>
    </w:p>
    <w:p>
      <w:r>
        <w:t xml:space="preserve">Esta es la @Fender #blues #junior. Estoy deseando tocar en ella lo antes posible. #guitarra #guitarrista #música</w:t>
      </w:r>
    </w:p>
    <w:p>
      <w:r>
        <w:t xml:space="preserve">Los sueños se desvanecen y se dividen como millones de estrellas en el cielo nocturno.</w:t>
      </w:r>
    </w:p>
    <w:p>
      <w:r>
        <w:t xml:space="preserve">Tú NO eres tu lucha o Tú NO eres tu aflicción! #YouAreStrong &amp; #YouAreArising above it all!</w:t>
      </w:r>
    </w:p>
    <w:p>
      <w:r>
        <w:t xml:space="preserve">Un dato curioso: Puedes quedarte dormido sobre alguien mientras bailas. #blues #latenight</w:t>
      </w:r>
    </w:p>
    <w:p>
      <w:r>
        <w:t xml:space="preserve">El equivalente #sobrio de estar en el baño de mujeres de un #bar es el #salón. Todo el mundo se felicita y se hace amigo. Me encanta</w:t>
      </w:r>
    </w:p>
    <w:p>
      <w:r>
        <w:t xml:space="preserve">Perdí mi cartera, luego la encontré, luego la perdí de nuevo Y LUEGO LA ENCONTRÉ!!!!! La universidad es una locura</w:t>
      </w:r>
    </w:p>
    <w:p>
      <w:r>
        <w:t xml:space="preserve">@hedgegirl Sólo estaba bromeando. Yo no tengo padres. 😈 #dark</w:t>
      </w:r>
    </w:p>
    <w:p>
      <w:r>
        <w:t xml:space="preserve">oh, btw - después de un tiempo libre de depresión de 6 meses tengo una recaída ahora... magnífico #depresión</w:t>
      </w:r>
    </w:p>
    <w:p>
      <w:r>
        <w:t xml:space="preserve">oh, btw - después de un tiempo de 6 meses sin depresión tengo una recaída ahora... superb</w:t>
      </w:r>
    </w:p>
    <w:p>
      <w:r>
        <w:t xml:space="preserve">Odio absolutamente la actualización de iOS 10 del Apple Watch. Ha estropeado completamente algunas de mis aplicaciones, incluida Spark. La interfaz es horrible, también. #grimeo</w:t>
      </w:r>
    </w:p>
    <w:p>
      <w:r>
        <w:t xml:space="preserve">Los animales, los animales\nTrampa hasta que la jaula esté llena\nLa jaula está llena, mantente despierto\nEn la oscuridad, cuenta errores</w:t>
      </w:r>
    </w:p>
    <w:p>
      <w:r>
        <w:t xml:space="preserve">El amor es cuando toda tu felicidad y toda tu tristeza y todos tus sentimientos dependen de otra persona.</w:t>
      </w:r>
    </w:p>
    <w:p>
      <w:r>
        <w:t xml:space="preserve">@antoboyle Me gustaría tanto que algún día pudieras venir a España con la obra, no puedo creer que no vaya a verla #tristeza</w:t>
      </w:r>
    </w:p>
    <w:p>
      <w:r>
        <w:t xml:space="preserve">@antoboyle Me gustaría tanto que algún día pudieras venir a España con la obra, no me puedo creer que no vaya a verla</w:t>
      </w:r>
    </w:p>
    <w:p>
      <w:r>
        <w:t xml:space="preserve">Pide siempre dinero prestado a un pesimista; no espera que se lo devuelvan.</w:t>
      </w:r>
    </w:p>
    <w:p>
      <w:r>
        <w:t xml:space="preserve">Pero, ¿adivina qué? Estoy sobrio</w:t>
      </w:r>
    </w:p>
    <w:p>
      <w:r>
        <w:t xml:space="preserve">@MissFushiGaming Yo hago hashtags de cosas y los niños siempre me dicen que deje de 😭😭😭😭😭 #tristeza</w:t>
      </w:r>
    </w:p>
    <w:p>
      <w:r>
        <w:t xml:space="preserve">@WalshFreedom tristemente, ese idiota pasa completamente por alto los hechos . Tenía un arma apuntando a la policía. ¿Son tan estúpidos? Eso debería ser ignorado</w:t>
      </w:r>
    </w:p>
    <w:p>
      <w:r>
        <w:t xml:space="preserve">@localblactivist Siempre me da un poco de reparo hablar porque 1. No quiero secuestrar la conversación - como persona LGBT, he visto</w:t>
      </w:r>
    </w:p>
    <w:p>
      <w:r>
        <w:t xml:space="preserve">Vete por favor... Te lo ruego """ #depresión #ansiedad #preocupación #miedo #tristeza \N-Sueños de alegría y que mi bebé se encuentre...Se sienta en #AndisBench</w:t>
      </w:r>
    </w:p>
    <w:p>
      <w:r>
        <w:t xml:space="preserve">Este negro ni siquiera busca a su verdadera familia 🙄😂 #triste</w:t>
      </w:r>
    </w:p>
    <w:p>
      <w:r>
        <w:t xml:space="preserve">Este negro ni siquiera busca a su verdadera familia 🙄😂</w:t>
      </w:r>
    </w:p>
    <w:p>
      <w:r>
        <w:t xml:space="preserve">Así se mezclan las aguas\nAllí se encuentran los santuarios y los libres\nLas aguas melancólicas se encuentran\nSin rayos de fuera de la marea apagada- Como si la vid</w:t>
      </w:r>
    </w:p>
    <w:p>
      <w:r>
        <w:t xml:space="preserve">Dios sabe por qué querrías ir con una chica que se ha acostado con la mitad de tus compañeros #grim</w:t>
      </w:r>
    </w:p>
    <w:p>
      <w:r>
        <w:t xml:space="preserve">La gente se esfuerza demasiado en odiar a Cam Newton sin entender su posición #triste</w:t>
      </w:r>
    </w:p>
    <w:p>
      <w:r>
        <w:t xml:space="preserve">La gente se esfuerza demasiado en odiar a Cam Newton sin entender su posición</w:t>
      </w:r>
    </w:p>
    <w:p>
      <w:r>
        <w:t xml:space="preserve">@cristinalaila1 justo cuando pensaba que este asqueroso hombre no podía caer más bajo como Hillary su depravación de carácter no tiene fondo</w:t>
      </w:r>
    </w:p>
    <w:p>
      <w:r>
        <w:t xml:space="preserve">@SizweM01 y es un poco deprimente oye!!! 😑</w:t>
      </w:r>
    </w:p>
    <w:p>
      <w:r>
        <w:t xml:space="preserve">@KseniaSolo hola un poco tarde a la chica perdida pero creo que impresionante del sur de Afrikaans:-)</w:t>
      </w:r>
    </w:p>
    <w:p>
      <w:r>
        <w:t xml:space="preserve">@MiSSLiNDZO no. 😭 los dos últimos nos superaron en la puja. Así que nos desanimamos un poco así que ahora nos estamos tomando nuestro tiempo dulce. El mercado es estúpido, pero...</w:t>
      </w:r>
    </w:p>
    <w:p>
      <w:r>
        <w:t xml:space="preserve">Que manera de hacerse con ella 😊 #depressing</w:t>
      </w:r>
    </w:p>
    <w:p>
      <w:r>
        <w:t xml:space="preserve">TVGirl es como que soy muy bonita y melancólica con la vida y por eso me odio</w:t>
      </w:r>
    </w:p>
    <w:p>
      <w:r>
        <w:t xml:space="preserve">En realidad siempre idealizo el final de mis relaciones... Tan pesimista</w:t>
      </w:r>
    </w:p>
    <w:p>
      <w:r>
        <w:t xml:space="preserve">Después de que me echara tuve que sedarla. Con un maldito tranquilizante para caballos'.</w:t>
      </w:r>
    </w:p>
    <w:p>
      <w:r>
        <w:t xml:space="preserve">¡La equipación del Man City es espantosa!</w:t>
      </w:r>
    </w:p>
    <w:p>
      <w:r>
        <w:t xml:space="preserve">Hoy no habrá vídeo de #gaming. Un viejo amigo mío falleció anoche, así que me estoy tomando un tiempo para llorar. Gracias #StandUpToCancer</w:t>
      </w:r>
    </w:p>
    <w:p>
      <w:r>
        <w:t xml:space="preserve">Ayer lavé los platos, me quedé dormida, me desperté con el fregadero lleno y ni siquiera cené pero tengo que lavar los platos.</w:t>
      </w:r>
    </w:p>
    <w:p>
      <w:r>
        <w:t xml:space="preserve">aunque parezca que estamos bien, la realidad es que estamos muy desgastados y desamparados</w:t>
      </w:r>
    </w:p>
    <w:p>
      <w:r>
        <w:t xml:space="preserve">Interesante tema el de esta tarde... la tristeza y el bajo estado de ánimo. #MHChat</w:t>
      </w:r>
    </w:p>
    <w:p>
      <w:r>
        <w:t xml:space="preserve">que alguien me explique los seres humanos femeninos, me están deprimiendo...</w:t>
      </w:r>
    </w:p>
    <w:p>
      <w:r>
        <w:t xml:space="preserve">Dont dull #Dutty_Wednesday</w:t>
      </w:r>
    </w:p>
    <w:p>
      <w:r>
        <w:t xml:space="preserve">@brawl2099 Consulta a tu médico de cabecera. Ellos pueden recetar medicamentos y derivarte a un psiquiatra para que te evalúe. No te metas con la depresión.</w:t>
      </w:r>
    </w:p>
    <w:p>
      <w:r>
        <w:t xml:space="preserve">@kagehime3 Estoy tan hambriento de contenido que lo tomaría pero def pucherazo al respecto (՟ິͫઘ ՟ິͫ)</w:t>
      </w:r>
    </w:p>
    <w:p>
      <w:r>
        <w:t xml:space="preserve">@ChrisWarcraft especies cf. Don Jr. refugiados/Skittles.Sé que le gustan sus bocadillos, pero incluso @gop frunce el ceño al hablar de comer humanos #lizardscum</w:t>
      </w:r>
    </w:p>
    <w:p>
      <w:r>
        <w:t xml:space="preserve">Intentar hacer un #mundo_mejor es #deprimente cuando es un #fracaso -__-</w:t>
      </w:r>
    </w:p>
    <w:p>
      <w:r>
        <w:t xml:space="preserve">Las líneas de Don't Quit me llevan a un lugar de máxima fortaleza cuando empiezo a sentirme cansado. 💪🏾</w:t>
      </w:r>
    </w:p>
    <w:p>
      <w:r>
        <w:t xml:space="preserve">Ese es el viejo yo aunque #imachildofgod #whatistwerking #sober #married #bye</w:t>
      </w:r>
    </w:p>
    <w:p>
      <w:r>
        <w:t xml:space="preserve">@mcjamie tristemente. Es que... Tuvo el tío que gritar el nombre de las ranas en el mitin de Clinton aquel día. Lo cambió todo</w:t>
      </w:r>
    </w:p>
    <w:p>
      <w:r>
        <w:t xml:space="preserve">¿Te duele...? [Los rasgos se vuelven un poco sombríos mientras se intenta percibir la temperatura de @MischievousTyke]</w:t>
      </w:r>
    </w:p>
    <w:p>
      <w:r>
        <w:t xml:space="preserve">¿la lectura ayuda a la depresión o es otra forma de escapismo?</w:t>
      </w:r>
    </w:p>
    <w:p>
      <w:r>
        <w:t xml:space="preserve">#Gratitude - recuperación salud amor Dios impulso consciente esperanza perseverancia hogar rico niños SoCal #recoveryfit juvenil #sober</w:t>
      </w:r>
    </w:p>
    <w:p>
      <w:r>
        <w:t xml:space="preserve">No sé por qué la gente glorifica la depresión. No le desearía la depresión real a mi peor enemigo. Es lo peor, deja de actuar como si fuera genial.</w:t>
      </w:r>
    </w:p>
    <w:p>
      <w:r>
        <w:t xml:space="preserve">Tal vez pueda dormir con mi libro de química en la cabeza y todo se hundirá en mi cerebro</w:t>
      </w:r>
    </w:p>
    <w:p>
      <w:r>
        <w:t xml:space="preserve">no puedo vivir más mi roblox se termianted :(((((((((((((((((((((((( #sad #killme #lol #robloxgamer</w:t>
      </w:r>
    </w:p>
    <w:p>
      <w:r>
        <w:t xml:space="preserve">no puedo vivir más mi roblox se termianted :(((((((((((((((((((((((( #killme #lol #robloxgamer</w:t>
      </w:r>
    </w:p>
    <w:p>
      <w:r>
        <w:t xml:space="preserve">Ven aquí, déjame hacer lo que yo haga con él. #dismal</w:t>
      </w:r>
    </w:p>
    <w:p>
      <w:r>
        <w:t xml:space="preserve">Cuando se trata de Siria, me fastidia mucho el pesimismo, como si se me disparara por completo. Optimismo o gtfo.</w:t>
      </w:r>
    </w:p>
    <w:p>
      <w:r>
        <w:t xml:space="preserve">Me dirijo a casa para cortar la hierba en el calor. Todo lo que quiero hacer es salir a comer a algún lugar con aire acondicionado.  #AdultingIsTheWorst</w:t>
      </w:r>
    </w:p>
    <w:p>
      <w:r>
        <w:t xml:space="preserve">Me dirijo a casa para cortar la hierba en el calor. Todo lo que quiero hacer es salir a comer a algún lugar con aire acondicionado. #pout #AdultingIsTheWorst</w:t>
      </w:r>
    </w:p>
    <w:p>
      <w:r>
        <w:t xml:space="preserve">@ManUnitedWriter Ha tenido una primera parte espantosa, por no hablar de que rashford habría llegado al final de un par de esos balones cruzados #pace</w:t>
      </w:r>
    </w:p>
    <w:p>
      <w:r>
        <w:t xml:space="preserve">El corazón se aprieta por la pérdida de miembros peludos de la familia. Recordando a Max y Ozzie. Por siempre amigos como 🐶😇</w:t>
      </w:r>
    </w:p>
    <w:p>
      <w:r>
        <w:t xml:space="preserve">Despierto a las 5.30am con la garganta seriamente mal 😩😩😩😩😷🤒 las glándulas se sienten huuuuuuuge y estoy en la uni pronto! #grimeo</w:t>
      </w:r>
    </w:p>
    <w:p>
      <w:r>
        <w:t xml:space="preserve">@lefluerr Lol sí, lo leí pero me quedé despierto y no dormí la siesta hastaRecoger a 3 personas que creo que me tienen 😂😂!!!</w:t>
      </w:r>
    </w:p>
    <w:p>
      <w:r>
        <w:t xml:space="preserve">Gracias a todos los conductores #sobrios. Los verdaderos ganadores de la noche! #ClemvsGT</w:t>
      </w:r>
    </w:p>
    <w:p>
      <w:r>
        <w:t xml:space="preserve">Pero Dios entregará a los justos a su lugar de salvación: ningún mal los tocará، ni se afligirán</w:t>
      </w:r>
    </w:p>
    <w:p>
      <w:r>
        <w:t xml:space="preserve">#2 se quejó entonces mientras su cabeza y luego llamó no desesperes de la misericordia de Dios si usted hizo pecados volver a él y pedir su perdón</w:t>
      </w:r>
    </w:p>
    <w:p>
      <w:r>
        <w:t xml:space="preserve">los días sombríos deberían ser sólo para abrazos y películas</w:t>
      </w:r>
    </w:p>
    <w:p>
      <w:r>
        <w:t xml:space="preserve">Cita "Decir que te conoces a ti mismo sin haberte perdido nunca para encontrarte, es como decir que lo sabes todo" ~@Caligraphy215</w:t>
      </w:r>
    </w:p>
    <w:p>
      <w:r>
        <w:t xml:space="preserve">por qué yall hyped abt esa chica salir con JB, que claramente se ve tan infeliz y aburrido en las fotos sin ofender LOL, además de que odia yall</w:t>
      </w:r>
    </w:p>
    <w:p>
      <w:r>
        <w:t xml:space="preserve">Bueno los calambres estomacales no hicieron más fácil esa clase de spinning. Por qué mi cuerpo odia tanto digerir las gachas 😩 #spinning #sulk</w:t>
      </w:r>
    </w:p>
    <w:p>
      <w:r>
        <w:t xml:space="preserve">Agradecimiento especial a @hamsterwatch &amp; @UgotBronx por mantenernos actualizados y entretenidos en esta pésima temporada de BB 💕</w:t>
      </w:r>
    </w:p>
    <w:p>
      <w:r>
        <w:t xml:space="preserve">#PESCA OSCURA #discourage</w:t>
      </w:r>
    </w:p>
    <w:p>
      <w:r>
        <w:t xml:space="preserve">Hombre musculoso con un corazón enorme se está metiendo con mi cerebro y mi corazón. #perdido #confundido</w:t>
      </w:r>
    </w:p>
    <w:p>
      <w:r>
        <w:t xml:space="preserve">@chrislhayes Para la mayoría de la gente es difícil darse cuenta de lo profundo que es el odio hasta que te sumerges en el extremo más turbio de la piscina. Este tipo está loco.</w:t>
      </w:r>
    </w:p>
    <w:p>
      <w:r>
        <w:t xml:space="preserve">Las fotos que veo de los amigos que hice en Cali son increíblemente deprimentes porque no hay otro lugar en el que quisiera estar más que allí.</w:t>
      </w:r>
    </w:p>
    <w:p>
      <w:r>
        <w:t xml:space="preserve">@tariqmateen pero lamentablemente le faltaron algunos puntos cruciales e importantes. Terrorismo indio en pk, kal Boshan, etc..  Participación en bruto</w:t>
      </w:r>
    </w:p>
    <w:p>
      <w:r>
        <w:t xml:space="preserve">Recuerda que tu viaje es único. No te desanimes por comparar tu viaje con el de otra persona. Lo conseguirás.</w:t>
      </w:r>
    </w:p>
    <w:p>
      <w:r>
        <w:t xml:space="preserve">Sejejs dice que Cibulskis se perdió el tiempo en el tercer periodo debido a una lesión. No quiso comentar la gravedad de la misma. Aparentemente no es un médico.</w:t>
      </w:r>
    </w:p>
    <w:p>
      <w:r>
        <w:t xml:space="preserve">¿La mayor broma de la vida? Los fans de las Kardashian y Jenner. Sus vidas son tan aburridas, los padres deben estar tan orgullosos.</w:t>
      </w:r>
    </w:p>
    <w:p>
      <w:r>
        <w:t xml:space="preserve">@NikhilTikare me gusta el clima frío y sombrío</w:t>
      </w:r>
    </w:p>
    <w:p>
      <w:r>
        <w:t xml:space="preserve">Los mimos matan literalmente la depresión, alivian la ansiedad y refuerzan el sistema inmunitario.</w:t>
      </w:r>
    </w:p>
    <w:p>
      <w:r>
        <w:t xml:space="preserve">#Tauro, en su mayor parte, tienes un perfecto control sobre tus emociones y tienes cuidado de no ser tan malhumorado con nadie.</w:t>
      </w:r>
    </w:p>
    <w:p>
      <w:r>
        <w:t xml:space="preserve">Lo que daría por sentir la luz del sol en mi cara Lo que daría por perderme en tu abrazo 🎧\n#Fallen</w:t>
      </w:r>
    </w:p>
    <w:p>
      <w:r>
        <w:t xml:space="preserve">Sinceramente no sé por qué soy tan infeliz la mayor parte del tiempo. Sólo quiero que todo termine :( #itnevergoes</w:t>
      </w:r>
    </w:p>
    <w:p>
      <w:r>
        <w:t xml:space="preserve">Sinceramente no sé por qué soy tan infeliz la mayor parte del tiempo. Sólo quiero que todo se detenga :( #infeliz #depresión #itnevergoes</w:t>
      </w:r>
    </w:p>
    <w:p>
      <w:r>
        <w:t xml:space="preserve">@Skepta asegúrate de que tus jóvenes breadrins nos den un voto rápido #murky #skeng #votage</w:t>
      </w:r>
    </w:p>
    <w:p>
      <w:r>
        <w:t xml:space="preserve">@NicKeaney Espero que se nieguen :( x #depressing</w:t>
      </w:r>
    </w:p>
    <w:p>
      <w:r>
        <w:t xml:space="preserve">@Conorojo Loool entiendo el pesimismo pero así será 😂</w:t>
      </w:r>
    </w:p>
    <w:p>
      <w:r>
        <w:t xml:space="preserve">@nickb88 @Buster_ESPN jinete de pino</w:t>
      </w:r>
    </w:p>
    <w:p>
      <w:r>
        <w:t xml:space="preserve">Esto tomó un giro melancólico pero mi punto es que a pesar de todas las dificultades sigo siendo feliz. Feliz de poder ser quien soy.</w:t>
      </w:r>
    </w:p>
    <w:p>
      <w:r>
        <w:t xml:space="preserve">@MCHorseFayse @bockaguyjim @generalgoodsman @nevernotdavid así que fuiste propiedad de perdedores en Twitter #triste</w:t>
      </w:r>
    </w:p>
    <w:p>
      <w:r>
        <w:t xml:space="preserve">@MCHorseFayse @bockaguyjim @generalgoodsman @nevernotdavid así que fueron propiedad de perdedores en Twitter</w:t>
      </w:r>
    </w:p>
    <w:p>
      <w:r>
        <w:t xml:space="preserve">@strong_bread dude we same fukc i lost my spectacles this morning.......</w:t>
      </w:r>
    </w:p>
    <w:p>
      <w:r>
        <w:t xml:space="preserve">Ahorra #dinero y #savelifes en tu #barraabierta en tu #recepcióndeboda. Ciérralo 1-2 horas antes, obligando a tus invitados a estar sobrios antes de conducir.</w:t>
      </w:r>
    </w:p>
    <w:p>
      <w:r>
        <w:t xml:space="preserve">@tonygoldmark Sí, no lo lloraré pero me alegro de haberlo montado la última vez que lo visité.</w:t>
      </w:r>
    </w:p>
    <w:p>
      <w:r>
        <w:t xml:space="preserve">@diamonde mi corazón acaba de hundirse.</w:t>
      </w:r>
    </w:p>
    <w:p>
      <w:r>
        <w:t xml:space="preserve">Tengo ganas de cantar la canción human sadness de Julian Cassablancas y The Voidz o alguna otra música triste. #depresión #tristeza #tristeza</w:t>
      </w:r>
    </w:p>
    <w:p>
      <w:r>
        <w:t xml:space="preserve">'Voodoo Child' de SRV es aproximadamente 76 veces mejor que la de Jimi. #guitarra #música #blues</w:t>
      </w:r>
    </w:p>
    <w:p>
      <w:r>
        <w:t xml:space="preserve">@grumpy_pumper Sonrío involuntariamente cuando frunces el ceño en las fotos. Y suelto una risita. Qué fastidio!!!</w:t>
      </w:r>
    </w:p>
    <w:p>
      <w:r>
        <w:t xml:space="preserve">@Tanzynia lamentablemente David D ya no está con nosotros imagínense los dos juntos wow</w:t>
      </w:r>
    </w:p>
    <w:p>
      <w:r>
        <w:t xml:space="preserve">Hace tiempo que no vengo por aquí, he estado viendo mucha tele. Conclusión #whataloadoftat...si no estaba deprimida antes de la televisión de la tarde es #grima</w:t>
      </w:r>
    </w:p>
    <w:p>
      <w:r>
        <w:t xml:space="preserve">Hace tiempo que no vengo por aquí, he estado viendo mucha tele. Conclusión #whataloadoftat... si no estaba deprimido antes de la televisión de la tarde es</w:t>
      </w:r>
    </w:p>
    <w:p>
      <w:r>
        <w:t xml:space="preserve">@Mysteri759 @Ren102e906 @slb42jcb @swoozyqyah Bueno, soy demasiado viejo, y demasiado terco con los hechos y la historia para desanimarme.</w:t>
      </w:r>
    </w:p>
    <w:p>
      <w:r>
        <w:t xml:space="preserve">Le dije a mi madre el otro día, que quería estar sobrio en octubre, y ella me dijo: "¿podrías hacer lo mismo?" #classicmoira #glasgow #sober</w:t>
      </w:r>
    </w:p>
    <w:p>
      <w:r>
        <w:t xml:space="preserve">es bastante deprimente cuando le das al pan en tu resaltador favorito</w:t>
      </w:r>
    </w:p>
    <w:p>
      <w:r>
        <w:t xml:space="preserve">ah #perdido #mah #train of thunk.</w:t>
      </w:r>
    </w:p>
    <w:p>
      <w:r>
        <w:t xml:space="preserve">@Adrian_Specs Lejos de ser seguro y estable, me pareció horriblemente exagerado a veces mientras todos parecían esforzarse demasiado. No es para mí</w:t>
      </w:r>
    </w:p>
    <w:p>
      <w:r>
        <w:t xml:space="preserve">@Megane_Matt @HikariMorou junto a la desesperación, la esperanza brilla aún más (me entiendes Matt)</w:t>
      </w:r>
    </w:p>
    <w:p/>
    <w:p>
      <w:r>
        <w:t xml:space="preserve">Pagaría un buen dinero por ver a alguien abofetear ese mohín de Candice.</w:t>
      </w:r>
    </w:p>
    <w:p>
      <w:r>
        <w:t xml:space="preserve">#LaGenteMeGustaPorque ven el exterior feliz, no la desesperanza que a veces siento por dentro. #depresión #ansiedad #ansiedadprobz</w:t>
      </w:r>
    </w:p>
    <w:p>
      <w:r>
        <w:t xml:space="preserve">#LaGenteMeGustaPorque ven el exterior feliz, no la desesperanza que a veces siento por dentro.  #ansiedad #ansiedadprobz</w:t>
      </w:r>
    </w:p>
    <w:p>
      <w:r>
        <w:t xml:space="preserve">@todofuku un día terrible en el trabajo y ahora voy a llegar tarde a clase y estoy cubierto de pintura, y ahora tengo que trabajar un turno de noche también :/</w:t>
      </w:r>
    </w:p>
    <w:p>
      <w:r>
        <w:t xml:space="preserve">Nadie quiere a un gruñón pero NO te mudes a SD si quieres ser rapero. #serious</w:t>
      </w:r>
    </w:p>
    <w:p>
      <w:r>
        <w:t xml:space="preserve">@mypalalex pero sigues siendo mi persona favorita en DF además de grim</w:t>
      </w:r>
    </w:p>
    <w:p>
      <w:r>
        <w:t xml:space="preserve">@icapturpix @DRUDGE_REPORT Estoy de acuerdo. Este partido demócrata actual, de ultraizquierda, perdió muchos afiliados, incluido yo mismo. Me cambié a Repub.</w:t>
      </w:r>
    </w:p>
    <w:p>
      <w:r>
        <w:t xml:space="preserve">Aunque este es mi mejor semestre hasta el momento, también es el más deprimente porque me recuerdan constantemente que no estoy hecho para la grandeza</w:t>
      </w:r>
    </w:p>
    <w:p>
      <w:r>
        <w:t xml:space="preserve">Pistas de acompañamiento de sintetizador = tristeza\n#depresspop #dark #+++ #alt #fuckingmeup</w:t>
      </w:r>
    </w:p>
    <w:p>
      <w:r>
        <w:t xml:space="preserve">¿Curará Brawndo mi depresión? @MikeJudge #Idiocracytoday</w:t>
      </w:r>
    </w:p>
    <w:p>
      <w:r>
        <w:t xml:space="preserve">Si amas algo, déjalo ir. Si vuelve, es tuyo. Si no lo hace, nunca lo hará. #tristeza #aceptación</w:t>
      </w:r>
    </w:p>
    <w:p>
      <w:r>
        <w:t xml:space="preserve">porque un fregadero para ti no es un fregadero para mí, ¿vale amigo?</w:t>
      </w:r>
    </w:p>
    <w:p>
      <w:r>
        <w:t xml:space="preserve">@kerophibian deprimente</w:t>
      </w:r>
    </w:p>
    <w:p>
      <w:r>
        <w:t xml:space="preserve">@almurray golpeó el fregadero con un martillo... ¡perdón, el modificador universal!</w:t>
      </w:r>
    </w:p>
    <w:p>
      <w:r>
        <w:t xml:space="preserve">Me siento como un apéndice. No tengo un propósito. #triste #deprimido #depresión #solitario #roto #tristeza #llorar #herido #llorar #vida</w:t>
      </w:r>
    </w:p>
    <w:p>
      <w:r>
        <w:t xml:space="preserve">Pero si es tu culpa haber trabajado duro y haber mantenido el rumbo hasta que finalmente todo dio sus frutos, ¡no! así que hazlo saber y cuenta.</w:t>
      </w:r>
    </w:p>
    <w:p>
      <w:r>
        <w:t xml:space="preserve">Me siento como una carga cada día que desperdicio pero no sé cómo salir de esto bc me desanimo tanto que lo único que quiero hacer es quedarme tumbada 🙃</w:t>
      </w:r>
    </w:p>
    <w:p>
      <w:r>
        <w:t xml:space="preserve">@RIPPoohSavage u know ion play that shit bout my weary brother</w:t>
      </w:r>
    </w:p>
    <w:p>
      <w:r>
        <w:t xml:space="preserve">He visto a alguien desanimar a alguien para que siga sus sueños. Que tú quieras vivir en la mediocridad no significa que los demás deban hacerlo.</w:t>
      </w:r>
    </w:p>
    <w:p>
      <w:r>
        <w:t xml:space="preserve">Tu por siempre recto así que arregla ese ceño fruncido u good😇 @amayyaaag__</w:t>
      </w:r>
    </w:p>
    <w:p>
      <w:r>
        <w:t xml:space="preserve">@d6vey eres un compañero sombrío</w:t>
      </w:r>
    </w:p>
    <w:p>
      <w:r>
        <w:t xml:space="preserve">@PunishedSnek a fin de cuentas, la mayoría global no blanca no se preocupará por el origen étnico de nuestros cadáveres.</w:t>
      </w:r>
    </w:p>
    <w:p>
      <w:r>
        <w:t xml:space="preserve">el triste momento en que entregas un examen sabiendo que has suspendido y te lamentas comiendo y durmiendo</w:t>
      </w:r>
    </w:p>
    <w:p>
      <w:r>
        <w:t xml:space="preserve">Ni siquiera puedo celebrar mis victorias ni llorar mis L porque la primera semana de exámenes es así de movida 😕</w:t>
      </w:r>
    </w:p>
    <w:p>
      <w:r>
        <w:t xml:space="preserve">La sensación de desesperación y tristeza me lleva a mirarme a mí mismo y a mi familia. Mi marido luchó más de 20 años por este país. Yo he trabajado más de 20 años para este gobierno...</w:t>
      </w:r>
    </w:p>
    <w:p>
      <w:r>
        <w:t xml:space="preserve">ahora estoy solo y mi alegría se ha convertido en abatimiento</w:t>
      </w:r>
    </w:p>
    <w:p>
      <w:r>
        <w:t xml:space="preserve">El RM ganará el partido en los últimos minutos y los madridistas dirán que los culés se quedaron así de tiempo viendo ganar al RM al final. Asquerosa afición</w:t>
      </w:r>
    </w:p>
    <w:p>
      <w:r>
        <w:t xml:space="preserve">@1ChiefsDan ¿Es eso pesimismo o simplemente quieres que tenga otra semana de descanso y curación?</w:t>
      </w:r>
    </w:p>
    <w:p>
      <w:r>
        <w:t xml:space="preserve">@kimdelacreme_ @Srgohdatzme305 Ahí estoy... avísame #sober</w:t>
      </w:r>
    </w:p>
    <w:p>
      <w:r>
        <w:t xml:space="preserve">@kimdelacreme_ @Srgohdatzme305 Estoy allí... avísame</w:t>
      </w:r>
    </w:p>
    <w:p>
      <w:r>
        <w:t xml:space="preserve">@fpuebla3 @Osbaldo_A también perdió un amigo</w:t>
      </w:r>
    </w:p>
    <w:p>
      <w:r>
        <w:t xml:space="preserve">@susanbrodigan @lyricconcert ¡Ja, sí, la mirada de desesperación!</w:t>
      </w:r>
    </w:p>
    <w:p>
      <w:r>
        <w:t xml:space="preserve">@ImNotInfected - más bien alguien que pudiera ayudarla. La preocupación nubló sus ojos verdes, no había visto una vez a una chica sola en el bosque y...</w:t>
      </w:r>
    </w:p>
    <w:p>
      <w:r>
        <w:t xml:space="preserve">@_JuliaSteiner : ¡SI! ¿ Verdad ? Quiero decir que me gustaría que no te hubieras desanimado al ver #MikeandMolly porque realmente hay muchos paralelismos...</w:t>
      </w:r>
    </w:p>
    <w:p>
      <w:r>
        <w:t xml:space="preserve">Tan sombrío estar levantado a las 6</w:t>
      </w:r>
    </w:p>
    <w:p>
      <w:r>
        <w:t xml:space="preserve">El mayor problema de mi vida es tener que conducir hasta un cajero automático, y luego ir a una tienda a por el cambio en monedas de una libra, y luego al gimnasio, todo por una maldita tumbona. #Griego</w:t>
      </w:r>
    </w:p>
    <w:p>
      <w:r>
        <w:t xml:space="preserve">@wombletheballer bien hecho bro😏 #blues #stategames #captain #shootthegerman</w:t>
      </w:r>
    </w:p>
    <w:p>
      <w:r>
        <w:t xml:space="preserve">@AFCGraMaChroi oh, lo siento si te he desanimado 😂</w:t>
      </w:r>
    </w:p>
    <w:p>
      <w:r>
        <w:t xml:space="preserve">@ycfcnick la ciudad es famosa por las chapuzas, lamentablemente la vieja calle del centro pasa a un segundo plano por la debacle del estadio hoy en día!</w:t>
      </w:r>
    </w:p>
    <w:p>
      <w:r>
        <w:t xml:space="preserve">Limpia el #fregadero y haz que tu #baño brille.</w:t>
      </w:r>
    </w:p>
    <w:p>
      <w:r>
        <w:t xml:space="preserve">Su mente es una #habitación oscura, desarrollando la #locura ♨😘</w:t>
      </w:r>
    </w:p>
    <w:p>
      <w:r>
        <w:t xml:space="preserve">Se siente como si hubiera perdido a mi mejor amigo #lost #fml #missingyou</w:t>
      </w:r>
    </w:p>
    <w:p>
      <w:r>
        <w:t xml:space="preserve">@Micky_A_Lawson Paddy McNair es nuestro máximo goleador conjunto......yeah.....deja que se hunda jaja</w:t>
      </w:r>
    </w:p>
    <w:p>
      <w:r>
        <w:t xml:space="preserve">*Suspira* #tristeza #afterellen #shitsucks</w:t>
      </w:r>
    </w:p>
    <w:p>
      <w:r>
        <w:t xml:space="preserve">@BoardEveryday @turnorder @pinchback21 80s new wave/techno - o jazz / blues dependiendo de mi estado de ánimo</w:t>
      </w:r>
    </w:p>
    <w:p>
      <w:r>
        <w:t xml:space="preserve">@BroggersM19 @Calum250284 Había sido retirado hace 20 minutos por la mayoría de los azules de aquí 😊</w:t>
      </w:r>
    </w:p>
    <w:p>
      <w:r>
        <w:t xml:space="preserve">Han pasado 5 semanas y aún sigo con la depresión smh</w:t>
      </w:r>
    </w:p>
    <w:p>
      <w:r>
        <w:t xml:space="preserve">Las personas demasiado débiles para seguir sus propios sueños siempre encontrarán la manera de desanimar los tuyos.</w:t>
      </w:r>
    </w:p>
    <w:p>
      <w:r>
        <w:t xml:space="preserve">Es posible que el cambio de medicación sea mejor no hacerlo cuando se está bajo estrés. Difícil decir qué parte de la desesperación es circunstancial, lo que es las drogas.</w:t>
      </w:r>
    </w:p>
    <w:p>
      <w:r>
        <w:t xml:space="preserve">@seantkin @coachella @RomanDanielsXXX @kodyknightXXX Veo que mi campaña de "eliminar la lengua colgante" es un fracaso estrepitoso.</w:t>
      </w:r>
    </w:p>
    <w:p>
      <w:r>
        <w:t xml:space="preserve">@HartRamsey #UPLIFT Si todavía estás desanimado significa que estás escuchando las voces equivocadas y buscando la fuente equivocada. Mira al SEÑOR!</w:t>
      </w:r>
    </w:p>
    <w:p>
      <w:r>
        <w:t xml:space="preserve">¿Sabes cuando estás ligeramente colocado, el estado entre sobrio y drogado? Eso es hermoso. Ojalá pudiera sentirme así las 24 horas del día.</w:t>
      </w:r>
    </w:p>
    <w:p>
      <w:r>
        <w:t xml:space="preserve">Si Troyler va a morir, voy a morir con ellos\n#troyler #tristeza #fuckin'lifeisnotafairytale</w:t>
      </w:r>
    </w:p>
    <w:p>
      <w:r>
        <w:t xml:space="preserve">Nunca dejes que la tristeza de tu pasado arruine tu futuro</w:t>
      </w:r>
    </w:p>
    <w:p>
      <w:r>
        <w:t xml:space="preserve">@nadinekellman sí puedo. No me desanimes.</w:t>
      </w:r>
    </w:p>
    <w:p>
      <w:r>
        <w:t xml:space="preserve">las noches frías y oscuras se acercan poco a poco 🌌.</w:t>
      </w:r>
    </w:p>
    <w:p>
      <w:r>
        <w:t xml:space="preserve">@ReaganRachelle si voy voy a gastar mucho dinero, idk si es un sacrificio que estoy dispuesto a hacer</w:t>
      </w:r>
    </w:p>
    <w:p>
      <w:r>
        <w:t xml:space="preserve">@rclemmons mucha #tristeza y #corazóndesolado</w:t>
      </w:r>
    </w:p>
    <w:p>
      <w:r>
        <w:t xml:space="preserve">Muy deprimente ver a toda mi fam haciendo las maletas para irse de vacaciones mañana y yo quedándome aquí 🙃</w:t>
      </w:r>
    </w:p>
    <w:p>
      <w:r>
        <w:t xml:space="preserve">es un día sombrío, estoy acurrucado en mi cama viendo a brendon versionando canciones y no podría estar más relajado o feliz 😋</w:t>
      </w:r>
    </w:p>
    <w:p>
      <w:r>
        <w:t xml:space="preserve">Debería haberse quedado en la escuela porque no hay nadie aquí</w:t>
      </w:r>
    </w:p>
    <w:p>
      <w:r>
        <w:t xml:space="preserve">@CornerBakery Siento haberte perdido :) Me quedé hasta tarde trabajando y reflexionando sobre la vida</w:t>
      </w:r>
    </w:p>
    <w:p>
      <w:r>
        <w:t xml:space="preserve">@suddenlyapples Esto es una aflicción continua para mí y la única cura es más Shiro</w:t>
      </w:r>
    </w:p>
    <w:p>
      <w:r>
        <w:t xml:space="preserve">Siempre es deprimente ordenar las recomendaciones de plugins de WordPress no por "los mejores", sino por "los menos ofensivos en términos de características premium".</w:t>
      </w:r>
    </w:p>
    <w:p>
      <w:r>
        <w:t xml:space="preserve">*quiere que el cuerpo se vea de cierta manera* *se come 3 galletas, macarrones con queso, el fregadero de la cocina y un pequeño niño vecino*</w:t>
      </w:r>
    </w:p>
    <w:p>
      <w:r>
        <w:t xml:space="preserve">Su motor funciona con el combustible llamado lloriqueo :-)\NSólo hay que ser observador..\NHar din Rona dhona y quejarse. Las noticias felices los hacen infelices :-)</w:t>
      </w:r>
    </w:p>
    <w:p>
      <w:r>
        <w:t xml:space="preserve">El paso de Caballero sigue siendo absolutamente espantoso por lo que veo.</w:t>
      </w:r>
    </w:p>
    <w:p>
      <w:r>
        <w:t xml:space="preserve">Escuchando música house de la vieja escuela kentphonic-sunday showers 'hanging around' 'sing it back' #blues</w:t>
      </w:r>
    </w:p>
    <w:p>
      <w:r>
        <w:t xml:space="preserve">Realmente siento que la ciencia tiene la capacidad de hacer una leche de cualquier cosa ... leche de anacardo, leche de cáñamo, leche de piñones, leche de diente de león</w:t>
      </w:r>
    </w:p>
    <w:p>
      <w:r>
        <w:t xml:space="preserve">@jordan_grimmer Si eso es messin no puedo esperar a ver #serious !! Brillante material</w:t>
      </w:r>
    </w:p>
    <w:p>
      <w:r>
        <w:t xml:space="preserve">@AniahROSE Lo sé smh. Mi corazón se hundió en mi estómago.</w:t>
      </w:r>
    </w:p>
    <w:p>
      <w:r>
        <w:t xml:space="preserve">¿Cuántos tweets son ya? ¿A qué velocidad iba? Dios, me encanta ser #sobrio e #inteligente.</w:t>
      </w:r>
    </w:p>
    <w:p>
      <w:r>
        <w:t xml:space="preserve">@katethecursed @shannonrdk LOL este día es demasiado sombrío para ser gente, debería haber cancelado y quedarse en la cama</w:t>
      </w:r>
    </w:p>
    <w:p>
      <w:r>
        <w:t xml:space="preserve">@funkxwidme solo los #verdaderos #fans de la #depresión conseguirán este 😂😂</w:t>
      </w:r>
    </w:p>
    <w:p>
      <w:r>
        <w:t xml:space="preserve">Busco un buen promotor #rock #blues</w:t>
      </w:r>
    </w:p>
    <w:p>
      <w:r>
        <w:t xml:space="preserve">@danhirtle @Bell Otro cliente insatisfecho.  #secreteyes</w:t>
      </w:r>
    </w:p>
    <w:p>
      <w:r>
        <w:t xml:space="preserve">Cuando era nuevo, odio el estilo de apadrinamiento de Judge Judy- pero mirando hacia atrás fue lo único que funcionó. #recovery #sober #cantconacon</w:t>
      </w:r>
    </w:p>
    <w:p>
      <w:r>
        <w:t xml:space="preserve">@Hannahcolleen06 Yo tengo 12 y ese es el único que no me ha gustado 😂 el mío sale a parches. Es el único color oscuro de ella que tengo tho.</w:t>
      </w:r>
    </w:p>
    <w:p>
      <w:r>
        <w:t xml:space="preserve">Sé que es el último día del verano cuando es el final de @CBSBigBrother #tristeza</w:t>
      </w:r>
    </w:p>
    <w:p>
      <w:r>
        <w:t xml:space="preserve">He perdido 11 libras desde que me casé (comiendo sano) y he pasado de una milla de 9:47 a una de 8:50 en 2 semanas. #seguroimagedout #fitness</w:t>
      </w:r>
    </w:p>
    <w:p>
      <w:r>
        <w:t xml:space="preserve">@TelegraphNews ¿por qué este maldito corrupto sigue dando vueltas? La gente equivocada muere, te lo digo yo. ¡Haz tu trabajo, parca!</w:t>
      </w:r>
    </w:p>
    <w:p>
      <w:r>
        <w:t xml:space="preserve">Esos fueron los tiempos, pensé que nunca puedo estar sobrio. Pero aún así Su gracia está más allá de mis límites 🙏🏾</w:t>
      </w:r>
    </w:p>
    <w:p>
      <w:r>
        <w:t xml:space="preserve">@komaebun Simplemente tiene esa forma de pensar, quiere que la esperanza absoluta nazca de la desesperación absoluta.</w:t>
      </w:r>
    </w:p>
    <w:p>
      <w:r>
        <w:t xml:space="preserve">@asjoshtaylor lamentablemente no creo que te vea en la gira, pero diviértete, ¡vas a rockear! 🎉👌🏻💙 #HotForMeTour</w:t>
      </w:r>
    </w:p>
    <w:p>
      <w:r>
        <w:t xml:space="preserve">@metalAndTheGeek @astoldbyfANGIRL ¡Igual! Siempre digo que fue la mejor época de mi vida. Cerré mi tienda y fue muy deprimente</w:t>
      </w:r>
    </w:p>
    <w:p>
      <w:r>
        <w:t xml:space="preserve">@kole_holland no te preocupes, hay otro partido a las 8 #staytuned</w:t>
      </w:r>
    </w:p>
    <w:p>
      <w:r>
        <w:t xml:space="preserve">Históricamente a los japoneses siempre les ha gustado el #jazz y el #blues. La época oscura del jazz de los 70, grandes nombres como C.C. &amp; M.D. sobrevivían en Tokio.</w:t>
      </w:r>
    </w:p>
    <w:p>
      <w:r>
        <w:t xml:space="preserve">Honestamente hoy sentí que tal vez la pista no es para mí #triste</w:t>
      </w:r>
    </w:p>
    <w:p>
      <w:r>
        <w:t xml:space="preserve">Honestamente hoy sentí que tal vez la pista no es para mí</w:t>
      </w:r>
    </w:p>
    <w:p>
      <w:r>
        <w:t xml:space="preserve">@SiWheeler78 nunca hay un momento aburrido, espero que hayas tenido un buen viaje.</w:t>
      </w:r>
    </w:p>
    <w:p>
      <w:r>
        <w:t xml:space="preserve">nooooo. ¡Pobre Blue Bell! No otra vez. #triste</w:t>
      </w:r>
    </w:p>
    <w:p>
      <w:r>
        <w:t xml:space="preserve">nooooo. ¡Pobre Blue Bell! No otra vez.</w:t>
      </w:r>
    </w:p>
    <w:p>
      <w:r>
        <w:t xml:space="preserve">@andreamitchell dijo que @berniesanders no sólo no jugó a favor de HRC en la campaña 4 de ella en OH, sino que no desalentó el voto del 3er partido. ¿VERDAD?</w:t>
      </w:r>
    </w:p>
    <w:p>
      <w:r>
        <w:t xml:space="preserve">estoy teniendo la peor semana de mi vida y ni siquiera puedo ir a casa para enfurruñarme en mi cama</w:t>
      </w:r>
    </w:p>
    <w:p>
      <w:r>
        <w:t xml:space="preserve">Tengo una #seria #hiper #depredador #situación #heckler por aquí</w:t>
      </w:r>
    </w:p>
    <w:p>
      <w:r>
        <w:t xml:space="preserve">@5SOS te juro que no voy a llorar porque😭😭💔💔</w:t>
      </w:r>
    </w:p>
    <w:p>
      <w:r>
        <w:t xml:space="preserve">@_iConceitedOne_ ¡Hola! Lamentamos que no estés conforme con que tu factura siga subiendo! ¿Qué características únicas quieres con tu plan? ^RobertS</w:t>
      </w:r>
    </w:p>
    <w:p>
      <w:r>
        <w:t xml:space="preserve">@jimmyfallon @ShawnMendes Sólo soy un tonto para el pino, quiero rastrillarte, quiero apilarte, sólo soy un tonto para el pino #FallSongs</w:t>
      </w:r>
    </w:p>
    <w:p>
      <w:r>
        <w:t xml:space="preserve">@mizzymaxx @Bsmarz22 @ssmik2309 jaja Bro ella está tristemente casada hombre 😩😩</w:t>
      </w:r>
    </w:p>
    <w:p>
      <w:r>
        <w:t xml:space="preserve">Jódanse todos @Panthers por contratar a ese tipo de relaciones públicas del GOP para disuadir a Cam de decir lo que piensa y lo que siente sobre el racismo</w:t>
      </w:r>
    </w:p>
    <w:p>
      <w:r>
        <w:t xml:space="preserve">@stevierayrob Puede Elliot Friedman por favor dejar de hablar, no tienes ni idea. No has visto el balón desde el saque. #mope</w:t>
      </w:r>
    </w:p>
    <w:p>
      <w:r>
        <w:t xml:space="preserve">Todo trabajo y nada de juego hace que Jack sea un chico aburrido</w:t>
      </w:r>
    </w:p>
    <w:p>
      <w:r>
        <w:t xml:space="preserve">Sí, estoy recogiendo palos y piñas en mi patio delantero</w:t>
      </w:r>
    </w:p>
    <w:p>
      <w:r>
        <w:t xml:space="preserve">Ver a un antiguo compañero de trabajo y a su mujer llorar la pérdida de su hija de 23 años fue una de las cosas más tristes que he visto 😢</w:t>
      </w:r>
    </w:p>
    <w:p>
      <w:r>
        <w:t xml:space="preserve">puede permanecer sombrío pero hacer frío pls</w:t>
      </w:r>
    </w:p>
    <w:p>
      <w:r>
        <w:t xml:space="preserve">@macmacm43 jeezus God #dark</w:t>
      </w:r>
    </w:p>
    <w:p>
      <w:r>
        <w:t xml:space="preserve">@macmacm43 Dios mío</w:t>
      </w:r>
    </w:p>
    <w:p>
      <w:r>
        <w:t xml:space="preserve">Es la primera vez que estoy sobrio en mi cumpleaños en 6 años. #recovery #sobriety #sober #soberissexy #sobernative</w:t>
      </w:r>
    </w:p>
    <w:p>
      <w:r>
        <w:t xml:space="preserve">¿Alguno de ustedes se ha alojado alguna vez en albergues en el extranjero? Mi único marco de referencia es la película Hostel, y todos sabemos cómo fue.</w:t>
      </w:r>
    </w:p>
    <w:p>
      <w:r>
        <w:t xml:space="preserve">lo que pasa con Twitter es que sólo me acuerdo de tuitear cuando estoy aburrido o solo y entonces da la impresión de que tengo una vida muy aburrida y triste.👽</w:t>
      </w:r>
    </w:p>
    <w:p>
      <w:r>
        <w:t xml:space="preserve">¡Necesito toda tu atención! Si no lo hago, haré pucheros...</w:t>
      </w:r>
    </w:p>
    <w:p>
      <w:r>
        <w:t xml:space="preserve">Parece que es un buen año para los #blues</w:t>
      </w:r>
    </w:p>
    <w:p>
      <w:r>
        <w:t xml:space="preserve">@WotzupCapeTown - ¡gracias por compartir! Invitados sorpresa! @HumanJurgen y el saxo tenor estadounidense visitante @CunninghamColin. #livemusic #capetown #blues</w:t>
      </w:r>
    </w:p>
    <w:p>
      <w:r>
        <w:t xml:space="preserve">@Simon_Barrett Veré @BlairWitchMovie cuando se estrene en México en una semana. Gracias por hacerla y no te desanimes.</w:t>
      </w:r>
    </w:p>
    <w:p>
      <w:r>
        <w:t xml:space="preserve">Bueno, tenía esperanzas para hoy. No va. #infeliz</w:t>
      </w:r>
    </w:p>
    <w:p>
      <w:r>
        <w:t xml:space="preserve">Henny y las manzanas de pino 🤔</w:t>
      </w:r>
    </w:p>
    <w:p>
      <w:r>
        <w:t xml:space="preserve">@pete_ferriday Aww descansa tu cansada cabeza aquí</w:t>
      </w:r>
    </w:p>
    <w:p>
      <w:r>
        <w:t xml:space="preserve">I've been loving you too long #OtisRedding #blues</w:t>
      </w:r>
    </w:p>
    <w:p>
      <w:r>
        <w:t xml:space="preserve">@charles_gaba No, probablemente soy la persona más indicada para entender completamente lo boquiabierto que te quedaste al saber lo cierto que es. #tristeza</w:t>
      </w:r>
    </w:p>
    <w:p>
      <w:r>
        <w:t xml:space="preserve">@_MrAminuddin @ejainews @_AlifH @AhmadFuadAdnan no juegues con este maestro noob u quieres ganar.. #serious</w:t>
      </w:r>
    </w:p>
    <w:p>
      <w:r>
        <w:t xml:space="preserve">@JohnVerdejo Hombrenn no puedo contar cuántas veces he tenido la conversación de 'la red eléctrica de #PR necesita una seria actualización'....</w:t>
      </w:r>
    </w:p>
    <w:p>
      <w:r>
        <w:t xml:space="preserve">En la colina de la melancolía</w:t>
      </w:r>
    </w:p>
    <w:p>
      <w:r>
        <w:t xml:space="preserve">El discurso fue audaz porque no fue escrito por el Primer Ministro NS, pero la expresión/tono fue la suya propia.</w:t>
      </w:r>
    </w:p>
    <w:p>
      <w:r>
        <w:t xml:space="preserve">Se me ha caído el teléfono en el fregadero antes. No hay sonido, pero todo lo demás funciona. Me preparé para vivir sin música hasta que me puse los auriculares</w:t>
      </w:r>
    </w:p>
    <w:p>
      <w:r>
        <w:t xml:space="preserve">El día B de la semana que viene, ¡coge la salsa y vigila la pesadez!</w:t>
      </w:r>
    </w:p>
    <w:p>
      <w:r>
        <w:t xml:space="preserve">@GrimsToyShow @hunna_chunna te hackearon tu canal de juego grim por payasos malvados de madera ayer 20 de septiembre y hoy 21 de septiembre</w:t>
      </w:r>
    </w:p>
    <w:p>
      <w:r>
        <w:t xml:space="preserve">¿Cuánto tiempo me llorarán?</w:t>
      </w:r>
    </w:p>
    <w:p>
      <w:r>
        <w:t xml:space="preserve">@MUTGuru Conozco tipos que hunden $1000s en el juego y sólo para construir un equipo y jugar solos. Pero esto escuchar que usted hace nada en los solos.</w:t>
      </w:r>
    </w:p>
    <w:p>
      <w:r>
        <w:t xml:space="preserve">Rooneys es intocable, ¿no? Ha sido terrible otra vez, Depay ha parecido decente esta noche</w:t>
      </w:r>
    </w:p>
    <w:p>
      <w:r>
        <w:t xml:space="preserve">El blues de Ibiza ya me está pegando fuerte wow</w:t>
      </w:r>
    </w:p>
    <w:p>
      <w:r>
        <w:t xml:space="preserve">Hey, hombre, ¿eres asiático? No, hombre, soy hispano... "No, sólo estás drogado". Un drogadicto al azar en el estacionamiento del Wal-Mart... vamos #sober</w:t>
      </w:r>
    </w:p>
    <w:p>
      <w:r>
        <w:t xml:space="preserve">¿Realmente necesita hacer pucheros todo el tiempo? Me pone de los nervios #GBBO</w:t>
      </w:r>
    </w:p>
    <w:p>
      <w:r>
        <w:t xml:space="preserve">De nuevo otra noche que debería haberme quedado en😊</w:t>
      </w:r>
    </w:p>
    <w:p>
      <w:r>
        <w:t xml:space="preserve">Algunas preguntas que recibes en Twitter hacen que quieras desesperarte. Estamos muy maltratados. Nos quejamos pero no estamos convencidos de que las cosas puedan ir mejor.</w:t>
      </w:r>
    </w:p>
    <w:p>
      <w:r>
        <w:t xml:space="preserve">Todavía no me he dado cuenta de que voy a ver a Joe el mes que viene, estoy muy agradecido y emocionado.</w:t>
      </w:r>
    </w:p>
    <w:p>
      <w:r>
        <w:t xml:space="preserve">@modelady24 Lo sé, ¿verdad? Tuve un tinte del mismo pensamiento. Aunque me alegro de que sea Six de BSG. Feliz de que la serie se haya mantenido consistente tras el descanso.</w:t>
      </w:r>
    </w:p>
    <w:p>
      <w:r>
        <w:t xml:space="preserve">¡Rooney! ¡Oh, querido, oh, querido! Jodidamente terrible 🙈⚽️⚽️</w:t>
      </w:r>
    </w:p>
    <w:p>
      <w:r>
        <w:t xml:space="preserve">@Batman_ofgotham Sus tonos marrones dorados se encontraron con aquellos azules de bebé mientras sus brazos se cruzaban sobre los pechos que él había estado engullendo. "Déjame adivinar...</w:t>
      </w:r>
    </w:p>
    <w:p>
      <w:r>
        <w:t xml:space="preserve">@zombieisIand sí amigos de minw han witnesse accidentes y una carretera cerca de mí como??? coches hav como hundido?? pero ih gosh estar seguro bien!</w:t>
      </w:r>
    </w:p>
    <w:p>
      <w:r>
        <w:t xml:space="preserve">@charles_gaba @NateSilver538 @DavMicRot @FiveThirtyEight Una letanía de insultos. Qué aburrido.</w:t>
      </w:r>
    </w:p>
    <w:p>
      <w:r>
        <w:t xml:space="preserve">Así es como se empieza una temporada así es como se abre el programa #muestra #ellos #cómo #oscuro #hell #puede #conseguir #Empire</w:t>
      </w:r>
    </w:p>
    <w:p>
      <w:r>
        <w:t xml:space="preserve">@Orrible_Ives No he dicho nada malo de la situación gran compañero, no puedo creer que algunos lo fueran. Me hace desesperar la humanidad</w:t>
      </w:r>
    </w:p>
    <w:p>
      <w:r>
        <w:t xml:space="preserve">Sé que he pintado una imagen bastante sombría de tus posibilidades. Pero si simplemente te quedas aquí, seguramente ambos moriremos.</w:t>
      </w:r>
    </w:p>
    <w:p>
      <w:r>
        <w:t xml:space="preserve">Sinceramente no siento nada hacia ninguno de mis padres y es bastante deprimente</w:t>
      </w:r>
    </w:p>
    <w:p>
      <w:r>
        <w:t xml:space="preserve">@AshleyCWilson @MrDavidHobbs @IndyCaronNBCSN Me alegro de que la cobertura televisiva haya sido tan exitosa porque la asistencia parecía bastante desalentadora.</w:t>
      </w:r>
    </w:p>
    <w:p>
      <w:r>
        <w:t xml:space="preserve">@OzelleM hombre imagina que #Ultra está promoviendo el carnaval. Creo que necesitas ser el presidente #serious. Porque no estoy escuchando nada</w:t>
      </w:r>
    </w:p>
    <w:p>
      <w:r>
        <w:t xml:space="preserve">Las feministas deberían preguntarse por qué son tan infelices y por qué les falta amor en sus vidas. ¿Es porque están luchando un juego perdido?</w:t>
      </w:r>
    </w:p>
    <w:p>
      <w:r>
        <w:t xml:space="preserve">la vida es dura, es más dura si eres estúpido #vida #amor #sadderness #moreofsad #howdoestears #whatislife</w:t>
      </w:r>
    </w:p>
    <w:p>
      <w:r>
        <w:t xml:space="preserve">la vida es dura, es más dura si eres estúpido #vida #amor #tristeza #sadderness #moreofsad #howdoestears #whatislife</w:t>
      </w:r>
    </w:p>
    <w:p>
      <w:r>
        <w:t xml:space="preserve">@MollieTebbatt ¿adivina lo que estoy haciendo? viendo a tu bisabuelo hundir el titanic..</w:t>
      </w:r>
    </w:p>
    <w:p>
      <w:r>
        <w:t xml:space="preserve">Me preocupa que se haya sentido segura. #infeliz</w:t>
      </w:r>
    </w:p>
    <w:p>
      <w:r>
        <w:t xml:space="preserve">Feliz cumpleaños Roy Buchanan, nacido un día como hoy en 1939. #roybuchanan #guitarra #blues #happybrithday</w:t>
      </w:r>
    </w:p>
    <w:p>
      <w:r>
        <w:t xml:space="preserve">Los azules están a dos partidos en casa de otra semifinal de la Copa del Mundo, me encantan esos días fuera de Wembley. Estar en cualquiera en casa por favor! ⚽</w:t>
      </w:r>
    </w:p>
    <w:p>
      <w:r>
        <w:t xml:space="preserve">Probs pasó un total de cinco minutos sobrio desde el domingo por la noche :) #freshers</w:t>
      </w:r>
    </w:p>
    <w:p>
      <w:r>
        <w:t xml:space="preserve">En la rueda, a medida que envejecemos y tomamos conciencia de nosotros mismos como individuos con una responsabilidad opaca en la vida...</w:t>
      </w:r>
    </w:p>
    <w:p>
      <w:r>
        <w:t xml:space="preserve">@childctweets triste la gente es así de enferma y aburrida 😬😬😬</w:t>
      </w:r>
    </w:p>
    <w:p>
      <w:r>
        <w:t xml:space="preserve">Todo esto de #VanRE + extradición puede convertirse en una caja de Pandora. JT no tiene ni idea de ese turbio guanxi corrupto en China; Sapo vs Dada ;-)</w:t>
      </w:r>
    </w:p>
    <w:p>
      <w:r>
        <w:t xml:space="preserve">@MarkedMurderer Los ojos de Orión se entrecerraron mientras miraba a la chica, los azules fríos como el hielo se encontraron con un verde más suave de lo habitual. Su instinto le decía...</w:t>
      </w:r>
    </w:p>
    <w:p>
      <w:r>
        <w:t xml:space="preserve">Bueno no voy a hacer un unboxing del iPhone 7 plus en mi canal hasta noviembre tristemente. Gracias @TMobile @Apple Staten Island NY smh</w:t>
      </w:r>
    </w:p>
    <w:p>
      <w:r>
        <w:t xml:space="preserve">@RealTimBooth Nunca me había gustado tener los ojos oscuros hasta ver esta acción.</w:t>
      </w:r>
    </w:p>
    <w:p>
      <w:r>
        <w:t xml:space="preserve">... Huh. Tal vez... ¿Porque los dos somos tan lúgubres, nos llevamos bien?</w:t>
      </w:r>
    </w:p>
    <w:p>
      <w:r>
        <w:t xml:space="preserve">@CrystiCaro si estoy de acuerdo - creo que fue un familiar y lo encubrieron #triste</w:t>
      </w:r>
    </w:p>
    <w:p>
      <w:r>
        <w:t xml:space="preserve">@CrystiCaro sí estoy de acuerdo - Creo que era un miembro de la familia y que encubrieron</w:t>
      </w:r>
    </w:p>
    <w:p>
      <w:r>
        <w:t xml:space="preserve">@ExaltedChampion - la broma, Kara no rió, en cambio sus azules de bebé se estrecharon en Adam como una advertencia. Si su cerebro /no era/ -</w:t>
      </w:r>
    </w:p>
    <w:p>
      <w:r>
        <w:t xml:space="preserve">A veces la red de apoyo es la causante del daño. \N-apoyo #Dañado #solo #cansado #perdido #herido #sinjusticia #depresión #supervivencia #NoMás</w:t>
      </w:r>
    </w:p>
    <w:p>
      <w:r>
        <w:t xml:space="preserve">@SalterUK segundo par de escalas que he comprado que han dejado de funcionar después de cambiar la batería. ¿Es esto un problema que conocen?  #unhappy</w:t>
      </w:r>
    </w:p>
    <w:p>
      <w:r>
        <w:t xml:space="preserve">Vi esos sueños truncados &amp;&amp; divididos como un millón de estrellas en el cielo nocturno que deseé una y otra vez ~ brillantes &amp;&amp; rotas.</w:t>
      </w:r>
    </w:p>
    <w:p>
      <w:r>
        <w:t xml:space="preserve">Vaya, vaya, nuestro horario entre semana es una locura. Pero no importa lo cansada que esté, hago lo que sea para que la sonrisa de Kai no se convierta en un ceño fruncido</w:t>
      </w:r>
    </w:p>
    <w:p>
      <w:r>
        <w:t xml:space="preserve">@SussexMistress @sarahb45 @MsEvilyne @MissJessicaWood Yo estaría encaramada en eso, ¡desgraciadamente envuelta en pesadas cadenas! #sink...</w:t>
      </w:r>
    </w:p>
    <w:p>
      <w:r>
        <w:t xml:space="preserve">@flybe No explica la posibilidad de aterrizar en Manchester pero no en Bradford - aparte de ser más conveniente para Flybe. Muchos viajeros descontentos</w:t>
      </w:r>
    </w:p>
    <w:p>
      <w:r>
        <w:t xml:space="preserve">¿por qué coño quiere mi madre que ponga maíz en el curry? #gritón</w:t>
      </w:r>
    </w:p>
    <w:p>
      <w:r>
        <w:t xml:space="preserve">@Aamnaa___ @drkarthik_n su renta per cápita es casi igual que la nuestra. El coeficiente de Gini es muy triste. Las ambiciones son altas pero la producción es nula.</w:t>
      </w:r>
    </w:p>
    <w:p>
      <w:r>
        <w:t xml:space="preserve">Estoy deseando tocar en Paper Dress Vintage en Hackney esta noche - ¡llega temprano porque estaré a las 8pm! @paperdressed #blues</w:t>
      </w:r>
    </w:p>
    <w:p>
      <w:r>
        <w:t xml:space="preserve">Ganador #Campeón #Escuela #AñoSeptuoso #Universidad #Yo #Oscuro #Negro #webstagram #NegroYBlanco</w:t>
      </w:r>
    </w:p>
    <w:p>
      <w:r>
        <w:t xml:space="preserve">@ITdominiccoyle @IrishTimesBiz Entre que Barroso se va a Goldman y esto la @EU_Commission se está haciendo un problema autoinfligido muy serio</w:t>
      </w:r>
    </w:p>
    <w:p>
      <w:r>
        <w:t xml:space="preserve">@pottermore : No encuentro mi patronus, la web no funciona, ni siquiera puedo ver las preguntas.... #tristeza...</w:t>
      </w:r>
    </w:p>
    <w:p>
      <w:r>
        <w:t xml:space="preserve">Nutella es verde pino forget me nots es marfil congelado es dios</w:t>
      </w:r>
    </w:p>
    <w:p>
      <w:r>
        <w:t xml:space="preserve">No estoy hecho para este mundo. #empath #unhappy</w:t>
      </w:r>
    </w:p>
    <w:p>
      <w:r>
        <w:t xml:space="preserve">Ella solía ser hermosa, pero vivió su vida demasiado rápido - Forest City Joe #blues #blinddogradio</w:t>
      </w:r>
    </w:p>
    <w:p>
      <w:r>
        <w:t xml:space="preserve">Por qué Candice hace pucheros constantemente #GBBO 💄😒</w:t>
      </w:r>
    </w:p>
    <w:p>
      <w:r>
        <w:t xml:space="preserve">@redBus_in #descontento con #redbus CC, cuando hablé con ellos antes de una semana todavía no iniciaron la devolución de la transacción.</w:t>
      </w:r>
    </w:p>
    <w:p>
      <w:r>
        <w:t xml:space="preserve">@AceOperative789 no lo tire hace unas semanas, lamentablemente no hay audio del juego o el sonido afecta porque lo jugué en mi teléfono y tryed todo</w:t>
      </w:r>
    </w:p>
    <w:p>
      <w:r>
        <w:t xml:space="preserve">Estoy comprando material de arte y me estoy debatiendo sobre la seriedad de comprar pintura acrílica.</w:t>
      </w:r>
    </w:p>
    <w:p>
      <w:r>
        <w:t xml:space="preserve">@sainsburys ¿Podrías pedirle a tu tienda de Chafford Hundred que encienda las luces del aparcamiento? Estas noches oscuras dan un poco de miedo. Gracias.</w:t>
      </w:r>
    </w:p>
    <w:p>
      <w:r>
        <w:t xml:space="preserve">¡La depresión apesta! #depresión</w:t>
      </w:r>
    </w:p>
    <w:p>
      <w:r>
        <w:t xml:space="preserve">Sentirse inútil como siempre #depresión</w:t>
      </w:r>
    </w:p>
    <w:p>
      <w:r>
        <w:t xml:space="preserve">Sentirse inútil como siempre</w:t>
      </w:r>
    </w:p>
    <w:p>
      <w:r>
        <w:t xml:space="preserve">Mi #Fibromialgia ha estado muy mal últimamente lo cual no es bueno para mi estado mental. Me siento muy agobiada #ansiedad #bipolar #depresión</w:t>
      </w:r>
    </w:p>
    <w:p>
      <w:r>
        <w:t xml:space="preserve">Creo que me voy a quedar en la cama todo el día enfadado. La vida me está golpeando muy duro rn</w:t>
      </w:r>
    </w:p>
    <w:p>
      <w:r>
        <w:t xml:space="preserve">Así que cuando lo intento, fracaso... y cuando no lo intento... Sigo fallando... #confundido y #perdido</w:t>
      </w:r>
    </w:p>
    <w:p>
      <w:r>
        <w:t xml:space="preserve">Tristeza extrema</w:t>
      </w:r>
    </w:p>
    <w:p>
      <w:r>
        <w:t xml:space="preserve">mi vida en una palabra es deprimente</w:t>
      </w:r>
    </w:p>
    <w:p>
      <w:r>
        <w:t xml:space="preserve">Los ataques de pánico son los peores. Me siento muy mal y sigo temblando. Debería ser un sueño. #ansiedad #depresión</w:t>
      </w:r>
    </w:p>
    <w:p>
      <w:r>
        <w:t xml:space="preserve">Se siente tan sombrío y feo en este momento</w:t>
      </w:r>
    </w:p>
    <w:p>
      <w:r>
        <w:t xml:space="preserve">Sinceramente la depresión me está pateando el culo últimamente.. 😔</w:t>
      </w:r>
    </w:p>
    <w:p>
      <w:r>
        <w:t xml:space="preserve">A mi edad todo lo que veo es gris. Es gris por mis malos ojos o por mi perspectiva #depresión #curaciónjusticia</w:t>
      </w:r>
    </w:p>
    <w:p>
      <w:r>
        <w:t xml:space="preserve">Después de 3 idk por qué empiezo a sentirme tan deprimido, triste y solo.</w:t>
      </w:r>
    </w:p>
    <w:p>
      <w:r>
        <w:t xml:space="preserve">Me enfado demasiado para mi propio bien.</w:t>
      </w:r>
    </w:p>
    <w:p>
      <w:r>
        <w:t xml:space="preserve">Una noche en la que gana la depresión... #depresión #fml #ayuda</w:t>
      </w:r>
    </w:p>
    <w:p>
      <w:r>
        <w:t xml:space="preserve">Volver a casa es deprimente</w:t>
      </w:r>
    </w:p>
    <w:p>
      <w:r>
        <w:t xml:space="preserve">Ni siquiera podemos llorar por un cuerpo negro antes de que aparezca otro debido a la brutalidad de los cerdos</w:t>
      </w:r>
    </w:p>
    <w:p>
      <w:r>
        <w:t xml:space="preserve">Es un día triste</w:t>
      </w:r>
    </w:p>
    <w:p>
      <w:r>
        <w:t xml:space="preserve">@Fra93_bruno wow estoy muy triste por eso. Terrible</w:t>
      </w:r>
    </w:p>
    <w:p>
      <w:r>
        <w:t xml:space="preserve">Mi cabeza sigue en Ibiza pero mi cuerpo está sentado en mi escritorio en el trabajo #depressing</w:t>
      </w:r>
    </w:p>
    <w:p>
      <w:r>
        <w:t xml:space="preserve">@Ashleyavitia_ no me dejes #triste</w:t>
      </w:r>
    </w:p>
    <w:p>
      <w:r>
        <w:t xml:space="preserve">¡La depresión es una mierda!</w:t>
      </w:r>
    </w:p>
    <w:p>
      <w:r>
        <w:t xml:space="preserve">Ha sido una semana de horrible conectividad con @TMobile no hay servicio o sólo 4G no es lo que estoy pagando. #infeliz #maloservicio</w:t>
      </w:r>
    </w:p>
    <w:p>
      <w:r>
        <w:t xml:space="preserve">Esta es la mierda más deprimente</w:t>
      </w:r>
    </w:p>
    <w:p>
      <w:r>
        <w:t xml:space="preserve">A veces el peor lugar en el que puedes estar es en tu propia cabeza".</w:t>
      </w:r>
    </w:p>
    <w:p>
      <w:r>
        <w:t xml:space="preserve">@TMobileHelp mi servicio está caído en Cleveland, OH. ¿Qué está pasando? #infeliz</w:t>
      </w:r>
    </w:p>
    <w:p>
      <w:r>
        <w:t xml:space="preserve">Qué tarde tan triste: vaciar toda la jaula y las pertenencias de Harvey. Ahora tan definitivo. Adiós mi pequeño hombre.... #depressing</w:t>
      </w:r>
    </w:p>
    <w:p>
      <w:r>
        <w:t xml:space="preserve">Cuando tienes 15 doe corre el lado opuesto a ti 🙁 #depresión</w:t>
      </w:r>
    </w:p>
    <w:p>
      <w:r>
        <w:t xml:space="preserve">El momento del día en el que tienes que empezar a esculpir una sonrisa en tu cara. #depresión</w:t>
      </w:r>
    </w:p>
    <w:p>
      <w:r>
        <w:t xml:space="preserve">Odio cuando el exterior es lúgubre porque siempre me pone deprimido</w:t>
      </w:r>
    </w:p>
    <w:p>
      <w:r>
        <w:t xml:space="preserve">La gente que roba cosas de mi trabajo me estropea bastante el día así que ahora voy a llevar pijama todo el día</w:t>
      </w:r>
    </w:p>
    <w:p>
      <w:r>
        <w:t xml:space="preserve">@FlakeJay ring ring! La #depresión está aquí</w:t>
      </w:r>
    </w:p>
    <w:p>
      <w:r>
        <w:t xml:space="preserve">Ya estamos en septiembre y seguimos batallando con una situación que se dijo que se iba a manejar en marzo de este año. @ATT esto es inaceptable #infeliz</w:t>
      </w:r>
    </w:p>
    <w:p>
      <w:r>
        <w:t xml:space="preserve">@xBFDR sí estoy seguro de que lo hará, es tan deprimente tener que hablar con mis padres por teléfono en lugar de hablar con ellos abajo</w:t>
      </w:r>
    </w:p>
    <w:p>
      <w:r>
        <w:t xml:space="preserve">| En casa enfermo... 🎼El blues🎼 no lo cura así que necesito ideas 🎸😭 | #sorethroat #sick #blues #music #fallweather #carletonuniversity #ottawa</w:t>
      </w:r>
    </w:p>
    <w:p>
      <w:r>
        <w:t xml:space="preserve">No desearía la ansiedad y la depresión ni siquiera a las peores personas. No es divertido. #ansiedad #depresión</w:t>
      </w:r>
    </w:p>
    <w:p>
      <w:r>
        <w:t xml:space="preserve">lo siento principal twitter im en depresion</w:t>
      </w:r>
    </w:p>
    <w:p>
      <w:r>
        <w:t xml:space="preserve">@Markgatiss Estoy rodeado de esos votantes de Trump. Tienes razón, es jodidamente aterrador. #redstate #despair</w:t>
      </w:r>
    </w:p>
    <w:p>
      <w:r>
        <w:t xml:space="preserve">ven al funeral mañana a las 12 para llorar la muerte de mi gpa</w:t>
      </w:r>
    </w:p>
    <w:p>
      <w:r>
        <w:t xml:space="preserve">@TNFryed Jesús, acabas de hacer pensar que de todos los partidos de Vols v fl que he visto. Nunca he visto una victoria. #depresión</w:t>
      </w:r>
    </w:p>
    <w:p>
      <w:r>
        <w:t xml:space="preserve">Después de gastar 450 libras en Debenhams me ofrecieron un vale de 5 libras. Pregunté si podía gastarlo el fin de semana. Me han dicho que no, que sólo es válido hoy.</w:t>
      </w:r>
    </w:p>
    <w:p>
      <w:r>
        <w:t xml:space="preserve">Pensaba que tenía un GPA bastante sólido como carrera de kin y ahora que miro la media de los programas de dpt me siento aún más desanimado 😪</w:t>
      </w:r>
    </w:p>
    <w:p>
      <w:r>
        <w:t xml:space="preserve">presionar 😭</w:t>
      </w:r>
    </w:p>
    <w:p>
      <w:r>
        <w:t xml:space="preserve">Lamentar un corazón afligido, tan lejos y a la vez tan cerca, los años tan duros y marcados, este camino solitario, ¡aún temido! #depresión #poesía #poema</w:t>
      </w:r>
    </w:p>
    <w:p>
      <w:r>
        <w:t xml:space="preserve">El verano termina oficialmente hoy. #tristeza</w:t>
      </w:r>
    </w:p>
    <w:p>
      <w:r>
        <w:t xml:space="preserve">Bueno, mi evaluación llegó y soy mínimamente eficaz. Los resultados de las pruebas de los estudiantes en el PARCC hundieron mi evaluación.</w:t>
      </w:r>
    </w:p>
    <w:p>
      <w:r>
        <w:t xml:space="preserve">malas noticias fam, la vida sigue siendo dura y horrible #depresión #ansiedad #al menostengoBuffy</w:t>
      </w:r>
    </w:p>
    <w:p>
      <w:r>
        <w:t xml:space="preserve">Oh, debería 'superar' mi #depresión y 'ser feliz'... ¿No crees que ya lo he intentado miles de veces? No estás ayudando.</w:t>
      </w:r>
    </w:p>
    <w:p>
      <w:r>
        <w:t xml:space="preserve">Estoy muy estreñido. Esto es deprimente</w:t>
      </w:r>
    </w:p>
    <w:p>
      <w:r>
        <w:t xml:space="preserve">Cuando el seguro médico no cubre la EMT pero me hacen saber que cubren la TEC #saludmental #psicología #depresión #EMT #ECT</w:t>
      </w:r>
    </w:p>
    <w:p>
      <w:r>
        <w:t xml:space="preserve">En algún lugar entre la #esperanza y la #desesperación el día después de #conocer a miabusadoreneltribunal \n#DVSuperviviente</w:t>
      </w:r>
    </w:p>
    <w:p>
      <w:r>
        <w:t xml:space="preserve">@Christy_RTR @doge_e_fresh Estoy desanimado</w:t>
      </w:r>
    </w:p>
    <w:p>
      <w:r>
        <w:t xml:space="preserve">2 solicitudes para mi dbs y todavía estoy esperando. Lleva más de un año. Voy a perder mi trabajo 👍🏿 @GOVUK #thanks #unhappy #crb</w:t>
      </w:r>
    </w:p>
    <w:p>
      <w:r>
        <w:t xml:space="preserve">Echo de menos cuando las redes sociales eran un lugar para desahogarse y saltar en los DMs lol..... la mierda es deprimente ahora 😞</w:t>
      </w:r>
    </w:p>
    <w:p>
      <w:r>
        <w:t xml:space="preserve">@Hayles_101 Las tres erres me deprimen.</w:t>
      </w:r>
    </w:p>
    <w:p>
      <w:r>
        <w:t xml:space="preserve">Demasiados días sombríos</w:t>
      </w:r>
    </w:p>
    <w:p>
      <w:r>
        <w:t xml:space="preserve">El tiempo seguro que coincide con el estado de ánimo en este estado hoy.. #gloomy</w:t>
      </w:r>
    </w:p>
    <w:p>
      <w:r>
        <w:t xml:space="preserve">y de nuevo la actitud sucia y de odio a sí mismo mope hablando</w:t>
      </w:r>
    </w:p>
    <w:p>
      <w:r>
        <w:t xml:space="preserve">Llevando todo negro mañana mientras sigo llorando las vidas de las más recientes víctimas de la brutalidad policial. #blackout #WU</w:t>
      </w:r>
    </w:p>
    <w:p>
      <w:r>
        <w:t xml:space="preserve">Soy la única persona a la que le disgusta el otoño? #PrimerDíaDeOtoño #hojas #cosasdie #depresión #frío #noflipflops 👎🏾👎🏽👎🏻🍂🍁</w:t>
      </w:r>
    </w:p>
    <w:p>
      <w:r>
        <w:t xml:space="preserve">Mi alma está cansada de luchar las batallas de este mundo. #BlackInAmerica #WeAreNotSafe</w:t>
      </w:r>
    </w:p>
    <w:p>
      <w:r>
        <w:t xml:space="preserve">Mis oraciones están con la familia, amigos &amp; miembros de @VCFD mientras lloran la pérdida del ingeniero Ryan Osler. #LODD #RIP</w:t>
      </w:r>
    </w:p>
    <w:p>
      <w:r>
        <w:t xml:space="preserve">¡Sólo deseo que se me aprecie por todo lo que hago! ¡¡Cuándo me toca a mí que me cuiden!! ¡Quiero un descanso! #Cansado</w:t>
      </w:r>
    </w:p>
    <w:p>
      <w:r>
        <w:t xml:space="preserve">@pureleine aunque últimamente con lo mal que ha estado mi depresión siento que mi cuerpo está como justo, tomando lo poco que puede conseguir</w:t>
      </w:r>
    </w:p>
    <w:p>
      <w:r>
        <w:t xml:space="preserve">Hemos dejado #Maine. #tristeza</w:t>
      </w:r>
    </w:p>
    <w:p>
      <w:r>
        <w:t xml:space="preserve">es tan jodidamente triste cuando la persona que amas no intenta luchar por tu felicidad, cuando harías cualquier cosa por ella.</w:t>
      </w:r>
    </w:p>
    <w:p>
      <w:r>
        <w:t xml:space="preserve">@jccrocker #CharlotteProtest do u #wait 4 the facts #video or do u #hate now ask questions later #sad #protest #PoliceShootings #suggestions</w:t>
      </w:r>
    </w:p>
    <w:p>
      <w:r>
        <w:t xml:space="preserve">Es interesante la foto de Mono Lisa está llorando así como toda la escena es muy deprimente #ELE6200</w:t>
      </w:r>
    </w:p>
    <w:p>
      <w:r>
        <w:t xml:space="preserve">Las noticias son descorazonadoras. Todo lo que está pasando es fruto de la incomprensión y desinformación de los medios de comunicación. #tristeza</w:t>
      </w:r>
    </w:p>
    <w:p>
      <w:r>
        <w:t xml:space="preserve">Nunca he sido tan infeliz en mi vida lmao</w:t>
      </w:r>
    </w:p>
    <w:p>
      <w:r>
        <w:t xml:space="preserve">@lebara - La peor decisión que podría haber tomado al llegar al Reino Unido. Servicio escandaloso. Mala cobertura. #unhappy</w:t>
      </w:r>
    </w:p>
    <w:p>
      <w:r>
        <w:t xml:space="preserve">Condolencias a los JC y a la familia Georges.. #triste</w:t>
      </w:r>
    </w:p>
    <w:p>
      <w:r>
        <w:t xml:space="preserve">Nadie quiere ganar el wild card porque hay que jugar contra los Cubs en la carretera.  #tristeza</w:t>
      </w:r>
    </w:p>
    <w:p>
      <w:r>
        <w:t xml:space="preserve">La oscuridad del novio.</w:t>
      </w:r>
    </w:p>
    <w:p>
      <w:r>
        <w:t xml:space="preserve">No creo que pueda ir a trabajar mañana desde que Val se ha ido de #GBBO necesito un día de luto</w:t>
      </w:r>
    </w:p>
    <w:p>
      <w:r>
        <w:t xml:space="preserve">Buenos días gente encantadora. No voy a mentir, me he levantado bastante desanimado.</w:t>
      </w:r>
    </w:p>
    <w:p>
      <w:r>
        <w:t xml:space="preserve">@6itmap ¡No puedo evitar sentirme melancólico!</w:t>
      </w:r>
    </w:p>
    <w:p>
      <w:r>
        <w:t xml:space="preserve">@CTV_PowerPlay @lraitt ¡Horrible enfermedad! Mi abuela materna y cada una de sus hermanas sufrieron esta aflicción. Es duro para todas.</w:t>
      </w:r>
    </w:p>
    <w:p>
      <w:r>
        <w:t xml:space="preserve">Si alguien me necesita estaré ahogando mi tristeza en un mar de whisky 🍻</w:t>
      </w:r>
    </w:p>
    <w:p>
      <w:r>
        <w:t xml:space="preserve">@jeremycorbyn @magstogether mi dios es @jeremycorbyn un shilling completo? En serio necesitas un replanteamiento importante o no hay lab gove en tu vida #triste</w:t>
      </w:r>
    </w:p>
    <w:p>
      <w:r>
        <w:t xml:space="preserve">en salud hicimos una reflexión sobre la depresión y ahora siento que la tengo</w:t>
      </w:r>
    </w:p>
    <w:p>
      <w:r>
        <w:t xml:space="preserve">@Gaychel22 @Kellee_II @seattlepi ni siquiera los datos duros parecen calar.... Me desespero 😩</w:t>
      </w:r>
    </w:p>
    <w:p>
      <w:r>
        <w:t xml:space="preserve">Es tan deprimente que ahora esté más oscuro mucho antes</w:t>
      </w:r>
    </w:p>
    <w:p>
      <w:r>
        <w:t xml:space="preserve">@KingJames @chrisbosh\n A los buenos corazones Perdí mi trabajo Soy responsable 2 familias Mi información en el perfil incluso el dólar si no puede simplemente Re-tweet</w:t>
      </w:r>
    </w:p>
    <w:p>
      <w:r>
        <w:t xml:space="preserve">Actualmente unfollowing cualquier cosa relacionada con disneyworld o Florida! #holidayblues #depressing #wantogoback 😭💔</w:t>
      </w:r>
    </w:p>
    <w:p>
      <w:r>
        <w:t xml:space="preserve">Acaba de empezar, señoras y señores. La guerra contra el racismo ha comenzado. #tristeza #segregación continúa.... smh 😒</w:t>
      </w:r>
    </w:p>
    <w:p>
      <w:r>
        <w:t xml:space="preserve">¡Sólo deseo que se me aprecie por todo lo que hago! ¡¡Cuándo me toca a mí que me cuiden!! ¡Quiero un descanso! #cansado #perdido</w:t>
      </w:r>
    </w:p>
    <w:p>
      <w:r>
        <w:t xml:space="preserve">Así que Mary Berry, Mel y Sue se han ido con sus principios, y @PaulHollywood se ha ido con la fama y la fortuna. #GBBO #depressing</w:t>
      </w:r>
    </w:p>
    <w:p>
      <w:r>
        <w:t xml:space="preserve">@crimsonwulfe es super triste!! Sobre todo cuando hablas con una persona real y no con un bot! Hace que se sienta real :(</w:t>
      </w:r>
    </w:p>
    <w:p>
      <w:r>
        <w:t xml:space="preserve">@ily_geuly llámame ahora que estoy tirado en mi cama deprimido como pienso hacer los próximos 2 meses.</w:t>
      </w:r>
    </w:p>
    <w:p>
      <w:r>
        <w:t xml:space="preserve">Baaarissshhhhh + canción triste = noche perfecta - sentirse solo</w:t>
      </w:r>
    </w:p>
    <w:p>
      <w:r>
        <w:t xml:space="preserve">estoy tan triste hoy</w:t>
      </w:r>
    </w:p>
    <w:p>
      <w:r>
        <w:t xml:space="preserve">Sinceramente, he llegado a un punto en el que sigo desanimándome, pero tengo que decirme a mí mismo que debo seguir empujando.</w:t>
      </w:r>
    </w:p>
    <w:p>
      <w:r>
        <w:t xml:space="preserve">. @KotakBankLtd @udaykotak oficial se puso en contacto. Cuestión no atendida. #infeliz #serviciosdepatía</w:t>
      </w:r>
    </w:p>
    <w:p>
      <w:r>
        <w:t xml:space="preserve">De vuelta a Cardiff después de unos increíbles 10 días fuera 😭 #depressing</w:t>
      </w:r>
    </w:p>
    <w:p>
      <w:r>
        <w:t xml:space="preserve">tan perdido que estoy descolorido</w:t>
      </w:r>
    </w:p>
    <w:p>
      <w:r>
        <w:t xml:space="preserve">A veces el peor lugar en el que puedes estar es en tu propia cabeza'.</w:t>
      </w:r>
    </w:p>
    <w:p>
      <w:r>
        <w:t xml:space="preserve">@British_Airways acaba de llegar del BA6426 en @ortambo_int al menos 6 pasajeros con maletas rotas. Esta era una maleta nueva. #clienteinfeliz</w:t>
      </w:r>
    </w:p>
    <w:p>
      <w:r>
        <w:t xml:space="preserve">Dime cómo debo sentirme. #roto #odio #culpable #amor #tristeza</w:t>
      </w:r>
    </w:p>
    <w:p>
      <w:r>
        <w:t xml:space="preserve">mañana será el último episodio del arco de la desesperación, va a pasar tanta mierda que no estoy emocionalmente preparado...</w:t>
      </w:r>
    </w:p>
    <w:p>
      <w:r>
        <w:t xml:space="preserve">@TheZantarin Entonces tal vez deberíamos callar nuestras bocas blancas y dejar que la gente que está en el punto de mira hable y llore.</w:t>
      </w:r>
    </w:p>
    <w:p>
      <w:r>
        <w:t xml:space="preserve">@rockcock64 corrida y desesperación</w:t>
      </w:r>
    </w:p>
    <w:p>
      <w:r>
        <w:t xml:space="preserve">Lo diré de nuevo. Si yo fuera un hombre negro tendría miedo de salir de mi casa o tener una violación en movimiento.</w:t>
      </w:r>
    </w:p>
    <w:p>
      <w:r>
        <w:t xml:space="preserve">estoy triste</w:t>
      </w:r>
    </w:p>
    <w:p>
      <w:r>
        <w:t xml:space="preserve">Quiero tomar unas pastillas, sedarme y despertarme mañana.</w:t>
      </w:r>
    </w:p>
    <w:p>
      <w:r>
        <w:t xml:space="preserve">Patti parece muy triste. Se estampó y corrió detrás del sofá. Tendremos que darle mucho amor y cariño... más de lo habitual. #triste</w:t>
      </w:r>
    </w:p>
    <w:p>
      <w:r>
        <w:t xml:space="preserve">Parece que no hay casas para nosotros. Con los requisitos más básicos que tengo, literalmente no hay opciones. #desanimado</w:t>
      </w:r>
    </w:p>
    <w:p>
      <w:r>
        <w:t xml:space="preserve">No quiero ir a trabajar pero quiero el dinero #triste</w:t>
      </w:r>
    </w:p>
    <w:p>
      <w:r>
        <w:t xml:space="preserve">Wow el mercado inmobiliario de #Denver es #deprimente no hay lugares para comprar en mi rango 😢 #FML</w:t>
      </w:r>
    </w:p>
    <w:p>
      <w:r>
        <w:t xml:space="preserve">un ep del arco de la desesperación me hizo feliz pero y luego vuelvo al arco futuro y estoy molesto de nuevo.</w:t>
      </w:r>
    </w:p>
    <w:p>
      <w:r>
        <w:t xml:space="preserve">No he dormido la siesta durante 3 días seguidos Estoy muy infeliz rn</w:t>
      </w:r>
    </w:p>
    <w:p>
      <w:r>
        <w:t xml:space="preserve">@megalvz literalmente estuvo sombrío durante una hora</w:t>
      </w:r>
    </w:p>
    <w:p>
      <w:r>
        <w:t xml:space="preserve">@MendipHillsAONB ¿creemos que las golondrinas y los vencejos se han ido? Foto hace 3 noches, no se ha visto desde entonces. #triste #otoño</w:t>
      </w:r>
    </w:p>
    <w:p>
      <w:r>
        <w:t xml:space="preserve">El equipo de la selección de la UE ha pasado de ser una de las defensas más sólidas a ser la peor y la más ruidosa #SCFC #STOHUL</w:t>
      </w:r>
    </w:p>
    <w:p>
      <w:r>
        <w:t xml:space="preserve">@TootingCommon ¡¡Para!! No me hagas reír cuando me pongo triste.</w:t>
      </w:r>
    </w:p>
    <w:p>
      <w:r>
        <w:t xml:space="preserve">Condolencias a los JC y a la familia Georges..</w:t>
      </w:r>
    </w:p>
    <w:p>
      <w:r>
        <w:t xml:space="preserve">@GoPro su UX en línea es espantosa! No hay un botón de guardar claro, no se puede usar ningún TLD genérico #unhappy</w:t>
      </w:r>
    </w:p>
    <w:p>
      <w:r>
        <w:t xml:space="preserve">Literalmente estar aquí me deprime tbh</w:t>
      </w:r>
    </w:p>
    <w:p>
      <w:r>
        <w:t xml:space="preserve">@wabermes La @RavalliRepublic tuvo una buena pero luego el reportero renunció. #triste</w:t>
      </w:r>
    </w:p>
    <w:p>
      <w:r>
        <w:t xml:space="preserve">Esta habitación es bastante lúgubre, pero aguantamos lo que debemos.</w:t>
      </w:r>
    </w:p>
    <w:p>
      <w:r>
        <w:t xml:space="preserve">donde los amantes con el corazón roto lloran su tristeza</w:t>
      </w:r>
    </w:p>
    <w:p>
      <w:r>
        <w:t xml:space="preserve">Otro sombrío y convincente reportaje de @Nawalf sobre el bloqueo de la ayuda a los hambrientos en #Yemen #BBC #dosomethingpoliticans</w:t>
      </w:r>
    </w:p>
    <w:p>
      <w:r>
        <w:t xml:space="preserve">@GCC_DiscGolf perdí mi xt nova alrededor del hoyo 8 o 9 #tristeza</w:t>
      </w:r>
    </w:p>
    <w:p>
      <w:r>
        <w:t xml:space="preserve">@Uber_RSA cuando cliqueas una y otra vez por una magdalena pero no hay vehículos disponibles... #tristeza</w:t>
      </w:r>
    </w:p>
    <w:p>
      <w:r>
        <w:t xml:space="preserve">La desagradable lluvia fría ha puesto un freno a mi cigarro de la tarde.  Esto no es algo bueno. @cspanwj ¿Y CUATRO #CongressCritters mañana?</w:t>
      </w:r>
    </w:p>
    <w:p>
      <w:r>
        <w:t xml:space="preserve">Me diagnosticaron depresión severa-extrema y no sabía que había una diferencia entre esas dos lol</w:t>
      </w:r>
    </w:p>
    <w:p>
      <w:r>
        <w:t xml:space="preserve">#haikuchallenge #haiku\nEl aire fresco del otoño\nMi libertad comprada a través de la muerte\nNNnadie me llorará</w:t>
      </w:r>
    </w:p>
    <w:p>
      <w:r>
        <w:t xml:space="preserve">El padre de Smokeys está triste :/</w:t>
      </w:r>
    </w:p>
    <w:p>
      <w:r>
        <w:t xml:space="preserve">Los estadounidenses en su conjunto están, en su mayoría, al borde de la desesperación, como mínimo. Viendo una situación fuera de control.</w:t>
      </w:r>
    </w:p>
    <w:p>
      <w:r>
        <w:t xml:space="preserve">@ryyyshh historia de mi vida. #lost</w:t>
      </w:r>
    </w:p>
    <w:p>
      <w:r>
        <w:t xml:space="preserve">¿Cuándo terminarán las semanas llenas de lunes? #descorazonados</w:t>
      </w:r>
    </w:p>
    <w:p>
      <w:r>
        <w:t xml:space="preserve">@HannahFJames ¡Estoy angustiada! 😭 Candice y su puchero pueden irse a la mierda</w:t>
      </w:r>
    </w:p>
    <w:p>
      <w:r>
        <w:t xml:space="preserve">@HutchinsonDave No sé si desesperarme o agitar un sacrificio.</w:t>
      </w:r>
    </w:p>
    <w:p>
      <w:r>
        <w:t xml:space="preserve">Puedo enfurruñarme en paz 😂.</w:t>
      </w:r>
    </w:p>
    <w:p>
      <w:r>
        <w:t xml:space="preserve">Es triste cuando tu hombre sale del trabajo un poco tarde y tu peor temor es '¡Oh no! ¿¡Le ha parado la policía!? ' #triste #nuestro mundo</w:t>
      </w:r>
    </w:p>
    <w:p>
      <w:r>
        <w:t xml:space="preserve">MI COCHE ESTÁ DENUDADO POR EL GRANIZO triste</w:t>
      </w:r>
    </w:p>
    <w:p>
      <w:r>
        <w:t xml:space="preserve">Desde mi cabeza pensar que era mejor pero obviamente no lo es #recaída #tristeza #enfermedad #enfado #malentendido</w:t>
      </w:r>
    </w:p>
    <w:p>
      <w:r>
        <w:t xml:space="preserve">@WilsonsWorld Yo estaba en la escuela secundaria y recuerdo haber ayudado a los vecinos a limpiar en su casa en Greenville.  Cosas bastante aleccionadoras.  #tristeza</w:t>
      </w:r>
    </w:p>
    <w:p>
      <w:r>
        <w:t xml:space="preserve">Tengo piojos del sueño.Cierro los ojos y sueño que estoy despierto #cansado #cuestionesdelsueño #narcolepsia</w:t>
      </w:r>
    </w:p>
    <w:p>
      <w:r>
        <w:t xml:space="preserve">wow casi todas las tiendas de T-Mobile en San Diego están fuera de los reemplazos de Note7 #tristeza necesito conseguir el mío reemplazado</w:t>
      </w:r>
    </w:p>
    <w:p>
      <w:r>
        <w:t xml:space="preserve">He olvidado mi plancha de pelo en casa, me siento perdida sin ella... #lost #lostWithoutMyHairStraightener</w:t>
      </w:r>
    </w:p>
    <w:p>
      <w:r>
        <w:t xml:space="preserve">Y ni siquiera voy a empezar con Hillary y sus elegantes recaudaciones de fondos! #depressing</w:t>
      </w:r>
    </w:p>
    <w:p>
      <w:r>
        <w:t xml:space="preserve">El metro de Waterloo no es un lugar agradable para estar a las 8.30 de la mañana un jueves #somanypeople #grim</w:t>
      </w:r>
    </w:p>
    <w:p>
      <w:r>
        <w:t xml:space="preserve">¿Cuándo terminarán las semanas llenas de lunes?</w:t>
      </w:r>
    </w:p>
    <w:p>
      <w:r>
        <w:t xml:space="preserve">@Samkingftw ew omg que es tan sombrío</w:t>
      </w:r>
    </w:p>
    <w:p>
      <w:r>
        <w:t xml:space="preserve">@thatsabingo realmente sombrío</w:t>
      </w:r>
    </w:p>
    <w:p>
      <w:r>
        <w:t xml:space="preserve">Con el corazón leal está preocupado. #somber</w:t>
      </w:r>
    </w:p>
    <w:p>
      <w:r>
        <w:t xml:space="preserve">@knology ha proporcionado a los clientes equipos que no entregan las velocidades de los servicios de internet que han estado cobrando. #infeliz #estafa</w:t>
      </w:r>
    </w:p>
    <w:p>
      <w:r>
        <w:t xml:space="preserve">@CNN sí. Demasiados policías. Y demasiadas personas que deberían haber perdido la vida siguen vivas.</w:t>
      </w:r>
    </w:p>
    <w:p>
      <w:r>
        <w:t xml:space="preserve">Si me encuentras perdido, ¿te quedarás como transeúnte o te perderás conmigo? #musas #melancolía</w:t>
      </w:r>
    </w:p>
    <w:p>
      <w:r>
        <w:t xml:space="preserve">Me estoy acostumbrando a no tener un teléfono es triste ..</w:t>
      </w:r>
    </w:p>
    <w:p>
      <w:r>
        <w:t xml:space="preserve">Estoy tomando píldoras de vitamina D a puñados, como si fueran m&amp;ms. ¡¿Cuándo terminará este eterno invierno?! #Melbourne #grim #overit</w:t>
      </w:r>
    </w:p>
    <w:p>
      <w:r>
        <w:t xml:space="preserve">A veces la red de apoyo es la causante del daño. \N - #apoyo #Dañado #solo #cansado #herido #sinjusticia #supervivencia #NoMás</w:t>
      </w:r>
    </w:p>
    <w:p>
      <w:r>
        <w:t xml:space="preserve">@JUSTICESLUT420 lamentablemente este tipo de carteles murieron en los años 90, según parece</w:t>
      </w:r>
    </w:p>
    <w:p>
      <w:r>
        <w:t xml:space="preserve">@lucy_hyner @Soulboy2266 lamentablemente no !! Una hora menos de bebida 😢🍻.</w:t>
      </w:r>
    </w:p>
    <w:p>
      <w:r>
        <w:t xml:space="preserve">He estado 58 minutos en el cuarto oscuro y he fallado cada vez que he intentado revelar una foto, estoy muy frustrado conmigo mismo :')</w:t>
      </w:r>
    </w:p>
    <w:p>
      <w:r>
        <w:t xml:space="preserve">Emociones mezcladas. #tristeza #angustiaquizás #faltadeamigos #decrecimientoapesta #amigosperdidos #cuandohayamigosverdaderos #complicaciones</w:t>
      </w:r>
    </w:p>
    <w:p>
      <w:r>
        <w:t xml:space="preserve">@Jay_2752 gracias, la lloraré</w:t>
      </w:r>
    </w:p>
    <w:p>
      <w:r>
        <w:t xml:space="preserve">Haciendo esa transición anual de ilusionado y esperanzado regreso a la universidad a pesimista enfermo y agotado. #universidad</w:t>
      </w:r>
    </w:p>
    <w:p>
      <w:r>
        <w:t xml:space="preserve">@Gervaisoholic Pero este no es un viaje fácil para un niño llora: "Oh, encuéntrame... encuéntrame, nada más, estamos en un páramo nebuloso y hosco...</w:t>
      </w:r>
    </w:p>
    <w:p>
      <w:r>
        <w:t xml:space="preserve">Hoy he tenido que darle a mi hijo afroamericano de 11 años este consejo: 'sé educado, no hagas movimientos bruscos, mantén las manos donde puedan verlas'. #tristeza</w:t>
      </w:r>
    </w:p>
    <w:p>
      <w:r>
        <w:t xml:space="preserve">El hombre Southampton limpiará el suelo con el West Ham el domingo. Tan descorazonado</w:t>
      </w:r>
    </w:p>
    <w:p>
      <w:r>
        <w:t xml:space="preserve">@Fly_Norwegian simplemente la #peor #línea aérea #worstairline que he utilizado! #chocante #apagador #directo #dismal #más allá de la broma #inútil</w:t>
      </w:r>
    </w:p>
    <w:p>
      <w:r>
        <w:t xml:space="preserve">Odio saber que tengo que levantarme a las 5 y media para ir al gimnasio por la mañana es tan deprimente</w:t>
      </w:r>
    </w:p>
    <w:p>
      <w:r>
        <w:t xml:space="preserve">@DeltaAssist Tried 2 early flt 2day @BWI Turnd away bcuz it was 2 late Then agent let other pas on #silvereliteleftbehind #unhappy</w:t>
      </w:r>
    </w:p>
    <w:p>
      <w:r>
        <w:t xml:space="preserve">Me encantan todos los ex directivos del United en Twitter que forman nuestra base de fans. Sinceramente, a veces me desespero. Apoyad al puto equipo, eh #MUFC</w:t>
      </w:r>
    </w:p>
    <w:p>
      <w:r>
        <w:t xml:space="preserve">¿Podemos retroceder 2 semanas y empezar de nuevo? Esto es realmente terrible</w:t>
      </w:r>
    </w:p>
    <w:p>
      <w:r>
        <w:t xml:space="preserve">Sinceramente me molesta que hayan premiado a Nicole con 500k. #depressing #paulwasrobbed #rewardhardwork #bitterjury #bb18</w:t>
      </w:r>
    </w:p>
    <w:p>
      <w:r>
        <w:t xml:space="preserve">Hace meses que no veo a mis youtubers favoritos y sinceramente ha empeorado mucho mi depresión</w:t>
      </w:r>
    </w:p>
    <w:p>
      <w:r>
        <w:t xml:space="preserve">@mierdaSemana #FinDeTrump por favor, me está #deprimiendo.</w:t>
      </w:r>
    </w:p>
    <w:p>
      <w:r>
        <w:t xml:space="preserve">@MHChat Creo que la tristeza se siente muy fuerte física y mentalmente.  Se siente como si se apoderara de todo y es difícil concentrarse en el trabajo #MHChat</w:t>
      </w:r>
    </w:p>
    <w:p>
      <w:r>
        <w:t xml:space="preserve">@gagasklaine es viejo tristemente</w:t>
      </w:r>
    </w:p>
    <w:p>
      <w:r>
        <w:t xml:space="preserve">@TDYLN lamentablemente no :(</w:t>
      </w:r>
    </w:p>
    <w:p>
      <w:r>
        <w:t xml:space="preserve">#Terencecutcher #Tulsa el hombre del helicóptero dijo que parecía un tipo malo, ese es el problema, cuando ven negro ven malo, #triste</w:t>
      </w:r>
    </w:p>
    <w:p>
      <w:r>
        <w:t xml:space="preserve">@KatHeartwell algunos no ven la diferencia entre cortejar y atraer a una mujer vs engaño y presión es deprimente</w:t>
      </w:r>
    </w:p>
    <w:p>
      <w:r>
        <w:t xml:space="preserve">Es muy difícil no desanimarse.</w:t>
      </w:r>
    </w:p>
    <w:p>
      <w:r>
        <w:t xml:space="preserve">como una persona muy deprimida y suicida ver a alguien cantar sobre su propia vida deprimente y sin embargo divertirse es muy relatable y alentador</w:t>
      </w:r>
    </w:p>
    <w:p>
      <w:r>
        <w:t xml:space="preserve">He vuelto de entre los muertos con ganas de limpiar el apartamento y comer algo que no sea basura. #manejando la #depresión</w:t>
      </w:r>
    </w:p>
    <w:p>
      <w:r>
        <w:t xml:space="preserve">@WestHamUtd mal servicio esta noche para encontrar a los titulares de los abonos en los asientos que compramos en línea. Obligados a desplazarnos más lejos #unhappy</w:t>
      </w:r>
    </w:p>
    <w:p>
      <w:r>
        <w:t xml:space="preserve">Ni siquiera un lápiz✏ se #quedó conmigo hasta que se #finalizó ⚫ 😞</w:t>
      </w:r>
    </w:p>
    <w:p>
      <w:r>
        <w:t xml:space="preserve">tan destruida que se me cayó uno de mis pendientes en el fregadero de la escuela</w:t>
      </w:r>
    </w:p>
    <w:p>
      <w:r>
        <w:t xml:space="preserve">¡Teniendo tristeza por las vacaciones! #WantToGoBackToMinehead.</w:t>
      </w:r>
    </w:p>
    <w:p>
      <w:r>
        <w:t xml:space="preserve">Prefiero morir solo que terminar con alguien que no puede estar sobrio</w:t>
      </w:r>
    </w:p>
    <w:p>
      <w:r>
        <w:t xml:space="preserve">No creo que se haya asimilado del todo que Val se ha ido.</w:t>
      </w:r>
    </w:p>
    <w:p>
      <w:r>
        <w:t xml:space="preserve">Odio estar sobrio, así que me he tomado dos</w:t>
      </w:r>
    </w:p>
    <w:p>
      <w:r>
        <w:t xml:space="preserve">Está bastante claro que no soporto a @HillaryClinton, no tolero a los mentirosos habituales. Tampoco soy fan de Trump así que ¿qué puede hacer un ciudadano? #desesperación</w:t>
      </w:r>
    </w:p>
    <w:p>
      <w:r>
        <w:t xml:space="preserve">@MoneyJay901 difícil de decir en su foto. Error mío entonces. De cualquier manera, nada de lo que dije inicialmente era sobre la raza. Lo tomaste ahí. #triste #ignorante</w:t>
      </w:r>
    </w:p>
    <w:p>
      <w:r>
        <w:t xml:space="preserve">@X_KIMTAEHYUNG_X \n- momentáneamente antes de que desapareciera, sólo la solemnidad y la ansiedad lacerando sus rasgos. Salí corriendo a buscarte antes...</w:t>
      </w:r>
    </w:p>
    <w:p>
      <w:r>
        <w:t xml:space="preserve">Todos los 'juniors' se visten ahora de morado en el ollafest mientras yo estoy aquí peleando con mi alarma sobre cuándo tengo que despertarme para ir a Alemania #tristeza</w:t>
      </w:r>
    </w:p>
    <w:p>
      <w:r>
        <w:t xml:space="preserve">El hecho de no haber tenido que usar sujetador durante una semana y saber que tendré que empezar a usarlo de nuevo a partir de mañana es deprimente 🙄🙄.</w:t>
      </w:r>
    </w:p>
    <w:p>
      <w:r>
        <w:t xml:space="preserve">Liam es demasiado distante me hace llorar 😪</w:t>
      </w:r>
    </w:p>
    <w:p>
      <w:r>
        <w:t xml:space="preserve">Ya estamos en septiembre y seguimos batallando con una situación que se dijo que se iba a manejar en marzo de este año. @ATT esto es inaceptable</w:t>
      </w:r>
    </w:p>
    <w:p>
      <w:r>
        <w:t xml:space="preserve">Este tiempo me tiene jodido. Como que o estás soleado y caluroso o sombrío y frío. No hay un punto intermedio.</w:t>
      </w:r>
    </w:p>
    <w:p>
      <w:r>
        <w:t xml:space="preserve">@ATTCares ¿Por qué tengo que esperar 48 horas para llamarte y cancelar un pedido que acabo de hacer después de pasar 2 horas al teléfono? #triste</w:t>
      </w:r>
    </w:p>
    <w:p>
      <w:r>
        <w:t xml:space="preserve">La vida es demasiado corta, así que no la dispares con las preocupaciones, la tristeza y la pena.</w:t>
      </w:r>
    </w:p>
    <w:p>
      <w:r>
        <w:t xml:space="preserve">Brb va a enfurruñarse en la cama hasta el viernes</w:t>
      </w:r>
    </w:p>
    <w:p>
      <w:r>
        <w:t xml:space="preserve">@LVLMLeah Nooooooooooooooooo. Tenemos unos inviernos estúpidos, lúgubres y penosos en los que a lo mejor tenemos algo de hielo peligroso alguna vez.</w:t>
      </w:r>
    </w:p>
    <w:p>
      <w:r>
        <w:t xml:space="preserve">#RIPKara podría haberla visto en un centro comercial local o en cualquier partido de fútbol de la escuela. estoy descorazonado</w:t>
      </w:r>
    </w:p>
    <w:p>
      <w:r>
        <w:t xml:space="preserve">@RossKemp gran programa de esta noche #triste #decepción #extremeworld</w:t>
      </w:r>
    </w:p>
    <w:p>
      <w:r>
        <w:t xml:space="preserve">Mis amigos me dicen que soy bonita. Trigger me dice que soy fea. Primero me confundí, pero luego me di cuenta de que soy ambas cosas. Bastante fea. #tru #triste #tumblr</w:t>
      </w:r>
    </w:p>
    <w:p>
      <w:r>
        <w:t xml:space="preserve">Pero cuando mi madre me dijo ayer que la cosa pintaba mal y empecé a conducir hasta allí, me dijeron que diera la vuelta porque estaba demasiado enferma</w:t>
      </w:r>
    </w:p>
    <w:p>
      <w:r>
        <w:t xml:space="preserve">¿No es el argumento de "ha sido secuestrado" el mismo que se utiliza para prohibir o desalentar la exhibición de la Cruz de San Jorge? Vergüenza @LBC</w:t>
      </w:r>
    </w:p>
    <w:p>
      <w:r>
        <w:t xml:space="preserve">No quiero la compasión de mis instructores pero me gustaría un poco de comprensión. Lo estoy intentando de verdad a pesar de TODAS las circunstancias que me desaniman</w:t>
      </w:r>
    </w:p>
    <w:p>
      <w:r>
        <w:t xml:space="preserve">@MHChat #mhchat Las experiencias de la infancia informan las relaciones de los adultos. Tenemos memorias asociativas No es una cuestión de capacidad de procesar #tristeza</w:t>
      </w:r>
    </w:p>
    <w:p>
      <w:r>
        <w:t xml:space="preserve">Si Payet se va en enero o al final de la temporada, no puedo decir que lo culpo. El chico debe estar tan desanimado por lo que está viendo en este momento.</w:t>
      </w:r>
    </w:p>
    <w:p>
      <w:r>
        <w:t xml:space="preserve">@laureeenwillam no puede con su cara agria y sus pequeños pucheros 😡😡</w:t>
      </w:r>
    </w:p>
    <w:p>
      <w:r>
        <w:t xml:space="preserve">Hay muchas cosas que no me importan, y muchas cosas que sí me importan de las que no hablo porque es una pesadez tan grande incluso cuando se libera...</w:t>
      </w:r>
    </w:p>
    <w:p>
      <w:r>
        <w:t xml:space="preserve">@knology ha proporcionado a los clientes equipos que no entregan las velocidades de los servicios de internet que han estado cobrando.  #estafa</w:t>
      </w:r>
    </w:p>
    <w:p>
      <w:r>
        <w:t xml:space="preserve">@happyandbashful Coquetear, simper, hacer pucheros, repetir. Qué asco.</w:t>
      </w:r>
    </w:p>
    <w:p>
      <w:r>
        <w:t xml:space="preserve">@el_tityboi bc es un día sombrío Tony</w:t>
      </w:r>
    </w:p>
    <w:p>
      <w:r>
        <w:t xml:space="preserve">@rupindxr mi corazón realmente se hundió looooool estaba tan confundido</w:t>
      </w:r>
    </w:p>
    <w:p>
      <w:r>
        <w:t xml:space="preserve">@jack_haug_lifty @eable Es Ms btw. nos mintieron por Remain. secar sus lágrimas remainer; Sólo aceptar que #lost</w:t>
      </w:r>
    </w:p>
    <w:p>
      <w:r>
        <w:t xml:space="preserve">no puedo parar. he terminado - abatido. por suerte no hay nadie en el baño. así que me voy a un puesto y espero hasta que mis pantalones estén secos.</w:t>
      </w:r>
    </w:p>
    <w:p>
      <w:r>
        <w:t xml:space="preserve">Me pregunto qué pasaría si fuera padre. #Cansado</w:t>
      </w:r>
    </w:p>
    <w:p>
      <w:r>
        <w:t xml:space="preserve">@AmyMek esto es tan absurdo que podría reírme ahora mismo (si además no tuviera ganas de llorar por el futuro de nuestro país). #desesperación #wakeupcall</w:t>
      </w:r>
    </w:p>
    <w:p>
      <w:r>
        <w:t xml:space="preserve">@MxJackMonroe Yo tampoco pude seguir con él. Empezaron a caerse partes que no deberían caerse. El médico de cabecera dijo que la culpa era de la copa lunar.</w:t>
      </w:r>
    </w:p>
    <w:p>
      <w:r>
        <w:t xml:space="preserve">@TaylaStJames eso pasa y Las Vegas no es el único origen que predomina #tristeza</w:t>
      </w:r>
    </w:p>
    <w:p>
      <w:r>
        <w:t xml:space="preserve">Tendré que #comer mi camino hacia la #sobriedad. Este será un viaje infernal de vuelta a la #sobriedad</w:t>
      </w:r>
    </w:p>
    <w:p>
      <w:r>
        <w:t xml:space="preserve">Cuando tienes 15 doe correr el lado opuesto a ti 🙁</w:t>
      </w:r>
    </w:p>
    <w:p>
      <w:r>
        <w:t xml:space="preserve">@Theshadeshit91 \N - Oh, lo siento, no te pongas triste no hay nada importante en el mundo para lamentarse por ello</w:t>
      </w:r>
    </w:p>
    <w:p>
      <w:r>
        <w:t xml:space="preserve">Debido a la 'falta de entrega a tiempo', un cliente tiene que pagar 16K rupias más! - No es bueno @tiagotatamotors @TataMotors #unhappy</w:t>
      </w:r>
    </w:p>
    <w:p>
      <w:r>
        <w:t xml:space="preserve">@everton_de_leon @sterushton Es un asunto verdaderamente sombrío. Más de un siglo de historia vendida por unos barones del porno imbéciles por un estadio nuevo de menta. Urgh</w:t>
      </w:r>
    </w:p>
    <w:p>
      <w:r>
        <w:t xml:space="preserve">Es triste cuando tu hombre sale del trabajo un poco tarde y tu peor temor es '¡Oh no! Le ha parado la policía?!? ' #nuestromundo</w:t>
      </w:r>
    </w:p>
    <w:p>
      <w:r>
        <w:t xml:space="preserve">@CCTakato al menos en crystal cada parte se retrata como si estuviera MAL, el ambiente oscuro, el hecho de que a mamoru le laven el cerebro</w:t>
      </w:r>
    </w:p>
    <w:p>
      <w:r>
        <w:t xml:space="preserve">Demasiado genial para morir joven, demasiado joven para morir sobrio.. #tunechi</w:t>
      </w:r>
    </w:p>
    <w:p>
      <w:r>
        <w:t xml:space="preserve">@RevTrevK @Wolfman93011 @Daraidernation @EROCKhd Quita el 2k los números en madden son bajos y han bajado y la gente está descontenta</w:t>
      </w:r>
    </w:p>
    <w:p>
      <w:r>
        <w:t xml:space="preserve">No tengo ni idea de dónde está mi cargador... #perdido</w:t>
      </w:r>
    </w:p>
    <w:p>
      <w:r>
        <w:t xml:space="preserve">@JohnRMoffitt Esta es la pieza más tétrica de la risa que me ha tocado en todo el día.</w:t>
      </w:r>
    </w:p>
    <w:p>
      <w:r>
        <w:t xml:space="preserve">Algunos clips conmovedores en youtube esta noche de la vigilia celebrada en la iglesia bautista metropolitana de Tulsa para #TerenceCruther #justicia #enfado #tristeza</w:t>
      </w:r>
    </w:p>
    <w:p>
      <w:r>
        <w:t xml:space="preserve">Tener una uña medio colgando es absolutamente jodido, incluso con mi acrílico sujetándolo 😷😷.</w:t>
      </w:r>
    </w:p>
    <w:p>
      <w:r>
        <w:t xml:space="preserve">Perdido: El equipo de fútbol de Geelong. La última vez que se les vio entrar por la pancarta no se sabe dónde han estado desde entonces... #infeliz #jugarconuncorazón</w:t>
      </w:r>
    </w:p>
    <w:p>
      <w:r>
        <w:t xml:space="preserve">@deshbhakthoon siempre infeliz y se ofende fácilmente.</w:t>
      </w:r>
    </w:p>
    <w:p>
      <w:r>
        <w:t xml:space="preserve">Qué día tan triste...1er día de Otoño...no me disgusta el Otoño...simplemente AMO el Verano #FirstDayofFall #goodbyesummer #sadness #bathingsuitsforever</w:t>
      </w:r>
    </w:p>
    <w:p>
      <w:r>
        <w:t xml:space="preserve">@tgshepherdvan Todavía no estoy allí. Todavía no se ha hundido. Descansa.</w:t>
      </w:r>
    </w:p>
    <w:p>
      <w:r>
        <w:t xml:space="preserve">La conciencia del tiempo es la conciencia del tiempo perdido. #conciencia #tiempo #perdido</w:t>
      </w:r>
    </w:p>
    <w:p>
      <w:r>
        <w:t xml:space="preserve">@ImpugnValkyrie *Frunzo el ceño y ahueco tus mejillas en mis manos después de que te apartes.* Ángela me importas. Y no sé de qué otra manera puedo...</w:t>
      </w:r>
    </w:p>
    <w:p>
      <w:r>
        <w:t xml:space="preserve">Va a ser un año taaaan largo como fan de los Browns. Más largo de lo normal y eso es #triste</w:t>
      </w:r>
    </w:p>
    <w:p>
      <w:r>
        <w:t xml:space="preserve">@TalesofanAlfa @David_Milloy \NMe gusta tu forma de pensar...pero lamentablemente no - ese es el cobertizo 😢</w:t>
      </w:r>
    </w:p>
    <w:p>
      <w:r>
        <w:t xml:space="preserve">Cuando la tristeza te deje rota en tu cama, te abrazaré en lo más profundo de tu desesperación, y todo es en nombre del amor 🎶</w:t>
      </w:r>
    </w:p>
    <w:p>
      <w:r>
        <w:t xml:space="preserve">Han sustituido la capucha por una placa y una pistola". La opinión pública acusa a la policía de Charlotte. #dark #sadtimes #america #race</w:t>
      </w:r>
    </w:p>
    <w:p>
      <w:r>
        <w:t xml:space="preserve">@MCFCDenver haciendo exactamente lo mismo, menos la cerveza, tristemente</w:t>
      </w:r>
    </w:p>
    <w:p>
      <w:r>
        <w:t xml:space="preserve">extraño al tipo que siempre me hace enfadar</w:t>
      </w:r>
    </w:p>
    <w:p>
      <w:r>
        <w:t xml:space="preserve">No carguemos nuestros recuerdos con una pesadez que se ha ido.\N- William Shakespeare (1564-1616)\N- Sigue adelante.</w:t>
      </w:r>
    </w:p>
    <w:p>
      <w:r>
        <w:t xml:space="preserve">Porque, suspenda o apruebe, me niego a estar sobrio</w:t>
      </w:r>
    </w:p>
    <w:p>
      <w:r>
        <w:t xml:space="preserve">@eehbahmum ¡¿Por qué?! ¿Querían hacerte caer en las profundidades de la desesperación?</w:t>
      </w:r>
    </w:p>
    <w:p>
      <w:r>
        <w:t xml:space="preserve">@NewYorker @donlemon La presidencia de Trump es una época oscura para los Estados Unidos y el mundo. Definitivamente nos llevaría a la guerra. Dolor a corto y largo plazo</w:t>
      </w:r>
    </w:p>
    <w:p>
      <w:r>
        <w:t xml:space="preserve">Tan increíblemente desanimado con la música últimamente. Increíblemente atrasado en completar mi álbum. No me gusta esto en absoluto.</w:t>
      </w:r>
    </w:p>
    <w:p>
      <w:r>
        <w:t xml:space="preserve">Hennessey - terrible. Mutch: ¿es que está en el campo? Fryers - fuera de su profundidad por desgracia. #CPFC</w:t>
      </w:r>
    </w:p>
    <w:p>
      <w:r>
        <w:t xml:space="preserve">si eres infeliz con alguien solo diles que eres infeliz y vete. No te vayas a joder con otras personas en el lado</w:t>
      </w:r>
    </w:p>
    <w:p>
      <w:r>
        <w:t xml:space="preserve">informes contradictorios sobre la salud de mama #RitaMarley, mannn y me desperté hoy sintiendo como mi ole self(rejoice!!)now dis #sadness</w:t>
      </w:r>
    </w:p>
    <w:p>
      <w:r>
        <w:t xml:space="preserve">¿Cómo se puede culpar al entrenador viendo jugar a estos jugadores? Es abismal. Nuestro equipo es espantoso. Si José no puede salvarnos. Nadie puede.  #mufc</w:t>
      </w:r>
    </w:p>
    <w:p>
      <w:r>
        <w:t xml:space="preserve">El Sorrow es sombrío recordatorio de lo malo que puedo ser en los videojuegos y de cómo podría llegar a ser un poco demasiado feliz en el gatillo a veces. RIP #MGS3</w:t>
      </w:r>
    </w:p>
    <w:p>
      <w:r>
        <w:t xml:space="preserve">Estoy un poco confundido.  Lo que hago ahora tiene un gran futuro, pero por otro lado también lo tiene lo nuevo . #perdido #necesitoayuda</w:t>
      </w:r>
    </w:p>
    <w:p>
      <w:r>
        <w:t xml:space="preserve">@V_de_Europa @ckolacia MSM diciendo implacablemente que DT no puede ganar para: deprimir la participación del GOP y proporcionar cobertura 4 elección robada!</w:t>
      </w:r>
    </w:p>
    <w:p>
      <w:r>
        <w:t xml:space="preserve">La voz es todo sobre Miley y Alicia este año. Ya no se trata de los concursantes. #triste @thevoice</w:t>
      </w:r>
    </w:p>
    <w:p>
      <w:r>
        <w:t xml:space="preserve">@chocorobos yo tengo este así que no estoy tan triste.. pero wtf</w:t>
      </w:r>
    </w:p>
    <w:p/>
    <w:p>
      <w:r>
        <w:t xml:space="preserve">Me desanimo porque intento desde hace 5 putos años un contacto con Lady Gaga pero son miles de tweets, ¿cómo vería ella mi tweet? :(</w:t>
      </w:r>
    </w:p>
    <w:p>
      <w:r>
        <w:t xml:space="preserve">@big_SL8 Muestra un poco de respeto, eso es todo...  Si no has ido a la guerra no puedes decir nada... No has perdido amigos y compañeros en la guerra, así que ¡¡Ahut!!</w:t>
      </w:r>
    </w:p>
    <w:p>
      <w:r>
        <w:t xml:space="preserve">Tuve que abandonar La guitarra azul, no soportaba al personaje principal. Lo leí por encima hasta el final, que se volvió sombrío e inquietante... 1/2</w:t>
      </w:r>
    </w:p>
    <w:p>
      <w:r>
        <w:t xml:space="preserve">Primero un abrigo. Ahora unas gafas de sol. Lo siguiente será una extremidad. #perdido</w:t>
      </w:r>
    </w:p>
    <w:p>
      <w:r>
        <w:t xml:space="preserve">Algunas de estas personas en esta protesta solo están ahí por la adrenalina. #depressing</w:t>
      </w:r>
    </w:p>
    <w:p>
      <w:r>
        <w:t xml:space="preserve">cada vez que hago un puchero quiero que aparezca Adrián y me diga que deje de hacer pucheros o si no</w:t>
      </w:r>
    </w:p>
    <w:p>
      <w:r>
        <w:t xml:space="preserve">Y hay desesperación debajo de todas y cada una de las acciones \N - Cada uno de los intentos de perforar la armadura del entumecimiento ' -Mgla</w:t>
      </w:r>
    </w:p>
    <w:p>
      <w:r>
        <w:t xml:space="preserve">Por favor, tened paciencia conmigo, no soy experto en Twitter😝 en la vida real soy una persona de Facebook. Ayúdame a ganar seguidores 🤓#blog #autoayuda #depresión</w:t>
      </w:r>
    </w:p>
    <w:p>
      <w:r>
        <w:t xml:space="preserve">ella siempre es tan insensible cuando me apena idgi</w:t>
      </w:r>
    </w:p>
    <w:p>
      <w:r>
        <w:t xml:space="preserve">@stevesingiser @POLITICO_Steve Me ha puesto de mal humor.</w:t>
      </w:r>
    </w:p>
    <w:p>
      <w:r>
        <w:t xml:space="preserve">Hemos perdido</w:t>
      </w:r>
    </w:p>
    <w:p>
      <w:r>
        <w:t xml:space="preserve">@FantasyGuruSite Sabía que ibas a hacer eso. Definitivamente compraría si no viviera en Texas donde no se puede jugar al DFS. ... tan deprimente</w:t>
      </w:r>
    </w:p>
    <w:p>
      <w:r>
        <w:t xml:space="preserve">Romero es jodidamente espantoso como en serio mi hijo de 11 meses es mejor que él.</w:t>
      </w:r>
    </w:p>
    <w:p>
      <w:r>
        <w:t xml:space="preserve">Un paso adelante, dos pasos atrás, el enlace a RogerFedererShop no funciona.😰 Estoy perdiendo la esperanza sobre la nueva web de Roger Federer #tristeza</w:t>
      </w:r>
    </w:p>
    <w:p>
      <w:r>
        <w:t xml:space="preserve">Mis amigos me dicen que soy bonita. Trigger me dice que soy fea. Primero me confundí, pero luego me di cuenta de que soy ambas cosas. Bastante fea. #tru #tumblr</w:t>
      </w:r>
    </w:p>
    <w:p>
      <w:r>
        <w:t xml:space="preserve">Por lo que conozco al hombre, tengo que asumir que @realDonaldTrump ha tenido una acalorada discusión con su propio pene. #triste</w:t>
      </w:r>
    </w:p>
    <w:p>
      <w:r>
        <w:t xml:space="preserve">@DoubleEph lamentablemente sus mejores días han quedado atrás</w:t>
      </w:r>
    </w:p>
    <w:p>
      <w:r>
        <w:t xml:space="preserve">@groovydadad @MHChat 🙂ty a menudo confundo los dos depresión + tristeza, pero son muy diferentes. Este q me ha recordado eso #mhchat</w:t>
      </w:r>
    </w:p>
    <w:p>
      <w:r>
        <w:t xml:space="preserve">No dejes que el comportamiento de los demás destruya tu paz interior". -Dalai Lama @OWNTV #curación #depresión #ansiedad #intuición #meditación #libro</w:t>
      </w:r>
    </w:p>
    <w:p>
      <w:r>
        <w:t xml:space="preserve">@AerLingus #clase business #Los Ángeles a Dublín #equipaje destruido #60 días de respuesta al cliente #cliente insatisfecho</w:t>
      </w:r>
    </w:p>
    <w:p>
      <w:r>
        <w:t xml:space="preserve">@JlKelly1 @FJ_Berry Tengo regalos de #teampaella en camino para ti y Fi pero no creo que lleguen para el sábado tristemente!!! ;)</w:t>
      </w:r>
    </w:p>
    <w:p>
      <w:r>
        <w:t xml:space="preserve">stg he estado en pine bluff toda la mañana y para cabrearme aún más, mis malditos zapatos llegaron en talla 4!!!!!! SÉ QUE DIJE 6🙄🙄🙄🙄 FML</w:t>
      </w:r>
    </w:p>
    <w:p>
      <w:r>
        <w:t xml:space="preserve">@Ashleyavitia_ no me dejes</w:t>
      </w:r>
    </w:p>
    <w:p>
      <w:r>
        <w:t xml:space="preserve">@PaulJonMilne demasiado sombrío, demasiado loco, decidido a herirte de</w:t>
      </w:r>
    </w:p>
    <w:p>
      <w:r>
        <w:t xml:space="preserve">@comicfire Lo que pasa es que o soy improductivo e infeliz, o lidio con algunos videos que lo hacen mal.</w:t>
      </w:r>
    </w:p>
    <w:p>
      <w:r>
        <w:t xml:space="preserve">@keyshamackie es una mierda para los partidos de fútbol en directo</w:t>
      </w:r>
    </w:p>
    <w:p>
      <w:r>
        <w:t xml:space="preserve">Comer un huevo es nefasto, estás comiendo la encarnación material de un pedo y un pollito no nacido</w:t>
      </w:r>
    </w:p>
    <w:p>
      <w:r>
        <w:t xml:space="preserve">nunca me llamas cuando estás sobrio</w:t>
      </w:r>
    </w:p>
    <w:p>
      <w:r>
        <w:t xml:space="preserve">vamos a hacerles odiar 😘hacerles poner mala cara 👿😩.</w:t>
      </w:r>
    </w:p>
    <w:p>
      <w:r>
        <w:t xml:space="preserve">@Jacqueline_69 ¡Ja! Hoy lo ha hecho bien. No puedo pasar de que su puchero me moleste me temo.</w:t>
      </w:r>
    </w:p>
    <w:p>
      <w:r>
        <w:t xml:space="preserve">La esperanza era un instinto que sólo la mente humana razonadora podía matar. Un animal nunca conoció la desesperación.</w:t>
      </w:r>
    </w:p>
    <w:p>
      <w:r>
        <w:t xml:space="preserve">Patti parece muy triste. Se estampó y corrió detrás del sofá. Tendremos que darle mucho amor y cariño... más de lo habitual.</w:t>
      </w:r>
    </w:p>
    <w:p>
      <w:r>
        <w:t xml:space="preserve">Dylon se sintió abatido. ¡Tiene una tía abatida!</w:t>
      </w:r>
    </w:p>
    <w:p>
      <w:r>
        <w:t xml:space="preserve">Dos mantas, una capucha, y todavía no hay Eternal Sunshine para lamentarse.</w:t>
      </w:r>
    </w:p>
    <w:p>
      <w:r>
        <w:t xml:space="preserve">Una vez que he enviado una propuesta a una marca, cierro todas las pestañas relacionadas con ella al instante. Ese es el tipo de desapego que me creo. #serious</w:t>
      </w:r>
    </w:p>
    <w:p>
      <w:r>
        <w:t xml:space="preserve">La naturaleza parece mucho más verde en los días sombríos</w:t>
      </w:r>
    </w:p>
    <w:p>
      <w:r>
        <w:t xml:space="preserve">@JamesWickham ¡Felicidades!  Mi principal consejo para ser propietario de una vivienda: intenta no mirar el saldo de tu hipoteca con demasiada frecuencia.  La lentitud te deprimirá.</w:t>
      </w:r>
    </w:p>
    <w:p>
      <w:r>
        <w:t xml:space="preserve">El nuevo sonido de la cerradura es sombrío</w:t>
      </w:r>
    </w:p>
    <w:p>
      <w:r>
        <w:t xml:space="preserve">Nada #Trabaja-Sientes que tu vida está en el borde-Podría ir de cualquier manera #Perdido toda la razón de #Vivir-CristoSalvaSePuede #PérdidaDeGrasa</w:t>
      </w:r>
    </w:p>
    <w:p>
      <w:r>
        <w:t xml:space="preserve">@khloe_speaks música triste</w:t>
      </w:r>
    </w:p>
    <w:p>
      <w:r>
        <w:t xml:space="preserve">Creo que Val podría irse esta semana. Tendré que tomarme el resto de la semana libre en el trabajo para hacer el duelo. Estoy seguro de que lo entenderán. #GBBO</w:t>
      </w:r>
    </w:p>
    <w:p>
      <w:r>
        <w:t xml:space="preserve">Llevo 3 semanas en el curso y me han tirado el fregadero de la cocina, todavía estoy sacando cuchillos y tenedores de mis orejas</w:t>
      </w:r>
    </w:p>
    <w:p>
      <w:r>
        <w:t xml:space="preserve">¡Gaaaaaaaad! Debería haberse quedado en Londres.</w:t>
      </w:r>
    </w:p>
    <w:p>
      <w:r>
        <w:t xml:space="preserve">@marksandspencer Donde ha ido a parar su calabaza de pomelo al 50%, no se ha podido conseguir desde hace semanas #unhappy</w:t>
      </w:r>
    </w:p>
    <w:p>
      <w:r>
        <w:t xml:space="preserve">Lloro la creatividad perdida.</w:t>
      </w:r>
    </w:p>
    <w:p>
      <w:r>
        <w:t xml:space="preserve">@Jinath_Hyder No puedo tomar alcohol con él, tristemente, pero sólo brota en circunstancias muy concretas así que sólo tengo que tener más cuidado</w:t>
      </w:r>
    </w:p>
    <w:p>
      <w:r>
        <w:t xml:space="preserve">Añade a Donte Moncrief a mi pésima situación #blessed.</w:t>
      </w:r>
    </w:p>
    <w:p>
      <w:r>
        <w:t xml:space="preserve">Un saludo al borracho del autobús que se meó en una botella y en los asientos #grim</w:t>
      </w:r>
    </w:p>
    <w:p>
      <w:r>
        <w:t xml:space="preserve">Sabes que tienes demasiadas cosas en la cabeza cuando te encuentras limpiando una estufa y una cocina tú solo casi a las 3 de la mañana...  #pensive</w:t>
      </w:r>
    </w:p>
    <w:p>
      <w:r>
        <w:t xml:space="preserve">@TxDMV @ArkansasBBB llené el reporte de #baitswitch por @Carvana vamos a hacer que les impongan multas. #badbusiness #honoryourdeal #unhappy</w:t>
      </w:r>
    </w:p>
    <w:p>
      <w:r>
        <w:t xml:space="preserve">Me pica algo #serio RN no he dormido pero considerando tomar como 6 Benadryl para una siesta de 20 min me pica MUCHO wow</w:t>
      </w:r>
    </w:p>
    <w:p>
      <w:r>
        <w:t xml:space="preserve">@TVsCarlKinsella Son una basura. Obviamente me gusta que apesten pero sigue dando grima verlos.</w:t>
      </w:r>
    </w:p>
    <w:p>
      <w:r>
        <w:t xml:space="preserve">Para un equipo tan grande como el Bayern y para lo que les gusta jugar al fútbol, su terreno de juego es un puto desastre. Desde luego, no es un campo como el de los Emiratos.</w:t>
      </w:r>
    </w:p>
    <w:p>
      <w:r>
        <w:t xml:space="preserve">Enfadada pelea a gritos entre un #pesimista y un #optimista: "¡Eres un @%$ medio vacío! Eres una @%$ medio llena de @%$!'</w:t>
      </w:r>
    </w:p>
    <w:p>
      <w:r>
        <w:t xml:space="preserve">*Sigue esperando a Yang. Supongo que necesita dormir o algo así. Los gatitos se sienten un poco abatidos ahora mismo. #Offline</w:t>
      </w:r>
    </w:p>
    <w:p>
      <w:r>
        <w:t xml:space="preserve">@OnesOwnGrief Es una lástima que su mundo fuera sombrío desde el primer día casi.Aunque tiene sentido que tenga toda la parte de hidra, parte de s.h.i.e.l.d(c)</w:t>
      </w:r>
    </w:p>
    <w:p>
      <w:r>
        <w:t xml:space="preserve">¿Cómo se llora a alguien que legalmente aún no era una persona?</w:t>
      </w:r>
    </w:p>
    <w:p>
      <w:r>
        <w:t xml:space="preserve">Está tan sombrío afuera. Ojalá hiciera tanto frío como parece</w:t>
      </w:r>
    </w:p>
    <w:p>
      <w:r>
        <w:t xml:space="preserve">@British_Airways #lost #bag #stillwaiting go home in2days. DM'd mi información y han llamado 9 veces al día. ¿Qué más puedo hacer? #wheresmybag</w:t>
      </w:r>
    </w:p>
    <w:p>
      <w:r>
        <w:t xml:space="preserve">Cuando viste una camiseta con la frase 'My mind is a dangerous place to be' y te gustaría comprarla, pero en Italia no la venden. #tristeza</w:t>
      </w:r>
    </w:p>
    <w:p>
      <w:r>
        <w:t xml:space="preserve">Mi sobrino ve que tengo el ceño fruncido y me dice "¡eres hermosa!"😢💞😩</w:t>
      </w:r>
    </w:p>
    <w:p>
      <w:r>
        <w:t xml:space="preserve">Tratando de tomar lo que está perdido y roto y hacerlo bien</w:t>
      </w:r>
    </w:p>
    <w:p>
      <w:r>
        <w:t xml:space="preserve">@LondonMidland #dobetter solo dos vagones en la 14:49 de Birmingham a Hereford ya no hay espacio para estar de pie el viernes #unhappy</w:t>
      </w:r>
    </w:p>
    <w:p>
      <w:r>
        <w:t xml:space="preserve">Se ha convertido en un verbo. 'Voy a Villaseñor todos esos viejos contactos que ya no necesito'. #tristeza @melissavcomedy #esperandoexplicación</w:t>
      </w:r>
    </w:p>
    <w:p>
      <w:r>
        <w:t xml:space="preserve">@HillaryClinton @TheDemocrats Está bien estar disgustado o descorazonado con la carrera presidencial pero no dejes que eso te impida votar IT MATTERS</w:t>
      </w:r>
    </w:p>
    <w:p>
      <w:r>
        <w:t xml:space="preserve">5am blues while ride a cab home:\n- mi barriga es mucho más grande que el resto de mi cuerpo\n- pero no podría estar embarazada\n- como perderla en un día</w:t>
      </w:r>
    </w:p>
    <w:p>
      <w:r>
        <w:t xml:space="preserve">Lo diré de nuevo. Si yo fuera un hombre negro tendría miedo de salir de mi casa o tener una violación en movimiento.</w:t>
      </w:r>
    </w:p>
    <w:p>
      <w:r>
        <w:t xml:space="preserve">@narcissusheiyan ¿quizás hubiera sido diferente si me hubiera quedado para sexto curso? Pero aun así, la arquitectura opresiva, la gente poco interesante</w:t>
      </w:r>
    </w:p>
    <w:p>
      <w:r>
        <w:t xml:space="preserve">@WYSdaily Estoy seguro de que NUNCA experimentarán nuestros éxitos de los últimos 50yrs. Lo mejor que pueden esperar es ser otro Bournemouth #triste</w:t>
      </w:r>
    </w:p>
    <w:p>
      <w:r>
        <w:t xml:space="preserve">Lo bueno es que ya hemos tocado fondo, aunque me faltan unas dos temporadas para llegar a nuevas profundidades de desesperación. ¿Rebajas? #NJDevils</w:t>
      </w:r>
    </w:p>
    <w:p>
      <w:r>
        <w:t xml:space="preserve">Absolutamente no puedo creer la generosidad que se derrama para nosotros, pero Id dar todo lo que tengo para que Nick sea saludable y feliz. #lost</w:t>
      </w:r>
    </w:p>
    <w:p>
      <w:r>
        <w:t xml:space="preserve">tengo su perra deprimida</w:t>
      </w:r>
    </w:p>
    <w:p>
      <w:r>
        <w:t xml:space="preserve">@Groupon_UK ¿a quién debo contactar por una experiencia impactante con Clear Sky Holidays reservada a través de ustedes? #customerservicefail #dreadful</w:t>
      </w:r>
    </w:p>
    <w:p>
      <w:r>
        <w:t xml:space="preserve">@cotsonika @NHL pues deberían estar todos descontentos por cómo han jugado.  ¿Verdad @fmjacob?</w:t>
      </w:r>
    </w:p>
    <w:p>
      <w:r>
        <w:t xml:space="preserve">@simslover163 Supongo que debe ser muy caro... Para mí es que toda la familia se quedó en Polonia, así que los echo mucho de menos...</w:t>
      </w:r>
    </w:p>
    <w:p>
      <w:r>
        <w:t xml:space="preserve">El arrepentimiento por las cosas que hicimos puede atenuarse con el tiempo; lo que es inconsolable es el arrepentimiento por las cosas que no hicimos.  Sydney J. Harris</w:t>
      </w:r>
    </w:p>
    <w:p>
      <w:r>
        <w:t xml:space="preserve">untypical kinda viernes #dull</w:t>
      </w:r>
    </w:p>
    <w:p>
      <w:r>
        <w:t xml:space="preserve">Mi gato más viejo me cabrea. Siempre se ha mostrado recelosa con Kennen (un poco senil), pero últimamente se ha mostrado cariñosa. Hasta que lo atacó y lo mordió.</w:t>
      </w:r>
    </w:p>
    <w:p>
      <w:r>
        <w:t xml:space="preserve">@WestermannNina xDD es una canción que no puede cansar (?)</w:t>
      </w:r>
    </w:p>
    <w:p>
      <w:r>
        <w:t xml:space="preserve">La sensación de no tener las uñas arregladas es nefasta</w:t>
      </w:r>
    </w:p>
    <w:p>
      <w:r>
        <w:t xml:space="preserve">Como es posible que un tipo tan torcido, engreído, delirante, deprimido y con el corazón oscuro se sorprenda de perder... ¡probablemente también las personas no dejarán caer sus crímenes! #nwo imo</w:t>
      </w:r>
    </w:p>
    <w:p>
      <w:r>
        <w:t xml:space="preserve">Ese AK47 deja tu columna vertebral con el ceño fruncido</w:t>
      </w:r>
    </w:p>
    <w:p>
      <w:r>
        <w:t xml:space="preserve">un buen shorty tiene mucho que ofrecer y es triste que algunos de ustedes niggas ni siquiera lo ven cuando ella justo en frente de su cara y demasiado tarde</w:t>
      </w:r>
    </w:p>
    <w:p>
      <w:r>
        <w:t xml:space="preserve">@theJeremyVine Noel Edmonds reconoce que un gato con el que está hablando está estresado por la incertidumbre sobre el futuro de #GBBO!!!? #trama #perdida</w:t>
      </w:r>
    </w:p>
    <w:p>
      <w:r>
        <w:t xml:space="preserve">Billete de ida al blues.</w:t>
      </w:r>
    </w:p>
    <w:p>
      <w:r>
        <w:t xml:space="preserve">@SWP_Roads Qué aburrido.</w:t>
      </w:r>
    </w:p>
    <w:p>
      <w:r>
        <w:t xml:space="preserve">@thehill George H. El establishment está descontento con que la campaña de Trump haya tachado a su hijo de poco energético, pero tampoco podría haber ganado a los demás.</w:t>
      </w:r>
    </w:p>
    <w:p>
      <w:r>
        <w:t xml:space="preserve">Marcus Roho es terrible</w:t>
      </w:r>
    </w:p>
    <w:p>
      <w:r>
        <w:t xml:space="preserve">Estoy un poco confundido.  Lo que hago ahora tiene un gran futuro, pero por otro lado también lo tiene lo nuevo .  #necesitoayuda</w:t>
      </w:r>
    </w:p>
    <w:p>
      <w:r>
        <w:t xml:space="preserve">Terminé de escribir mi segundo libro esta noche. #somber #triste #prometiste #hacermercedes #autor #escritor #necesitaeditorial #sereditado #trabajandoenlibro</w:t>
      </w:r>
    </w:p>
    <w:p>
      <w:r>
        <w:t xml:space="preserve">@ArcadianLuthier -- descargando sus sentimientos en Kei injustamente. Sus labios forman un ceño fruncido mientras intenta alejarse.</w:t>
      </w:r>
    </w:p>
    <w:p>
      <w:r>
        <w:t xml:space="preserve">@DeltaAssist Intentó conseguir un vuelo más temprano el día 2 en @BWI Se negó porque era muy tarde y el agente dejó que otro pasara #silvereliteleftbehind</w:t>
      </w:r>
    </w:p>
    <w:p>
      <w:r>
        <w:t xml:space="preserve">Gracias a Dios que me advirtió antes de que me dirigiera a ese fregadero, porque Dios sabe que me habría puesto enfermo del estómago y habría querido demandar a lbvfs</w:t>
      </w:r>
    </w:p>
    <w:p>
      <w:r>
        <w:t xml:space="preserve">Así que ahora... sí. Estoy en casa de nuevo. Todavía me siento confundido por dentro y un poco deprimido. Pero un poco más optimista de que voy a resolver esto.</w:t>
      </w:r>
    </w:p>
    <w:p>
      <w:r>
        <w:t xml:space="preserve">penny dreadful acaba de cortar una fracción de mi corazón</w:t>
      </w:r>
    </w:p>
    <w:p>
      <w:r>
        <w:t xml:space="preserve">@fitzstockcharts Gundlach llamando a redondear la parte superior, la fatalidad y el pesimismo, 15% movimiento a la baja</w:t>
      </w:r>
    </w:p>
    <w:p>
      <w:r>
        <w:t xml:space="preserve">Todo está lejos porque el tiempo es corto, no hay descanso para los cansados.</w:t>
      </w:r>
    </w:p>
    <w:p>
      <w:r>
        <w:t xml:space="preserve">@chelseafc que sepan que son los #blues</w:t>
      </w:r>
    </w:p>
    <w:p>
      <w:r>
        <w:t xml:space="preserve">Queremos ayudarte con tu #depresión. Llame a nuestra oficina para saber cómo el #TMS puede ser el tratamiento que ha estado esperando.</w:t>
      </w:r>
    </w:p>
    <w:p>
      <w:r>
        <w:t xml:space="preserve">@AliceGoodman17 no sé, cada vez me llega menos la espaciosa y encantadora melancolía otoñal de nuestro actual apocalipsis</w:t>
      </w:r>
    </w:p>
    <w:p>
      <w:r>
        <w:t xml:space="preserve">Me pagan por aspirar caca de rata. (-: nunca hay un día aburrido en el departamento de biología...</w:t>
      </w:r>
    </w:p>
    <w:p>
      <w:r>
        <w:t xml:space="preserve">#Terencecutcher #Tulsa el hombre del helicóptero dijo que parecía un tipo malo, ese es el problema, cuando ven negro ven malo,</w:t>
      </w:r>
    </w:p>
    <w:p>
      <w:r>
        <w:t xml:space="preserve">@pandaflo22 Nos entristece esto porque siempre nos esforzamos por brindar el mejor servicio a nuestro cliente. Siempre estaremos a su disposición. CM</w:t>
      </w:r>
    </w:p>
    <w:p>
      <w:r>
        <w:t xml:space="preserve">Alguien tiene que decirle a Candice que se quedará con ese mohín de mierda si cambia el viento. #GBBO</w:t>
      </w:r>
    </w:p>
    <w:p>
      <w:r>
        <w:t xml:space="preserve">Cuando el seguro médico no cubre la EMT pero me hacen saber que cubren la TEC #saludmental #psicología #EMT #ECT</w:t>
      </w:r>
    </w:p>
    <w:p>
      <w:r>
        <w:t xml:space="preserve">@PurpleReplisol meden está frunciendo el ceño con su cara inexistente</w:t>
      </w:r>
    </w:p>
    <w:p>
      <w:r>
        <w:t xml:space="preserve">@realDonaldTrump campaña negativa de fatalidad y pesimismo no ganan elecciones</w:t>
      </w:r>
    </w:p>
    <w:p>
      <w:r>
        <w:t xml:space="preserve">si usted ha estado en la depresión también u no debe ser juzgarlo y exponerlo a todo el mundo, pero ayudarlo</w:t>
      </w:r>
    </w:p>
    <w:p>
      <w:r>
        <w:t xml:space="preserve">@mattwruff lamentablemente hay derecho constitucional al aborto. Sin embargo, existe el DERECHO constitucional a la vida. La red de seguridad protege esos derechos</w:t>
      </w:r>
    </w:p>
    <w:p>
      <w:r>
        <w:t xml:space="preserve">@HeyCaraJay Estoy inconsolable ante este GIF en contexto</w:t>
      </w:r>
    </w:p>
    <w:p>
      <w:r>
        <w:t xml:space="preserve">@StarklyDark 'Ven aquí. Ven. A mis brazos. No voy a ir a ninguna parte, Tony, lo juro'. Le dijo Steve, tranquilo y solemne.</w:t>
      </w:r>
    </w:p>
    <w:p>
      <w:r>
        <w:t xml:space="preserve">Lisa: Conseguir lo que quieres todo el tiempo acabará por dejarte insatisfecho y sin alegría.</w:t>
      </w:r>
    </w:p>
    <w:p>
      <w:r>
        <w:t xml:space="preserve">@harowe esta triste verdad!</w:t>
      </w:r>
    </w:p>
    <w:p>
      <w:r>
        <w:t xml:space="preserve">@questlove cuando se va a dar cuenta la gente que estos "disturbios" solo perpetúan el odio. Decir que vas a boicotear una ciudad!!! #perdido</w:t>
      </w:r>
    </w:p>
    <w:p>
      <w:r>
        <w:t xml:space="preserve">No quiero ir a trabajar pero quiero el dinero</w:t>
      </w:r>
    </w:p>
    <w:p>
      <w:r>
        <w:t xml:space="preserve">@ManUtd ¡Rooney tiene que salir! Absolutamente espantoso! 🙈🙈🙈 gol de clase de @carras16 @carras16 demostrando por qué debe estar en el equipo!!!</w:t>
      </w:r>
    </w:p>
    <w:p>
      <w:r>
        <w:t xml:space="preserve">Sintonicen Snapchat para el funeral de Beans</w:t>
      </w:r>
    </w:p>
    <w:p>
      <w:r>
        <w:t xml:space="preserve">En mi funeral, cuando cierren el ataúd, quiero que pongan: 'La grabación de la llamada ha finalizado''. -@GlenEwing #perdido #podcasting #talkshoe</w:t>
      </w:r>
    </w:p>
    <w:p>
      <w:r>
        <w:t xml:space="preserve">@RyhenMessedUp adiós desesperación</w:t>
      </w:r>
    </w:p>
    <w:p>
      <w:r>
        <w:t xml:space="preserve">Ffs terrible defensa</w:t>
      </w:r>
    </w:p>
    <w:p>
      <w:r>
        <w:t xml:space="preserve">@raylewis cambio de nombre tío Remus Lewis #foh #theydontlikeyoueither #lost #unwoke</w:t>
      </w:r>
    </w:p>
    <w:p>
      <w:r>
        <w:t xml:space="preserve">la camarera me reconoció de la última vez que estuve allí deprimido, después de mi entrevista jaja</w:t>
      </w:r>
    </w:p>
    <w:p>
      <w:r>
        <w:t xml:space="preserve">¿Qué día es?</w:t>
      </w:r>
    </w:p>
    <w:p>
      <w:r>
        <w:t xml:space="preserve">¿Alguien ha notado que las historias de @npr en los últimos días pintan todas logros positivos para Trump y desafíos para Hillary? #sorpresa #triste</w:t>
      </w:r>
    </w:p>
    <w:p>
      <w:r>
        <w:t xml:space="preserve">@ChibiReviews La depresión post serie puede ser bastante mala, pero mejorará, apuesto a que alguien recogerá la novela pronto en occidente.</w:t>
      </w:r>
    </w:p>
    <w:p>
      <w:r>
        <w:t xml:space="preserve">@iTriborg - haz que se sienta vigoroso. 'Bien. Ya puedes matarme'. Dijo Hestia con una muestra de sólo desesperación en lugar de su alegre -</w:t>
      </w:r>
    </w:p>
    <w:p>
      <w:r>
        <w:t xml:space="preserve">236:416 Mientras ella estaba en su hora aburrida y dormida,\nuna tripulación de parches, rudos mecánicos,\n#AMNDBots</w:t>
      </w:r>
    </w:p>
    <w:p>
      <w:r>
        <w:t xml:space="preserve">El segundo paso para vencer la #ansiedad o la #depresión es darse cuenta de que no se trata de esperar a ...., actúa tú mismo ahora.</w:t>
      </w:r>
    </w:p>
    <w:p>
      <w:r>
        <w:t xml:space="preserve">@SimonSSSJ123 @EllieG10853 @Onision @Eugenia_Cooney seguro que me ayudó con mi depresión y todavía lo hace</w:t>
      </w:r>
    </w:p>
    <w:p>
      <w:r>
        <w:t xml:space="preserve">@jccrocker #CharlotteProtest do u #wait 4 the facts #video or do u #hate now ask questions later #protest #PoliceShootings #suggestions</w:t>
      </w:r>
    </w:p>
    <w:p>
      <w:r>
        <w:t xml:space="preserve">@Nataliem55 tristemente, la guerra ha sido a menudo el factor que hace saltar el crecimiento económico de EEUU</w:t>
      </w:r>
    </w:p>
    <w:p>
      <w:r>
        <w:t xml:space="preserve">@GrimsToyShow grim qué carajo pasa con estos payasos de mierda que toman el canal de gameing si tuviera una forma de nj me borraría</w:t>
      </w:r>
    </w:p>
    <w:p>
      <w:r>
        <w:t xml:space="preserve">El Leeds seguro que baja los precios para esa eliminatoria de copa, más que la pésima asistencia de anoche..</w:t>
      </w:r>
    </w:p>
    <w:p>
      <w:r>
        <w:t xml:space="preserve">@greencapt hay algo que destacar en el hecho de que el fabricante de la máscara produjo que ella sonriera y él frunciera el ceño.</w:t>
      </w:r>
    </w:p>
    <w:p>
      <w:r>
        <w:t xml:space="preserve">La palabra felicidad perdería su significado si no estuviera equilibrada por la tristeza.</w:t>
      </w:r>
    </w:p>
    <w:p>
      <w:r>
        <w:t xml:space="preserve">@TouchPH La solución es castigar a los delincuentes. Esa es la única manera de desalentar el crimen. o el círculo continuará.</w:t>
      </w:r>
    </w:p>
    <w:p>
      <w:r>
        <w:t xml:space="preserve">@KristenWACamera Me han gustado mucho los dos episodios. Hoy he tenido un día un poco triste, pero la escucha me ha servido de inspiración.</w:t>
      </w:r>
    </w:p>
    <w:p>
      <w:r>
        <w:t xml:space="preserve">1Pedro 4:7 Pero el fin de todas las cosas está cerca: sed, pues, #sobrios y velad por la oración</w:t>
      </w:r>
    </w:p>
    <w:p>
      <w:r>
        <w:t xml:space="preserve">@aidanparr jaja!! No, lo siento, ¿fue demasiado sombrío incluso para ti? Me molestó y estoy empezando a perder toda la confianza en Twitter en general.</w:t>
      </w:r>
    </w:p>
    <w:p>
      <w:r>
        <w:t xml:space="preserve">Literalmente, un tipo (un tipo que podría decirse exitoso) me dijo "este barco navegará", primero, estás trabajando con un submarino, y por último, se hundió.</w:t>
      </w:r>
    </w:p>
    <w:p>
      <w:r>
        <w:t xml:space="preserve">@RaveenElexiis Me peleé con una chica racista y se quedó en GAVC así que si te echan te llamo BS</w:t>
      </w:r>
    </w:p>
    <w:p>
      <w:r>
        <w:t xml:space="preserve">Qué valientes son los jóvenes individuos que se han abierto a nosotros sobre su #depresión y #ansiedad para ayudar a concienciar!!! @beyondblue</w:t>
      </w:r>
    </w:p>
    <w:p>
      <w:r>
        <w:t xml:space="preserve">El Schalke y el Werder Bremen se encuentran en una situación complicada al comienzo de la campaña. El Bremen se ha quedado a las puertas con un nuevo entrenador. Ambos con 0.</w:t>
      </w:r>
    </w:p>
    <w:p>
      <w:r>
        <w:t xml:space="preserve">No te culpes -habló, como si ella estuviera en la habitación, pateando la silla debajo de él-.</w:t>
      </w:r>
    </w:p>
    <w:p>
      <w:r>
        <w:t xml:space="preserve">@ActualFlatticus @veggie64_leslie @mtracey Llámame pesimista, pero no creo que la terapia pueda arreglar lo que sea que esté mal con Anthony Weiner.</w:t>
      </w:r>
    </w:p>
    <w:p>
      <w:r>
        <w:t xml:space="preserve">La canola de noviembre perdió 5,50 dólares, hasta 464,20 dólares por tonelada.</w:t>
      </w:r>
    </w:p>
    <w:p>
      <w:r>
        <w:t xml:space="preserve">@ticcikasie1 Con el ceño fruncido, suelta un "Gardevoir" angustiado diciendo que le gustaría tener un entrenador</w:t>
      </w:r>
    </w:p>
    <w:p>
      <w:r>
        <w:t xml:space="preserve">¡¿Brad Pitt está siendo investigado por abuso de menores?! Todo esto se ha vuelto muy #oscuro</w:t>
      </w:r>
    </w:p>
    <w:p>
      <w:r>
        <w:t xml:space="preserve">Vídeos desnudos en línea, pero ¿alguien se rehabilita? ¿Alguien recibe realmente ayuda para su aflicción? ¿O sólo tenemos vídeos en Twitter?</w:t>
      </w:r>
    </w:p>
    <w:p>
      <w:r>
        <w:t xml:space="preserve">Haz siempre sobrio lo que dijiste que harías borracho. Eso te enseñará a mantener la boca cerrada. Ernest Hemingway #cita</w:t>
      </w:r>
    </w:p>
    <w:p>
      <w:r>
        <w:t xml:space="preserve">[Mis dientes se hundieron en la vena de la pobre mujer que "accidentalmente" había tenido un pequeño problema con su motor, justo fuera de --</w:t>
      </w:r>
    </w:p>
    <w:p>
      <w:r>
        <w:t xml:space="preserve">@lebara - La peor decisión que podría haber tomado al llegar al Reino Unido. Servicio escandaloso. Poca cobertura.</w:t>
      </w:r>
    </w:p>
    <w:p>
      <w:r>
        <w:t xml:space="preserve">he perdido mi racha de 244 días en snapchat he terminado</w:t>
      </w:r>
    </w:p>
    <w:p>
      <w:r>
        <w:t xml:space="preserve">@ReserveHinata atiéndelos que va a coger infecciones. \N - Está frunciendo el ceño y mirando hacia abajo mientras hace esto. \N - Debe doler mucho.]</w:t>
      </w:r>
    </w:p>
    <w:p>
      <w:r>
        <w:t xml:space="preserve">@EmotionalLimine estás tristemente equivocado si crees que haría un tuit por un comentario aislado de un usuario aleatorio de twitter.</w:t>
      </w:r>
    </w:p>
    <w:p>
      <w:r>
        <w:t xml:space="preserve">@ATTCares ¿Por qué tengo que esperar 48 horas para llamarte para cancelar un pedido que acabo de hacer después de haber pasado 2 horas al teléfono?</w:t>
      </w:r>
    </w:p>
    <w:p>
      <w:r>
        <w:t xml:space="preserve">Dejé de ver Gotham porque abandonaron la relación de Tabitha y Barb y la hicieron suspirar después de la principal</w:t>
      </w:r>
    </w:p>
    <w:p>
      <w:r>
        <w:t xml:space="preserve">@_JuliaSteiner : Me gustó que no estuviera abatida en todo el episodio. Tuvo un momento de debilidad emocional, sintió pena por...</w:t>
      </w:r>
    </w:p>
    <w:p>
      <w:r>
        <w:t xml:space="preserve">@WYSdaily Estoy seguro de que NUNCA experimentarán nuestros éxitos de los últimos 50 años. Lo mejor que pueden esperar es ser otro Bournemouth</w:t>
      </w:r>
    </w:p>
    <w:p>
      <w:r>
        <w:t xml:space="preserve">Nunca me dejes solo con mi tarjeta de crédito. Nope nope mope.</w:t>
      </w:r>
    </w:p>
    <w:p>
      <w:r>
        <w:t xml:space="preserve">@SandraTXAS @6bird4 @CajunKangaroo @justanavywife por favor. O puedes estar nublado por tu pasión. La emoción te aleja de la verdad.</w:t>
      </w:r>
    </w:p>
    <w:p>
      <w:r>
        <w:t xml:space="preserve">Los juegos de palabras horribles para el día se han hecho. Ahora volveré a mi jaula en un rincón oscuro mientras lloro y me río histéricamente.</w:t>
      </w:r>
    </w:p>
    <w:p>
      <w:r>
        <w:t xml:space="preserve">Mi casa no siempre es un desastre, pero cuando lo es, es cuando tengo amigos que vienen #mess #serious #twitter #problem #like #friends #filthy #home</w:t>
      </w:r>
    </w:p>
    <w:p>
      <w:r>
        <w:t xml:space="preserve">"Podemos #perdonar fácilmente a un #niño que tiene #miedo a la #oscuridad; la verdadera #tragedia de la #vida es cuando los #hombres tienen #miedo a la #luz".</w:t>
      </w:r>
    </w:p>
    <w:p>
      <w:r>
        <w:t xml:space="preserve">@DxfyingGrxvity - que estaban bastante desamparados, escudriñando la casa de las brujas antes de volver a posarse en Elphie. "La Grimmerie se ha ido".</w:t>
      </w:r>
    </w:p>
    <w:p>
      <w:r>
        <w:t xml:space="preserve">@FacMagnaAmerica #CuraParaElInsomnio Y la izquierda decía que NOSOTROS éramos todos doom &amp; gloom. El tren de Trump es mucho más divertido!</w:t>
      </w:r>
    </w:p>
    <w:p>
      <w:r>
        <w:t xml:space="preserve">La historia se repite... La GAA es nuestra cultura, ¿cómo se atreve alguien a pensar que está bien desanimar a cualquier irlandés de asistir a cualquier partido o final?</w:t>
      </w:r>
    </w:p>
    <w:p>
      <w:r>
        <w:t xml:space="preserve">El alcalde visita una zona deprimida de la ciudad en una valiente maniobra de relaciones públicas. Más en once.</w:t>
      </w:r>
    </w:p>
    <w:p>
      <w:r>
        <w:t xml:space="preserve">fui a Pet Supplies Plus esta noche pero @neitzkeamara no estaba trabajando me siento #perdida y #confundida</w:t>
      </w:r>
    </w:p>
    <w:p>
      <w:r>
        <w:t xml:space="preserve">@mik61scot @longshankseddie @ROSAZAMBONINI @YouTube Pensé que era porque una vez le hincó el diente a algo que está destinado a 2b sooked</w:t>
      </w:r>
    </w:p>
    <w:p>
      <w:r>
        <w:t xml:space="preserve">@VivYau ¿es todo pesimismo? Sólo quiero oír cosas bonitas sobre Airbnb!</w:t>
      </w:r>
    </w:p>
    <w:p>
      <w:r>
        <w:t xml:space="preserve">@ynnsanity Tal vez por eso, nos piden que estudiemos mucho y consigamos un trabajo que nos guste. Así no sería tan espantoso.</w:t>
      </w:r>
    </w:p>
    <w:p>
      <w:r>
        <w:t xml:space="preserve">@Cpt_SRogers_\n'Bueno, puede ir de dos maneras. O lo superas y lo aceptas, porque no va a cambiar, o te lamentas...</w:t>
      </w:r>
    </w:p>
    <w:p>
      <w:r>
        <w:t xml:space="preserve">@CarrieLynne2323 lo entiende totalmente. Cuando has dicho no a los donuts 13 veces una semana y has perdido 0.3 lbs te desanimas! Pero no es lineal 😘.</w:t>
      </w:r>
    </w:p>
    <w:p>
      <w:r>
        <w:t xml:space="preserve">No sabes cómo amarme cuando estás sobrio #sober #selenagomez #revival</w:t>
      </w:r>
    </w:p>
    <w:p>
      <w:r>
        <w:t xml:space="preserve">@SkyNews errar no era sombrío.  17,2 millones de personas no eran sombrías sólo #remain eran #Brexit</w:t>
      </w:r>
    </w:p>
    <w:p>
      <w:r>
        <w:t xml:space="preserve">@coalese 😂😂😂. Seguro que la mitad de estas estrellas se juntan, rompen, tienen líos, dejan escapar vídeos porno, se pelean, ect etc todo para subir la audiencia. #triste 😂</w:t>
      </w:r>
    </w:p>
    <w:p>
      <w:r>
        <w:t xml:space="preserve">Soy tan serio en poner palabras en mi boca perra no agregue ' el ' a mi frase si no dije esa mierda en las sangres</w:t>
      </w:r>
    </w:p>
    <w:p>
      <w:r>
        <w:t xml:space="preserve">@theflabar Es una mañana #nublada y #oscura aquí - así que #filtro esta vez.  A efectos de #iluminación. :)</w:t>
      </w:r>
    </w:p>
    <w:p>
      <w:r>
        <w:t xml:space="preserve">¿Qué haces? 'No eres lo suficientemente digno para saberlo'. #que #seria</w:t>
      </w:r>
    </w:p>
    <w:p>
      <w:r>
        <w:t xml:space="preserve">Si un amigo ha perdido su teléfono, ¿cuánto tiempo tiene que llorar su pérdida antes de que le pidas el auricular?</w:t>
      </w:r>
    </w:p>
    <w:p>
      <w:r>
        <w:t xml:space="preserve">@LucidBurrito No se lo hace a nadie más, literalmente me llevó a la oficina porque alguien se quejó de que escupí en el fregadero ayer</w:t>
      </w:r>
    </w:p>
    <w:p>
      <w:r>
        <w:t xml:space="preserve">Por qué nadie que conozca ve Penny Dreadful? ☹️️</w:t>
      </w:r>
    </w:p>
    <w:p>
      <w:r>
        <w:t xml:space="preserve">Soy una persona muy vieja no puedo manejar algunas cosas....lol Acabo de dejarla allí.... Vuelve a llamarme cuando estés sobrio</w:t>
      </w:r>
    </w:p>
    <w:p>
      <w:r>
        <w:t xml:space="preserve">@BTS_twt la gente tiene tanta negatividad dentro de ellos pero siempre estoy feliz de que en un mundo tan sombrío exista alguien como tú Namjoon</w:t>
      </w:r>
    </w:p>
    <w:p>
      <w:r>
        <w:t xml:space="preserve">. @UNFCCC @uncclearn El problema es que el tiempo que se ha tardado en hacer esto significa que ya va a estar desfasado. #tristeza</w:t>
      </w:r>
    </w:p>
    <w:p>
      <w:r>
        <w:t xml:space="preserve">Tratando de pensar en positivo, y no dejar que esta situación me desanime ✨✨✨✨✨✨✨✨✨✨✨✨✨✨✨✨✨✨✨✨✨✨✨✨✨✨✨✨✨✨✨✨✨✨✨✨✨✨✨✨✨✨✨✨✨✨✨✨✨✨✨✨✨✨✨✨✨✨✨✨✨✨✨✨✨✨✨✨✨✨✨✨✨</w:t>
      </w:r>
    </w:p>
    <w:p>
      <w:r>
        <w:t xml:space="preserve">Candice en great british bake off con ese puchero me hace la cabeza 👊🏻🙄</w:t>
      </w:r>
    </w:p>
    <w:p>
      <w:r>
        <w:t xml:space="preserve">@BBCSport demasiado aburrido para el Reino Unido.</w:t>
      </w:r>
    </w:p>
    <w:p>
      <w:r>
        <w:t xml:space="preserve">@LazyBoiSam blues... ¿blues? 🤔</w:t>
      </w:r>
    </w:p>
    <w:p>
      <w:r>
        <w:t xml:space="preserve">A veces pienso que el panorama político británico es desolador y luego miro el páramo espumoso de Estados Unidos y pienso que estamos bien</w:t>
      </w:r>
    </w:p>
    <w:p>
      <w:r>
        <w:t xml:space="preserve">@kikibug13 No mires. Sólo serás muy, muy infeliz. (NNGH. Recibí la notificación por correo electrónico, gracias.)</w:t>
      </w:r>
    </w:p>
    <w:p>
      <w:r>
        <w:t xml:space="preserve">Pensamientos positivos en estos días nublados</w:t>
      </w:r>
    </w:p>
    <w:p>
      <w:r>
        <w:t xml:space="preserve">Cuando estás en un tren mientras afuera está muy oscuro y no tienes idea de dónde estás... #viaje #dondeami #perdido #aventura</w:t>
      </w:r>
    </w:p>
    <w:p>
      <w:r>
        <w:t xml:space="preserve">@Ren102e906 Solo haz lo que puedas, no te desanimes, tal vez algunas oraciones para que la intervención divina te ayude ayudaría :)</w:t>
      </w:r>
    </w:p>
    <w:p>
      <w:r>
        <w:t xml:space="preserve">@Janet_Reid ¡Maravilloso post! Los novelistas no deberían desanimarse por el rechazo, pero suelen hacerlo porque su trabajo es muy personal.</w:t>
      </w:r>
    </w:p>
    <w:p>
      <w:r>
        <w:t xml:space="preserve">Puchero barato mi brodcast</w:t>
      </w:r>
    </w:p>
    <w:p>
      <w:r>
        <w:t xml:space="preserve">Así que intenté darle tiempo para que se le pasara la borrachera, mientras esperaba en casa de nuestra amiga. 2 horas más tarde, gal se despierta de su siesta para vomitar de nuevo.</w:t>
      </w:r>
    </w:p>
    <w:p>
      <w:r>
        <w:t xml:space="preserve">@alisontis de lo contrario estas cometiendo un crimen contra tu alma solo las personas sobrias saben lo que es bueno o malo para ellos mismos</w:t>
      </w:r>
    </w:p>
    <w:p>
      <w:r>
        <w:t xml:space="preserve">@rickygervais mi primera vez en Slough así que comprobé el nuevo suelo de la estación #triste #LifeOnTheRoad</w:t>
      </w:r>
    </w:p>
    <w:p>
      <w:r>
        <w:t xml:space="preserve">Los negros que se murmuran entre sí. En el agua turbia, trato de nadar.</w:t>
      </w:r>
    </w:p>
    <w:p>
      <w:r>
        <w:t xml:space="preserve">@talkRobyn oh querido tengo que ver esto la mujer del puchero lo hizo bien</w:t>
      </w:r>
    </w:p>
    <w:p>
      <w:r>
        <w:t xml:space="preserve">Como perdí mi corazón por ti allí en la oscuridad.. Bajo las estrellas 🎧</w:t>
      </w:r>
    </w:p>
    <w:p>
      <w:r>
        <w:t xml:space="preserve">Está oscuro</w:t>
      </w:r>
    </w:p>
    <w:p>
      <w:r>
        <w:t xml:space="preserve">$FOGO máximo pesimismo aquí y sin fondo (todavía).  Tiene un ratio PE sólido para un restaurante.  Vamos a cogerla en el nivel 8 o en el 10 si llega.</w:t>
      </w:r>
    </w:p>
    <w:p>
      <w:r>
        <w:t xml:space="preserve">@ThatWhiteSoxFan @tbtrill no es tan triste como el récord de juego de los White Sox ;)</w:t>
      </w:r>
    </w:p>
    <w:p>
      <w:r>
        <w:t xml:space="preserve">@BeeTuppy Lamentamos los problemas y lo que te hace sentir. No nos gusta oír que nuestros clientes estén descontentos :-( Nos</w:t>
      </w:r>
    </w:p>
    <w:p>
      <w:r>
        <w:t xml:space="preserve">y naoto asiente con la cabeza, a ella también le gustan esas bandas, pero también frunce el ceño. "¿Estará la banda 'Papa Roach' en el concierto...?</w:t>
      </w:r>
    </w:p>
    <w:p>
      <w:r>
        <w:t xml:space="preserve">@delhi_lawyer @BhagwanUvach @ShivAroor triste . Esto no es una historia de película. Quién sabe podría ser una táctica para escalar la tensión. Informe no verificado sin bombo</w:t>
      </w:r>
    </w:p>
    <w:p>
      <w:r>
        <w:t xml:space="preserve">@Samkingftw nahh eso es sombrío</w:t>
      </w:r>
    </w:p>
    <w:p>
      <w:r>
        <w:t xml:space="preserve">Es mi última semana en CN! Me va a dar pena irme, pero también será mi primer descanso planeado desde que me metí en la animación!</w:t>
      </w:r>
    </w:p>
    <w:p>
      <w:r>
        <w:t xml:space="preserve">@AdamAaronovich Bueno, no hay necesidad de enfadarse. Siempre puedes pedir una canción, ya sabes.</w:t>
      </w:r>
    </w:p>
    <w:p>
      <w:r>
        <w:t xml:space="preserve">@BonesARP 'Eso es una decepción'\NFinge un puchero, y luego comienza a reírse.</w:t>
      </w:r>
    </w:p>
    <w:p>
      <w:r>
        <w:t xml:space="preserve">Un saludo al borracho del autobús que se meó en una botella y en los asientos</w:t>
      </w:r>
    </w:p>
    <w:p>
      <w:r>
        <w:t xml:space="preserve">Señor hazme un instrumento de tu paz - Donde hay odio, déjame sembrar amor - Donde hay injuria, perdón - Donde hay desesperación, esperanza</w:t>
      </w:r>
    </w:p>
    <w:p>
      <w:r>
        <w:t xml:space="preserve">@VileBairn Volviéndose entonces, la mujer mayor miró a Sybil con una expresión muy sombría. "Ella huyó de mí. Pero no puedo culparla".</w:t>
      </w:r>
    </w:p>
    <w:p>
      <w:r>
        <w:t xml:space="preserve">Una hora de juego y el @ASFCofficial ha encajado menos en el West ham que el @ManUtd en el northampton.  Deja que eso se hunda.</w:t>
      </w:r>
    </w:p>
    <w:p>
      <w:r>
        <w:t xml:space="preserve">algunas personas dejan los retretes en jodidos estados de mal humor</w:t>
      </w:r>
    </w:p>
    <w:p>
      <w:r>
        <w:t xml:space="preserve">@jeremycorbyn @magstogether mi dios es @jeremycorbyn un chelín completo? En serio necesitas un replanteamiento importante o no hay lab gove en tu vida</w:t>
      </w:r>
    </w:p>
    <w:p>
      <w:r>
        <w:t xml:space="preserve">El máximo burócrata de NL es director de un grupo formado para oponerse al máximo megaproyecto de NL. #nlpoli - never dull</w:t>
      </w:r>
    </w:p>
    <w:p>
      <w:r>
        <w:t xml:space="preserve">@jwonder81 @MacadamionNut pues claro.El progreso por el progreso hay que desanimarlo. El problema es el fondo de la retórica</w:t>
      </w:r>
    </w:p>
    <w:p>
      <w:r>
        <w:t xml:space="preserve">Ya estoy planeando los siguientes pasos si me corta el mismo monovolumen en la cola para dejar a los niños mañana. #políticapreescolar #cosasdemamá #serio</w:t>
      </w:r>
    </w:p>
    <w:p>
      <w:r>
        <w:t xml:space="preserve">La línea de tiempo del Sunderland es bastante divertida con todo el doom &amp; gloom de cara a nosotros y el largo viaje a nosotros a mitad de semana. #whatgoesaroundcomesaround</w:t>
      </w:r>
    </w:p>
    <w:p>
      <w:r>
        <w:t xml:space="preserve">@Gsmsbooksrus @goodreads 'así brilla una buena acción en un mundo cansado' Roald Dahl, Charlie y la fábrica de chocolate</w:t>
      </w:r>
    </w:p>
    <w:p>
      <w:r>
        <w:t xml:space="preserve">Como seguir moliendo chico tu vida puede cambiar en un año, e incluso cuando está oscuro afuera el sol brilla en alguna parte...'</w:t>
      </w:r>
    </w:p>
    <w:p>
      <w:r>
        <w:t xml:space="preserve">@EllenMellon_88 Tengo #mybrokenfoot corriendo Great North Run, no puedo esperar a correr de nuevo en unos meses - ¡será mayormente oscuro entonces! #ukrunchat</w:t>
      </w:r>
    </w:p>
    <w:p>
      <w:r>
        <w:t xml:space="preserve">La conciencia del tiempo es la conciencia del tiempo perdido. #conciencia #tiempo</w:t>
      </w:r>
    </w:p>
    <w:p>
      <w:r>
        <w:t xml:space="preserve">el final de "Cómo conocí a vuestra madre" es espantoso</w:t>
      </w:r>
    </w:p>
    <w:p>
      <w:r>
        <w:t xml:space="preserve">@JoyceCarolOates \NnRespiración. Estás en tendencia al desaliento. La Sra. Clinton ganará. Si te mantienes con los guantes puestos, la guardia alta, y golpeas como el infierno.</w:t>
      </w:r>
    </w:p>
    <w:p>
      <w:r>
        <w:t xml:space="preserve">@A_RockasEstados Unidos ha añadido años al conflicto sirio armando al ejército "rebelde". Cualquiera diría que lo de Irak se le ha hundido a Kerry.</w:t>
      </w:r>
    </w:p>
    <w:p>
      <w:r>
        <w:t xml:space="preserve">Cuando somos débiles y estamos desesperados, nuestro Poderoso Dios está cerca; Él nos dará fuerza y alegría y esperanza, y calmará nuestro miedo interior, sólo hay que tener fe y confianza.</w:t>
      </w:r>
    </w:p>
    <w:p>
      <w:r>
        <w:t xml:space="preserve">Llevo más de 2 años trabajando en el centro comercial de Blanchardstown y sólo hoy he descubierto dónde está Marks &amp; Spencer's #lost</w:t>
      </w:r>
    </w:p>
    <w:p>
      <w:r>
        <w:t xml:space="preserve">#vinb Me interesa mucho más escuchar las diferencias entre las ideologías políticas de los partidos. Los orígenes turbios de los partidos son irrefutables #vinb</w:t>
      </w:r>
    </w:p>
    <w:p>
      <w:r>
        <w:t xml:space="preserve">El hecho de que Higginbotham haya descartado cualquier preocupación por la falta de velocidad de Carrick es lamentable. Contra los ágiles centrocampistas, Carrick quedará expuesto</w:t>
      </w:r>
    </w:p>
    <w:p>
      <w:r>
        <w:t xml:space="preserve">El vuelo 815 se estrelló en la Isla Perdida 2004 #lost @JoshuaJThurston</w:t>
      </w:r>
    </w:p>
    <w:p>
      <w:r>
        <w:t xml:space="preserve">@littlebakaa @AlcohoIPorn dame un emoticono sonriente ¿quieres? no me gusta la idea de que frunzas el ceño &gt;.&lt;</w:t>
      </w:r>
    </w:p>
    <w:p>
      <w:r>
        <w:t xml:space="preserve">El hombre que es pesimista antes de los 48 años sabe demasiado; si es optimista después, sabe demasiado poco".</w:t>
      </w:r>
    </w:p>
    <w:p>
      <w:r>
        <w:t xml:space="preserve">@DaltonRapattoni tristemente tengo que ir a la cama ahora no anunciar nada mientras estoy fuera gracias u te quiero</w:t>
      </w:r>
    </w:p>
    <w:p>
      <w:r>
        <w:t xml:space="preserve">@MSNBC @fox @cnn @realDonaldTrump @HillaryClinton. Utilizando el miedo para exponer sus puntos de vista. No se informa de los hechos antes de hacer una declaración seria?</w:t>
      </w:r>
    </w:p>
    <w:p>
      <w:r>
        <w:t xml:space="preserve">Marcos Rojo juega en el Manchester United.  Sólo deja que eso se hunda !!!</w:t>
      </w:r>
    </w:p>
    <w:p>
      <w:r>
        <w:t xml:space="preserve">A veces la gente te deja a mitad de camino. No dejes que te aflija, nadie se va para siempre. #youarenotalone #nooneisalone</w:t>
      </w:r>
    </w:p>
    <w:p>
      <w:r>
        <w:t xml:space="preserve">He perdido mi cartera lol.... otra vez....</w:t>
      </w:r>
    </w:p>
    <w:p>
      <w:r>
        <w:t xml:space="preserve">¿Qué es un gatito de Kali? [Preguntó, con el ceño fruncido en su frente de piel clara cuando le mostró la cicatriz] Un gato hizo - (@ScarredTiger)</w:t>
      </w:r>
    </w:p>
    <w:p>
      <w:r>
        <w:t xml:space="preserve">@ksmitely @CitizenMeh Tengo la firme convicción de que debemos trabajar juntos para corregir este terrible error.</w:t>
      </w:r>
    </w:p>
    <w:p>
      <w:r>
        <w:t xml:space="preserve">@raylewis cambio de nombre tío Remus Lewis #foh #theydontlikeyoueither #unwoke</w:t>
      </w:r>
    </w:p>
    <w:p>
      <w:r>
        <w:t xml:space="preserve">Hermana: Jonathan Toews frunce el ceño y no sabe por qué. #CopaMundialDeHockey</w:t>
      </w:r>
    </w:p>
    <w:p>
      <w:r>
        <w:t xml:space="preserve">El mohín de Candice se vuelve más absurdo cada semana. Esta semana se ha vuelto un poco el Joker de Jack Nicholson. #GBBO</w:t>
      </w:r>
    </w:p>
    <w:p>
      <w:r>
        <w:t xml:space="preserve">@MHChat #mhchat Las experiencias de la infancia informan las relaciones de los adultos. Tenemos recuerdos asociativos No es una cuestión de capacidad de procesamiento</w:t>
      </w:r>
    </w:p>
    <w:p>
      <w:r>
        <w:t xml:space="preserve">@TehShockwave da la vuelta a ese ceño fruncido que tiene, hoy has hecho algo casi imposible</w:t>
      </w:r>
    </w:p>
    <w:p>
      <w:r>
        <w:t xml:space="preserve">Tengo serios problemas con la expectativa de que la filantropía privada sustituya a los servicios gubernamentales funcionales... esto es peligroso</w:t>
      </w:r>
    </w:p>
    <w:p>
      <w:r>
        <w:t xml:space="preserve">@LidlUK Acabo de comprar un paquete de dos filetes de ternera medallón. Llegué a casa. Los he cocinado. Un filete es 100% de cerdo. He tenido una madre infeliz. 🐮🐷</w:t>
      </w:r>
    </w:p>
    <w:p>
      <w:r>
        <w:t xml:space="preserve">Esperemos que la próxima vez que juguemos contra un equipo de la L1, uno de los jugadores marque, se quite la camiseta y salte a la portería contraria para que los imbéciles no se diviertan.</w:t>
      </w:r>
    </w:p>
    <w:p>
      <w:r>
        <w:t xml:space="preserve">La vida es demasiado corta para estar frunciendo el ceño durante tanto tiempo</w:t>
      </w:r>
    </w:p>
    <w:p>
      <w:r>
        <w:t xml:space="preserve">Un leopardo nunca cambia sus manchas! #perdido</w:t>
      </w:r>
    </w:p>
    <w:p>
      <w:r>
        <w:t xml:space="preserve">Necesito una buena siesta.</w:t>
      </w:r>
    </w:p>
    <w:p>
      <w:r>
        <w:t xml:space="preserve">Las noticias de Sky siguen presionando con la línea sombría del Brexit, logrando ignorar el hecho de que simplemente no está sucediendo. "Pero en el futuro.....</w:t>
      </w:r>
    </w:p>
    <w:p>
      <w:r>
        <w:t xml:space="preserve">@DrSRSheikh: Y quién te pidió que te estrellaras con tus tontas idiosincrasias cuando la gente sobria está analizando una situación!|n@BanoBee @AK_Forty7</w:t>
      </w:r>
    </w:p>
    <w:p>
      <w:r>
        <w:t xml:space="preserve">Un pesimista es alguien que, cuando la oportunidad llama a la puerta, se queja del ruido.</w:t>
      </w:r>
    </w:p>
    <w:p>
      <w:r>
        <w:t xml:space="preserve">@lee_family5 @USAneedsTRUMP @HillaryClinton @realDonaldTrump No puedes hablar en serio. Este hombre no practica ninguna religión. Sólo en la campaña de la iglesia en</w:t>
      </w:r>
    </w:p>
    <w:p>
      <w:r>
        <w:t xml:space="preserve">@JohnWildy71 algo, demasiado confundido para escribir una palabra entera 😜 Ves, puedo reír de nuevo. Mi hora de la tristeza casi ha pasado</w:t>
      </w:r>
    </w:p>
    <w:p>
      <w:r>
        <w:t xml:space="preserve">@jenhasonen se supone que es #oscuro y #gritty sin embargo</w:t>
      </w:r>
    </w:p>
    <w:p>
      <w:r>
        <w:t xml:space="preserve">Este pretencioso en la Galería Nocturna acaba de follar, usó una toalla para secar su fregadero</w:t>
      </w:r>
    </w:p>
    <w:p>
      <w:r>
        <w:t xml:space="preserve">¡Pero eso es todo para mí por esta noche! Demasiado encendida para terminar esto correctamente sin causar alguna travesura seria.</w:t>
      </w:r>
    </w:p>
    <w:p>
      <w:r>
        <w:t xml:space="preserve">Preparación de la entrevista, odio hablar de mí, ¡un tema aburrido! #yawnoff</w:t>
      </w:r>
    </w:p>
    <w:p>
      <w:r>
        <w:t xml:space="preserve">@duncantrussell ¿alguna vez Remo Williams realmente "salva" a alguien o simplemente se enfurruña matando a indeseables al azar?</w:t>
      </w:r>
    </w:p>
    <w:p>
      <w:r>
        <w:t xml:space="preserve">@JoaquinPutoAmo vas a ir al de la amaity affliction?</w:t>
      </w:r>
    </w:p>
    <w:p>
      <w:r>
        <w:t xml:space="preserve">@Fatumoriginal ¡No hay mejor sitcom! Si no puedes reírte de Sheldon o Leonard entonces estás sobrio de verdad! No hay dos maneras de hacerlo</w:t>
      </w:r>
    </w:p>
    <w:p>
      <w:r>
        <w:t xml:space="preserve">"La inmensa importancia del fútbol a veces da miedo. Cuando no ganas eres responsable de mucha gente infeliz". - Arsene Wenger</w:t>
      </w:r>
    </w:p>
    <w:p>
      <w:r>
        <w:t xml:space="preserve">Felicidades a TC por dejar a Bruce en el banquillo. No está ayudando al equipo, así que se queda en el banquillo. Tenemos partidos que ganar. Se acabó la discusión. #Mets</w:t>
      </w:r>
    </w:p>
    <w:p>
      <w:r>
        <w:t xml:space="preserve">La gente quiere que vaya a Pine Ridge, Little Hered o Oelrichs. Empiezo a pensar en transferirme, pero quiero quedarme en Cloud. Decisiones, hombre.</w:t>
      </w:r>
    </w:p>
    <w:p>
      <w:r>
        <w:t xml:space="preserve">Cam no puede estar hablando en serio con ese post de IG y esa fuente estúpida que usa. Hubiera sido mejor no decir nada.</w:t>
      </w:r>
    </w:p>
    <w:p>
      <w:r>
        <w:t xml:space="preserve">@VosachResrus ^solo #sehundirá llevarlos #hundirse</w:t>
      </w:r>
    </w:p>
    <w:p>
      <w:r>
        <w:t xml:space="preserve">Hoy no hay episodio. Mientras se editaba hubo un corte de luz! Reconstruiremos... mañana #podcast #lost #editing #fail #tomorrow</w:t>
      </w:r>
    </w:p>
    <w:p>
      <w:r>
        <w:t xml:space="preserve">@10carley ¡qué pantalones más enfurruñados!</w:t>
      </w:r>
    </w:p>
    <w:p>
      <w:r>
        <w:t xml:space="preserve">Ver algo que dolió tanto en el pasado frente a mí ahora y ni una sola señal de duelo. Mágico.  ✨</w:t>
      </w:r>
    </w:p>
    <w:p>
      <w:r>
        <w:t xml:space="preserve">He terminado con tu piano, tocando el blues y hablando con suavidad. A la siguiente.</w:t>
      </w:r>
    </w:p>
    <w:p>
      <w:r>
        <w:t xml:space="preserve">El equipo de la selección española de fútbol se ha quedado con la miel en los labios, pero el equipo de la selección española de fútbol se ha quedado con la miel en los labios.</w:t>
      </w:r>
    </w:p>
    <w:p>
      <w:r>
        <w:t xml:space="preserve">Es algo solemne, y un escándalo no menor en el Reino, ver a los hijos de Dios muriendo de hambre mientras están sentados a la mesa del Padre. -AW Tozer</w:t>
      </w:r>
    </w:p>
    <w:p>
      <w:r>
        <w:t xml:space="preserve">Hey @AppleSupport - cómo puedo encontrar mi historial de reproducción en el nuevo #ios10 #appleMusic #music #lost</w:t>
      </w:r>
    </w:p>
    <w:p>
      <w:r>
        <w:t xml:space="preserve">No te canses de hacer el bien. Las líneas de rodadura son mejores que los plazos.' @billclinton #CGI2016</w:t>
      </w:r>
    </w:p>
    <w:p>
      <w:r>
        <w:t xml:space="preserve">Fellaini ha estado jugando por delante de este tipo... deja que eso se hunda</w:t>
      </w:r>
    </w:p>
    <w:p>
      <w:r>
        <w:t xml:space="preserve">@SatansLezzie @gehrig38 @joesmith12431 @ejamesl Creo que estaba esnifando ese alquitrán de pino que usan para el agarre del bate.</w:t>
      </w:r>
    </w:p>
    <w:p>
      <w:r>
        <w:t xml:space="preserve">Va a ser un año taaaan largo como fan de los Browns. Más largo de lo normal y eso es</w:t>
      </w:r>
    </w:p>
    <w:p>
      <w:r>
        <w:t xml:space="preserve">@RossKemp gran programa de esta noche #subidón #extremeworld</w:t>
      </w:r>
    </w:p>
    <w:p>
      <w:r>
        <w:t xml:space="preserve">Acabo de decirle a mi esposa que había una posibilidad de que hubiera dos equipos de Sydney en la gran final de la AFL. Su respuesta: "¿hay dos equipos de la AFL de Sydney? #serious</w:t>
      </w:r>
    </w:p>
    <w:p>
      <w:r>
        <w:t xml:space="preserve">@MoneyJay901 difícil de decir en su foto. Error mío entonces. De cualquier manera, nada de lo que dije inicialmente era sobre la raza. Lo tomaste ahí.  #ignorante</w:t>
      </w:r>
    </w:p>
    <w:p>
      <w:r>
        <w:t xml:space="preserve">Floofel.Me pregunto si tu madre sabe lo oscuro que puede ser tu humor.Tiene que darse cuenta de lo culona que es Apple. Pasteles y gatos.Cutie pie.</w:t>
      </w:r>
    </w:p>
    <w:p>
      <w:r>
        <w:t xml:space="preserve">Maldita sea #premiere #LethalWeapon... #gracioso y #serio</w:t>
      </w:r>
    </w:p>
    <w:p>
      <w:r>
        <w:t xml:space="preserve">@sundersays me hizo reír, esa cita. En una especie de forma lamentable.</w:t>
      </w:r>
    </w:p>
    <w:p>
      <w:r>
        <w:t xml:space="preserve">Pero cuando se trata de una situación seria, me alegro de haber reflexionado profundamente 💯</w:t>
      </w:r>
    </w:p>
    <w:p>
      <w:r>
        <w:t xml:space="preserve">¡Todo este pesimismo! ¡Hemos vuelto a marcar en juego abierto! Y sólo concedimos dos esta vez. #progreso significa un empate 1-1 el sábado para mí</w:t>
      </w:r>
    </w:p>
    <w:p>
      <w:r>
        <w:t xml:space="preserve">El kart sin contacto de la aflicción son las necesidades deben con respecto al momento psicológico!: xbeUJGB</w:t>
      </w:r>
    </w:p>
    <w:p>
      <w:r>
        <w:t xml:space="preserve">@LBardugo Empieza con las 3 canciones de Blue Neighborhood\n1) Wild\n2)Fools\n3)Talk Me down 😭😭 para #Wesper\nAlso,\n4)Too Good.  #serious kaz/inej feelz</w:t>
      </w:r>
    </w:p>
    <w:p>
      <w:r>
        <w:t xml:space="preserve">la tumba de un latido, un valiente amante de la cueva, amante de la jaula, sabio #amante que hizo #sopa de ti, retorcida a la #melancolía, espigas, especias</w:t>
      </w:r>
    </w:p>
    <w:p>
      <w:r>
        <w:t xml:space="preserve">Como, 'ático de los locos'. Por suerte, enseguida me di cuenta de que la pronunciación era incorrecta, pero no podía dejar de decirla. Se me quedó grabada.</w:t>
      </w:r>
    </w:p>
    <w:p>
      <w:r>
        <w:t xml:space="preserve">Te descubro, @Sargon_of_Akkad, sé que suspiras secretamente por un orden masculino, una moral objetiva y unas búsquedas trascendentes disciplinadas.</w:t>
      </w:r>
    </w:p>
    <w:p>
      <w:r>
        <w:t xml:space="preserve">Algo de Erykah Badu para sedarme 💕.</w:t>
      </w:r>
    </w:p>
    <w:p>
      <w:r>
        <w:t xml:space="preserve">@MarGraham Estoy prácticamente obsesionado con ella, la sola idea de su partida me hace sentir melancólico y agradecido a la vez.  Buen viaje</w:t>
      </w:r>
    </w:p>
    <w:p>
      <w:r>
        <w:t xml:space="preserve">No te desanimes cuando las mentes simples no vean tu visión</w:t>
      </w:r>
    </w:p>
    <w:p>
      <w:r>
        <w:t xml:space="preserve">#GraciasCGI - No te canses de hacer el bien. #CGI2016</w:t>
      </w:r>
    </w:p>
    <w:p>
      <w:r>
        <w:t xml:space="preserve">@jodikantor @nytimes solo si TÚ los pagas y TÚ te haces responsable de ellos y de sus actos. #sober #real #blind</w:t>
      </w:r>
    </w:p>
    <w:p>
      <w:r>
        <w:t xml:space="preserve">Estoy demasiado sobrio tiempo para conseguir cara de mierda</w:t>
      </w:r>
    </w:p>
    <w:p>
      <w:r>
        <w:t xml:space="preserve">No quiero que sea perfecto. Es demasiado aburrido y aburrido.</w:t>
      </w:r>
    </w:p>
    <w:p>
      <w:r>
        <w:t xml:space="preserve">@LacesUntied_ yea lol pegadizo que trastean</w:t>
      </w:r>
    </w:p>
    <w:p>
      <w:r>
        <w:t xml:space="preserve">@TimewarpArcade @tenpencearcade ¿De verdad tienes que pedalear como un loco para llegar a algún sitio? Yo lo recuerdo más tranquilo.</w:t>
      </w:r>
    </w:p>
    <w:p>
      <w:r>
        <w:t xml:space="preserve">AQW debería haber permanecido siempre en el estilo de arte 08, ahora es sólo una competición para crear un arte más detallado cada vez.</w:t>
      </w:r>
    </w:p>
    <w:p>
      <w:r>
        <w:t xml:space="preserve">Los Pops son juguetes sin alegría y sin alma que parecen casi idénticos.  Son la expresión perfecta del consumismo.  Disfruto de esta franquicia".</w:t>
      </w:r>
    </w:p>
    <w:p>
      <w:r>
        <w:t xml:space="preserve">@DinoHyogi Hakyeon toma toda la atención felizmente, posándose en el hombro de Wonshik para enfadarse cuando Jaehwan accidentalmente causó una pequeña explosión</w:t>
      </w:r>
    </w:p>
    <w:p>
      <w:r>
        <w:t xml:space="preserve">@m_giacchino ¿se emitirá en la radio o se filmará? También hay muchos fans en el charco! #wales #lost</w:t>
      </w:r>
    </w:p>
    <w:p>
      <w:r>
        <w:t xml:space="preserve">hay #grandes #grietas en la #armadura #de #India #n #proteínas #n #malnutrición #n #alimentación #de #India #n #capacidad #de #India #n #déficit #cognitivo #n@Abhijit_Iyer</w:t>
      </w:r>
    </w:p>
    <w:p>
      <w:r>
        <w:t xml:space="preserve">Por lo que conozco al hombre, tengo que asumir que @realDonaldTrump ha tenido una acalorada discusión con su propio pene.</w:t>
      </w:r>
    </w:p>
    <w:p>
      <w:r>
        <w:t xml:space="preserve">Candice estándar empezando el programa con un puchero #startasyoumeantogoon #GBBO</w:t>
      </w:r>
    </w:p>
    <w:p>
      <w:r>
        <w:t xml:space="preserve">@shopgreenwich #ldf16 ¿qué hacemos este fin de semana?  #spraypainting en #greenwichmarket con @SNUB23 #core246 #lilylou #fret &amp; #benoakley</w:t>
      </w:r>
    </w:p>
    <w:p>
      <w:r>
        <w:t xml:space="preserve">@MendipHillsAONB ¿creemos que las golondrinas y los vencejos se han ido? Foto hace 3 noches, no se ha visto desde entonces.  #Otoño</w:t>
      </w:r>
    </w:p>
    <w:p>
      <w:r>
        <w:t xml:space="preserve">@patthemanager como podría trabajar con @chancetherapper . ? #serious</w:t>
      </w:r>
    </w:p>
    <w:p>
      <w:r>
        <w:t xml:space="preserve">@marielleblaine8 @princesskeilani Le dije a pino que no lo quería para no tenerlo</w:t>
      </w:r>
    </w:p>
    <w:p>
      <w:r>
        <w:t xml:space="preserve">¿Por qué nos alegramos de un nacimiento y nos entristecemos en un funeral? Es porque no somos la persona implicada. - Mark Twain</w:t>
      </w:r>
    </w:p>
    <w:p>
      <w:r>
        <w:t xml:space="preserve">Ahora se preocupan por las rozaduras. Yo prefiero las rozaduras (que... vienen) a un teléfono que pueda usar con las manos mojadas o tirarlo al retrete cualquier día.</w:t>
      </w:r>
    </w:p>
    <w:p>
      <w:r>
        <w:t xml:space="preserve">Así que @JeffProbst los nacidos en el 85 no tenemos generación! Dónde está la tribu de los sin-género! Ja! #superviviente #suelas perdidas</w:t>
      </w:r>
    </w:p>
    <w:p>
      <w:r>
        <w:t xml:space="preserve">@MarianKeyes ¿tal vez tenía problemas de estreñimiento..? No es que sepa que las fechas alivian tal aflicción! De ninguna manera jose!</w:t>
      </w:r>
    </w:p>
    <w:p>
      <w:r>
        <w:t xml:space="preserve">El arrepentimiento por las cosas que hicimos puede atenuarse con el tiempo; lo que es inconsolable es el arrepentimiento por las cosas que no hicimos. - Sydney J. Harris</w:t>
      </w:r>
    </w:p>
    <w:p>
      <w:r>
        <w:t xml:space="preserve">Aprendiendo a usar twitter #lost</w:t>
      </w:r>
    </w:p>
    <w:p>
      <w:r>
        <w:t xml:space="preserve">@TheRandomAnt @meg_m203 sí, pensaron que los adornos son mucho más buscados que el spektar y el equipo desolado. Pues pensaron bien.</w:t>
      </w:r>
    </w:p>
    <w:p>
      <w:r>
        <w:t xml:space="preserve">Corbyn pierde y me acerco a un simpatizante de Corbyn llorando y le susurro "No te lamentes. Organízate'\NY ríe y ríe</w:t>
      </w:r>
    </w:p>
    <w:p>
      <w:r>
        <w:t xml:space="preserve">@Netflix_ME penny dreadful season 3?</w:t>
      </w:r>
    </w:p>
    <w:p>
      <w:r>
        <w:t xml:space="preserve">#Siempre #presta #dinero a un #pesimista. No #esperará que se lo #devuelva.</w:t>
      </w:r>
    </w:p>
    <w:p>
      <w:r>
        <w:t xml:space="preserve">-- Utilizado como peón en el juego de esta mujer roja] Por ahora, trata de no preocuparte y actúa como si nada pasara. Esto es una realeza -- @TheLadyOfGlenco</w:t>
      </w:r>
    </w:p>
    <w:p>
      <w:r>
        <w:t xml:space="preserve">@_noTORIEty lol último año de carrera nos poníamos temprano dismal para el estudio de trabajo ,él era su jefe y ya sabes lo que pasó después 🙃</w:t>
      </w:r>
    </w:p>
    <w:p>
      <w:r>
        <w:t xml:space="preserve">Necesito seriamente una siesta</w:t>
      </w:r>
    </w:p>
    <w:p>
      <w:r>
        <w:t xml:space="preserve">@rihaBabyJ Aw no hay problema. Sólo me apetecía hablar porque antes sentía lo mismo y quiero que lo superes y no te desanimes :)</w:t>
      </w:r>
    </w:p>
    <w:p>
      <w:r>
        <w:t xml:space="preserve">@janhopis Los primeros episodios de Bojack me parecieron increíblemente divertidos. Luego se volvió menos gracioso pero me quedé por el #drama</w:t>
      </w:r>
    </w:p>
    <w:p>
      <w:r>
        <w:t xml:space="preserve">No sé por qué todo el mundo finge estar triste por lo de angelina y brad, todo el mundo sabe que su estúpido culo debería haberse quedado con jennifer.</w:t>
      </w:r>
    </w:p>
    <w:p>
      <w:r>
        <w:t xml:space="preserve">@IMKristenBell @lauralittlelegs piñones.... Castaño....cacahuete....espera... Película equivocada</w:t>
      </w:r>
    </w:p>
    <w:p>
      <w:r>
        <w:t xml:space="preserve">Nunca se cambió, se quedó con la misma persona desde el primer día.</w:t>
      </w:r>
    </w:p>
    <w:p>
      <w:r>
        <w:t xml:space="preserve">'No te canses de hacer el bien' un legado duradero @billclinton @ClintonGlobal #CGI2016 #thankfulmoment @ProjectThankful</w:t>
      </w:r>
    </w:p>
    <w:p>
      <w:r>
        <w:t xml:space="preserve">Y con ricos humos se alegran sus hoscos sentimientos.</w:t>
      </w:r>
    </w:p>
    <w:p>
      <w:r>
        <w:t xml:space="preserve">Le dije a mi quiropráctico 'estoy aquí por un buen tiempo no por mucho tiempo' cuando cuestionó mis hábitos y una vez más he desconcertado a un médico</w:t>
      </w:r>
    </w:p>
    <w:p>
      <w:r>
        <w:t xml:space="preserve">@Courteoussoul @MattyMcDee Yo estoy en 349 y acabo de decodificar 20 o más azules y ninguno superaba los 340, ¿de dónde sacas los azules?</w:t>
      </w:r>
    </w:p>
    <w:p>
      <w:r>
        <w:t xml:space="preserve">Primer fin de semana de otoño; a ver si me mantengo disciplinado con los objetivos de esta temporada. #fitness #running #sober #Mindset #firstfriday #family</w:t>
      </w:r>
    </w:p>
    <w:p>
      <w:r>
        <w:t xml:space="preserve">Algunas #personas ya hablan de #Halloween \N - Tendrás algo de #música #oscura para acompañarlo \N - #gótica #sangrienta #Noches de #HalloweenHorror</w:t>
      </w:r>
    </w:p>
    <w:p>
      <w:r>
        <w:t xml:space="preserve">@KhoroshiySoldat --preparado.\N-No que yo sepa.' fue su aburrida respuesta. 'Todavía hay supervivientes, miembros de ella. Como dije,-/</w:t>
      </w:r>
    </w:p>
    <w:p>
      <w:r>
        <w:t xml:space="preserve">@BookOfKaells @quennell3_ no blues?!</w:t>
      </w:r>
    </w:p>
    <w:p>
      <w:r>
        <w:t xml:space="preserve">En el nombre de nuestro Señor y Salvador Harambe rezamos, bendice a todos los simios del mundo.\NOye nuestros solemnes juramentos y perdona a los homínidos simpáticos.</w:t>
      </w:r>
    </w:p>
    <w:p>
      <w:r>
        <w:t xml:space="preserve">@msfang dicen que atraes lo que ves, tal vez no debería ser pesimista pero no quiero arriesgarme lol no puedo esperar a reubicarme</w:t>
      </w:r>
    </w:p>
    <w:p>
      <w:r>
        <w:t xml:space="preserve">Hermano Por qué los forget me nots verdes de pino son medianosel pickering púrpura no se enciende y así sucesivamente</w:t>
      </w:r>
    </w:p>
    <w:p>
      <w:r>
        <w:t xml:space="preserve">@JonathanHatfull Lo espero con ansias. Esperando que haya muchas inclinaciones de sombreros y miradas arrepentidas en los vasos de whisky.</w:t>
      </w:r>
    </w:p>
    <w:p>
      <w:r>
        <w:t xml:space="preserve">hay shaytan en esta habitación wallahi su sido oscuro todo el tiempo ahora la lámpara está encendida!! omg shaytan</w:t>
      </w:r>
    </w:p>
    <w:p>
      <w:r>
        <w:t xml:space="preserve">@UltimateBoxer Mi corazón porque me dejaste por mucho tiempo otra vez.</w:t>
      </w:r>
    </w:p>
    <w:p>
      <w:r>
        <w:t xml:space="preserve">@Bietron 🤓 no estés triste.. por cierto buenas noches davina..vete a dormir larh..</w:t>
      </w:r>
    </w:p>
    <w:p>
      <w:r>
        <w:t xml:space="preserve">Refuge Recovery Boston - Weds 7:30-9 pm. #curación #apoyo #adicción #recuperación #budismo #meditación #sobre #cambma #reunión #harvardsq</w:t>
      </w:r>
    </w:p>
    <w:p>
      <w:r>
        <w:t xml:space="preserve">Más #comprobación en el #trabajo hoy en día y ahora se trata de algunos #negocios serios.</w:t>
      </w:r>
    </w:p>
    <w:p>
      <w:r>
        <w:t xml:space="preserve">De alguna manera el 90% de la salchicha en esta pasta que hice se hundió en el fondo así que estoy comiendo salchicha con un poco de pasta sobrante</w:t>
      </w:r>
    </w:p>
    <w:p>
      <w:r>
        <w:t xml:space="preserve">@holly_lolly7 Sólo tengo un serio respeto por cualquier hombre que pueda llevar un moño mejor que yo, como si tal vez pudieran enseñarme sus maneras.</w:t>
      </w:r>
    </w:p>
    <w:p>
      <w:r>
        <w:t xml:space="preserve">La transparencia y la apertura' es una venta aburrida para un grupo de aficionados - quieren más verbos como comprar, defender, construir y asegurar.</w:t>
      </w:r>
    </w:p>
    <w:p>
      <w:r>
        <w:t xml:space="preserve">¿Alguien ha notado que las historias de @npr en los últimos días pintan todas logros positivos para Trump y desafíos para Hillary? #sorpresa</w:t>
      </w:r>
    </w:p>
    <w:p>
      <w:r>
        <w:t xml:space="preserve">No estoy seguro de cómo Craig Gordon se mantuvo en el parque allí!</w:t>
      </w:r>
    </w:p>
    <w:p>
      <w:r>
        <w:t xml:space="preserve">@courtneymee Llevo 3 días sobrio no quiero arruinarlo</w:t>
      </w:r>
    </w:p>
    <w:p>
      <w:r>
        <w:t xml:space="preserve">Quiero verte sonreír No quiero verte fruncir el ceño</w:t>
      </w:r>
    </w:p>
    <w:p>
      <w:r>
        <w:t xml:space="preserve">@KurakkuSora él es.\N-Seguro que su mente estaba nublada pero...]</w:t>
      </w:r>
    </w:p>
    <w:p>
      <w:r>
        <w:t xml:space="preserve">Ronquidos en la TL. El aburrimiento se ha apoderado de ti.</w:t>
      </w:r>
    </w:p>
    <w:p>
      <w:r>
        <w:t xml:space="preserve">La tercera temporada de penny dreadful está en Netflix...bueno mi tarde está llena</w:t>
      </w:r>
    </w:p>
    <w:p>
      <w:r>
        <w:t xml:space="preserve">No te canses de hacer el bien".</w:t>
      </w:r>
    </w:p>
    <w:p>
      <w:r>
        <w:t xml:space="preserve">@SheilaCustis No esperamos que las mujeres sean violentas y lo desalentamos. Realmente se trata de cómo estamos criando a nuestros hijos.</w:t>
      </w:r>
    </w:p>
    <w:p>
      <w:r>
        <w:t xml:space="preserve">LOL! @TheFrankJLopes acaba de recibir el trofeo de la bomba "F" en #AutoDealerLive, @RealMatKoenig :) #serious</w:t>
      </w:r>
    </w:p>
    <w:p>
      <w:r>
        <w:t xml:space="preserve">Jay Z y Brad Pitt engañaron ..Bey se quedó Angie se fue #cheaters #love #lust #sex #couples #relationships #date #marriage #divorce</w:t>
      </w:r>
    </w:p>
    <w:p>
      <w:r>
        <w:t xml:space="preserve">Continúa mi hijo descarriado, habrá paz cuando hayas terminado. Pon tu cansada cabeza a descansar. No llores más. #Supernatural</w:t>
      </w:r>
    </w:p>
    <w:p>
      <w:r>
        <w:t xml:space="preserve">@Vixen85Webster sip y yo también me quedé en pijama todo el día lol x</w:t>
      </w:r>
    </w:p>
    <w:p>
      <w:r>
        <w:t xml:space="preserve">Para aquellos de los que tengo imágenes pero que no entraron en esta mezcla, ¡no os desaniméis! Me quedé sin espacio en el ritmo de esta semana.</w:t>
      </w:r>
    </w:p>
    <w:p>
      <w:r>
        <w:t xml:space="preserve">@superbatlane es cierto también que no se escapa hasta que se hunde casi todo el coche</w:t>
      </w:r>
    </w:p>
    <w:p>
      <w:r>
        <w:t xml:space="preserve">He pedido mis trajes de baño para las vacaciones. Una cosa menos de la que preocuparme.</w:t>
      </w:r>
    </w:p>
    <w:p>
      <w:r>
        <w:t xml:space="preserve">@cardiff_blues @CardiffBluesSC Italia otra ronda no bajemos nuestro juego y llevémoslo con un gran resultado allá afuera chicos #blues</w:t>
      </w:r>
    </w:p>
    <w:p>
      <w:r>
        <w:t xml:space="preserve">@GriffinLaneP @Mediaite La izquierda lleva tanto tiempo protegida que ha perdido su capacidad de razonamiento.</w:t>
      </w:r>
    </w:p>
    <w:p>
      <w:r>
        <w:t xml:space="preserve">Nueva formación laboral = ¡demasiado comer carne! Oh, bueno. Además, ¡me aprobaron para conducir para Lyft! Sólo necesito un coche... #day35 #sober</w:t>
      </w:r>
    </w:p>
    <w:p>
      <w:r>
        <w:t xml:space="preserve">Si estás sobrio mejor enrolla otro holandés o si no fumas nigga mejor sirve otra taza 🍁🍾...</w:t>
      </w:r>
    </w:p>
    <w:p>
      <w:r>
        <w:t xml:space="preserve">Sólo hay que poner el edredón de invierno ☃️❄️🌬☔️ #serious</w:t>
      </w:r>
    </w:p>
    <w:p>
      <w:r>
        <w:t xml:space="preserve">@TetraVariations No necesito una máscara, pero con gusto haré una donación para ayudar en su nombre. ¿Es el Sr. TY Rex o sólo la primera inicial? #serious</w:t>
      </w:r>
    </w:p>
    <w:p>
      <w:r>
        <w:t xml:space="preserve">#vida sobria</w:t>
      </w:r>
    </w:p>
    <w:p>
      <w:r>
        <w:t xml:space="preserve">necesito empezar a salir de nuevo. Estoy aburrido #redheadteen #boldandbeautiful #lost #500aday single men dating Schkeuditz</w:t>
      </w:r>
    </w:p>
    <w:p>
      <w:r>
        <w:t xml:space="preserve">@_Mrs_Peel @lp_lisa @PaulRGoulden @LisaLuscious ¡Puede ser el puchero de una estrella de la pastelería!</w:t>
      </w:r>
    </w:p>
    <w:p>
      <w:r>
        <w:t xml:space="preserve">Anoche soñé que Chris Brown creaba un diss track sobre Drake y Rihanna llamado 'I Hit It First' 😳😳 #dark</w:t>
      </w:r>
    </w:p>
    <w:p>
      <w:r>
        <w:t xml:space="preserve">Tengo una mecha corta cuando estoy sobrio.</w:t>
      </w:r>
    </w:p>
    <w:p>
      <w:r>
        <w:t xml:space="preserve">Ya estoy maquinando los siguientes pasos si me corta el mismo monovolumen en la cola para dejar a los niños mañana. #políticapreescolar #cosasdemamá</w:t>
      </w:r>
    </w:p>
    <w:p>
      <w:r>
        <w:t xml:space="preserve">Nunca dejes que te vea fruncir el ceño</w:t>
      </w:r>
    </w:p>
    <w:p>
      <w:r>
        <w:t xml:space="preserve">@xxnogard_G88 ¡Bienvenido a la miel oscura!</w:t>
      </w:r>
    </w:p>
    <w:p>
      <w:r>
        <w:t xml:space="preserve">@WriterlyTweets Supino en el piano-labios separados. #sixwordstory #amwriting #blues #singer</w:t>
      </w:r>
    </w:p>
    <w:p>
      <w:r>
        <w:t xml:space="preserve">7 pax disfrutaron del #gloom @Clayorangecrush @F3LakeMurray</w:t>
      </w:r>
    </w:p>
    <w:p>
      <w:r>
        <w:t xml:space="preserve">Tengo ganas de reservar unas vacaciones e irme... ¿alguien quiere acompañarme? #aventura #seria</w:t>
      </w:r>
    </w:p>
    <w:p>
      <w:r>
        <w:t xml:space="preserve">@Cigna se retira por el momento. En lugar de enfurruñarme, me voy a la @UCSF para que los chicos que estudian el #Oligodendroglioma me den su opinión. ✌️&amp; ❤️ &amp; 🍩's</w:t>
      </w:r>
    </w:p>
    <w:p>
      <w:r>
        <w:t xml:space="preserve">Necesito una serie de syfy para ver literalmente no tengo nada que ver de vuelta. Ya vi #heroes #lost #jericho #fallenskies etc etc</w:t>
      </w:r>
    </w:p>
    <w:p>
      <w:r>
        <w:t xml:space="preserve">@wabermes La @RavalliRepublic tuvo una buena pero luego el reportero renunció.</w:t>
      </w:r>
    </w:p>
    <w:p>
      <w:r>
        <w:t xml:space="preserve">@jaymohr37 droop vio la lucha libre desnuda y preguntó '¿Y si me hago un agujero en uno? #jaymohrsports</w:t>
      </w:r>
    </w:p>
    <w:p>
      <w:r>
        <w:t xml:space="preserve">@TheCatHeSay Puede que esté #siemprehambriento pero aún no he caído tan bajo!!! @Thereluctantcat</w:t>
      </w:r>
    </w:p>
    <w:p>
      <w:r>
        <w:t xml:space="preserve">Bienaventurados los que lloran, porque serán consolados \n Mt 5,4</w:t>
      </w:r>
    </w:p>
    <w:p>
      <w:r>
        <w:t xml:space="preserve">@kelly_welles eran brillantes, ¿no? Me hizo sentir v aburrido no tener uno. ¿Y por qué no hay emoji de tatuaje? Esto tendrá que servir... ⚓️ x</w:t>
      </w:r>
    </w:p>
    <w:p>
      <w:r>
        <w:t xml:space="preserve">Cuando las lágrimas son inoportunas: 'Este día es santo para nuestro Señor. No os entristezcáis, porque la alegría de Yahveh es vuestra fuerza'. Nehemías 8:10 NVI #alegría</w:t>
      </w:r>
    </w:p>
    <w:p>
      <w:r>
        <w:t xml:space="preserve">@DefiantSagacity -Hermione en una especie de agradecimiento antes de deslizar su propio plato lejos de él antes de fruncir el ceño hacia Ron mientras continuaba-.</w:t>
      </w:r>
    </w:p>
    <w:p>
      <w:r>
        <w:t xml:space="preserve">Emborrachémonos y digamos cosas que tememos decir cuando estemos sobrios.</w:t>
      </w:r>
    </w:p>
    <w:p>
      <w:r>
        <w:t xml:space="preserve">@chelseafc hazles saber que es el</w:t>
      </w:r>
    </w:p>
    <w:p>
      <w:r>
        <w:t xml:space="preserve">@FatedDancer ~juntos". Hermione bajó un poco la voz, sonando algo amarga, quizás incluso apenada. 'Eso sólo te llevaría~</w:t>
      </w:r>
    </w:p>
    <w:p>
      <w:r>
        <w:t xml:space="preserve">Se buscan miembros para la banda. Contacta conmigo #NewcastleGateshead #Sunderland #musicians #musicbusiness #musicislife #music #musically #band #blues #folk</w:t>
      </w:r>
    </w:p>
    <w:p>
      <w:r>
        <w:t xml:space="preserve">Llevo más de 2 años trabajando en el centro comercial de Blanchardstown y sólo hoy he descubierto dónde está Marks &amp; Spencer's</w:t>
      </w:r>
    </w:p>
    <w:p>
      <w:r>
        <w:t xml:space="preserve">#AskAMan pero esto no suena como un #problema serio, porque siyahleka todo el tiempo, solo se divierte</w:t>
      </w:r>
    </w:p>
    <w:p>
      <w:r>
        <w:t xml:space="preserve">@cherrivarisco @audubonsociety Ah, sí, los machos son coloridos y las hembras opacas, para que puedan mimetizarse con su entorno.</w:t>
      </w:r>
    </w:p>
    <w:p>
      <w:r>
        <w:t xml:space="preserve">Me llamo John Locke y no puedes decirme lo que puedo o no puedo hacer #lost #アニメ</w:t>
      </w:r>
    </w:p>
    <w:p>
      <w:r>
        <w:t xml:space="preserve">ya boy gets mad tired of pine trees</w:t>
      </w:r>
    </w:p>
    <w:p>
      <w:r>
        <w:t xml:space="preserve">me pregunto como un tipo puede romper su pene mientras tiene sexo? #serious</w:t>
      </w:r>
    </w:p>
    <w:p>
      <w:r>
        <w:t xml:space="preserve">@NianticLabs .... Por ejemplo, atrapar un gloom daría 6 caramelos impares y atrapar un vileplume daría 9.</w:t>
      </w:r>
    </w:p>
    <w:p>
      <w:r>
        <w:t xml:space="preserve">@markoheight @Cassie_OB parecemos vampiros diciendo que queremos hincarle el diente a los chicos del TT y a su talento 😂😂😂😂😂😂</w:t>
      </w:r>
    </w:p>
    <w:p>
      <w:r>
        <w:t xml:space="preserve">me gusta mucho la palabra fret y estoy en el cielo</w:t>
      </w:r>
    </w:p>
    <w:p>
      <w:r>
        <w:t xml:space="preserve">Marcos Rojo Marcos Rojo corriendo por la banda. Amado por los azules, temido por los rojos</w:t>
      </w:r>
    </w:p>
    <w:p>
      <w:r>
        <w:t xml:space="preserve">¿Hablas en serio?</w:t>
      </w:r>
    </w:p>
    <w:p>
      <w:r>
        <w:t xml:space="preserve">@rickygervais mi primera vez en Slough así que comprobé el nuevo suelo de la estación #LifeOnTheRoad</w:t>
      </w:r>
    </w:p>
    <w:p>
      <w:r>
        <w:t xml:space="preserve">@BillSwindell @DePauwU @dick_nixon Estaba desayunando cuando vi esto?! ¡¡Se me volaron los cereales en el #fregadero!!</w:t>
      </w:r>
    </w:p>
    <w:p>
      <w:r>
        <w:t xml:space="preserve">#GenteComoYoPor alguna razón desconocida pero trato de desalentarla</w:t>
      </w:r>
    </w:p>
    <w:p>
      <w:r>
        <w:t xml:space="preserve">Bill Clinton: 'No te canses de hacer el bien'. @ClintonGlobal #CGI2016</w:t>
      </w:r>
    </w:p>
    <w:p>
      <w:r>
        <w:t xml:space="preserve">.@billradkeradio no es fan de The Beat Happening. Pero eso no es para desanimar a otros aspirantes a músicos de Olympia! #KUOWrecord</w:t>
      </w:r>
    </w:p>
    <w:p>
      <w:r>
        <w:t xml:space="preserve">@Piggiewhopays lmao! Me imagino el ceño fruncido en esa cara tuya. #Hilaridad</w:t>
      </w:r>
    </w:p>
    <w:p>
      <w:r>
        <w:t xml:space="preserve">@TweeriaLee Un escollo para el pesimista es un peldaño para el optimista.</w:t>
      </w:r>
    </w:p>
    <w:p>
      <w:r>
        <w:t xml:space="preserve">@beIIrkes Es, hablo en serio 23/8</w:t>
      </w:r>
    </w:p>
    <w:p>
      <w:r>
        <w:t xml:space="preserve">No se desanime por la ralentización del mercado de ventas. Esto pondrá a prueba tu modelo de negocio y señalará las #fuerzas y #debilidades.' @Ken_Dunn</w:t>
      </w:r>
    </w:p>
    <w:p>
      <w:r>
        <w:t xml:space="preserve">Cuando te pierdes en un barrio y tienes que usar el gps de tu teléfono para encontrar la salida. #perdido #GoogleMaps #blondmoment</w:t>
      </w:r>
    </w:p>
    <w:p>
      <w:r>
        <w:t xml:space="preserve">@emorottie true sonicsatam era serio y un poco oscuro. Aosth es como super goofy y Looney toonie a un grado</w:t>
      </w:r>
    </w:p>
    <w:p>
      <w:r>
        <w:t xml:space="preserve">TGIF! Espero que todos los que necesitan encontrar la #recuperación puedan y que nuestros amigos se mantengan #sobrios este fin de semana! @REBOSTreatment @BlvdCenters</w:t>
      </w:r>
    </w:p>
    <w:p>
      <w:r>
        <w:t xml:space="preserve">@pxrfectpeach tiene su pequeño puchero</w:t>
      </w:r>
    </w:p>
    <w:p>
      <w:r>
        <w:t xml:space="preserve">@darryella no se astilla y no se opaca. Las uñas van a lucir perfectas todo el tiempo, excepto que van a crecer 😂.</w:t>
      </w:r>
    </w:p>
    <w:p>
      <w:r>
        <w:t xml:space="preserve">no me impresionó, pero tampoco me deprimió".</w:t>
      </w:r>
    </w:p>
    <w:p>
      <w:r>
        <w:t xml:space="preserve">"¡No te preocupes si no eres guay! Los humanos que me siguen, se vuelven instantáneamente cool!" #Bot</w:t>
      </w:r>
    </w:p>
    <w:p>
      <w:r>
        <w:t xml:space="preserve">El #pesimista se queja del viento; el #optimista espera que cambie; el realista ajusta las velas'. - William Arthur Ward\n#IGNITE</w:t>
      </w:r>
    </w:p>
    <w:p>
      <w:r>
        <w:t xml:space="preserve">@littlemore20 Me he tomado un buen helado italiano mientras descansaba mis cansadas patas. Con sabor a miel, naturalmente! #FurryTails #lost #Venice.</w:t>
      </w:r>
    </w:p>
    <w:p>
      <w:r>
        <w:t xml:space="preserve">He añadido a Paul Walker en Xbox pero se pasa todo el tiempo en el tablero. #dark #humor #funny</w:t>
      </w:r>
    </w:p>
    <w:p>
      <w:r>
        <w:t xml:space="preserve">¿Cuánto tiempo debo dar de luto a mi amigo que ha perdido su portátil antes de pedirle que me dé el cargador de su portátil y la batería extra?</w:t>
      </w:r>
    </w:p>
    <w:p>
      <w:r>
        <w:t xml:space="preserve">no puedo tomarte #en serio a menos que uses #emojis</w:t>
      </w:r>
    </w:p>
    <w:p>
      <w:r>
        <w:t xml:space="preserve">De vuelta al drama del bosque -\nde mi #Bosque #música - serie, 2016\n#naturaleza #oscuridad #arte #fotografía #Finlandia</w:t>
      </w:r>
    </w:p>
    <w:p>
      <w:r>
        <w:t xml:space="preserve">@makai_kishi_ Sus ojos permanecían pegados al monitor, sin apartarse por nada.</w:t>
      </w:r>
    </w:p>
    <w:p>
      <w:r>
        <w:t xml:space="preserve">"El optimismo puede ser a veces delirante, pero el pesimismo es siempre delirante". -Alan Cohen #creer</w:t>
      </w:r>
    </w:p>
    <w:p>
      <w:r>
        <w:t xml:space="preserve">El amor de Dios brota. De alguien que hundió toda su hacienda por un mísero soborno, de una sola manzana, pero orgulloso de nuestra ascendencia...</w:t>
      </w:r>
    </w:p>
    <w:p>
      <w:r>
        <w:t xml:space="preserve">Esa casa de #GrandDesigns no está en un bosque, está en una plantación de pinos que se tambalea</w:t>
      </w:r>
    </w:p>
    <w:p>
      <w:r>
        <w:t xml:space="preserve">Beats es precisamente todopoderoso con respecto al altavoz de alta frecuencia de alta calidad en re el extra desolado relativo al fuego-ea:...</w:t>
      </w:r>
    </w:p>
    <w:p>
      <w:r>
        <w:t xml:space="preserve">El tiempo sombrío me pone de muy buen humor</w:t>
      </w:r>
    </w:p>
    <w:p>
      <w:r>
        <w:t xml:space="preserve">Papá me preguntó si tenía demasiada resaca para funcionar hoy. Poco sabe él que me quedé sobrio anoche para poder ponerme de cara a la mierda esta noche 😅</w:t>
      </w:r>
    </w:p>
    <w:p>
      <w:r>
        <w:t xml:space="preserve">El disco American Idiot cumple hoy doce años y convirtió mi corazón de estudiante de secundaria en un desolado desierto de punk rock.</w:t>
      </w:r>
    </w:p>
    <w:p>
      <w:r>
        <w:t xml:space="preserve">tones - \n: 1/2 de mis stans favoritos de chris pine. amo a tones más que nada, mt sweet summer child i will attack anyone who hurts her</w:t>
      </w:r>
    </w:p>
    <w:p>
      <w:r>
        <w:t xml:space="preserve">Los aficionados se sientan a esperar la inspiración, el resto nos levantamos y nos ponemos a trabajar.' -- Stephen King #autores #serios #consejo de escritura</w:t>
      </w:r>
    </w:p>
    <w:p>
      <w:r>
        <w:t xml:space="preserve">@hotelplanner Me alojé en un hotel que empaquetó almuerzos de picnic para llevar en el camino!!! #MejorPreparados @Redlizzy1 @NewfieChic @Ladybug_Vic</w:t>
      </w:r>
    </w:p>
    <w:p>
      <w:r>
        <w:t xml:space="preserve">@cburt43 voltea ese ceño al revés</w:t>
      </w:r>
    </w:p>
    <w:p>
      <w:r>
        <w:t xml:space="preserve">@iJuvia_ \NAl oír los ruidos, Akame abrió los ojos y se sentó, mirando a Juvia. No esperaba en absoluto ver a alguien cerca y se quedó...</w:t>
      </w:r>
    </w:p>
    <w:p>
      <w:r>
        <w:t xml:space="preserve">@petercoffin Así que los azules seguros están bien. ¿Los rojos también están bien? Evidentemente, los estados disputados no lo harían.</w:t>
      </w:r>
    </w:p>
    <w:p>
      <w:r>
        <w:t xml:space="preserve">Hola compañeros #horror #creepy #dark #stange #story fans, ¿qué tal el día? #seguidme y yo os #seguiré</w:t>
      </w:r>
    </w:p>
    <w:p>
      <w:r>
        <w:t xml:space="preserve">@DDandDeltaboys tocarán en el Bridge Bar @RameltonWhatsOn este sábado (24 de septiembre) #blues #rhythmandblues #ramelton #donegal</w:t>
      </w:r>
    </w:p>
    <w:p>
      <w:r>
        <w:t xml:space="preserve">Oh dios me encanta este día de lluvia. Es un día de agachar la cabeza, ponerse la #gorra creativa y perderse en los #pensamientos 💭 ☺️ #arte #crear #empresa</w:t>
      </w:r>
    </w:p>
    <w:p>
      <w:r>
        <w:t xml:space="preserve">Nadie quiere ganar el comodín porque hay que jugar contra los Cubs en la carretera.</w:t>
      </w:r>
    </w:p>
    <w:p>
      <w:r>
        <w:t xml:space="preserve">#Jazz - el #blues son las raíces, el resto son los frutos</w:t>
      </w:r>
    </w:p>
    <w:p>
      <w:r>
        <w:t xml:space="preserve">Bueno, una vez escuché que las chicas se sienten atraídas por los hombres que se parecen a su padre.  👌</w:t>
      </w:r>
    </w:p>
    <w:p>
      <w:r>
        <w:t xml:space="preserve">La labor del amor no es barata ni económica, es el tiempo invertido en ganarlo. #lackadaisical #dreamer</w:t>
      </w:r>
    </w:p>
    <w:p>
      <w:r>
        <w:t xml:space="preserve">BLUES with BOB HADDRELL &amp; Guests\nFri 23rd Sep 8:30pm - 11:00pm #blues #free #TunbridgeWells</w:t>
      </w:r>
    </w:p>
    <w:p>
      <w:r>
        <w:t xml:space="preserve">@RashidAlMaktoum Para #intermediarios serios se enviará por correo toda la información requerida sobre el #proyecto o el #propietario.</w:t>
      </w:r>
    </w:p>
    <w:p>
      <w:r>
        <w:t xml:space="preserve">9/30 Howland Cultural Center, #BeaconNy Vickie Raabin &amp; Chris Raabe #blues #soul 8pm @LocalMotionWVKR @hiddencitiesnyc 845-831-4988</w:t>
      </w:r>
    </w:p>
    <w:p>
      <w:r>
        <w:t xml:space="preserve">#FF @The_Family_X #n\nbanda de #blues y #rock #música del #corazón #con #alma y #pasión #x 🎶 xX</w:t>
      </w:r>
    </w:p>
    <w:p>
      <w:r>
        <w:t xml:space="preserve">Mmmm #café y un buen #libro en un día lúgubre! ¿Quién puede superar eso?</w:t>
      </w:r>
    </w:p>
    <w:p>
      <w:r>
        <w:t xml:space="preserve">A veces no puedo creer que haya llegado tan lejos. ¡¡169 días!! Eché a mis demonios y me puse #sobrio #limpio, y empecé la #recuperación.La #sobriedad es #2.</w:t>
      </w:r>
    </w:p>
    <w:p>
      <w:r>
        <w:t xml:space="preserve">Todo nublado.\N- Considerar el uso de una cámara, 1) estelas de estrellas 2) proyección del ocular.</w:t>
      </w:r>
    </w:p>
    <w:p>
      <w:r>
        <w:t xml:space="preserve">Aprender a confiar en Dios puede aquietar un corazón inquieto y preocupado, traer paz a un alma cansada y eliminar la desesperanza que supone la #adicción.</w:t>
      </w:r>
    </w:p>
    <w:p>
      <w:r>
        <w:t xml:space="preserve">Un pesimista ve la dificultad en cada oportunidad; un optimista ve la oportunidad en cada dificultad. \N - Winston S. Churchill #cita</w:t>
      </w:r>
    </w:p>
    <w:p>
      <w:r>
        <w:t xml:space="preserve">Alt-J - El hambre del pino.</w:t>
      </w:r>
    </w:p>
    <w:p>
      <w:r>
        <w:t xml:space="preserve">estos chicos crecidos sí que no puedo tomarlos en serio.</w:t>
      </w:r>
    </w:p>
    <w:p>
      <w:r>
        <w:t xml:space="preserve">Sé fuerte y valiente. No te asustes ni te desanimes, porque el Señor, tu Dios, estará contigo dondequiera que vayas.</w:t>
      </w:r>
    </w:p>
    <w:p>
      <w:r>
        <w:t xml:space="preserve">Que empiece el atracón de #MrRobot. #nerdshow #compulsivo #oscuro</w:t>
      </w:r>
    </w:p>
    <w:p>
      <w:r>
        <w:t xml:space="preserve">De todas formas estoy en un coche con unos blancos furiosos y tengo una historia muy divertida que contar cuando esté sobrio 😂</w:t>
      </w:r>
    </w:p>
    <w:p>
      <w:r>
        <w:t xml:space="preserve">#RiceFODays ahora soy la clase de Alex Butler sobre gestión financiera. Comienza con una gran y relevante discusión en clase: películas y costes hundidos</w:t>
      </w:r>
    </w:p>
    <w:p>
      <w:r>
        <w:t xml:space="preserve">No hay ningún lado oscuro en la Luna. De hecho, todo es oscuro". Jerry O'Driscoll al final de "El lado oscuro de la Luna".</w:t>
      </w:r>
    </w:p>
    <w:p>
      <w:r>
        <w:t xml:space="preserve">@BluesfestByron segundo anuncio de artistas con buena pinta #bluesfest2017 #Música #byronbay</w:t>
      </w:r>
    </w:p>
    <w:p>
      <w:r>
        <w:t xml:space="preserve">ahora jugando yung fav song ni chavs #sober 😂</w:t>
      </w:r>
    </w:p>
    <w:p>
      <w:r>
        <w:t xml:space="preserve">@BlurtAlerts 'la más oscura de las noches puede ser brillante, el solemne de los rostros se ilumina con una sonrisa'. -@Totemprince cree en mí, como yo en ti</w:t>
      </w:r>
    </w:p>
    <w:p>
      <w:r>
        <w:t xml:space="preserve">@kcbbcxo no te desanimes! es temprano y puede ser abrumador. sigue leyendo y usa tarjetas de seguimiento 😊 ¡¡¡mejorará!!!</w:t>
      </w:r>
    </w:p>
    <w:p>
      <w:r>
        <w:t xml:space="preserve">Damn gud #premiere #LethalWeapon...#funny and</w:t>
      </w:r>
    </w:p>
    <w:p>
      <w:r>
        <w:t xml:space="preserve">No puedo llorar a Kid Cudi porque tenemos a Travis Scott...</w:t>
      </w:r>
    </w:p>
    <w:p>
      <w:r>
        <w:t xml:space="preserve">Sed alegres en la esperanza, pacientes en la aflicción, fieles en la oración. Romanos 12:12</w:t>
      </w:r>
    </w:p>
    <w:p>
      <w:r>
        <w:t xml:space="preserve">Isaías 40:31Los que confían en el Señor encontrarán nuevas fuerzas.\NSe elevarán sobre alas como las águilas.\NCorrerán y no se cansarán.</w:t>
      </w:r>
    </w:p>
    <w:p>
      <w:r>
        <w:t xml:space="preserve">@AMB4JC @drtonyevans Es nuestro trabajo, el trabajo de la gente que todavía está sana, todavía está bien en la vida, para ayudar a los perdidos a encontrarse a sí mismos y amarse.</w:t>
      </w:r>
    </w:p>
    <w:p>
      <w:r>
        <w:t xml:space="preserve">Especialista en fiestas sin parangón /co @T3RevNeverEnd #serious #job #titles</w:t>
      </w:r>
    </w:p>
    <w:p>
      <w:r>
        <w:t xml:space="preserve">Sinceramente no me importa af quien gane de nosotros y pine, solo me preocupa emborracharme el sábado por la noche😂</w:t>
      </w:r>
    </w:p>
    <w:p>
      <w:r>
        <w:t xml:space="preserve">No creo que Luca entienda lo serio que es lo de Fall.... no tiene ni idea de lo que le espera 😂😂</w:t>
      </w:r>
    </w:p>
    <w:p>
      <w:r>
        <w:t xml:space="preserve">Sigo sintiendo la pesadez en mi mano izquierda y miro hacia abajo y me asombro cada vez 😍💍 #noacostumbradoaello #imafiancée #wut</w:t>
      </w:r>
    </w:p>
    <w:p>
      <w:r>
        <w:t xml:space="preserve">los raperos que se mantuvieron fieles al juego son ricos.</w:t>
      </w:r>
    </w:p>
    <w:p>
      <w:r>
        <w:t xml:space="preserve">@thetroche94 @ramiro_cedeno sí si quieres volverte obeso lo es! 😅 Yo me lo puedo permitir así que no creo que sea tan grave jaja</w:t>
      </w:r>
    </w:p>
    <w:p>
      <w:r>
        <w:t xml:space="preserve">@Hails_Berry8 @sajedhariri23 varsity pine riding</w:t>
      </w:r>
    </w:p>
    <w:p>
      <w:r>
        <w:t xml:space="preserve">La diferencia entre los selfies de alguien cuando está feliz o infeliz es absolutamente sorprendente.</w:t>
      </w:r>
    </w:p>
    <w:p>
      <w:r>
        <w:t xml:space="preserve">@KatelynKolsrud gracias mucho kate💕 #sober</w:t>
      </w:r>
    </w:p>
    <w:p>
      <w:r>
        <w:t xml:space="preserve">@hyattd335 #Gracias por la #novela #premio #promo #RT - #Blessings DeWayne Hyatt #Hippie que ama moler en el #blues #Florida</w:t>
      </w:r>
    </w:p>
    <w:p>
      <w:r>
        <w:t xml:space="preserve">@CrucialBMXShop ohh silver lake salió mucho por ahí! ¿Es ahí donde os alojasteis?</w:t>
      </w:r>
    </w:p>
    <w:p>
      <w:r>
        <w:t xml:space="preserve">@Damn_It_Dillon @SamUndomiel por supuesto! Este es un hentai feliz, no uno triste o sombrío</w:t>
      </w:r>
    </w:p>
    <w:p>
      <w:r>
        <w:t xml:space="preserve">@VaunWilmott @PrisonBreak @PBWritersRoom linc el fregadero</w:t>
      </w:r>
    </w:p>
    <w:p>
      <w:r>
        <w:t xml:space="preserve">¡¡Lesdoggg llévame contigo!! JK. Diviértete, relájate, date un masaje o dos y relájate. No te comas los pepinos, la mayoría de los sitios no lo ven con buenos ojos.</w:t>
      </w:r>
    </w:p>
    <w:p>
      <w:r>
        <w:t xml:space="preserve">Nos quedamos despiertos toda la noche\nHaciendo nuestras bebidas demasiado fuertes\nSintiendo tres pies de altura\nCuerdas balanceándose en el agua\nEn medio de la noche</w:t>
      </w:r>
    </w:p>
    <w:p>
      <w:r>
        <w:t xml:space="preserve">por qué me gusta tanto el pelo rizado oscuro</w:t>
      </w:r>
    </w:p>
    <w:p>
      <w:r>
        <w:t xml:space="preserve">Bueno ya escuché una vez que a las chicas les atraen los hombres que se parecen a su padre!  👌 #serious</w:t>
      </w:r>
    </w:p>
    <w:p>
      <w:r>
        <w:t xml:space="preserve">Una barriga llena de bistec, vino, pino de lima y mimos de barril. Qué manera de darle la vuelta a un miércoles estresante 💛.</w:t>
      </w:r>
    </w:p>
    <w:p>
      <w:r>
        <w:t xml:space="preserve">Música en vivo gratis en DC esta noche!  #blues con #MoonshineSociety en @thehamiltondc en el Loft a partir de las 10:30pm @FreeinDCBlog @WTOPFreebies</w:t>
      </w:r>
    </w:p>
    <w:p>
      <w:r>
        <w:t xml:space="preserve">@hannah_2401 hannah deja de ser plañidera y relájate 💁</w:t>
      </w:r>
    </w:p>
    <w:p>
      <w:r>
        <w:t xml:space="preserve">Chicos! Lean mi #fanfiction si les gusta #lost y #housemd tengo uno de cada #tvshow -link en bio!</w:t>
      </w:r>
    </w:p>
    <w:p>
      <w:r>
        <w:t xml:space="preserve">@m_giacchino ¿se emitirá en la radio o se filmará? También hay muchos fans en el charco! #wales</w:t>
      </w:r>
    </w:p>
    <w:p>
      <w:r>
        <w:t xml:space="preserve">Un día muy largo. Menos mal que Bake Off nos alegra un miércoles cansado ☺ #GBBO</w:t>
      </w:r>
    </w:p>
    <w:p>
      <w:r>
        <w:t xml:space="preserve">ESTA NOCHE - Fulford Arms, York \N - Mañana - Bank Top Tavern, Oldham \N - EL PRÓXIMO SÁBADO - Big Hands, Manchester \N - #livemusic #punk #blues #rockandroll</w:t>
      </w:r>
    </w:p>
    <w:p>
      <w:r>
        <w:t xml:space="preserve">Estoy muy orgullosa de que entienda esto, de que muestre amor, pensamiento y compasión y de que no lo haga de forma turbia..</w:t>
      </w:r>
    </w:p>
    <w:p>
      <w:r>
        <w:t xml:space="preserve">bar de blues</w:t>
      </w:r>
    </w:p>
    <w:p>
      <w:r>
        <w:t xml:space="preserve">@GOP está por delante en las encuestas y después de la pésima actuación de Trump en el próximo debate, será una victoria fácil para Hillary.</w:t>
      </w:r>
    </w:p>
    <w:p>
      <w:r>
        <w:t xml:space="preserve">@urbaneprofessor los asa. Luego risotto con salvia y piñones</w:t>
      </w:r>
    </w:p>
    <w:p>
      <w:r>
        <w:t xml:space="preserve">La felicidad siempre está ahí. Sólo tienes que elegir verla. No tiene sentido quedarse en la oscuridad e ignorar la luz de las estrellas.</w:t>
      </w:r>
    </w:p>
    <w:p>
      <w:r>
        <w:t xml:space="preserve">Buenos días chiripitifláuticos #EquinoxPrimavera y tu hermana pensativa #EquinoxOtoño Un día perfecto se exprese como se exprese 🌹🍁🌓☯️ #laBellezaDelEquilibrio</w:t>
      </w:r>
    </w:p>
    <w:p>
      <w:r>
        <w:t xml:space="preserve">también quien tiene amazon prime que le gustaría ayudar a una chica LOL #serious</w:t>
      </w:r>
    </w:p>
    <w:p>
      <w:r>
        <w:t xml:space="preserve">He añadido a Paul Walker en Xbox pero se pasa todo el tiempo en el tablero.  #humor #funny</w:t>
      </w:r>
    </w:p>
    <w:p>
      <w:r>
        <w:t xml:space="preserve">Es bueno ver a Balotelli de vuelta a su mejor nivel, buen jugador.. ¡Sólo ha perdido un poco el rumbo!</w:t>
      </w:r>
    </w:p>
    <w:p>
      <w:r>
        <w:t xml:space="preserve">@KatieBurnett ha freshers blues le encantaría volver a hacer todo de nuevo ... ha nice tshirt .. vote for Pedro</w:t>
      </w:r>
    </w:p>
    <w:p>
      <w:r>
        <w:t xml:space="preserve">Qué se obtiene al cruzar un #manzano y un #pino? 🍎🌲🎡 Nada. No se puede hacer una polinización cruzada de #árboles de hoja caduca y de #coníferas.</w:t>
      </w:r>
    </w:p>
    <w:p>
      <w:r>
        <w:t xml:space="preserve">Por favor, tened paciencia conmigo, no soy un experto en Twitter😝 en la vida real soy una persona de Facebook. Ayúdame a ganar seguidores 🤓 #blog #autoayuda</w:t>
      </w:r>
    </w:p>
    <w:p>
      <w:r>
        <w:t xml:space="preserve">@RiRiMathew hasta cuando nos peleamos me río. Probablemente tengo graves problemas arraigados😂🤗.</w:t>
      </w:r>
    </w:p>
    <w:p>
      <w:r>
        <w:t xml:space="preserve">@SquidWasTaken Pfft- Yeye, soy un tonto para el amarillo brillante, rojo, rosa y azul cuando se trata de colorear o fondos haaa</w:t>
      </w:r>
    </w:p>
    <w:p>
      <w:r>
        <w:t xml:space="preserve">Nunca hay un momento aburrido cuando se habla con Nell 😂😂😂😂😋</w:t>
      </w:r>
    </w:p>
    <w:p>
      <w:r>
        <w:t xml:space="preserve">Nunca hay un momento aburrido aquí</w:t>
      </w:r>
    </w:p>
    <w:p>
      <w:r>
        <w:t xml:space="preserve">#picoftheday : Cómo...por qué... De verdad... !!\NFunny #picoftheday #lol #random #laugh #chair #of #despair #funnypics #virgin #cafe #i...</w:t>
      </w:r>
    </w:p>
    <w:p>
      <w:r>
        <w:t xml:space="preserve">@EBled2 Genial tenerte como presidente de nuestro torneo y el premio fue #serio</w:t>
      </w:r>
    </w:p>
    <w:p>
      <w:r>
        <w:t xml:space="preserve">@DarbyHogle el rojo quedaría super bonito con un look de maquillaje de labios nude con brillo bronceado! El 3º negro quedaría bonito con un labio oscuro! 😍</w:t>
      </w:r>
    </w:p>
    <w:p>
      <w:r>
        <w:t xml:space="preserve">@PottzGaming hmu necesita jugadores para lans el próximo año. DM mí. Necesito jugadores serios. Im bajo org</w:t>
      </w:r>
    </w:p>
    <w:p>
      <w:r>
        <w:t xml:space="preserve">#FF @ElizaNealsRocks Amor y apoyo, siempre!! Eliza Neals ROCKS!!! #blues #music #friends 😎🎸</w:t>
      </w:r>
    </w:p>
    <w:p>
      <w:r>
        <w:t xml:space="preserve">@VivienLloyd ¡Muchas gracias! Acabo de llegar a casa - aturdido pero muy feliz. No creo que lo haya asimilado todavía. Vaya.</w:t>
      </w:r>
    </w:p>
    <w:p>
      <w:r>
        <w:t xml:space="preserve">Sólo pon el edredón de invierno ☃️❄️🌬☔️</w:t>
      </w:r>
    </w:p>
    <w:p>
      <w:r>
        <w:t xml:space="preserve">@SilkInSide @TommyJoeRatliff ¡qué bonito! Me encanta el cielo del fondo y los reflejos morados con los colores apagados es genial</w:t>
      </w:r>
    </w:p>
    <w:p>
      <w:r>
        <w:t xml:space="preserve">@BluesfestByron segundo anuncio de artistas con buena pinta #bluesfest2017 #blues #Music #byronbay</w:t>
      </w:r>
    </w:p>
    <w:p>
      <w:r>
        <w:t xml:space="preserve">Puedo comer literalmente pasta cremosa al pesto con pollo a la parrilla, tomates secos, espárragos y piñones todos los días de mi vida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
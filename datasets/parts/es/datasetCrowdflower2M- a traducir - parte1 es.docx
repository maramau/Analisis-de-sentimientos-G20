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xml" ContentType="application/vnd.openxmlformats-officedocument.theme+xml"/>
  <Override PartName="/customXml/item1.xml" ContentType="application/xml"/>
  <Override PartName="/customXml/itemProps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Acostado en la cama con un dolor de cabeza ughhhh...esperando tu llamada...</w:t>
      </w:r>
    </w:p>
    <w:p>
      <w:r>
        <w:t xml:space="preserve">Ceremonia fúnebre... viernes sombrío...</w:t>
      </w:r>
    </w:p>
    <w:p>
      <w:r>
        <w:t xml:space="preserve">quiere salir con sus amigos PRONTO!</w:t>
      </w:r>
    </w:p>
    <w:p>
      <w:r>
        <w:t xml:space="preserve">@dannycastillo Queremos intercambiar con alguien que tenga entradas de Houston, pero nadie quiere.</w:t>
      </w:r>
    </w:p>
    <w:p>
      <w:r>
        <w:t xml:space="preserve">Volviendo a preguntar a @ghostridah14: ¿por qué no fuiste al baile? BC a mi bf no le gustaban mis amigos</w:t>
      </w:r>
    </w:p>
    <w:p>
      <w:r>
        <w:t xml:space="preserve">Debería estar durmiendo, pero no lo estoy! pensando en un viejo amigo al que quiero. pero ahora está casado. ¡maldita sea, y me quiere a mí 2! ¡escandaloso!</w:t>
      </w:r>
    </w:p>
    <w:p>
      <w:r>
        <w:t xml:space="preserve">Hmmm. http://www.djhero.com/ no funciona</w:t>
      </w:r>
    </w:p>
    <w:p>
      <w:r>
        <w:t xml:space="preserve">@charviray Charlene mi amor. Te echo de menos</w:t>
      </w:r>
    </w:p>
    <w:p>
      <w:r>
        <w:t xml:space="preserve">@kelcouch Lo siento al menos es viernes?</w:t>
      </w:r>
    </w:p>
    <w:p>
      <w:r>
        <w:t xml:space="preserve">no puedo dormirme</w:t>
      </w:r>
    </w:p>
    <w:p>
      <w:r>
        <w:t xml:space="preserve">Se atragantó con sus retenedores</w:t>
      </w:r>
    </w:p>
    <w:p>
      <w:r>
        <w:t xml:space="preserve">¡Uf! ¡Tengo que superar esta estúpida canción para llegar a la siguiente ruda!</w:t>
      </w:r>
    </w:p>
    <w:p>
      <w:r>
        <w:t xml:space="preserve">@BrodyJenner si ves las colinas en londres te darás cuenta de la gira que es porque fueron semanas y semanas de retraso sólo lo veoonlinelol</w:t>
      </w:r>
    </w:p>
    <w:p>
      <w:r>
        <w:t xml:space="preserve">Recibí la noticia</w:t>
      </w:r>
    </w:p>
    <w:p>
      <w:r>
        <w:t xml:space="preserve">La tormenta está aquí y la electricidad se ha ido</w:t>
      </w:r>
    </w:p>
    <w:p>
      <w:r>
        <w:t xml:space="preserve">@annarosekerr está de acuerdo</w:t>
      </w:r>
    </w:p>
    <w:p>
      <w:r>
        <w:t xml:space="preserve">Otra vez con sueño y ni siquiera es tan tarde. Vuelvo a fracasar.</w:t>
      </w:r>
    </w:p>
    <w:p>
      <w:r>
        <w:t xml:space="preserve">@PerezHilton lady gaga tuiteó que no le impresionó la filtración de su video para que lo sepan</w:t>
      </w:r>
    </w:p>
    <w:p>
      <w:r>
        <w:t xml:space="preserve">¿Cómo estás convencido de que siempre te he deseado? ¿Qué señales he emitido...? Maldita sea, creo que acabo de perder otro amigo</w:t>
      </w:r>
    </w:p>
    <w:p>
      <w:r>
        <w:t xml:space="preserve">@raaaaaaek ¡qué pena! Espero que mejore. Yo también he tenido problemas de sueño últimamente</w:t>
      </w:r>
    </w:p>
    <w:p>
      <w:r>
        <w:t xml:space="preserve">Me pregunto por qué estoy despierto a las 7 de la mañana, escribiendo una nueva canción, tramando mis malvadas tramas secretas muahahaha...oh maldición, ya no es secreto</w:t>
      </w:r>
    </w:p>
    <w:p>
      <w:r>
        <w:t xml:space="preserve">No hay charlas de Topic Maps en el programa de la Balisage Markup Conference 2009 en http://tr.im/mL6Z (vía @bobdc) #topicmaps</w:t>
      </w:r>
    </w:p>
    <w:p>
      <w:r>
        <w:t xml:space="preserve">Comí algo que no sé qué es... Por qué sigo contando cosas sobre la comida</w:t>
      </w:r>
    </w:p>
    <w:p>
      <w:r>
        <w:t xml:space="preserve">tan cansado y creo que definitivamente voy a tener una infección en el oído. ir a la cama "temprano" por una vez.</w:t>
      </w:r>
    </w:p>
    <w:p>
      <w:r>
        <w:t xml:space="preserve">De camino a casa y teniendo que lidiar con chicas menores de edad que beben ginebra en el autobús mientras hablan de keggers......damn me siento viejo</w:t>
      </w:r>
    </w:p>
    <w:p>
      <w:r>
        <w:t xml:space="preserve">@IsaacMascote siento que la gente sea tan maleducada contigo, isaac, deberían tener algo de educación y saber que no deben ser tan lascivos!</w:t>
      </w:r>
    </w:p>
    <w:p>
      <w:r>
        <w:t xml:space="preserve">Damm servidores todavía abajo tengo que llegar a 80 antes de que todos los koxpers me pasan</w:t>
      </w:r>
    </w:p>
    <w:p>
      <w:r>
        <w:t xml:space="preserve">Fudge.... Sólo BS'd que todo el papel.... Tan cansado.... Odio la escuela..... es hora de dormir!!!!!!!!!!!</w:t>
      </w:r>
    </w:p>
    <w:p>
      <w:r>
        <w:t xml:space="preserve">ODIO EL CÁNCER LO ODIO LO ODIO LO ODIO.</w:t>
      </w:r>
    </w:p>
    <w:p>
      <w:r>
        <w:t xml:space="preserve">Es tan molesto cuando se pone a teclear en su ordenador en mitad de la noche!</w:t>
      </w:r>
    </w:p>
    <w:p>
      <w:r>
        <w:t xml:space="preserve">@cynthia_123 no puedo dormir</w:t>
      </w:r>
    </w:p>
    <w:p>
      <w:r>
        <w:t xml:space="preserve">Me perdí el maldito bus!!!!!!!!</w:t>
      </w:r>
    </w:p>
    <w:p>
      <w:r>
        <w:t xml:space="preserve">siente fuertes contracciones pero quiere salir. http://plurk.com/p/wxidk</w:t>
      </w:r>
    </w:p>
    <w:p>
      <w:r>
        <w:t xml:space="preserve">¡SoCal! Animado. O tal vez no... mañana</w:t>
      </w:r>
    </w:p>
    <w:p>
      <w:r>
        <w:t xml:space="preserve">¡Que te den @davidbrussee! Sólo tengo 3 semanas...</w:t>
      </w:r>
    </w:p>
    <w:p>
      <w:r>
        <w:t xml:space="preserve">@ether_radio si :S me siento todo raro porque no he dormido lo suficiente desperté a mi mamá porque estaba cantando ella no está impresionada :S ¿tu?</w:t>
      </w:r>
    </w:p>
    <w:p>
      <w:r>
        <w:t xml:space="preserve">Necesito skott ahora mismo</w:t>
      </w:r>
    </w:p>
    <w:p>
      <w:r>
        <w:t xml:space="preserve">tiene trabajo esta tarde</w:t>
      </w:r>
    </w:p>
    <w:p>
      <w:r>
        <w:t xml:space="preserve">@GABBYiSACTiVE No me dejarías de seguir, ¿verdad? Entonces lloraría</w:t>
      </w:r>
    </w:p>
    <w:p>
      <w:r>
        <w:t xml:space="preserve">mmm mucho mejor día... ¡hasta ahora! todavía es muy temprano. último día de #uds</w:t>
      </w:r>
    </w:p>
    <w:p>
      <w:r>
        <w:t xml:space="preserve">@DavidArchie &lt;3 vas a ser el primer twittero ;) porque eres increíble lol. ven a canada haría cualquier cosa por verte actuar</w:t>
      </w:r>
    </w:p>
    <w:p>
      <w:r>
        <w:t xml:space="preserve">acaba de recoger su Blackberry del medio de la calle! Tanto ella como el aparato están aplastados.</w:t>
      </w:r>
    </w:p>
    <w:p>
      <w:r>
        <w:t xml:space="preserve">¿Por qué tengo la sensación de que debería hacer las maletas y partir hacia SFO en esta época del año? Creo que me estoy perdiendo algo...</w:t>
      </w:r>
    </w:p>
    <w:p>
      <w:r>
        <w:t xml:space="preserve">@creyes middle school y elem. Los colegios seguirán abiertos para quienes necesiten créditos para graduarse. Cali está rota</w:t>
      </w:r>
    </w:p>
    <w:p>
      <w:r>
        <w:t xml:space="preserve">Bed!!!!!... es la hora, ..... espero ir a la escuela mañana, aunque no me siento muy bien en este momento</w:t>
      </w:r>
    </w:p>
    <w:p>
      <w:r>
        <w:t xml:space="preserve">@onscrn Ahh. ... Bueno, esperaba poder aprender algunas cosas en el camino. ... Por qué no tú y yo trabajamos en cosas separadas pero también</w:t>
      </w:r>
    </w:p>
    <w:p>
      <w:r>
        <w:t xml:space="preserve">Tengo un problema con mi foto aquí en twitter amf!!!...no se me ve la cara!</w:t>
      </w:r>
    </w:p>
    <w:p>
      <w:r>
        <w:t xml:space="preserve">@jakeboyd, ¡oh noooo! si se me revienta un neumático vas a tener que echar un poco de humo de Batman.</w:t>
      </w:r>
    </w:p>
    <w:p>
      <w:r>
        <w:t xml:space="preserve">wnna tomar un baño!!!!</w:t>
      </w:r>
    </w:p>
    <w:p>
      <w:r>
        <w:t xml:space="preserve">La leche con chocolate es mucho mejor con una pajita. Me falta dicha pajita</w:t>
      </w:r>
    </w:p>
    <w:p>
      <w:r>
        <w:t xml:space="preserve">¿por qué estoy tan cansado?</w:t>
      </w:r>
    </w:p>
    <w:p>
      <w:r>
        <w:t xml:space="preserve">@djmicdamn hey yu lil fucker i textd yu</w:t>
      </w:r>
    </w:p>
    <w:p>
      <w:r>
        <w:t xml:space="preserve">@Mennard el tiempo difiere y he estado envuelto en el día a día por lo que no he estado twitteando. hablar pronto, debe dormir ... hasta en 6hrs</w:t>
      </w:r>
    </w:p>
    <w:p>
      <w:r>
        <w:t xml:space="preserve">@benballer ¡no puede ser! ¡maldita sea, eso apesta B! ¿estás bien?</w:t>
      </w:r>
    </w:p>
    <w:p>
      <w:r>
        <w:t xml:space="preserve">es una mierda no poder coger días libres en el trabajo o tener el dinero para hacer el viaje tan triste</w:t>
      </w:r>
    </w:p>
    <w:p>
      <w:r>
        <w:t xml:space="preserve">cama ... sorta. hoy fue bueno, Sara tiene estreptococos pensó Angelina hace a; compartí un agua con ella B4 me dijeron, voy a conseguir probablemente a</w:t>
      </w:r>
    </w:p>
    <w:p>
      <w:r>
        <w:t xml:space="preserve">@ramtops la recesión. su hotel está reestructurando la forma de hacer las cuentas. añade un poco más de presión a corto plazo, pero nos las arreglaremos</w:t>
      </w:r>
    </w:p>
    <w:p>
      <w:r>
        <w:t xml:space="preserve">@lostluna Pero yo me pido a Sulu...</w:t>
      </w:r>
    </w:p>
    <w:p>
      <w:r>
        <w:t xml:space="preserve">@maternitytees Aww ¡Adelante y arriba ahora, yay! Todavía triste para dejar que apuesto.</w:t>
      </w:r>
    </w:p>
    <w:p>
      <w:r>
        <w:t xml:space="preserve">@itsgabbith a la vez jaja. ¡pobre aby todavía se pone dolorido!</w:t>
      </w:r>
    </w:p>
    <w:p>
      <w:r>
        <w:t xml:space="preserve">yaris diesel... 70mpg tan triste su no disponible en los EE.UU.. Sería increíble.</w:t>
      </w:r>
    </w:p>
    <w:p>
      <w:r>
        <w:t xml:space="preserve">Quiero comprar este gran álbum pero desgraciadamente no tengo suficientes fondos por su "largo tiempo ruidoso".</w:t>
      </w:r>
    </w:p>
    <w:p>
      <w:r>
        <w:t xml:space="preserve">@Pokinatcha con toda sinceridad... dolor blech.</w:t>
      </w:r>
    </w:p>
    <w:p>
      <w:r>
        <w:t xml:space="preserve">Ok ... los pasajeros ... nadie está vivo ... están todos muertos ... sólo que no lo sabes hasta el final ... entonces lloras ...</w:t>
      </w:r>
    </w:p>
    <w:p>
      <w:r>
        <w:t xml:space="preserve">En casa solo y sin mucho que hacer</w:t>
      </w:r>
    </w:p>
    <w:p>
      <w:r>
        <w:t xml:space="preserve">@DavidCookLove ia tanto! Realmente no he sido feliz con cualquiera de las opciones de cocineros para los solteros.</w:t>
      </w:r>
    </w:p>
    <w:p>
      <w:r>
        <w:t xml:space="preserve">@vincew @stefanyngo me quedé dormido en la playa y no me puse suficiente protector solar lol</w:t>
      </w:r>
    </w:p>
    <w:p>
      <w:r>
        <w:t xml:space="preserve">Así que creo que mi hijo podría tener la gripe porque yo def. acaba de limpiar un desastre apestoso vómito Pobre pumkpin</w:t>
      </w:r>
    </w:p>
    <w:p>
      <w:r>
        <w:t xml:space="preserve">Es genial ver a Oin y Cynthia.  Tan felices.  La cena fue genial, un pequeño y bonito lugar.  Lástima que Oin se enfermara después.</w:t>
      </w:r>
    </w:p>
    <w:p>
      <w:r>
        <w:t xml:space="preserve">No puedo darle a @jertronic ningún empujón de cumpleaños.</w:t>
      </w:r>
    </w:p>
    <w:p>
      <w:r>
        <w:t xml:space="preserve">...y todas las mujeres que transfieren sus primeras impresiones (sexuales/maternales) a un hombre menos 'amenazante' -- son ellas mismas tan débiles como 'Él'</w:t>
      </w:r>
    </w:p>
    <w:p>
      <w:r>
        <w:t xml:space="preserve">Brothers Bloom no se estrenará este fin de semana en El Paso.  Compraré Brick y lo disfrutaré hasta que pueda ver Brothers Bloom.</w:t>
      </w:r>
    </w:p>
    <w:p>
      <w:r>
        <w:t xml:space="preserve">dice que echo de menos el plurilingüismo. http://plurk.com/p/wxion</w:t>
      </w:r>
    </w:p>
    <w:p>
      <w:r>
        <w:t xml:space="preserve">Mordido a sangre por mi gato, de camino a una bacterina antirrábica. Parece que 7 vacunas para 2 meses. No volveré a lavar a mis gatos en casa, odian el agua</w:t>
      </w:r>
    </w:p>
    <w:p>
      <w:r>
        <w:t xml:space="preserve">¡Extraño a Voobys!</w:t>
      </w:r>
    </w:p>
    <w:p>
      <w:r>
        <w:t xml:space="preserve">@Dancing_Monk ¡¡Tampoco son ELP!!</w:t>
      </w:r>
    </w:p>
    <w:p>
      <w:r>
        <w:t xml:space="preserve">@havingmysay amigo, ese es mi lugar favorito de sándwiches. ummm ¿tomaste FOTOS?</w:t>
      </w:r>
    </w:p>
    <w:p>
      <w:r>
        <w:t xml:space="preserve">es triste que shin ae se haya casado...y no haya sido con alex</w:t>
      </w:r>
    </w:p>
    <w:p>
      <w:r>
        <w:t xml:space="preserve">@shondarhimes Seguro que lo tuiteas cuando vuelvas, pero la noticia de la marcha de TR Knight está "confirmada" hoy.  Muy triste.</w:t>
      </w:r>
    </w:p>
    <w:p>
      <w:r>
        <w:t xml:space="preserve">@RachelLock22 ohh el jueves tengo exámenes.. todo el día ¿qué tal el miércoles?</w:t>
      </w:r>
    </w:p>
    <w:p>
      <w:r>
        <w:t xml:space="preserve">hubo una confusión con mi cita con el dentista esta tarde. así que me reprogramaron para mañana a las 9 de la mañana.</w:t>
      </w:r>
    </w:p>
    <w:p>
      <w:r>
        <w:t xml:space="preserve">@gcrush @nopantsdance estaba pensando en lo emocionada que estoy por vuestra mudanza, pero luego me di cuenta de lo triste que estoy por veros marchar.</w:t>
      </w:r>
    </w:p>
    <w:p>
      <w:r>
        <w:t xml:space="preserve">El sol está fuera... definitivamente la primavera ahora, tuvimos nuestra primera tormenta de granizo de primavera, mi coche tiene hoyos ahora...</w:t>
      </w:r>
    </w:p>
    <w:p>
      <w:r>
        <w:t xml:space="preserve">@artfuldodga Me encantan esas memorias USB 'it'sakey'. En Australia sólo tenemos el de 4GB</w:t>
      </w:r>
    </w:p>
    <w:p>
      <w:r>
        <w:t xml:space="preserve">fresco príncipe y sueño duerme mi rutina nocturna tengo que ir a Dmv temprano tmrw</w:t>
      </w:r>
    </w:p>
    <w:p>
      <w:r>
        <w:t xml:space="preserve">maldita sea! hulu desktop ha jodido totalmente mi capacidad de hablar con un puerto particular en uno de nuestros servidores de desarrollo. así que no puedo ver y codificar</w:t>
      </w:r>
    </w:p>
    <w:p>
      <w:r>
        <w:t xml:space="preserve">@emmarler estoy celoso de tu madre hablando con @taylorswift13. quiero verte todo nuestro twitter me hace extrañarte</w:t>
      </w:r>
    </w:p>
    <w:p>
      <w:r>
        <w:t xml:space="preserve">No puedo dormir... sigo pensando en el cachorro con el que he jugado hoy</w:t>
      </w:r>
    </w:p>
    <w:p>
      <w:r>
        <w:t xml:space="preserve">.. Se supone que debería estar durmiendo. Pero tengo mucho que hacer. y tengo esa parte de la canción pegada en mi cabeza "su un idiota (iknow)" blaahh</w:t>
      </w:r>
    </w:p>
    <w:p>
      <w:r>
        <w:t xml:space="preserve">@lepetitagneau ¿qué pasa cariño?</w:t>
      </w:r>
    </w:p>
    <w:p>
      <w:r>
        <w:t xml:space="preserve">¿Cómo puede ser tan jodidamente difícil conseguir un corrector ortográfico para todo el sistema? Mierda, me conformaría con uno de la suite ofimática. Estúpido e inútil Windows</w:t>
      </w:r>
    </w:p>
    <w:p>
      <w:r>
        <w:t xml:space="preserve">En el último mes, debido al verano, la fresa no está disponible en los mercados de Chennai.</w:t>
      </w:r>
    </w:p>
    <w:p>
      <w:r>
        <w:t xml:space="preserve">@willxxmobb trabajo a las 6 de la mañana. Tengo que ir a la cama pronto</w:t>
      </w:r>
    </w:p>
    <w:p>
      <w:r>
        <w:t xml:space="preserve">@RobertF3 ¡Correcto! Lo adoro. Acabo de arrancarlo y ponerlo bajo mi brazo porque estaba llorando.  Todo mejor ahora! Hahaha</w:t>
      </w:r>
    </w:p>
    <w:p>
      <w:r>
        <w:t xml:space="preserve">@sweeetnspicy hiii estoy en mi ipod...no puedo dormirme</w:t>
      </w:r>
    </w:p>
    <w:p>
      <w:r>
        <w:t xml:space="preserve">no quiero trabajar de 11 a 830 mañana pero me pagan</w:t>
      </w:r>
    </w:p>
    <w:p>
      <w:r>
        <w:t xml:space="preserve">me siento triste porque no he podido jugar con los chicos! http://plurk.com/p/wxiux</w:t>
      </w:r>
    </w:p>
    <w:p>
      <w:r>
        <w:t xml:space="preserve">PrinceCharming</w:t>
      </w:r>
    </w:p>
    <w:p>
      <w:r>
        <w:t xml:space="preserve">@ cayogial yo quería venir a BZ este verano :/ ya no estoy tan seguro... la vida de un profesor en verano APESTA</w:t>
      </w:r>
    </w:p>
    <w:p>
      <w:r>
        <w:t xml:space="preserve">La primera llamada perdida en mi móvil. En una llamada a @Telstra nada menos. (se me cobró por los datos a pesar de que tengo un paquete de datos)</w:t>
      </w:r>
    </w:p>
    <w:p>
      <w:r>
        <w:t xml:space="preserve">@mrgenius23 Tú ganas... SIGH Rakeem</w:t>
      </w:r>
    </w:p>
    <w:p>
      <w:r>
        <w:t xml:space="preserve">Oh, ¿es esa hora de verdad?</w:t>
      </w:r>
    </w:p>
    <w:p>
      <w:r>
        <w:t xml:space="preserve">¡Malditas sean estas alergias! No me gusta esta época del año por esto! Yo tampoco solía tener este problema</w:t>
      </w:r>
    </w:p>
    <w:p>
      <w:r>
        <w:t xml:space="preserve">¡Oh, no, un minuto demasiado tarde! Oh, bueno...</w:t>
      </w:r>
    </w:p>
    <w:p>
      <w:r>
        <w:t xml:space="preserve">@soviet_star Maldición, eso apesta</w:t>
      </w:r>
    </w:p>
    <w:p>
      <w:r>
        <w:t xml:space="preserve">@cayogial yo quería venir a BZ este verano :/ ya no estoy tan seguro... la vida de un profesor en verano APESTA</w:t>
      </w:r>
    </w:p>
    <w:p>
      <w:r>
        <w:t xml:space="preserve">@mileycyrus ¡Esta página web me ha dado un virus! Cuando lo abrí más ventanas seguían apareciendo</w:t>
      </w:r>
    </w:p>
    <w:p>
      <w:r>
        <w:t xml:space="preserve">ahh! un gran bicho terrorífico volando alrededor de mi habitación!!!!!</w:t>
      </w:r>
    </w:p>
    <w:p>
      <w:r>
        <w:t xml:space="preserve">Ojalá supiera lo que me hace pasar... Me robó el corazón, nunca me lo devolvió... y de vez en cuando le gusta ser como ¡mira lo que tengo!</w:t>
      </w:r>
    </w:p>
    <w:p>
      <w:r>
        <w:t xml:space="preserve">se levanta con una tos desagradable no puedo estar enfermo tengo un gran fin de semana por delante</w:t>
      </w:r>
    </w:p>
    <w:p>
      <w:r>
        <w:t xml:space="preserve">@justamedicine Eso fue una locura de piedra....  ?</w:t>
      </w:r>
    </w:p>
    <w:p>
      <w:r>
        <w:t xml:space="preserve">estoy tan cansado</w:t>
      </w:r>
    </w:p>
    <w:p>
      <w:r>
        <w:t xml:space="preserve">turno de trabajo bbye biochem waaaaahhhh!! http://plurk.com/p/wxizo</w:t>
      </w:r>
    </w:p>
    <w:p>
      <w:r>
        <w:t xml:space="preserve">@melbournegirl Estoy seguro de que algunos1 saldrán a jugar. Estoy trabajando hasta la medianoche.</w:t>
      </w:r>
    </w:p>
    <w:p>
      <w:r>
        <w:t xml:space="preserve">@thecreativeone lo secundo. Ojalá lloviera más donde estoy</w:t>
      </w:r>
    </w:p>
    <w:p>
      <w:r>
        <w:t xml:space="preserve">@neesabear feliz día de nacimiento temprano en caso de que no lo haga! Muy cansado de la terapia de hoy n sólo tomar mi medicina! misshu! Te quiero!</w:t>
      </w:r>
    </w:p>
    <w:p>
      <w:r>
        <w:t xml:space="preserve">maldita sea donde está Eric o cualquier otro cuando necesitas que jueguen con tu pelo</w:t>
      </w:r>
    </w:p>
    <w:p>
      <w:r>
        <w:t xml:space="preserve">Me siento desinflado. Ugh. No hay más perro.</w:t>
      </w:r>
    </w:p>
    <w:p>
      <w:r>
        <w:t xml:space="preserve">Las alergias apestan a los patos. &lt;=====8@8=====&gt;</w:t>
      </w:r>
    </w:p>
    <w:p>
      <w:r>
        <w:t xml:space="preserve">Bueno, casi fue un buen día... Supongo que mañana volveré a intentarlo</w:t>
      </w:r>
    </w:p>
    <w:p>
      <w:r>
        <w:t xml:space="preserve">@IamYeTe ¡El waraku es insípido y caro! La porción es tan pequeña!!!!! re: waraku</w:t>
      </w:r>
    </w:p>
    <w:p>
      <w:r>
        <w:t xml:space="preserve">@freepbx suena bien. Agradezco la sugerencia. Ya ha pasado una semana y seguimos sin conexión Es hora de pedir un reembolso...</w:t>
      </w:r>
    </w:p>
    <w:p>
      <w:r>
        <w:t xml:space="preserve">@poinktoinkdoink Murió.  Espera, ¿qué pasa con Magic Jack? Acabo de leerlo.</w:t>
      </w:r>
    </w:p>
    <w:p>
      <w:r>
        <w:t xml:space="preserve">@britblackbird ¡eres malísimo respondiendo a los textos!</w:t>
      </w:r>
    </w:p>
    <w:p>
      <w:r>
        <w:t xml:space="preserve">se pregunta por qué sus puntos de karma se convirtieron en 0,00. http://plurk.com/p/wxj54</w:t>
      </w:r>
    </w:p>
    <w:p>
      <w:r>
        <w:t xml:space="preserve">¡Necesito hacer las maletas para ir a CALI CALI! No puedo esperar! Pensando en una copa de vino para celebrar mi fin de semana de vacaciones. Aunque todavía tengo que trabajar mañana.</w:t>
      </w:r>
    </w:p>
    <w:p>
      <w:r>
        <w:t xml:space="preserve">Es miserable me siento como im gona llorar sux!</w:t>
      </w:r>
    </w:p>
    <w:p>
      <w:r>
        <w:t xml:space="preserve">@megturney bueno me quedé sin cerveza así que me fui. No estoy seguro de la ETA. Esperando, esperando, esperando. Bleh Va a ser una larga noche methinks.</w:t>
      </w:r>
    </w:p>
    <w:p>
      <w:r>
        <w:t xml:space="preserve">Se me ha caído el pendiente de la nariz y no lo encuentro Parece que hoy tendré que ir a Ámsterdam a comprar uno nuevo</w:t>
      </w:r>
    </w:p>
    <w:p>
      <w:r>
        <w:t xml:space="preserve">claire @breakfastnt me encanta el programa, llegué a la oficina a las 5 de la mañana y no había radio</w:t>
      </w:r>
    </w:p>
    <w:p>
      <w:r>
        <w:t xml:space="preserve">Los Pats en Filadelfia a las 2 de la mañana. Me encanta. Mmm cheesesteak.  Extraño a mi novio pero me encantan las vacaciones.</w:t>
      </w:r>
    </w:p>
    <w:p>
      <w:r>
        <w:t xml:space="preserve">*suspiro* Me voy a la cama... Ya no me siento bien...</w:t>
      </w:r>
    </w:p>
    <w:p>
      <w:r>
        <w:t xml:space="preserve">¿Qué? ¡Me concentré tanto en Tom que no vi a mi querido Barack! ¡Oh no! ¡Debo votar por ambos! El pobre presidente sólo tiene 626 votos.</w:t>
      </w:r>
    </w:p>
    <w:p>
      <w:r>
        <w:t xml:space="preserve">@jwillock EpiCentre Wheelock Place - turistas solamente..</w:t>
      </w:r>
    </w:p>
    <w:p>
      <w:r>
        <w:t xml:space="preserve">Ahora estoy deprimido después de ver para que usted piensa que puede bailar</w:t>
      </w:r>
    </w:p>
    <w:p>
      <w:r>
        <w:t xml:space="preserve">Sólo cruza porque ahora estoy atascado haciendo girar mis pulgares, ugh</w:t>
      </w:r>
    </w:p>
    <w:p>
      <w:r>
        <w:t xml:space="preserve">miss 16'th</w:t>
      </w:r>
    </w:p>
    <w:p>
      <w:r>
        <w:t xml:space="preserve">@TheHarvardian Lo sé. Pero como he dicho, no tengo ni idea de lo que tardan en investigar estas cosas.</w:t>
      </w:r>
    </w:p>
    <w:p>
      <w:r>
        <w:t xml:space="preserve">No puedo dormir, pero estoy demasiado dolorido para moverme</w:t>
      </w:r>
    </w:p>
    <w:p>
      <w:r>
        <w:t xml:space="preserve">@LaFloozita http://twitpic.com/4phze - ¡Ay! Echo de menos a mi bebé</w:t>
      </w:r>
    </w:p>
    <w:p>
      <w:r>
        <w:t xml:space="preserve">@softtouchme acaba de responderte- nunca aprendí a escribir en francés- solo lo básico-.</w:t>
      </w:r>
    </w:p>
    <w:p>
      <w:r>
        <w:t xml:space="preserve">¿Qué pasa con los chocolates? Nunca puedo decir que no</w:t>
      </w:r>
    </w:p>
    <w:p>
      <w:r>
        <w:t xml:space="preserve">Lograr una nueva apreciación sobre cómo un script de construcción xml puede ser realmente doloroso y engorroso</w:t>
      </w:r>
    </w:p>
    <w:p>
      <w:r>
        <w:t xml:space="preserve">@ether_radio estoy demasiado despierto ahora tendré una siesta esta tarde</w:t>
      </w:r>
    </w:p>
    <w:p>
      <w:r>
        <w:t xml:space="preserve">@omfgiselle no puedo hacer nada</w:t>
      </w:r>
    </w:p>
    <w:p>
      <w:r>
        <w:t xml:space="preserve">todavía necesita otras 6 horas de sueño</w:t>
      </w:r>
    </w:p>
    <w:p>
      <w:r>
        <w:t xml:space="preserve">Estoy en el trabajo</w:t>
      </w:r>
    </w:p>
    <w:p>
      <w:r>
        <w:t xml:space="preserve">RIP leonardo. Fuiste un gran mini cangrejo violinista</w:t>
      </w:r>
    </w:p>
    <w:p>
      <w:r>
        <w:t xml:space="preserve">Buenos días, Tweeple, demasiado temprano otra vez.</w:t>
      </w:r>
    </w:p>
    <w:p>
      <w:r>
        <w:t xml:space="preserve">Último día de trabajo para la Uni hoy, tiempos tristes</w:t>
      </w:r>
    </w:p>
    <w:p>
      <w:r>
        <w:t xml:space="preserve">@NisforNeemah gracias neemah. Voy a estar taaaan cerca de ti y de izzy, y a la vez tan lejos</w:t>
      </w:r>
    </w:p>
    <w:p>
      <w:r>
        <w:t xml:space="preserve">¡Me duele tanto la cabeza que podría gritar!</w:t>
      </w:r>
    </w:p>
    <w:p>
      <w:r>
        <w:t xml:space="preserve">Acabo de subir y estoy tan cansado y mi airmatras está roto en alguna parte y ahora estoy en aún más el dolor</w:t>
      </w:r>
    </w:p>
    <w:p>
      <w:r>
        <w:t xml:space="preserve">El nuevo reto de bienestar en el trabajo no va bien.  Me comprometí a no consultar el correo electrónico entre las 10 de la noche y las 6 de la mañana.  Fallé el primer día.  Dos veces</w:t>
      </w:r>
    </w:p>
    <w:p>
      <w:r>
        <w:t xml:space="preserve">Nueva entrada en el blog: [Blog] auto insuran...: Acabo de descubrir que mi póliza de seguro de automóvil había sido expirado. ( Soy demasiado descuidado ...) .. Meanw ...</w:t>
      </w:r>
    </w:p>
    <w:p>
      <w:r>
        <w:t xml:space="preserve">¿Dónde están todos mis mejores amigos? ¿MIA o qué?</w:t>
      </w:r>
    </w:p>
    <w:p>
      <w:r>
        <w:t xml:space="preserve">Oh, hombres!!!!!!...... ¡¡¡Realmente no puedo ver mi cara........c'mon guys!!!</w:t>
      </w:r>
    </w:p>
    <w:p>
      <w:r>
        <w:t xml:space="preserve">Estoy mostrando mi edad. Renové mis placas la semana pasada, bajé 20 dólares. Recibí mi correo electrónico de renovación del seguro hoy, bajó 100 dólares. No quiero ser viejo</w:t>
      </w:r>
    </w:p>
    <w:p>
      <w:r>
        <w:t xml:space="preserve">mi único partidario no es mi único partidario</w:t>
      </w:r>
    </w:p>
    <w:p>
      <w:r>
        <w:t xml:space="preserve">¿No odias cuando terminas todo tu trabajo y aún te quedan 1,25 horas de trabajo?</w:t>
      </w:r>
    </w:p>
    <w:p>
      <w:r>
        <w:t xml:space="preserve">@Emilyyy16 urgh parar chicos</w:t>
      </w:r>
    </w:p>
    <w:p>
      <w:r>
        <w:t xml:space="preserve">sigue echando de menos a su marido.    Realmente lo quiero en casa.</w:t>
      </w:r>
    </w:p>
    <w:p>
      <w:r>
        <w:t xml:space="preserve">Echo de menos a mi cachorro</w:t>
      </w:r>
    </w:p>
    <w:p>
      <w:r>
        <w:t xml:space="preserve">Quedan 2 días de este mes, y sólo me quedan 400MB en mis descargas onpeak.</w:t>
      </w:r>
    </w:p>
    <w:p>
      <w:r>
        <w:t xml:space="preserve">¿Sale @IdleThumbs Up?  No recibí el memo Se ve increíble.</w:t>
      </w:r>
    </w:p>
    <w:p>
      <w:r>
        <w:t xml:space="preserve">@nzdeany He renunciado a la pizza - los niños nunca me dejarían comer mi favorita (las calientes)</w:t>
      </w:r>
    </w:p>
    <w:p>
      <w:r>
        <w:t xml:space="preserve">Despierto leyendo la prensa sensacionalista sobre la vida de otras personas... pensando qué voy a hacer con la mía cuando mi bebé se vaya.</w:t>
      </w:r>
    </w:p>
    <w:p>
      <w:r>
        <w:t xml:space="preserve">@BarbSchaefer año en casa de mascotas murió... muy triste para toda su familia</w:t>
      </w:r>
    </w:p>
    <w:p>
      <w:r>
        <w:t xml:space="preserve">diversión en el sol hmmm diablos no es frío</w:t>
      </w:r>
    </w:p>
    <w:p>
      <w:r>
        <w:t xml:space="preserve">Hoy me he clavado una astilla gigante debajo de la uña del dedo en Muppets... me ha dolido.  Pero pude ir a primeros auxilios por primera vez.</w:t>
      </w:r>
    </w:p>
    <w:p>
      <w:r>
        <w:t xml:space="preserve">@heresmyhello92 Odiamos los cambios, así que por supuesto. Somos fans de por vida &lt;3 Oh y si no hemos conocido a Rob para entonces algo ha ido horriblemente mal.</w:t>
      </w:r>
    </w:p>
    <w:p>
      <w:r>
        <w:t xml:space="preserve">se siente triste... por alguna razón... http://plurk.com/p/wxji3</w:t>
      </w:r>
    </w:p>
    <w:p>
      <w:r>
        <w:t xml:space="preserve">Bueno, joder, este nuevo medicamento para el dolor tiene una extraña advertencia que realmente se aplica a mí. No puedo tomar esto. -Chan está disgustada.</w:t>
      </w:r>
    </w:p>
    <w:p>
      <w:r>
        <w:t xml:space="preserve">acabo de subir mi nuevo blog... una historia dolorosa sobre un hombre de 80 años que lloraba porque quería morir... muy triste</w:t>
      </w:r>
    </w:p>
    <w:p>
      <w:r>
        <w:t xml:space="preserve">@juneyee no lo creo.  QUIERO DETALLES.</w:t>
      </w:r>
    </w:p>
    <w:p>
      <w:r>
        <w:t xml:space="preserve">@jackgraycnn ¡¡¡Hola!!! ¿Quién es Mary Poppins?</w:t>
      </w:r>
    </w:p>
    <w:p>
      <w:r>
        <w:t xml:space="preserve">@jaychuck Es tan adictivo, pero es una especie de maldición hacerlos por la noche. Cada vez que hago uno, tengo ganas de hacer música después</w:t>
      </w:r>
    </w:p>
    <w:p>
      <w:r>
        <w:t xml:space="preserve">mi último tweet no envió mal el teléfono</w:t>
      </w:r>
    </w:p>
    <w:p>
      <w:r>
        <w:t xml:space="preserve">@relly1 OMG Ur alive!!! LOL 2day ha ido tan lento que me estoy volviendo loco Grrr ¿Haces algo esta noche?</w:t>
      </w:r>
    </w:p>
    <w:p>
      <w:r>
        <w:t xml:space="preserve">Me duele la cabeza y me voy a la cama. Buenas noches.</w:t>
      </w:r>
    </w:p>
    <w:p>
      <w:r>
        <w:t xml:space="preserve">@taxidermi Estaba viendo Control Parental</w:t>
      </w:r>
    </w:p>
    <w:p>
      <w:r>
        <w:t xml:space="preserve">@JessiJaeJoplin ¿los conseguiste en california vintage? ahahah tienen los MEJORES vestidos, yo los quiero pero no tengo ebay</w:t>
      </w:r>
    </w:p>
    <w:p>
      <w:r>
        <w:t xml:space="preserve">Acabo de ver las fotos del pasado Día de Acción de Gracias y estoy triste porque la abuela estaba en ellas.</w:t>
      </w:r>
    </w:p>
    <w:p>
      <w:r>
        <w:t xml:space="preserve">@jertronic no me deja</w:t>
      </w:r>
    </w:p>
    <w:p>
      <w:r>
        <w:t xml:space="preserve">Cogí un turno mañana.    No tengo ganas de trabajar ahora.</w:t>
      </w:r>
    </w:p>
    <w:p>
      <w:r>
        <w:t xml:space="preserve">pero ahora no tengo dinero para un teléfono</w:t>
      </w:r>
    </w:p>
    <w:p>
      <w:r>
        <w:t xml:space="preserve">Pasé la noche en A&amp;E (Urgencias). La esposa se enredó con su hija y se golpeó contra el suelo. Se dislocó y se fracturó.</w:t>
      </w:r>
    </w:p>
    <w:p>
      <w:r>
        <w:t xml:space="preserve">@TheLastDoctor 9 días estoy a punto de visitar Torchwood y ver si se han enterado de algo</w:t>
      </w:r>
    </w:p>
    <w:p>
      <w:r>
        <w:t xml:space="preserve">@Bern_morley ¿dónde estás? ¿En Bris? No oigo ningún trueno</w:t>
      </w:r>
    </w:p>
    <w:p>
      <w:r>
        <w:t xml:space="preserve">bec vs fat food --- ganador = fat food pero no este fin de semana, ¡lo superaré!</w:t>
      </w:r>
    </w:p>
    <w:p>
      <w:r>
        <w:t xml:space="preserve">Lástima de los Diablos Rojos... decepcionante hasta decir basta</w:t>
      </w:r>
    </w:p>
    <w:p>
      <w:r>
        <w:t xml:space="preserve">He soñado con una playa muy bonita y cuando me he despertado no había playa</w:t>
      </w:r>
    </w:p>
    <w:p>
      <w:r>
        <w:t xml:space="preserve">@xdjio Tengo un 3ware 9650SE, no lo suficientemente rápido para 3x X25-M SSD RAID5. 800Mhz IOP en el HPT. Podría probar con un Adaptec 5405 (1,2Ghz).</w:t>
      </w:r>
    </w:p>
    <w:p>
      <w:r>
        <w:t xml:space="preserve">cuando da diablos el hombre de garaje llegar aquí te pregunto .. CUANDO...</w:t>
      </w:r>
    </w:p>
    <w:p>
      <w:r>
        <w:t xml:space="preserve">Ate Mandy, por favor, perdóname. Realmente lo siento. No quiero perder a mi Bff</w:t>
      </w:r>
    </w:p>
    <w:p>
      <w:r>
        <w:t xml:space="preserve">@melluffsyew Umm sí. Eso es probablemente una muy buena nota a sí mismo porque eeeeeewwwwww.</w:t>
      </w:r>
    </w:p>
    <w:p>
      <w:r>
        <w:t xml:space="preserve">por qué son tan caros los billetes de avión</w:t>
      </w:r>
    </w:p>
    <w:p>
      <w:r>
        <w:t xml:space="preserve">(@wendyisastar) @melluffsyew Umm sí. Eso es probablemente una muy buena nota a sí mismo porque eeeeeewwwwww.</w:t>
      </w:r>
    </w:p>
    <w:p>
      <w:r>
        <w:t xml:space="preserve">Necesita un trabajo MUCHO!!!</w:t>
      </w:r>
    </w:p>
    <w:p>
      <w:r>
        <w:t xml:space="preserve">@AlexanderGWhite daaammmnnnnn sí que me gustaría estar allí.</w:t>
      </w:r>
    </w:p>
    <w:p>
      <w:r>
        <w:t xml:space="preserve">Fui a los tostadores de café Di Bella hoy y pedí un trabajo...   La persona con la que necesitaba hablar está de vacaciones...  #fb</w:t>
      </w:r>
    </w:p>
    <w:p>
      <w:r>
        <w:t xml:space="preserve">@yuki_hime He jugado hasta las últimas partes de la parte cooperativa del pueblo vudú hasta que perdí a mi compañero habitual</w:t>
      </w:r>
    </w:p>
    <w:p>
      <w:r>
        <w:t xml:space="preserve">@DymeDiva23 Nite. Ahora estoy despierto n aburrido a diferencia de casi dormir frm b 4</w:t>
      </w:r>
    </w:p>
    <w:p>
      <w:r>
        <w:t xml:space="preserve">es un mal amigo</w:t>
      </w:r>
    </w:p>
    <w:p>
      <w:r>
        <w:t xml:space="preserve">@rlcpbiatch ¡feliz cumpleañosyy! espero que tengas un día increíble. ¡no te vi anoche en la siguiente!</w:t>
      </w:r>
    </w:p>
    <w:p>
      <w:r>
        <w:t xml:space="preserve">@SparkDawgMusic estoy haciendo esa mierda ahora mismo ... estoy de vacaciones y me tienes trabajando</w:t>
      </w:r>
    </w:p>
    <w:p>
      <w:r>
        <w:t xml:space="preserve">@aiderushton estaré en un oir</w:t>
      </w:r>
    </w:p>
    <w:p>
      <w:r>
        <w:t xml:space="preserve">@only1kcj supongo que es un no ir girlie. Todavía estoy en el gimnasio y el trabajo a las 6:30 am</w:t>
      </w:r>
    </w:p>
    <w:p>
      <w:r>
        <w:t xml:space="preserve">me gustaría que las migrañas severas se detuvieran!!! las prescripciones del doctor no están funcionando</w:t>
      </w:r>
    </w:p>
    <w:p>
      <w:r>
        <w:t xml:space="preserve">@bobbyedner me perdí el partido</w:t>
      </w:r>
    </w:p>
    <w:p>
      <w:r>
        <w:t xml:space="preserve">@moggy99 Anoche no hubo internet; Urgencias fue brillante, hubo una explosión masiva al final de una obra de gas cercana Urgencias en espera</w:t>
      </w:r>
    </w:p>
    <w:p>
      <w:r>
        <w:t xml:space="preserve">@tiffalo cuz las aerolíneas son súper lerdas.</w:t>
      </w:r>
    </w:p>
    <w:p>
      <w:r>
        <w:t xml:space="preserve">@lenje - Aunque es una pena que no venga con cordero</w:t>
      </w:r>
    </w:p>
    <w:p>
      <w:r>
        <w:t xml:space="preserve">@bloomsday16 Lamento escuchar eso. Aquí está mi optimista: Las cosas mejorarán. Para todos nosotros.</w:t>
      </w:r>
    </w:p>
    <w:p>
      <w:r>
        <w:t xml:space="preserve">ya se ha terminado de pintar todos los muebles de la habitación, todavía tengo que hacer la mesa pero esperará hasta después de la mudanza. Uggh mudanza en el calor</w:t>
      </w:r>
    </w:p>
    <w:p>
      <w:r>
        <w:t xml:space="preserve">Estoy muy cansada... y tengo insomnio.</w:t>
      </w:r>
    </w:p>
    <w:p>
      <w:r>
        <w:t xml:space="preserve">@juiceegapeach Un tonto hambriento. Probablemente no vuelva a ver ese Krispy Kreme. Tenía que disfrutarlo. Están cerrando</w:t>
      </w:r>
    </w:p>
    <w:p>
      <w:r>
        <w:t xml:space="preserve">¿Aeropuerto de @yelgiuQnayR? ¡y no has aparecido esta noche homo!</w:t>
      </w:r>
    </w:p>
    <w:p>
      <w:r>
        <w:t xml:space="preserve">Odio Bakersfield y odio los Puertos, déjame ir a casa ya.  Quiero empezar mis vacaciones.</w:t>
      </w:r>
    </w:p>
    <w:p>
      <w:r>
        <w:t xml:space="preserve">@MrRathbone ¿qué pasa conmigo?</w:t>
      </w:r>
    </w:p>
    <w:p>
      <w:r>
        <w:t xml:space="preserve">Buscando una aplicación de Twitter de escritorio que realmente te permita acceder a las URLs, ¿alguna sugerencia? Me gustaba Twittle pero no permite enlazar</w:t>
      </w:r>
    </w:p>
    <w:p>
      <w:r>
        <w:t xml:space="preserve">la gente de mi casa no sabe cerrar las puertas</w:t>
      </w:r>
    </w:p>
    <w:p>
      <w:r>
        <w:t xml:space="preserve">¿Por qué estoy completando los cuestionarios de Facebook a esta hora de la mañana... especialmente un viernes por la mañana</w:t>
      </w:r>
    </w:p>
    <w:p>
      <w:r>
        <w:t xml:space="preserve">con @lizzziemonster y @jamiejamess tengo tanta hambre</w:t>
      </w:r>
    </w:p>
    <w:p>
      <w:r>
        <w:t xml:space="preserve">@munchkinhugs no me gusta la posibilidad de que me duela el lado izquierdo del cerebro por la cosa llamada derivación VP y la posible muerte</w:t>
      </w:r>
    </w:p>
    <w:p>
      <w:r>
        <w:t xml:space="preserve">Tuve que cancelar wow por ahora</w:t>
      </w:r>
    </w:p>
    <w:p>
      <w:r>
        <w:t xml:space="preserve">quiere hacer un perfil musical pero no tiene dinero no sabe escribir música no sabe tocar un instrumento y no tiene estudio</w:t>
      </w:r>
    </w:p>
    <w:p>
      <w:r>
        <w:t xml:space="preserve">@fairyfroggie Pero sí... estoy triste por mi cuenta "Ravenclaw". Me encanta esa cuenta en pedazos.</w:t>
      </w:r>
    </w:p>
    <w:p>
      <w:r>
        <w:t xml:space="preserve">Es la 1:15 de la madrugada y oigo un helicóptero sobrevolando mi casa. Eso es un poco raro. En otras noticias, mi dolor de cabeza ha vuelto. BOOOOO.</w:t>
      </w:r>
    </w:p>
    <w:p>
      <w:r>
        <w:t xml:space="preserve">@__sugar oh no siempre estoy aquí ;) &lt;3</w:t>
      </w:r>
    </w:p>
    <w:p>
      <w:r>
        <w:t xml:space="preserve">de vuelta de la escuela. El último día de la Sra. Suhana como nuestra FT OCU estuvo bien. Estoy jugando a ALTNOY una y otra vez.</w:t>
      </w:r>
    </w:p>
    <w:p>
      <w:r>
        <w:t xml:space="preserve">@ encuesta : estaba tratando de conseguir que funcione en un powerpoint en vano.</w:t>
      </w:r>
    </w:p>
    <w:p>
      <w:r>
        <w:t xml:space="preserve">Hoy he hecho un examen de matemáticas. La víspera del examen, el profesor le dice que traiga su calculadora. Luke estaba confiado. El profesor decidió que no había calculadoras.</w:t>
      </w:r>
    </w:p>
    <w:p>
      <w:r>
        <w:t xml:space="preserve">omg, el concierto fue impresionante, los madrigales me dieron escalofríos en casi todas las piezas...brooks también convocó a ex alumnos, pero no pude ir</w:t>
      </w:r>
    </w:p>
    <w:p>
      <w:r>
        <w:t xml:space="preserve">@livestrongnj si, es terrible las cacatúas son las más difíciles de vivir, tan emocionales. menos mal que te encontró, sin embargo!!!</w:t>
      </w:r>
    </w:p>
    <w:p>
      <w:r>
        <w:t xml:space="preserve">Hasta tarde sin nada 2 do.....</w:t>
      </w:r>
    </w:p>
    <w:p>
      <w:r>
        <w:t xml:space="preserve">creo que la niebla tóxica me está poniendo más enfermo de lo que creo. me siento un poco dolorido</w:t>
      </w:r>
    </w:p>
    <w:p>
      <w:r>
        <w:t xml:space="preserve">@TheTombert estaba viendo Harpers Island, lol... no había vodka involucrado</w:t>
      </w:r>
    </w:p>
    <w:p>
      <w:r>
        <w:t xml:space="preserve">estoy haciendo los deberes, es una mierda, las matemáticas son lo peor!!!!!!</w:t>
      </w:r>
    </w:p>
    <w:p>
      <w:r>
        <w:t xml:space="preserve">@Nymo habría sido mejor, IMO, si te deja jugar a través de las 3 canciones previstas. Sólo empiezo a "conseguirlo" y se apaga.</w:t>
      </w:r>
    </w:p>
    <w:p>
      <w:r>
        <w:t xml:space="preserve">#3palabrasdespuésdelsexo nunca comenzó...</w:t>
      </w:r>
    </w:p>
    <w:p>
      <w:r>
        <w:t xml:space="preserve">a veces me gustaría que las cosas volvieran a ser como al principio del verano pasado</w:t>
      </w:r>
    </w:p>
    <w:p>
      <w:r>
        <w:t xml:space="preserve">Me descargué la nueva actualización de twitterfon pensando que arreglaban el problema de la escritura de los nuevos tweets, pero no, no lo hicieron</w:t>
      </w:r>
    </w:p>
    <w:p>
      <w:r>
        <w:t xml:space="preserve">@tarng Trudy's de Burnet... el que está en el norte y al que nadie va</w:t>
      </w:r>
    </w:p>
    <w:p>
      <w:r>
        <w:t xml:space="preserve">@kateisbored Yo opino lo mismo, pero supongo que no importa donde estés siempre habrá memes.</w:t>
      </w:r>
    </w:p>
    <w:p>
      <w:r>
        <w:t xml:space="preserve">No puedo hacer 30 minutos de cinta de correr pero ya he hecho 30 minutos por hoy, voy a hacer 20 minutos más</w:t>
      </w:r>
    </w:p>
    <w:p>
      <w:r>
        <w:t xml:space="preserve">estoy taaaan confundido</w:t>
      </w:r>
    </w:p>
    <w:p>
      <w:r>
        <w:t xml:space="preserve">Con amigos como VaikO, Nedumaran, el TLET no necesitaba enemigos. Un consejo erróneo en el momento equivocado condujo a numerosas muertes y a una causa perdida</w:t>
      </w:r>
    </w:p>
    <w:p>
      <w:r>
        <w:t xml:space="preserve">Día de trabajo 7 de 7,</w:t>
      </w:r>
    </w:p>
    <w:p>
      <w:r>
        <w:t xml:space="preserve">Chillin con los roomies. No puedo esperar a que el zombie CLWN CR. Va a ser de 6 a 8 semanas</w:t>
      </w:r>
    </w:p>
    <w:p>
      <w:r>
        <w:t xml:space="preserve">Me encantan las guitarras y tocarlas. Creo que tienen un sonido magnífico. Si sólo fuera mejor... Si sólo</w:t>
      </w:r>
    </w:p>
    <w:p>
      <w:r>
        <w:t xml:space="preserve">@SuperJerry No hay reembolsos pero sí recuperan las cuentas, tardan como una semana. Solo espero que el ladrón no use hacks o entonces es permaban</w:t>
      </w:r>
    </w:p>
    <w:p>
      <w:r>
        <w:t xml:space="preserve">@mysticnz no im no llora LOL</w:t>
      </w:r>
    </w:p>
    <w:p>
      <w:r>
        <w:t xml:space="preserve">Linda chica malaya vino a seemy habitación en alquiler - por desgracia creo que era para su guyfreind poco engañoso y decepcionante LOL</w:t>
      </w:r>
    </w:p>
    <w:p>
      <w:r>
        <w:t xml:space="preserve">@Gurlstrange EpiCentre Wheelock Place, 250 unidades y sólo para turistas. A partir de hoy</w:t>
      </w:r>
    </w:p>
    <w:p>
      <w:r>
        <w:t xml:space="preserve">Odio el nuevo anuncio de mt dew...el de un mosquito gigante...me asusta y me da asco todo al mismo tiempo.</w:t>
      </w:r>
    </w:p>
    <w:p>
      <w:r>
        <w:t xml:space="preserve">Vamos Knight... Han pasado más de 4 horas</w:t>
      </w:r>
    </w:p>
    <w:p>
      <w:r>
        <w:t xml:space="preserve">no me gusta mucho el viaje a casa bajo la lluvia... se requiere una concentración adicional que no quiero afrontar</w:t>
      </w:r>
    </w:p>
    <w:p>
      <w:r>
        <w:t xml:space="preserve">@FoxxFiles aw u no puede dejarme entrar en el secreto!</w:t>
      </w:r>
    </w:p>
    <w:p>
      <w:r>
        <w:t xml:space="preserve">@freshypanda Lo siento no creo que sobresalga, al menos comparado con lo que solía parecer.</w:t>
      </w:r>
    </w:p>
    <w:p>
      <w:r>
        <w:t xml:space="preserve">no hay transporte para la iglesia no va a hacer, im aplastado. Oh, bueno, más tiempo para las tareas supongo. Me duele mucho la garganta...</w:t>
      </w:r>
    </w:p>
    <w:p>
      <w:r>
        <w:t xml:space="preserve">ODIO cuando veo a las mujeres embarazadas fumargg!!!! es tan irresponsable y egoísta! es saaad. en última instancia, el bebé es el que sufre.</w:t>
      </w:r>
    </w:p>
    <w:p>
      <w:r>
        <w:t xml:space="preserve">Mentiras... mentiras... mentiras.... no puedes evitar mentir sobre prácticamente... ¡TODO!</w:t>
      </w:r>
    </w:p>
    <w:p>
      <w:r>
        <w:t xml:space="preserve">el twittascopio NO me está haciendo vibrar los calcetines - ¡¡¡Vete ya!!!</w:t>
      </w:r>
    </w:p>
    <w:p>
      <w:r>
        <w:t xml:space="preserve">Conduciendo de vuelta a casa porque olvidé el trozo de pastel para @v_era</w:t>
      </w:r>
    </w:p>
    <w:p>
      <w:r>
        <w:t xml:space="preserve">@seemouserun así que intenté saltar sin el trampolín y es como thud* thud* no debería haber comido esa galleta. http://myloc.me/1XIz</w:t>
      </w:r>
    </w:p>
    <w:p>
      <w:r>
        <w:t xml:space="preserve">Cada vez que envío un correo electrónico a mi entrenador, siento la necesidad de practicar. bolas de mierda.  Lol</w:t>
      </w:r>
    </w:p>
    <w:p>
      <w:r>
        <w:t xml:space="preserve">Me está molestando y no me deja seguir a ericka</w:t>
      </w:r>
    </w:p>
    <w:p>
      <w:r>
        <w:t xml:space="preserve">Se va a dormir no es pacífica quería oírlo decir Buenas noches pero eso no sucedió Buenas noches a todos....</w:t>
      </w:r>
    </w:p>
    <w:p>
      <w:r>
        <w:t xml:space="preserve">mi madre intenta hacerme sentir más ebtter por dejar de votar y no ganar shortstack. casi lloro.</w:t>
      </w:r>
    </w:p>
    <w:p>
      <w:r>
        <w:t xml:space="preserve">@koifusionpdx estuve tan cerca de los tacos...un punto demasiado tarde</w:t>
      </w:r>
    </w:p>
    <w:p>
      <w:r>
        <w:t xml:space="preserve">@msz_rockstar umm how bout em?..aint get 2 see da game but i see dey survived anotha game of da series due to notin but Lebron im guessin</w:t>
      </w:r>
    </w:p>
    <w:p>
      <w:r>
        <w:t xml:space="preserve">está pensando mucho y yo estoy en el trabajo</w:t>
      </w:r>
    </w:p>
    <w:p>
      <w:r>
        <w:t xml:space="preserve">He olvidado el directo con los Jonas Brothers en Facebook</w:t>
      </w:r>
    </w:p>
    <w:p>
      <w:r>
        <w:t xml:space="preserve">¡No he visto a Muffin en dos días enteros!</w:t>
      </w:r>
    </w:p>
    <w:p>
      <w:r>
        <w:t xml:space="preserve">@YumiFujii os echaré de menos de vuelta... dadle a @LesleyBoudy mis saludos...</w:t>
      </w:r>
    </w:p>
    <w:p>
      <w:r>
        <w:t xml:space="preserve">mi año sabático va muy rápido</w:t>
      </w:r>
    </w:p>
    <w:p>
      <w:r>
        <w:t xml:space="preserve">Tengo que admitir que estoy un poco desanimado por no haber estado con mis amigos paseando hoy....</w:t>
      </w:r>
    </w:p>
    <w:p>
      <w:r>
        <w:t xml:space="preserve">@jennyvokals chica un canuto está taaaan en mis pensamientos ahora mismo. He tenido un día absolutamente GENIAL con unos cuantos estresantes...vuelve a casa</w:t>
      </w:r>
    </w:p>
    <w:p>
      <w:r>
        <w:t xml:space="preserve">mi twitter ha sido hackeado de nuevo</w:t>
      </w:r>
    </w:p>
    <w:p>
      <w:r>
        <w:t xml:space="preserve">Acabo de encontrar unas mj mouse flats en DJs. Por supuesto, no hay ninguno en mi tamaño</w:t>
      </w:r>
    </w:p>
    <w:p>
      <w:r>
        <w:t xml:space="preserve">@passingcarss no tendré tiempo de comprar y necesito una nueva carpeta pa</w:t>
      </w:r>
    </w:p>
    <w:p>
      <w:r>
        <w:t xml:space="preserve">@lanacaitlin jajaja bueno su intento es tan feo</w:t>
      </w:r>
    </w:p>
    <w:p>
      <w:r>
        <w:t xml:space="preserve">Ulduar de 25 hombres es difícil...</w:t>
      </w:r>
    </w:p>
    <w:p>
      <w:r>
        <w:t xml:space="preserve">@jmoriarty No quiero ni saber por qué sabes lo del VHEMT, pero no vayas - te echaríamos de menos</w:t>
      </w:r>
    </w:p>
    <w:p>
      <w:r>
        <w:t xml:space="preserve">@OooChelcyooO ¡Eso es impresionante! Nosotros también lo tenemos este fin de semana pero no puedo ir porque me mudo este sáb. Aunque debería ser muy divertido</w:t>
      </w:r>
    </w:p>
    <w:p>
      <w:r>
        <w:t xml:space="preserve">noche noche mundo twitter. [Todavía no puedo creer que la cosa de Thomas mañana es gunna ser FUN / SAD]</w:t>
      </w:r>
    </w:p>
    <w:p>
      <w:r>
        <w:t xml:space="preserve">@princess_oats a mi también me pasa esto</w:t>
      </w:r>
    </w:p>
    <w:p>
      <w:r>
        <w:t xml:space="preserve">@qi_tah oh no.  *abrazos*</w:t>
      </w:r>
    </w:p>
    <w:p>
      <w:r>
        <w:t xml:space="preserve">@oxygen8705 aburrido ahora porque yo estaba hablando con alguien, pero ahora están ocupados con otra cosa sólo un poco de un fastidio, idk</w:t>
      </w:r>
    </w:p>
    <w:p>
      <w:r>
        <w:t xml:space="preserve">@xoshayzers sé que las cosas no serán iguales &lt;/3</w:t>
      </w:r>
    </w:p>
    <w:p>
      <w:r>
        <w:t xml:space="preserve">OMG-ness es 11:18 pm y tengo que beup temprano para configurar mi venta de garaje se inicia un 8am, desearía haber dicho 9am. Estoy agotado.</w:t>
      </w:r>
    </w:p>
    <w:p>
      <w:r>
        <w:t xml:space="preserve">@vinylvickxen sé que hagoo!!!!!!!!!! yall partyin with out me</w:t>
      </w:r>
    </w:p>
    <w:p>
      <w:r>
        <w:t xml:space="preserve">Bien, Twitter ha cambiado de repente, ¿cómo respondo a los mensajes ahora?</w:t>
      </w:r>
    </w:p>
    <w:p>
      <w:r>
        <w:t xml:space="preserve">ugh.. mi padre me acaba de decir que lea un artículo sobre Kavya Shivashankar la chica de la abeja hechicera.. y que sea más como ella.</w:t>
      </w:r>
    </w:p>
    <w:p>
      <w:r>
        <w:t xml:space="preserve">Decidí que por muy bien que me quede el pelo rizado no justifica la quemadura que me produce el rizador! Mis manos cubiertas son un asco!</w:t>
      </w:r>
    </w:p>
    <w:p>
      <w:r>
        <w:t xml:space="preserve">Me voy a dormir. Me voy a dormir jugando a las aplicaciones otra vez. El día de mañana va a apestar</w:t>
      </w:r>
    </w:p>
    <w:p>
      <w:r>
        <w:t xml:space="preserve">@ThaBillCollecta Si, tengo que estar levantado a las 7:30</w:t>
      </w:r>
    </w:p>
    <w:p>
      <w:r>
        <w:t xml:space="preserve">Odio cuando mi bf golpea da perros. Pero supongo que la única manera de enseñar a estos pitts.</w:t>
      </w:r>
    </w:p>
    <w:p>
      <w:r>
        <w:t xml:space="preserve">me he torcido el tobillo y me he desgarrado algunas cosas. ¡duele! y es mi fin de semana de cumpleaños</w:t>
      </w:r>
    </w:p>
    <w:p>
      <w:r>
        <w:t xml:space="preserve">No puedo creer que hayan robado la canción de Metal Gear Solid, estoy muy decepcionado http://bit.ly/YKkSu</w:t>
      </w:r>
    </w:p>
    <w:p>
      <w:r>
        <w:t xml:space="preserve">creo que me he roto un dedo del pie en el bar esta noche......gracias chica borracha por pisar todo sobre mí!!!!!</w:t>
      </w:r>
    </w:p>
    <w:p>
      <w:r>
        <w:t xml:space="preserve">Hoy no se ha hecho ni una venta en el trabajo. Exploré los balcones en el gran teatro con los compañeros de trabajo. Un día divertido, pero vacío de papas fritas y propinas</w:t>
      </w:r>
    </w:p>
    <w:p>
      <w:r>
        <w:t xml:space="preserve">@MacZombieRawr Me gustaría tener Left 4 Dead. Pero primero necesitaría algo para jugarlo...</w:t>
      </w:r>
    </w:p>
    <w:p>
      <w:r>
        <w:t xml:space="preserve">@sillybabyjulie yo también</w:t>
      </w:r>
    </w:p>
    <w:p>
      <w:r>
        <w:t xml:space="preserve">@digenis esa historia me recuerda a cuando vivía en Portugal</w:t>
      </w:r>
    </w:p>
    <w:p>
      <w:r>
        <w:t xml:space="preserve">@jhicks ¿eres diabético? también lo es mi padre. y puede que yo también, no estoy seguro. ¿todavía puedes comer azúcar durante el día?</w:t>
      </w:r>
    </w:p>
    <w:p>
      <w:r>
        <w:t xml:space="preserve">Derramé mi cerveza sobre mi pierna. Desperdicié la mitad de mi cerveza.  Ya estoy en casa. Conocí a una linda chica. Buena conversación.</w:t>
      </w:r>
    </w:p>
    <w:p>
      <w:r>
        <w:t xml:space="preserve">a mi compañera de piso @tess_tickle le encanta ignorarme</w:t>
      </w:r>
    </w:p>
    <w:p>
      <w:r>
        <w:t xml:space="preserve">@SuperFiasco Le haré nachos mañana. Mejor que si los hubiera hecho él mismo.</w:t>
      </w:r>
    </w:p>
    <w:p>
      <w:r>
        <w:t xml:space="preserve">@MyDailyRoutine yeahhh. &amp;dont judge my pillow</w:t>
      </w:r>
    </w:p>
    <w:p>
      <w:r>
        <w:t xml:space="preserve">Un relámpago y un trueno aterradores, me alegro de que haya terminado. Me voy a dormir, espero no llegar tarde a la escuela mañana otra vez. Haha</w:t>
      </w:r>
    </w:p>
    <w:p>
      <w:r>
        <w:t xml:space="preserve">me duelen los dientes y la cabeza</w:t>
      </w:r>
    </w:p>
    <w:p>
      <w:r>
        <w:t xml:space="preserve">Odio las películas de robos de zombis. Y el olor a hierba. Vommmm.</w:t>
      </w:r>
    </w:p>
    <w:p>
      <w:r>
        <w:t xml:space="preserve">@jcwentz Matemáticas y Ciencias fueron las más fuertes para mí, creo... no sé sobre geografía, ¡sólo hice como 1 día de estudio para 1/2 año de trabajo!</w:t>
      </w:r>
    </w:p>
    <w:p>
      <w:r>
        <w:t xml:space="preserve">Esperando en la cola en el tryst</w:t>
      </w:r>
    </w:p>
    <w:p>
      <w:r>
        <w:t xml:space="preserve">Espero conseguir un trabajo porque necesitamos un apartamento. Estoy borracho y extraño mi lil punkin TEHE!!!</w:t>
      </w:r>
    </w:p>
    <w:p>
      <w:r>
        <w:t xml:space="preserve">Acabo de llegar a casa! no quiero leer el último capítulo de breaking dawn porque no quiero que se acabe</w:t>
      </w:r>
    </w:p>
    <w:p>
      <w:r>
        <w:t xml:space="preserve">Necesito que me sostengan...  Gnite.</w:t>
      </w:r>
    </w:p>
    <w:p>
      <w:r>
        <w:t xml:space="preserve">Pasar el rato con Sam, Billy y Verónica. No ir a la escuela mañana para llevar a Sam a los talleres de carrocería. Dang accidentes de coche</w:t>
      </w:r>
    </w:p>
    <w:p>
      <w:r>
        <w:t xml:space="preserve">No más desarrollo detenido. Estoy triste.</w:t>
      </w:r>
    </w:p>
    <w:p>
      <w:r>
        <w:t xml:space="preserve">@Giggles_xo wicked , ¿a qué hora te vas? ¿cómo es que no puedes quedarte a dormir?</w:t>
      </w:r>
    </w:p>
    <w:p>
      <w:r>
        <w:t xml:space="preserve">omg sigo perdiendo seguidores esto es tan triste quiero 90 un día....thats mi objetivo ;D</w:t>
      </w:r>
    </w:p>
    <w:p>
      <w:r>
        <w:t xml:space="preserve">Me siento tan desinflado. Se acabó el perreo.</w:t>
      </w:r>
    </w:p>
    <w:p>
      <w:r>
        <w:t xml:space="preserve">@blood_rain quiero ver su pelo ¿cómo está todo el mundo?</w:t>
      </w:r>
    </w:p>
    <w:p>
      <w:r>
        <w:t xml:space="preserve">Acabo de tener que vaciar mi basura en el mac. que era una de las cosas más difíciles que he hecho en mi vida. 8.000 fotos se han ido.</w:t>
      </w:r>
    </w:p>
    <w:p>
      <w:r>
        <w:t xml:space="preserve">me pongo en contacto con PAWS Filipinas para encontrarle a "tigre" un nuevo dueño. estoy muy triste. quiero mucho a mi perro</w:t>
      </w:r>
    </w:p>
    <w:p>
      <w:r>
        <w:t xml:space="preserve">Acabo de llegar a casa! no quiero leer el último capítulo de breaking dawn porque no quiero que se acabe</w:t>
      </w:r>
    </w:p>
    <w:p>
      <w:r>
        <w:t xml:space="preserve">Aww...  Recen todos por la familia Arroyo.</w:t>
      </w:r>
    </w:p>
    <w:p>
      <w:r>
        <w:t xml:space="preserve">@the_babsi hay un proceso manual... pero tarda 4ever en mi base de datos de outlook... pffff. producto cutre de msft</w:t>
      </w:r>
    </w:p>
    <w:p>
      <w:r>
        <w:t xml:space="preserve">Fuuudge. La tienda de películas está cerrada</w:t>
      </w:r>
    </w:p>
    <w:p>
      <w:r>
        <w:t xml:space="preserve">ALO está tan triste y silenciosa y vacía esta noche</w:t>
      </w:r>
    </w:p>
    <w:p>
      <w:r>
        <w:t xml:space="preserve">@meganmansyn ¡Jajajaja! No es horrible, si otros cantaran con estoy seguro que podría funcionar. Ya me gustaría poder permitirme mi propia batería</w:t>
      </w:r>
    </w:p>
    <w:p>
      <w:r>
        <w:t xml:space="preserve">@wuzzyangel Nunca respondiste a tu DM que te envié....   Necesito tu información...</w:t>
      </w:r>
    </w:p>
    <w:p>
      <w:r>
        <w:t xml:space="preserve">Estoy tratando de conseguir a través del piloto de la primera temporada de las luces del viernes por la noche. Oh, Dios, pasa el pañuelo...</w:t>
      </w:r>
    </w:p>
    <w:p>
      <w:r>
        <w:t xml:space="preserve">@Mona26 ¿Adónde vas? Acabo de cancelar mi viaje a Australia.</w:t>
      </w:r>
    </w:p>
    <w:p>
      <w:r>
        <w:t xml:space="preserve">Tengo infección quística del lagrimal... tengo el ojo y la cara hinchados y me duele!!!</w:t>
      </w:r>
    </w:p>
    <w:p>
      <w:r>
        <w:t xml:space="preserve">@jose3030 No creí que nadie se diera cuenta de eso</w:t>
      </w:r>
    </w:p>
    <w:p>
      <w:r>
        <w:t xml:space="preserve">Necesito dormir... Pero ni siquiera estoy cansado ...</w:t>
      </w:r>
    </w:p>
    <w:p>
      <w:r>
        <w:t xml:space="preserve">0</w:t>
      </w:r>
    </w:p>
    <w:p>
      <w:r>
        <w:t xml:space="preserve">OH, NO IMPORTA, CREO QUE ESTA COSA ES INSALVABLE.</w:t>
      </w:r>
    </w:p>
    <w:p>
      <w:r>
        <w:t xml:space="preserve">acostado en la cama, levantado demasiado temprano</w:t>
      </w:r>
    </w:p>
    <w:p>
      <w:r>
        <w:t xml:space="preserve">Es triste que Christian Lacroix haya tenido que declararse en quiebra</w:t>
      </w:r>
    </w:p>
    <w:p>
      <w:r>
        <w:t xml:space="preserve">No me siento bien en absoluto. fuckkk</w:t>
      </w:r>
    </w:p>
    <w:p>
      <w:r>
        <w:t xml:space="preserve">por qué acepté trabajar en doble turno</w:t>
      </w:r>
    </w:p>
    <w:p>
      <w:r>
        <w:t xml:space="preserve">parece que nunca iré al zoo</w:t>
      </w:r>
    </w:p>
    <w:p>
      <w:r>
        <w:t xml:space="preserve">@djvinceadams Ohh pobre chica le enviaré un correo electrónico.... Confío en que esté aquí en octubre Mr!!!</w:t>
      </w:r>
    </w:p>
    <w:p>
      <w:r>
        <w:t xml:space="preserve">¿Cuándo volverá a jugar Medhurst?</w:t>
      </w:r>
    </w:p>
    <w:p>
      <w:r>
        <w:t xml:space="preserve">@Moss1982 ¿malos tiempos?</w:t>
      </w:r>
    </w:p>
    <w:p>
      <w:r>
        <w:t xml:space="preserve">aarrgghh - fu*k.....a manguera ha filtrado agua por todo el nuevo piso flotante</w:t>
      </w:r>
    </w:p>
    <w:p>
      <w:r>
        <w:t xml:space="preserve">Tengo que ir al temido DMV mañana</w:t>
      </w:r>
    </w:p>
    <w:p>
      <w:r>
        <w:t xml:space="preserve">@duncm Estoy un poco tailandés de Ben-hacia fuera</w:t>
      </w:r>
    </w:p>
    <w:p>
      <w:r>
        <w:t xml:space="preserve">clase de inglés! trabajando en orales interactivos</w:t>
      </w:r>
    </w:p>
    <w:p>
      <w:r>
        <w:t xml:space="preserve">@SharonHayes Gracias por la recomendación pero no funciona</w:t>
      </w:r>
    </w:p>
    <w:p>
      <w:r>
        <w:t xml:space="preserve">@dmoneymania Lo siento. ¿Emocionado por la noche de mañana? ¡Karaoke! ¿Tienes algo especial para tu cumpleaños?</w:t>
      </w:r>
    </w:p>
    <w:p>
      <w:r>
        <w:t xml:space="preserve">Mi cachorro Gizmo me odia... jaja. Todavía me gruñe.  Siempre miro hacia atrás @ mi larga cicatriz pruple en mi fingie</w:t>
      </w:r>
    </w:p>
    <w:p>
      <w:r>
        <w:t xml:space="preserve">No sé cómo voy a hacer ejercicio mañana con mi cuerpo tan adolorido.</w:t>
      </w:r>
    </w:p>
    <w:p>
      <w:r>
        <w:t xml:space="preserve">en el 7-11 sin ti</w:t>
      </w:r>
    </w:p>
    <w:p>
      <w:r>
        <w:t xml:space="preserve">@becjee Sí, además está demasiado lejos para ir andando a Pinocchio's a por sushi</w:t>
      </w:r>
    </w:p>
    <w:p>
      <w:r>
        <w:t xml:space="preserve">Siento esa presión en la cabeza que siempre aparece justo antes de un desagradable dolor de cabeza. No estoy deseando que esto ocurra.</w:t>
      </w:r>
    </w:p>
    <w:p>
      <w:r>
        <w:t xml:space="preserve">Taylor Swift y Joe Jonas se veían muy bien juntos. Estoy un poco triste que rompieron.</w:t>
      </w:r>
    </w:p>
    <w:p>
      <w:r>
        <w:t xml:space="preserve">Se supone que tengo que entregar un esquema de frases para mi trabajo de investigación en una hora por Internet, pero me duele el cuello.</w:t>
      </w:r>
    </w:p>
    <w:p>
      <w:r>
        <w:t xml:space="preserve">La señora de enfrente tuvo un aborto espontáneo, reza una oración</w:t>
      </w:r>
    </w:p>
    <w:p>
      <w:r>
        <w:t xml:space="preserve">Dios, sólo quiero dormir.</w:t>
      </w:r>
    </w:p>
    <w:p>
      <w:r>
        <w:t xml:space="preserve">@ksutt11 ohhhh tormentas eléctricas...boo ¿por qué siempre tienen que hacer que se vaya la luz?</w:t>
      </w:r>
    </w:p>
    <w:p>
      <w:r>
        <w:t xml:space="preserve">Me siento tan desinflado. Se acabó el perreo.</w:t>
      </w:r>
    </w:p>
    <w:p>
      <w:r>
        <w:t xml:space="preserve">Encontré mi libro. Empezaré a escribir un diario en papel esta noche. Tengo un molesto grano encima del labio. Hace que parezca que tengo herpes</w:t>
      </w:r>
    </w:p>
    <w:p>
      <w:r>
        <w:t xml:space="preserve">RATT ROCKEÓ EN NASHVILLE ESTA NOCHE... UNA COSA APESTÓ, ¡NO HUBO BIS!  COMO EN LOS 80'S SIGUEN TENIENDO UN SHOW DIVERTIDO. PEARCY TIENE ESA MIRADA DE CHICO MALO CALIENTE</w:t>
      </w:r>
    </w:p>
    <w:p>
      <w:r>
        <w:t xml:space="preserve">se siente mal acaba de recibir una mala noticia sobre mi mamá</w:t>
      </w:r>
    </w:p>
    <w:p>
      <w:r>
        <w:t xml:space="preserve">@RealBlackWidow Pero pero no quiero</w:t>
      </w:r>
    </w:p>
    <w:p>
      <w:r>
        <w:t xml:space="preserve">@imjustlalayone maldita chica estoy tan abajo pero ya tienes que hacerme saber para que pueda conseguir mi kit juntos y tengo un volante Cualquier próximo fin de semana? "ESTOY DE ACUERDO!</w:t>
      </w:r>
    </w:p>
    <w:p>
      <w:r>
        <w:t xml:space="preserve">@JustinOdom dbl booooooo por estar enfermo, flippin blows! ... bahaha i kno i dont have many friends on here either. i feel so lame haha</w:t>
      </w:r>
    </w:p>
    <w:p>
      <w:r>
        <w:t xml:space="preserve">@brettyrocks eso es lo que estaba pensando, pero el único momento en que va a estar en 1 am!</w:t>
      </w:r>
    </w:p>
    <w:p>
      <w:r>
        <w:t xml:space="preserve">La gente sigue aquí. Tiempos divertidos. Tengo que dormir. Trabajo en la mañana. Algunas chicas geniales y calientes aquí. Pero ninguna tan genial como ____________. La echo de menos</w:t>
      </w:r>
    </w:p>
    <w:p>
      <w:r>
        <w:t xml:space="preserve">no tengo ganas de trabajar creo que tuiteo esto demasiado a menudo!</w:t>
      </w:r>
    </w:p>
    <w:p>
      <w:r>
        <w:t xml:space="preserve">se me revuelve el estómago y no sé por qué</w:t>
      </w:r>
    </w:p>
    <w:p>
      <w:r>
        <w:t xml:space="preserve">vineri...nimic special sau probabil un alt weekend pierdut...</w:t>
      </w:r>
    </w:p>
    <w:p>
      <w:r>
        <w:t xml:space="preserve">Contando las horas de sol perdidas hasta el fin de semana</w:t>
      </w:r>
    </w:p>
    <w:p>
      <w:r>
        <w:t xml:space="preserve">@justintevya - amigo acabo de ver tus fotos de SF. ¡parece que tu mini excursión fue muy buena! no vi nada de sol mientras estuve allí, sin embargo</w:t>
      </w:r>
    </w:p>
    <w:p>
      <w:r>
        <w:t xml:space="preserve">está en casa. a salvo... pero con hambre</w:t>
      </w:r>
    </w:p>
    <w:p>
      <w:r>
        <w:t xml:space="preserve">@hello_jodie Um, ayer me tiraron de la furgoneta de @JareWolf y me tuvieron que llevar a urgencias</w:t>
      </w:r>
    </w:p>
    <w:p>
      <w:r>
        <w:t xml:space="preserve">llegó a la mesa final, pero .... salió tercero.  No creo que vaya a conseguir mi asiento gratis</w:t>
      </w:r>
    </w:p>
    <w:p>
      <w:r>
        <w:t xml:space="preserve">buenos días de trabajo esta mañana destripado lol nevermind</w:t>
      </w:r>
    </w:p>
    <w:p>
      <w:r>
        <w:t xml:space="preserve">Tengo que trabajar por la mañana mientras mis amigos se van de fiesta..... ¡estúpido bberry lite parpadeando en rojo y no tengo mensajes!</w:t>
      </w:r>
    </w:p>
    <w:p>
      <w:r>
        <w:t xml:space="preserve">FB es aburrido y quiero cantar AHORA MISMO...! *-*</w:t>
      </w:r>
    </w:p>
    <w:p>
      <w:r>
        <w:t xml:space="preserve">@judyrey El enlace no funciona</w:t>
      </w:r>
    </w:p>
    <w:p>
      <w:r>
        <w:t xml:space="preserve">@Deedubau jajaja no conozco a nadie ni nada al respecto salvo que tienen poderes lol.... Vivo en mi propia burbuja</w:t>
      </w:r>
    </w:p>
    <w:p>
      <w:r>
        <w:t xml:space="preserve">El humpalow um ya creo que sí... La célula se está muriendo</w:t>
      </w:r>
    </w:p>
    <w:p>
      <w:r>
        <w:t xml:space="preserve">Último día en el trabajo... Enfermo hasta los huesos</w:t>
      </w:r>
    </w:p>
    <w:p>
      <w:r>
        <w:t xml:space="preserve">Me siento como si estuviera en arresto domiciliario.</w:t>
      </w:r>
    </w:p>
    <w:p>
      <w:r>
        <w:t xml:space="preserve">el amor es como una guerra,,fácil de empezar, difícil de terminar..fiuuhh...</w:t>
      </w:r>
    </w:p>
    <w:p>
      <w:r>
        <w:t xml:space="preserve">@heavenjones se supone que está en BK tho</w:t>
      </w:r>
    </w:p>
    <w:p>
      <w:r>
        <w:t xml:space="preserve">@cosmiclagoon ¿Sabías que hay escasez de conchas para que los cangrejos las usen en la playa debido a los peones de playa? Es muy triste</w:t>
      </w:r>
    </w:p>
    <w:p>
      <w:r>
        <w:t xml:space="preserve">¡Oh, no! Buenas noches.</w:t>
      </w:r>
    </w:p>
    <w:p>
      <w:r>
        <w:t xml:space="preserve">@celldweller Debe... tener... música nueva... No dormiré hasta que nos den el capítulo 1... Aunque puede que me muera antes...  ¡Deprisa!</w:t>
      </w:r>
    </w:p>
    <w:p>
      <w:r>
        <w:t xml:space="preserve">me duele el estúpido diente</w:t>
      </w:r>
    </w:p>
    <w:p>
      <w:r>
        <w:t xml:space="preserve">@neyoofficial: me encanta la canción "together". esa es "su" canción para mí...bueno creo que todavía lo es</w:t>
      </w:r>
    </w:p>
    <w:p>
      <w:r>
        <w:t xml:space="preserve">Listo para ir a la escuela</w:t>
      </w:r>
    </w:p>
    <w:p>
      <w:r>
        <w:t xml:space="preserve">@turnitgrey mis ordenadores están rotos y se me rompió el portátil así que tuve que usar el teléfono ahh todavía en él porque me jodieron el pedido.</w:t>
      </w:r>
    </w:p>
    <w:p>
      <w:r>
        <w:t xml:space="preserve">@Richard_Gable Es bueno, ¿no? Nuestro chalet de vacaciones no está a la vista pero se parece v a esos. Volviendo a casa hoy</w:t>
      </w:r>
    </w:p>
    <w:p>
      <w:r>
        <w:t xml:space="preserve">Es una economía triste. Acabo de enterarme de que otro amigo ha perdido su trabajo. Es muy triste. Pero sólo un recordatorio de que...</w:t>
      </w:r>
    </w:p>
    <w:p>
      <w:r>
        <w:t xml:space="preserve">@jarekpastor Estoy empezando a sentir mucho pánico y ansiedad de que algo malo haya pasado porque parece que han pasado años</w:t>
      </w:r>
    </w:p>
    <w:p>
      <w:r>
        <w:t xml:space="preserve">mi perro se escapóyy</w:t>
      </w:r>
    </w:p>
    <w:p>
      <w:r>
        <w:t xml:space="preserve">@all_is_one84 Esos apestan mucho.</w:t>
      </w:r>
    </w:p>
    <w:p>
      <w:r>
        <w:t xml:space="preserve">Ya estoy de vuelta. Se ha extraído la muela superior, la cara hinchada, todo adormecido.  Pero ya no hay dolor de muelas ni de senos.</w:t>
      </w:r>
    </w:p>
    <w:p>
      <w:r>
        <w:t xml:space="preserve">Acabo de terminar 8 horas de Texas Life Insurance CE esta noche, 22 horas más para ir</w:t>
      </w:r>
    </w:p>
    <w:p>
      <w:r>
        <w:t xml:space="preserve">¿alguien conoce alguna buena canción de rap? necesito hacer un cd de rap/divertido y no tengo ni idea helllllpppp</w:t>
      </w:r>
    </w:p>
    <w:p>
      <w:r>
        <w:t xml:space="preserve">Quiero ir a Perú este verano ahhhhhhh! Ojala! Síyesyes! Echo de menos por allí!!!</w:t>
      </w:r>
    </w:p>
    <w:p>
      <w:r>
        <w:t xml:space="preserve">@exortabreedoll ¿qué pasa con las criadas tuyas? ¿Renuncia una vez más? ...</w:t>
      </w:r>
    </w:p>
    <w:p>
      <w:r>
        <w:t xml:space="preserve">Estoy despierto. ¿Alguien más está despierto? Ojalá viviera en Estados Unidos, ya que toda la diversión ocurre cuando estoy dormido.</w:t>
      </w:r>
    </w:p>
    <w:p>
      <w:r>
        <w:t xml:space="preserve">En Charle's con la energía cortada. ¡LOL! Maldito SaveMart perdió la energía y no pudimos comprar cerveza.</w:t>
      </w:r>
    </w:p>
    <w:p>
      <w:r>
        <w:t xml:space="preserve">@Penguin_J heehee. ¡Te quiero! Estoy cansado.</w:t>
      </w:r>
    </w:p>
    <w:p>
      <w:r>
        <w:t xml:space="preserve">mi móvil se niega a cargar!! o la batería está rota o el cargadorrr ( booooo</w:t>
      </w:r>
    </w:p>
    <w:p>
      <w:r>
        <w:t xml:space="preserve">@Kirsten613 oh, cómo me gustaría que la hicieras firmar algo y luego me lo enviaras o me dejaras llamarte cuando te encuentres o algo así</w:t>
      </w:r>
    </w:p>
    <w:p>
      <w:r>
        <w:t xml:space="preserve">@kimberly625 hmmm, pensé que estabas durmiendo!! Lástima que no pueda ver esos vídeos hasta mañana por la noche.</w:t>
      </w:r>
    </w:p>
    <w:p>
      <w:r>
        <w:t xml:space="preserve">Buenos días a todos, perdón por irme temprano anoche tuve una mala noticia, me sentí totalmente mal Hoy es un nuevo día</w:t>
      </w:r>
    </w:p>
    <w:p>
      <w:r>
        <w:t xml:space="preserve">fue a la playa y empezó a llover</w:t>
      </w:r>
    </w:p>
    <w:p>
      <w:r>
        <w:t xml:space="preserve">cómo me gustaría que mis padres me pusieran en una escuela china cuando era más joven. Entonces, sería mucho más fácil para mí conseguir un trabajo...</w:t>
      </w:r>
    </w:p>
    <w:p>
      <w:r>
        <w:t xml:space="preserve">@AnthonyLucas @iainfunnell Sí, ¡también se mueve físicamente!  Por lo visto vamos a reportar directamente al señor Hayward....</w:t>
      </w:r>
    </w:p>
    <w:p>
      <w:r>
        <w:t xml:space="preserve">¿Aeropuerto de @nayRyelgiuQ? ¡y no apareciste esta noche homo!</w:t>
      </w:r>
    </w:p>
    <w:p>
      <w:r>
        <w:t xml:space="preserve">@charloro celoso parece la lista de schindler en toronto</w:t>
      </w:r>
    </w:p>
    <w:p>
      <w:r>
        <w:t xml:space="preserve">Quiero otro tatuaje</w:t>
      </w:r>
    </w:p>
    <w:p>
      <w:r>
        <w:t xml:space="preserve">@avalonabsinthe ¡¿Qué?! Ven como eres!!! Pero erock se acaba de ir bah D:</w:t>
      </w:r>
    </w:p>
    <w:p>
      <w:r>
        <w:t xml:space="preserve">Así que, necesito ganar mucho dinero mañana</w:t>
      </w:r>
    </w:p>
    <w:p>
      <w:r>
        <w:t xml:space="preserve">@joiskol estar en tu habitación me pone triste.</w:t>
      </w:r>
    </w:p>
    <w:p>
      <w:r>
        <w:t xml:space="preserve">Casi me duermo, pero me sacó de la cama un ataque de pánico masivo y ahora no estoy seguro de poder dormir.</w:t>
      </w:r>
    </w:p>
    <w:p>
      <w:r>
        <w:t xml:space="preserve">para los gays sólo hice 200 esta noche</w:t>
      </w:r>
    </w:p>
    <w:p>
      <w:r>
        <w:t xml:space="preserve">@CocktailChic oh f*ck! Me olvidé por completo de Thirsty Thursday! oh. mi. gaga. esto apesta</w:t>
      </w:r>
    </w:p>
    <w:p>
      <w:r>
        <w:t xml:space="preserve">si un pueblo hizo algo malo, el mundo culpa a todos los de allí, ¡este es el gran mundo en el que vivimos!  ¡Mierda!</w:t>
      </w:r>
    </w:p>
    <w:p>
      <w:r>
        <w:t xml:space="preserve">@MandyAlwaysKnws no. Están todos durmiendo porque viven en la costa este.</w:t>
      </w:r>
    </w:p>
    <w:p>
      <w:r>
        <w:t xml:space="preserve">@dravenreborn Apuesto a que es fresco en SR, ¿eh? Aquí no lo está. No he dejado de sudar desde el mediodía cuando papá y yo estábamos haciendo la maleta</w:t>
      </w:r>
    </w:p>
    <w:p>
      <w:r>
        <w:t xml:space="preserve">@meljachin: eww. dislike</w:t>
      </w:r>
    </w:p>
    <w:p>
      <w:r>
        <w:t xml:space="preserve">Error táctico: ir a la biblioteca municipal y comprar leche. ¿Quién lo sabía? OUCH OUCH OUCH. Tal vez sea bueno que no haya intentado ir a la uni.</w:t>
      </w:r>
    </w:p>
    <w:p>
      <w:r>
        <w:t xml:space="preserve">decidí cambiar de cabello relajado a natural, pero me gustaría que toda mi cabeza se pareciera a mis raíces.  La era de la gratificación instantánea....</w:t>
      </w:r>
    </w:p>
    <w:p>
      <w:r>
        <w:t xml:space="preserve">@SuzyDunkley lo siento por el gato,</w:t>
      </w:r>
    </w:p>
    <w:p>
      <w:r>
        <w:t xml:space="preserve">necesita tener un aumento en su salario http://plurk.com/p/wxluu</w:t>
      </w:r>
    </w:p>
    <w:p>
      <w:r>
        <w:t xml:space="preserve">mi estómago se siente como si estuviera tocando el suelo... estoy tan lleno</w:t>
      </w:r>
    </w:p>
    <w:p>
      <w:r>
        <w:t xml:space="preserve">¡Pug acaba de despertarme de un sueño increíble!</w:t>
      </w:r>
    </w:p>
    <w:p>
      <w:r>
        <w:t xml:space="preserve">@ddlovato no puedo esperar a escuchar tu nuevo álbum. Estoy seguro de que será increíble.</w:t>
      </w:r>
    </w:p>
    <w:p>
      <w:r>
        <w:t xml:space="preserve">Tanto trabajo y tan poco tiempo</w:t>
      </w:r>
    </w:p>
    <w:p>
      <w:r>
        <w:t xml:space="preserve">se ha perdido el iron chef</w:t>
      </w:r>
    </w:p>
    <w:p>
      <w:r>
        <w:t xml:space="preserve">@thevowel la versión de DS es una mierda</w:t>
      </w:r>
    </w:p>
    <w:p>
      <w:r>
        <w:t xml:space="preserve">qué mal día</w:t>
      </w:r>
    </w:p>
    <w:p>
      <w:r>
        <w:t xml:space="preserve">@lilxamyx08 lo sé ridículo! nunca llegamos a salir me encanta chicago y quiero ir de compras... así que un viaje suena divertido</w:t>
      </w:r>
    </w:p>
    <w:p>
      <w:r>
        <w:t xml:space="preserve">odia la red. ayaw bumukas ng twitter. http://plurk.com/p/wxlxs</w:t>
      </w:r>
    </w:p>
    <w:p>
      <w:r>
        <w:t xml:space="preserve">¡Uf, mi internet no funciona!</w:t>
      </w:r>
    </w:p>
    <w:p>
      <w:r>
        <w:t xml:space="preserve">omg i didnt todo lo que el tweet de hoy.... *tristeza*</w:t>
      </w:r>
    </w:p>
    <w:p>
      <w:r>
        <w:t xml:space="preserve">se siente tan mareado y quiere ir a casa.</w:t>
      </w:r>
    </w:p>
    <w:p>
      <w:r>
        <w:t xml:space="preserve">la semana no fue lo mismo sin la actuación de adam lambert!!!</w:t>
      </w:r>
    </w:p>
    <w:p>
      <w:r>
        <w:t xml:space="preserve">@rockingjude El enlace no funciona</w:t>
      </w:r>
    </w:p>
    <w:p>
      <w:r>
        <w:t xml:space="preserve">Arriba y a hacer las maletas. Es el último día del campamento juvenil</w:t>
      </w:r>
    </w:p>
    <w:p>
      <w:r>
        <w:t xml:space="preserve">GOSSIP GIRL, CUANDO VUELVES! chaceeeeeee..</w:t>
      </w:r>
    </w:p>
    <w:p>
      <w:r>
        <w:t xml:space="preserve">Smh @ hiphop nursery rhymes</w:t>
      </w:r>
    </w:p>
    <w:p>
      <w:r>
        <w:t xml:space="preserve">Que alguien salve a los osos polares, por favor.</w:t>
      </w:r>
    </w:p>
    <w:p>
      <w:r>
        <w:t xml:space="preserve">@PandaMayhem noooooooo solo miro muchas fotos lol lol</w:t>
      </w:r>
    </w:p>
    <w:p>
      <w:r>
        <w:t xml:space="preserve">@CrazyBallerina En realidad no tengo sueño... aburrido es la palabra correcta... de nuevo no hay mucho trabajo</w:t>
      </w:r>
    </w:p>
    <w:p>
      <w:r>
        <w:t xml:space="preserve">Un amigo de 16 años me ha dicho que recientemente he ganado MUCHO peso. Él no sabía que era yo.</w:t>
      </w:r>
    </w:p>
    <w:p>
      <w:r>
        <w:t xml:space="preserve">Supongo que me quedaré en casa esta noche... no habrá cine para mí</w:t>
      </w:r>
    </w:p>
    <w:p>
      <w:r>
        <w:t xml:space="preserve">fue a la tienda de CDs para buscar el CD. Pero</w:t>
      </w:r>
    </w:p>
    <w:p>
      <w:r>
        <w:t xml:space="preserve">@BuzzEdition me recuerda al tiempo de hace un mes fue horrible espero que todo esté bien abrazos</w:t>
      </w:r>
    </w:p>
    <w:p>
      <w:r>
        <w:t xml:space="preserve">Echo de menos a mi madre..  "Que los ángeles te guíen"</w:t>
      </w:r>
    </w:p>
    <w:p>
      <w:r>
        <w:t xml:space="preserve">realmente no hay ninguna aplicación de twitter para android del calibre de Tweetie</w:t>
      </w:r>
    </w:p>
    <w:p>
      <w:r>
        <w:t xml:space="preserve">en la playa de jacksonville caminando en el agua fría de Ass pero tengo que trabajar por la mañana ily &lt;('-')&gt;</w:t>
      </w:r>
    </w:p>
    <w:p>
      <w:r>
        <w:t xml:space="preserve">@taylor_d No, no es...</w:t>
      </w:r>
    </w:p>
    <w:p>
      <w:r>
        <w:t xml:space="preserve">@chocolovere me siento igual todos los días</w:t>
      </w:r>
    </w:p>
    <w:p>
      <w:r>
        <w:t xml:space="preserve">No puedo dormir. Es una mierda. El único día que tengo que dormir y tengo que levantarme para ir de compras con mamá. Ugh.</w:t>
      </w:r>
    </w:p>
    <w:p>
      <w:r>
        <w:t xml:space="preserve">@crunchmonkey78 bueno acabo de llegar a casa y no está hasta tmw a las 530p pero con comcast está en este momento pero no me lo perdí</w:t>
      </w:r>
    </w:p>
    <w:p>
      <w:r>
        <w:t xml:space="preserve">Hora de dormir. Realmente extraño a mi padrino en este momento. Te quiero Wayne</w:t>
      </w:r>
    </w:p>
    <w:p>
      <w:r>
        <w:t xml:space="preserve">Así que tengo un dolor de cabeza en este momento y apesta</w:t>
      </w:r>
    </w:p>
    <w:p>
      <w:r>
        <w:t xml:space="preserve">@JayDz espero que durmáis bien chicos todavía aquí</w:t>
      </w:r>
    </w:p>
    <w:p>
      <w:r>
        <w:t xml:space="preserve">debería estar acabado.... pero no lo estoy. dibujo en color, allá voy.</w:t>
      </w:r>
    </w:p>
    <w:p>
      <w:r>
        <w:t xml:space="preserve">@jwray12 ¡Lakers, baby Lakers!! Me perderé el partido tmwr. Tengo que trabajar tendrás que mantenerme informado por favor</w:t>
      </w:r>
    </w:p>
    <w:p>
      <w:r>
        <w:t xml:space="preserve">comida reconfortante del día: pan mee. aunque, no sabía nada bien..</w:t>
      </w:r>
    </w:p>
    <w:p>
      <w:r>
        <w:t xml:space="preserve">maldita sea, estar borracho y con calor apesta</w:t>
      </w:r>
    </w:p>
    <w:p>
      <w:r>
        <w:t xml:space="preserve">echa de menos a mi bebé.</w:t>
      </w:r>
    </w:p>
    <w:p>
      <w:r>
        <w:t xml:space="preserve">no está durmiendo porque tiene papeleo que hacer.</w:t>
      </w:r>
    </w:p>
    <w:p>
      <w:r>
        <w:t xml:space="preserve">Duchado con agua helada. Ahora estoy sudando. Significa una cosa: estoy enfermo</w:t>
      </w:r>
    </w:p>
    <w:p>
      <w:r>
        <w:t xml:space="preserve">llanto de medianoche... desearía que la persona que quería, me quisiera ahora mismo</w:t>
      </w:r>
    </w:p>
    <w:p>
      <w:r>
        <w:t xml:space="preserve">@mousebudden Necesito que me sigas muy rápido porque no puedo DM</w:t>
      </w:r>
    </w:p>
    <w:p>
      <w:r>
        <w:t xml:space="preserve">Estoy mal y no puedo dormir</w:t>
      </w:r>
    </w:p>
    <w:p>
      <w:r>
        <w:t xml:space="preserve">Fui a la clase de barra. Me siento desanimada. No tengo remedio cuando se trata de bailar o hacer movimientos sexys o abrir las piernas.</w:t>
      </w:r>
    </w:p>
    <w:p>
      <w:r>
        <w:t xml:space="preserve">@RoasterBoy Y estas pobres y desafortunadas almas no parecen tener pantalones... ? http://blip.fm/~78qvz</w:t>
      </w:r>
    </w:p>
    <w:p>
      <w:r>
        <w:t xml:space="preserve">@damohopo @StephanieEllen Si te dijera la frecuencia con la que me lavo el pelo no me volverías a hablar</w:t>
      </w:r>
    </w:p>
    <w:p>
      <w:r>
        <w:t xml:space="preserve">Parece otra noche de insomnio dedicada a los deberes. Lo siento por adelantado, Sra. Chapman.</w:t>
      </w:r>
    </w:p>
    <w:p>
      <w:r>
        <w:t xml:space="preserve">@jessicaduncan http://twitpic.com/662vk - ¡¡¡POR QUÉ SE BURLAN DE MÍ!!!</w:t>
      </w:r>
    </w:p>
    <w:p>
      <w:r>
        <w:t xml:space="preserve">no te dije buenas noches</w:t>
      </w:r>
    </w:p>
    <w:p>
      <w:r>
        <w:t xml:space="preserve">@abguerraartist ¡No soy una nenaza! ¡Maldita sea!  [enviándote un email ahora mismo por cierto]</w:t>
      </w:r>
    </w:p>
    <w:p>
      <w:r>
        <w:t xml:space="preserve">tiene trabajo tom.</w:t>
      </w:r>
    </w:p>
    <w:p>
      <w:r>
        <w:t xml:space="preserve">En el aeropuerto internacional de Hongkong. Hay que esperar 3-4 horas para nuestro próximo vuelo a Cebú.</w:t>
      </w:r>
    </w:p>
    <w:p>
      <w:r>
        <w:t xml:space="preserve">¡No puedo dormir y no hay nada en la televisión!</w:t>
      </w:r>
    </w:p>
    <w:p>
      <w:r>
        <w:t xml:space="preserve">Las fotos que acabo de subir son las fotos de bebé de mis gatos. Missy ya es adulta y una gatita muy bonita, pero Batty está en el cielo de los gatitos ahora</w:t>
      </w:r>
    </w:p>
    <w:p>
      <w:r>
        <w:t xml:space="preserve">@KallieT oh ... ¿has sido supersedada? no es lo suficientemente bueno</w:t>
      </w:r>
    </w:p>
    <w:p>
      <w:r>
        <w:t xml:space="preserve">hoy nos despedimos del segundo buen amigo en una semana de dmp pero al menos el sol brilla y definitivamente NO estoy trabajando esta tarde</w:t>
      </w:r>
    </w:p>
    <w:p>
      <w:r>
        <w:t xml:space="preserve">fuckin'm transtelecom</w:t>
      </w:r>
    </w:p>
    <w:p>
      <w:r>
        <w:t xml:space="preserve">está muy, muy aburrido... Supongo que me iré a la cama</w:t>
      </w:r>
    </w:p>
    <w:p>
      <w:r>
        <w:t xml:space="preserve">@Syo_de_los_muertos Conocí a un extraño hace apenas 10 minutos. Me estaba acosando en la tienda</w:t>
      </w:r>
    </w:p>
    <w:p>
      <w:r>
        <w:t xml:space="preserve">@ModelTheany tee nos beefin....que se suponía que ibas a hacer antes de dejarlo????</w:t>
      </w:r>
    </w:p>
    <w:p>
      <w:r>
        <w:t xml:space="preserve">A veces las cosas que dices hieren a los que más quieres sin querer.  Y nunca jamás podrás retractarte o arreglarlo.</w:t>
      </w:r>
    </w:p>
    <w:p>
      <w:r>
        <w:t xml:space="preserve">@nickkk_ ¡eso apesta!</w:t>
      </w:r>
    </w:p>
    <w:p>
      <w:r>
        <w:t xml:space="preserve">@dorkydeanna II¡Lo sé!!! y mezquino</w:t>
      </w:r>
    </w:p>
    <w:p>
      <w:r>
        <w:t xml:space="preserve">Teniendo fiebre no se siente a trabajar</w:t>
      </w:r>
    </w:p>
    <w:p>
      <w:r>
        <w:t xml:space="preserve">Tomando pastillas para caballos, esperando poder dormir esta noche</w:t>
      </w:r>
    </w:p>
    <w:p>
      <w:r>
        <w:t xml:space="preserve">@BusyGod ¿Estudiante de PGPM de dónde? Yo mismo fui estudiante de PGPM hace unos 4 años. Ojalá pudiera seguir siéndolo</w:t>
      </w:r>
    </w:p>
    <w:p>
      <w:r>
        <w:t xml:space="preserve">echando de menos a @MeLDiBiAsE... 6 días no pueden pasar lo suficientemente rápido</w:t>
      </w:r>
    </w:p>
    <w:p>
      <w:r>
        <w:t xml:space="preserve">@juliaiiivir ¡Oye! ¡Esa es mi escuela! Odio ese lugar.</w:t>
      </w:r>
    </w:p>
    <w:p>
      <w:r>
        <w:t xml:space="preserve">Trabajando desde casa hoy, mi espalda me está matando Doctor y luego fisio después de hoy.</w:t>
      </w:r>
    </w:p>
    <w:p>
      <w:r>
        <w:t xml:space="preserve">volver al trabajo .. sin distracciones ..</w:t>
      </w:r>
    </w:p>
    <w:p>
      <w:r>
        <w:t xml:space="preserve">@ddlovato demi, solo salúdame y es suficiente. solo repíteme por favor te quiero mucho!!!</w:t>
      </w:r>
    </w:p>
    <w:p>
      <w:r>
        <w:t xml:space="preserve">awwww nunca me di cuenta de esto http://bit.ly/RConp</w:t>
      </w:r>
    </w:p>
    <w:p>
      <w:r>
        <w:t xml:space="preserve">@heavyharts que apesta bien el estado comienza mañana así que im headin 2 cama, nitey nite</w:t>
      </w:r>
    </w:p>
    <w:p>
      <w:r>
        <w:t xml:space="preserve">Parece que hoy va a hacer demasiado buen tiempo para trabajar, que fastidio ya que no tengo otra opción</w:t>
      </w:r>
    </w:p>
    <w:p>
      <w:r>
        <w:t xml:space="preserve">@mygoldmask ¿tenéis una lista de canciones? Se me olvidó pedir una xx</w:t>
      </w:r>
    </w:p>
    <w:p>
      <w:r>
        <w:t xml:space="preserve">Primera impresión de Silverlight: lamentablemente, según lo que he visto hoy, es bastante problemático</w:t>
      </w:r>
    </w:p>
    <w:p>
      <w:r>
        <w:t xml:space="preserve">espera desesperadamente que mi padre me lleve al partido de Vanessa</w:t>
      </w:r>
    </w:p>
    <w:p>
      <w:r>
        <w:t xml:space="preserve">@pb_and_jay ¡hola!  ¡Que se joda tu trabajo!</w:t>
      </w:r>
    </w:p>
    <w:p>
      <w:r>
        <w:t xml:space="preserve">Os echo mucho de menos</w:t>
      </w:r>
    </w:p>
    <w:p>
      <w:r>
        <w:t xml:space="preserve">a la hora que te vas a la cama, me tengo que levantar para ir a trabajar</w:t>
      </w:r>
    </w:p>
    <w:p>
      <w:r>
        <w:t xml:space="preserve">@mrssunshine96 ¡¡¡Grande ahora!!! Vanessa va a cumplir 3 años en septiembre, se pasa tan rápido! es difícil cuz Im workin tanto, me pierdo en mucho</w:t>
      </w:r>
    </w:p>
    <w:p>
      <w:r>
        <w:t xml:space="preserve">@Ravels sniff sniff cuídate ravels! Espero que volvamos a charlar pronto. Mientras tanto, te echaré HELLA de menos.</w:t>
      </w:r>
    </w:p>
    <w:p>
      <w:r>
        <w:t xml:space="preserve">@miss_cheryl Suerte, ahora quiero teletransportarme</w:t>
      </w:r>
    </w:p>
    <w:p>
      <w:r>
        <w:t xml:space="preserve">Que alguien salve a los osos polares, por favor.</w:t>
      </w:r>
    </w:p>
    <w:p>
      <w:r>
        <w:t xml:space="preserve">Me moquea la nariz, me late la cabeza y me duelen los dientes de cojones. HOMBRE. @-) Me siento fatal. =((</w:t>
      </w:r>
    </w:p>
    <w:p>
      <w:r>
        <w:t xml:space="preserve">No quiero que se vaya...</w:t>
      </w:r>
    </w:p>
    <w:p>
      <w:r>
        <w:t xml:space="preserve">Me dirijo a casa... He refrescado mi mente y mi alma un poco... Vuelvo a la realidad.</w:t>
      </w:r>
    </w:p>
    <w:p>
      <w:r>
        <w:t xml:space="preserve">Dios mío, acabo de ver el trabajo de la agencia para nuestra próxima jornada de puertas abiertas. Dinero para la mermelada</w:t>
      </w:r>
    </w:p>
    <w:p>
      <w:r>
        <w:t xml:space="preserve">¿Qué hago ahora? ????</w:t>
      </w:r>
    </w:p>
    <w:p>
      <w:r>
        <w:t xml:space="preserve">Trabajando Pero es Fridaaaayyyyy</w:t>
      </w:r>
    </w:p>
    <w:p>
      <w:r>
        <w:t xml:space="preserve">En el Grove para 'Drag Me to Hell'. Espero que no apeste.</w:t>
      </w:r>
    </w:p>
    <w:p>
      <w:r>
        <w:t xml:space="preserve">@NOLAevol así que me siento como una mierda por decir FELIZ CUMPLEAÑOS... sólo tengo un mes de retraso</w:t>
      </w:r>
    </w:p>
    <w:p>
      <w:r>
        <w:t xml:space="preserve">@KaliyahPjones lmao ... eso es triste, un poco me desanima 4rom ir si la mierda es wack</w:t>
      </w:r>
    </w:p>
    <w:p>
      <w:r>
        <w:t xml:space="preserve">Llegué a casa del trabajo a las 9:45 y acabé de limpiar. Ahora tengo que cenar y no sé lo que quiero!  Ugh ... oh bien. Puede que no coma.</w:t>
      </w:r>
    </w:p>
    <w:p>
      <w:r>
        <w:t xml:space="preserve">@WillyNorthpole Me gustaría estar allí</w:t>
      </w:r>
    </w:p>
    <w:p>
      <w:r>
        <w:t xml:space="preserve">Echo de menos a mi pequeña Batty, solo tenía 3 meses cuando enfermó, siempre fue tan divertida y llena de vida &lt;3 Incluso al final....</w:t>
      </w:r>
    </w:p>
    <w:p>
      <w:r>
        <w:t xml:space="preserve">Por fin el FC vuelve a funcionar. Ya era hora. Odio que esto siga ocurriendo</w:t>
      </w:r>
    </w:p>
    <w:p>
      <w:r>
        <w:t xml:space="preserve">seriamente aburrido sin nadie con quien hablar... pero no lo suficientemente cansado para dormir</w:t>
      </w:r>
    </w:p>
    <w:p>
      <w:r>
        <w:t xml:space="preserve">¡otra vez las mañanas! Odio las mañanas. Son tan ofensivas.</w:t>
      </w:r>
    </w:p>
    <w:p>
      <w:r>
        <w:t xml:space="preserve">@keytar todavía!! dar a su equipo un descanso omg</w:t>
      </w:r>
    </w:p>
    <w:p>
      <w:r>
        <w:t xml:space="preserve">cama cama @samuelasanders ¿ya no respondes a los mensajes?  El otro día me acordé de ti y envié uno pero no me contestaron. Día triste</w:t>
      </w:r>
    </w:p>
    <w:p>
      <w:r>
        <w:t xml:space="preserve">¿Dónde estás?</w:t>
      </w:r>
    </w:p>
    <w:p>
      <w:r>
        <w:t xml:space="preserve">@brianshead waah. Ya no somos tus compañeros.</w:t>
      </w:r>
    </w:p>
    <w:p>
      <w:r>
        <w:t xml:space="preserve">@angelica_yo LOL wow dawg no parece que estés jugando!  Me siento mal ahora jaja</w:t>
      </w:r>
    </w:p>
    <w:p>
      <w:r>
        <w:t xml:space="preserve">Extremadamente profundo</w:t>
      </w:r>
    </w:p>
    <w:p>
      <w:r>
        <w:t xml:space="preserve">Mis pequeños gatitos de acogida se están haciendo grandes... chubba y Winston van a ser echados de menos cuando consigan hogares increíbles.</w:t>
      </w:r>
    </w:p>
    <w:p>
      <w:r>
        <w:t xml:space="preserve">una semana hasta el bloque de exámenes</w:t>
      </w:r>
    </w:p>
    <w:p>
      <w:r>
        <w:t xml:space="preserve">@Forever_Yours13 ¡Ahora mismo no estoy en casa con mis gatos!</w:t>
      </w:r>
    </w:p>
    <w:p>
      <w:r>
        <w:t xml:space="preserve">Espero no haber suspendido inglés. Eso sería muy triste.</w:t>
      </w:r>
    </w:p>
    <w:p>
      <w:r>
        <w:t xml:space="preserve">¿Sabes qué sería genial? Que me dejara de doler el hombro para poder volver a dormir con normalidad.  Sólo quiero/necesito unas cuantas horas sólidas de buen sueño.</w:t>
      </w:r>
    </w:p>
    <w:p>
      <w:r>
        <w:t xml:space="preserve">El último programa de Leno fue esta noche.  Me gusta más que Conan.</w:t>
      </w:r>
    </w:p>
    <w:p>
      <w:r>
        <w:t xml:space="preserve">@MariusLT Siento tus malas experiencias al volante.</w:t>
      </w:r>
    </w:p>
    <w:p>
      <w:r>
        <w:t xml:space="preserve">@monpio no tengo nada de eso</w:t>
      </w:r>
    </w:p>
    <w:p>
      <w:r>
        <w:t xml:space="preserve">Ya echa de menos a @CMontecillo</w:t>
      </w:r>
    </w:p>
    <w:p>
      <w:r>
        <w:t xml:space="preserve">el plan puede cambiar, nooooooo</w:t>
      </w:r>
    </w:p>
    <w:p>
      <w:r>
        <w:t xml:space="preserve">mi hermana es una idiota</w:t>
      </w:r>
    </w:p>
    <w:p>
      <w:r>
        <w:t xml:space="preserve">@fiercebanana ¿hay tasas de reenganche cuando no se completa una venta? ¡eso es una mierda!</w:t>
      </w:r>
    </w:p>
    <w:p>
      <w:r>
        <w:t xml:space="preserve">@eCheers Random tiene un a</w:t>
      </w:r>
    </w:p>
    <w:p>
      <w:r>
        <w:t xml:space="preserve">Sabía que debería haber llevado la máscara contra el SARS en el avión desde SoCal... sintiendo el comienzo de un dolor de garganta</w:t>
      </w:r>
    </w:p>
    <w:p>
      <w:r>
        <w:t xml:space="preserve">Me da pena que el baño aún no esté libre - el trabajo temprano no va a suceder . Y necesito el baño!</w:t>
      </w:r>
    </w:p>
    <w:p>
      <w:r>
        <w:t xml:space="preserve">@ddlovato julio... demasiado tiempo</w:t>
      </w:r>
    </w:p>
    <w:p>
      <w:r>
        <w:t xml:space="preserve">@laurelexmachina awww me gustaría haber estado allí estoy atrapado aquí a punto de pincharme los ojos con agujas de tejer</w:t>
      </w:r>
    </w:p>
    <w:p>
      <w:r>
        <w:t xml:space="preserve">@astynes Yo también.  Me pregunto si Mnet lo mostrará...</w:t>
      </w:r>
    </w:p>
    <w:p>
      <w:r>
        <w:t xml:space="preserve">Llevar gafas me da dolor de cabeza.</w:t>
      </w:r>
    </w:p>
    <w:p>
      <w:r>
        <w:t xml:space="preserve">@calvinharris dejar de hablar de la comida jaja llenar como suma nw hha hows su día goin o empezar</w:t>
      </w:r>
    </w:p>
    <w:p>
      <w:r>
        <w:t xml:space="preserve">he terminado de coser por la noche, he subido las fotos de slidebar y de la playa. ¡no puedo creer que tenga dificultades con twitter!</w:t>
      </w:r>
    </w:p>
    <w:p>
      <w:r>
        <w:t xml:space="preserve">gracias @ddlovato (: no puedo esperar!!!! ummm btw ima crash still sick</w:t>
      </w:r>
    </w:p>
    <w:p>
      <w:r>
        <w:t xml:space="preserve">Primero mi ordenador del trabajo, ahora mi portátil de casa está jodido.</w:t>
      </w:r>
    </w:p>
    <w:p>
      <w:r>
        <w:t xml:space="preserve">#liesgirlstell un chico llama a su teléfono para ver si el número es real ) ohh mi teléfono no funciona . prueba mañana .</w:t>
      </w:r>
    </w:p>
    <w:p>
      <w:r>
        <w:t xml:space="preserve">#cerveza #viernes #melbourne #cbd #mtub #mini #cmon Sediento y solitario... me hacéis sentir como un scotty sin compañeros</w:t>
      </w:r>
    </w:p>
    <w:p>
      <w:r>
        <w:t xml:space="preserve">@debbylovespr Lo sé. Hemos remontado desde 22 abajo en la 1ª para perder la ventaja en los últimos 6 minutos.</w:t>
      </w:r>
    </w:p>
    <w:p>
      <w:r>
        <w:t xml:space="preserve">Dios... las vacaciones de verano están a punto de terminar aquí en Filipinas... un poco triste... me pregunto en qué sección estaré?</w:t>
      </w:r>
    </w:p>
    <w:p>
      <w:r>
        <w:t xml:space="preserve">@shanajaca Pero @feltbeats está en la página 6 en Ms Twitterworld, sólo 26 votos</w:t>
      </w:r>
    </w:p>
    <w:p>
      <w:r>
        <w:t xml:space="preserve">Me da pena no poder llevar mis dulces zapatillas Nike al trabajo.</w:t>
      </w:r>
    </w:p>
    <w:p>
      <w:r>
        <w:t xml:space="preserve">@Pickleybaby - tu twitter está roto</w:t>
      </w:r>
    </w:p>
    <w:p>
      <w:r>
        <w:t xml:space="preserve">sleep....buenas noches tweeties!!! abajo a OC mañana. Espero y rezo para que Rachyl se mejore PRONTO!!!</w:t>
      </w:r>
    </w:p>
    <w:p>
      <w:r>
        <w:t xml:space="preserve">@joek949 Es deprimente, estoy atrapado en el interior todo el día</w:t>
      </w:r>
    </w:p>
    <w:p>
      <w:r>
        <w:t xml:space="preserve">@rachelasha Incluso vi las noticias de la web de archie. Pero no puedo creer que haya elegido a Verónica. Estoy decepcionada</w:t>
      </w:r>
    </w:p>
    <w:p>
      <w:r>
        <w:t xml:space="preserve">Odio estar enfermo. Echo de menos a @cynthiasheree @lucyowns y @larilync</w:t>
      </w:r>
    </w:p>
    <w:p>
      <w:r>
        <w:t xml:space="preserve">@iceweasel estoy comiendo deslizadores en barjohnnys! (que son de cerdo tho no carne de vacuno todavía en la búsqueda ...)</w:t>
      </w:r>
    </w:p>
    <w:p>
      <w:r>
        <w:t xml:space="preserve">Preparándome para la escuela - segundo examen de matemáticas hoy también es mi último día de 3er año!! La semana que viene estaré oficialmente en el cuarto año</w:t>
      </w:r>
    </w:p>
    <w:p>
      <w:r>
        <w:t xml:space="preserve">Me desperté, quiero quedarme en mi cama</w:t>
      </w:r>
    </w:p>
    <w:p>
      <w:r>
        <w:t xml:space="preserve">deprimido por no haber sido incluido en el concurso de jardines de morcom en facebook</w:t>
      </w:r>
    </w:p>
    <w:p>
      <w:r>
        <w:t xml:space="preserve">@dravenreborn sí, su todavía totalmente en los altos 60s aquí. soooo notlooking adelante a agosto y sept aquí</w:t>
      </w:r>
    </w:p>
    <w:p>
      <w:r>
        <w:t xml:space="preserve">¡Las tomateras al revés han muerto!</w:t>
      </w:r>
    </w:p>
    <w:p>
      <w:r>
        <w:t xml:space="preserve">Tan profundo su priecing mi alma</w:t>
      </w:r>
    </w:p>
    <w:p>
      <w:r>
        <w:t xml:space="preserve">@ashleypratt ¡Oh, vamos! Tú tienes la próxima semana libre y yo la próxima semana llena de exámenes!</w:t>
      </w:r>
    </w:p>
    <w:p>
      <w:r>
        <w:t xml:space="preserve">por fin llegó el viernes, aunque no es muy divertido cuando no tienes dinero</w:t>
      </w:r>
    </w:p>
    <w:p>
      <w:r>
        <w:t xml:space="preserve">@vocabularies lo sé, no se lo digas a nadie no sé si mi padre se lo ha dicho ya a la famz. creo que lo estoy llevando por internet.</w:t>
      </w:r>
    </w:p>
    <w:p>
      <w:r>
        <w:t xml:space="preserve">@ddlovato ¿No puede ser antes? ICant Wait That Long.  Ahar. (:</w:t>
      </w:r>
    </w:p>
    <w:p>
      <w:r>
        <w:t xml:space="preserve">¡¡Viernes yay!! Y una ventaja, no tengo que conducir hasta Gales esta noche.  Aunque echaré de menos los abrazos de gatito y el paseo.</w:t>
      </w:r>
    </w:p>
    <w:p>
      <w:r>
        <w:t xml:space="preserve">Mis hijos me han prometido un desayuno de cumpleaños en la cama. Hay un problema con eso en que no hay nada de comida en la casa</w:t>
      </w:r>
    </w:p>
    <w:p>
      <w:r>
        <w:t xml:space="preserve">@RDeRozario woops! Acabo de darme cuenta de que mis DMs para ti no están pasando</w:t>
      </w:r>
    </w:p>
    <w:p>
      <w:r>
        <w:t xml:space="preserve">No creo que pueda levantarme de la cama mañana por la mañana, ¡ya veremos!</w:t>
      </w:r>
    </w:p>
    <w:p>
      <w:r>
        <w:t xml:space="preserve">Hoy no puedo usar mi blackberry. Esto es una mierda.</w:t>
      </w:r>
    </w:p>
    <w:p>
      <w:r>
        <w:t xml:space="preserve">P: ¿Qué estudio creó "Open Season"? debería buscar en Google o mirar el dvd de abajo pero me da pereza</w:t>
      </w:r>
    </w:p>
    <w:p>
      <w:r>
        <w:t xml:space="preserve">los tiempos están cambiando</w:t>
      </w:r>
    </w:p>
    <w:p>
      <w:r>
        <w:t xml:space="preserve">@prncsztalia ¿por qué me odias?</w:t>
      </w:r>
    </w:p>
    <w:p>
      <w:r>
        <w:t xml:space="preserve">tiempo para la televisión en la cama. Luego pasar todo el día para ponerse al día en el estudio que odio las clases de verano en línea</w:t>
      </w:r>
    </w:p>
    <w:p>
      <w:r>
        <w:t xml:space="preserve">El video de @slickiris no está disponible para nosotros los extranjeros</w:t>
      </w:r>
    </w:p>
    <w:p>
      <w:r>
        <w:t xml:space="preserve">http://twitpic.com/663vr - Queríamos visitar a los animales pero llegamos demasiado tarde</w:t>
      </w:r>
    </w:p>
    <w:p>
      <w:r>
        <w:t xml:space="preserve">@prime8507 PC Estoy de acuerdo...  Tenemos un problema. Hay que dejar de gastar y sólo trabajar!!!</w:t>
      </w:r>
    </w:p>
    <w:p>
      <w:r>
        <w:t xml:space="preserve">#jonaswebcast me lo acabo de perder!!!!</w:t>
      </w:r>
    </w:p>
    <w:p>
      <w:r>
        <w:t xml:space="preserve">¡Maldita sea! ¡¡Realmente me veo como una mierda!! Sólo tuve 35 minutos para ducharme y 10 minutos para arreglarme.</w:t>
      </w:r>
    </w:p>
    <w:p>
      <w:r>
        <w:t xml:space="preserve">esperando a ser recogido!</w:t>
      </w:r>
    </w:p>
    <w:p>
      <w:r>
        <w:t xml:space="preserve">Tan agotado... no puedo dormir. No me gustan estas noches</w:t>
      </w:r>
    </w:p>
    <w:p>
      <w:r>
        <w:t xml:space="preserve">me voy a perder toda la acción de los Cometas en directo mañana! tengo que ir a cuidar a mis primos y ellos no tienen acceso a la interwebz</w:t>
      </w:r>
    </w:p>
    <w:p>
      <w:r>
        <w:t xml:space="preserve">lol ¡¡no puedo beber!!</w:t>
      </w:r>
    </w:p>
    <w:p>
      <w:r>
        <w:t xml:space="preserve">si bill compton tiene wii, ¿por qué no puede tener twitter?</w:t>
      </w:r>
    </w:p>
    <w:p>
      <w:r>
        <w:t xml:space="preserve">@NothinButSin siento escuchar eso.</w:t>
      </w:r>
    </w:p>
    <w:p>
      <w:r>
        <w:t xml:space="preserve">Buenos días ;Hoy es el día del deporte, y tengo que hacer la carrera de tres patas con @Weefeetfrankie ; El Sr. Pettigrew dijo que no puedo hacerla tropezar</w:t>
      </w:r>
    </w:p>
    <w:p>
      <w:r>
        <w:t xml:space="preserve">Acabo de descubrir que no puedo beber en este bar! Booo perder e1 en palomino's! No hay alegría cara triste</w:t>
      </w:r>
    </w:p>
    <w:p>
      <w:r>
        <w:t xml:space="preserve">No puedo dormir. Más de 2 horas dando vueltas en la cama.</w:t>
      </w:r>
    </w:p>
    <w:p>
      <w:r>
        <w:t xml:space="preserve">Omg va a morir de gripe porcina cuando vaya a Melbourne</w:t>
      </w:r>
    </w:p>
    <w:p>
      <w:r>
        <w:t xml:space="preserve">Empaquetar no me gusta..</w:t>
      </w:r>
    </w:p>
    <w:p>
      <w:r>
        <w:t xml:space="preserve">@Giggles_xo maldición, ¿entonces no es seguro? ? ? ¿estás bien?</w:t>
      </w:r>
    </w:p>
    <w:p>
      <w:r>
        <w:t xml:space="preserve">desea que Dave Gilmour y Roger Waters vuelvan a reunirse para un concierto de Pink Floyd</w:t>
      </w:r>
    </w:p>
    <w:p>
      <w:r>
        <w:t xml:space="preserve">terminó una caja entera de helado</w:t>
      </w:r>
    </w:p>
    <w:p>
      <w:r>
        <w:t xml:space="preserve">En 1 ciudad de caballos + 2 altavoces de coche reventados =</w:t>
      </w:r>
    </w:p>
    <w:p>
      <w:r>
        <w:t xml:space="preserve">Que alguien me haga un coffeeeee......</w:t>
      </w:r>
    </w:p>
    <w:p>
      <w:r>
        <w:t xml:space="preserve">@crispynoodles además acabo de depositar el cheque de la declaración de la renta pero por primera vez en más de 7 años no se ha cobrado inmediatamente</w:t>
      </w:r>
    </w:p>
    <w:p>
      <w:r>
        <w:t xml:space="preserve">Foto: martwo: OMG i love you!!!! i accadentally deleted this photo yay hes SO beautiful http://tumblr.com/xvd1wankt</w:t>
      </w:r>
    </w:p>
    <w:p>
      <w:r>
        <w:t xml:space="preserve">@AshleighRyder Yo sé y mi botella de agua caliente iss en whangamata sin mí. ahhhhh</w:t>
      </w:r>
    </w:p>
    <w:p>
      <w:r>
        <w:t xml:space="preserve">Tengo la nariz tapada</w:t>
      </w:r>
    </w:p>
    <w:p>
      <w:r>
        <w:t xml:space="preserve">anoche en newport</w:t>
      </w:r>
    </w:p>
    <w:p>
      <w:r>
        <w:t xml:space="preserve">@charlieboy808 gracias por el rt y lo siento por su nuevo lugar con los domésticos</w:t>
      </w:r>
    </w:p>
    <w:p>
      <w:r>
        <w:t xml:space="preserve">Ok, aparte de mi zapato, el club es genial. Es divertido, y su poppin excepto 4 la gente tryna bailar conmigo</w:t>
      </w:r>
    </w:p>
    <w:p>
      <w:r>
        <w:t xml:space="preserve">¡Mierda! ¡Está lloviendo en Los Ángeles y no tengo una chaqueta! Oh no.</w:t>
      </w:r>
    </w:p>
    <w:p>
      <w:r>
        <w:t xml:space="preserve">Aright Twitter Fam... supongo que ima ser outties.. va a tratar n dormir un poco de este dolor horrible</w:t>
      </w:r>
    </w:p>
    <w:p>
      <w:r>
        <w:t xml:space="preserve">El bebé no era él mismo después de recibir las vacunas</w:t>
      </w:r>
    </w:p>
    <w:p>
      <w:r>
        <w:t xml:space="preserve">Ojalá pudiera asistir al E3 este año. Pero estos pequeños eventos, como las finales de la NBA y de la Copa Stanley, se interponen en el camino.   Trabajo, trabajo, trabajo.</w:t>
      </w:r>
    </w:p>
    <w:p>
      <w:r>
        <w:t xml:space="preserve">@o0hemmy lol hola emmy, el latín me ayudaría a estudiar para las pruebas de aptitud para entrar en la escuela de posgrado ;\ ~ por eso quiero tomarlo</w:t>
      </w:r>
    </w:p>
    <w:p>
      <w:r>
        <w:t xml:space="preserve">@chrisontv88 por cierto no soy un pelele</w:t>
      </w:r>
    </w:p>
    <w:p>
      <w:r>
        <w:t xml:space="preserve">@kaseypoteet LOL si si tu gran pervertido ;) Tenía la esperanza de verte la próxima semana, pero desechó los planes</w:t>
      </w:r>
    </w:p>
    <w:p>
      <w:r>
        <w:t xml:space="preserve">Rechazar todas las sustancias alimenticias.</w:t>
      </w:r>
    </w:p>
    <w:p>
      <w:r>
        <w:t xml:space="preserve">@bigyahu no Estaba tratando de entrevistar al Dr. Paul Twomey, CEO de ICANN. Los problemas telefónicos redujeron la entrevista de 30 a 15 minutos.</w:t>
      </w:r>
    </w:p>
    <w:p>
      <w:r>
        <w:t xml:space="preserve">@queenbmakeup no puedo agregarte en myspace girly me pide un apellido y un email</w:t>
      </w:r>
    </w:p>
    <w:p>
      <w:r>
        <w:t xml:space="preserve">de vuelta a Viena ( ), taaan cansado, equipaje perdido, Manchester 'd sido genial - muy buen resultado del Seminario en MBS y grandes personas alrededor ...</w:t>
      </w:r>
    </w:p>
    <w:p>
      <w:r>
        <w:t xml:space="preserve">@meghanwong no creo que pueda coger una aguja. vi un corto horriblemente sangriento sobre drogas hace unos meses. estoy marcado de por vida.</w:t>
      </w:r>
    </w:p>
    <w:p>
      <w:r>
        <w:t xml:space="preserve">No quiero volver a trabajar con sueño.</w:t>
      </w:r>
    </w:p>
    <w:p>
      <w:r>
        <w:t xml:space="preserve">@jprestonian No se siente bien.</w:t>
      </w:r>
    </w:p>
    <w:p>
      <w:r>
        <w:t xml:space="preserve">viendo The Biggest Loser en Hallmark. Nunca deja de hacerme llorar nyeh.</w:t>
      </w:r>
    </w:p>
    <w:p>
      <w:r>
        <w:t xml:space="preserve">@zaharh eso apesta! ¿cuántos años tienes en realidad?</w:t>
      </w:r>
    </w:p>
    <w:p>
      <w:r>
        <w:t xml:space="preserve">Pensar en levantarse para trabajar</w:t>
      </w:r>
    </w:p>
    <w:p>
      <w:r>
        <w:t xml:space="preserve">Todavía estoy confundido...</w:t>
      </w:r>
    </w:p>
    <w:p>
      <w:r>
        <w:t xml:space="preserve">He sido una chica muy traviesa esta noche. Decepcionada conmigo misma</w:t>
      </w:r>
    </w:p>
    <w:p>
      <w:r>
        <w:t xml:space="preserve">@rbuerckner Eso es mejor que Missy 8 diciéndome que debería estar en The Biggest Loser</w:t>
      </w:r>
    </w:p>
    <w:p>
      <w:r>
        <w:t xml:space="preserve">http://bit.ly/3W9w1 ¡NOOOO! ¡Él va por Orlando! OMG voy a llorar!!!!!!!!</w:t>
      </w:r>
    </w:p>
    <w:p>
      <w:r>
        <w:t xml:space="preserve">@MyCakesRock AAAAAHHHHHH !!!!!  SOOOOOO SWEEEEEEET !!!!!!  Echo de menos esa edad ..... TANTO!</w:t>
      </w:r>
    </w:p>
    <w:p>
      <w:r>
        <w:t xml:space="preserve">¡Acabo de ver un zorro! cuando estaba entrando en la autopista... Espero que se vaya a casa</w:t>
      </w:r>
    </w:p>
    <w:p>
      <w:r>
        <w:t xml:space="preserve">tachar eso; dormir en un escenario atado.</w:t>
      </w:r>
    </w:p>
    <w:p>
      <w:r>
        <w:t xml:space="preserve">recapitulando en britains got talent. bretaña parece más talentosa que américa</w:t>
      </w:r>
    </w:p>
    <w:p>
      <w:r>
        <w:t xml:space="preserve">@officialTila No puedo conseguirlo!! su goin a sus viejos mensajes?!? &gt;&gt;&gt;&gt; AYUDA? &lt;&lt;&lt;&lt;</w:t>
      </w:r>
    </w:p>
    <w:p>
      <w:r>
        <w:t xml:space="preserve">buen tiempo Rocking @ micrófono abierto, gracias 4 todo el amor n apoyo. Ahora trabajando en la presentación del plan de negocios. No CG de nuevo 2nite</w:t>
      </w:r>
    </w:p>
    <w:p>
      <w:r>
        <w:t xml:space="preserve">@laurelexmachina La natación es un imposible para mí</w:t>
      </w:r>
    </w:p>
    <w:p>
      <w:r>
        <w:t xml:space="preserve">@johnpopham Buenos días John, sí lo sé, sin embargo tengo un choque de agenda y lamentablemente no puedo asistir!</w:t>
      </w:r>
    </w:p>
    <w:p>
      <w:r>
        <w:t xml:space="preserve">Echo de menos a mi amigo</w:t>
      </w:r>
    </w:p>
    <w:p>
      <w:r>
        <w:t xml:space="preserve">@duciaestherine ohh ic ic jaja, iyaa mi verano está lleno de UN Curso que dura todo el verano</w:t>
      </w:r>
    </w:p>
    <w:p>
      <w:r>
        <w:t xml:space="preserve">Sí, acabo de ver este comercial muy triste</w:t>
      </w:r>
    </w:p>
    <w:p>
      <w:r>
        <w:t xml:space="preserve">Hmmm. Usar TinyTwitter en una pequeña pantalla no táctil no es muy divertido</w:t>
      </w:r>
    </w:p>
    <w:p>
      <w:r>
        <w:t xml:space="preserve">@plantweb Lechuga y espinaca hace mejor en clima fresco.. Yo vivo en florida..no mucha suerte en el cultivo de esos..</w:t>
      </w:r>
    </w:p>
    <w:p>
      <w:r>
        <w:t xml:space="preserve">@Joshuah_Pearson</w:t>
      </w:r>
    </w:p>
    <w:p>
      <w:r>
        <w:t xml:space="preserve">@IkramShahnawaz Oh me encantan, pero cuando pienso en el tipo de conservantes que están usando para mantenerse "recién horneados" como que me da asco</w:t>
      </w:r>
    </w:p>
    <w:p>
      <w:r>
        <w:t xml:space="preserve">@ccburns Lamentablemente no</w:t>
      </w:r>
    </w:p>
    <w:p>
      <w:r>
        <w:t xml:space="preserve">@elephantgravy mi nueva lente no funciona. Funcionó durante un tiempo y ahora da un error fEE</w:t>
      </w:r>
    </w:p>
    <w:p>
      <w:r>
        <w:t xml:space="preserve">Odia tener que dormir solo</w:t>
      </w:r>
    </w:p>
    <w:p>
      <w:r>
        <w:t xml:space="preserve">@emlevins</w:t>
      </w:r>
    </w:p>
    <w:p>
      <w:r>
        <w:t xml:space="preserve">Necesita un nuevo teléfono</w:t>
      </w:r>
    </w:p>
    <w:p>
      <w:r>
        <w:t xml:space="preserve">de nuevo en la escuela. casi el fin de semana. oh, espera, tengo que trabajar de ocho a cuatro esta noche</w:t>
      </w:r>
    </w:p>
    <w:p>
      <w:r>
        <w:t xml:space="preserve">Me encantaba Johnny Carson ahora voy a odiar ver a Jay Leno ir</w:t>
      </w:r>
    </w:p>
    <w:p>
      <w:r>
        <w:t xml:space="preserve">a pesar de que todos querían hacer una canción newish y nuestro profesor estaba de acuerdo :S el viejo gruñón no le gusta que seamos felices jaja</w:t>
      </w:r>
    </w:p>
    <w:p>
      <w:r>
        <w:t xml:space="preserve">haciendo mi ensayo de inglés (sobre r&amp;j...wtf) que debería haber hecho hace mucho tiempo cuando me lo asignaron el jueves pasado</w:t>
      </w:r>
    </w:p>
    <w:p>
      <w:r>
        <w:t xml:space="preserve">@Tiff_Tiff_Marie Creo que lo hago demasiado....</w:t>
      </w:r>
    </w:p>
    <w:p>
      <w:r>
        <w:t xml:space="preserve">@razitul ya. estuve sufriendo todo el día de ayer. conocí al dentista y me siento un poco mejor. aunque sigo pareciendo Rocky Balboa</w:t>
      </w:r>
    </w:p>
    <w:p>
      <w:r>
        <w:t xml:space="preserve">@GQbound Yo no terminé de comer realmente tenía más bocadillos. suspiro</w:t>
      </w:r>
    </w:p>
    <w:p>
      <w:r>
        <w:t xml:space="preserve">FINALMENTE... el internet está arriba. El servidor está caído en Phoenix y estaba jodido.</w:t>
      </w:r>
    </w:p>
    <w:p>
      <w:r>
        <w:t xml:space="preserve">ups ketauan cabut nih gimana dong</w:t>
      </w:r>
    </w:p>
    <w:p>
      <w:r>
        <w:t xml:space="preserve">@Harishk: @krist0ph3r @saurabh lo siento chicos tengo que abandonar el viaje... algunos compromisos personales..</w:t>
      </w:r>
    </w:p>
    <w:p>
      <w:r>
        <w:t xml:space="preserve">No conseguí que me llamaran para la obra que lloré... oh, bueno, supongo que volveré a ser un técnico...</w:t>
      </w:r>
    </w:p>
    <w:p>
      <w:r>
        <w:t xml:space="preserve">@UniqueMakis ¡Impresionante! Ojalá pudiera volar para verla</w:t>
      </w:r>
    </w:p>
    <w:p>
      <w:r>
        <w:t xml:space="preserve">@lunafactor ¡me gustaría ir contigo ahora!.. No puedo dormirme</w:t>
      </w:r>
    </w:p>
    <w:p>
      <w:r>
        <w:t xml:space="preserve">@nawid nope het es LOST&amp;found he ;-)</w:t>
      </w:r>
    </w:p>
    <w:p>
      <w:r>
        <w:t xml:space="preserve">En el Rocky Cola Diner en Whittier esta noche con el profesor amigo Mr. B, nos lo pasamos muy bien charlando pero no vino nadie más...</w:t>
      </w:r>
    </w:p>
    <w:p>
      <w:r>
        <w:t xml:space="preserve">¡A la cama! Todavía agotado de Las Vegas</w:t>
      </w:r>
    </w:p>
    <w:p>
      <w:r>
        <w:t xml:space="preserve">@heresmyhello92 LOL, muy cierto. Quizás el año que viene. Me encantó ese siggy, y no recuerdo cuál era la contraseña para lo del mod Cake?</w:t>
      </w:r>
    </w:p>
    <w:p>
      <w:r>
        <w:t xml:space="preserve">ummm sooo yeh....its really hard to concentrate rite now wen i have this weird #lupus feeling goin throin my body</w:t>
      </w:r>
    </w:p>
    <w:p>
      <w:r>
        <w:t xml:space="preserve">@charleyboorman http://twitpic.com/65623 - ¡¡OUCH!! Eso parece tan doloroso</w:t>
      </w:r>
    </w:p>
    <w:p>
      <w:r>
        <w:t xml:space="preserve">Hoy me he echado una siesta de 4 horas después del trabajo y no voy a poder dormir en toda la noche Esto es un fastidio</w:t>
      </w:r>
    </w:p>
    <w:p>
      <w:r>
        <w:t xml:space="preserve">@JetWolf Sé que disfruto viéndolos en twitter. Tan entretenido como el cómic.  Que extraño</w:t>
      </w:r>
    </w:p>
    <w:p>
      <w:r>
        <w:t xml:space="preserve">Amando a Lil Ken y temiendo absolutamente decir adiós en menos de una semana</w:t>
      </w:r>
    </w:p>
    <w:p>
      <w:r>
        <w:t xml:space="preserve">@Dakshinamurti Todavía no... lo siento</w:t>
      </w:r>
    </w:p>
    <w:p>
      <w:r>
        <w:t xml:space="preserve">Todo lo que quiero hacer es sentarme y relajarme un rato. ¿Cómo puede ser tan difícil?</w:t>
      </w:r>
    </w:p>
    <w:p>
      <w:r>
        <w:t xml:space="preserve">@zhenerak ¿Pensé que era tu mejor amigo?</w:t>
      </w:r>
    </w:p>
    <w:p>
      <w:r>
        <w:t xml:space="preserve">Se duerme en mí de nuevo, pero sé cómo se siente ahora LOL. Drag Me To Hell esta noche! Bastante emocionado</w:t>
      </w:r>
    </w:p>
    <w:p>
      <w:r>
        <w:t xml:space="preserve">dios no puedo ni coger el transporte público. la gripe porcina es una mierda de casa</w:t>
      </w:r>
    </w:p>
    <w:p>
      <w:r>
        <w:t xml:space="preserve">Papá acaba de decir que nuestro viaje al Reino Unido se cancela, debido a la gripe porcina. ¡Uy! Lo siento abang.</w:t>
      </w:r>
    </w:p>
    <w:p>
      <w:r>
        <w:t xml:space="preserve">pide puntos de karma por favor. http://plurk.com/p/wxnt9</w:t>
      </w:r>
    </w:p>
    <w:p>
      <w:r>
        <w:t xml:space="preserve">¡Jajaja! Muy bien...</w:t>
      </w:r>
    </w:p>
    <w:p>
      <w:r>
        <w:t xml:space="preserve">@guitar21g @jackie_hussein tengo que levantarme más temprano de lo que pensaba.. mi papá quiere que le lleve la comida a las 9AM! no0o0o0o!</w:t>
      </w:r>
    </w:p>
    <w:p>
      <w:r>
        <w:t xml:space="preserve">que alguien me lleve a Los Ángeles necesito ver el limonero</w:t>
      </w:r>
    </w:p>
    <w:p>
      <w:r>
        <w:t xml:space="preserve">um... así que no creo que mis msgs de texto tengan un "asunto" ... Fallo</w:t>
      </w:r>
    </w:p>
    <w:p>
      <w:r>
        <w:t xml:space="preserve">dolor de barriga.</w:t>
      </w:r>
    </w:p>
    <w:p>
      <w:r>
        <w:t xml:space="preserve">Cuestionario de matemáticas: Si Miau = pero Alergias = entonces Miau + Alergias = ?</w:t>
      </w:r>
    </w:p>
    <w:p>
      <w:r>
        <w:t xml:space="preserve">quiere ver a mis amigos ;-) http://plurk.com/p/wxnwa</w:t>
      </w:r>
    </w:p>
    <w:p>
      <w:r>
        <w:t xml:space="preserve">@goddessfleur estás tan lejos que no sé qué hacer....</w:t>
      </w:r>
    </w:p>
    <w:p>
      <w:r>
        <w:t xml:space="preserve">¡Los Ángeles dijo "borrón y cuenta nueva" antes de la jalea!</w:t>
      </w:r>
    </w:p>
    <w:p>
      <w:r>
        <w:t xml:space="preserve">@hiracdelest ¿quién es el que siempre trabaja ahora? oh sí, sigo siendo yo.</w:t>
      </w:r>
    </w:p>
    <w:p>
      <w:r>
        <w:t xml:space="preserve">@seanpercival A menos que esa invitación venga con una clave de la beta no voy a ser de mucha ayuda...</w:t>
      </w:r>
    </w:p>
    <w:p>
      <w:r>
        <w:t xml:space="preserve">@Johnny_Exp no donde yo vivo.</w:t>
      </w:r>
    </w:p>
    <w:p>
      <w:r>
        <w:t xml:space="preserve">@askegg Lo siento, Andrew. Ojalá hubiera algo que pudiera hacer...</w:t>
      </w:r>
    </w:p>
    <w:p>
      <w:r>
        <w:t xml:space="preserve">como si terminara el trabajo a las once... ¿ESTO ESTÁ PERMITIDO? porque realmente no quiero... lol</w:t>
      </w:r>
    </w:p>
    <w:p>
      <w:r>
        <w:t xml:space="preserve">¿Hay alguien levantado? .... Estoy tan aburrido!</w:t>
      </w:r>
    </w:p>
    <w:p>
      <w:r>
        <w:t xml:space="preserve">@AmandaMallard yo tampoco estoy en chaseton por favor no te mueras, mi corazón estará muy triste</w:t>
      </w:r>
    </w:p>
    <w:p>
      <w:r>
        <w:t xml:space="preserve">fue un show interesante por decir lo menos. recapitulación mañana. primero debo dormir. trabajo en la mañana.</w:t>
      </w:r>
    </w:p>
    <w:p>
      <w:r>
        <w:t xml:space="preserve">@omgjoker o se siente como una caja caliente y no importa donde voy aquí todavía se siente como una caja caliente! helado no está funcionando n e más</w:t>
      </w:r>
    </w:p>
    <w:p>
      <w:r>
        <w:t xml:space="preserve">Muy triste.... por favor mejore la abuela</w:t>
      </w:r>
    </w:p>
    <w:p>
      <w:r>
        <w:t xml:space="preserve">@aannniieee uuuugh odio todo</w:t>
      </w:r>
    </w:p>
    <w:p>
      <w:r>
        <w:t xml:space="preserve">Dios. ¡El tiempo de hoy es HOrriTerrible! Calor extremo. Estoy perdiendo mucho peso de agua sin hacer nada.  - http://tweet.sg</w:t>
      </w:r>
    </w:p>
    <w:p>
      <w:r>
        <w:t xml:space="preserve">Es tomarse un momento para reflexionar... Quiero recuperar mi anonimato, FB!!!!  ¿Es seguro volver a decir algo sobre otra persona a otro amigo?</w:t>
      </w:r>
    </w:p>
    <w:p>
      <w:r>
        <w:t xml:space="preserve">@pastorpeterko Hey Peter, gracias por el seguimiento. Muchos pastores de Sydney twittean!!! Lástima que ningún pastor de Bris esté en Twitter; estamos atrasados.</w:t>
      </w:r>
    </w:p>
    <w:p>
      <w:r>
        <w:t xml:space="preserve">Maldita sea, hola Facebook ? ¿qué te pasa ? no se puede añadir fotos</w:t>
      </w:r>
    </w:p>
    <w:p>
      <w:r>
        <w:t xml:space="preserve">aku kbangun gara2 mimpi @manyolitha, muy mal sueño</w:t>
      </w:r>
    </w:p>
    <w:p>
      <w:r>
        <w:t xml:space="preserve">4 seguidores más... ¡¡Sígueme y te amaré!! *pouts* ¿Por favor?</w:t>
      </w:r>
    </w:p>
    <w:p>
      <w:r>
        <w:t xml:space="preserve">@alyssainescruz aww. yo también molesto!!! :|</w:t>
      </w:r>
    </w:p>
    <w:p>
      <w:r>
        <w:t xml:space="preserve">@textdrivebys ¡ni siquiera tengo una WII! a b le gusta la xbox, así que eso es lo que tenemos ¿lo usas?</w:t>
      </w:r>
    </w:p>
    <w:p>
      <w:r>
        <w:t xml:space="preserve">No puedo dormir, esto es tan frustrante.</w:t>
      </w:r>
    </w:p>
    <w:p>
      <w:r>
        <w:t xml:space="preserve">@thunder_express no pude verlo esta noche</w:t>
      </w:r>
    </w:p>
    <w:p>
      <w:r>
        <w:t xml:space="preserve">Mi BFF rockeando Hotel California ahora. ¡Nada de canciones de @NKOTB! hecho sigue igual. ¿Qué es lo siguiente? Hmmm.. ¡Careless whisper!</w:t>
      </w:r>
    </w:p>
    <w:p>
      <w:r>
        <w:t xml:space="preserve">@stormyamorette sólo uno de esos días en los que la soledad se arrastra y te da una bofetada en la cara.</w:t>
      </w:r>
    </w:p>
    <w:p>
      <w:r>
        <w:t xml:space="preserve">RIP kelly fucccccck</w:t>
      </w:r>
    </w:p>
    <w:p>
      <w:r>
        <w:t xml:space="preserve">@RockedByPickler pues no tengo vacaciones así que NO vayamos por ahí</w:t>
      </w:r>
    </w:p>
    <w:p>
      <w:r>
        <w:t xml:space="preserve">Creo que estoy siendo ignorado... por mi mejor amigo, Jake....a) odio ser ignorado. b) todos sabemos cómo van las cosas con él</w:t>
      </w:r>
    </w:p>
    <w:p>
      <w:r>
        <w:t xml:space="preserve">@Anna_Viola me encanta! Por cierto al final no me ha dado tiempo a ir esta semana lo siento taaaaanto! La semana que viene seguro!</w:t>
      </w:r>
    </w:p>
    <w:p>
      <w:r>
        <w:t xml:space="preserve">penúltimo episodio de jay leno ¡nunca será lo mismo! nite twitter</w:t>
      </w:r>
    </w:p>
    <w:p>
      <w:r>
        <w:t xml:space="preserve">No me siento muy bien</w:t>
      </w:r>
    </w:p>
    <w:p>
      <w:r>
        <w:t xml:space="preserve">Bien. Es hora de dormir, mañana será un largo día. Despidiéndome de mi coche para siempre</w:t>
      </w:r>
    </w:p>
    <w:p>
      <w:r>
        <w:t xml:space="preserve">Falsa kisha... ¡qué suerte la mía!</w:t>
      </w:r>
    </w:p>
    <w:p>
      <w:r>
        <w:t xml:space="preserve">Dormir una siesta después del trabajo = no dormir ahora mismo. La siesta se sentía taaaan bien pero ahora parece una mala idea</w:t>
      </w:r>
    </w:p>
    <w:p>
      <w:r>
        <w:t xml:space="preserve">se va a casa... Ya he tenido suficiente</w:t>
      </w:r>
    </w:p>
    <w:p>
      <w:r>
        <w:t xml:space="preserve">Contando los minutos en que el amigo de mi padre se va</w:t>
      </w:r>
    </w:p>
    <w:p>
      <w:r>
        <w:t xml:space="preserve">echo de menos oklahomaaaaa escuchando a citizen cope hasta que me desmayo.</w:t>
      </w:r>
    </w:p>
    <w:p>
      <w:r>
        <w:t xml:space="preserve">tan tenso... tan emocional... no soy yo...</w:t>
      </w:r>
    </w:p>
    <w:p>
      <w:r>
        <w:t xml:space="preserve">@leopardqueen @seekinspiration ¡Diviértanse! Os echo mucho de menos!</w:t>
      </w:r>
    </w:p>
    <w:p>
      <w:r>
        <w:t xml:space="preserve">@skyduke478 eso me entristece por ti</w:t>
      </w:r>
    </w:p>
    <w:p>
      <w:r>
        <w:t xml:space="preserve">jugando a ver a los heterosexuales que se enrollan pero no pueden salir por otro motivo</w:t>
      </w:r>
    </w:p>
    <w:p>
      <w:r>
        <w:t xml:space="preserve">@daveg38 sí trabajo hoy no importa sólo un día entonces sol sol sol....</w:t>
      </w:r>
    </w:p>
    <w:p>
      <w:r>
        <w:t xml:space="preserve">Siento que voy a toser un pulmón</w:t>
      </w:r>
    </w:p>
    <w:p>
      <w:r>
        <w:t xml:space="preserve">es divertido. estoy un poco triste en mi último día</w:t>
      </w:r>
    </w:p>
    <w:p>
      <w:r>
        <w:t xml:space="preserve">@heresmyhello92 Yo creo que tampoco fue. Pero no lo recuerdo.</w:t>
      </w:r>
    </w:p>
    <w:p>
      <w:r>
        <w:t xml:space="preserve">¿Alguien tiene el video del chat en vivo de JBs? Yo estaba en la escuela y vi a Joe abrazar y tacklear a Nick lol</w:t>
      </w:r>
    </w:p>
    <w:p>
      <w:r>
        <w:t xml:space="preserve">Jenny se quedó dormida y no vino</w:t>
      </w:r>
    </w:p>
    <w:p>
      <w:r>
        <w:t xml:space="preserve">@thedailysurvey ¿Por qué amamos a los que no podemos tener?</w:t>
      </w:r>
    </w:p>
    <w:p>
      <w:r>
        <w:t xml:space="preserve">Desea que me hayas provocado con una noche de cine</w:t>
      </w:r>
    </w:p>
    <w:p>
      <w:r>
        <w:t xml:space="preserve">He perdido 4 seguidores durante la noche, no le gusto a nadie</w:t>
      </w:r>
    </w:p>
    <w:p>
      <w:r>
        <w:t xml:space="preserve">@johneast Me he perdido una este año(!). Es la fruta prohibida. De todos los árboles del jardín mastico con decepción ese.</w:t>
      </w:r>
    </w:p>
    <w:p>
      <w:r>
        <w:t xml:space="preserve">Quiero un teléfono nuevo He visto demasiados anuncios de teléfonos móviles (</w:t>
      </w:r>
    </w:p>
    <w:p>
      <w:r>
        <w:t xml:space="preserve">@Anime81 Estoy tan triste. Sólo está en los bordes de las páginas, pero no va a salir. *Llora*</w:t>
      </w:r>
    </w:p>
    <w:p>
      <w:r>
        <w:t xml:space="preserve">esta vez, realmente necesito cerrarlo.. me voy a dormir! me duele mucho la cabeza y realmente no puedo soportarlo..</w:t>
      </w:r>
    </w:p>
    <w:p>
      <w:r>
        <w:t xml:space="preserve">@IvanaE me encanta.. pero sé que van a cortar cosas en la televisión</w:t>
      </w:r>
    </w:p>
    <w:p>
      <w:r>
        <w:t xml:space="preserve">@soonseeofpred porque te jactas</w:t>
      </w:r>
    </w:p>
    <w:p>
      <w:r>
        <w:t xml:space="preserve">@JoannaAngel Lo hago Pero estoy en una dieta estricta. . . ugh siento que si hago trampa por un día voy a vomitar todo.</w:t>
      </w:r>
    </w:p>
    <w:p>
      <w:r>
        <w:t xml:space="preserve">¡Oh, no, hubs está tan enfermo! Espero no contagiarme</w:t>
      </w:r>
    </w:p>
    <w:p>
      <w:r>
        <w:t xml:space="preserve">@lawikyn ze Franz no se ha hecho amigo de mí creo que piensan que soy un acosador espeluznante o sommat. Hmph.</w:t>
      </w:r>
    </w:p>
    <w:p>
      <w:r>
        <w:t xml:space="preserve">Retomando los horribles zapatos que me hizo comprar mi madre... urgggh. Son un calzado asqueroso! El problema es que no puedo encontrar otros zapatos!</w:t>
      </w:r>
    </w:p>
    <w:p>
      <w:r>
        <w:t xml:space="preserve">Me quedé sin dinero. Soy un panda triste</w:t>
      </w:r>
    </w:p>
    <w:p>
      <w:r>
        <w:t xml:space="preserve">¡Y luego te enteras de que hoy se han dado su primer beso! }</w:t>
      </w:r>
    </w:p>
    <w:p>
      <w:r>
        <w:t xml:space="preserve">So Cal Dachshund Rescue encontró un hogar para mi cachorro de acogida, Max. Estoy taaaan triste de verlo partir</w:t>
      </w:r>
    </w:p>
    <w:p>
      <w:r>
        <w:t xml:space="preserve">wow me siento como ish y realmente me siento mal porque esos imbéciles ignorantes no anularán la proposición 8</w:t>
      </w:r>
    </w:p>
    <w:p>
      <w:r>
        <w:t xml:space="preserve">me voy a trabajar ahora, termino sobre las 9pm booooo.</w:t>
      </w:r>
    </w:p>
    <w:p>
      <w:r>
        <w:t xml:space="preserve">Desea que no me hayas provocado con la noche de cine</w:t>
      </w:r>
    </w:p>
    <w:p>
      <w:r>
        <w:t xml:space="preserve">@RitikaKar http://bit.ly/179jxS Pero tengo que esperar hasta la próxima semana... ¿eres de Mumbai?</w:t>
      </w:r>
    </w:p>
    <w:p>
      <w:r>
        <w:t xml:space="preserve">No sé por qué estoy tan cansado hoy, adiós, hora de ir a la cama.</w:t>
      </w:r>
    </w:p>
    <w:p>
      <w:r>
        <w:t xml:space="preserve">intentando intentarlo una vez más!</w:t>
      </w:r>
    </w:p>
    <w:p>
      <w:r>
        <w:t xml:space="preserve">tal vez debería volver a beber, me siento como si tuviera una resaca masiva, todavía no soy yo mismo hoy.</w:t>
      </w:r>
    </w:p>
    <w:p>
      <w:r>
        <w:t xml:space="preserve">tengo un dolor de cabeza muy fuerte voy a ir a la cama puede que vuelva tal vez no bye bye</w:t>
      </w:r>
    </w:p>
    <w:p>
      <w:r>
        <w:t xml:space="preserve">Los amigos de Traveller's Tales me organizaron una fiesta de despedida, pero les decepcioné un poco diciendo que seguiría aquí hasta septiembre.</w:t>
      </w:r>
    </w:p>
    <w:p>
      <w:r>
        <w:t xml:space="preserve">noche 5 no hablar con mi victor estoy tan aburrido en la noche ahora. grrrr odio esta mierda</w:t>
      </w:r>
    </w:p>
    <w:p>
      <w:r>
        <w:t xml:space="preserve">Voy a morir mañana por la noche.  @emilazy debería estar aquí.</w:t>
      </w:r>
    </w:p>
    <w:p>
      <w:r>
        <w:t xml:space="preserve">@syafique ooh maggi goreng. yums. no puedo comer, dolor de garganta cmin</w:t>
      </w:r>
    </w:p>
    <w:p>
      <w:r>
        <w:t xml:space="preserve">Voy a salir para tratar de atrapar algunos Z's, no más de la escuela secundaria después de mañana! que realmente apesta me gustaría no tener que crecer!</w:t>
      </w:r>
    </w:p>
    <w:p>
      <w:r>
        <w:t xml:space="preserve">@curligirl Buenos días, cariño. ¿Qué vas a desayunar? No puedo decidirme</w:t>
      </w:r>
    </w:p>
    <w:p>
      <w:r>
        <w:t xml:space="preserve">Debería estar durmiendo. Perdí la voz hace un par de días.</w:t>
      </w:r>
    </w:p>
    <w:p>
      <w:r>
        <w:t xml:space="preserve">¿mencioné que mi BF burbujeó el evento de empleados de la WSOP después de 12 horas con AA Trabajando dobles ahora para las próximas 6 semanas</w:t>
      </w:r>
    </w:p>
    <w:p>
      <w:r>
        <w:t xml:space="preserve">Tenía demasiado sueño antes y no pude ver a Matt.</w:t>
      </w:r>
    </w:p>
    <w:p>
      <w:r>
        <w:t xml:space="preserve">El lanzamiento del xt fue increíble, muchas cosas gratis gracias a edge y telecom, encontré el teléfono que quiero... pero no me lo puedo permitir.</w:t>
      </w:r>
    </w:p>
    <w:p>
      <w:r>
        <w:t xml:space="preserve">@bethBABE4 Oh sí, soy la persona más pobre de todas. Pero no debería bromear con eso, pobre de los demás</w:t>
      </w:r>
    </w:p>
    <w:p>
      <w:r>
        <w:t xml:space="preserve">Me acabo de dar cuenta de que escribí mal "adorable" cuando tuiteé a @mindykaling ella debe odiarme ahora</w:t>
      </w:r>
    </w:p>
    <w:p>
      <w:r>
        <w:t xml:space="preserve">@DellOutletUK Pero ahora ha desaparecido</w:t>
      </w:r>
    </w:p>
    <w:p>
      <w:r>
        <w:t xml:space="preserve">@janesas_mommy oh bueno espero que se mejore</w:t>
      </w:r>
    </w:p>
    <w:p>
      <w:r>
        <w:t xml:space="preserve">@jordskkk ¿quien es la tripulación? por favor no sea yo... no creo que sea pero podría estar equivocado he estado varias veces...</w:t>
      </w:r>
    </w:p>
    <w:p>
      <w:r>
        <w:t xml:space="preserve">¿cómo tener un rostro resplandeciente? mi cutis es siempre tan pálido</w:t>
      </w:r>
    </w:p>
    <w:p>
      <w:r>
        <w:t xml:space="preserve">El cartel del Downloadfestival no es tan bueno como pensaba. Hay algunas otras bandas impresionantes haciendo los festivales, pero falta DL</w:t>
      </w:r>
    </w:p>
    <w:p>
      <w:r>
        <w:t xml:space="preserve">no he visto gossip girl en ageeees ! y necesito one tree hill temporada 3 . dios soy tan lento</w:t>
      </w:r>
    </w:p>
    <w:p>
      <w:r>
        <w:t xml:space="preserve">@colstewart Estás montando en bicicleta aunque eso es bueno. Alimentación sana La salud y la alimentación son una contradicción.</w:t>
      </w:r>
    </w:p>
    <w:p>
      <w:r>
        <w:t xml:space="preserve">Sooo.....Estoy un poco harto de las tonterías que los chicos reparten !!!!!!!!</w:t>
      </w:r>
    </w:p>
    <w:p>
      <w:r>
        <w:t xml:space="preserve">@daveockun te odio , Fleetwood es mi banda favorita...estoy tan celoso ok te sigo queriendo jaja</w:t>
      </w:r>
    </w:p>
    <w:p>
      <w:r>
        <w:t xml:space="preserve">Así que desearía que el juego de Carlton fuera en vivo estúpido canal 7 lol.</w:t>
      </w:r>
    </w:p>
    <w:p>
      <w:r>
        <w:t xml:space="preserve">Mañana vuelvo a madrugar... ahora me voy a la cama. Sigo diciendo que voy a tomar una siesta del mediodía, pero no ha sucedido esta semana todavía...</w:t>
      </w:r>
    </w:p>
    <w:p>
      <w:r>
        <w:t xml:space="preserve">ups ketauan cabut sama @gemamalove @chikachilo nih</w:t>
      </w:r>
    </w:p>
    <w:p>
      <w:r>
        <w:t xml:space="preserve">dice la mañana todo el mundo, a trabajar en 10 minutos http://plurk.com/p/wxom8</w:t>
      </w:r>
    </w:p>
    <w:p>
      <w:r>
        <w:t xml:space="preserve">No, no, pero sólo había sido un jugador de como 2 años cuando hice ese intento lol sí me luvd F1 a un grado @yellowshirts</w:t>
      </w:r>
    </w:p>
    <w:p>
      <w:r>
        <w:t xml:space="preserve">Son las 4 de la tarde del viernes, salió a las 6 de la mañana del jueves .... seguramente debería estar allí ahora</w:t>
      </w:r>
    </w:p>
    <w:p>
      <w:r>
        <w:t xml:space="preserve">@imjustlalayone Lo siento mucho .. ya tienes que avisarme! He estado reservado toda la semana!</w:t>
      </w:r>
    </w:p>
    <w:p>
      <w:r>
        <w:t xml:space="preserve">@Sashairene jajaja oh hombre por favor ven a pomona me encantaría verte todos los días en lugar de como una vez al año si eso</w:t>
      </w:r>
    </w:p>
    <w:p>
      <w:r>
        <w:t xml:space="preserve">@letsgeticecream ¡Te echo de menos!  Ven a Michigan como ahora....No puedo esperar hasta julio</w:t>
      </w:r>
    </w:p>
    <w:p>
      <w:r>
        <w:t xml:space="preserve">@talentdmrripley ¿quizás una buena noche de sueño para todos?</w:t>
      </w:r>
    </w:p>
    <w:p>
      <w:r>
        <w:t xml:space="preserve">farrrrr . pdhpe assignment due next week and have english homework !</w:t>
      </w:r>
    </w:p>
    <w:p>
      <w:r>
        <w:t xml:space="preserve">@_erica Sí, es difícil mantenerlo. A veces no estoy seguro de que valga la pena.</w:t>
      </w:r>
    </w:p>
    <w:p>
      <w:r>
        <w:t xml:space="preserve">@BriannaBanshee tal decepción jajaja</w:t>
      </w:r>
    </w:p>
    <w:p>
      <w:r>
        <w:t xml:space="preserve">@4EvaAFanOfPaula hun estás bien? Veo un montón de sus mensajes de su ejercicio como un loco, no comer o dormir</w:t>
      </w:r>
    </w:p>
    <w:p>
      <w:r>
        <w:t xml:space="preserve">oh no mi tweetdeck está funcionando mal :O il tienen web será su fixd</w:t>
      </w:r>
    </w:p>
    <w:p>
      <w:r>
        <w:t xml:space="preserve">@ElectraX ...siento que sigas enfermo u conozcas la mayoría de ellos, Y sé que adivinarás el "regalo pelzer" ;-)</w:t>
      </w:r>
    </w:p>
    <w:p>
      <w:r>
        <w:t xml:space="preserve">@maliciousmandy1 Adam Samberg + trailor de luna nueva = buenas noches. Lástima que mi cable esté apagado a partir del viernes</w:t>
      </w:r>
    </w:p>
    <w:p>
      <w:r>
        <w:t xml:space="preserve">@carrotmadman6 ¿Qué ha pasado? Me temo que me he perdido gran parte de la historia</w:t>
      </w:r>
    </w:p>
    <w:p>
      <w:r>
        <w:t xml:space="preserve">Trabajo a las 5:45 am =</w:t>
      </w:r>
    </w:p>
    <w:p>
      <w:r>
        <w:t xml:space="preserve">@anthothemantho Diablos, sí. Llego muy tarde.</w:t>
      </w:r>
    </w:p>
    <w:p>
      <w:r>
        <w:t xml:space="preserve">El dispositivo de audio Dell FX100 Pc-over-IP (Teradici) me está dando problemas en #Linux #Ubuntu Jaunty Kernel isnt loading the snd-hda-intel drv</w:t>
      </w:r>
    </w:p>
    <w:p>
      <w:r>
        <w:t xml:space="preserve">Acabo de recibir una patada en el culo en Tripoly lol Tengo tarjetas tan malas ... apesto</w:t>
      </w:r>
    </w:p>
    <w:p>
      <w:r>
        <w:t xml:space="preserve">lo que se ve en el helado social! buenos tiempos. lars y la chica real, una película tan triste</w:t>
      </w:r>
    </w:p>
    <w:p>
      <w:r>
        <w:t xml:space="preserve">sooo.... Hace calor aquí hufff.....</w:t>
      </w:r>
    </w:p>
    <w:p>
      <w:r>
        <w:t xml:space="preserve">¿cercanía o distancia? cercanía... pero ahora todo parece tan distante...</w:t>
      </w:r>
    </w:p>
    <w:p>
      <w:r>
        <w:t xml:space="preserve">Annnnnnddd otro muerde el polvo</w:t>
      </w:r>
    </w:p>
    <w:p>
      <w:r>
        <w:t xml:space="preserve">¡Ahhh! Mi DVD "Let The Right One In" se rompió</w:t>
      </w:r>
    </w:p>
    <w:p>
      <w:r>
        <w:t xml:space="preserve">@drewseeley hey me encantó ACS pero tuve que verlo en línea, no está aquí todavía no puedo esperar para comprarlo!!! te ves increíble allí</w:t>
      </w:r>
    </w:p>
    <w:p>
      <w:r>
        <w:t xml:space="preserve">@hisheidi mis pensamientos se centran en cierta persona</w:t>
      </w:r>
    </w:p>
    <w:p>
      <w:r>
        <w:t xml:space="preserve">fml mi uniforme de trabajo está en la línea de lavado</w:t>
      </w:r>
    </w:p>
    <w:p>
      <w:r>
        <w:t xml:space="preserve">ohh mierda me acabo de dar cuenta de que ella todavía no me habla b como dat algunas veces..</w:t>
      </w:r>
    </w:p>
    <w:p>
      <w:r>
        <w:t xml:space="preserve">en mi 42ª cogida escrita... cada día tengo menos ideas, y cada día</w:t>
      </w:r>
    </w:p>
    <w:p>
      <w:r>
        <w:t xml:space="preserve">@MelissaLynnette naw, no coincide LOL y no tengo ninguna travesura que discutir... pero hice la cosa...</w:t>
      </w:r>
    </w:p>
    <w:p>
      <w:r>
        <w:t xml:space="preserve">@mayora esta parte no, por desgracia.</w:t>
      </w:r>
    </w:p>
    <w:p>
      <w:r>
        <w:t xml:space="preserve">@soverpeck amigo, no sabía que era una experiencia personal. siento que algo así haya sucedido</w:t>
      </w:r>
    </w:p>
    <w:p>
      <w:r>
        <w:t xml:space="preserve">@A_Lay aww bueno me acabo de despertar al azar y ahora no puedo dormir! Demasiadas cosas en mi mente</w:t>
      </w:r>
    </w:p>
    <w:p>
      <w:r>
        <w:t xml:space="preserve">@donperignon yo también nena... Te echo de menos</w:t>
      </w:r>
    </w:p>
    <w:p>
      <w:r>
        <w:t xml:space="preserve">@ddlovato Desde que, obviamente, vivo en Alaska, son pocas las emisoras de radio que recibimos aquí.</w:t>
      </w:r>
    </w:p>
    <w:p>
      <w:r>
        <w:t xml:space="preserve">Acabo de matar a dos putos ratones!!! ahora no puedo dormir</w:t>
      </w:r>
    </w:p>
    <w:p>
      <w:r>
        <w:t xml:space="preserve">Oh noes. Hey, ¿qué dice mi tatuaje?</w:t>
      </w:r>
    </w:p>
    <w:p>
      <w:r>
        <w:t xml:space="preserve">@astynes no tengo un VCR...</w:t>
      </w:r>
    </w:p>
    <w:p>
      <w:r>
        <w:t xml:space="preserve">@hammett Me gustaría tener tiempo para mi proyecto de xbox todo atado</w:t>
      </w:r>
    </w:p>
    <w:p>
      <w:r>
        <w:t xml:space="preserve">todos mis panqueques siempre terminan empapados.</w:t>
      </w:r>
    </w:p>
    <w:p>
      <w:r>
        <w:t xml:space="preserve">4 muy grande ???zongzi) para el almuerzo, comió más, pero no trabajar más.Trabajar menos pero comer más, ¿qué puedo hacer w/h él? Demasiado inútil convertido.</w:t>
      </w:r>
    </w:p>
    <w:p>
      <w:r>
        <w:t xml:space="preserve">sososo bummed, como realmente bummed, odio esta lluvia, arruinar mi fecha ...</w:t>
      </w:r>
    </w:p>
    <w:p>
      <w:r>
        <w:t xml:space="preserve">Trabajando hasta altas horas de la noche en un portátil Dell, la calidad de Dell ha bajado, el servicio de garantía también apesta, los pobres compran un Mac en su lugar</w:t>
      </w:r>
    </w:p>
    <w:p>
      <w:r>
        <w:t xml:space="preserve">Vaya. Eso duele mucho más de lo que pensaba.</w:t>
      </w:r>
    </w:p>
    <w:p>
      <w:r>
        <w:t xml:space="preserve">¿Por qué ninguno de mis pensamientos tiene sentido cuando estoy sobrio?</w:t>
      </w:r>
    </w:p>
    <w:p>
      <w:r>
        <w:t xml:space="preserve">@MsAKAtainment Lo sé bien pero espero que salga algo aunque</w:t>
      </w:r>
    </w:p>
    <w:p>
      <w:r>
        <w:t xml:space="preserve">No puedo dormir y mañana debo despertarme muy temprano</w:t>
      </w:r>
    </w:p>
    <w:p>
      <w:r>
        <w:t xml:space="preserve">@JustDes Tal y como está ahora, mi cuerpo ya ha desarrollado una mente propia pero esa mente se niega a cooperar con los horarios establecidos</w:t>
      </w:r>
    </w:p>
    <w:p>
      <w:r>
        <w:t xml:space="preserve">@claudiuvoicu se supone que debe estar de vuelta el domingo (a través de jet privado btw#!:o) pero mite tiene que quedarse bymyself (thnk god) para otra semana y quiere Bruno!</w:t>
      </w:r>
    </w:p>
    <w:p>
      <w:r>
        <w:t xml:space="preserve">Y la basura se repite.  Lo conseguiré mañana por la noche, supongo.</w:t>
      </w:r>
    </w:p>
    <w:p>
      <w:r>
        <w:t xml:space="preserve">Con moratones por el accidente de moto del miércoles por la noche al salir del lugar de trabajo en Londres. El suelo es mucho más duro cuanto más viejo te haces</w:t>
      </w:r>
    </w:p>
    <w:p>
      <w:r>
        <w:t xml:space="preserve">tan aburrido que me duele la cabeza.</w:t>
      </w:r>
    </w:p>
    <w:p>
      <w:r>
        <w:t xml:space="preserve">Un gran dolor de cabeza... ¡buenas noches!</w:t>
      </w:r>
    </w:p>
    <w:p>
      <w:r>
        <w:t xml:space="preserve">se siente como una mierda cada vez que se acuesta. @)(1+-'$#! ¡Odio la acidez y los dolores de espalda!</w:t>
      </w:r>
    </w:p>
    <w:p>
      <w:r>
        <w:t xml:space="preserve">@katiefreeze Te echo de menos!!!! Es solitario y vacío sin ti! http://yfrog.com/3o3zxoj</w:t>
      </w:r>
    </w:p>
    <w:p>
      <w:r>
        <w:t xml:space="preserve">@lozzyx NOICE. Me he dado cuenta de que después de los exámenes tengo 2 semanas más Me he olvidado de lo de las 2 semanas de la Unidad 4 en el trimestre 2 :/</w:t>
      </w:r>
    </w:p>
    <w:p>
      <w:r>
        <w:t xml:space="preserve">Acabo de ver como 5 episodios seguidos de Escapada en el canal ID Discovery. Un tipo encarceló a 6 mujeres, mató a 2 y las cocinó</w:t>
      </w:r>
    </w:p>
    <w:p>
      <w:r>
        <w:t xml:space="preserve">Echando de menos a todo el mundo</w:t>
      </w:r>
    </w:p>
    <w:p>
      <w:r>
        <w:t xml:space="preserve">Debería haberme ido a la cama hace años, ¡malditos tedtalks!  Tengo que levantarme temprano también</w:t>
      </w:r>
    </w:p>
    <w:p>
      <w:r>
        <w:t xml:space="preserve">¡Sólo es 0,2! Sólo dame mis 3 puntos!</w:t>
      </w:r>
    </w:p>
    <w:p>
      <w:r>
        <w:t xml:space="preserve">@calvinharris aprovecha los productos del cerdo mientras puedas, joder han dejado de importarlo aquí en dubai. malos tiempos</w:t>
      </w:r>
    </w:p>
    <w:p>
      <w:r>
        <w:t xml:space="preserve">¡otra construcción fallida! ¡algo no está bien en el gran esquema de las cosas!</w:t>
      </w:r>
    </w:p>
    <w:p>
      <w:r>
        <w:t xml:space="preserve">Me gustaría ir a nosotros los sonidos del amor</w:t>
      </w:r>
    </w:p>
    <w:p>
      <w:r>
        <w:t xml:space="preserve">Mi sisser se muda mañana y de hecho me pone triste supongo que técnicamente en un par de horas ya que es viernes.</w:t>
      </w:r>
    </w:p>
    <w:p>
      <w:r>
        <w:t xml:space="preserve">Me sigo quedando dormida cuando se supone que debería estar despierta. Echo de menos a mi babyy..</w:t>
      </w:r>
    </w:p>
    <w:p>
      <w:r>
        <w:t xml:space="preserve">@ryanhalloran ¿por qué no?</w:t>
      </w:r>
    </w:p>
    <w:p>
      <w:r>
        <w:t xml:space="preserve">De camino a Nottingham... no quiero ir</w:t>
      </w:r>
    </w:p>
    <w:p>
      <w:r>
        <w:t xml:space="preserve">No hay Churchill Downs para mí mañana</w:t>
      </w:r>
    </w:p>
    <w:p>
      <w:r>
        <w:t xml:space="preserve">a Chicago... ¿pero por qué mi coche no me llama?</w:t>
      </w:r>
    </w:p>
    <w:p>
      <w:r>
        <w:t xml:space="preserve">¡K, buenas noches! Tengo que ir a Chuck E Cheese mañana después de las vacunas del jardín de infancia y el examen físico... Bla</w:t>
      </w:r>
    </w:p>
    <w:p>
      <w:r>
        <w:t xml:space="preserve">Necesito levantarme más temprano para estar lo suficientemente cansado como para quedarme dormido</w:t>
      </w:r>
    </w:p>
    <w:p>
      <w:r>
        <w:t xml:space="preserve">¡Bahh la policía terminó la fiesta a las 5!  Justo cuando estaba empezando....</w:t>
      </w:r>
    </w:p>
    <w:p>
      <w:r>
        <w:t xml:space="preserve">Tengo que coger el autobús al trabajo</w:t>
      </w:r>
    </w:p>
    <w:p>
      <w:r>
        <w:t xml:space="preserve">@wired eso es tan triste</w:t>
      </w:r>
    </w:p>
    <w:p>
      <w:r>
        <w:t xml:space="preserve">@Jordalynn omg nunca has visto 'el anillo' es una película de culo creppy</w:t>
      </w:r>
    </w:p>
    <w:p>
      <w:r>
        <w:t xml:space="preserve">mannnn..... @alllyy_ tiene un iphone!!! estoy celoso....</w:t>
      </w:r>
    </w:p>
    <w:p>
      <w:r>
        <w:t xml:space="preserve">@kirstiealley es gracioso que no me hayas mostrado ningún amor todavía</w:t>
      </w:r>
    </w:p>
    <w:p>
      <w:r>
        <w:t xml:space="preserve">@pegbanditkitty absolutamente nada</w:t>
      </w:r>
    </w:p>
    <w:p>
      <w:r>
        <w:t xml:space="preserve">@AnnetteStatus me encanta la nuestra! admitiendo a niley con un beso (: pero luego cambian de opinión jaja y demi/sterling (: no jemi pero sigue siendo lindo</w:t>
      </w:r>
    </w:p>
    <w:p>
      <w:r>
        <w:t xml:space="preserve">@ecctv Si te hace sentir mejor perdí 10 de la noche a la mañana porque publiqué una foto de un bebé</w:t>
      </w:r>
    </w:p>
    <w:p>
      <w:r>
        <w:t xml:space="preserve">sigue enfermo suspiro</w:t>
      </w:r>
    </w:p>
    <w:p>
      <w:r>
        <w:t xml:space="preserve">@bethBABE4 Oh pobre amigo beths no soy travieso, solo soy imperfecto.</w:t>
      </w:r>
    </w:p>
    <w:p>
      <w:r>
        <w:t xml:space="preserve">¡Josh acaba de llamarme un gran cubo de feos deseos de suerte para mis tweets de audición!</w:t>
      </w:r>
    </w:p>
    <w:p>
      <w:r>
        <w:t xml:space="preserve">me siento muy raro</w:t>
      </w:r>
    </w:p>
    <w:p>
      <w:r>
        <w:t xml:space="preserve">@future_perfect Estoy intentando autoaprender photoshop pero no va muy bien!</w:t>
      </w:r>
    </w:p>
    <w:p>
      <w:r>
        <w:t xml:space="preserve">@BrianLimond ¿Has visto alguna vez la serie de televisión Dead Like Me? Morí y me convertí en una parca. Tomando las almas de la gente después de los accidentes</w:t>
      </w:r>
    </w:p>
    <w:p>
      <w:r>
        <w:t xml:space="preserve">@scumm_boy Lo siento estoy pensando en ti y espero que la semana mejore!</w:t>
      </w:r>
    </w:p>
    <w:p>
      <w:r>
        <w:t xml:space="preserve">Desfile de Steam Punlk en Anime North y por primer año desde la TorCon no volvemos hasta @Anticipationsf y nos lo perdemos</w:t>
      </w:r>
    </w:p>
    <w:p>
      <w:r>
        <w:t xml:space="preserve">me duele la garganta voy a ir a leer y a acostarme. ¡mándame un mensaje!</w:t>
      </w:r>
    </w:p>
    <w:p>
      <w:r>
        <w:t xml:space="preserve">Me muero por salir un viernes por la tarde...</w:t>
      </w:r>
    </w:p>
    <w:p>
      <w:r>
        <w:t xml:space="preserve">Eh... hace frío</w:t>
      </w:r>
    </w:p>
    <w:p>
      <w:r>
        <w:t xml:space="preserve">mannnn..... @alllyy_ tiene un iphone!!! estoy celoso.... http://bit.ly/NgnaR</w:t>
      </w:r>
    </w:p>
    <w:p>
      <w:r>
        <w:t xml:space="preserve">fjdskal estoy realmente frustrado.</w:t>
      </w:r>
    </w:p>
    <w:p>
      <w:r>
        <w:t xml:space="preserve">@regent_lord Aww, deberías haberlo subido a YouTube.</w:t>
      </w:r>
    </w:p>
    <w:p>
      <w:r>
        <w:t xml:space="preserve">Me pregunto cómo es que McDonalds tarda tanto en entregar mi comida.</w:t>
      </w:r>
    </w:p>
    <w:p>
      <w:r>
        <w:t xml:space="preserve">@desdoulas Ya, el tiempo ha estado super raro aquí. Parecía que iba a llover hoy pero por supuesto no lo hizo, darnitt,</w:t>
      </w:r>
    </w:p>
    <w:p>
      <w:r>
        <w:t xml:space="preserve">@kenyaimagine ... mucha más injusticia de la que podemos imaginar ahora. Se pondrá peor antes de mejorar, me temo. Aquí no hay dudas. Lo siento</w:t>
      </w:r>
    </w:p>
    <w:p>
      <w:r>
        <w:t xml:space="preserve">Se perderá la nostalgia ... todo el mundo por favor, patear tushar</w:t>
      </w:r>
    </w:p>
    <w:p>
      <w:r>
        <w:t xml:space="preserve">Sooo.....Estoy un poco harto de las bs que los chicos reparten !!!!!!!!</w:t>
      </w:r>
    </w:p>
    <w:p>
      <w:r>
        <w:t xml:space="preserve">mañana día de color de la clase! ¡última vez!  Tengo mucho que recordar para mañana pero seguro que se me olvida -_-</w:t>
      </w:r>
    </w:p>
    <w:p>
      <w:r>
        <w:t xml:space="preserve">@StarOnMaineSt idk lol me duele la cabeza. rly malo. y también lo hace mi estómago ... hmm ... personalmente, creo que es de todos los #s he tenido 2 tratar con</w:t>
      </w:r>
    </w:p>
    <w:p>
      <w:r>
        <w:t xml:space="preserve">@keytar @badtwin PERO SON CAROS.</w:t>
      </w:r>
    </w:p>
    <w:p>
      <w:r>
        <w:t xml:space="preserve">WTF facebook acaba de borrar toda mi encuesta y yo estaba en la última q, esta noche se pone mejor y mejor ¿qué más es lo siguiente?</w:t>
      </w:r>
    </w:p>
    <w:p>
      <w:r>
        <w:t xml:space="preserve">dice buenas (¿o debería decir malas?) tardes! http://plurk.com/p/wxpdj</w:t>
      </w:r>
    </w:p>
    <w:p>
      <w:r>
        <w:t xml:space="preserve">dice que tengo el número 10~ que se está agotando~~ http://plurk.com/p/wxpdr</w:t>
      </w:r>
    </w:p>
    <w:p>
      <w:r>
        <w:t xml:space="preserve">Echa de menos a sus amigos twitteros</w:t>
      </w:r>
    </w:p>
    <w:p>
      <w:r>
        <w:t xml:space="preserve">@Deziree_Divine toma mi consejo mirar a través del teléfono me costó mi relación</w:t>
      </w:r>
    </w:p>
    <w:p>
      <w:r>
        <w:t xml:space="preserve">estaba jugando a Street Fighter IV y Seth me violó</w:t>
      </w:r>
    </w:p>
    <w:p>
      <w:r>
        <w:t xml:space="preserve">Es raro estar en la casa del chico sin que estén aquí. No me gusta.</w:t>
      </w:r>
    </w:p>
    <w:p>
      <w:r>
        <w:t xml:space="preserve">A LA MIERDA con el desodorante... no voy a ninguna parte... no tengo compañía, ¡deja que te lo cuente!</w:t>
      </w:r>
    </w:p>
    <w:p>
      <w:r>
        <w:t xml:space="preserve">@summer_eyes ¡Ojalá lo supiera!  La maldición de Tumblr.</w:t>
      </w:r>
    </w:p>
    <w:p>
      <w:r>
        <w:t xml:space="preserve">qué día tan bonito, lástima que tenga que pasarlo en una oficina</w:t>
      </w:r>
    </w:p>
    <w:p>
      <w:r>
        <w:t xml:space="preserve">Vine con una pregunta: "¿algún peluquero recomendado? U r lleno y me sugirieron a otros " Su ego habló y estoy en d línea</w:t>
      </w:r>
    </w:p>
    <w:p>
      <w:r>
        <w:t xml:space="preserve">Examen de negocios mañana</w:t>
      </w:r>
    </w:p>
    <w:p>
      <w:r>
        <w:t xml:space="preserve">@WTF_JayR oh, sé cómo es el presupuesto.</w:t>
      </w:r>
    </w:p>
    <w:p>
      <w:r>
        <w:t xml:space="preserve">Acabo de terminar de ver el regreso de la serie de los Chasers War on Everything - realmente una mierda comparado con lo que solía ser</w:t>
      </w:r>
    </w:p>
    <w:p>
      <w:r>
        <w:t xml:space="preserve">Vaya, me acabo de dar cuenta de que no he revisado Twitter desde las 9 de la mañana cuando vi mi lista de tareas. Buenas noticias: he hecho muchas cosas. Malas noticias: no sé a dónde fue el día.</w:t>
      </w:r>
    </w:p>
    <w:p>
      <w:r>
        <w:t xml:space="preserve">http://twitpic.com/664b7 - echo de menos a mi mejor amiga :'( ahora ha dejado la escuela</w:t>
      </w:r>
    </w:p>
    <w:p>
      <w:r>
        <w:t xml:space="preserve">¡UCH! mis auriculares me han dado un susto</w:t>
      </w:r>
    </w:p>
    <w:p>
      <w:r>
        <w:t xml:space="preserve">@allyycase ¡¡¡Estoy tratando de dormir!!! No funciona</w:t>
      </w:r>
    </w:p>
    <w:p>
      <w:r>
        <w:t xml:space="preserve">Dolor de barriga</w:t>
      </w:r>
    </w:p>
    <w:p>
      <w:r>
        <w:t xml:space="preserve">de vuelta de grimsby es un asco estar de vuelta, pero era wknd amazin de todos modos!!</w:t>
      </w:r>
    </w:p>
    <w:p>
      <w:r>
        <w:t xml:space="preserve">despidiendo a un empleado esta noche...</w:t>
      </w:r>
    </w:p>
    <w:p>
      <w:r>
        <w:t xml:space="preserve">@allysonalfonso jaja, es menor de 18 años :@ así que no tengo con quien ir maldición a ninguno de mis amigos le gusta el TAI lol</w:t>
      </w:r>
    </w:p>
    <w:p>
      <w:r>
        <w:t xml:space="preserve">Un tiempo magnífico, pero sin bicicleta</w:t>
      </w:r>
    </w:p>
    <w:p>
      <w:r>
        <w:t xml:space="preserve">Buenos días a todos. La calefacción del agua está llena, así que no puedo bañarme. ¡Realmente quiero un baño!</w:t>
      </w:r>
    </w:p>
    <w:p>
      <w:r>
        <w:t xml:space="preserve">@heavenlyriot Las chicas son confusas.</w:t>
      </w:r>
    </w:p>
    <w:p>
      <w:r>
        <w:t xml:space="preserve">@ lyrically_Me ¡¿Por qué me haces eso?!</w:t>
      </w:r>
    </w:p>
    <w:p>
      <w:r>
        <w:t xml:space="preserve">@jamasweetie06 ves... no deberías venir a la ciudad, deberías venir a mí</w:t>
      </w:r>
    </w:p>
    <w:p>
      <w:r>
        <w:t xml:space="preserve">Los apagones en la ciudad nunca son buenos</w:t>
      </w:r>
    </w:p>
    <w:p>
      <w:r>
        <w:t xml:space="preserve">@angelazodiak Aww tal vez la he traumatizado.</w:t>
      </w:r>
    </w:p>
    <w:p>
      <w:r>
        <w:t xml:space="preserve">@wedplanworkshop . Los vuelos ya están reservados, y además GGD2 cumple un año. No nos lo podemos perder, sobre todo porque nos perdimos a GGD1.</w:t>
      </w:r>
    </w:p>
    <w:p>
      <w:r>
        <w:t xml:space="preserve">@mrskutcher Donde vivo, todos los pequeños mercados entregan su pan del día al banco de alimentos, pero los tiempos son realmente difíciles, incluso para mí</w:t>
      </w:r>
    </w:p>
    <w:p>
      <w:r>
        <w:t xml:space="preserve">Tengo problemas con la bebida. Tuve una noche bastante relajada y genial. Pero aún así no puedo evitar enfadarme por la situación en la que me he metido</w:t>
      </w:r>
    </w:p>
    <w:p>
      <w:r>
        <w:t xml:space="preserve">por qué creo que tengo que tomar una medicina porque me he reído mucho... mi cabeza no debería doler tanto. creía que la risa era buena.</w:t>
      </w:r>
    </w:p>
    <w:p>
      <w:r>
        <w:t xml:space="preserve">Uf. Hoy han pasado demasiadas cosas. Realmente necesito un abrazo</w:t>
      </w:r>
    </w:p>
    <w:p>
      <w:r>
        <w:t xml:space="preserve">Aburrido. Quiero ir a por el taekwando</w:t>
      </w:r>
    </w:p>
    <w:p>
      <w:r>
        <w:t xml:space="preserve">Viendo a Leno por penúltima vez en el Tonight Show</w:t>
      </w:r>
    </w:p>
    <w:p>
      <w:r>
        <w:t xml:space="preserve">@n3rin3 Tu foto ha desaparecido</w:t>
      </w:r>
    </w:p>
    <w:p>
      <w:r>
        <w:t xml:space="preserve">Todavía me duele la lengua.  ¡¡¡Necesito dormir!!!</w:t>
      </w:r>
    </w:p>
    <w:p>
      <w:r>
        <w:t xml:space="preserve">¿cómo se hace en twitter?</w:t>
      </w:r>
    </w:p>
    <w:p>
      <w:r>
        <w:t xml:space="preserve">@half_a_mind Chris y yo nos vamos a quedar en Glasgow porque no hay absolutamente ningún alojamiento en Edimburgo debido al maratón</w:t>
      </w:r>
    </w:p>
    <w:p>
      <w:r>
        <w:t xml:space="preserve">No puedo esperar a que sea domingo, un nuevo episodio de Sobrenatural pero entonces ya sólo quedan 6 episodios</w:t>
      </w:r>
    </w:p>
    <w:p>
      <w:r>
        <w:t xml:space="preserve">@JWess awww ok lol espero que para entonces todavía esté aquí y no de vuelta en los estados</w:t>
      </w:r>
    </w:p>
    <w:p>
      <w:r>
        <w:t xml:space="preserve">@t_isfortammy Los tweets tristes son tristes</w:t>
      </w:r>
    </w:p>
    <w:p>
      <w:r>
        <w:t xml:space="preserve">necesita un poco de descanso. no se siente muy bien hoy. boo</w:t>
      </w:r>
    </w:p>
    <w:p>
      <w:r>
        <w:t xml:space="preserve">@djcoombs no en mi lugar de trabajo. pero una camisa de manga corta es absolutamente necesaria hoy!</w:t>
      </w:r>
    </w:p>
    <w:p>
      <w:r>
        <w:t xml:space="preserve">He decidido que no puedo soportar más el spam de @GuyKawasaki en Alltop.</w:t>
      </w:r>
    </w:p>
    <w:p>
      <w:r>
        <w:t xml:space="preserve">Es por todo ese sexo anal, me olvidé del lubricante. Maldita sea, puede que tenga que ir a urgencias.</w:t>
      </w:r>
    </w:p>
    <w:p>
      <w:r>
        <w:t xml:space="preserve">Jugando a Madden con Austin. Lo voy a extrañar...</w:t>
      </w:r>
    </w:p>
    <w:p>
      <w:r>
        <w:t xml:space="preserve">echo de menos a rich</w:t>
      </w:r>
    </w:p>
    <w:p>
      <w:r>
        <w:t xml:space="preserve">El dolor de cabeza del siglo se acerca, puedo sentirlo.</w:t>
      </w:r>
    </w:p>
    <w:p>
      <w:r>
        <w:t xml:space="preserve">decepcionado por saber que he obtenido el premio de plata. Quiero el premio de ORO. Odio ser el segundo mejor.</w:t>
      </w:r>
    </w:p>
    <w:p>
      <w:r>
        <w:t xml:space="preserve">POR FAVOR HAGA LA LIVECHAT EN SÁBADO PORQUE TENGO QUE IR A LA ESCUELA LOS DÍAS DE SEMANA(5/6 AM aquí) @Jonasbrothers</w:t>
      </w:r>
    </w:p>
    <w:p>
      <w:r>
        <w:t xml:space="preserve">Quiero volver a la cama, pero tengo que cuidar a un niño.  Puede que duerma todo el domingo, ¡mi inevitable resaca puede requerirlo!</w:t>
      </w:r>
    </w:p>
    <w:p>
      <w:r>
        <w:t xml:space="preserve">Me he vuelto loco de cansancio, así que no hay sexo en la noche.</w:t>
      </w:r>
    </w:p>
    <w:p>
      <w:r>
        <w:t xml:space="preserve">ESTA MIERDA DE TWITTER ME ABURRE, AHORA C Y NO HE ESTADO AQUÍ EN UN MES</w:t>
      </w:r>
    </w:p>
    <w:p>
      <w:r>
        <w:t xml:space="preserve">¿alguien sabe cómo convertir las 6 est a la hora de Aus? ROFL xD maldita radio disney</w:t>
      </w:r>
    </w:p>
    <w:p>
      <w:r>
        <w:t xml:space="preserve">en casa después de un tweet-up de helados (¡mi primer tweet-up!) No hay fotos porque la batería de mi cámara se agotó anoche y me olvidé de cargarla</w:t>
      </w:r>
    </w:p>
    <w:p>
      <w:r>
        <w:t xml:space="preserve">@sakshijuneja ok eso es decir sutilmente que ya no soy un temme fave 1 cosa - ¿los firangs te robaron el vocabulario? ur comer palabras y como!</w:t>
      </w:r>
    </w:p>
    <w:p>
      <w:r>
        <w:t xml:space="preserve">@scotty_mcc ¡Adiós, Scotty! Te voy a echar de menos. ily&lt;333</w:t>
      </w:r>
    </w:p>
    <w:p>
      <w:r>
        <w:t xml:space="preserve">Nuevo comentario sobre Jowki: Me gustaría tener tiempo para escribir en el blog más a menudo http://cli.gs/ZzRe1P</w:t>
      </w:r>
    </w:p>
    <w:p>
      <w:r>
        <w:t xml:space="preserve">podemos hacernos un tatuaje temporal. Estaría totalmente triste si muriera.</w:t>
      </w:r>
    </w:p>
    <w:p>
      <w:r>
        <w:t xml:space="preserve">@profesor12 gris! .... me siento tan abandonado</w:t>
      </w:r>
    </w:p>
    <w:p>
      <w:r>
        <w:t xml:space="preserve">@Desert_Star95 oh así que usted sabe cómo me siento entonces Maldito representante de banco de América trató de hacer que suene como lo hice. Que b ...</w:t>
      </w:r>
    </w:p>
    <w:p>
      <w:r>
        <w:t xml:space="preserve">está cansado, tiene frío y gotea</w:t>
      </w:r>
    </w:p>
    <w:p>
      <w:r>
        <w:t xml:space="preserve">@narain No quiero viajar hasta allí para comer ahora. Pero sí, he estado allí. Buen lugar. Aunque echo de menos Shan-e-Punjab...</w:t>
      </w:r>
    </w:p>
    <w:p>
      <w:r>
        <w:t xml:space="preserve">Haciendo una limpieza masiva de mi habitación antes de reorganizarla. Acabo de enviar a mi madre a comprarme una papelera y una estantería, ya que la mía es una mierda. Mal humor</w:t>
      </w:r>
    </w:p>
    <w:p>
      <w:r>
        <w:t xml:space="preserve">@xMyLifesAStoryx rob tuvo suerte ese partido me ganó 209-205</w:t>
      </w:r>
    </w:p>
    <w:p>
      <w:r>
        <w:t xml:space="preserve">me siento muy mal viendo el quinto elemento, y a punto de fumar un cigarro. ¡oh, odio los resfriados!</w:t>
      </w:r>
    </w:p>
    <w:p>
      <w:r>
        <w:t xml:space="preserve">Bah no creo que la página de fans de FB de @bing llegue a 7500</w:t>
      </w:r>
    </w:p>
    <w:p>
      <w:r>
        <w:t xml:space="preserve">que alguien me salve!! no quiero empacar más</w:t>
      </w:r>
    </w:p>
    <w:p>
      <w:r>
        <w:t xml:space="preserve">a casa de la escuela tuvo el día más mierda hoy</w:t>
      </w:r>
    </w:p>
    <w:p>
      <w:r>
        <w:t xml:space="preserve">@markiti El caramelo se sentó en la mesa esta mañana... ¡Acaba de despertarse! Muy dulce! Ah...por cierto...creo que llegaré a casa sobre las 7 de la tarde!!!  Xxx</w:t>
      </w:r>
    </w:p>
    <w:p>
      <w:r>
        <w:t xml:space="preserve">La contusión en la rodilla hará que sea difícil patinar mañana.</w:t>
      </w:r>
    </w:p>
    <w:p>
      <w:r>
        <w:t xml:space="preserve">@hobosexual lol.  Cuando fui a comprar mi nuevo portátil en febrero, ya lo sabía, lol, pero miré de todos modos y me fui con cara triste. :/</w:t>
      </w:r>
    </w:p>
    <w:p>
      <w:r>
        <w:t xml:space="preserve">FYI no internets hasta THURSTAG!!!! después del sábado tengo la sensación de que voy a ser 800x más productivo durante esos días.</w:t>
      </w:r>
    </w:p>
    <w:p>
      <w:r>
        <w:t xml:space="preserve">Me senté solo. Todos tomaron los asientos buenos.</w:t>
      </w:r>
    </w:p>
    <w:p>
      <w:r>
        <w:t xml:space="preserve">¿NO HAY WIFI GRATIS? Mis vacaciones están arruinadas!!!!</w:t>
      </w:r>
    </w:p>
    <w:p>
      <w:r>
        <w:t xml:space="preserve">@sfannah Ahhhhh Bueno al menos estoy al día!</w:t>
      </w:r>
    </w:p>
    <w:p>
      <w:r>
        <w:t xml:space="preserve">@mattpro13 Maatt No he hablado contigo en años dudeee No te olvides de tu fan australiano ;) lool. Love ya xx</w:t>
      </w:r>
    </w:p>
    <w:p>
      <w:r>
        <w:t xml:space="preserve">@DHughesy ¡Yo! oh, espera, estado equivocado</w:t>
      </w:r>
    </w:p>
    <w:p>
      <w:r>
        <w:t xml:space="preserve">¡Aquí en el norte hace un frío de cojones! Ayer hacía como 77 DF donde yo estaba, aquí hace 37,4</w:t>
      </w:r>
    </w:p>
    <w:p>
      <w:r>
        <w:t xml:space="preserve">¿Echas de menos a tus amigos? Escuchar a "Manasellaam" de la película Kulir100 Grado. Es increíble !!!  Nanbargale - Miss u chicos !!!</w:t>
      </w:r>
    </w:p>
    <w:p>
      <w:r>
        <w:t xml:space="preserve">Tratando de dormir sin pastillas... No funciona. 3 de la mañana y muy despierto. Pero ahora es demasiado tarde para tomarlas porque voy a dormir hasta las 3pm</w:t>
      </w:r>
    </w:p>
    <w:p>
      <w:r>
        <w:t xml:space="preserve">El teléfono va a morir pronto. ¿Qué hacer ahora? ¡Oh, no!</w:t>
      </w:r>
    </w:p>
    <w:p>
      <w:r>
        <w:t xml:space="preserve">Lo siento, fue muy malo.</w:t>
      </w:r>
    </w:p>
    <w:p>
      <w:r>
        <w:t xml:space="preserve">Hoy he olvidado mi cable de alimentación en casa</w:t>
      </w:r>
    </w:p>
    <w:p>
      <w:r>
        <w:t xml:space="preserve">Los ojos de los perros parecen malos. Acabo de gastar en una nueva lavadora, así que ¿por qué no una factura de veterinario para rematar?</w:t>
      </w:r>
    </w:p>
    <w:p>
      <w:r>
        <w:t xml:space="preserve">No puedo dormir. No encuentro la colcha ni el relicario de mi abuela. Estoy enferma de mí misma porque puede que los haya perdido de alguna manera. O me los han robado</w:t>
      </w:r>
    </w:p>
    <w:p>
      <w:r>
        <w:t xml:space="preserve">@ZachMoore1 Pensé que iba a ver una foto de su coche limpio</w:t>
      </w:r>
    </w:p>
    <w:p>
      <w:r>
        <w:t xml:space="preserve">@hot30 yo quiero! pero no soy mayor de 18 años y t&amp;c dice que los mayores de 18 años sólo quieren hacer una excepción para mí ;)</w:t>
      </w:r>
    </w:p>
    <w:p>
      <w:r>
        <w:t xml:space="preserve">@ingridkerr No, pero hace cosas increíbles con mantener todas tus conversaciones en línea en un solo lugar... lamentablemente ese lugar es Google</w:t>
      </w:r>
    </w:p>
    <w:p>
      <w:r>
        <w:t xml:space="preserve">@rscheuer lo siento, es sólo en español por el momento</w:t>
      </w:r>
    </w:p>
    <w:p>
      <w:r>
        <w:t xml:space="preserve">@ddlovato ¡Yayyyyyyyyy!!!!! pero eso está sp lejos!</w:t>
      </w:r>
    </w:p>
    <w:p>
      <w:r>
        <w:t xml:space="preserve">debo vaciar mi DVR... deshaciéndome de él mañana.</w:t>
      </w:r>
    </w:p>
    <w:p>
      <w:r>
        <w:t xml:space="preserve">Se ha perdido la oportunidad de que F! F! F! haya roto</w:t>
      </w:r>
    </w:p>
    <w:p>
      <w:r>
        <w:t xml:space="preserve">Me he dado de alta en una cuenta de una web política para poder publicar un comentario pero no funciona.</w:t>
      </w:r>
    </w:p>
    <w:p>
      <w:r>
        <w:t xml:space="preserve">¿Cómo es que nunca puedo dormir pasado? No es bueno</w:t>
      </w:r>
    </w:p>
    <w:p>
      <w:r>
        <w:t xml:space="preserve">@Sageey Mi charla pública en julio se canceló y no sé por qué.</w:t>
      </w:r>
    </w:p>
    <w:p>
      <w:r>
        <w:t xml:space="preserve">@typicalrouse Me gustaría pero es como 1800 o 1000 + millas precios de la gasolina son una locura im haciendo alpino próximo verano más def</w:t>
      </w:r>
    </w:p>
    <w:p>
      <w:r>
        <w:t xml:space="preserve">Me siento muy mal hoy, sólo quiero un abrazo y dormir un poco</w:t>
      </w:r>
    </w:p>
    <w:p>
      <w:r>
        <w:t xml:space="preserve">@cha_rade oh no la economía te ha pillado? lo siento pero me alegro de que tengas otra en LA!  Disfruta de SoCal! Ahahaay! LOL</w:t>
      </w:r>
    </w:p>
    <w:p>
      <w:r>
        <w:t xml:space="preserve">@portugaltheman A dónde fueron a parar las canciones en el sitio, yo también quiero "Do You" en este equipo</w:t>
      </w:r>
    </w:p>
    <w:p>
      <w:r>
        <w:t xml:space="preserve">me ha pasado la gripe por andy...he ido a comprar pollo fresco para la sopa de pollo...pero no d&amp;d este sáb ...es una panda triste</w:t>
      </w:r>
    </w:p>
    <w:p>
      <w:r>
        <w:t xml:space="preserve">tiene un examen a las 10 de la mañana - anoche dormí unas 3 horas</w:t>
      </w:r>
    </w:p>
    <w:p>
      <w:r>
        <w:t xml:space="preserve">no está bien</w:t>
      </w:r>
    </w:p>
    <w:p>
      <w:r>
        <w:t xml:space="preserve">@Miss_Rain oh que manera de decirme.</w:t>
      </w:r>
    </w:p>
    <w:p>
      <w:r>
        <w:t xml:space="preserve">Ojalá viviera en Ohio o al menos relativamente cerca de él.   No he visto @SmallTown_Troy o @Derk_McLoven en casi un año.</w:t>
      </w:r>
    </w:p>
    <w:p>
      <w:r>
        <w:t xml:space="preserve">@theblackestsea ¡¡¡Mierda!!!</w:t>
      </w:r>
    </w:p>
    <w:p>
      <w:r>
        <w:t xml:space="preserve">así que Carlie vino y se quedó dormida sobre mí</w:t>
      </w:r>
    </w:p>
    <w:p>
      <w:r>
        <w:t xml:space="preserve">@3Gguy y en poco tiempo de la última pista todos ellos</w:t>
      </w:r>
    </w:p>
    <w:p>
      <w:r>
        <w:t xml:space="preserve">mi teléfono sigue sin twittear</w:t>
      </w:r>
    </w:p>
    <w:p>
      <w:r>
        <w:t xml:space="preserve">@blindcripple Buena idea Brain, no puedes no estar en Twitter...</w:t>
      </w:r>
    </w:p>
    <w:p>
      <w:r>
        <w:t xml:space="preserve">@shaundiviney no recibí el mensaje. :'( pero he comprado la princesa</w:t>
      </w:r>
    </w:p>
    <w:p>
      <w:r>
        <w:t xml:space="preserve">Intentando aprender a hacer esto del "twitter"... Ya lo conseguiré. Bienvenidos a todos mis seguidores, aunque no soy tan interesante</w:t>
      </w:r>
    </w:p>
    <w:p>
      <w:r>
        <w:t xml:space="preserve">@mrskutcher acaba de revisar la página web de la biblioteca y la chica con el tatuaje del dragón está registrada</w:t>
      </w:r>
    </w:p>
    <w:p>
      <w:r>
        <w:t xml:space="preserve">@movewithme lol ik que son, pero me imagino que he mantenido durante un año + sin necesidad de software de virus o para conseguir que se fija suspiro</w:t>
      </w:r>
    </w:p>
    <w:p>
      <w:r>
        <w:t xml:space="preserve">primer cachorro ido 2 nuevo hogar.</w:t>
      </w:r>
    </w:p>
    <w:p>
      <w:r>
        <w:t xml:space="preserve">Soy tan infeliz estando aquí. Lo odio. Está afectando a todo. Mis relaciones con la gente, mi personalidad, mi actitud...</w:t>
      </w:r>
    </w:p>
    <w:p>
      <w:r>
        <w:t xml:space="preserve">No hay nada que hacer ahora mismo y estoy cansado pero no quiero dormir. Limpié bastante bien, tan orgulloso. Al Menos Seré Un Buen Conserje</w:t>
      </w:r>
    </w:p>
    <w:p>
      <w:r>
        <w:t xml:space="preserve">sentirse extremadamente enfermo</w:t>
      </w:r>
    </w:p>
    <w:p>
      <w:r>
        <w:t xml:space="preserve">@Madush oh mi... ahora estoy ofendido. ha</w:t>
      </w:r>
    </w:p>
    <w:p>
      <w:r>
        <w:t xml:space="preserve">Fuera del trabajo, tratando de relajarse durante unos 30 minutos antes de tener que volver a dormir</w:t>
      </w:r>
    </w:p>
    <w:p>
      <w:r>
        <w:t xml:space="preserve">@StonedSteve sí era bueno 2 verlos reírse el uno al otro,, pero ese pobre muchacho pidiendo su mamá y papá 2 matarlo</w:t>
      </w:r>
    </w:p>
    <w:p>
      <w:r>
        <w:t xml:space="preserve">Estoy en el trabajo</w:t>
      </w:r>
    </w:p>
    <w:p>
      <w:r>
        <w:t xml:space="preserve">"Mi nombre es Tony!!!!!! ...no hey!!!!" - pobre tony</w:t>
      </w:r>
    </w:p>
    <w:p>
      <w:r>
        <w:t xml:space="preserve">@portugaltheman @liftingfaces A dónde fueron a parar las canciones de la página, yo también quiero "Do You" en este ordenador</w:t>
      </w:r>
    </w:p>
    <w:p>
      <w:r>
        <w:t xml:space="preserve">tiempo atrás.  Ojalá volviera a ser una adolescente. Ojalá pudiera volver a sentirme sano. Ya no recuerdo lo que es sentirse sano.</w:t>
      </w:r>
    </w:p>
    <w:p>
      <w:r>
        <w:t xml:space="preserve">La versión 3d de Up agotó la versión normal.</w:t>
      </w:r>
    </w:p>
    <w:p>
      <w:r>
        <w:t xml:space="preserve">@YEPNAYDEA No tengo tu #...ya, creo!!</w:t>
      </w:r>
    </w:p>
    <w:p>
      <w:r>
        <w:t xml:space="preserve">@NickTheIntern mi amor!!! Todavía no hemos hecho la comida juntos como dijimos que haríamos.. Te extraño mi amigo</w:t>
      </w:r>
    </w:p>
    <w:p>
      <w:r>
        <w:t xml:space="preserve">A todos mis amigos: Siento mucho que me mude, ¡os echaré mucho de menos!</w:t>
      </w:r>
    </w:p>
    <w:p>
      <w:r>
        <w:t xml:space="preserve">¿Dónde está mi mejor amigo cuando lo necesito?</w:t>
      </w:r>
    </w:p>
    <w:p>
      <w:r>
        <w:t xml:space="preserve">@CheetahmamiBia oooo ok por qué no has aceptado mi solicitud de amistad</w:t>
      </w:r>
    </w:p>
    <w:p>
      <w:r>
        <w:t xml:space="preserve">Maldita sea, tengo algo que decir y nadie me escucha</w:t>
      </w:r>
    </w:p>
    <w:p>
      <w:r>
        <w:t xml:space="preserve">acaba de llegar a casa después de matar una zarigüeya</w:t>
      </w:r>
    </w:p>
    <w:p>
      <w:r>
        <w:t xml:space="preserve">@Jessicaveronica OMG YAYA!!! te ponemos #5 por favor no el fin de año</w:t>
      </w:r>
    </w:p>
    <w:p>
      <w:r>
        <w:t xml:space="preserve">Echo de menos al antiguo yo sano y estoy perdiendo la fe en que vuelva a serlo</w:t>
      </w:r>
    </w:p>
    <w:p>
      <w:r>
        <w:t xml:space="preserve">@Jukie_08 ¡joder, sí! te eché de menos la noche pasada lol ¿te gusta mi opinión?</w:t>
      </w:r>
    </w:p>
    <w:p>
      <w:r>
        <w:t xml:space="preserve">Voy a salir para tratar de atrapar algunos Z's, no más de la escuela secundaria después de mañana! que realmente apesta me gustaría que me .. http://tinyurl.com/lk9ag8</w:t>
      </w:r>
    </w:p>
    <w:p>
      <w:r>
        <w:t xml:space="preserve">... eso es todo</w:t>
      </w:r>
    </w:p>
    <w:p>
      <w:r>
        <w:t xml:space="preserve">Rawr y demás. Esta noche estoy teniendo una noche de dibujo horrible... se ha avanzado aún menos de lo que esperaba.</w:t>
      </w:r>
    </w:p>
    <w:p>
      <w:r>
        <w:t xml:space="preserve">@allyycase suuure</w:t>
      </w:r>
    </w:p>
    <w:p>
      <w:r>
        <w:t xml:space="preserve">@anshprat ¡mapas de yahoo! mucho más que desear #yahoo</w:t>
      </w:r>
    </w:p>
    <w:p>
      <w:r>
        <w:t xml:space="preserve">Echo de menos mis citas diarias! ¿Por qué ya no las recibo? @sschabowski ¿me han echado de tu lista de correo?</w:t>
      </w:r>
    </w:p>
    <w:p>
      <w:r>
        <w:t xml:space="preserve">ahora los dolores y escalofríos se han unido a la fiesta. ¿Por qué no podía desaparecer el resfriado? ¿Tenía que empeorar?</w:t>
      </w:r>
    </w:p>
    <w:p>
      <w:r>
        <w:t xml:space="preserve">@MateRiaLGirL1 No estaré aquíeeeee. Imma b en georgia y luego me voy a LA. Grrrrrr!</w:t>
      </w:r>
    </w:p>
    <w:p>
      <w:r>
        <w:t xml:space="preserve">@sensonize ohh lo siento , eso es la foto de otra persona mi mal</w:t>
      </w:r>
    </w:p>
    <w:p>
      <w:r>
        <w:t xml:space="preserve">Perdí mi tren por 5 segundos ayer por la noche knijp, jaap y flashback. Ahora sentado en las ampollas. Si usted sabe lo que quiero decir. ;)</w:t>
      </w:r>
    </w:p>
    <w:p>
      <w:r>
        <w:t xml:space="preserve">¿Por qué estoy todavía upppp????? LOL.  Trabajo en menos de 5 horas.</w:t>
      </w:r>
    </w:p>
    <w:p>
      <w:r>
        <w:t xml:space="preserve">cama. con dolor de estómago</w:t>
      </w:r>
    </w:p>
    <w:p>
      <w:r>
        <w:t xml:space="preserve">@Bam_Hall ¿Es por eso que no respondes a mi llamada? ¿Pensaba que éramos amigos?</w:t>
      </w:r>
    </w:p>
    <w:p>
      <w:r>
        <w:t xml:space="preserve">gnite Fukn Nite * quería suma {pinga} pero no pudo conseguir ninguna</w:t>
      </w:r>
    </w:p>
    <w:p>
      <w:r>
        <w:t xml:space="preserve">@Tinkabellastar no. mi escuela comenzará el 1 de junio. faltan dos días. todavía no quiero. :l</w:t>
      </w:r>
    </w:p>
    <w:p>
      <w:r>
        <w:t xml:space="preserve">los concursos de facebook son una cura para el aburrimiento jaja, me duelen los dientes/boca</w:t>
      </w:r>
    </w:p>
    <w:p>
      <w:r>
        <w:t xml:space="preserve">el cargador de lappy está completamente muerto... conservando lo que queda de la batería hasta que pueda comprar una nueva</w:t>
      </w:r>
    </w:p>
    <w:p>
      <w:r>
        <w:t xml:space="preserve">aceptando finalmente el hecho de que todos los chicos guapos están cogidos</w:t>
      </w:r>
    </w:p>
    <w:p>
      <w:r>
        <w:t xml:space="preserve">Summer Glau aparecerá en Dollhouse el próximo año http://tinyurl.com/mnrezc... Todavía no puedo creer que no renueven TSCC</w:t>
      </w:r>
    </w:p>
    <w:p>
      <w:r>
        <w:t xml:space="preserve">Por fin he visto el resto de la segunda temporada de The Guild. Siempre me da mucha pena (y esperanza al mismo tiempo) tu personaje, @feliciaday</w:t>
      </w:r>
    </w:p>
    <w:p>
      <w:r>
        <w:t xml:space="preserve">@debbylovespr Yo también tengo uno aunque creo que el mío se atribuye al espectáculo de colores/luces que induce a las convulsiones en la película El Solista.</w:t>
      </w:r>
    </w:p>
    <w:p>
      <w:r>
        <w:t xml:space="preserve">@GoblinZA ¡No puedo acceder a su sitio!</w:t>
      </w:r>
    </w:p>
    <w:p>
      <w:r>
        <w:t xml:space="preserve">@craftjoshua ¡¡¡No puedo!!! Me duele el corazón por sus hijos quiero adoptar alexis</w:t>
      </w:r>
    </w:p>
    <w:p>
      <w:r>
        <w:t xml:space="preserve">@TicketChoice el almuerzo se iba a casa a descansar...hoy no está bien</w:t>
      </w:r>
    </w:p>
    <w:p>
      <w:r>
        <w:t xml:space="preserve">Buenas noches a todos.</w:t>
      </w:r>
    </w:p>
    <w:p>
      <w:r>
        <w:t xml:space="preserve">Esos obreros que extienden el bloque R no pueden empezar tan temprano... son las 7:45am y ya están haciendo un escándalo y me han despertado!</w:t>
      </w:r>
    </w:p>
    <w:p>
      <w:r>
        <w:t xml:space="preserve">@HazelAngeli @V0TR0N que pena que Vo me haya puesto enfermo creo y ni siquiera tengo medicamentos para sentirme como tú.</w:t>
      </w:r>
    </w:p>
    <w:p>
      <w:r>
        <w:t xml:space="preserve">@IsaGoksu http://yfrog.com/11z2ip nada allí</w:t>
      </w:r>
    </w:p>
    <w:p>
      <w:r>
        <w:t xml:space="preserve">@Steinmoney ¡Se te echará de menos!  ¡Tráeme un llavero!</w:t>
      </w:r>
    </w:p>
    <w:p>
      <w:r>
        <w:t xml:space="preserve">Sólo un día más de Jay Leno que triste!</w:t>
      </w:r>
    </w:p>
    <w:p>
      <w:r>
        <w:t xml:space="preserve">Acabo de hablar con la compañía discográfica de Keith Urban, no podemos tenerlo en el programa hasta que volvamos de las vacaciones, lo siento Jack, ¡lo estamos intentando amigo!</w:t>
      </w:r>
    </w:p>
    <w:p>
      <w:r>
        <w:t xml:space="preserve">Summer Glau aparecerá en Dollhouse el próximo año http://tinyurl.com/mnrezc ... Todavía no puedo creer que no renueven TSCC</w:t>
      </w:r>
    </w:p>
    <w:p>
      <w:r>
        <w:t xml:space="preserve">Honza coge su vuelo de vuelta a la República Checa por la mañana, lo voy a echar mucho de menos.</w:t>
      </w:r>
    </w:p>
    <w:p>
      <w:r>
        <w:t xml:space="preserve">Todavía no he podido comprar nada en la tienda ovi. Constante error del servidor en el check out</w:t>
      </w:r>
    </w:p>
    <w:p>
      <w:r>
        <w:t xml:space="preserve">@HoptonHouseBnB ahora hay un pensamiento .... ¿todavía tienes peces de colores en la feria?? no los he visto desde hace años</w:t>
      </w:r>
    </w:p>
    <w:p>
      <w:r>
        <w:t xml:space="preserve">@cocoy @mike_online Eso es lo triste del asunto.</w:t>
      </w:r>
    </w:p>
    <w:p>
      <w:r>
        <w:t xml:space="preserve">Ah, eso es mejor patrulla de la nieve! ahora a estar atrapado en el interior todavía fin de semana que viene y el aire fresco excelente espero que su soleado!</w:t>
      </w:r>
    </w:p>
    <w:p>
      <w:r>
        <w:t xml:space="preserve">Buenos días mi sexy twitter cómo estáis todos??? Estoy bien pero son las 7:49am y todavía quiero dormir</w:t>
      </w:r>
    </w:p>
    <w:p>
      <w:r>
        <w:t xml:space="preserve">Oops, Corey vio mi último tweet. Supongo que no voy a tener sexo mañana.</w:t>
      </w:r>
    </w:p>
    <w:p>
      <w:r>
        <w:t xml:space="preserve">@FriendlyFetus porque han cambiado man....</w:t>
      </w:r>
    </w:p>
    <w:p>
      <w:r>
        <w:t xml:space="preserve">se siente decepcionado..mahirap talaga mag-supervise ng tao.. http://plurk.com/p/wxqwa</w:t>
      </w:r>
    </w:p>
    <w:p>
      <w:r>
        <w:t xml:space="preserve">No entiendo twitter ¡Que alguien me ayude!</w:t>
      </w:r>
    </w:p>
    <w:p>
      <w:r>
        <w:t xml:space="preserve">Me levanté temprano otra vez, con mucho que hacer, pero el sol salió, ¡viva!</w:t>
      </w:r>
    </w:p>
    <w:p>
      <w:r>
        <w:t xml:space="preserve">¡Hace un calor de cojones! Maldita sea, no hay aire acondicionado.</w:t>
      </w:r>
    </w:p>
    <w:p>
      <w:r>
        <w:t xml:space="preserve">@hillaryhatt ¡Nunca me gustó ese chico Jerms!</w:t>
      </w:r>
    </w:p>
    <w:p>
      <w:r>
        <w:t xml:space="preserve">realmente, realmente quiero un netbook. mrr. El deseo tecnológico apesta</w:t>
      </w:r>
    </w:p>
    <w:p>
      <w:r>
        <w:t xml:space="preserve">@BevJack Babes fue tan divertido!!  Muchas gracias por hacerlo posible!  Me divertí con las damas también!  El tiempo se fue muy rápido.</w:t>
      </w:r>
    </w:p>
    <w:p>
      <w:r>
        <w:t xml:space="preserve">Matty está muy cansado.</w:t>
      </w:r>
    </w:p>
    <w:p>
      <w:r>
        <w:t xml:space="preserve">Ver morir a dos de mis pacientes esta noche me ha puesto de mal humor. Uno era joven.</w:t>
      </w:r>
    </w:p>
    <w:p>
      <w:r>
        <w:t xml:space="preserve">@RichardGiles mis piscinas... solo que en el bolsillo de otros</w:t>
      </w:r>
    </w:p>
    <w:p>
      <w:r>
        <w:t xml:space="preserve">El ciclón Aila dejó mi casa en Calcuta con una sombrilla rota, el balcón y una enorme rama de árbol a través de la ventana de nuestro baño.....</w:t>
      </w:r>
    </w:p>
    <w:p>
      <w:r>
        <w:t xml:space="preserve">@hot30 chicos ¿por qué paranoico caer fuera de la cuenta atrás?? eso no es tan justo iv votado montones para it!!!!!</w:t>
      </w:r>
    </w:p>
    <w:p>
      <w:r>
        <w:t xml:space="preserve">@NellaGrl no está teniendo una buena noche... echando de menos a mi pequeña...</w:t>
      </w:r>
    </w:p>
    <w:p>
      <w:r>
        <w:t xml:space="preserve">mi rodilla me está matando me voy a la cama!!</w:t>
      </w:r>
    </w:p>
    <w:p>
      <w:r>
        <w:t xml:space="preserve">@ndrew10 Lo sé!!!! No me preguntó</w:t>
      </w:r>
    </w:p>
    <w:p>
      <w:r>
        <w:t xml:space="preserve">Nite Tweeple.  Mañana será el día 25 en el trabajo.</w:t>
      </w:r>
    </w:p>
    <w:p>
      <w:r>
        <w:t xml:space="preserve">@MrsSOsbourne Ozzy no te sigue todavía</w:t>
      </w:r>
    </w:p>
    <w:p>
      <w:r>
        <w:t xml:space="preserve">Ahh hombre levantado y preparándose para el trabajo quiero dormir!!!</w:t>
      </w:r>
    </w:p>
    <w:p>
      <w:r>
        <w:t xml:space="preserve">@JasmineCJones Justo estaba pensando lo mismo! Me encantan nuestras charlas matutinas! Necesitamos totalmente 2 vivir juntos a tiempo completo. Lol</w:t>
      </w:r>
    </w:p>
    <w:p>
      <w:r>
        <w:t xml:space="preserve">Me gustaría estar en Sri Panwa ahora</w:t>
      </w:r>
    </w:p>
    <w:p>
      <w:r>
        <w:t xml:space="preserve">me gustaría estar en @angelcore's quemando árboles y probándose vestidos...</w:t>
      </w:r>
    </w:p>
    <w:p>
      <w:r>
        <w:t xml:space="preserve">Acabo de pasar 2 horas jugando al TF2 y no creo que sea mejor que cuando empecé.</w:t>
      </w:r>
    </w:p>
    <w:p>
      <w:r>
        <w:t xml:space="preserve">@tanyaDlove ¿qué pasa? Estoy triste porque no has enviado un mensaje hoy.</w:t>
      </w:r>
    </w:p>
    <w:p>
      <w:r>
        <w:t xml:space="preserve">Twitteando desde la pista del aeropuerto de Cork. Retrasado</w:t>
      </w:r>
    </w:p>
    <w:p>
      <w:r>
        <w:t xml:space="preserve">Odio TweetDeck cuando alcanza los límites de acceso</w:t>
      </w:r>
    </w:p>
    <w:p>
      <w:r>
        <w:t xml:space="preserve">esto es una mierda, no tengo ni idea de lo que es el dinero, ¿por qué tiene que ser un problema?</w:t>
      </w:r>
    </w:p>
    <w:p>
      <w:r>
        <w:t xml:space="preserve">hoy tengo que llevar mis gafas, porque mi ojo derecho está hinchado y no sé por qué</w:t>
      </w:r>
    </w:p>
    <w:p>
      <w:r>
        <w:t xml:space="preserve">@ANAIZZ es posible que desee obtener un poco de descanso ... te prometo que no retener el conocimiento de sueño</w:t>
      </w:r>
    </w:p>
    <w:p>
      <w:r>
        <w:t xml:space="preserve">@lizhodgins He oído que te mudas a Sydney el próximo año, no estoy contento</w:t>
      </w:r>
    </w:p>
    <w:p>
      <w:r>
        <w:t xml:space="preserve">la lluvia no deja de llover sobre mí</w:t>
      </w:r>
    </w:p>
    <w:p>
      <w:r>
        <w:t xml:space="preserve">quiere volver a casa.</w:t>
      </w:r>
    </w:p>
    <w:p>
      <w:r>
        <w:t xml:space="preserve">quiere escuchar musiq soulchild, pero no está en el iPod</w:t>
      </w:r>
    </w:p>
    <w:p>
      <w:r>
        <w:t xml:space="preserve">todavía tiene media hoja de trabajo de matemáticas, páginas de ciencia WB + hoja de trabajo, e inglés para ir! siente un resfriado y los ojos secos que vienen también.</w:t>
      </w:r>
    </w:p>
    <w:p>
      <w:r>
        <w:t xml:space="preserve">echo de menos ver luciérnagas.....</w:t>
      </w:r>
    </w:p>
    <w:p>
      <w:r>
        <w:t xml:space="preserve">Nunca tiene una oportunidad de dormir antes de la medianoche mi mente está tan cansada......</w:t>
      </w:r>
    </w:p>
    <w:p>
      <w:r>
        <w:t xml:space="preserve">@KevinDavis1914 .... Fue sólo alriiightt</w:t>
      </w:r>
    </w:p>
    <w:p>
      <w:r>
        <w:t xml:space="preserve">feliz de estar en casa... entonces mi mente divaga y no puedo dormir</w:t>
      </w:r>
    </w:p>
    <w:p>
      <w:r>
        <w:t xml:space="preserve">quiero estar borracho de amor</w:t>
      </w:r>
    </w:p>
    <w:p>
      <w:r>
        <w:t xml:space="preserve">weebo se muere</w:t>
      </w:r>
    </w:p>
    <w:p>
      <w:r>
        <w:t xml:space="preserve">¡4 casos de gripe porcina!</w:t>
      </w:r>
    </w:p>
    <w:p>
      <w:r>
        <w:t xml:space="preserve">@relly1 Espero que uno tranquilo @ casa,,, No hay dinero para hacer nada Entonces u venir 2 el pub 2moz 2 ver los cachorros??</w:t>
      </w:r>
    </w:p>
    <w:p>
      <w:r>
        <w:t xml:space="preserve">Hoy se ha pinchado el coche de camino, un agujero. Otra cosa para tachar de la lista de "cosas de mierda que pueden pasar en una semana"</w:t>
      </w:r>
    </w:p>
    <w:p>
      <w:r>
        <w:t xml:space="preserve">@Brookeleeadams aguanta, la salud debe ser la prioridad número 1 ahora mismo. Odio ver que se maltrate a la gente buena, así que lo siento de verdad.</w:t>
      </w:r>
    </w:p>
    <w:p>
      <w:r>
        <w:t xml:space="preserve">@FrankieTheSats la gente es patética ¿cómo sabes que alguien lo está intentando?</w:t>
      </w:r>
    </w:p>
    <w:p>
      <w:r>
        <w:t xml:space="preserve">@ColeDavid tuvo una pequeña fiesta familiar esta noche, espero que haya sido un éxito.</w:t>
      </w:r>
    </w:p>
    <w:p>
      <w:r>
        <w:t xml:space="preserve">Complicado con un sueño</w:t>
      </w:r>
    </w:p>
    <w:p>
      <w:r>
        <w:t xml:space="preserve">@ddlovato, ahhhhhhh tan emocionado por el 21 de julio (: ecxept estúpida australia no conseguirá hasta como decembbberrrrrr pero todavía ahhh! congratss.</w:t>
      </w:r>
    </w:p>
    <w:p>
      <w:r>
        <w:t xml:space="preserve">Tuve un tiempo increíble 2. ¡Conocí a Brandon Rhyder! Desafortunadamente no puedo dormir mañana. Volver al trabajo. @pattymlt tiene mi cara de juego en!</w:t>
      </w:r>
    </w:p>
    <w:p>
      <w:r>
        <w:t xml:space="preserve">@Saresa Y siento tu dolor.</w:t>
      </w:r>
    </w:p>
    <w:p>
      <w:r>
        <w:t xml:space="preserve">Mi Pandora es golpeado duro, ¿por qué no puede la radio real jugar gran música como esta</w:t>
      </w:r>
    </w:p>
    <w:p>
      <w:r>
        <w:t xml:space="preserve">2orw!!!!! Nooooooo quiero volver a Newcastle!!!!</w:t>
      </w:r>
    </w:p>
    <w:p>
      <w:r>
        <w:t xml:space="preserve">@kimberlymdg ¡Me he divertido esta noche! Os dejo con esto... Brandi Carlile estará hoy en Dallas.  Deberíamos colarnos en el show!</w:t>
      </w:r>
    </w:p>
    <w:p>
      <w:r>
        <w:t xml:space="preserve">me gustaría poder comer algo, pero no puedo. mañana me operan y no puedo comer hasta el sábado.</w:t>
      </w:r>
    </w:p>
    <w:p>
      <w:r>
        <w:t xml:space="preserve">¿¡Donde están todos los jóvenes profesionales motivados/determinados/que aspiran a ser sexy y exitosos!? Puede que tenga que unirme a un BNI si no hay ninguno.</w:t>
      </w:r>
    </w:p>
    <w:p>
      <w:r>
        <w:t xml:space="preserve">meh, casi no he dormido, no he terminado nada, estoy a punto de cancelar el Dokomi</w:t>
      </w:r>
    </w:p>
    <w:p>
      <w:r>
        <w:t xml:space="preserve">Los hospitales me ponen nerviosa ~ esperando al Doc, hojeando revistas ~</w:t>
      </w:r>
    </w:p>
    <w:p>
      <w:r>
        <w:t xml:space="preserve">@Wolfie85 @christelmcr Ah sameway Sin embargo, @mikeyway tiene 2006 votos ((.Necesitamos más votos :'D</w:t>
      </w:r>
    </w:p>
    <w:p>
      <w:r>
        <w:t xml:space="preserve">Quiero un sándwich de Montecristo tan... ¡¡¡Bien!!!</w:t>
      </w:r>
    </w:p>
    <w:p>
      <w:r>
        <w:t xml:space="preserve">Despierto, sin migraña (yey) pero la barriga me duele, malvado SII</w:t>
      </w:r>
    </w:p>
    <w:p>
      <w:r>
        <w:t xml:space="preserve">Acabo de terminar de ver "Marley y yo"</w:t>
      </w:r>
    </w:p>
    <w:p>
      <w:r>
        <w:t xml:space="preserve">@DHughesy ¡Yo! Yo quería ir.</w:t>
      </w:r>
    </w:p>
    <w:p>
      <w:r>
        <w:t xml:space="preserve">@Jessicaveronica ¿Vais a hacer una gira con Short Stack otra vez? Me perdí vuestra última gira Mi amigo fue y dijo que era una locura!</w:t>
      </w:r>
    </w:p>
    <w:p>
      <w:r>
        <w:t xml:space="preserve">@hudaaaa eeeeeeeeeeeeee me da envidia sia no he podido vere</w:t>
      </w:r>
    </w:p>
    <w:p>
      <w:r>
        <w:t xml:space="preserve">@GeoffComma no es justo</w:t>
      </w:r>
    </w:p>
    <w:p>
      <w:r>
        <w:t xml:space="preserve">@rsuenaga no estoy en litle oven esta noche</w:t>
      </w:r>
    </w:p>
    <w:p>
      <w:r>
        <w:t xml:space="preserve">arrrgh. estoy aburrido. muy aburrido. no hay nada que hacer excepto encorvarse frente al ordenador todo el día.</w:t>
      </w:r>
    </w:p>
    <w:p>
      <w:r>
        <w:t xml:space="preserve">wow estoy realmente enfermo</w:t>
      </w:r>
    </w:p>
    <w:p>
      <w:r>
        <w:t xml:space="preserve">Nina estaba en mi regazo, pero decidió saltar</w:t>
      </w:r>
    </w:p>
    <w:p>
      <w:r>
        <w:t xml:space="preserve">la gripe porcina está en robina, costa de oro</w:t>
      </w:r>
    </w:p>
    <w:p>
      <w:r>
        <w:t xml:space="preserve">Voy a echar de menos a la señorita Suhana</w:t>
      </w:r>
    </w:p>
    <w:p>
      <w:r>
        <w:t xml:space="preserve">La inestabilidad de la banda ancha y la electricidad están afectando a mi estabilidad mental.</w:t>
      </w:r>
    </w:p>
    <w:p>
      <w:r>
        <w:t xml:space="preserve">¿Por qué los lavabos de los aseos de los hospitales son tan bajos? Ahora la entrepierna de mi traje gris está salpicada de agua. Justo a tiempo para la fisioterapia</w:t>
      </w:r>
    </w:p>
    <w:p>
      <w:r>
        <w:t xml:space="preserve">mary me odia de nuevo yo quiero walmart it pero nadie quiere ir</w:t>
      </w:r>
    </w:p>
    <w:p>
      <w:r>
        <w:t xml:space="preserve">se siente muy mal</w:t>
      </w:r>
    </w:p>
    <w:p>
      <w:r>
        <w:t xml:space="preserve">@mandy2610 y @esko sí, acaban de confirmar que efectivamente este juego ya está parcheado...  LOL supongo que tendrás que ayudarme mañana ;)</w:t>
      </w:r>
    </w:p>
    <w:p>
      <w:r>
        <w:t xml:space="preserve">@MaritessDeLeon aww tessy ¿quieres un abrazo?</w:t>
      </w:r>
    </w:p>
    <w:p>
      <w:r>
        <w:t xml:space="preserve">Def quiere abrazarlo tal vez jugar pero no tiene con quien hacerlo el bc esta lejos</w:t>
      </w:r>
    </w:p>
    <w:p>
      <w:r>
        <w:t xml:space="preserve">Mi cara y mis brazos. Trágico. En serio.</w:t>
      </w:r>
    </w:p>
    <w:p>
      <w:r>
        <w:t xml:space="preserve">Sentir náuseas y no poder dormir.</w:t>
      </w:r>
    </w:p>
    <w:p>
      <w:r>
        <w:t xml:space="preserve">Acabo de levantarme y voy a prepararme para ir a meadowhall ;) no puedo creer que mi internet se haya roto ayer GUTTED</w:t>
      </w:r>
    </w:p>
    <w:p>
      <w:r>
        <w:t xml:space="preserve">@andyclemmensen no me enviaste el texto</w:t>
      </w:r>
    </w:p>
    <w:p>
      <w:r>
        <w:t xml:space="preserve">@MissMadalena err creo que son como 15 dólares la entrada porque es 3D también. demasiado caro</w:t>
      </w:r>
    </w:p>
    <w:p>
      <w:r>
        <w:t xml:space="preserve">Maldita sea. Me he quedado sin libros recubiertos de caramelo.</w:t>
      </w:r>
    </w:p>
    <w:p>
      <w:r>
        <w:t xml:space="preserve">Omg grr mis padres se fueron probablemente hace 15 minutos a bélgica y típico me despierto una estúpida o'clock</w:t>
      </w:r>
    </w:p>
    <w:p>
      <w:r>
        <w:t xml:space="preserve">Tengo que volver a salir.</w:t>
      </w:r>
    </w:p>
    <w:p>
      <w:r>
        <w:t xml:space="preserve">No recuerdo lo que envié a twitter para obtener una lista de comandos halp</w:t>
      </w:r>
    </w:p>
    <w:p>
      <w:r>
        <w:t xml:space="preserve">Estoy viendo el episodio 19 de Blood + en Veoh y me encanta la música.</w:t>
      </w:r>
    </w:p>
    <w:p>
      <w:r>
        <w:t xml:space="preserve">¿es hoy unny o no? tardando mucho en decidir jaja. wna conseguir un bronceado</w:t>
      </w:r>
    </w:p>
    <w:p>
      <w:r>
        <w:t xml:space="preserve">Voy a ver Shorty Street y luego el maratón de prison break y luego a la cama tal vez. ¡Nadie me manda mensajes!</w:t>
      </w:r>
    </w:p>
    <w:p>
      <w:r>
        <w:t xml:space="preserve">@gettothefalcon yo también extraño eso</w:t>
      </w:r>
    </w:p>
    <w:p>
      <w:r>
        <w:t xml:space="preserve">Dolor de barriga</w:t>
      </w:r>
    </w:p>
    <w:p>
      <w:r>
        <w:t xml:space="preserve">Debería ir a buscarme la vida. Sam me acaba de enviar un mensaje de texto: "¿Futuro esta noche?" http://sgBEAT.com/pic/81/</w:t>
      </w:r>
    </w:p>
    <w:p>
      <w:r>
        <w:t xml:space="preserve">Acabo de ver el estreno de The Goode Family online... Y creo que puede ser el último episodio que vea. Es una pasada de mediocre.</w:t>
      </w:r>
    </w:p>
    <w:p>
      <w:r>
        <w:t xml:space="preserve">No puedo ver nada hasta esta noche</w:t>
      </w:r>
    </w:p>
    <w:p>
      <w:r>
        <w:t xml:space="preserve">triste que tendrá que dejar mi hermoso apartamento</w:t>
      </w:r>
    </w:p>
    <w:p>
      <w:r>
        <w:t xml:space="preserve">Voy a soñar con mi príncipe azul esta noche, a ver si todo vuelve a la normalidad. Realmente espero que sí &lt;3</w:t>
      </w:r>
    </w:p>
    <w:p>
      <w:r>
        <w:t xml:space="preserve">@workhomexpert No, releyendo todo de nuevo.     Sin ánimo de ofender</w:t>
      </w:r>
    </w:p>
    <w:p>
      <w:r>
        <w:t xml:space="preserve">wow no tengo amigos en twitter</w:t>
      </w:r>
    </w:p>
    <w:p>
      <w:r>
        <w:t xml:space="preserve">@greco31 ¡He intentado no pensar en eso!</w:t>
      </w:r>
    </w:p>
    <w:p>
      <w:r>
        <w:t xml:space="preserve">A Jay Leno le queda un programa más como presentador de The Tonight Show</w:t>
      </w:r>
    </w:p>
    <w:p>
      <w:r>
        <w:t xml:space="preserve">sentarse en la escuela apesta ser yo!</w:t>
      </w:r>
    </w:p>
    <w:p>
      <w:r>
        <w:t xml:space="preserve">y este estúpido inalámbrico no funciona abajo</w:t>
      </w:r>
    </w:p>
    <w:p>
      <w:r>
        <w:t xml:space="preserve">Cambiar mi peinado, pero no es bueno como se supone que es N no la riqueza que mucho dinero .. odio que peluquería ~~</w:t>
      </w:r>
    </w:p>
    <w:p>
      <w:r>
        <w:t xml:space="preserve">@TLuke08 a veces ir y hacer otras cosas cura eso</w:t>
      </w:r>
    </w:p>
    <w:p>
      <w:r>
        <w:t xml:space="preserve">Ew tengo seguidores espeluznantes</w:t>
      </w:r>
    </w:p>
    <w:p>
      <w:r>
        <w:t xml:space="preserve">@Snuva Mmmmmm Me encanta el curry. Aunque no tengo un Oregan.</w:t>
      </w:r>
    </w:p>
    <w:p>
      <w:r>
        <w:t xml:space="preserve">Insomnioaaaaaa..... toda la noche intentando conciliar el sueño... sin suerte... y ahora tengo que trabajar</w:t>
      </w:r>
    </w:p>
    <w:p>
      <w:r>
        <w:t xml:space="preserve">...hoy me gradúo</w:t>
      </w:r>
    </w:p>
    <w:p>
      <w:r>
        <w:t xml:space="preserve">¡Esperando el autobús! Echo de menos mi coche</w:t>
      </w:r>
    </w:p>
    <w:p>
      <w:r>
        <w:t xml:space="preserve">dice que todavía estoy soñando con esa Nikon D60..erRr!  *ate, kuya **PLEASE** lang* huhuh http://plurk.com/p/wxrx5</w:t>
      </w:r>
    </w:p>
    <w:p>
      <w:r>
        <w:t xml:space="preserve">@504chucky ¿qué pasa con el odio en becky tanto? su bio dice su agradable .... supongo que no</w:t>
      </w:r>
    </w:p>
    <w:p>
      <w:r>
        <w:t xml:space="preserve">@Muhammad_Adel aún no han contestado.. esperar a que confirmen.. por si alguien lo puede haber traducido ya..</w:t>
      </w:r>
    </w:p>
    <w:p>
      <w:r>
        <w:t xml:space="preserve">Es un poco solitario cuando nadie responde al teléfono.</w:t>
      </w:r>
    </w:p>
    <w:p>
      <w:r>
        <w:t xml:space="preserve">Descanse en paz ADaM 12 &amp; GLeNN EPPS.... Se ha ido pero nunca se ha olvidado... qué semana ...Loud in da air 4 ya</w:t>
      </w:r>
    </w:p>
    <w:p>
      <w:r>
        <w:t xml:space="preserve">Fue la última vez que mi hijo cantó frente a su escuela, estoy muy orgulloso de él. Pero, ¿cuándo me he hecho viejo? ¡Sólo tengo 22 años!</w:t>
      </w:r>
    </w:p>
    <w:p>
      <w:r>
        <w:t xml:space="preserve">@delta_goodrem debería actualizar su twitter</w:t>
      </w:r>
    </w:p>
    <w:p>
      <w:r>
        <w:t xml:space="preserve">http://twitpic.com/664oz - esto es lo que pasa cuando no tengo modelos</w:t>
      </w:r>
    </w:p>
    <w:p>
      <w:r>
        <w:t xml:space="preserve">no puedo encontrar Skins en las pilas, @milosundae 90210/The Hills? wdyt?</w:t>
      </w:r>
    </w:p>
    <w:p>
      <w:r>
        <w:t xml:space="preserve">@wettingfeld supongo que tengo que vestirme y ponerme guapa entonces</w:t>
      </w:r>
    </w:p>
    <w:p>
      <w:r>
        <w:t xml:space="preserve">@makavellirayne nah las luces mataron el ambiente ahora tienes que salir de mi cama</w:t>
      </w:r>
    </w:p>
    <w:p>
      <w:r>
        <w:t xml:space="preserve">Tengo que ir a trabajar típico sol y sueño profundo; estúpido viernes.</w:t>
      </w:r>
    </w:p>
    <w:p>
      <w:r>
        <w:t xml:space="preserve">@Salamandroid no es sólo usted - es adecuadamente arrastrado esta semana</w:t>
      </w:r>
    </w:p>
    <w:p>
      <w:r>
        <w:t xml:space="preserve">Todavía lo extraño... Y no creo que vaya a volver</w:t>
      </w:r>
    </w:p>
    <w:p>
      <w:r>
        <w:t xml:space="preserve">la apariencia puede ser engañosa</w:t>
      </w:r>
    </w:p>
    <w:p>
      <w:r>
        <w:t xml:space="preserve">está teniendo la peor semana, las cosas realmente pasan de tres en tres</w:t>
      </w:r>
    </w:p>
    <w:p>
      <w:r>
        <w:t xml:space="preserve">@meeksdigital Hace tiempo que no trabajo allí, pero lo echo de menos. Echo de menos a Anna, la he visto... probablemente estaré en SLO la mayor parte del verano.</w:t>
      </w:r>
    </w:p>
    <w:p>
      <w:r>
        <w:t xml:space="preserve">Mi barriga todavía me duele otro juego de los cubs tom...buenas noches.</w:t>
      </w:r>
    </w:p>
    <w:p>
      <w:r>
        <w:t xml:space="preserve">@katrinalmoreno y soy un idiota por perderme su último show</w:t>
      </w:r>
    </w:p>
    <w:p>
      <w:r>
        <w:t xml:space="preserve">que pasa con mi cuello. esto definitivamente no es tortícolis :|</w:t>
      </w:r>
    </w:p>
    <w:p>
      <w:r>
        <w:t xml:space="preserve">Mirando las fotos antiguas... Me encanta y echo de menos los viejos tiempos</w:t>
      </w:r>
    </w:p>
    <w:p>
      <w:r>
        <w:t xml:space="preserve">El fin de semana ha terminado y ahora es el momento de volver al trabajo</w:t>
      </w:r>
    </w:p>
    <w:p>
      <w:r>
        <w:t xml:space="preserve">@TreverKeith vuelve a Perth ¡me he perdido el espectáculo aquí!</w:t>
      </w:r>
    </w:p>
    <w:p>
      <w:r>
        <w:t xml:space="preserve">@Katarinea Oh wow ouch...</w:t>
      </w:r>
    </w:p>
    <w:p>
      <w:r>
        <w:t xml:space="preserve">El verano está a punto de terminar.  Para algunos, está a punto de empezar. Hahah.</w:t>
      </w:r>
    </w:p>
    <w:p>
      <w:r>
        <w:t xml:space="preserve">Mi bebé estaba tan borracha que la llevé a casa durante una hora para que se desmayara y luego la llevé al coche</w:t>
      </w:r>
    </w:p>
    <w:p>
      <w:r>
        <w:t xml:space="preserve">@JonConnelly Puedes votar cada 20 minutos Estoy en la página 2 http://twurl.nl/hxux3o</w:t>
      </w:r>
    </w:p>
    <w:p>
      <w:r>
        <w:t xml:space="preserve">No puedo encontrar mi ipod</w:t>
      </w:r>
    </w:p>
    <w:p>
      <w:r>
        <w:t xml:space="preserve">@toddh3284 T, estoy taaaan aburrido ahora mismo</w:t>
      </w:r>
    </w:p>
    <w:p>
      <w:r>
        <w:t xml:space="preserve">@ruthchu ¿que el! ¿estabas en riverside?</w:t>
      </w:r>
    </w:p>
    <w:p>
      <w:r>
        <w:t xml:space="preserve">@CHARITY_GANT concurso de popularidad y creen que twitter ayudará.... y se ha puesto de moda</w:t>
      </w:r>
    </w:p>
    <w:p>
      <w:r>
        <w:t xml:space="preserve">loco aburrido</w:t>
      </w:r>
    </w:p>
    <w:p>
      <w:r>
        <w:t xml:space="preserve">@allysonalfonso si, si es el hifi lol. grr papá siendo un dolor, dijo que si no encuentro a nadie para ir con yo no puedo ir :@</w:t>
      </w:r>
    </w:p>
    <w:p>
      <w:r>
        <w:t xml:space="preserve">Mi mujer no puede entrar en la lista de invitados para el espectáculo de mañana porque no existe. LAMENTABLE. Supongo que no hay esposa en el show.</w:t>
      </w:r>
    </w:p>
    <w:p>
      <w:r>
        <w:t xml:space="preserve">Acabo de ver 7 libras, maaaannnnnnn!</w:t>
      </w:r>
    </w:p>
    <w:p>
      <w:r>
        <w:t xml:space="preserve">@chuybe. me dejaste primero .. y dejaste tu cama aquí para que la mirara</w:t>
      </w:r>
    </w:p>
    <w:p>
      <w:r>
        <w:t xml:space="preserve">finalmente a la cama casi todo está empacado tengo que estar arriba en unas 6 horas para prepararse para un doble turno de trabajo</w:t>
      </w:r>
    </w:p>
    <w:p>
      <w:r>
        <w:t xml:space="preserve">Me duele la garganta y no puedo dormir.</w:t>
      </w:r>
    </w:p>
    <w:p>
      <w:r>
        <w:t xml:space="preserve">me he dado un tirón en el cuello esta mañana, parece que cada vez me duele más</w:t>
      </w:r>
    </w:p>
    <w:p>
      <w:r>
        <w:t xml:space="preserve">Acabo de terminar The Minish Cap. Es un gran juego. Echaré de menos a Ezlo y a Link.</w:t>
      </w:r>
    </w:p>
    <w:p>
      <w:r>
        <w:t xml:space="preserve">Camino de la bicicleta - 1, Miss J - 0, dos dientes delanteros - 1 1/2.. ¡Ojalá! ¡Las vacaciones apestan!</w:t>
      </w:r>
    </w:p>
    <w:p>
      <w:r>
        <w:t xml:space="preserve">@jesssicababesss @IvanaE @RachelLock22 DICIEMBRE... eso es como un año de distancia...</w:t>
      </w:r>
    </w:p>
    <w:p>
      <w:r>
        <w:t xml:space="preserve">@yahyan ¿a dónde fuiste nena?</w:t>
      </w:r>
    </w:p>
    <w:p>
      <w:r>
        <w:t xml:space="preserve">Lamentablemente me estoy bprohibiendo twittear esta noche. Lo siento</w:t>
      </w:r>
    </w:p>
    <w:p>
      <w:r>
        <w:t xml:space="preserve">@anant24121986 es tan injusto que todos los buenos espectáculos de rock suceden sólo en B'lore y Pune</w:t>
      </w:r>
    </w:p>
    <w:p>
      <w:r>
        <w:t xml:space="preserve">ahora que llueve mi pelo se va a poner gay</w:t>
      </w:r>
    </w:p>
    <w:p>
      <w:r>
        <w:t xml:space="preserve">@JERI7YN aww vas a volver a la costa este de nuevo... ¡ni siquiera te he visto!</w:t>
      </w:r>
    </w:p>
    <w:p>
      <w:r>
        <w:t xml:space="preserve">se perdió todo el impresionante tiempo, ¡porque estaba en una película!</w:t>
      </w:r>
    </w:p>
    <w:p>
      <w:r>
        <w:t xml:space="preserve">Ugh no puedo dormir en este autobús. todavía tengo como 5 horas</w:t>
      </w:r>
    </w:p>
    <w:p>
      <w:r>
        <w:t xml:space="preserve">Me siento muy mal por haberme metido con @NinaParkerTMZ sin saber que realmente no estaba en la reunión. Lo siento. Yo y mi gran boca</w:t>
      </w:r>
    </w:p>
    <w:p>
      <w:r>
        <w:t xml:space="preserve">@kesoleil Oh hombre, hizo Yogg hoy. Peor que la semana pasada.</w:t>
      </w:r>
    </w:p>
    <w:p>
      <w:r>
        <w:t xml:space="preserve">El alcohol no favorece la pérdida de peso.</w:t>
      </w:r>
    </w:p>
    <w:p>
      <w:r>
        <w:t xml:space="preserve">Los tubos de los viernes en el trabajo son lentos..</w:t>
      </w:r>
    </w:p>
    <w:p>
      <w:r>
        <w:t xml:space="preserve">casi todo el mundo puede chuparme el clítoris ahora mismo. ¡estoy hasta los cojones de que me follen!</w:t>
      </w:r>
    </w:p>
    <w:p>
      <w:r>
        <w:t xml:space="preserve">@nassrenj Yo también os echo de menos, probablemente no volveré hasta agosto... Pero si vengo en cualquier momento b4 entonces ill 4 seguro que le permiten kno!</w:t>
      </w:r>
    </w:p>
    <w:p>
      <w:r>
        <w:t xml:space="preserve">Llevo despierto desde las 5 de la mañana con mi niña enferma</w:t>
      </w:r>
    </w:p>
    <w:p>
      <w:r>
        <w:t xml:space="preserve">se levanta demasiado temprano</w:t>
      </w:r>
    </w:p>
    <w:p>
      <w:r>
        <w:t xml:space="preserve">Hoy me he divertido mucho en la playa y he cenado deliciosamente en casa de @kimbononowowo. Los voy a extrañar.</w:t>
      </w:r>
    </w:p>
    <w:p>
      <w:r>
        <w:t xml:space="preserve">3am todavía no puedo dormir</w:t>
      </w:r>
    </w:p>
    <w:p>
      <w:r>
        <w:t xml:space="preserve">acaba de regresar de la escuela.  ¡¡SHEMMS!! Las clases de verano han terminado oficialmente. http://plurk.com/p/wxsgy</w:t>
      </w:r>
    </w:p>
    <w:p>
      <w:r>
        <w:t xml:space="preserve">preocupado por el Sr. Calcetines esta noche.</w:t>
      </w:r>
    </w:p>
    <w:p>
      <w:r>
        <w:t xml:space="preserve">dice MAL VIAJE! (enojado) http://plurk.com/p/wxshi</w:t>
      </w:r>
    </w:p>
    <w:p>
      <w:r>
        <w:t xml:space="preserve">@JAYOJAY Estoy esforzándome por escuchar pero es muy difícil desde todo el camino.</w:t>
      </w:r>
    </w:p>
    <w:p>
      <w:r>
        <w:t xml:space="preserve">@anant25121986 es tan injusto que todos los buenos espectáculos de rock suceden sólo en B'lore y Pune</w:t>
      </w:r>
    </w:p>
    <w:p>
      <w:r>
        <w:t xml:space="preserve">Los pájaros están fuera,, oh hombre... Eso no es genial &amp;&amp; ¡¡¡No he dormido todavía por la noche!!!</w:t>
      </w:r>
    </w:p>
    <w:p>
      <w:r>
        <w:t xml:space="preserve">Preocupado por la respuesta después de enviar EL SMS al 78277.</w:t>
      </w:r>
    </w:p>
    <w:p>
      <w:r>
        <w:t xml:space="preserve">@sydthekid ¡¿Por qué estás triste?!</w:t>
      </w:r>
    </w:p>
    <w:p>
      <w:r>
        <w:t xml:space="preserve">@yahyan ¿a dónde fuiste?</w:t>
      </w:r>
    </w:p>
    <w:p>
      <w:r>
        <w:t xml:space="preserve">Voy al velatorio de un querido amigo Marlito Sy esta noche en Novaliches</w:t>
      </w:r>
    </w:p>
    <w:p>
      <w:r>
        <w:t xml:space="preserve">Oh, Dios mío, calambres...</w:t>
      </w:r>
    </w:p>
    <w:p>
      <w:r>
        <w:t xml:space="preserve">De nuevo trabajando en la tienda de internet... no creo que logremos el objetivo de subirla en el tiempo previamente establecido Seguiremos adelante</w:t>
      </w:r>
    </w:p>
    <w:p>
      <w:r>
        <w:t xml:space="preserve">Ya extraño el concierto del martes. Realmente me gustaría una máquina del tiempo para ir a verlo de nuevo... Fue tan divertido...</w:t>
      </w:r>
    </w:p>
    <w:p>
      <w:r>
        <w:t xml:space="preserve">En casa temprano, yeh! el trabajo para hacer el fin de semana, $%$#@!!!! no es feliz!!! tanto 4 un big1</w:t>
      </w:r>
    </w:p>
    <w:p>
      <w:r>
        <w:t xml:space="preserve">no puedo dormir otra vez! ¡Yo tampoco pude dormir anoche!  *Wabble Wabble*</w:t>
      </w:r>
    </w:p>
    <w:p>
      <w:r>
        <w:t xml:space="preserve">@cheri dos macarrones entran en un bar....one dice oh tu una nuez. wow tengo que salir más.</w:t>
      </w:r>
    </w:p>
    <w:p>
      <w:r>
        <w:t xml:space="preserve">Ok maridito realmente no va a ser la tala en cualquier momento pronto ¿qué hacer qué hacer?</w:t>
      </w:r>
    </w:p>
    <w:p>
      <w:r>
        <w:t xml:space="preserve">jajaja si ya lo veo. pero no puede devolverme el twitter</w:t>
      </w:r>
    </w:p>
    <w:p>
      <w:r>
        <w:t xml:space="preserve">Tengo que estar fuera de casa, y desde esta parte de la India dnt hav gud Internet inalámbrico, estoy jodido</w:t>
      </w:r>
    </w:p>
    <w:p>
      <w:r>
        <w:t xml:space="preserve">a mi clase de Psicología.</w:t>
      </w:r>
    </w:p>
    <w:p>
      <w:r>
        <w:t xml:space="preserve">Wookei por qué nunca aceptaste mi solicitud de amistad en psn</w:t>
      </w:r>
    </w:p>
    <w:p>
      <w:r>
        <w:t xml:space="preserve">No consigo que el sonido funcione mientras está en el DVD. Iba a ver Mary Poppins.</w:t>
      </w:r>
    </w:p>
    <w:p>
      <w:r>
        <w:t xml:space="preserve">@davidaKaplan Al igual que yo Leopold dice hola.</w:t>
      </w:r>
    </w:p>
    <w:p>
      <w:r>
        <w:t xml:space="preserve">porque mi padre tiene la televisión muy alta. Entonces me asusté porque soy de un barrio dudoso y había alguien en mi arbusto.</w:t>
      </w:r>
    </w:p>
    <w:p>
      <w:r>
        <w:t xml:space="preserve">no puedo hablar muy bien, solo recuerdo algo que me dijeron una vez... no es algo bueno maldito matón piezas desagradables arrrrgrrrr</w:t>
      </w:r>
    </w:p>
    <w:p>
      <w:r>
        <w:t xml:space="preserve">qué voy a hacer cuando mi iphone esté lleno!</w:t>
      </w:r>
    </w:p>
    <w:p>
      <w:r>
        <w:t xml:space="preserve">@tiataquito tú lo dejas</w:t>
      </w:r>
    </w:p>
    <w:p>
      <w:r>
        <w:t xml:space="preserve">Viendo el penúltimo programa de Jay Leno no he pasado un día sin Leno en unos cuatro años.</w:t>
      </w:r>
    </w:p>
    <w:p>
      <w:r>
        <w:t xml:space="preserve">Acabo de llegar a casa... el centro de la ciudad estaba muerto... además estoy un poco indispuesto y tengo que levantarme para trabajar mañana</w:t>
      </w:r>
    </w:p>
    <w:p>
      <w:r>
        <w:t xml:space="preserve">Sinceramente, siento que no me estoy curando ni mejorando. Esto no es bueno</w:t>
      </w:r>
    </w:p>
    <w:p>
      <w:r>
        <w:t xml:space="preserve">#thingsmummysaid Tienes que aprender a lavar los platos y a hacer la colada porque no siempre estaré aquí para hacerlo por ti. Ella tenía razón</w:t>
      </w:r>
    </w:p>
    <w:p>
      <w:r>
        <w:t xml:space="preserve">no quiero ir a trabajar hoy para que sea agradable fuera.</w:t>
      </w:r>
    </w:p>
    <w:p>
      <w:r>
        <w:t xml:space="preserve">omg!!! mcdonalds combo y wendys sundae = material para vomitar</w:t>
      </w:r>
    </w:p>
    <w:p>
      <w:r>
        <w:t xml:space="preserve">Necesito una mesa para pájaros y algunos comederos - los petirrojos y los herrerillos están siendo acosados</w:t>
      </w:r>
    </w:p>
    <w:p>
      <w:r>
        <w:t xml:space="preserve">@TheKJA terminó de escuchar el audiolibro de Last Days of Krypton! Me ha encantado... aunque es muy triste...</w:t>
      </w:r>
    </w:p>
    <w:p>
      <w:r>
        <w:t xml:space="preserve">Tengo un montón de trabajo en el proyecto, pero hay una característica que se niega a trabajar bien. No puedo lanzar la siguiente versión hasta que</w:t>
      </w:r>
    </w:p>
    <w:p>
      <w:r>
        <w:t xml:space="preserve">tiiiired pero no puedo dormir</w:t>
      </w:r>
    </w:p>
    <w:p>
      <w:r>
        <w:t xml:space="preserve">Ayer, un amigo mío salió despedido de su caballo cuando un camión pasó por delante de nosotros, sin que le hiciéramos señales para que redujera la velocidad</w:t>
      </w:r>
    </w:p>
    <w:p>
      <w:r>
        <w:t xml:space="preserve">@DannysGhirl no dormir para mí im en el trabajo será el descanso de verano pronto. Diles que saquen sus culos de la cama lol</w:t>
      </w:r>
    </w:p>
    <w:p>
      <w:r>
        <w:t xml:space="preserve">Ya estoy listo para ir al trabajo. No puedo ser molestado.</w:t>
      </w:r>
    </w:p>
    <w:p>
      <w:r>
        <w:t xml:space="preserve">Pero ¿por qué tengo que pasarlo en la oficina</w:t>
      </w:r>
    </w:p>
    <w:p>
      <w:r>
        <w:t xml:space="preserve">Odio trabajar por las noches, porque no puedo disfrutar de este magnífico clima, ya que estaré durmiendo</w:t>
      </w:r>
    </w:p>
    <w:p>
      <w:r>
        <w:t xml:space="preserve">quiero caramelos!!!</w:t>
      </w:r>
    </w:p>
    <w:p>
      <w:r>
        <w:t xml:space="preserve">necesito un soplador de cámara.. mi censor de cámara está sucio..</w:t>
      </w:r>
    </w:p>
    <w:p>
      <w:r>
        <w:t xml:space="preserve">@TerrenceJ106 insomne por aquí también</w:t>
      </w:r>
    </w:p>
    <w:p>
      <w:r>
        <w:t xml:space="preserve">Debería dejar de confiar en mi familia cuando dicen que me van a traer la comida</w:t>
      </w:r>
    </w:p>
    <w:p>
      <w:r>
        <w:t xml:space="preserve">Cambié mi peinado, pero no es bueno como se supone que debe ser N no la riqueza que mucho dinero .. odio que peluquería ~ ~</w:t>
      </w:r>
    </w:p>
    <w:p>
      <w:r>
        <w:t xml:space="preserve">he perdido el camino de mx</w:t>
      </w:r>
    </w:p>
    <w:p>
      <w:r>
        <w:t xml:space="preserve">Los ordenadores y el Ethernet de la escuela son tan lentos.</w:t>
      </w:r>
    </w:p>
    <w:p>
      <w:r>
        <w:t xml:space="preserve">@niccoqp Echo de menos ir a EK todos los veranos y vacaciones de navidad ¡Llévame allí!</w:t>
      </w:r>
    </w:p>
    <w:p>
      <w:r>
        <w:t xml:space="preserve">@_erica Lo sé bien</w:t>
      </w:r>
    </w:p>
    <w:p>
      <w:r>
        <w:t xml:space="preserve">me gustaria que la gente dejara a jon y kate en paz me gusta mucho ese programa</w:t>
      </w:r>
    </w:p>
    <w:p>
      <w:r>
        <w:t xml:space="preserve">@roshnimo yup .. triste eh .. Betty hombre .. debería haber sido betty</w:t>
      </w:r>
    </w:p>
    <w:p>
      <w:r>
        <w:t xml:space="preserve">le dispararon también estaba vivo...</w:t>
      </w:r>
    </w:p>
    <w:p>
      <w:r>
        <w:t xml:space="preserve">un dolor de cabeza muy fuerte que empeora por momentos y no mejora.</w:t>
      </w:r>
    </w:p>
    <w:p>
      <w:r>
        <w:t xml:space="preserve">Se acaba la setmana del rap vintage con la millor: MC Hammer - U can't touch this http://open.spotify.com/track/1B75hgRqe7A4fwee3g3Wmu</w:t>
      </w:r>
    </w:p>
    <w:p>
      <w:r>
        <w:t xml:space="preserve">@MissMaryJ M Jizzle Necesito que me golpee también, ugghh Estoy harto de este maldito teléfono! Como en serio!</w:t>
      </w:r>
    </w:p>
    <w:p>
      <w:r>
        <w:t xml:space="preserve">Aquí en el trabajo almorzando. Mucho trabajo y poca ayuda</w:t>
      </w:r>
    </w:p>
    <w:p>
      <w:r>
        <w:t xml:space="preserve">... Dinero, dinero, dinero... http://twitpic.com/664uz</w:t>
      </w:r>
    </w:p>
    <w:p>
      <w:r>
        <w:t xml:space="preserve">@iamivanxxx Es una mierda oír eso. Odio los días así</w:t>
      </w:r>
    </w:p>
    <w:p>
      <w:r>
        <w:t xml:space="preserve">@polyap POL! ¿Esta canción es de un nuevo álbum? La verdad es que me estoy perdiendo el UdD!</w:t>
      </w:r>
    </w:p>
    <w:p>
      <w:r>
        <w:t xml:space="preserve">ya está cansado del verano</w:t>
      </w:r>
    </w:p>
    <w:p>
      <w:r>
        <w:t xml:space="preserve">se siente muy mal.</w:t>
      </w:r>
    </w:p>
    <w:p>
      <w:r>
        <w:t xml:space="preserve">¿Por qué me cuesta tanto conciliar el sueño?</w:t>
      </w:r>
    </w:p>
    <w:p>
      <w:r>
        <w:t xml:space="preserve">omg realmente no puedo dormir ughh</w:t>
      </w:r>
    </w:p>
    <w:p>
      <w:r>
        <w:t xml:space="preserve">@runhipporun acaba de coger la trilogía de Terminator :-D pero lo que necesito es realmente series de televisión y aún no encuentro nada tentador</w:t>
      </w:r>
    </w:p>
    <w:p>
      <w:r>
        <w:t xml:space="preserve">deseando tener las maravillosas desventuras de flap jack en DVD</w:t>
      </w:r>
    </w:p>
    <w:p>
      <w:r>
        <w:t xml:space="preserve">@MitchBenn ¡Waah! ¿Estuviste en Aberdeen? Joder, ¿por qué me pierdo todos los mejores conciertos?</w:t>
      </w:r>
    </w:p>
    <w:p>
      <w:r>
        <w:t xml:space="preserve">caminó a casa bajo la lluvia.</w:t>
      </w:r>
    </w:p>
    <w:p>
      <w:r>
        <w:t xml:space="preserve">@mvermut traducción = mierdas complicadas que alguien va a tener que enseñarme</w:t>
      </w:r>
    </w:p>
    <w:p/>
    <w:p>
      <w:r>
        <w:t xml:space="preserve">@Trentskers Pfftt... Ya me gustaría. Aunque no tengo tiempo.</w:t>
      </w:r>
    </w:p>
    <w:p>
      <w:r>
        <w:t xml:space="preserve">Me muero por tener la caja de DVD de Diagnóstico Asesino, pero esos molestos chicos de Amazon todavía no quieren entregarla en Zimbabue.</w:t>
      </w:r>
    </w:p>
    <w:p>
      <w:r>
        <w:t xml:space="preserve">Ya nadie me habla</w:t>
      </w:r>
    </w:p>
    <w:p>
      <w:r>
        <w:t xml:space="preserve">aburrido, nada que hacer</w:t>
      </w:r>
    </w:p>
    <w:p>
      <w:r>
        <w:t xml:space="preserve">@assembled he estado allí antes jaja</w:t>
      </w:r>
    </w:p>
    <w:p>
      <w:r>
        <w:t xml:space="preserve">Mamá pregunta si me siento mejor después de la visita al dargah. Papá jura que ve un "cambio" positivo.  Me divierte.   Pero sí, sigo deprimido</w:t>
      </w:r>
    </w:p>
    <w:p>
      <w:r>
        <w:t xml:space="preserve">Este tren es tan chirriante que me da dolor de cabeza, ya es bastante malo que tenga que ir a trabajar.</w:t>
      </w:r>
    </w:p>
    <w:p>
      <w:r>
        <w:t xml:space="preserve">Sus canciones me dan ganas de llorar..</w:t>
      </w:r>
    </w:p>
    <w:p>
      <w:r>
        <w:t xml:space="preserve">@AshleyGofficial aww no llores ashley</w:t>
      </w:r>
    </w:p>
    <w:p>
      <w:r>
        <w:t xml:space="preserve">Oops, no abren hasta las 9 de la mañana</w:t>
      </w:r>
    </w:p>
    <w:p>
      <w:r>
        <w:t xml:space="preserve">@overlordtrainee Suspiro. Es una profesión triste y solitaria.</w:t>
      </w:r>
    </w:p>
    <w:p>
      <w:r>
        <w:t xml:space="preserve">parece que la dirección de correo electrónico de eprocurement de office mate está en la lista negra de IT aquí... pidiéndoles que la lista blanca ahora.</w:t>
      </w:r>
    </w:p>
    <w:p>
      <w:r>
        <w:t xml:space="preserve">@Kikirowr Lo malo, sin embargo, es que estás rompiendo el hilo.</w:t>
      </w:r>
    </w:p>
    <w:p>
      <w:r>
        <w:t xml:space="preserve">Mis hermanos me dejaron solo.   Aburrido. (:|</w:t>
      </w:r>
    </w:p>
    <w:p>
      <w:r>
        <w:t xml:space="preserve">Wow durmió en sin dolidh aquí para despertarme</w:t>
      </w:r>
    </w:p>
    <w:p>
      <w:r>
        <w:t xml:space="preserve">@isilwenlinwelin soy público y no consigo que nadie me siga</w:t>
      </w:r>
    </w:p>
    <w:p>
      <w:r>
        <w:t xml:space="preserve">tengo el mayor dolor de cabeza ahora mismo, me he lavado el pelo con el champú de mamá y ahora está asqueroso, me gusta más mi champú</w:t>
      </w:r>
    </w:p>
    <w:p>
      <w:r>
        <w:t xml:space="preserve">@PorkChopJones ¿Perdón por volver a mudarse?</w:t>
      </w:r>
    </w:p>
    <w:p>
      <w:r>
        <w:t xml:space="preserve">En el autobús... Casi una hora de retraso por culpa de mi pésimo despertador, debería estar en Leeuwarden sobre las 9:45</w:t>
      </w:r>
    </w:p>
    <w:p>
      <w:r>
        <w:t xml:space="preserve">ok borrado todos los mensajes y espero que no vuelvan!!</w:t>
      </w:r>
    </w:p>
    <w:p>
      <w:r>
        <w:t xml:space="preserve">@againtoday te escucho amigo, yo tampoco puedo</w:t>
      </w:r>
    </w:p>
    <w:p>
      <w:r>
        <w:t xml:space="preserve">boo rabbits se mea en la gente sabes que</w:t>
      </w:r>
    </w:p>
    <w:p>
      <w:r>
        <w:t xml:space="preserve">No puedo dormir, solo estoy acostado aquí en la oscuridad</w:t>
      </w:r>
    </w:p>
    <w:p>
      <w:r>
        <w:t xml:space="preserve">Ojalá mi abuela me hubiera llevado a los Estados Unidos con ella</w:t>
      </w:r>
    </w:p>
    <w:p>
      <w:r>
        <w:t xml:space="preserve">@noiselesssound Acabo de escuchar esa canción de Regina girls @ les deux! Y creo que debería/tiene que volver 2 mc! Te echo de menos</w:t>
      </w:r>
    </w:p>
    <w:p>
      <w:r>
        <w:t xml:space="preserve">me da pena no haber podido ver a la orquesta de manchester porque se agotaron las entradas, me pasé toda la noche comprando programas de televisión en itunes, que es una pena.</w:t>
      </w:r>
    </w:p>
    <w:p>
      <w:r>
        <w:t xml:space="preserve">@valdivia1 ¿y yo?</w:t>
      </w:r>
    </w:p>
    <w:p>
      <w:r>
        <w:t xml:space="preserve">Bueno, ese es mi día, viendo a los Panthers esta noche ganar a los Saints (cruzando los dedos) porque no hay equipos de QLD jugando esta ronda</w:t>
      </w:r>
    </w:p>
    <w:p>
      <w:r>
        <w:t xml:space="preserve">@redframer123 creo que os hacen apagar los teléfonos ¡voy a ver qué hago!</w:t>
      </w:r>
    </w:p>
    <w:p>
      <w:r>
        <w:t xml:space="preserve">Walmart abre su primera tienda en Amritsar mañana (de todos los lugares)... el horror... esperando que se limite a la venta al por mayor</w:t>
      </w:r>
    </w:p>
    <w:p>
      <w:r>
        <w:t xml:space="preserve">@_anniemay OMG No es justo</w:t>
      </w:r>
    </w:p>
    <w:p>
      <w:r>
        <w:t xml:space="preserve">@Krista_Watson No puedo este fin de semana, lo siento Y Steph está trabajando.</w:t>
      </w:r>
    </w:p>
    <w:p>
      <w:r>
        <w:t xml:space="preserve">@oxygen8705 aww ty! s'just a bummer watching conversations</w:t>
      </w:r>
    </w:p>
    <w:p>
      <w:r>
        <w:t xml:space="preserve">@RockedByPickler no lo haré cariño tengo años locos por ir , ¿por qué estoy loco?</w:t>
      </w:r>
    </w:p>
    <w:p>
      <w:r>
        <w:t xml:space="preserve">He tenido un dolor de garganta desde el lunes por la mañana @joeyawesome... Estoy harto de que duele y quiero un poco de sueño freakin!</w:t>
      </w:r>
    </w:p>
    <w:p>
      <w:r>
        <w:t xml:space="preserve">Gha, me voy al trabajo - ¡espero que el tráfico se haya despejado para cuando llegue!</w:t>
      </w:r>
    </w:p>
    <w:p>
      <w:r>
        <w:t xml:space="preserve">Me dirijo a casa ahora, ¡yay! Iba a comprar una botella de vino muy necesaria para beber con la cena, pero mi cartera es MIA así que no hay vino para mí esta noche</w:t>
      </w:r>
    </w:p>
    <w:p>
      <w:r>
        <w:t xml:space="preserve">oooooh! este chico es tan increíble, es tan lindo, y me envió una foto! y no... no puedo mostrar</w:t>
      </w:r>
    </w:p>
    <w:p>
      <w:r>
        <w:t xml:space="preserve">Acabo de llegar a casa. Estoy muy triste.</w:t>
      </w:r>
    </w:p>
    <w:p>
      <w:r>
        <w:t xml:space="preserve">@lizz_xx anímate lizzi habrá otro concierto de foh hero pero igual supongo que podemos estar molestos xoxoxo</w:t>
      </w:r>
    </w:p>
    <w:p>
      <w:r>
        <w:t xml:space="preserve">Acabo de descubrir un defecto de Gravity. Cuando usas Twitpic (integrado) no resta la URL de la foto del límite de 140 caracteres</w:t>
      </w:r>
    </w:p>
    <w:p>
      <w:r>
        <w:t xml:space="preserve">@starlingpoet lol.. eso es preocupante</w:t>
      </w:r>
    </w:p>
    <w:p>
      <w:r>
        <w:t xml:space="preserve">El Taxi Q en Pelangi fue súper largo... y ahora me duele la cabeza por la transición calor-frío</w:t>
      </w:r>
    </w:p>
    <w:p>
      <w:r>
        <w:t xml:space="preserve">Volvimos y pusimos la ropa sucia. Nos metimos allí por última vez o bien, siempre y cuando su limpia. #DSAA09</w:t>
      </w:r>
    </w:p>
    <w:p>
      <w:r>
        <w:t xml:space="preserve">@zackintoys Lamentablemente, no lo hace Yo también tenía muchas esperanzas después de American Doll Posse... es tan soso y vacante de dinamismo.</w:t>
      </w:r>
    </w:p>
    <w:p>
      <w:r>
        <w:t xml:space="preserve">¡¡Hora de frenar!! Nada para el almuerzo. Esta noche.</w:t>
      </w:r>
    </w:p>
    <w:p>
      <w:r>
        <w:t xml:space="preserve">@WoWInsider Estaría jugando con mi antiguo pícaro pero un amigo me quitó la cuenta y no pude recuperarla</w:t>
      </w:r>
    </w:p>
    <w:p>
      <w:r>
        <w:t xml:space="preserve">Aw. El cielo está llorando.</w:t>
      </w:r>
    </w:p>
    <w:p>
      <w:r>
        <w:t xml:space="preserve">acaba de intentar hablar........voice murió antes de terminar la frase! Annpyimg cosa id, me siento bien!! Otro día de no jugar los éxitos</w:t>
      </w:r>
    </w:p>
    <w:p>
      <w:r>
        <w:t xml:space="preserve">@MommaSalty ...ese es un miserable informe de la fiesta posterior</w:t>
      </w:r>
    </w:p>
    <w:p>
      <w:r>
        <w:t xml:space="preserve">Bicicletas alquiladas + sendero desconocido con baches aleatorios + grandes colinas + niños = una niña golpeada. No fue un buen día en las vacaciones de la familia B.</w:t>
      </w:r>
    </w:p>
    <w:p>
      <w:r>
        <w:t xml:space="preserve">Me siento como si hubiera hecho el maratón de Londres, me duele todo</w:t>
      </w:r>
    </w:p>
    <w:p>
      <w:r>
        <w:t xml:space="preserve">voy a morir de sobrecarga de estudio este fin de semana. ¡demasiados deberes, con trabajo de pago para interrumpir! estoy jodido</w:t>
      </w:r>
    </w:p>
    <w:p>
      <w:r>
        <w:t xml:space="preserve">No me entusiasma soplar otra vela hoy... [¡como cuando era niño!]</w:t>
      </w:r>
    </w:p>
    <w:p>
      <w:r>
        <w:t xml:space="preserve">suspiro....siempre es tan triste cuando ves el final de la serie....no queda más ala verde para ver</w:t>
      </w:r>
    </w:p>
    <w:p>
      <w:r>
        <w:t xml:space="preserve">@vivzy sip...solo por hoy aunque me apetecía mucho hacer un poco de geek-shopping...</w:t>
      </w:r>
    </w:p>
    <w:p>
      <w:r>
        <w:t xml:space="preserve">Estaba viendo unos dibujos animados como hacía años que no lo hacía cuando estaba desayunando, los programas han cambiado</w:t>
      </w:r>
    </w:p>
    <w:p>
      <w:r>
        <w:t xml:space="preserve">Intenté teñirme el pelo y lo único que conseguí fue un trozo de rubio en la parte media delantera de mi pelo. Maldita sea.</w:t>
      </w:r>
    </w:p>
    <w:p>
      <w:r>
        <w:t xml:space="preserve">Se equivocó en la pregunta diaria de BrainBone!  - http://bit.ly/11dd2T</w:t>
      </w:r>
    </w:p>
    <w:p>
      <w:r>
        <w:t xml:space="preserve">Está taaaan cansado... quiere volver a meterse en la cama</w:t>
      </w:r>
    </w:p>
    <w:p>
      <w:r>
        <w:t xml:space="preserve">La familia en la Gran Isla dijo que la niebla ha sido tan mala que no pueden ver el océano. ¡Triste!</w:t>
      </w:r>
    </w:p>
    <w:p>
      <w:r>
        <w:t xml:space="preserve">NOOOOO! serena y darrian no se recuerdan, y he estado esperando todo el día para verlos confesar su amor</w:t>
      </w:r>
    </w:p>
    <w:p>
      <w:r>
        <w:t xml:space="preserve">Una mañana soleada en la Gran K, con césped que cortar y una milla que correr para intentar, urgh</w:t>
      </w:r>
    </w:p>
    <w:p>
      <w:r>
        <w:t xml:space="preserve">@DantiChos bebé ayúdame con las matemáticas</w:t>
      </w:r>
    </w:p>
    <w:p>
      <w:r>
        <w:t xml:space="preserve">"encerrado en el extranjero" hace que ser medio moreno sea una buena gestión del riesgo cuando se viaja por el tercer mundo. lo siento por mi imán de rehenes pepo blanco</w:t>
      </w:r>
    </w:p>
    <w:p>
      <w:r>
        <w:t xml:space="preserve">por qué IE tiene que ser siempre un gran problema</w:t>
      </w:r>
    </w:p>
    <w:p>
      <w:r>
        <w:t xml:space="preserve">@bskeete87 ENTONCES SE VA A QUEDAR???? ¿¡QUÉDATE!?</w:t>
      </w:r>
    </w:p>
    <w:p>
      <w:r>
        <w:t xml:space="preserve">@destinyeyes lo siento! lol nunca he tenido, como, tiempo real para pasar allí por desgracia. todo ha sido siempre INSANE cuando voy</w:t>
      </w:r>
    </w:p>
    <w:p>
      <w:r>
        <w:t xml:space="preserve">@larrysullivan lo siento, no pude poner el nombre de Hal</w:t>
      </w:r>
    </w:p>
    <w:p>
      <w:r>
        <w:t xml:space="preserve">@someone Me mata verte online y no poder saludarte</w:t>
      </w:r>
    </w:p>
    <w:p>
      <w:r>
        <w:t xml:space="preserve">@OXtravaganza y justo te iba a preguntar si querías ir al CLUB Hidden House el sábado por la noche. jeje.</w:t>
      </w:r>
    </w:p>
    <w:p>
      <w:r>
        <w:t xml:space="preserve">piensa que es molesto cuando sigo recibiendo mensajes de error de twitter desde mi móvil</w:t>
      </w:r>
    </w:p>
    <w:p>
      <w:r>
        <w:t xml:space="preserve">@_shannon1234 ¡Shannie lo siento mucho! ¡no quise molestarte! solo pensé que lo encontrarías lindo ¡lo siento no estés triste!</w:t>
      </w:r>
    </w:p>
    <w:p>
      <w:r>
        <w:t xml:space="preserve">@Potato_Chip ¡Es cierto! Se me olvidó por completo. Aunque puede que no sea hasta agosto ¡¡¡Que tengas un buen verano!!!</w:t>
      </w:r>
    </w:p>
    <w:p>
      <w:r>
        <w:t xml:space="preserve">@USOuljah Ohh Emmm Geee. Souvlaki de Dimitris...quiero ir a casaeee LOL</w:t>
      </w:r>
    </w:p>
    <w:p>
      <w:r>
        <w:t xml:space="preserve">tratando de conseguir una venta en mi trabajo...</w:t>
      </w:r>
    </w:p>
    <w:p>
      <w:r>
        <w:t xml:space="preserve">No me emociona soplar otra vela hoy... [¡como cuando era un niño!] Tenemos que crecer pronto o más tarde...</w:t>
      </w:r>
    </w:p>
    <w:p>
      <w:r>
        <w:t xml:space="preserve">rah rah. youtube no funciona de nuevo. oh genial</w:t>
      </w:r>
    </w:p>
    <w:p>
      <w:r>
        <w:t xml:space="preserve">@BrookeAmanda que apesta lo que bout kate</w:t>
      </w:r>
    </w:p>
    <w:p>
      <w:r>
        <w:t xml:space="preserve">Quiere leche</w:t>
      </w:r>
    </w:p>
    <w:p>
      <w:r>
        <w:t xml:space="preserve">@madeleinelaurin ¿por qué le duele a tu gato?</w:t>
      </w:r>
    </w:p>
    <w:p>
      <w:r>
        <w:t xml:space="preserve">Epicfail y Joseph en clase... Muy largo liao</w:t>
      </w:r>
    </w:p>
    <w:p>
      <w:r>
        <w:t xml:space="preserve">aww mi pobre amigo tanque. su gremio lo está jodiendo después de prometerle OT principal. apenas consigue ir ahora. ;_;</w:t>
      </w:r>
    </w:p>
    <w:p>
      <w:r>
        <w:t xml:space="preserve">clase de la mañana .. siempre tarde o litera ... ¿cómo puede alguien despertar a las 8! ...</w:t>
      </w:r>
    </w:p>
    <w:p>
      <w:r>
        <w:t xml:space="preserve">@aliwise está tuiteando tanto que ni siquiera me presta atención!</w:t>
      </w:r>
    </w:p>
    <w:p>
      <w:r>
        <w:t xml:space="preserve">@LMA_xo Mi papi vive en Manchester, me encanta allí :-D ¡¿HULL?! :O perra! Tengo un compañero allí y quiero ir</w:t>
      </w:r>
    </w:p>
    <w:p>
      <w:r>
        <w:t xml:space="preserve">@franksting si... es muy muy seco aquí abajo</w:t>
      </w:r>
    </w:p>
    <w:p>
      <w:r>
        <w:t xml:space="preserve">el físico. Es coo ahora lo sé. Sólo estoy desahogándome.</w:t>
      </w:r>
    </w:p>
    <w:p>
      <w:r>
        <w:t xml:space="preserve">Qué día tan ocupado... estoy decepcionado de que el programa de hoy sea una repetición</w:t>
      </w:r>
    </w:p>
    <w:p>
      <w:r>
        <w:t xml:space="preserve">Dios, me cabrea que siempre participe en concursos y nunca gane, soy un mal perdedor.</w:t>
      </w:r>
    </w:p>
    <w:p>
      <w:r>
        <w:t xml:space="preserve">@vivzy quería cambiar las fundas de mis teléfonos, pendrives y un auricular en algún lugar... supongo que no va a suceder...</w:t>
      </w:r>
    </w:p>
    <w:p>
      <w:r>
        <w:t xml:space="preserve">¡¡Jessie se ha ido el fin de semana!! Ya la extraño.</w:t>
      </w:r>
    </w:p>
    <w:p>
      <w:r>
        <w:t xml:space="preserve">Me pasa algo. Estoy tan cansado que apenas puedo mantener los ojos abiertos. Sin embargo, todo lo que he hecho durante las últimas 3 horas es dar vueltas en la cama</w:t>
      </w:r>
    </w:p>
    <w:p>
      <w:r>
        <w:t xml:space="preserve">mi disco duro está lleno. necesito limpiar mucho</w:t>
      </w:r>
    </w:p>
    <w:p>
      <w:r>
        <w:t xml:space="preserve">@rockstargirl209 ¿qué pasó?</w:t>
      </w:r>
    </w:p>
    <w:p>
      <w:r>
        <w:t xml:space="preserve">Estuve despierto hasta las 12:45am luego mi mamá apagó el internet así que no pude ver el chat en vivo de @jonasbrothers estaba llorando estaba triste</w:t>
      </w:r>
    </w:p>
    <w:p>
      <w:r>
        <w:t xml:space="preserve">@HomeSwapperteam qué sentido tiene tu twit en bgt debo ser una de las únicas personas para las que no has encontrado un intercambio a pesar de las promesas</w:t>
      </w:r>
    </w:p>
    <w:p>
      <w:r>
        <w:t xml:space="preserve">@viintagedresses aww pobre Caity :L agrega a la gente y ellos te agregarán a ti</w:t>
      </w:r>
    </w:p>
    <w:p>
      <w:r>
        <w:t xml:space="preserve">hampa hatiku</w:t>
      </w:r>
    </w:p>
    <w:p>
      <w:r>
        <w:t xml:space="preserve">está muy muy cansado solo quiere dormir.  El estúpido trabajo se interpone en el camino!!!</w:t>
      </w:r>
    </w:p>
    <w:p>
      <w:r>
        <w:t xml:space="preserve">No envío hasta octubre</w:t>
      </w:r>
    </w:p>
    <w:p>
      <w:r>
        <w:t xml:space="preserve">Habría ganado ese concurso si no me hubiera acobardado</w:t>
      </w:r>
    </w:p>
    <w:p>
      <w:r>
        <w:t xml:space="preserve">Hora de acostarse, oh cómo desearía que alguien se acostara a mi lado</w:t>
      </w:r>
    </w:p>
    <w:p>
      <w:r>
        <w:t xml:space="preserve">Tenía muchas ganas de ver Mary Poppins y cantar con ella.</w:t>
      </w:r>
    </w:p>
    <w:p>
      <w:r>
        <w:t xml:space="preserve">Tengo tanto sueño que me duele la cabeza. ¡Amantes del gnite! Nos vemos en la mañana.</w:t>
      </w:r>
    </w:p>
    <w:p>
      <w:r>
        <w:t xml:space="preserve">????</w:t>
      </w:r>
    </w:p>
    <w:p>
      <w:r>
        <w:t xml:space="preserve">Hay una araña encima de mi cama calmando mis miedos escuchando greeeeen day&lt;3</w:t>
      </w:r>
    </w:p>
    <w:p>
      <w:r>
        <w:t xml:space="preserve">¡Poltergeist! En mi casa</w:t>
      </w:r>
    </w:p>
    <w:p>
      <w:r>
        <w:t xml:space="preserve">¿Es. esto. una. mentira? FML. F uuuuuuu. Puedo ser tan tonto a veces</w:t>
      </w:r>
    </w:p>
    <w:p>
      <w:r>
        <w:t xml:space="preserve">@captainboots ¡¡¡Estás fingiendo!!! Jajaja... estoy bromeando.</w:t>
      </w:r>
    </w:p>
    <w:p>
      <w:r>
        <w:t xml:space="preserve">@burnspank41 mierda espero que todos ellos estén equivocados lo necesitamos</w:t>
      </w:r>
    </w:p>
    <w:p>
      <w:r>
        <w:t xml:space="preserve">Hay una araña en mi habitación. Sálvame...</w:t>
      </w:r>
    </w:p>
    <w:p>
      <w:r>
        <w:t xml:space="preserve">@mzstokes ¿No hay twitpic? lol</w:t>
      </w:r>
    </w:p>
    <w:p>
      <w:r>
        <w:t xml:space="preserve">@Joseph_KHC wooow. suerte XD mi descanso va a terminar. mis clases empiezan el 4 de junio</w:t>
      </w:r>
    </w:p>
    <w:p>
      <w:r>
        <w:t xml:space="preserve">@DSTROYR @RockDaMullet awwww no tengo internet ahora mismo....  -drummer boi</w:t>
      </w:r>
    </w:p>
    <w:p>
      <w:r>
        <w:t xml:space="preserve">Hoy va a ser un día normal para espero. Anoche vinieron un grupo de pilotos de una gran compañía aérea, así que fue demasiada bebida</w:t>
      </w:r>
    </w:p>
    <w:p>
      <w:r>
        <w:t xml:space="preserve">Gogol Bordello &lt; par.    Probablemente ni siquiera esté entre los 10 mejores espectáculos de GB que he visto.   ¿Quizás un poco de Civilización II a la antigua ayude?</w:t>
      </w:r>
    </w:p>
    <w:p>
      <w:r>
        <w:t xml:space="preserve">OMG hombro dolorido</w:t>
      </w:r>
    </w:p>
    <w:p>
      <w:r>
        <w:t xml:space="preserve">@JKeith1982 hmmmm, eso no es agradable... creo que deberías retirarlo. No puedo evitarlo, tengo hambre. No hay comida en esta oficina.</w:t>
      </w:r>
    </w:p>
    <w:p>
      <w:r>
        <w:t xml:space="preserve">@irkengir No. Como resultado, el salario es una disminución</w:t>
      </w:r>
    </w:p>
    <w:p>
      <w:r>
        <w:t xml:space="preserve">Puedo conseguir el SYTYCD de esta noche en línea en cualquier lugar ... transmitido como Hulu o pagado como iTunes. Me perdí mi juez favorito y ahora no puedo dormir.</w:t>
      </w:r>
    </w:p>
    <w:p>
      <w:r>
        <w:t xml:space="preserve">lol mi otro amigo tanque / dps está teniendo el mismo problema en un gremio diferente. wtf está mal con este servidor?</w:t>
      </w:r>
    </w:p>
    <w:p>
      <w:r>
        <w:t xml:space="preserve">@Natalija haber estado allí apesta como el infierno.</w:t>
      </w:r>
    </w:p>
    <w:p>
      <w:r>
        <w:t xml:space="preserve">un aston os el coche de mis sueños pero es una ilusión</w:t>
      </w:r>
    </w:p>
    <w:p>
      <w:r>
        <w:t xml:space="preserve">FML todavía despierto melatonina no funciona!</w:t>
      </w:r>
    </w:p>
    <w:p>
      <w:r>
        <w:t xml:space="preserve">@kellanator A mí no me molesta Sam. Pero me gustaba más Kate.  No me gusta Chris. Es un engreído.</w:t>
      </w:r>
    </w:p>
    <w:p>
      <w:r>
        <w:t xml:space="preserve">@wolfofmibu Necesito una intervención de vestuario</w:t>
      </w:r>
    </w:p>
    <w:p>
      <w:r>
        <w:t xml:space="preserve">Augh, la fiebre ha vuelto a subir. Si termino perdiéndome la discoteca de WeHo mañana por la noche, me voy a cabrear. El estúpido boytoy me ha contagiado la peste.</w:t>
      </w:r>
    </w:p>
    <w:p>
      <w:r>
        <w:t xml:space="preserve">Me siento enfermo... como si no quisiera salir de la cama, ser molestado, no ir a trabajar, apagar la luz, quitar las persianas y la televisión.</w:t>
      </w:r>
    </w:p>
    <w:p>
      <w:r>
        <w:t xml:space="preserve">Aw. A Nick se le rompió el corazón. Pobrecito. ¡Te quiero!</w:t>
      </w:r>
    </w:p>
    <w:p>
      <w:r>
        <w:t xml:space="preserve">He trabajado muchas horas extras esta semana. Me acabo de dar cuenta de que he reservado medio día mañana, así que esta semana sólo se va a equilibrar.</w:t>
      </w:r>
    </w:p>
    <w:p>
      <w:r>
        <w:t xml:space="preserve">¿Qué estoy haciendo? .....nada de mucho por el momento</w:t>
      </w:r>
    </w:p>
    <w:p>
      <w:r>
        <w:t xml:space="preserve">@yelainez oist el 1er tym, di pa ko 18, el 2do tym, may sakit na siya... no me culpes</w:t>
      </w:r>
    </w:p>
    <w:p>
      <w:r>
        <w:t xml:space="preserve">@dopeboySHAKE omg man i'll pray for ya</w:t>
      </w:r>
    </w:p>
    <w:p>
      <w:r>
        <w:t xml:space="preserve">¿Por qué no cerramos la biblioteca debido al buen tiempo?  Y el aire acondicionado no funciona #fb</w:t>
      </w:r>
    </w:p>
    <w:p>
      <w:r>
        <w:t xml:space="preserve">¡Hora de hacer las tareas de la casa! ¡Uf!</w:t>
      </w:r>
    </w:p>
    <w:p>
      <w:r>
        <w:t xml:space="preserve">mi apy de ahorro hsbc bajó al 1,55%. como que me dan ganas de sacar todo mi dinero y guardarlo debajo del colchón.</w:t>
      </w:r>
    </w:p>
    <w:p>
      <w:r>
        <w:t xml:space="preserve">preparándose para la escuela... leyendo lo que sucede en el set de Montepulciano, y prácticamente llorando porque no estoy allí</w:t>
      </w:r>
    </w:p>
    <w:p>
      <w:r>
        <w:t xml:space="preserve">@BrentLauren eso no suena divertido</w:t>
      </w:r>
    </w:p>
    <w:p>
      <w:r>
        <w:t xml:space="preserve">@pourmecoffee Gané el concurso de ortografía de mi quinto grado. Cayó en llamas en la primera palabra en el concurso de ortografía del condado http://post.ly/geb</w:t>
      </w:r>
    </w:p>
    <w:p>
      <w:r>
        <w:t xml:space="preserve">Extraño a Taylor como un loco, no puedo esperar hasta que esté de vuelta.</w:t>
      </w:r>
    </w:p>
    <w:p>
      <w:r>
        <w:t xml:space="preserve">destrozado! PWG estropeó su pedido de camisa de delfín híbrido y le envió la xl</w:t>
      </w:r>
    </w:p>
    <w:p>
      <w:r>
        <w:t xml:space="preserve">@mrskutcher Todas las tiendas Pret-a-manger y algunas marks &amp; spencers en el Reino Unido donan su comida al final del día. La mayoría cierran sus contenedores</w:t>
      </w:r>
    </w:p>
    <w:p>
      <w:r>
        <w:t xml:space="preserve">Ven a la cama</w:t>
      </w:r>
    </w:p>
    <w:p>
      <w:r>
        <w:t xml:space="preserve">Tuvo un buen día hasta que se torció el tobillo en su carrera de tres kilómetros</w:t>
      </w:r>
    </w:p>
    <w:p>
      <w:r>
        <w:t xml:space="preserve">Puedes creerlo:Mañana por la noche será el último episodio de Jay Leno en el Tonight Show Animo a todos a verlo y a dar la bienvenida a Conan.</w:t>
      </w:r>
    </w:p>
    <w:p>
      <w:r>
        <w:t xml:space="preserve">Bing! no es Chandler Bing, es el nuevo motor de búsqueda de Microsoft http://tinyurl.com/mgcotd ..pero por qué el nombre Bing</w:t>
      </w:r>
    </w:p>
    <w:p>
      <w:r>
        <w:t xml:space="preserve">aw tiene ortodoncista hoy</w:t>
      </w:r>
    </w:p>
    <w:p>
      <w:r>
        <w:t xml:space="preserve">@TerrenceJ106 yooo! Su rainin tonto duro hacia fuera.</w:t>
      </w:r>
    </w:p>
    <w:p>
      <w:r>
        <w:t xml:space="preserve">no puedo dormir</w:t>
      </w:r>
    </w:p>
    <w:p>
      <w:r>
        <w:t xml:space="preserve">@MooNooH No entiendo nada, AYUDA</w:t>
      </w:r>
    </w:p>
    <w:p>
      <w:r>
        <w:t xml:space="preserve">solitario...</w:t>
      </w:r>
    </w:p>
    <w:p>
      <w:r>
        <w:t xml:space="preserve">Estaba apoyando a Betty.</w:t>
      </w:r>
    </w:p>
    <w:p>
      <w:r>
        <w:t xml:space="preserve">Cambié mi peinado, pero no es bueno como se supone que debe ser ~ ~ N no creo que se enriqueció que mucho dinero.. odio que peluquería ~;(</w:t>
      </w:r>
    </w:p>
    <w:p>
      <w:r>
        <w:t xml:space="preserve">@J2thaESSICA sí dnt ir allí .. Tengo 3 aplicaciones dif en mi teléfono para que tan triste, pero hay una razón de por qué lol</w:t>
      </w:r>
    </w:p>
    <w:p>
      <w:r>
        <w:t xml:space="preserve">choque en Qmbol</w:t>
      </w:r>
    </w:p>
    <w:p>
      <w:r>
        <w:t xml:space="preserve">Soy una gallina</w:t>
      </w:r>
    </w:p>
    <w:p>
      <w:r>
        <w:t xml:space="preserve">Deberes. ew fml. ¿Debería hacer toda la noche? Creo que voy a tener que hacerlo de nuevo</w:t>
      </w:r>
    </w:p>
    <w:p>
      <w:r>
        <w:t xml:space="preserve">Um k.. esto NO es Close My Eyes.. esta canción siempre me hace llorar bc mi mamá se ha ido pero yo &lt;3 de todos modos..</w:t>
      </w:r>
    </w:p>
    <w:p>
      <w:r>
        <w:t xml:space="preserve">@Burgandy1 ¡Chica lo sé!</w:t>
      </w:r>
    </w:p>
    <w:p>
      <w:r>
        <w:t xml:space="preserve">Buenos días campistas, no soy un oso feliz esta mañana, tuve un sueño horrible durante la noche, y estoy muy preocupado.</w:t>
      </w:r>
    </w:p>
    <w:p>
      <w:r>
        <w:t xml:space="preserve">@SmellTheCheese Lo sé, eso es muy triste.  I</w:t>
      </w:r>
    </w:p>
    <w:p>
      <w:r>
        <w:t xml:space="preserve">Maldito sea otro día en la oficina, el sol está reventando el cielo... y las mujeres están eh bien... de vuelta al teclado</w:t>
      </w:r>
    </w:p>
    <w:p>
      <w:r>
        <w:t xml:space="preserve">@ihatecrayons estoy tan jodidamente nervioso!!!</w:t>
      </w:r>
    </w:p>
    <w:p>
      <w:r>
        <w:t xml:space="preserve">@metafisix pensé que ibas a estar en el show</w:t>
      </w:r>
    </w:p>
    <w:p>
      <w:r>
        <w:t xml:space="preserve">es realmente ultra aburrido</w:t>
      </w:r>
    </w:p>
    <w:p>
      <w:r>
        <w:t xml:space="preserve">@quikness Waaaahhh! Tan triste Avísame cuando sea la próxima vez que vengas por aquí!</w:t>
      </w:r>
    </w:p>
    <w:p>
      <w:r>
        <w:t xml:space="preserve">@kyza ¡qué bonito! Dexter ya ha perdido su cara de gatito consiguiendo un trasero fornido desde que volvimos de qld también jaja</w:t>
      </w:r>
    </w:p>
    <w:p>
      <w:r>
        <w:t xml:space="preserve">Bucky, mi hurón oficialmente tiene insulinoma Ahora en prednisona diaria. Tuve la entrevista con p-doc hoy, tienen que volver el lunes para las pruebas.</w:t>
      </w:r>
    </w:p>
    <w:p>
      <w:r>
        <w:t xml:space="preserve">@TerrenceJ106 aww-esa es mi última. Roo-Oop</w:t>
      </w:r>
    </w:p>
    <w:p>
      <w:r>
        <w:t xml:space="preserve">@ghozali en realidad preferiría un ron o una ginebra pero no tengo porque los he preferido demasiado anteriormente</w:t>
      </w:r>
    </w:p>
    <w:p>
      <w:r>
        <w:t xml:space="preserve">awwww, escribir mi currículum es muy difícil XD ¿cómo les digo que he tomado 10 trabajos diferentes y los he dejado en un lapso de dos meses?</w:t>
      </w:r>
    </w:p>
    <w:p>
      <w:r>
        <w:t xml:space="preserve">@yellowbag Hmmm, debería haberlo mirado un poco más me parece</w:t>
      </w:r>
    </w:p>
    <w:p>
      <w:r>
        <w:t xml:space="preserve">Comprado una nueva impresora combo en costco hoy (officejet j4550) porque era más barato que la tinta 4 viejo. #windows7 no le gusta la parte de fax</w:t>
      </w:r>
    </w:p>
    <w:p>
      <w:r>
        <w:t xml:space="preserve">¿Por qué tengo que levantarme tan temprano, maldita sea? 7.30 en mi último día libre.</w:t>
      </w:r>
    </w:p>
    <w:p>
      <w:r>
        <w:t xml:space="preserve">¡Buenas noches mundo! Tengo que levantarme a las 5 de la mañana</w:t>
      </w:r>
    </w:p>
    <w:p>
      <w:r>
        <w:t xml:space="preserve">@Fasn8nUrMind ima goodgirl I'm down with takin advantage</w:t>
      </w:r>
    </w:p>
    <w:p>
      <w:r>
        <w:t xml:space="preserve">@LouGagliardi malditos hordies</w:t>
      </w:r>
    </w:p>
    <w:p>
      <w:r>
        <w:t xml:space="preserve">Otro día que se va por ....  Mañana hay que volver a madrugar</w:t>
      </w:r>
    </w:p>
    <w:p>
      <w:r>
        <w:t xml:space="preserve">gahh!! estoy tan cansado ahora mismo.</w:t>
      </w:r>
    </w:p>
    <w:p>
      <w:r>
        <w:t xml:space="preserve">el valium te hace sentir bien. necesito más. no puedo volver a dormirme. quiero a mi mami</w:t>
      </w:r>
    </w:p>
    <w:p>
      <w:r>
        <w:t xml:space="preserve">Estoy despierto y triste por lo que está pasando</w:t>
      </w:r>
    </w:p>
    <w:p>
      <w:r>
        <w:t xml:space="preserve">@whitespider1066 ¿"juguetes"? Sistema avanzado de transporte de carga. Refugio exterior de bajo coste para 1 persona. No conseguí el guante Wolverine</w:t>
      </w:r>
    </w:p>
    <w:p>
      <w:r>
        <w:t xml:space="preserve">@dj_cm No he bebido lo suficiente como para tener resaca, solo estoy cansado y con exceso de trabajo</w:t>
      </w:r>
    </w:p>
    <w:p>
      <w:r>
        <w:t xml:space="preserve">Me duelen mucho las mejillas. ¿Qué ha pasado?</w:t>
      </w:r>
    </w:p>
    <w:p>
      <w:r>
        <w:t xml:space="preserve">necesito un montón de moneeeeeeeeeeeey</w:t>
      </w:r>
    </w:p>
    <w:p>
      <w:r>
        <w:t xml:space="preserve">No creo que Jon y Kate deban divorciarse, pero sí creo que si quieren salvar su matrimonio tienen que dejar el programa...</w:t>
      </w:r>
    </w:p>
    <w:p>
      <w:r>
        <w:t xml:space="preserve">@thomasfiss creo que deberías venir mañana....porque tenía muchas ganas de verte.......¿Por favor, ven?</w:t>
      </w:r>
    </w:p>
    <w:p>
      <w:r>
        <w:t xml:space="preserve">no tengo nada que hacer</w:t>
      </w:r>
    </w:p>
    <w:p>
      <w:r>
        <w:t xml:space="preserve">Acaba de despertarse en un frenesí completamente asustado.  Va a ser una noche larga.</w:t>
      </w:r>
    </w:p>
    <w:p>
      <w:r>
        <w:t xml:space="preserve">Me voy a trabajar</w:t>
      </w:r>
    </w:p>
    <w:p>
      <w:r>
        <w:t xml:space="preserve">@Nanava_3 U sabe - los niños hacen lo que hacemos - no lo que decimos ... bueno, no lo hacemos todos, realmente ....</w:t>
      </w:r>
    </w:p>
    <w:p>
      <w:r>
        <w:t xml:space="preserve">@AdamKruth ¡en serio! Tal vez Sat funcione mejor</w:t>
      </w:r>
    </w:p>
    <w:p>
      <w:r>
        <w:t xml:space="preserve">@melisamelisa jaja tienes una vida mejor que la mayoría. deberíamos ir a tomar algo de nuevo pronto. el servicio de jurado ha sido aburrido</w:t>
      </w:r>
    </w:p>
    <w:p>
      <w:r>
        <w:t xml:space="preserve">no tengo seguidores solo tengo como 2 ¿alguien me sigue por favor?</w:t>
      </w:r>
    </w:p>
    <w:p>
      <w:r>
        <w:t xml:space="preserve">dónde está el entusiasmo en míeeee</w:t>
      </w:r>
    </w:p>
    <w:p>
      <w:r>
        <w:t xml:space="preserve">@kim_flores aww yo no! supongo que por eso no (blackberrymessenger)</w:t>
      </w:r>
    </w:p>
    <w:p>
      <w:r>
        <w:t xml:space="preserve">bebiendo un buen café, tengo que ir al dentista a las 9 de la mañana</w:t>
      </w:r>
    </w:p>
    <w:p>
      <w:r>
        <w:t xml:space="preserve">estoy tan enfermo mal de la garganta y el peor dolor de muelas. menos mal que trabajo en una farmacia. cargarme de medicamentos!!</w:t>
      </w:r>
    </w:p>
    <w:p>
      <w:r>
        <w:t xml:space="preserve">parece que mi placa mini-itx basada en ION no se enviará hasta mediados de junio como muy pronto</w:t>
      </w:r>
    </w:p>
    <w:p>
      <w:r>
        <w:t xml:space="preserve">Esperando que esto se cure por sí solo porque cualquier cosa que le ponga lo empeora. Owww</w:t>
      </w:r>
    </w:p>
    <w:p>
      <w:r>
        <w:t xml:space="preserve">@jessereed ¿viste el día en que la tierra se detuvo? ¿no viste mi adiós cuando te dieron d/c... estoy triste porque me fui 2 y ahora te has ido ily&lt;333</w:t>
      </w:r>
    </w:p>
    <w:p>
      <w:r>
        <w:t xml:space="preserve">@forevertanoya awww dnt decir eso. Yo quería ver lo malo que es?</w:t>
      </w:r>
    </w:p>
    <w:p>
      <w:r>
        <w:t xml:space="preserve">Amigo, todo el mundo podría. No estaba destinado a ser malo...</w:t>
      </w:r>
    </w:p>
    <w:p>
      <w:r>
        <w:t xml:space="preserve">@tifftiff88 ¿qué no estés triste?  Alégrate. Tu 21</w:t>
      </w:r>
    </w:p>
    <w:p>
      <w:r>
        <w:t xml:space="preserve">@TerrenceJ106 Estoy contigo...he estado hasta las 5-6 en las últimas noches...</w:t>
      </w:r>
    </w:p>
    <w:p>
      <w:r>
        <w:t xml:space="preserve">Al parecer, el calor excesivo es tan malo para el resfriado como el frío excesivo. Mi cuerpo está todo blerg. Mi sofá no es lo suficientemente cómodo para mi juego</w:t>
      </w:r>
    </w:p>
    <w:p>
      <w:r>
        <w:t xml:space="preserve">Concierto de #DepecheMode de la próxima semana cancelado Fecha alternativa aún no conocida. Dave Gahan tenía un tumor.</w:t>
      </w:r>
    </w:p>
    <w:p>
      <w:r>
        <w:t xml:space="preserve">son las 2:08 am. NO PUEDO DORMIR!!!!! pensé que era por hambre, así que me preparé un pb&amp;j con leche. espero que funcione!!!!</w:t>
      </w:r>
    </w:p>
    <w:p>
      <w:r>
        <w:t xml:space="preserve">¿Sólo un tweet en las últimas 24 horas?  A nadie le gusta mi tuiter</w:t>
      </w:r>
    </w:p>
    <w:p/>
    <w:p>
      <w:r>
        <w:t xml:space="preserve">estoy tan aburrido que apenas puedo tuitear, no tengo nada de qué hablar.  #aburridobotas</w:t>
      </w:r>
    </w:p>
    <w:p>
      <w:r>
        <w:t xml:space="preserve">@Radio702 Tshwane quiere duplicar las tarifas pero intenta llamar por teléfono para obtener el servicio - bucle interminable #fail</w:t>
      </w:r>
    </w:p>
    <w:p>
      <w:r>
        <w:t xml:space="preserve">@avrilchan nunca invita</w:t>
      </w:r>
    </w:p>
    <w:p>
      <w:r>
        <w:t xml:space="preserve">mi cabeza me está matando, no paro de estornudar, y creo que mi novio se ha quedado dormido. genial</w:t>
      </w:r>
    </w:p>
    <w:p>
      <w:r>
        <w:t xml:space="preserve">@mcvie decir adiós a algo familiar nunca se convierte en familiar</w:t>
      </w:r>
    </w:p>
    <w:p>
      <w:r>
        <w:t xml:space="preserve">Resaca</w:t>
      </w:r>
    </w:p>
    <w:p>
      <w:r>
        <w:t xml:space="preserve">roughnight</w:t>
      </w:r>
    </w:p>
    <w:p>
      <w:r>
        <w:t xml:space="preserve">Cansado. A punto de meterme en la cama y dormirme. Espero que este fin de semana sea divertido... Sólo me quedan un par de semanas</w:t>
      </w:r>
    </w:p>
    <w:p>
      <w:r>
        <w:t xml:space="preserve">Un mal día, acaba de empeorar...</w:t>
      </w:r>
    </w:p>
    <w:p>
      <w:r>
        <w:t xml:space="preserve">@irkengir Es una recesión</w:t>
      </w:r>
    </w:p>
    <w:p>
      <w:r>
        <w:t xml:space="preserve">En el autobús para ir a trabajar, pero en serio, estoy muy cansado, no sé si voy a sobrevivir a las 8 horas de trabajo.</w:t>
      </w:r>
    </w:p>
    <w:p>
      <w:r>
        <w:t xml:space="preserve">@kevindavis1914 @taylorblack dijo que no ...ella estará en su casa en 5mins para twitearte lol</w:t>
      </w:r>
    </w:p>
    <w:p>
      <w:r>
        <w:t xml:space="preserve">Estoy deprimida, necesito mis acurrucamientos pero él está en el trabajo y no le gusta acurrucarse, irónico eh...</w:t>
      </w:r>
    </w:p>
    <w:p>
      <w:r>
        <w:t xml:space="preserve">Hola, ¿hay alguien ahí? !!!!!!!!!!!!!!</w:t>
      </w:r>
    </w:p>
    <w:p>
      <w:r>
        <w:t xml:space="preserve">El dolor de cabeza de anoche se ha transformado en resaca y ahora es el momento de conducir por la autopista... hasta Wolverhampton (¡¿POR QUÉ?!)</w:t>
      </w:r>
    </w:p>
    <w:p>
      <w:r>
        <w:t xml:space="preserve">Anoche en Australia</w:t>
      </w:r>
    </w:p>
    <w:p>
      <w:r>
        <w:t xml:space="preserve">me encanta como me despierto en casa a media noche. dangggg reza por el señor. estoy tan nervioso</w:t>
      </w:r>
    </w:p>
    <w:p>
      <w:r>
        <w:t xml:space="preserve">@Meikah Hala, no conozco esa.  Qué vergüenza.</w:t>
      </w:r>
    </w:p>
    <w:p>
      <w:r>
        <w:t xml:space="preserve">@kimoraklein mi patrón de sueño está jodido tengo que tratar de permanecer hasta 2 de la medianoche para que pueda conseguir un poco de sueño decente coz hevent dormido</w:t>
      </w:r>
    </w:p>
    <w:p>
      <w:r>
        <w:t xml:space="preserve">necesito un té verde caliente no puedo dormir ....</w:t>
      </w:r>
    </w:p>
    <w:p>
      <w:r>
        <w:t xml:space="preserve">El tiempo en Alemania pasó demasiado rápido, sólo quedan 2 días Con suerte me mudaré aquí pronto.</w:t>
      </w:r>
    </w:p>
    <w:p>
      <w:r>
        <w:t xml:space="preserve">@Cause4Conceit ojalá pudieras frotar mi cabeza también</w:t>
      </w:r>
    </w:p>
    <w:p>
      <w:r>
        <w:t xml:space="preserve">@philcampbell ¿cielos azules? donde, todavía está gris y brumoso fuera de mi ventana</w:t>
      </w:r>
    </w:p>
    <w:p>
      <w:r>
        <w:t xml:space="preserve">Prueba otra actualización... perdón por molestar a todos los chicos</w:t>
      </w:r>
    </w:p>
    <w:p>
      <w:r>
        <w:t xml:space="preserve">Acabo de recibir el funeral del Padre TDa... Estoy tan triste! ¡Lloré tantas veces! Mucho amor abuelo! &lt;3 Nunca llegué a decir mi último "adiós" a él.</w:t>
      </w:r>
    </w:p>
    <w:p>
      <w:r>
        <w:t xml:space="preserve">mmkayy TOTALMENTE me voy a la cama ahora. lo digo en serio!! solo voy a dormir 3 horas esta noche</w:t>
      </w:r>
    </w:p>
    <w:p>
      <w:r>
        <w:t xml:space="preserve">@iancpalmer tampoco usan el MSN creo y están a miles de kilómetros por lo que no pueden hacerlo cara a cara</w:t>
      </w:r>
    </w:p>
    <w:p>
      <w:r>
        <w:t xml:space="preserve">@ErikVeland Amigo... ¡Eso es una mierda! ¿Por qué lo remolcarían desde tu propio espacio?</w:t>
      </w:r>
    </w:p>
    <w:p>
      <w:r>
        <w:t xml:space="preserve">@risamarie: no, no voy a ir.</w:t>
      </w:r>
    </w:p>
    <w:p>
      <w:r>
        <w:t xml:space="preserve">Buenos días a todos! Me he levantado muy temprano</w:t>
      </w:r>
    </w:p>
    <w:p>
      <w:r>
        <w:t xml:space="preserve">¡¡El club de fans de Varsity nunca será lo mismo!!</w:t>
      </w:r>
    </w:p>
    <w:p>
      <w:r>
        <w:t xml:space="preserve">@busays12 no entiendo los busays malayos. Sólo inglés, tagalog y waray.</w:t>
      </w:r>
    </w:p>
    <w:p>
      <w:r>
        <w:t xml:space="preserve">No puedo dormir de nuevo! He estado despierto durante mucho tiempo...</w:t>
      </w:r>
    </w:p>
    <w:p>
      <w:r>
        <w:t xml:space="preserve">Bueno, hoy he atropellado a un gato (sé que es muy triste) ¡¡¡He llorado y gritado a pleno pulmón!!! Me sentí HORRIBLE, pobrecito</w:t>
      </w:r>
    </w:p>
    <w:p>
      <w:r>
        <w:t xml:space="preserve">Terminado con mis regalos hechos a mano de drew y jayk ahora viendo viejos vids de menudo</w:t>
      </w:r>
    </w:p>
    <w:p>
      <w:r>
        <w:t xml:space="preserve">2moro es el final de mi estancia @Grandmas a malo ella está en Nueva York A continuación, fuera 2Ft Laud 4a weddin Florida es divertido, pero echo de menos el hogar y Spike (coche) lol</w:t>
      </w:r>
    </w:p>
    <w:p>
      <w:r>
        <w:t xml:space="preserve">ahh... me duele el estómago</w:t>
      </w:r>
    </w:p>
    <w:p>
      <w:r>
        <w:t xml:space="preserve">@arania nope i cant figure out how to get the updates on my blackberry. . . necesito ir a correr también</w:t>
      </w:r>
    </w:p>
    <w:p>
      <w:r>
        <w:t xml:space="preserve">realmente quiero una blackberry mi sidekick es hella wack. noche</w:t>
      </w:r>
    </w:p>
    <w:p>
      <w:r>
        <w:t xml:space="preserve">Trabajo, trabajo, trabajo</w:t>
      </w:r>
    </w:p>
    <w:p>
      <w:r>
        <w:t xml:space="preserve">Se levanta tan temprano y proppa destrozado y hecho polvo</w:t>
      </w:r>
    </w:p>
    <w:p>
      <w:r>
        <w:t xml:space="preserve">@godfatherobie Estoy en el trabajo y me perdí todo lo de ayer pero no sé qué. Alguien</w:t>
      </w:r>
    </w:p>
    <w:p>
      <w:r>
        <w:t xml:space="preserve">Lástima que tenga que ir a trabajar</w:t>
      </w:r>
    </w:p>
    <w:p>
      <w:r>
        <w:t xml:space="preserve">Google Wave parece genial. Debería trabajar para estos tipos, se me ocurrieron algunas de estas ideas hace años. http://tinyurl.com/m77gp7</w:t>
      </w:r>
    </w:p>
    <w:p>
      <w:r>
        <w:t xml:space="preserve">Gday... ¿Sabéis si NHibernate tiene problemas con COM Interop (VB6 &lt;-&gt; .Net Wrapper &lt;-&gt; .Net+NHibernate dll)? Me estoy volviendo loco</w:t>
      </w:r>
    </w:p>
    <w:p>
      <w:r>
        <w:t xml:space="preserve">me quedé dormido esperando mi viaje!</w:t>
      </w:r>
    </w:p>
    <w:p>
      <w:r>
        <w:t xml:space="preserve">amaba, pero odiaba conducir en la contaminación</w:t>
      </w:r>
    </w:p>
    <w:p>
      <w:r>
        <w:t xml:space="preserve">Hoy parece un viernes. Lástima que no lo sea</w:t>
      </w:r>
    </w:p>
    <w:p>
      <w:r>
        <w:t xml:space="preserve">@stevecruzblog Es tan injusto, Hustlaball, ciudadanos estadounidenses que trabajan aquí, Expectativas de Apariencia Personal, Prowler, ¿puedo hacer eso allí?</w:t>
      </w:r>
    </w:p>
    <w:p>
      <w:r>
        <w:t xml:space="preserve">@ayawan En realidad quería escribir "finales de septiembre" pero estaba en medio de una conversación con alguien y no puedo hacer varias cosas a la vez</w:t>
      </w:r>
    </w:p>
    <w:p>
      <w:r>
        <w:t xml:space="preserve">ahora me estoy acomplejando mis seguidores se están reduciendo quiero hacer 100 b4 domingo</w:t>
      </w:r>
    </w:p>
    <w:p>
      <w:r>
        <w:t xml:space="preserve">No puedo dormir!!! La gente sigue enviando mensajes de texto.</w:t>
      </w:r>
    </w:p>
    <w:p>
      <w:r>
        <w:t xml:space="preserve">Anoche jugamos al 'Candamir' con los niños. No puedo creer que sea nuestro último día</w:t>
      </w:r>
    </w:p>
    <w:p>
      <w:r>
        <w:t xml:space="preserve">Cambié mi peinado, pero no es bueno como se supone que es~~N no creo que valió la pena tanto dinero.. odio que peluquería~~;(</w:t>
      </w:r>
    </w:p>
    <w:p>
      <w:r>
        <w:t xml:space="preserve">kewl el chat de JB fue impresionante. Tuve que perderme muchas cosas porque tuve que ir a un restaurante.</w:t>
      </w:r>
    </w:p>
    <w:p>
      <w:r>
        <w:t xml:space="preserve">Odio el hecho de estar a 4,5 horas de ti esta noche y mañana estaremos a 1946 millas de distancia desearía que estuvieras aquí (</w:t>
      </w:r>
    </w:p>
    <w:p>
      <w:r>
        <w:t xml:space="preserve">@greentm ... tengo llamadas telefónicas como esa a menudo .. diferente tema - el mismo resultado de sentirse golpeado a la pulpa y dejado por muerto</w:t>
      </w:r>
    </w:p>
    <w:p>
      <w:r>
        <w:t xml:space="preserve">me gritó diciendo que no fuera tan estúpido, que creciera, que dejara de hacer esa mierda de banda... me tiró el mando a distancia, gracias.</w:t>
      </w:r>
    </w:p>
    <w:p>
      <w:r>
        <w:t xml:space="preserve">Escuchando algo de música agradable.. Creo que debería irme a la cama ahora para estar bien descansado, pero echaré de menos Ponderland de Russel Brand</w:t>
      </w:r>
    </w:p>
    <w:p>
      <w:r>
        <w:t xml:space="preserve">@BARACKOKITTY ¡tienes razón! no tengo una razón para levantarme temprano pero estoy seguro de que mi sobrina estará en mi habitación en unas pocas horas molestándome</w:t>
      </w:r>
    </w:p>
    <w:p>
      <w:r>
        <w:t xml:space="preserve">Ha sido mal pagado justo cuando no lo necesitaba también.</w:t>
      </w:r>
    </w:p>
    <w:p>
      <w:r>
        <w:t xml:space="preserve">@Adamastorlx ohyeahhh odio el calor! http://twitpic.com/665a2</w:t>
      </w:r>
    </w:p>
    <w:p>
      <w:r>
        <w:t xml:space="preserve">para pasar el fin de semana... para no pasar el fin de semana..... esa es la pregunta que me ronda por la cabeza...</w:t>
      </w:r>
    </w:p>
    <w:p>
      <w:r>
        <w:t xml:space="preserve">@sashaostrikoff te extraño</w:t>
      </w:r>
    </w:p>
    <w:p>
      <w:r>
        <w:t xml:space="preserve">Se siente mal que @muemerry no haya podido ver UP</w:t>
      </w:r>
    </w:p>
    <w:p>
      <w:r>
        <w:t xml:space="preserve">¡Examen de álgebra en tres horas!</w:t>
      </w:r>
    </w:p>
    <w:p>
      <w:r>
        <w:t xml:space="preserve">Buenos días a todos: Parece que no hay teléfono Nintendo Gameboy</w:t>
      </w:r>
    </w:p>
    <w:p>
      <w:r>
        <w:t xml:space="preserve">¡La decepción es una mierda!  Me estoy acostumbrando a ello.</w:t>
      </w:r>
    </w:p>
    <w:p>
      <w:r>
        <w:t xml:space="preserve">@ Pretty_Mess te perdiste todos los tiros libres</w:t>
      </w:r>
    </w:p>
    <w:p>
      <w:r>
        <w:t xml:space="preserve">Me estoy enfadando con mi portátil. Sé que es viejo y tiene arrugas, pero nunca había sido tan lento</w:t>
      </w:r>
    </w:p>
    <w:p>
      <w:r>
        <w:t xml:space="preserve">@galaxydazzle ¡bien, gracias! No lo encuentro</w:t>
      </w:r>
    </w:p>
    <w:p>
      <w:r>
        <w:t xml:space="preserve">Mi puerta parece desnuda Aunque hace que mi habitación parezca más grande.</w:t>
      </w:r>
    </w:p>
    <w:p>
      <w:r>
        <w:t xml:space="preserve">@_C_A_S_ ESTOY ENFADADO PORQUE NO FUE UN SUSTO</w:t>
      </w:r>
    </w:p>
    <w:p>
      <w:r>
        <w:t xml:space="preserve">Oh no.... Problemas en el paraíso</w:t>
      </w:r>
    </w:p>
    <w:p>
      <w:r>
        <w:t xml:space="preserve">@SharktailYPP La fuente roja de la parte superior es muy bonita. Pero, ¿dónde han puesto todas las entradas antiguas?</w:t>
      </w:r>
    </w:p>
    <w:p>
      <w:r>
        <w:t xml:space="preserve">EXPECTO PATRONUM!!! ----- no pasa nada..</w:t>
      </w:r>
    </w:p>
    <w:p>
      <w:r>
        <w:t xml:space="preserve">@deezeen Lo sé, pero disponible na yata eh. Sin embargo, ¡en Singapur!</w:t>
      </w:r>
    </w:p>
    <w:p>
      <w:r>
        <w:t xml:space="preserve">La primera temporada de Lie To Me fue seria. Maldición, ahora viene la espera.</w:t>
      </w:r>
    </w:p>
    <w:p>
      <w:r>
        <w:t xml:space="preserve">quiero decir que el lunes haga la prueba el lunes!!!! por favor o por favor !</w:t>
      </w:r>
    </w:p>
    <w:p>
      <w:r>
        <w:t xml:space="preserve">@lumivalkoinen bonito te ves impresionante en las fotos ... mientras que yo parezco un fanático del fútbol borracho en todas las mías</w:t>
      </w:r>
    </w:p>
    <w:p>
      <w:r>
        <w:t xml:space="preserve">@SummerXoxo Eso es exactamente lo que siento.  Espero que empieces a sentirte mejor pronto.</w:t>
      </w:r>
    </w:p>
    <w:p>
      <w:r>
        <w:t xml:space="preserve">Todavía despierto no puedo dormirme no tengo ni un poco de sueño</w:t>
      </w:r>
    </w:p>
    <w:p>
      <w:r>
        <w:t xml:space="preserve">Mi cumpleaños ha terminado.</w:t>
      </w:r>
    </w:p>
    <w:p>
      <w:r>
        <w:t xml:space="preserve">Me estoy volviendo loco, el dolor es insoportable... ¿y tengo que esperar hasta el jueves?</w:t>
      </w:r>
    </w:p>
    <w:p>
      <w:r>
        <w:t xml:space="preserve">en el trabajo y cansado sólo quiere ir a la cama</w:t>
      </w:r>
    </w:p>
    <w:p>
      <w:r>
        <w:t xml:space="preserve">me siento tan mareado ahora mismo</w:t>
      </w:r>
    </w:p>
    <w:p>
      <w:r>
        <w:t xml:space="preserve">@msalonen ¡Yo también me siento como si me hubiera atropellado un camión! Yo también me parezco a un hombre atropellado por un camión!</w:t>
      </w:r>
    </w:p>
    <w:p>
      <w:r>
        <w:t xml:space="preserve">@powertwitter No soy fan del cambio de diseño de los hipervínculos. No me gusta la sangría y, bueno, estoy haciendo clic y no se muestra ningún enlace.</w:t>
      </w:r>
    </w:p>
    <w:p>
      <w:r>
        <w:t xml:space="preserve">Bout 2 lay iit down, got a head ache @niariley we hangin tomorrow idont care wat u say lol..soo dm me ur # &amp; imma hit u tomorrow k ;)</w:t>
      </w:r>
    </w:p>
    <w:p>
      <w:r>
        <w:t xml:space="preserve">@charlietotem solo un concierto al que no puedo ir por los juicios</w:t>
      </w:r>
    </w:p>
    <w:p>
      <w:r>
        <w:t xml:space="preserve">tan triste lo de la hija de Mike Tyson.</w:t>
      </w:r>
    </w:p>
    <w:p>
      <w:r>
        <w:t xml:space="preserve">@marjorielu ¡También te echo de menos!</w:t>
      </w:r>
    </w:p>
    <w:p>
      <w:r>
        <w:t xml:space="preserve">@BeckyBuckwild ¿alguna vez respondes a la gente?</w:t>
      </w:r>
    </w:p>
    <w:p>
      <w:r>
        <w:t xml:space="preserve">@trinsgarcia Sí, estoy bien. No pude respirar durante unos 7 segundos.  Pensé que iba a morir. Hahaha</w:t>
      </w:r>
    </w:p>
    <w:p>
      <w:r>
        <w:t xml:space="preserve">Vamos a hacer una fiesta improvisada en la piscina... Excepto que no sé nadar así que no puedo entrar</w:t>
      </w:r>
    </w:p>
    <w:p>
      <w:r>
        <w:t xml:space="preserve">@ZDAEfron y @hudgensness por qué se pelean.</w:t>
      </w:r>
    </w:p>
    <w:p>
      <w:r>
        <w:t xml:space="preserve">@ahhrjay tuit inútil! LOL jk yay!!! Vienes tmr! ¿Cuánto tiempo vas a estar en phils para?</w:t>
      </w:r>
    </w:p>
    <w:p>
      <w:r>
        <w:t xml:space="preserve">Mi estómago me está matando do j no puede dormir</w:t>
      </w:r>
    </w:p>
    <w:p>
      <w:r>
        <w:t xml:space="preserve">Mi estómago me está matando no puedo dormir</w:t>
      </w:r>
    </w:p>
    <w:p>
      <w:r>
        <w:t xml:space="preserve">Joder, hace un sol estupendo, viernes y Pentecostés, mi tubo está deeeesearado. Ojalá estuviera en el parque</w:t>
      </w:r>
    </w:p>
    <w:p>
      <w:r>
        <w:t xml:space="preserve">@Jazzy813 Echo de menos a mi sobrina no puedo esperar a ver su culo malo y crecido! Lol</w:t>
      </w:r>
    </w:p>
    <w:p>
      <w:r>
        <w:t xml:space="preserve">Joder, hace un sol estupendo, viernes y Pentecostés, mi tubo está deeeesearted. Me gustaría estar en el parque http://tinyurl.com/ns2l55</w:t>
      </w:r>
    </w:p>
    <w:p>
      <w:r>
        <w:t xml:space="preserve">Estoy tan feliz! Pero frustrada al mismo tiempo!  :]  :S. Ohh noo!!! Britney está grabando su nuevo video para Radar!!!  Sooo ExxCiiTeed!!!</w:t>
      </w:r>
    </w:p>
    <w:p>
      <w:r>
        <w:t xml:space="preserve">BOOYA!! ¿Qué tal Tweeps? Feliz día de inFAMOUS a todos, voy a comprarlo muy pronto. No puedo esperar a jugar, aunque tengo que encontrar más tiempo</w:t>
      </w:r>
    </w:p>
    <w:p>
      <w:r>
        <w:t xml:space="preserve">@erikamodina ¡Sí! Me he descargado todo su disco :"&gt; LA FAMA ! Extraño que me cuides Hahah !</w:t>
      </w:r>
    </w:p>
    <w:p>
      <w:r>
        <w:t xml:space="preserve">El tipo que da miedo en Colbert...</w:t>
      </w:r>
    </w:p>
    <w:p>
      <w:r>
        <w:t xml:space="preserve">@TerrenceJ106 ¡¡Estoy con vosotros!! Acabo de llegar a casa desde el club de reggae, deseando tener sexo con alguien!</w:t>
      </w:r>
    </w:p>
    <w:p>
      <w:r>
        <w:t xml:space="preserve">casi 100 casos de cerdos en australia. espero que todavía decida venir a visitarme</w:t>
      </w:r>
    </w:p>
    <w:p>
      <w:r>
        <w:t xml:space="preserve">no tan buen humor..</w:t>
      </w:r>
    </w:p>
    <w:p>
      <w:r>
        <w:t xml:space="preserve">Ugh hablame alguien que estoy muy aburrido.</w:t>
      </w:r>
    </w:p>
    <w:p>
      <w:r>
        <w:t xml:space="preserve">@digicho Me inclino a pensar que es una estupidez.</w:t>
      </w:r>
    </w:p>
    <w:p>
      <w:r>
        <w:t xml:space="preserve">@dancinqueenie ¡Buenos días! Tengo un montón de cosas que hacer 2day goin para un paseo primero para deshacerse de las últimas noches haribo's</w:t>
      </w:r>
    </w:p>
    <w:p>
      <w:r>
        <w:t xml:space="preserve">¿Dónde hay un puente cuando lo necesitas? ..... ¡MIERDA!</w:t>
      </w:r>
    </w:p>
    <w:p>
      <w:r>
        <w:t xml:space="preserve">Creo que voy a tener que comprar un poco de EE.UU. porque no sé cómo se llama aquí</w:t>
      </w:r>
    </w:p>
    <w:p>
      <w:r>
        <w:t xml:space="preserve">Dormir en las calles de NYC para una celebridad... nada nuevo. Aunque me gustaría tener una gran manta.</w:t>
      </w:r>
    </w:p>
    <w:p>
      <w:r>
        <w:t xml:space="preserve">tengo un fuerte dolor de cabeza.</w:t>
      </w:r>
    </w:p>
    <w:p>
      <w:r>
        <w:t xml:space="preserve">OMG. Los calambres menstruales son FTL. Mucho dolor.</w:t>
      </w:r>
    </w:p>
    <w:p>
      <w:r>
        <w:t xml:space="preserve">shady me está haciendo Intentar codificar algo, si sabes de php, ¡AYUDA!</w:t>
      </w:r>
    </w:p>
    <w:p>
      <w:r>
        <w:t xml:space="preserve">@EnglishRoses Ecuaciones y gráficos</w:t>
      </w:r>
    </w:p>
    <w:p>
      <w:r>
        <w:t xml:space="preserve">@AroundHarlem que me recuerda, tengo que recoger una máscara 2mrw. Gracias, prefiero no tomar medicinas porque me volveré adicto.</w:t>
      </w:r>
    </w:p>
    <w:p>
      <w:r>
        <w:t xml:space="preserve">Odia que las perras sin talento sean malas con mis amigos con talento</w:t>
      </w:r>
    </w:p>
    <w:p>
      <w:r>
        <w:t xml:space="preserve">Tengo que ir a trabajar ahora ahhh matame mi vida no va como quiero también atm. Ta ta niños x</w:t>
      </w:r>
    </w:p>
    <w:p>
      <w:r>
        <w:t xml:space="preserve">sentirse solo, DH en el turno de noche todo w / e</w:t>
      </w:r>
    </w:p>
    <w:p>
      <w:r>
        <w:t xml:space="preserve">Adicto a Glee... viendo el video una y otra vez.... Debería salir</w:t>
      </w:r>
    </w:p>
    <w:p>
      <w:r>
        <w:t xml:space="preserve">@shortstackband grrrrrrrrrrrrrr</w:t>
      </w:r>
    </w:p>
    <w:p>
      <w:r>
        <w:t xml:space="preserve">He tenido un sueño horrible que tenía que ver con una cara de miedo, ahora estoy despierto para el resto de la noche. Maldita sea :\N - La verdad es que no me gusta nada el sueño.</w:t>
      </w:r>
    </w:p>
    <w:p>
      <w:r>
        <w:t xml:space="preserve">Pensaba que iba a haber otro juego de lucha de Def Jam, pero luego resultó ser un juego de karaoke cutre. Echo de menos la lucha</w:t>
      </w:r>
    </w:p>
    <w:p>
      <w:r>
        <w:t xml:space="preserve">Arghhh Tan molesto-otra vez ido 2 starbucks y dado leche descremada en lugar de leche de soja!! No puedo tener leche así que hav 2 tirar! Caro</w:t>
      </w:r>
    </w:p>
    <w:p>
      <w:r>
        <w:t xml:space="preserve">@lisisilveira Envié mi donación a #Eric y quise poner el banner, pero mi avatar desapareció cuando lo intenté ~</w:t>
      </w:r>
    </w:p>
    <w:p>
      <w:r>
        <w:t xml:space="preserve">confundido sobre por qué y cómo la gente se hace pasar por otros en twitter. Quiero decir que realmente hacen su tarea en la vida de las personas para imitarlos. es triste</w:t>
      </w:r>
    </w:p>
    <w:p>
      <w:r>
        <w:t xml:space="preserve">@Emsy Twitter está siendo malo con las fotos últimamente! Me ha robado las mías durante un día entero.</w:t>
      </w:r>
    </w:p>
    <w:p>
      <w:r>
        <w:t xml:space="preserve">@markbuchholz los no europeos se las ingeniaron para tirar el sol aquí! ahora va a hacer calor!</w:t>
      </w:r>
    </w:p>
    <w:p>
      <w:r>
        <w:t xml:space="preserve">@onmammaz ¡Uf! Yo también tengo una lesión en la rodilla, solo que la mía es solo un corte infectado que duele muchísimo</w:t>
      </w:r>
    </w:p>
    <w:p>
      <w:r>
        <w:t xml:space="preserve">Usando el ordenador de Tiffys... se siente diferente al mío... el tacto es diferente.</w:t>
      </w:r>
    </w:p>
    <w:p>
      <w:r>
        <w:t xml:space="preserve">@brandillio eso sería lo más ideal. Sin embargo...ahora no me veo saliendo antes de las 3 Voy a tener que dejarlo para otro momento</w:t>
      </w:r>
    </w:p>
    <w:p>
      <w:r>
        <w:t xml:space="preserve">@pkBLGdonahue aún no se ha conectado. y dudo que revise sus respuestas aquí en twitter. pero hay que seguir intentándolo!</w:t>
      </w:r>
    </w:p>
    <w:p>
      <w:r>
        <w:t xml:space="preserve">Buenas noches amigos de twitter - estoy cabeceando en el 'puter</w:t>
      </w:r>
    </w:p>
    <w:p>
      <w:r>
        <w:t xml:space="preserve">Estoy desanimado porque me pierdo un viaje de escalada la semana que viene</w:t>
      </w:r>
    </w:p>
    <w:p>
      <w:r>
        <w:t xml:space="preserve">¡Atascado en un tráfico de mierda! Este día va a ser una mierda</w:t>
      </w:r>
    </w:p>
    <w:p>
      <w:r>
        <w:t xml:space="preserve">@Maccah ¿Rojo? ¿Qué pasó con el azul oscuro + rayas negras?</w:t>
      </w:r>
    </w:p>
    <w:p>
      <w:r>
        <w:t xml:space="preserve">Me siento mal del estómago... y me duele la cabeza... me gustaría que alguien viniera a frotarme las sienes.</w:t>
      </w:r>
    </w:p>
    <w:p>
      <w:r>
        <w:t xml:space="preserve">Quiero dormir, pero mis ojos no me dejan</w:t>
      </w:r>
    </w:p>
    <w:p>
      <w:r>
        <w:t xml:space="preserve">No fue un buen comienzo del día, dejé mi dinero en casa. Así que voy a calentar un día en busca de aparcamientos libres</w:t>
      </w:r>
    </w:p>
    <w:p>
      <w:r>
        <w:t xml:space="preserve">http://twitpic.com/665e9 - echo de menos este lugar</w:t>
      </w:r>
    </w:p>
    <w:p>
      <w:r>
        <w:t xml:space="preserve">Quiero que sea ya el miércoles para darme prisa en ir a Nueva Zelanda y así estar ocupada y no sentada aquí aburrida y estresada</w:t>
      </w:r>
    </w:p>
    <w:p>
      <w:r>
        <w:t xml:space="preserve">??????? ????????? ?? Google Chrome - ?? ???????, ?? ??? ???????? ??? ?? Firefox</w:t>
      </w:r>
    </w:p>
    <w:p>
      <w:r>
        <w:t xml:space="preserve">@yarivs El tamaño de la historia es de 2 (y se publica como una historia corta, no de una línea), pero no aparece en ninguna noticia que los amigos puedan ver. Sólo en el muro</w:t>
      </w:r>
    </w:p>
    <w:p>
      <w:r>
        <w:t xml:space="preserve">@deathnerd ah hombre, eso es una mierda.  ¿Qué le pasó que está provocando una reinstalación?</w:t>
      </w:r>
    </w:p>
    <w:p>
      <w:r>
        <w:t xml:space="preserve">@Farctum Oh pobrecito Espero que se solucione fácilmente. (¡y que no sea demasiado caro!)</w:t>
      </w:r>
    </w:p>
    <w:p>
      <w:r>
        <w:t xml:space="preserve">@bannersrus la tela de cáñamo es maravillosa pero desgraciadamente no</w:t>
      </w:r>
    </w:p>
    <w:p>
      <w:r>
        <w:t xml:space="preserve">en ese sentido - no me siento extrañado.</w:t>
      </w:r>
    </w:p>
    <w:p>
      <w:r>
        <w:t xml:space="preserve">Ha sido rechazado</w:t>
      </w:r>
    </w:p>
    <w:p>
      <w:r>
        <w:t xml:space="preserve">@linojoelsap Todavía tengo un año más con t-mo tho podría simplemente obtener una nueva curva bb. No me preocupan demasiado las aplicaciones. La vida de la batería es importante</w:t>
      </w:r>
    </w:p>
    <w:p>
      <w:r>
        <w:t xml:space="preserve">mi estupido msn no se conecta</w:t>
      </w:r>
    </w:p>
    <w:p>
      <w:r>
        <w:t xml:space="preserve">@bronwen @jjprojects puede que os hayáis perdido mi último experimento - sé que los blogs tienen demasiadas palabras hoy en día http://tinyurl.com/ne6twc</w:t>
      </w:r>
    </w:p>
    <w:p>
      <w:r>
        <w:t xml:space="preserve">Barco. Estoy atascado.</w:t>
      </w:r>
    </w:p>
    <w:p>
      <w:r>
        <w:t xml:space="preserve">@Lil_maggie ¿estás bien? te echo de menos @tanyadenalilove estoy triste de que no hayas mandado un mensaje hoyh</w:t>
      </w:r>
    </w:p>
    <w:p>
      <w:r>
        <w:t xml:space="preserve">@andyclemmensen Yo también @shortstackband jaja lo hice pero no tengo crédito</w:t>
      </w:r>
    </w:p>
    <w:p>
      <w:r>
        <w:t xml:space="preserve">#3palabrasdespuésdelsexo ahora me duele</w:t>
      </w:r>
    </w:p>
    <w:p>
      <w:r>
        <w:t xml:space="preserve">Muy medicado pero no puede dormir. Ugh...</w:t>
      </w:r>
    </w:p>
    <w:p>
      <w:r>
        <w:t xml:space="preserve">Grrrrr mierda. Acabo de recordar que hoy hago el turno de tarde, así que no estaré en el trabajo hasta dentro de una hora. Que oportunidad perdida</w:t>
      </w:r>
    </w:p>
    <w:p>
      <w:r>
        <w:t xml:space="preserve">se está resfriando *tus, oink, tos*</w:t>
      </w:r>
    </w:p>
    <w:p>
      <w:r>
        <w:t xml:space="preserve">Está temiendo ir a trabajar PERO....its friiiiiday!! whoop!!!</w:t>
      </w:r>
    </w:p>
    <w:p>
      <w:r>
        <w:t xml:space="preserve">@DontLetGo14 en casa estoy tan solo aquí...</w:t>
      </w:r>
    </w:p>
    <w:p>
      <w:r>
        <w:t xml:space="preserve">Estoy en la escuela. Absolutamente he estado enfermo .. Quiero ir a casa - estamos escribiendo de geografía, lo mejor será</w:t>
      </w:r>
    </w:p>
    <w:p>
      <w:r>
        <w:t xml:space="preserve">El problema es que no se puede hacer nada para evitarlo, pero se puede hacer algo para evitarlo.</w:t>
      </w:r>
    </w:p>
    <w:p>
      <w:r>
        <w:t xml:space="preserve">¿qué es el amor? nena no me hagas daño, no me hagas daño, no más. QUIERO VER 'NIGHT AT THE RUXBURY' AHORA MISMO!!!!</w:t>
      </w:r>
    </w:p>
    <w:p>
      <w:r>
        <w:t xml:space="preserve">Es necesario recordar los datos que el cliente ha introducido en páginas anteriores cuando utiliza el botón de retroceso. Por eso, muchos no hacen esto</w:t>
      </w:r>
    </w:p>
    <w:p>
      <w:r>
        <w:t xml:space="preserve">Tengo miedo de que los zombis me ataquen. No me gustan las películas de miedo.</w:t>
      </w:r>
    </w:p>
    <w:p>
      <w:r>
        <w:t xml:space="preserve">@kyluhtoots oops. La casa de Cy está demasiado cerca. Problemas para mí.</w:t>
      </w:r>
    </w:p>
    <w:p>
      <w:r>
        <w:t xml:space="preserve">una ráfaga del pasado. NTS ¿por qué tienes que apestar tanto en la escuela?</w:t>
      </w:r>
    </w:p>
    <w:p>
      <w:r>
        <w:t xml:space="preserve">NO me emociona la reserva de 32 personas por la mañana maldita sea LOVIN halo3 ahora mismo seguro que también</w:t>
      </w:r>
    </w:p>
    <w:p>
      <w:r>
        <w:t xml:space="preserve">triste que no haya podido ver a Rica antes de irse hoy..</w:t>
      </w:r>
    </w:p>
    <w:p>
      <w:r>
        <w:t xml:space="preserve">@JohnGunders Quiero que vuelva Ulead, era impresionante y funcionaba. Pero por desgracia solo es para PC</w:t>
      </w:r>
    </w:p>
    <w:p>
      <w:r>
        <w:t xml:space="preserve">¿Hay alguna forma de bloquear a los seguidores?  No tengo ni idea de quién eres. .  Lo siento...</w:t>
      </w:r>
    </w:p>
    <w:p>
      <w:r>
        <w:t xml:space="preserve">mi proyecto de ingresos por internet tiene hoy un GRAN problema.</w:t>
      </w:r>
    </w:p>
    <w:p>
      <w:r>
        <w:t xml:space="preserve">Sólo quiero a alguien a quien amar, y que me ame. Pienso y sueño despierto sobre eso CONSTANTEMENTE.</w:t>
      </w:r>
    </w:p>
    <w:p>
      <w:r>
        <w:t xml:space="preserve">Esto es exactamente por lo que odio conducir a través de Dandy - sentado en los semáforos al lado de un coche de los asiáticos que están llamando a mí y 1 sostuvo una escoria cuchillo!</w:t>
      </w:r>
    </w:p>
    <w:p>
      <w:r>
        <w:t xml:space="preserve">@AravindJose gracias amigo. Siendo un hombre de negocios de bajo nivel es difícil conseguir tarjetas de crédito normales...también nuestro lugar no está listado con ningún banco</w:t>
      </w:r>
    </w:p>
    <w:p>
      <w:r>
        <w:t xml:space="preserve">@Humangummybear Doodle ¿qué pasa?</w:t>
      </w:r>
    </w:p>
    <w:p>
      <w:r>
        <w:t xml:space="preserve">Así que tenía un maldito jueves listo para golpear el heno y sorpresa sorpresa no puedo freakin sueño :/ Boo!</w:t>
      </w:r>
    </w:p>
    <w:p>
      <w:r>
        <w:t xml:space="preserve">realmente no quiero ir al concierto del eisteddfod esta noche, estaría bien si no tuviera que llevar el tonto uniforme de la banda</w:t>
      </w:r>
    </w:p>
    <w:p>
      <w:r>
        <w:t xml:space="preserve">Caminando al trabajo en un día gloriosamente soleado. Va a ser un buen fin de semana en el que me voy a quemar como siempre incluso con crema solar puesta #fb</w:t>
      </w:r>
    </w:p>
    <w:p>
      <w:r>
        <w:t xml:space="preserve">Por la mañana. Pánico. Hice clic en un enlace y abrí mi navegador. Firefox, ¿qué has hecho con todas mis pestañas guardadas? Se han ido. Eso me hará aprender...</w:t>
      </w:r>
    </w:p>
    <w:p>
      <w:r>
        <w:t xml:space="preserve">sólo va a la escuela 2 obtener algunos CDs de español "sigueee" jaja. Entonces adivina cuáles son mis planes... ¡estudiar todo el día otra vez!</w:t>
      </w:r>
    </w:p>
    <w:p>
      <w:r>
        <w:t xml:space="preserve">Es demasiado pronto</w:t>
      </w:r>
    </w:p>
    <w:p>
      <w:r>
        <w:t xml:space="preserve">Cuando el tiempo es... ugh, algo como el asma. Así que, sí, Ventolin.</w:t>
      </w:r>
    </w:p>
    <w:p>
      <w:r>
        <w:t xml:space="preserve">ahora tengo 3 videos nuevos en mi ipod, he borrado algunos para poder reemplazarlos</w:t>
      </w:r>
    </w:p>
    <w:p>
      <w:r>
        <w:t xml:space="preserve">necesito una buena idea... ¡RÁPIDO!</w:t>
      </w:r>
    </w:p>
    <w:p/>
    <w:p>
      <w:r>
        <w:t xml:space="preserve">parece que mi teléfono se está muriendo! boo!</w:t>
      </w:r>
    </w:p>
    <w:p>
      <w:r>
        <w:t xml:space="preserve">Mi ordenador está siendo asesinado por un combo de mirrors edge y una muy mala gestión térmica de win7...75c gpu = un triste juego</w:t>
      </w:r>
    </w:p>
    <w:p>
      <w:r>
        <w:t xml:space="preserve">@serenetan ¿Es así? Wah. ¡Viaje desperdiciado!</w:t>
      </w:r>
    </w:p>
    <w:p>
      <w:r>
        <w:t xml:space="preserve">este tiempo hace que mis dedos se entumezcan / todavía estoy esperando</w:t>
      </w:r>
    </w:p>
    <w:p>
      <w:r>
        <w:t xml:space="preserve">tratando de terminar de mover cosas para esta noche no se siente bien!!!!!</w:t>
      </w:r>
    </w:p>
    <w:p>
      <w:r>
        <w:t xml:space="preserve">@jaysun093 sí lo es. Es una mierda, ¿no?</w:t>
      </w:r>
    </w:p>
    <w:p>
      <w:r>
        <w:t xml:space="preserve">Mudweight arrastrado por última vez por @dandypig http://yfrog.com/0zr2jqj</w:t>
      </w:r>
    </w:p>
    <w:p>
      <w:r>
        <w:t xml:space="preserve">@Kingsrockandrol Estoy un poco deprimida zoe porque me voy a la cama pronto, así que me perderé este magnífico tiempo, ¿estabas teniendo lo que tú también hoy? X</w:t>
      </w:r>
    </w:p>
    <w:p>
      <w:r>
        <w:t xml:space="preserve">Muchas confusiones tengo en mi lugar de trabajo..</w:t>
      </w:r>
    </w:p>
    <w:p>
      <w:r>
        <w:t xml:space="preserve">Me duele la barriga y se van los calambres. Odio el chuu!!!!</w:t>
      </w:r>
    </w:p>
    <w:p>
      <w:r>
        <w:t xml:space="preserve">@irascian ach, probablemente no... están etiquetados como MI-5, que creo que era el nombre que se usaba cuando se emitía en BBC América</w:t>
      </w:r>
    </w:p>
    <w:p>
      <w:r>
        <w:t xml:space="preserve">Quiero ir al concierto de DBSK oppa en Tailandia!!! REALMENTE QUIERO IR TANTOHHHH...    *estalla en lágrimas*</w:t>
      </w:r>
    </w:p>
    <w:p>
      <w:r>
        <w:t xml:space="preserve">Tengo que pensar en otra entrada del blog hoy. Pero por ahora, ESTOY SLEEEEEPPYYYY!!!!!!!!</w:t>
      </w:r>
    </w:p>
    <w:p>
      <w:r>
        <w:t xml:space="preserve">@joanne7964 sí yo estaba como oh oh oh sí eso es pero entonces ella dijo que no lol bummer</w:t>
      </w:r>
    </w:p>
    <w:p>
      <w:r>
        <w:t xml:space="preserve">1 mes ahaha. Y no sé si podré ir mañana LMAO porque he ido hoy Malditos padres filipinos AHA</w:t>
      </w:r>
    </w:p>
    <w:p>
      <w:r>
        <w:t xml:space="preserve">@mimiwinfrey me gustaría poder encontrar mi cámara porque realmente quiero grabar algo también...</w:t>
      </w:r>
    </w:p>
    <w:p>
      <w:r>
        <w:t xml:space="preserve">@rettema "podría estar interesado" - gracias, lo estaba: Vine, vi, me estremecí... demasiado como Flatland http://bit.ly/12f0y</w:t>
      </w:r>
    </w:p>
    <w:p>
      <w:r>
        <w:t xml:space="preserve">Un día de trabajos administrativos</w:t>
      </w:r>
    </w:p>
    <w:p>
      <w:r>
        <w:t xml:space="preserve">@106jackfm No estoy por eso estoy enfurruñado no libre todo el día</w:t>
      </w:r>
    </w:p>
    <w:p>
      <w:r>
        <w:t xml:space="preserve">Limpieza de primavera episodio 2....¿Realmente tengo que</w:t>
      </w:r>
    </w:p>
    <w:p>
      <w:r>
        <w:t xml:space="preserve">estaba despierto hace 7 horas, debería haber mirado el twitter</w:t>
      </w:r>
    </w:p>
    <w:p>
      <w:r>
        <w:t xml:space="preserve">Ahh! mi riñón derecho me duele mucho!!! Ooommmmggggg!!!!</w:t>
      </w:r>
    </w:p>
    <w:p>
      <w:r>
        <w:t xml:space="preserve">He hecho ejercicio esta noche, tenía que trabajar fuera de la tarta de queso que comí hoy. A todas las personas que están a dieta... NO DEJEN! No vale la pena</w:t>
      </w:r>
    </w:p>
    <w:p>
      <w:r>
        <w:t xml:space="preserve">¡Mierda! Mi cereal está asqueroso, ¿por qué sabe agrio?</w:t>
      </w:r>
    </w:p>
    <w:p>
      <w:r>
        <w:t xml:space="preserve">He perdido la voz. ¿Qué debo hacer? Es una tortura.</w:t>
      </w:r>
    </w:p>
    <w:p>
      <w:r>
        <w:t xml:space="preserve">Hice 2 inmersiones con Oceans Deep Dive. 10m vis, sin sol, sin colores. La pesca con dinamita ha hecho estragos en los arrecifes.</w:t>
      </w:r>
    </w:p>
    <w:p>
      <w:r>
        <w:t xml:space="preserve">hace bastante frío fuera hoy tengo otro examen...</w:t>
      </w:r>
    </w:p>
    <w:p>
      <w:r>
        <w:t xml:space="preserve">El ordenador de Shen se acaba de romper Es hora de sacar el viejo IBM...</w:t>
      </w:r>
    </w:p>
    <w:p>
      <w:r>
        <w:t xml:space="preserve">previsión en sf para el viernes 29 de mayo: 66 grados.</w:t>
      </w:r>
    </w:p>
    <w:p>
      <w:r>
        <w:t xml:space="preserve">@ThatPaigeKid jaja así que su tiempo de unión padre hija? Lol de todos modos me g2g trabajo conseguir en msn más tarde voy a estar aburrido x</w:t>
      </w:r>
    </w:p>
    <w:p>
      <w:r>
        <w:t xml:space="preserve">Odio lavarme el pelo. Porque luego hay que secarlo y alisarlo.  Y luego encuentro las canas en las capas medias de mi cabello</w:t>
      </w:r>
    </w:p>
    <w:p>
      <w:r>
        <w:t xml:space="preserve">Ahora tengo que cambiar mi monitor</w:t>
      </w:r>
    </w:p>
    <w:p>
      <w:r>
        <w:t xml:space="preserve">Soy un genio puse la alfombra en la lavadora, dejé la puerta plegable medio abierta, la máquina se movió ahora la puerta no se cierra ni se abre. sacudiendo la cabeza.</w:t>
      </w:r>
    </w:p>
    <w:p>
      <w:r>
        <w:t xml:space="preserve">@emcrxtna 1 mes ahaha. Y no sé si podré ir mañana LMAO porque he ido hoy Malditos padres filipinos AHA</w:t>
      </w:r>
    </w:p>
    <w:p>
      <w:r>
        <w:t xml:space="preserve">por qué coño estoy en twitter!!!</w:t>
      </w:r>
    </w:p>
    <w:p>
      <w:r>
        <w:t xml:space="preserve">emocionado por el Baile de Verano de YSJ - me gustaría que tuviéramos uno también</w:t>
      </w:r>
    </w:p>
    <w:p>
      <w:r>
        <w:t xml:space="preserve">Me gusta tanto la música que he pasado por el dolor para tocar :S mis lados de los dedos ahora se están pelando y tienen ampollas de tanto tocar</w:t>
      </w:r>
    </w:p>
    <w:p>
      <w:r>
        <w:t xml:space="preserve">@melkoo Hola Mel, si te sientes mal solo toma un poco de papas fritas pero no te excedas.  Si puedes evitarlo no lo hagas</w:t>
      </w:r>
    </w:p>
    <w:p>
      <w:r>
        <w:t xml:space="preserve">@Lmhustle4life Mierda ninguna. Pero sí, el fin de semana pasado fue una locura, creo que me fui de fiesta demasiado fuerte, por eso estoy sic.</w:t>
      </w:r>
    </w:p>
    <w:p>
      <w:r>
        <w:t xml:space="preserve">@Lacrimae ¡Pfft, ahí vas con la lógica de nuevo!</w:t>
      </w:r>
    </w:p>
    <w:p>
      <w:r>
        <w:t xml:space="preserve">@Bkk_Saluja pero creo que la dieta del chocolate es peor porque cada vez que tienes hambre sólo puedes comer un trocito de chocolate D:</w:t>
      </w:r>
    </w:p>
    <w:p>
      <w:r>
        <w:t xml:space="preserve">aquí se trata de lluvia, o simplemente está nublado. no sé cuál de las dos cosas...</w:t>
      </w:r>
    </w:p>
    <w:p>
      <w:r>
        <w:t xml:space="preserve">@keytar decídete</w:t>
      </w:r>
    </w:p>
    <w:p>
      <w:r>
        <w:t xml:space="preserve">@itstayloryall ¡Estoy tan triste por haberte perdido en la reunión familiar!</w:t>
      </w:r>
    </w:p>
    <w:p>
      <w:r>
        <w:t xml:space="preserve">@Kikirowr Aww, ¿por qué no?</w:t>
      </w:r>
    </w:p>
    <w:p>
      <w:r>
        <w:t xml:space="preserve">tiene envidia de la gente que no tiene relaciones a distancia... es toda una sensiblera sin nadie a quien abrazar.</w:t>
      </w:r>
    </w:p>
    <w:p>
      <w:r>
        <w:t xml:space="preserve">Omg... Prison break... La ruptura final. Los dos episodios que sólo se emitieron en el Reino Unido. Wow. Míralos si no lo has hecho. Tan triste. Tear</w:t>
      </w:r>
    </w:p>
    <w:p>
      <w:r>
        <w:t xml:space="preserve">El muay thai fue impresionante. ¡Voy a estar dolorido por la mañana! Tengo ganas de ser malo y de comer chatarra tho</w:t>
      </w:r>
    </w:p>
    <w:p>
      <w:r>
        <w:t xml:space="preserve">Toda esta charla sobre los buttershots me ha hecho desear un poco.  Tal vez tome un poco con hielo, no he tenido ninguno desde la feria.</w:t>
      </w:r>
    </w:p>
    <w:p>
      <w:r>
        <w:t xml:space="preserve">De camino al examen, muy muy nervioso bah</w:t>
      </w:r>
    </w:p>
    <w:p>
      <w:r>
        <w:t xml:space="preserve">no está contenta con mi despertar a las 5:45 de esta mañana... ¡va a estar malhumorada más tarde!</w:t>
      </w:r>
    </w:p>
    <w:p>
      <w:r>
        <w:t xml:space="preserve">@westonbuck quiero un zune pero me encanta mi pod jajaja</w:t>
      </w:r>
    </w:p>
    <w:p>
      <w:r>
        <w:t xml:space="preserve">@absolutelytrue #nightshift Sigo trabajando por suerte divirtiéndome con ello. Puedo subir la música cuando no hay nadie más en la oficina. yay</w:t>
      </w:r>
    </w:p>
    <w:p>
      <w:r>
        <w:t xml:space="preserve">http://twitpic.com/665jw ¡Los mapaches se comieron nuestro pan!</w:t>
      </w:r>
    </w:p>
    <w:p>
      <w:r>
        <w:t xml:space="preserve">@1825remnant, he echado de menos a todos esta noche</w:t>
      </w:r>
    </w:p>
    <w:p>
      <w:r>
        <w:t xml:space="preserve">Hoy = marcado *135</w:t>
      </w:r>
    </w:p>
    <w:p>
      <w:r>
        <w:t xml:space="preserve">Nuestro empuje de dos semanas para producir un paquete de seis no ha producido nada más que dolor.</w:t>
      </w:r>
    </w:p>
    <w:p>
      <w:r>
        <w:t xml:space="preserve">aquí de pie con las manos abiertas y sé que no puedo hacer esto sola aguanta, aguanta, nena, aguanta... geeez</w:t>
      </w:r>
    </w:p>
    <w:p>
      <w:r>
        <w:t xml:space="preserve">es intentar encontrarle un junt de 30 años con un 401 k, trabajo estable, buena casa con una habitación extra para mí y mi equipaje... tan cansado de los jóvenes.</w:t>
      </w:r>
    </w:p>
    <w:p>
      <w:r>
        <w:t xml:space="preserve">@Maxsterism naisee. ¿es malo que pueda ver destellos de lentes a mi alrededor mientras lo escucho? XD no puedo captar realmente lo que están diciendo tho</w:t>
      </w:r>
    </w:p>
    <w:p>
      <w:r>
        <w:t xml:space="preserve">@Cookie_Monstr puedes probar Prism http://prism.mozilla.com/</w:t>
      </w:r>
    </w:p>
    <w:p>
      <w:r>
        <w:t xml:space="preserve">Maldito internet. . . Lleva toda la noche sin funcionar. . .</w:t>
      </w:r>
    </w:p>
    <w:p>
      <w:r>
        <w:t xml:space="preserve">http://www.speedtest.net/result/483892161.png sólo consigo una buena velocidad de descarga cuando no hay nadie más utilizando la conexión</w:t>
      </w:r>
    </w:p>
    <w:p>
      <w:r>
        <w:t xml:space="preserve">Las hormigas están por todas partes en la casa.  Las hormigas me asustan</w:t>
      </w:r>
    </w:p>
    <w:p>
      <w:r>
        <w:t xml:space="preserve">@bb_nation acaba de lanzar twittix v1.10 - no está convencido</w:t>
      </w:r>
    </w:p>
    <w:p>
      <w:r>
        <w:t xml:space="preserve">comida... comida... ¡comida!</w:t>
      </w:r>
    </w:p>
    <w:p>
      <w:r>
        <w:t xml:space="preserve">@laubow_ ¡Yo también!</w:t>
      </w:r>
    </w:p>
    <w:p>
      <w:r>
        <w:t xml:space="preserve">@melkoo Si te sirve de consuelo me he hecho la prueba del IMC jajaja dice que soy obeso bien así que a ser infeliz por unos 10 minutos.</w:t>
      </w:r>
    </w:p>
    <w:p>
      <w:r>
        <w:t xml:space="preserve">ooh tengo tanto sueño... son las 10:24 a.m. y no quiero ir a la escuela 2day pero tengo que hacerlo...</w:t>
      </w:r>
    </w:p>
    <w:p>
      <w:r>
        <w:t xml:space="preserve">@love2reed gracias chica! Acabo de despertar! No puedo creer que esté enferma. Ahora tengo una fiebre ... Ojalá pudiera librar nyquil Esto apesta.</w:t>
      </w:r>
    </w:p>
    <w:p>
      <w:r>
        <w:t xml:space="preserve">Pronto llegaremos a los muelles.</w:t>
      </w:r>
    </w:p>
    <w:p>
      <w:r>
        <w:t xml:space="preserve">son las 3 de la mañana, estoy muy cansado pero no puedo dormir</w:t>
      </w:r>
    </w:p>
    <w:p>
      <w:r>
        <w:t xml:space="preserve">@donald_jackson ya no queda nada de vuelta a la sopa de repollo</w:t>
      </w:r>
    </w:p>
    <w:p>
      <w:r>
        <w:t xml:space="preserve">Botón equivocado ... Mi edificio de negocios de música que es.</w:t>
      </w:r>
    </w:p>
    <w:p>
      <w:r>
        <w:t xml:space="preserve">@r4nt pene.  @shdwtrev espero que te asegures de que está bien. D:</w:t>
      </w:r>
    </w:p>
    <w:p>
      <w:r>
        <w:t xml:space="preserve">Demasiada arena en la SD 790 de pismo este fin de semana. OTRA canon powershot rota. La segunda en un año Qué comprar esta vez...</w:t>
      </w:r>
    </w:p>
    <w:p>
      <w:r>
        <w:t xml:space="preserve">teniendo la gripe, no la gripe, sino la gripe.</w:t>
      </w:r>
    </w:p>
    <w:p>
      <w:r>
        <w:t xml:space="preserve">realmente molesto que el trabajo parece haber bloqueado facebook ahora ...</w:t>
      </w:r>
    </w:p>
    <w:p>
      <w:r>
        <w:t xml:space="preserve">@hermorrine Sí he notado que extraño a Spender. Pero tú estabas más cerca de él. ¿Cómo lo llevas?</w:t>
      </w:r>
    </w:p>
    <w:p>
      <w:r>
        <w:t xml:space="preserve">mirando el sol por la ventana de mi oficina</w:t>
      </w:r>
    </w:p>
    <w:p>
      <w:r>
        <w:t xml:space="preserve">voy a morir de un ataque al corazón un día de estos, si sigo yendo a la cama así de cabreado.  GGGGGGG'NITEEEEEE</w:t>
      </w:r>
    </w:p>
    <w:p>
      <w:r>
        <w:t xml:space="preserve">@ashmart te echo de menos</w:t>
      </w:r>
    </w:p>
    <w:p>
      <w:r>
        <w:t xml:space="preserve">Me siento solo. Necesito un abrazo.</w:t>
      </w:r>
    </w:p>
    <w:p>
      <w:r>
        <w:t xml:space="preserve">Qué frío hace en Sydney esta noche...</w:t>
      </w:r>
    </w:p>
    <w:p>
      <w:r>
        <w:t xml:space="preserve">es viernes! bueno, técnicamente al menos... pero en realidad es jueves para mí. maldito tener que trabajar los sábados por la mañana</w:t>
      </w:r>
    </w:p>
    <w:p>
      <w:r>
        <w:t xml:space="preserve">20 minutos de BEJ a Semanggi. El tráfico del viernes *siggghh*</w:t>
      </w:r>
    </w:p>
    <w:p>
      <w:r>
        <w:t xml:space="preserve">Tratando de dormir pero mi migraña se interpone en el camino</w:t>
      </w:r>
    </w:p>
    <w:p>
      <w:r>
        <w:t xml:space="preserve">@itsJorx ¿qué quieres decir jorx?</w:t>
      </w:r>
    </w:p>
    <w:p>
      <w:r>
        <w:t xml:space="preserve">Voy a prepararme para Toms... tengo que ir a asegurarme de que no ha hecho nada estúpido.</w:t>
      </w:r>
    </w:p>
    <w:p>
      <w:r>
        <w:t xml:space="preserve">me he despertado de un mal sueño. grrrr</w:t>
      </w:r>
    </w:p>
    <w:p>
      <w:r>
        <w:t xml:space="preserve">@madpierrot tal vez te escuche amigo son como las tres de la mañana. ¿qué hora es allá?</w:t>
      </w:r>
    </w:p>
    <w:p>
      <w:r>
        <w:t xml:space="preserve">@yukihoang y por supuesto ocurre el día que me toca un lavado de coche.</w:t>
      </w:r>
    </w:p>
    <w:p>
      <w:r>
        <w:t xml:space="preserve">@amyypee LOL lo sé! sólo puedo leerlo a veces porque mi padre siempre lo echa antes de llegar a casa</w:t>
      </w:r>
    </w:p>
    <w:p>
      <w:r>
        <w:t xml:space="preserve">¿Alguna persona de la ciudad quiere cambiar y vivir en el campo? La casa viene con mapaches y zorrillos viviendo bajo la cubierta. *suspiro*</w:t>
      </w:r>
    </w:p>
    <w:p>
      <w:r>
        <w:t xml:space="preserve">Solía tener un mando para mi televisor.</w:t>
      </w:r>
    </w:p>
    <w:p>
      <w:r>
        <w:t xml:space="preserve">anticipando un día duro por delante</w:t>
      </w:r>
    </w:p>
    <w:p>
      <w:r>
        <w:t xml:space="preserve">@leslieyuko la mía también</w:t>
      </w:r>
    </w:p>
    <w:p>
      <w:r>
        <w:t xml:space="preserve">Tan cansado.</w:t>
      </w:r>
    </w:p>
    <w:p>
      <w:r>
        <w:t xml:space="preserve">@sarahlchu pobre de ti lmao, ¡saca la cabeza por la ventana!</w:t>
      </w:r>
    </w:p>
    <w:p>
      <w:r>
        <w:t xml:space="preserve">Grrr... por qué no puedo dormirme</w:t>
      </w:r>
    </w:p>
    <w:p>
      <w:r>
        <w:t xml:space="preserve">Me duele la cabeza</w:t>
      </w:r>
    </w:p>
    <w:p>
      <w:r>
        <w:t xml:space="preserve">Acabo de conseguir clavar un trozo de bhuja (caliente, por supuesto) en el paladar. Sangre por todas partes - bueno, al menos en mi boca.</w:t>
      </w:r>
    </w:p>
    <w:p>
      <w:r>
        <w:t xml:space="preserve">está celoso de su familia, todos tienen un desayuno increíble y todo lo que tengo es arroz crujiente</w:t>
      </w:r>
    </w:p>
    <w:p>
      <w:r>
        <w:t xml:space="preserve">@siskack ¿que? no puedo creerlo</w:t>
      </w:r>
    </w:p>
    <w:p>
      <w:r>
        <w:t xml:space="preserve">@AyeBloodyRight Llevar el alma de tus amigos y familiares y verlos morir es una pesadilla. Confía en mí</w:t>
      </w:r>
    </w:p>
    <w:p>
      <w:r>
        <w:t xml:space="preserve">Ugg. Desempaquetar apesta</w:t>
      </w:r>
    </w:p>
    <w:p>
      <w:r>
        <w:t xml:space="preserve">piensa que Coast Capital envió su número de trabajo a los telemarketers</w:t>
      </w:r>
    </w:p>
    <w:p>
      <w:r>
        <w:t xml:space="preserve">@andyclemmensen aww haha, quiero uno pero no puedo conseguirlo coz u dun tienen mi número</w:t>
      </w:r>
    </w:p>
    <w:p>
      <w:r>
        <w:t xml:space="preserve">Odio cuando este ordenador se fastidia y decide no reproducir el sonido en los vídeos</w:t>
      </w:r>
    </w:p>
    <w:p>
      <w:r>
        <w:t xml:space="preserve">@poohbaby91 hey tu puta!! eso es un poco malo no crees?!</w:t>
      </w:r>
    </w:p>
    <w:p>
      <w:r>
        <w:t xml:space="preserve">REALMENTE quiero ir a la fiesta de un viejo amigo esta noche, pero tengo falsa gripe. Eso y el alcohol probablemente no se mezclen bien.</w:t>
      </w:r>
    </w:p>
    <w:p>
      <w:r>
        <w:t xml:space="preserve">@LishaKatherine espero que te vaya bien! Yo, tus amigos y California te echamos de menos!!!</w:t>
      </w:r>
    </w:p>
    <w:p>
      <w:r>
        <w:t xml:space="preserve">http://bit.ly/LaZEL Wow Christian Lacroix quiebra... triste</w:t>
      </w:r>
    </w:p>
    <w:p>
      <w:r>
        <w:t xml:space="preserve">Brownie sundaes en Five and Dumpster. Blood Bros en iTunes. Palm Reader estaba cerrado Fun at the 371 anyway.</w:t>
      </w:r>
    </w:p>
    <w:p>
      <w:r>
        <w:t xml:space="preserve">@Emsy Sí, el mío dijo "Esa es una buena foto" y me dio la x roja!  Espero que te funcione pronto!</w:t>
      </w:r>
    </w:p>
    <w:p>
      <w:r>
        <w:t xml:space="preserve">@shaundiviney tengo un messgae pero no funcionó porque tengo un ahorrador de texto no como el crédito de dinero im triste ahora. wat do i do? xoxo</w:t>
      </w:r>
    </w:p>
    <w:p>
      <w:r>
        <w:t xml:space="preserve">tengo mucho que aprender</w:t>
      </w:r>
    </w:p>
    <w:p>
      <w:r>
        <w:t xml:space="preserve">echando de menos a mi hermano...</w:t>
      </w:r>
    </w:p>
    <w:p>
      <w:r>
        <w:t xml:space="preserve">está cansado de estar cansado</w:t>
      </w:r>
    </w:p>
    <w:p>
      <w:r>
        <w:t xml:space="preserve">... Un cálculo renal. ¿De verdad? Ugh http://tinyurl.com/qsw9vq</w:t>
      </w:r>
    </w:p>
    <w:p>
      <w:r>
        <w:t xml:space="preserve">@taylorswift13 así que mis amigos van a ir a verte a NYC...pero estoy de estúpidas vacaciones en las estúpidas islas caimán así que no puedo ir iloveyou&lt;3</w:t>
      </w:r>
    </w:p>
    <w:p>
      <w:r>
        <w:t xml:space="preserve">@Yaelzraw se durmió con canciones tecno en shuffle. Fuerte.  Lleva horas encendido. Soy demasiado perezoso para ir a apagarlo. Tiene como 800</w:t>
      </w:r>
    </w:p>
    <w:p>
      <w:r>
        <w:t xml:space="preserve">@DarynJones Tu cuenta de youtube está caída.</w:t>
      </w:r>
    </w:p>
    <w:p>
      <w:r>
        <w:t xml:space="preserve">vuelvo a este problema de z-index...otra vez</w:t>
      </w:r>
    </w:p>
    <w:p>
      <w:r>
        <w:t xml:space="preserve">@sueveeyall Jaja, ojalá pudiera</w:t>
      </w:r>
    </w:p>
    <w:p>
      <w:r>
        <w:t xml:space="preserve">@jlynn242001 ur allí cuando no estoy lol</w:t>
      </w:r>
    </w:p>
    <w:p>
      <w:r>
        <w:t xml:space="preserve">todavía enfermo @ Home http://loopt.us/iArPRg.t</w:t>
      </w:r>
    </w:p>
    <w:p>
      <w:r>
        <w:t xml:space="preserve">hoy no me siento muy bien</w:t>
      </w:r>
    </w:p>
    <w:p>
      <w:r>
        <w:t xml:space="preserve">Estoy en el lugar llamado 0UT OF NOW WHERE!! Sácame de aquí, alguien http://myloc.me/1XRI</w:t>
      </w:r>
    </w:p>
    <w:p>
      <w:r>
        <w:t xml:space="preserve">Castillo de Warwick http://snurl.com/izzau ¡Increíble!  Me voy a Devon por una semana... sin internet, sin actualizaciones</w:t>
      </w:r>
    </w:p>
    <w:p>
      <w:r>
        <w:t xml:space="preserve">odio esa sensación que tienes cuando escuchas una canción y te recuerda completamente cómo eran las cosas antes y te emocionas</w:t>
      </w:r>
    </w:p>
    <w:p>
      <w:r>
        <w:t xml:space="preserve">Quiero ir en bicicleta hoy, pero hace demasiado frío y está nublado</w:t>
      </w:r>
    </w:p>
    <w:p>
      <w:r>
        <w:t xml:space="preserve">Última lección de química de este año escolar!  Por otro lado, mi cumpleaños estará entre dos días de laboratorio de química.</w:t>
      </w:r>
    </w:p>
    <w:p>
      <w:r>
        <w:t xml:space="preserve">@ScottRhodie Quiero estar bebiendo en el pub</w:t>
      </w:r>
    </w:p>
    <w:p>
      <w:r>
        <w:t xml:space="preserve">¿alguna vez te has encontrado con algo que te recuerda mucho a la persona que te rompió completamente el corazón? porque yo acabo de hacerlo</w:t>
      </w:r>
    </w:p>
    <w:p>
      <w:r>
        <w:t xml:space="preserve">Sentado esperando a que empiece un examen</w:t>
      </w:r>
    </w:p>
    <w:p>
      <w:r>
        <w:t xml:space="preserve">estoy hambriento de nuevo maaaam</w:t>
      </w:r>
    </w:p>
    <w:p>
      <w:r>
        <w:t xml:space="preserve">Arriba ya Nooooooo!</w:t>
      </w:r>
    </w:p>
    <w:p>
      <w:r>
        <w:t xml:space="preserve">@LittleLee ¡sí! demasiado temprano y ya estoy en el trabajo</w:t>
      </w:r>
    </w:p>
    <w:p>
      <w:r>
        <w:t xml:space="preserve">Ria tiene un teléfono G1 y estoy celoso</w:t>
      </w:r>
    </w:p>
    <w:p>
      <w:r>
        <w:t xml:space="preserve">Esta mañana me levanté temprano, primero a Portmeirion y luego a casa</w:t>
      </w:r>
    </w:p>
    <w:p>
      <w:r>
        <w:t xml:space="preserve">@DoeMarley ¡Alguien me dijo eso!  LOL</w:t>
      </w:r>
    </w:p>
    <w:p>
      <w:r>
        <w:t xml:space="preserve">Tengo una hinchazón del tamaño de una pelota de golf en el tobillo y se ha vuelto negro y azul.</w:t>
      </w:r>
    </w:p>
    <w:p>
      <w:r>
        <w:t xml:space="preserve">mi grupo está aniquilado, están todos muertos y todo eso.</w:t>
      </w:r>
    </w:p>
    <w:p>
      <w:r>
        <w:t xml:space="preserve">@LydiaCaesar ¿por qué aún no me has devuelto la llamada sobre la producción innovadora que te envié antes?</w:t>
      </w:r>
    </w:p>
    <w:p>
      <w:r>
        <w:t xml:space="preserve">@Branwen6277 Hoy estoy mejor.  Lo de ayer fue muy duro.  Todavía es tan increíble.  Yo también lo extraño... y probablemente siempre lo haré.</w:t>
      </w:r>
    </w:p>
    <w:p>
      <w:r>
        <w:t xml:space="preserve">Sólo tengo 9 seguidores</w:t>
      </w:r>
    </w:p>
    <w:p>
      <w:r>
        <w:t xml:space="preserve">Buenos días, amigos. Hoy he tuiteado poco ('¡Hurra!' de la multitud) porque tengo un viernes ocupado. Yo dentro, el sol fuera.</w:t>
      </w:r>
    </w:p>
    <w:p>
      <w:r>
        <w:t xml:space="preserve">@AmandaSevasti Uf, frustrante. Veo unos cuantos briefs a la semana con grupos, la mayoría de agencias tradicionales.</w:t>
      </w:r>
    </w:p>
    <w:p>
      <w:r>
        <w:t xml:space="preserve">Oh, Dios. Los nómadas se han instalado en un terreno muy cercano a mi casa. Siempre dejan un maldito lío y el ayuntamiento tarda un año b 4 en limpiarlo</w:t>
      </w:r>
    </w:p>
    <w:p>
      <w:r>
        <w:t xml:space="preserve">No puedo tener mascotas en el apartamento que realmente quiero, así que todavía no hay rata.</w:t>
      </w:r>
    </w:p>
    <w:p>
      <w:r>
        <w:t xml:space="preserve">ir a trabajar pronto</w:t>
      </w:r>
    </w:p>
    <w:p>
      <w:r>
        <w:t xml:space="preserve">@BrandyWandLover Oh, ya veo a quién te refieres ahora, a esa persona de heltershelter lol. yer looks scary</w:t>
      </w:r>
    </w:p>
    <w:p>
      <w:r>
        <w:t xml:space="preserve">Debería estar durmiendo. Tengo que despertarme muy temprano</w:t>
      </w:r>
    </w:p>
    <w:p>
      <w:r>
        <w:t xml:space="preserve">Qué calor hace hoy.  ¿Por qué tiene que ser un día de semana</w:t>
      </w:r>
    </w:p>
    <w:p>
      <w:r>
        <w:t xml:space="preserve">NO FUNCIONÓ</w:t>
      </w:r>
    </w:p>
    <w:p>
      <w:r>
        <w:t xml:space="preserve">Voy a ver Le Mis esta noche. - myonlysanction: ugh, tan celoso. aw im un sucker para los musicales, pero i... http://tumblr.com/xtl1wb089</w:t>
      </w:r>
    </w:p>
    <w:p>
      <w:r>
        <w:t xml:space="preserve">buenos días gente!! en la vieja Alemania hace tanto frío</w:t>
      </w:r>
    </w:p>
    <w:p>
      <w:r>
        <w:t xml:space="preserve">@weelissa p.s. Dead like me fue awsome. Me encantó ese espectáculo perdido los últimos 2 episodios tho ?</w:t>
      </w:r>
    </w:p>
    <w:p>
      <w:r>
        <w:t xml:space="preserve">@sunnyphoenix había como no1 allí n tha DJ comp era hella wack... no gud DJs pero consiguió en libre así que su todo gud</w:t>
      </w:r>
    </w:p>
    <w:p>
      <w:r>
        <w:t xml:space="preserve">@phenryss ¿Qué pasa?</w:t>
      </w:r>
    </w:p>
    <w:p>
      <w:r>
        <w:t xml:space="preserve">Acabo de alimentar a tres gatitos callejeros muy hambrientos con tres latas de atún.</w:t>
      </w:r>
    </w:p>
    <w:p>
      <w:r>
        <w:t xml:space="preserve">t'internet en blackberry fooked así que no la comprobación de los tweets y si phill ha tomado mi solicitud</w:t>
      </w:r>
    </w:p>
    <w:p>
      <w:r>
        <w:t xml:space="preserve">Tengo que dormir, y luego a trabajar</w:t>
      </w:r>
    </w:p>
    <w:p>
      <w:r>
        <w:t xml:space="preserve">se siente solo y necesita compañía</w:t>
      </w:r>
    </w:p>
    <w:p>
      <w:r>
        <w:t xml:space="preserve">escucha a MSI y hornea pan de plátano. ¿Qué tan rara es? Sorprendentemente ya no lo es tanto.</w:t>
      </w:r>
    </w:p>
    <w:p>
      <w:r>
        <w:t xml:space="preserve">por fin se ha puesto en línea después de hacer 200 km en los últimos dos días para hacer recados como conductor de la familia http://plurk.com/p/wxz12</w:t>
      </w:r>
    </w:p>
    <w:p>
      <w:r>
        <w:t xml:space="preserve">¿WTF? La publicidad se ha vuelto loca, ¿quieren acceder a mi cámara y mi micrófono? ¿Para qué? Amazon debería saberlo mejor http://bit.ly/5FoKQ</w:t>
      </w:r>
    </w:p>
    <w:p>
      <w:r>
        <w:t xml:space="preserve">Odio cuando un sitio web dice que los precios de las entradas están en otro sitio web y no lo están</w:t>
      </w:r>
    </w:p>
    <w:p>
      <w:r>
        <w:t xml:space="preserve">alice no sabe que ponerse para ir al cine &lt;3</w:t>
      </w:r>
    </w:p>
    <w:p>
      <w:r>
        <w:t xml:space="preserve">Me pregunto por qué hace tanto frío - la claraboya está abierta - me he dejado el gas abierto esta mañana</w:t>
      </w:r>
    </w:p>
    <w:p>
      <w:r>
        <w:t xml:space="preserve">el fin de semana es largo y la mayoría de las personas estarían contentas, pero yo no... todavía estoy enfadado y triste por él.</w:t>
      </w:r>
    </w:p>
    <w:p>
      <w:r>
        <w:t xml:space="preserve">No puedo ir a dormir hasta que el soporte técnico me devuelva el correo electrónico</w:t>
      </w:r>
    </w:p>
    <w:p>
      <w:r>
        <w:t xml:space="preserve">@Debblues no sabía que estabais ahí, lo siento.</w:t>
      </w:r>
    </w:p>
    <w:p>
      <w:r>
        <w:t xml:space="preserve">Creo que hoy no voy a poder ver nada de sol, ¡necesito color!</w:t>
      </w:r>
    </w:p>
    <w:p>
      <w:r>
        <w:t xml:space="preserve">Los tubos de Youtube parecen estar algo atascados hoy, errores de conexión a montones.</w:t>
      </w:r>
    </w:p>
    <w:p>
      <w:r>
        <w:t xml:space="preserve">@dameenrouge Yo he ido un par de veces a Tara Thai para cumpleaños de amigos y la comida que he comido ha sido bastante mala.</w:t>
      </w:r>
    </w:p>
    <w:p>
      <w:r>
        <w:t xml:space="preserve">@aprilholle hmm. crece. en este caso estoy jodido. ni siquiera puedo mantener vivo el helecho del amor de "fácil cuidado".</w:t>
      </w:r>
    </w:p>
    <w:p>
      <w:r>
        <w:t xml:space="preserve">La gente de la ciudad se ha quedado dormida al principio de las noticias de las 10 de la noche y ahora se ha levantado como si fueran las 8 de la mañana.</w:t>
      </w:r>
    </w:p>
    <w:p>
      <w:r>
        <w:t xml:space="preserve">@katiemoffat Nunca fui un buen adolescente estereotipado</w:t>
      </w:r>
    </w:p>
    <w:p>
      <w:r>
        <w:t xml:space="preserve">odia ponerse continuamente enfermo cada vez que tiene exámenes</w:t>
      </w:r>
    </w:p>
    <w:p>
      <w:r>
        <w:t xml:space="preserve">@whatthelillyyo nos acabamos de perder otra vez! Estuve en disney todo el día AYER!</w:t>
      </w:r>
    </w:p>
    <w:p>
      <w:r>
        <w:t xml:space="preserve">quiero ir a dar un paseo por la luz viva</w:t>
      </w:r>
    </w:p>
    <w:p>
      <w:r>
        <w:t xml:space="preserve">Quiero ir en bicicleta hoy, pero hace demasiado frío y está nublado hoy http://snipurl.com/izzsn</w:t>
      </w:r>
    </w:p>
    <w:p>
      <w:r>
        <w:t xml:space="preserve">tengo la canción here comes goodbye pegada en mi cabeza no es una buena canción para estar cantando considerando mi situación</w:t>
      </w:r>
    </w:p>
    <w:p>
      <w:r>
        <w:t xml:space="preserve">Me puse verde ayer y estaba fuera así que me lo perdí ¿me dan otro certificado????</w:t>
      </w:r>
    </w:p>
    <w:p>
      <w:r>
        <w:t xml:space="preserve">es raro que realmente quiera una colcha y almohadas de harry potter???? me gustaría poder encontrar una que no sea de gryffindor</w:t>
      </w:r>
    </w:p>
    <w:p>
      <w:r>
        <w:t xml:space="preserve">Me dirijo al hospital para arreglar mi espalda, no tengo ganas de esto</w:t>
      </w:r>
    </w:p>
    <w:p>
      <w:r>
        <w:t xml:space="preserve">Voy a ir a la cama solo otra vez.  Es un día triste para mí, pero mejorará.</w:t>
      </w:r>
    </w:p>
    <w:p>
      <w:r>
        <w:t xml:space="preserve">está listo para un viernes productivo. uno de los últimos del año</w:t>
      </w:r>
    </w:p>
    <w:p>
      <w:r>
        <w:t xml:space="preserve">@CHEVerlyHillz estoy muy presionado por ello...como fue la graduación...siento no haber podido pasar...</w:t>
      </w:r>
    </w:p>
    <w:p>
      <w:r>
        <w:t xml:space="preserve">está harto de estar enfermo y cansado</w:t>
      </w:r>
    </w:p>
    <w:p>
      <w:r>
        <w:t xml:space="preserve">¿qué estoy haciendo? ¿qué puedo hacer?</w:t>
      </w:r>
    </w:p>
    <w:p>
      <w:r>
        <w:t xml:space="preserve">desea tener un jet privado para poder ir a ver a su BFF en momentos como este... ok ok..ot realmente pensando en la huella de carbono aquí.</w:t>
      </w:r>
    </w:p>
    <w:p>
      <w:r>
        <w:t xml:space="preserve">Ese perno agarrotado, sí, todavía está atascado. El casquillo está realmente agarrado al perno, muy muy cojo ¿Quizás un poco de calor funcione?</w:t>
      </w:r>
    </w:p>
    <w:p>
      <w:r>
        <w:t xml:space="preserve">estúpido tiempo</w:t>
      </w:r>
    </w:p>
    <w:p>
      <w:r>
        <w:t xml:space="preserve">Acabo de descubrir que uno de mis tobillos está hinchado...eeks ahora me duele</w:t>
      </w:r>
    </w:p>
    <w:p>
      <w:r>
        <w:t xml:space="preserve">OMG Mi hermana le regaló a mi hermano una gabardina parecida a la de los "Jonas Brother" y yo me puse en plan JONAS STYLE y me dijeron que me callara que a nadie le gustaban</w:t>
      </w:r>
    </w:p>
    <w:p>
      <w:r>
        <w:t xml:space="preserve">He pasado mi tiempo libre en los últimos días convirtiendo mi servidor a 64 bits, consiguiendo que VT-x funcione, etc, sólo para conseguir que algo funcione. No hubo suerte</w:t>
      </w:r>
    </w:p>
    <w:p>
      <w:r>
        <w:t xml:space="preserve">Tuve el peor sueño de la historia: los Lakers estaban perdiendo 11 : ZIP y Courney Cox tenía un mohawk wtf.</w:t>
      </w:r>
    </w:p>
    <w:p>
      <w:r>
        <w:t xml:space="preserve">¿Por qué no puedo gustarle a una chica por lo que soy y no por lo que tengo en la cartera?</w:t>
      </w:r>
    </w:p>
    <w:p>
      <w:r>
        <w:t xml:space="preserve">http://twitpic.com/4sx96 - antes de que pongan una CÁMARA en el foso de los fumadores. ya no puedo vandalizar esa puerta, sin que me pillen.</w:t>
      </w:r>
    </w:p>
    <w:p>
      <w:r>
        <w:t xml:space="preserve">@minauderie @oxygen8705 Totalmente quebrada tiene razón. Aunque tengo que esperar hasta el lunes para cobrar! BOOHOO!</w:t>
      </w:r>
    </w:p>
    <w:p>
      <w:r>
        <w:t xml:space="preserve">Preparándose para el trabajo y el sol está brillando, además es el w/e! Bgt esta noche..... ¡¿Qué voy a hacer cuando termine?!</w:t>
      </w:r>
    </w:p>
    <w:p>
      <w:r>
        <w:t xml:space="preserve">@bekimccabe ¡es cierto! no sé por qué me he molestado esta mañana porque lo he puesto en un pony en cuanto he llegado al trabajo.</w:t>
      </w:r>
    </w:p>
    <w:p>
      <w:r>
        <w:t xml:space="preserve">@songbookbaby lol. ¿tienes AC derecho? sabes que está haciendo frío aquí de nuevo ... n su gona lluvia tmr</w:t>
      </w:r>
    </w:p>
    <w:p>
      <w:r>
        <w:t xml:space="preserve">no tengo ganas de ir a comprar el vestido mañana. me temo que no podré conseguir lo que quiero</w:t>
      </w:r>
    </w:p>
    <w:p>
      <w:r>
        <w:t xml:space="preserve">Ciudad del Cabo estuvo escupiendo toda la mañana - ahora que estoy detrás de este escritorio; el sol sale... el momento perfecto</w:t>
      </w:r>
    </w:p>
    <w:p>
      <w:r>
        <w:t xml:space="preserve">@Amara_angel No puedo no tengo mms pero lo esperaré la próxima vez que te vea</w:t>
      </w:r>
    </w:p>
    <w:p>
      <w:r>
        <w:t xml:space="preserve">@ammaryasir link necesito ir en mi portátil entonces suspiro.</w:t>
      </w:r>
    </w:p>
    <w:p>
      <w:r>
        <w:t xml:space="preserve">Buenos días, hace un día precioso aquí. Lástima que voy a pasar la mayor parte del día siendo un taxista sin sueldo.</w:t>
      </w:r>
    </w:p>
    <w:p>
      <w:r>
        <w:t xml:space="preserve">Ahh se siente bien haber jugado al guitar hero después de meses! Ahora soy pésimo en eso pero jaja</w:t>
      </w:r>
    </w:p>
    <w:p>
      <w:r>
        <w:t xml:space="preserve">acabo de entrar en twitter. ¡no hay amigos que añadir! ninguno de mis amigos está en twitter</w:t>
      </w:r>
    </w:p>
    <w:p>
      <w:r>
        <w:t xml:space="preserve">@overshootTV ¡Gracias! Ordenador viejo aquí, demasiado lento para ambos Kubuntu y Blender realmente.</w:t>
      </w:r>
    </w:p>
    <w:p>
      <w:r>
        <w:t xml:space="preserve">@xcharlotteyx Awww todavía no es lo mismo voy a echar un vistazo sin embargo.</w:t>
      </w:r>
    </w:p>
    <w:p>
      <w:r>
        <w:t xml:space="preserve">vmware fusion parece cada vez más lento</w:t>
      </w:r>
    </w:p>
    <w:p>
      <w:r>
        <w:t xml:space="preserve">@tsarnick Este año</w:t>
      </w:r>
    </w:p>
    <w:p>
      <w:r>
        <w:t xml:space="preserve">¡Esperando a mi conductor! Odio esperar!!!!!</w:t>
      </w:r>
    </w:p>
    <w:p>
      <w:r>
        <w:t xml:space="preserve">Por qué Telstra ¿Por qué son ustedes la mayor Teleco tiene que ser tan codiciosos necesitamos Internet rápido y NO Descargar Caps!</w:t>
      </w:r>
    </w:p>
    <w:p>
      <w:r>
        <w:t xml:space="preserve">Gudafternoon seguidores de Twitter .. Hey m dando u oportunidad ahora para ayudarme a conseguir una colocación gud.. m todavía mantiene un perfil sin trabajo ... ;(</w:t>
      </w:r>
    </w:p>
    <w:p>
      <w:r>
        <w:t xml:space="preserve">@Velf79 Te eché de menos anoche cariño</w:t>
      </w:r>
    </w:p>
    <w:p>
      <w:r>
        <w:t xml:space="preserve">@colocelt Mi hombre, es como las 3:30 en NJ. Tengo que volver a preocuparme por las clases</w:t>
      </w:r>
    </w:p>
    <w:p>
      <w:r>
        <w:t xml:space="preserve">Ya sabes... antes podías mirar el código fuente de una página web y averiguar cómo funcionaba. Ahora se necesita mucho más esfuerzo.</w:t>
      </w:r>
    </w:p>
    <w:p>
      <w:r>
        <w:t xml:space="preserve">desea que ella lo llame...   *hc*</w:t>
      </w:r>
    </w:p>
    <w:p>
      <w:r>
        <w:t xml:space="preserve">está acostado en la cama, deseando conocer a Kellan Lutz.... jaja soy un nerd...sueña</w:t>
      </w:r>
    </w:p>
    <w:p>
      <w:r>
        <w:t xml:space="preserve">@soscandalous te quiero ::abrazos:pero no estoy viendo nada...me pregunto si estoy haciendo algo mal)</w:t>
      </w:r>
    </w:p>
    <w:p>
      <w:r>
        <w:t xml:space="preserve">@ab_normal ¡Caramba!  Lo siento.  A veces me veo envuelto en FB y me olvido de comprobar cómo te va?</w:t>
      </w:r>
    </w:p>
    <w:p>
      <w:r>
        <w:t xml:space="preserve">Me voy a la cama ....es raro la 1ª vez en mucho tiempo.. Él no llamó y decir buenas noches ... Ima lil curioso</w:t>
      </w:r>
    </w:p>
    <w:p>
      <w:r>
        <w:t xml:space="preserve">No puedo dormir ..... ¡son las 3.30am! wahhhh... quiero llorar</w:t>
      </w:r>
    </w:p>
    <w:p>
      <w:r>
        <w:t xml:space="preserve">Y aparentemente extravié mi iPod, el de 30 gb</w:t>
      </w:r>
    </w:p>
    <w:p>
      <w:r>
        <w:t xml:space="preserve">@gnoserif IDEA FANTÁSTICA.. eres el hombre! pero acabaré toda sola cuando el turista se vaya a casa</w:t>
      </w:r>
    </w:p>
    <w:p>
      <w:r>
        <w:t xml:space="preserve">muy decepcionado con él va a tener que dormir la mona....</w:t>
      </w:r>
    </w:p>
    <w:p>
      <w:r>
        <w:t xml:space="preserve">También está teniendo una noche solitaria.... Deseando poder ir a casa de Audun para no volver a tener ese mal sueño...</w:t>
      </w:r>
    </w:p>
    <w:p>
      <w:r>
        <w:t xml:space="preserve">Una lección central de la historia es que los Estados son parásitos que siempre se expanden hasta destruir a su población anfitriona. - Stefan Molyneux</w:t>
      </w:r>
    </w:p>
    <w:p>
      <w:r>
        <w:t xml:space="preserve">@mikdev me voy el 27, vuelvo el 5 o 6.</w:t>
      </w:r>
    </w:p>
    <w:p>
      <w:r>
        <w:t xml:space="preserve">@she_shines92 aww eso apesta</w:t>
      </w:r>
    </w:p>
    <w:p>
      <w:r>
        <w:t xml:space="preserve">4 de la mañana comprando comida porque estuve enferma todo el día y estuve en hospitales estando sola golpes</w:t>
      </w:r>
    </w:p>
    <w:p>
      <w:r>
        <w:t xml:space="preserve">me pregunto a dónde ha ido a parar todo el dinero que he ganado este año fiscal... puedo dar cuenta de unos 3.000 dólares, pero ¿dónde está el resto?</w:t>
      </w:r>
    </w:p>
    <w:p>
      <w:r>
        <w:t xml:space="preserve">también te olvidaste de tus fans! jaja</w:t>
      </w:r>
    </w:p>
    <w:p>
      <w:r>
        <w:t xml:space="preserve">http://twitpic.com/665to ¡Menos de 24 horas para el show! Oh y Lee rompió su guitarra en la práctica http://twitpic.com/660vv</w:t>
      </w:r>
    </w:p>
    <w:p>
      <w:r>
        <w:t xml:space="preserve">@heavenlykevinly Vas a sleeeeeeepz</w:t>
      </w:r>
    </w:p>
    <w:p>
      <w:r>
        <w:t xml:space="preserve">@arielleGore Yo no y wtf. Que mierda. ¿REALMENTE? ¿De verdad? ¿Están tratando de matarme? Pero podría ser... Depende...</w:t>
      </w:r>
    </w:p>
    <w:p>
      <w:r>
        <w:t xml:space="preserve">Acabo de perder una pelea contra @hangy en Tweefight. He perdido Por favor, vénganme! Inténtalo ahora http://tweefight.com/?opp=hangy</w:t>
      </w:r>
    </w:p>
    <w:p>
      <w:r>
        <w:t xml:space="preserve">está seriamente desconsolado!!!</w:t>
      </w:r>
    </w:p>
    <w:p>
      <w:r>
        <w:t xml:space="preserve">@dragonflyeyes la voz de nick todavía me hace querer matar cosas</w:t>
      </w:r>
    </w:p>
    <w:p>
      <w:r>
        <w:t xml:space="preserve">@tonibraxton ¿Vendrás alguna vez al área de la bahía de San Francisco a actuar, me siento excluido?</w:t>
      </w:r>
    </w:p>
    <w:p>
      <w:r>
        <w:t xml:space="preserve">oh! creo que no lo hice bien en mi edición de fotos para Db! lo siento :|</w:t>
      </w:r>
    </w:p>
    <w:p>
      <w:r>
        <w:t xml:space="preserve">Aww triste @Ruthiexo09 ahora estúpido teléfono cagado y decidir que iría a la mierda y nunca más trabajar arghhh</w:t>
      </w:r>
    </w:p>
    <w:p>
      <w:r>
        <w:t xml:space="preserve">Empieza a trabajar 2 moros a las 6:30. No tengo ganas de hacerlo</w:t>
      </w:r>
    </w:p>
    <w:p>
      <w:r>
        <w:t xml:space="preserve">@NellaGrl ...estar solo todo el tiempo.</w:t>
      </w:r>
    </w:p>
    <w:p>
      <w:r>
        <w:t xml:space="preserve">@thoughtmecca sigue en camino de volver a mudarse, aunque en 2-3 años.  Sin embargo, mi colega Jen ahora se muda conmigo, ¡así que estamos en una vía rápida!</w:t>
      </w:r>
    </w:p>
    <w:p>
      <w:r>
        <w:t xml:space="preserve">O y tengo que llevar una maldita chaqueta hoy porque no noté una marca en mi camisa...</w:t>
      </w:r>
    </w:p>
    <w:p>
      <w:r>
        <w:t xml:space="preserve">Dios, el tiempo en Londres es increíble. Sin embargo, estoy en un tren la mitad del día</w:t>
      </w:r>
    </w:p>
    <w:p>
      <w:r>
        <w:t xml:space="preserve">Vale, he derramado algunas lágrimas viendo el avance de la próxima semana de Medium. Estoy tan asustada. Soy tan adicta a esta serie. Me encanta.</w:t>
      </w:r>
    </w:p>
    <w:p>
      <w:r>
        <w:t xml:space="preserve">@amazondotjon ¿Puedes preguntarle a Ryan por qué dejó de seguirme en Twitter</w:t>
      </w:r>
    </w:p>
    <w:p>
      <w:r>
        <w:t xml:space="preserve">Así que es viernes... Tengo que seguir recordándomelo a mí mismo ya que todos los días parecen iguales</w:t>
      </w:r>
    </w:p>
    <w:p>
      <w:r>
        <w:t xml:space="preserve">Voy a ver Ángeles y Demonios esta noche. ¡Más vale que no me asuste!</w:t>
      </w:r>
    </w:p>
    <w:p>
      <w:r>
        <w:t xml:space="preserve">debería ir a la cama pero no puede dormir ahora mismo.</w:t>
      </w:r>
    </w:p>
    <w:p>
      <w:r>
        <w:t xml:space="preserve">Tener horribles pesadillas no va a volver a dormir</w:t>
      </w:r>
    </w:p>
    <w:p>
      <w:r>
        <w:t xml:space="preserve">@drinkins Estoy sufriendo de Internet que funciona mal, sólo los sitios alojados en servidores rusos están disponibles para mí</w:t>
      </w:r>
    </w:p>
    <w:p>
      <w:r>
        <w:t xml:space="preserve">quiero ir a singapur pero mi madre parece que no</w:t>
      </w:r>
    </w:p>
    <w:p>
      <w:r>
        <w:t xml:space="preserve">se esfuerza por no preocuparse y estar en paz a pesar de sus circunstancias, pero se pregunta por qué algunos cristianos son los que lo hacen tan difícil.</w:t>
      </w:r>
    </w:p>
    <w:p>
      <w:r>
        <w:t xml:space="preserve">me gustaría tener más alas de pollo</w:t>
      </w:r>
    </w:p>
    <w:p>
      <w:r>
        <w:t xml:space="preserve">Mi vida que hermosa mañana, no se me ocurre mejor manera de arruinarla que estando en el trabajo</w:t>
      </w:r>
    </w:p>
    <w:p>
      <w:r>
        <w:t xml:space="preserve">Vendiendo entradas para la carrera de 10jaffa. Mis amigos son tan despiadados que ni siquiera comprarán una</w:t>
      </w:r>
    </w:p>
    <w:p>
      <w:r>
        <w:t xml:space="preserve">Me siento como si estuviera drogado</w:t>
      </w:r>
    </w:p>
    <w:p>
      <w:r>
        <w:t xml:space="preserve">pide que alguien me pase alguna carga. :| Kahit 2 pesos lang. http://plurk.com/p/wxzyr</w:t>
      </w:r>
    </w:p>
    <w:p>
      <w:r>
        <w:t xml:space="preserve">ahhh fusterado</w:t>
      </w:r>
    </w:p>
    <w:p>
      <w:r>
        <w:t xml:space="preserve">@bcollinstattoo sí, ¡boo para las gargantas y los dolores de oído!</w:t>
      </w:r>
    </w:p>
    <w:p>
      <w:r>
        <w:t xml:space="preserve">Creo que debería contratar a uno de esos tranlsadores.. porque nadie me entiende nunca....</w:t>
      </w:r>
    </w:p>
    <w:p>
      <w:r>
        <w:t xml:space="preserve">http://twitpic.com/665w2 - ver millas de distancia</w:t>
      </w:r>
    </w:p>
    <w:p>
      <w:r>
        <w:t xml:space="preserve">está desesperado por ir al beinnale de venecia</w:t>
      </w:r>
    </w:p>
    <w:p>
      <w:r>
        <w:t xml:space="preserve">Dormir. Trabajar mañana.</w:t>
      </w:r>
    </w:p>
    <w:p>
      <w:r>
        <w:t xml:space="preserve">ouch épica moretón entre mis dedos de los pies y un bulto justo debajo de mi tobillo malos tiempos</w:t>
      </w:r>
    </w:p>
    <w:p>
      <w:r>
        <w:t xml:space="preserve">Tengo una gran puntuación. Estoy fuera un tiempo para los exámenes.</w:t>
      </w:r>
    </w:p>
    <w:p>
      <w:r>
        <w:t xml:space="preserve">¿Momento épico de obsesión? He borrado el archivo de mis sims que he pasado horas construyendo sólo porque he puesto mal su comida favorita</w:t>
      </w:r>
    </w:p>
    <w:p>
      <w:r>
        <w:t xml:space="preserve">@MrDix feo. ¿Qué programas tienes abiertos?</w:t>
      </w:r>
    </w:p>
    <w:p>
      <w:r>
        <w:t xml:space="preserve">¡¡Owww me duele todo!!</w:t>
      </w:r>
    </w:p>
    <w:p>
      <w:r>
        <w:t xml:space="preserve">Dolor de cabeza masivo. argh</w:t>
      </w:r>
    </w:p>
    <w:p>
      <w:r>
        <w:t xml:space="preserve">Es tan difícil decidirse por un nombre</w:t>
      </w:r>
    </w:p>
    <w:p>
      <w:r>
        <w:t xml:space="preserve">yay es viernes... espera tengo que trabajar mañana</w:t>
      </w:r>
    </w:p>
    <w:p>
      <w:r>
        <w:t xml:space="preserve">¡Uy, la caja de origami que acabo de hacer parece una fresa! ¿Se me permite enseñar?</w:t>
      </w:r>
    </w:p>
    <w:p>
      <w:r>
        <w:t xml:space="preserve">Volviendo a casa. Podría haber hecho sin golpear mi cabeza en el camino en el autobús</w:t>
      </w:r>
    </w:p>
    <w:p>
      <w:r>
        <w:t xml:space="preserve">@AlexAllTimeLow awww eso es muy triste.  Yo viwy</w:t>
      </w:r>
    </w:p>
    <w:p>
      <w:r>
        <w:t xml:space="preserve">también me golpeé la barbilla con algo cuando me caí y me duele ugh... el trabajo va a apestar</w:t>
      </w:r>
    </w:p>
    <w:p>
      <w:r>
        <w:t xml:space="preserve">se siente mal cada vez que imprimo, uso como 200 papeles nuevos</w:t>
      </w:r>
    </w:p>
    <w:p>
      <w:r>
        <w:t xml:space="preserve">Haciendo el trabajo de la uni todo el fin de semana. Tiempos de diversión</w:t>
      </w:r>
    </w:p>
    <w:p>
      <w:r>
        <w:t xml:space="preserve">@_enzo blech... eso es un fallo cuando recibes dólares. Coticé un trabajo en USD el mes pasado. ahora estoy cobrando = grandes pérdidas</w:t>
      </w:r>
    </w:p>
    <w:p>
      <w:r>
        <w:t xml:space="preserve">@aliwise TMZ HARVEY LEVIN, O TIPO....TMZ EN ...ENCONTRAR GENTE ~~~~</w:t>
      </w:r>
    </w:p>
    <w:p>
      <w:r>
        <w:t xml:space="preserve">La primera vez que me voy a casa temprano apesta ser soltero sin nadie a quien llamar</w:t>
      </w:r>
    </w:p>
    <w:p>
      <w:r>
        <w:t xml:space="preserve">ojalá mi nicky estuviera en casa también</w:t>
      </w:r>
    </w:p>
    <w:p>
      <w:r>
        <w:t xml:space="preserve">@chuybe otra vez tu culpa no te hice salir</w:t>
      </w:r>
    </w:p>
    <w:p>
      <w:r>
        <w:t xml:space="preserve">umm...¿por qué no me deja cambiar mi fondo?! soy desafiado por twitter.</w:t>
      </w:r>
    </w:p>
    <w:p>
      <w:r>
        <w:t xml:space="preserve">Realmente quiero casarme con Leighton Meester. Maldita sea, no puedo quitarle los ojos de encima.</w:t>
      </w:r>
    </w:p>
    <w:p>
      <w:r>
        <w:t xml:space="preserve">@mosapp solo di que no reeesee la copa</w:t>
      </w:r>
    </w:p>
    <w:p>
      <w:r>
        <w:t xml:space="preserve">Enfermo en la cama, mi estómago me está matando</w:t>
      </w:r>
    </w:p>
    <w:p>
      <w:r>
        <w:t xml:space="preserve">hmm...Osaka. El último show de hoy, muy triste, puedo descifrar tu mensaje, no puedo esperar a que llegues a Sydney, pero me perdí las entradas.</w:t>
      </w:r>
    </w:p>
    <w:p>
      <w:r>
        <w:t xml:space="preserve">@veronicasmusic ¿Cuándo vais a volver a hacer una gira en Oz? Os eché de menos cuando estuvisteis aquí a principios de año Me entristeció</w:t>
      </w:r>
    </w:p>
    <w:p>
      <w:r>
        <w:t xml:space="preserve">@menace718bk Bummer I know LOL En realidad hago más fiesta cuando estoy en la escuela que fuera de la escuela..creo que de alguna manera me ayuda..jajaja!</w:t>
      </w:r>
    </w:p>
    <w:p>
      <w:r>
        <w:t xml:space="preserve">El compañero de casa vio anoche Angel &amp; Demons, pero me dejó en casa. Tenía ganas de ver esa reminiscencia de Wanted 2 http://bit.ly/qFsAg</w:t>
      </w:r>
    </w:p>
    <w:p>
      <w:r>
        <w:t xml:space="preserve">@blucu así que no vas a estar en Chicago</w:t>
      </w:r>
    </w:p>
    <w:p>
      <w:r>
        <w:t xml:space="preserve">Y empieza a hacer frío</w:t>
      </w:r>
    </w:p>
    <w:p>
      <w:r>
        <w:t xml:space="preserve">@mikusi gawd. La gente todavía se acuerda del comentario de la embarazada. ¡Te odio!</w:t>
      </w:r>
    </w:p>
    <w:p>
      <w:r>
        <w:t xml:space="preserve">Creo que por fin he llegado al punto de mi vida en el que necesito un recortador de pelo nasal</w:t>
      </w:r>
    </w:p>
    <w:p>
      <w:r>
        <w:t xml:space="preserve">hmm. Estoy decepcionada. Hice 2 porciones, y sólo soy capaz de disfrutar de uno porque mi estómago está ahora lleno deseando tener compañía para ayudar.</w:t>
      </w:r>
    </w:p>
    <w:p>
      <w:r>
        <w:t xml:space="preserve">@iFollowMike ugh no lo estoy haciendo muy bien</w:t>
      </w:r>
    </w:p>
    <w:p>
      <w:r>
        <w:t xml:space="preserve">¿Por qué sigo despierto si tengo que trabajar a las 8? Esto no es bueno</w:t>
      </w:r>
    </w:p>
    <w:p>
      <w:r>
        <w:t xml:space="preserve">realmente piensa que wee callum debería haber pasado anoche</w:t>
      </w:r>
    </w:p>
    <w:p>
      <w:r>
        <w:t xml:space="preserve">está tardando una eternidadrr en llegar @jess_0000 estoy aburrida..</w:t>
      </w:r>
    </w:p>
    <w:p>
      <w:r>
        <w:t xml:space="preserve">Hoy me he cortado el pelo y mi novio no se ha dado cuenta....</w:t>
      </w:r>
    </w:p>
    <w:p>
      <w:r>
        <w:t xml:space="preserve">@antwanduncan ew, beso de lengua</w:t>
      </w:r>
    </w:p>
    <w:p>
      <w:r>
        <w:t xml:space="preserve">Walls of Jericho por favor vengan a WORCESTER lo antes posible! Candace por favor! ¿Por qué Flee the Seen lo ha dejado? ¿Por qué?</w:t>
      </w:r>
    </w:p>
    <w:p>
      <w:r>
        <w:t xml:space="preserve">Estoy bastante seguro de que Isis tiene una solitaria.  Así que puede acurrucarse conmigo todo lo que quiera esta noche.</w:t>
      </w:r>
    </w:p>
    <w:p>
      <w:r>
        <w:t xml:space="preserve">@smallchou Todavía estoy trabajando.</w:t>
      </w:r>
    </w:p>
    <w:p>
      <w:r>
        <w:t xml:space="preserve">No tenía ganas de levantarse</w:t>
      </w:r>
    </w:p>
    <w:p>
      <w:r>
        <w:t xml:space="preserve">es muy frío</w:t>
      </w:r>
    </w:p>
    <w:p>
      <w:r>
        <w:t xml:space="preserve">Atrás han quedado los días en los que nos sentábamos en los exámenes... no más exámenes, no más clases, no más literas y no más diversión...</w:t>
      </w:r>
    </w:p>
    <w:p>
      <w:r>
        <w:t xml:space="preserve">es a las 3 de la mañana, estoy muy cansado pero no puedo dormir pero lo intento</w:t>
      </w:r>
    </w:p>
    <w:p/>
    <w:p>
      <w:r>
        <w:t xml:space="preserve">que desperdicio de vidas ... http://tr.im/mLou</w:t>
      </w:r>
    </w:p>
    <w:p>
      <w:r>
        <w:t xml:space="preserve">@mjh81 Lo sé hombre, mi día libre y me estoy sacando de la cama</w:t>
      </w:r>
    </w:p>
    <w:p>
      <w:r>
        <w:t xml:space="preserve">tiene los pies tan doloridos</w:t>
      </w:r>
    </w:p>
    <w:p>
      <w:r>
        <w:t xml:space="preserve">no encuentro mi itouch por 64577 mil millones de veces y lo necesito para dormir</w:t>
      </w:r>
    </w:p>
    <w:p>
      <w:r>
        <w:t xml:space="preserve">@yenbearr yis i ryke it.</w:t>
      </w:r>
    </w:p>
    <w:p>
      <w:r>
        <w:t xml:space="preserve">De vuelta de A&amp;E, una doctora muy amable me ha diagnosticado daños en los ligamentos, cree que todavía puedo hacer mi carrera de 5k, pero que podría tardar 10 días en curarse</w:t>
      </w:r>
    </w:p>
    <w:p>
      <w:r>
        <w:t xml:space="preserve">Estoy teniendo el estúpido dolor de estómago una y otra vez... Hoy es mi salida con SPH frenz &amp; mi estómago nvr falla para decepcionarme. Haiz</w:t>
      </w:r>
    </w:p>
    <w:p>
      <w:r>
        <w:t xml:space="preserve">@Roberto958 awwww gracias por seguirme. lol</w:t>
      </w:r>
    </w:p>
    <w:p>
      <w:r>
        <w:t xml:space="preserve">@roninreckless amigo que ni siquiera decir adiós</w:t>
      </w:r>
    </w:p>
    <w:p>
      <w:r>
        <w:t xml:space="preserve">si no es imposible</w:t>
      </w:r>
    </w:p>
    <w:p>
      <w:r>
        <w:t xml:space="preserve">a veces el spam se filtra en el tablero de mensajes.</w:t>
      </w:r>
    </w:p>
    <w:p>
      <w:r>
        <w:t xml:space="preserve">@stalyn Supongo que sí, pero no es lo mismo, ¿sabes? Para mí Henry ya no es un artillero.</w:t>
      </w:r>
    </w:p>
    <w:p>
      <w:r>
        <w:t xml:space="preserve">Este fin de semana es el 15º cumpleaños de mi hijo, y lo llevaré a una comida mexicana y a una gran compra de juegos.</w:t>
      </w:r>
    </w:p>
    <w:p>
      <w:r>
        <w:t xml:space="preserve">@paper_hand ¡Ups! Se me olvidó por completo!</w:t>
      </w:r>
    </w:p>
    <w:p>
      <w:r>
        <w:t xml:space="preserve">@AmalSyazwani i shorry bebeh it okeh ada una oportunidad más.</w:t>
      </w:r>
    </w:p>
    <w:p>
      <w:r>
        <w:t xml:space="preserve">abucheo para todos los finales de temporada..</w:t>
      </w:r>
    </w:p>
    <w:p>
      <w:r>
        <w:t xml:space="preserve">Algunos tweets que escribo son mensajes puntuales para una persona, un grupo o una estrella del porno, y esos tweets suelen borrarse en una hora</w:t>
      </w:r>
    </w:p>
    <w:p>
      <w:r>
        <w:t xml:space="preserve">los cavs tuvieron suerte 2night lol pero lebron se hizo cargo y los mató otro triple doble</w:t>
      </w:r>
    </w:p>
    <w:p>
      <w:r>
        <w:t xml:space="preserve">@OpheliaPunk nada es triste, en realidad</w:t>
      </w:r>
    </w:p>
    <w:p>
      <w:r>
        <w:t xml:space="preserve">usando mi hermano G1 teléfono .. amor! conducir a las vegas ... mi teléfono murió esta mañana y mi cargador se rompió</w:t>
      </w:r>
    </w:p>
    <w:p>
      <w:r>
        <w:t xml:space="preserve">huhuhu sigue trabajando para conseguir nuevos clientes en motion graphics</w:t>
      </w:r>
    </w:p>
    <w:p>
      <w:r>
        <w:t xml:space="preserve">La lluvia se va</w:t>
      </w:r>
    </w:p>
    <w:p>
      <w:r>
        <w:t xml:space="preserve">@thatlass era un hombre muy alto por lo que es apropiado ojalá estuviera más cerca para verlo yo mismo</w:t>
      </w:r>
    </w:p>
    <w:p>
      <w:r>
        <w:t xml:space="preserve">Jodidamente típico. GH:M llega justo cuando me voy a trabajar. Va a ser un día largo</w:t>
      </w:r>
    </w:p>
    <w:p>
      <w:r>
        <w:t xml:space="preserve">Está escuchando constantemente la canción de @Jonasbrothers Fly with Me...b/c es la canción más linda... "Peter Pan &amp; Wendy turned out fine"</w:t>
      </w:r>
    </w:p>
    <w:p>
      <w:r>
        <w:t xml:space="preserve">@Vzzzbx Me alegra/triste que no sea sólo yo/mi iPhone #badoptus</w:t>
      </w:r>
    </w:p>
    <w:p>
      <w:r>
        <w:t xml:space="preserve">A punto de noquear. Feelin a lil sick peace y'all</w:t>
      </w:r>
    </w:p>
    <w:p>
      <w:r>
        <w:t xml:space="preserve">necesitan aprobar los exámenes</w:t>
      </w:r>
    </w:p>
    <w:p>
      <w:r>
        <w:t xml:space="preserve">Acabo de llegar a casa después de pasear a los perros.  Muy húmedo en Kaneohe.  No hay aire acondicionado en mi casa ¡Funcionan los ventiladores de techo!</w:t>
      </w:r>
    </w:p>
    <w:p>
      <w:r>
        <w:t xml:space="preserve">@Cadistra NOOOO ¡Te voy a extrañar demasiado!  Fui de soltero a mi baile de graduación y a todos los bailes del instituto y de la escuela secundaria, si eso ayuda. &gt;_&gt;</w:t>
      </w:r>
    </w:p>
    <w:p>
      <w:r>
        <w:t xml:space="preserve">FUCKSAKE no debería fumar tantas cosas.</w:t>
      </w:r>
    </w:p>
    <w:p>
      <w:r>
        <w:t xml:space="preserve">Cada elemento del DOM con hijos es un único padre</w:t>
      </w:r>
    </w:p>
    <w:p>
      <w:r>
        <w:t xml:space="preserve">le gusta ser amigo pero le duele cuando quiere a su amigo pero los sentimientos no son los mismos. trata de dormir. tiene que intentar realmente rendirse.</w:t>
      </w:r>
    </w:p>
    <w:p>
      <w:r>
        <w:t xml:space="preserve">dormí todo el día.. lol. ahora es hora de empezar con mi artículo de la ONU.. que divertido (: ...</w:t>
      </w:r>
    </w:p>
    <w:p>
      <w:r>
        <w:t xml:space="preserve">@zaam Está en el número de julio de OXM... así que no tengo nada que enlazarte ahora mismo</w:t>
      </w:r>
    </w:p>
    <w:p>
      <w:r>
        <w:t xml:space="preserve">Me rindo fácilmente</w:t>
      </w:r>
    </w:p>
    <w:p>
      <w:r>
        <w:t xml:space="preserve">Por qué ninguno de mis amigos me echa de menos por qué me gustan los pervertidos de 40 años por qué no puedo ser un metamorfo ((((((((((((((((((</w:t>
      </w:r>
    </w:p>
    <w:p>
      <w:r>
        <w:t xml:space="preserve">@TheLastDoctor Al principio me resultaba espeluznante, pero llegó a gustarme mucho. Lloré como un bebé cuando él y Tosh murieron.</w:t>
      </w:r>
    </w:p>
    <w:p>
      <w:r>
        <w:t xml:space="preserve">@sweetavalanche lol sí jaja. sí, las cosas están bien, más o menos lo mismo. poco a poco ordenar todo lol. los exámenes están llegando D: jaja</w:t>
      </w:r>
    </w:p>
    <w:p>
      <w:r>
        <w:t xml:space="preserve">@SexyKellyC oye las chispas de chocolate son buenas. yo también quiero un bocadillo pero no tengo bocadillos.</w:t>
      </w:r>
    </w:p>
    <w:p>
      <w:r>
        <w:t xml:space="preserve">con el maridito en el dentista listo para sostener su mano y poniéndose nervioso por la posible compra de un coche mañana</w:t>
      </w:r>
    </w:p>
    <w:p>
      <w:r>
        <w:t xml:space="preserve">¿Por qué #googledocs hace carpetas, en lugar de etiquetas como #gmail? Me gustan las etiquetas</w:t>
      </w:r>
    </w:p>
    <w:p>
      <w:r>
        <w:t xml:space="preserve">Estoy muy cansado. Otro largo día de trabajo.</w:t>
      </w:r>
    </w:p>
    <w:p>
      <w:r>
        <w:t xml:space="preserve">Acabo de despertarme, me muero de hambre</w:t>
      </w:r>
    </w:p>
    <w:p>
      <w:r>
        <w:t xml:space="preserve">Necesito un regalo para mi madre.  ¿Puede alguien ayudarme?</w:t>
      </w:r>
    </w:p>
    <w:p>
      <w:r>
        <w:t xml:space="preserve">bajando a la oficina de correos para intentar solucionar todo este asunto de los hackers de ebay</w:t>
      </w:r>
    </w:p>
    <w:p>
      <w:r>
        <w:t xml:space="preserve">dolor de garganta. Sin embargo, estoy planeando la salida de TET a Marwell... buenos tiempos</w:t>
      </w:r>
    </w:p>
    <w:p>
      <w:r>
        <w:t xml:space="preserve">Devastado, puse la alarma a las 9.30, me olvidé de apagar la alarma de las 7.30, me levanté a las 7.30 y me duché pensando que eran las 9.30, soy un completo idiota.</w:t>
      </w:r>
    </w:p>
    <w:p>
      <w:r>
        <w:t xml:space="preserve">¿Adivina qué le pasó a mi trasero ayer? Sí, el dedo de Annas vino de visita... y no dije nada al respecto.</w:t>
      </w:r>
    </w:p>
    <w:p>
      <w:r>
        <w:t xml:space="preserve">@abduzeedo algo anda mal, el diseño del sitio de abduzzeedo no se ve bien hoy, ¿alguien?</w:t>
      </w:r>
    </w:p>
    <w:p>
      <w:r>
        <w:t xml:space="preserve">@Lara82 Sí. Era un buen...erm...entretenimiento )</w:t>
      </w:r>
    </w:p>
    <w:p>
      <w:r>
        <w:t xml:space="preserve">Teniendo esa extraña sensación que suele indicar que estoy enfermo. Genial....</w:t>
      </w:r>
    </w:p>
    <w:p>
      <w:r>
        <w:t xml:space="preserve">Fallo del tocino en Gulb... falta de chef</w:t>
      </w:r>
    </w:p>
    <w:p>
      <w:r>
        <w:t xml:space="preserve">Tengo otro largo día de papeles y proyectos mañana, pero esta vez uno de los proyectos es el afeitado, su sido como 2 mths lol. hombre legs.eww</w:t>
      </w:r>
    </w:p>
    <w:p>
      <w:r>
        <w:t xml:space="preserve">@thatlass sí, ¡va a ser una basura!</w:t>
      </w:r>
    </w:p>
    <w:p>
      <w:r>
        <w:t xml:space="preserve">@chantalclaret D; Te dan tweets de odio que es sasd.</w:t>
      </w:r>
    </w:p>
    <w:p>
      <w:r>
        <w:t xml:space="preserve">@milosundae akhrnya The Hills nggi..90210-nya macet2..HIMYM cm ada season4,pdhl gw nyari season3nya</w:t>
      </w:r>
    </w:p>
    <w:p>
      <w:r>
        <w:t xml:space="preserve">está sorprendentemente bien. o posiblemente sigue borracho. aunque las despedidas apestan</w:t>
      </w:r>
    </w:p>
    <w:p>
      <w:r>
        <w:t xml:space="preserve">Acabo de comprobar mi saldo bancario. Gasto como un millonario a pesar de que no soy ni de lejos tan rico como uno.</w:t>
      </w:r>
    </w:p>
    <w:p>
      <w:r>
        <w:t xml:space="preserve">Vaya, voy a estar fuera y mi esposa "expectante" va a estar aquí en la India, que va a chupar desde que la he hecho tan dependiente de mí</w:t>
      </w:r>
    </w:p>
    <w:p>
      <w:r>
        <w:t xml:space="preserve">quiero salir</w:t>
      </w:r>
    </w:p>
    <w:p>
      <w:r>
        <w:t xml:space="preserve">es abrumador como por fin me pongo al día con mi prima/amiga desde los tres años que no he visto en años. ah, recuerdos. la extraño</w:t>
      </w:r>
    </w:p>
    <w:p>
      <w:r>
        <w:t xml:space="preserve">echando de menos a mi hombre, dos meses es mucho tiempo para no verlo</w:t>
      </w:r>
    </w:p>
    <w:p>
      <w:r>
        <w:t xml:space="preserve">La cirugía cuando me despierto</w:t>
      </w:r>
    </w:p>
    <w:p>
      <w:r>
        <w:t xml:space="preserve">SF se sintió demasiado intenso para mí esta noche. Espero que no siga así. Molesto conmigo mismo por no estar con @fascinado y perla</w:t>
      </w:r>
    </w:p>
    <w:p>
      <w:r>
        <w:t xml:space="preserve">He leído el descargo de responsabilidad y he tenido que cerrar el navegador http://tinyurl.com/n28lr3</w:t>
      </w:r>
    </w:p>
    <w:p>
      <w:r>
        <w:t xml:space="preserve">Es frío y solitario en esta sala de estar</w:t>
      </w:r>
    </w:p>
    <w:p>
      <w:r>
        <w:t xml:space="preserve">@divabat siento mucho escuchar eso.  He perdido dos discos duros este año, sé lo que se siente</w:t>
      </w:r>
    </w:p>
    <w:p>
      <w:r>
        <w:t xml:space="preserve">¡Cuántas fiestas de despedida! Es triste ver que la gente se va ..</w:t>
      </w:r>
    </w:p>
    <w:p>
      <w:r>
        <w:t xml:space="preserve">@JustcallmeMac me estás dando envidia, ahora quiero uno. ¿Cuánto tiempo han estado casados?</w:t>
      </w:r>
    </w:p>
    <w:p>
      <w:r>
        <w:t xml:space="preserve">http://twitpic.com/6661g - está en su último día en la revista METRO Ta-ta, trabajo de ensueño. (P.D.: El número de junio ya está a la venta. ¡Chécalo!)</w:t>
      </w:r>
    </w:p>
    <w:p>
      <w:r>
        <w:t xml:space="preserve">Memphis no puede tomar un descanso estos días. Mis pobres Tigres</w:t>
      </w:r>
    </w:p>
    <w:p>
      <w:r>
        <w:t xml:space="preserve">@lorrainelock están teniendo una venta de cierre ! no se ve bien.</w:t>
      </w:r>
    </w:p>
    <w:p>
      <w:r>
        <w:t xml:space="preserve">Tengo sueño, pero me siento mal. Estas malditas amígdalas. Necesito compañía o alguien con quien hablar.</w:t>
      </w:r>
    </w:p>
    <w:p>
      <w:r>
        <w:t xml:space="preserve">5500 palabras y contando.  Me duelen las manos</w:t>
      </w:r>
    </w:p>
    <w:p>
      <w:r>
        <w:t xml:space="preserve">@mileycyrus Te llevaría al baile de graduación... si no me hubiera ido ya lo siento lol</w:t>
      </w:r>
    </w:p>
    <w:p>
      <w:r>
        <w:t xml:space="preserve">Echo de menos la serie regular de Doctor Who.</w:t>
      </w:r>
    </w:p>
    <w:p>
      <w:r>
        <w:t xml:space="preserve">¡Caramba! El pequeño está seriamente estreñido. Ya no sé qué hacer. ¿Alguien tiene algún consejo? Es terrible verlo con serios dolores</w:t>
      </w:r>
    </w:p>
    <w:p>
      <w:r>
        <w:t xml:space="preserve">Soy la única que no fue a Tigerheat esta noche.</w:t>
      </w:r>
    </w:p>
    <w:p>
      <w:r>
        <w:t xml:space="preserve">@RASHIDIAN Ven a pasar el rato conmigoeee</w:t>
      </w:r>
    </w:p>
    <w:p>
      <w:r>
        <w:t xml:space="preserve">@damienmulley Sí otherdad @katiemoffat Espera, ¿vuelvo a dormir o hago travesuras?</w:t>
      </w:r>
    </w:p>
    <w:p>
      <w:r>
        <w:t xml:space="preserve">Hmmm pensando en retirar que me siento mejor esta mañana - creo que hablé demasiado temprano</w:t>
      </w:r>
    </w:p>
    <w:p>
      <w:r>
        <w:t xml:space="preserve">No quiero ser demasiado macabro, pero es difícil de creer que hayamos lanzado un arma nuclear real sobre humanos japoneses reales. http://ow.ly/9NRu #warisfucked</w:t>
      </w:r>
    </w:p>
    <w:p>
      <w:r>
        <w:t xml:space="preserve">¡Inshalla! Devo, no estaré en el Astor esta noche</w:t>
      </w:r>
    </w:p>
    <w:p>
      <w:r>
        <w:t xml:space="preserve">@OpheliaPunk me gustaría no estar todo desanimado pero como que lo estoy</w:t>
      </w:r>
    </w:p>
    <w:p>
      <w:r>
        <w:t xml:space="preserve">@notmywords yup-desgraciadamente Hoy se tomó el día libre en el trabajo y sólo durmió todo el día.</w:t>
      </w:r>
    </w:p>
    <w:p>
      <w:r>
        <w:t xml:space="preserve">La actualización de iTunes restablece el recuento de reproducciones a cero ¿Cómo voy a saber cuál de las 143 versiones de Hasta Siempre me ha gustado más?</w:t>
      </w:r>
    </w:p>
    <w:p>
      <w:r>
        <w:t xml:space="preserve">se siente tan aburrido... extraño el tiempo de la escuela</w:t>
      </w:r>
    </w:p>
    <w:p>
      <w:r>
        <w:t xml:space="preserve">Anoche vi The Notebook.... ¡Wahhhhhhh!  Muy buena.  Lloré a mares.  Tal vez un poco demasiado cerca de casa, creo.    Vayan a verla.</w:t>
      </w:r>
    </w:p>
    <w:p>
      <w:r>
        <w:t xml:space="preserve">Mi estómago está todo EXPLOTADO por el wendys ¿por qué todo lo que sabe bien es malo para ti?</w:t>
      </w:r>
    </w:p>
    <w:p>
      <w:r>
        <w:t xml:space="preserve">¿Ir a la casa de mi padre o no? esa es la cuestión... la comida doméstica y la gente que me rodea frente a mi cama, mi televisión y mi mundo... no sé</w:t>
      </w:r>
    </w:p>
    <w:p>
      <w:r>
        <w:t xml:space="preserve">@_erica /abrazos esos son los peores. El mío solía ser muy malo en el primer día..a veces ni siquiera puede salir de la cama.</w:t>
      </w:r>
    </w:p>
    <w:p>
      <w:r>
        <w:t xml:space="preserve">@kegrocks Hice uno anoche estará disponible en dvd, blue ray, y descarga digital a través de la tienda iTunes a finales de la semana</w:t>
      </w:r>
    </w:p>
    <w:p>
      <w:r>
        <w:t xml:space="preserve">@mrspaulkjonas No, no he escuchado nada sobre el programa No ha estado en las noches de los sábados, pero hay las repeticiones ocasionales de los domingos.</w:t>
      </w:r>
    </w:p>
    <w:p>
      <w:r>
        <w:t xml:space="preserve">@AlexAllTimeLow aww cant wait till u get 2 Sydney ;D i missed out on tickets tho.. :O xxx</w:t>
      </w:r>
    </w:p>
    <w:p>
      <w:r>
        <w:t xml:space="preserve">imissu, vuelve a casa ahora cariño</w:t>
      </w:r>
    </w:p>
    <w:p>
      <w:r>
        <w:t xml:space="preserve">dormirse y despertarse con disparos no es divertido</w:t>
      </w:r>
    </w:p>
    <w:p>
      <w:r>
        <w:t xml:space="preserve">@Zobi09 Estoy preocupado por esa familia</w:t>
      </w:r>
    </w:p>
    <w:p>
      <w:r>
        <w:t xml:space="preserve">@Epiphora Nunca te perdonaré que hayas enterrado la erótica. Estás apagando nuestro amor.</w:t>
      </w:r>
    </w:p>
    <w:p>
      <w:r>
        <w:t xml:space="preserve">Tuve que arreglar la cadena de la bici de camino al trabajo... llegué hecho un asco, con un tiempo precioso.</w:t>
      </w:r>
    </w:p>
    <w:p>
      <w:r>
        <w:t xml:space="preserve">@grum ¿has visto quién te ha quitado el primer puesto en wefollow por #perth?</w:t>
      </w:r>
    </w:p>
    <w:p>
      <w:r>
        <w:t xml:space="preserve">@etschuetz que sux pero mayb 4 el btr u nvr saber</w:t>
      </w:r>
    </w:p>
    <w:p>
      <w:r>
        <w:t xml:space="preserve">@dreamsthedream @dreamsthedream @dreamsthedream Ayer volví a Alemania. Mis cinco días en el Reino Unido habían terminado.</w:t>
      </w:r>
    </w:p>
    <w:p>
      <w:r>
        <w:t xml:space="preserve">No puedo dormir y echo de menos mi pelo largorr</w:t>
      </w:r>
    </w:p>
    <w:p>
      <w:r>
        <w:t xml:space="preserve">3) Tengo muchas ganas de ver "Up"</w:t>
      </w:r>
    </w:p>
    <w:p>
      <w:r>
        <w:t xml:space="preserve">mamá está bien hasta ahora. sólo falta jaron</w:t>
      </w:r>
    </w:p>
    <w:p>
      <w:r>
        <w:t xml:space="preserve">@twebbstack nuhhhh no hay información sobre ticketek todavía ¡Muchas ganas! No me importa cuánto, pero espero que no sea demasiado...</w:t>
      </w:r>
    </w:p>
    <w:p>
      <w:r>
        <w:t xml:space="preserve">Acabo de llamar a Toyota. El coche no estará listo hasta las 5.</w:t>
      </w:r>
    </w:p>
    <w:p>
      <w:r>
        <w:t xml:space="preserve">Por fin me voy a casa pero no he podido terminar todo mi trabajo así que volveré mañana</w:t>
      </w:r>
    </w:p>
    <w:p>
      <w:r>
        <w:t xml:space="preserve">@mrcoups oh querido no es divertido</w:t>
      </w:r>
    </w:p>
    <w:p>
      <w:r>
        <w:t xml:space="preserve">No puedo dormir... así que estoy viendo HGTV. Me temo que los infomerciales están a punto de tomar el control</w:t>
      </w:r>
    </w:p>
    <w:p>
      <w:r>
        <w:t xml:space="preserve">Porque en twitter se trata de ser un attention whore: conoce el nuevo corte de pelo, igual que el anterior: http://u.nu/8748 Se negó a cortarse un flequillo</w:t>
      </w:r>
    </w:p>
    <w:p>
      <w:r>
        <w:t xml:space="preserve">hoy ha tenido un hipo espantoso y ahora no puede dormirse por culpa de él</w:t>
      </w:r>
    </w:p>
    <w:p>
      <w:r>
        <w:t xml:space="preserve">@pyroezra ¡Lo sé! Me gustaría que lo hiciera. Sólo quiero abrazar y dormir en ga! E ir al mundo de la coca</w:t>
      </w:r>
    </w:p>
    <w:p>
      <w:r>
        <w:t xml:space="preserve">Supongo que no voy a fumar esta noche</w:t>
      </w:r>
    </w:p>
    <w:p>
      <w:r>
        <w:t xml:space="preserve">Usa twitter, deja la vida</w:t>
      </w:r>
    </w:p>
    <w:p>
      <w:r>
        <w:t xml:space="preserve">@widrfm hey, ¿tu sitio está caído? Iba a escuchar la transmisión web pero no puedo acceder al sitio...</w:t>
      </w:r>
    </w:p>
    <w:p>
      <w:r>
        <w:t xml:space="preserve">Oh cr*p ... Las entradas para Placebo y Tori Amos salen a la venta a las 9 de la mañana. Anticipando la distribución del pastel caliente de ambos.</w:t>
      </w:r>
    </w:p>
    <w:p>
      <w:r>
        <w:t xml:space="preserve">¡¡Feliz cumpleaños atrasado para Billy!! Me olvidé de decirlo en su cumpleaños.  Me siento mal.</w:t>
      </w:r>
    </w:p>
    <w:p>
      <w:r>
        <w:t xml:space="preserve">@sweetavalanche jaja sí lo sé sí, las cosas están bien, más o menos igual. estoy ordenando poco a poco las cosas.. los exámenes se acercan D: jaja</w:t>
      </w:r>
    </w:p>
    <w:p>
      <w:r>
        <w:t xml:space="preserve">Listado a la antigua música de jb.... Volviendo a 2006&amp;2007 &lt;33 echo de menos eso</w:t>
      </w:r>
    </w:p>
    <w:p>
      <w:r>
        <w:t xml:space="preserve">quiere mudarse ya a QLD, este frío me está matando</w:t>
      </w:r>
    </w:p>
    <w:p>
      <w:r>
        <w:t xml:space="preserve">Acabo de despertarme y no puedo volver a dormir. Tenía un txt de la bff sayin si estás arriba llámame, suena importante, pero eso fue hace 4 horas</w:t>
      </w:r>
    </w:p>
    <w:p>
      <w:r>
        <w:t xml:space="preserve">3/4 a través del coche de proyecto 1.</w:t>
      </w:r>
    </w:p>
    <w:p>
      <w:r>
        <w:t xml:space="preserve">jugando a bejewled en facebook... ¡maldita sea quiero una puntuación más alta!</w:t>
      </w:r>
    </w:p>
    <w:p>
      <w:r>
        <w:t xml:space="preserve">Empiezo a preguntarme si voy a conseguir este trabajo... me pareció que iba a encontrar trabajo en otro sitio si era necesario... no intencionadamente</w:t>
      </w:r>
    </w:p>
    <w:p>
      <w:r>
        <w:t xml:space="preserve">Mi braguero fallando http://yfrog.com/154upj</w:t>
      </w:r>
    </w:p>
    <w:p>
      <w:r>
        <w:t xml:space="preserve">@Keiyaunna Así que supongo que estoy atrapado en el LOBBY</w:t>
      </w:r>
    </w:p>
    <w:p>
      <w:r>
        <w:t xml:space="preserve">365días rperss.... dónde estásuuuuu</w:t>
      </w:r>
    </w:p>
    <w:p>
      <w:r>
        <w:t xml:space="preserve">atrapado en un enorme atasco</w:t>
      </w:r>
    </w:p>
    <w:p>
      <w:r>
        <w:t xml:space="preserve">¡Estas gachas saben a mierda! Me cba con lo de hoy hombre.</w:t>
      </w:r>
    </w:p>
    <w:p>
      <w:r>
        <w:t xml:space="preserve">Tengo que vender mi coche. Me está costando demasiado. Ahora puedo permitirme un patín. Bye bye petey</w:t>
      </w:r>
    </w:p>
    <w:p>
      <w:r>
        <w:t xml:space="preserve">Preciosa mañana para ir al trabajo en bicicleta, pero se encontró con una oficina de 29 grados</w:t>
      </w:r>
    </w:p>
    <w:p>
      <w:r>
        <w:t xml:space="preserve">Los Trending Topics en Twitter solían ser útiles. Ahora son como los alumnos de secundaria que se pasan los apuntes porque la clase es aburrida.</w:t>
      </w:r>
    </w:p>
    <w:p>
      <w:r>
        <w:t xml:space="preserve">odia escribir en un mac. deseando que termine pronto mi ensayo de inglés. sleeeepy</w:t>
      </w:r>
    </w:p>
    <w:p>
      <w:r>
        <w:t xml:space="preserve">Quiero ensuciarme las manos con FubuMVC. http://bit.ly/J00ha, pero el documento aún no está completo</w:t>
      </w:r>
    </w:p>
    <w:p>
      <w:r>
        <w:t xml:space="preserve">ir a trabajar, son las 3:30 de la mañana</w:t>
      </w:r>
    </w:p>
    <w:p>
      <w:r>
        <w:t xml:space="preserve">seriamente se está lastimando.... 4 días antes de los nacionales... qué broma</w:t>
      </w:r>
    </w:p>
    <w:p>
      <w:r>
        <w:t xml:space="preserve">@helloinsightful ¡Los cereales ya no vienen con los juguetes!... he estado pensando que estaba comprando los tipos equivocados, digamos que no es así Mo.</w:t>
      </w:r>
    </w:p>
    <w:p>
      <w:r>
        <w:t xml:space="preserve">¿Dormir? ¿Qué es dormir? Me parece que he olvidado el significado. demasiado en mi mente. o es sólo mi insonmia habitual.</w:t>
      </w:r>
    </w:p>
    <w:p>
      <w:r>
        <w:t xml:space="preserve">Ahora el camión de los mosquitos me está despertando</w:t>
      </w:r>
    </w:p>
    <w:p>
      <w:r>
        <w:t xml:space="preserve">@katelynizzle jaja vale que estabas hablando de un graduado universitario medio creo y me he preocupado</w:t>
      </w:r>
    </w:p>
    <w:p>
      <w:r>
        <w:t xml:space="preserve">Odio dar vueltas en la cama... ¿Por qué no puedo quedarme dormido?</w:t>
      </w:r>
    </w:p>
    <w:p>
      <w:r>
        <w:t xml:space="preserve">Otra reunión aburrida a la que asistir</w:t>
      </w:r>
    </w:p>
    <w:p>
      <w:r>
        <w:t xml:space="preserve">@carocat Nooo Pero oye que vuelves la semana que viene! ¿Te vas a mudar definitivamente?</w:t>
      </w:r>
    </w:p>
    <w:p>
      <w:r>
        <w:t xml:space="preserve">No puedo decir lo emocionada que estoy por haber tenido una hemorragia nasal. Primera vez en años.</w:t>
      </w:r>
    </w:p>
    <w:p>
      <w:r>
        <w:t xml:space="preserve">Parece que no puedo dormir esta noche... Son las 3:38 am, tengo que levantarme en menos de 4 horas...</w:t>
      </w:r>
    </w:p>
    <w:p>
      <w:r>
        <w:t xml:space="preserve">bah, yo h8 despertado</w:t>
      </w:r>
    </w:p>
    <w:p>
      <w:r>
        <w:t xml:space="preserve">@katieclair88 Ustedes no llamaron ni vinieron ¿Hicimos algo? Def. llámanos mañana y sal con nosotros pollito!!</w:t>
      </w:r>
    </w:p>
    <w:p>
      <w:r>
        <w:t xml:space="preserve">@ykesha2001 si, yo también tuve que hacer un trabajo.. Solo me queda un final: álgebra.. &amp; lo tomo en mi cumpleaños!!!   (3 de junio)</w:t>
      </w:r>
    </w:p>
    <w:p>
      <w:r>
        <w:t xml:space="preserve">odio trabajar, especialmente cuando hace buen tiempo</w:t>
      </w:r>
    </w:p>
    <w:p>
      <w:r>
        <w:t xml:space="preserve">maldición me perdí el blogtv de @xsparkage espero que haya sido divertido?</w:t>
      </w:r>
    </w:p>
    <w:p>
      <w:r>
        <w:t xml:space="preserve">En el tren ahora. Se me olvidó por el cargador que significa que no hay whoshere para mí hoy hasta que llegue a casa jaja! pero todavía me gustaría tweet u chicos! xxx</w:t>
      </w:r>
    </w:p>
    <w:p>
      <w:r>
        <w:t xml:space="preserve">Estoy indeciso, ¿me hago con una garantía extendida para mi iPhone cuando se me acabe la mía, o hago jailbreak? Ya tengo problemas con la batería y el auricular</w:t>
      </w:r>
    </w:p>
    <w:p>
      <w:r>
        <w:t xml:space="preserve">@dawndela yeh todavía tengo el fin de semana, pero me dan los fines de semana de todos modos, hoy es mi último día completo de vacaciones</w:t>
      </w:r>
    </w:p>
    <w:p>
      <w:r>
        <w:t xml:space="preserve">De vuelta al trabajo.....demasiado correo electrónico en mi bandeja de entrada....</w:t>
      </w:r>
    </w:p>
    <w:p>
      <w:r>
        <w:t xml:space="preserve">el viernes por la noche es mi noche favorita de la semana, pero ahora tengo que ir a estúpidas clases de entrenamiento de perros</w:t>
      </w:r>
    </w:p>
    <w:p>
      <w:r>
        <w:t xml:space="preserve">@xBellaMariex Hola Bella, ¿por qué vas a borrar tu cuenta..?</w:t>
      </w:r>
    </w:p>
    <w:p>
      <w:r>
        <w:t xml:space="preserve">@HannaManna Creo que va en contra de todo lo que pensaba que es/era el espíritu olímpico del Team GB</w:t>
      </w:r>
    </w:p>
    <w:p>
      <w:r>
        <w:t xml:space="preserve">Las audiciones son buenas pero, ¡estoy súper nerviosa! Esa es una de mis virtudes</w:t>
      </w:r>
    </w:p>
    <w:p>
      <w:r>
        <w:t xml:space="preserve">nada</w:t>
      </w:r>
    </w:p>
    <w:p>
      <w:r>
        <w:t xml:space="preserve">@nicolepenney ¡Eso es una mierda! Yo voy a hacer la escuela de verano.  Necesito ponerme al día en varias unidades</w:t>
      </w:r>
    </w:p>
    <w:p>
      <w:r>
        <w:t xml:space="preserve">Voy a repasar para física.</w:t>
      </w:r>
    </w:p>
    <w:p>
      <w:r>
        <w:t xml:space="preserve">¿Has pisado alguna vez una babosa por accidente? Acabo de hacerlo. Odio los bichos.</w:t>
      </w:r>
    </w:p>
    <w:p>
      <w:r>
        <w:t xml:space="preserve">Maldita sea, 4got para apagar mi alarma por lo que se despertó a las 5:45 am</w:t>
      </w:r>
    </w:p>
    <w:p>
      <w:r>
        <w:t xml:space="preserve">Echo de menos a Cary y quiero beber leche con chocolate con él.</w:t>
      </w:r>
    </w:p>
    <w:p>
      <w:r>
        <w:t xml:space="preserve">@krissysalisbury no preguntes Esperando que el día de hoy sea una mejora del resto de la semana. Deseando que llegue el tiempo del fin de semana!</w:t>
      </w:r>
    </w:p>
    <w:p>
      <w:r>
        <w:t xml:space="preserve">¿No puedo ser una madre que se queda en casa?</w:t>
      </w:r>
    </w:p>
    <w:p>
      <w:r>
        <w:t xml:space="preserve">este sux pero tomó como 4 minutos. ir a dormir finalmente http://img36.imageshack.us/img36/4603/iprevailedsig.png</w:t>
      </w:r>
    </w:p>
    <w:p>
      <w:r>
        <w:t xml:space="preserve">10 días para recuperarme de los daños en los ligamentos (a partir de ahora) me darán unos 3 días para entrenar para los 5k</w:t>
      </w:r>
    </w:p>
    <w:p>
      <w:r>
        <w:t xml:space="preserve">@urbancritter Estoy perdido. Por favor, ayúdame a encontrar un buen hogar.</w:t>
      </w:r>
    </w:p>
    <w:p>
      <w:r>
        <w:t xml:space="preserve">@NellaGrl 64 grados sería un sueño. En Boise estamos a 75 todavía.</w:t>
      </w:r>
    </w:p>
    <w:p>
      <w:r>
        <w:t xml:space="preserve">@_faeriequeen Yo también acabo de ver la actualización de Hamlet - excelentes noticias... Aunque nunca es tan buena como en directo</w:t>
      </w:r>
    </w:p>
    <w:p>
      <w:r>
        <w:t xml:space="preserve">Lo odio. Veo al doctor a las 5 y 10.</w:t>
      </w:r>
    </w:p>
    <w:p>
      <w:r>
        <w:t xml:space="preserve">Quiero ensuciarme las manos con FubuMVC. http://bit.ly/J00ha, pero la documentación aún no está completa</w:t>
      </w:r>
    </w:p>
    <w:p>
      <w:r>
        <w:t xml:space="preserve">Mierda de semana toda la puta semana fuera del gimnasio ahora con el peor dolor de cabeza.</w:t>
      </w:r>
    </w:p>
    <w:p>
      <w:r>
        <w:t xml:space="preserve">Oh, hombres... no estoy de humor, me iré a casa mañana... quiero estar con mi familia... es mi cumpleaños</w:t>
      </w:r>
    </w:p>
    <w:p>
      <w:r>
        <w:t xml:space="preserve">@JasonVonBerg esa es la parte loca - era para las 16:30. pero las razones incluyen "agenda completa" y "viajar con su hija"... Así que. No. Cool</w:t>
      </w:r>
    </w:p>
    <w:p>
      <w:r>
        <w:t xml:space="preserve">No puedo trabajar en twitter en mi teléfono! estamos en la cama pensando en cosas divertidas de anoche! BUENOS TIEMPOS!</w:t>
      </w:r>
    </w:p>
    <w:p>
      <w:r>
        <w:t xml:space="preserve">me siento como si estuviera en uno de esos gimnasios donde las máquinas te hacen trabajar a ti en vez de a ellas</w:t>
      </w:r>
    </w:p>
    <w:p>
      <w:r>
        <w:t xml:space="preserve">mis ojos están fluyendo!! odio la fiebre del heno es tan malo incluso mis tabletas no están funcionando!</w:t>
      </w:r>
    </w:p>
    <w:p>
      <w:r>
        <w:t xml:space="preserve">@TylerHarrell ¿realmente fumas?</w:t>
      </w:r>
    </w:p>
    <w:p>
      <w:r>
        <w:t xml:space="preserve">@Yvette_Maree omfg ¿estás bien?</w:t>
      </w:r>
    </w:p>
    <w:p>
      <w:r>
        <w:t xml:space="preserve">@yanq_ndo OMG Lo siento mucho. Soy la peor empleada de la historia. Mi disco duro acaba de fallar llevándose los datos de la encuesta con él</w:t>
      </w:r>
    </w:p>
    <w:p>
      <w:r>
        <w:t xml:space="preserve">se aburre en la escuela y se me hincha la garganta</w:t>
      </w:r>
    </w:p>
    <w:p>
      <w:r>
        <w:t xml:space="preserve">Se acerca el fin de semana con bastante rapidez y queda mucho trabajo por hacer.</w:t>
      </w:r>
    </w:p>
    <w:p>
      <w:r>
        <w:t xml:space="preserve">@Knightpkf ¡Sí! Gracias... Se siente como ur gritando a nosotros LOL</w:t>
      </w:r>
    </w:p>
    <w:p>
      <w:r>
        <w:t xml:space="preserve">un resfriado en cagayán de oro</w:t>
      </w:r>
    </w:p>
    <w:p>
      <w:r>
        <w:t xml:space="preserve">AHORA ESTOY TRISTE PERO NO ME RINDO PRIMERO... NO HICE NADA!!!!    :**-(</w:t>
      </w:r>
    </w:p>
    <w:p>
      <w:r>
        <w:t xml:space="preserve">Mi hermano acaba de despertarme para que le ayude con los deberes. No estoy contento</w:t>
      </w:r>
    </w:p>
    <w:p>
      <w:r>
        <w:t xml:space="preserve">Perturbado. Vendieron el tigre bebé que conocí en Tailandia como mascota exótica. Bastardos codiciosos</w:t>
      </w:r>
    </w:p>
    <w:p>
      <w:r>
        <w:t xml:space="preserve">desea wag na sana ma rechazar la propuesta de tesis ko nadedepress na ko eh (goodluck) (annoyed) http://plurk.com/p/wy27u</w:t>
      </w:r>
    </w:p>
    <w:p>
      <w:r>
        <w:t xml:space="preserve">@DamoDarko sip, me gustaría que todos jugaran dubiln</w:t>
      </w:r>
    </w:p>
    <w:p>
      <w:r>
        <w:t xml:space="preserve">y soy tan travieso que ni siquiera puedo llevar a mi perro, tengo que sentarme y ver cómo lo hacen los propietarios de perros, ¿volverá a ser la vida de Brunos la misma?</w:t>
      </w:r>
    </w:p>
    <w:p>
      <w:r>
        <w:t xml:space="preserve">Ok, ahhh! ¡¡Última oportunidad para entrar en la escuela antes del examen de química!!</w:t>
      </w:r>
    </w:p>
    <w:p>
      <w:r>
        <w:t xml:space="preserve">Además, ¿alguien más está enfermo de heno hoy? Solo llevo 40 minutos despierto y ya estoy sufriendo</w:t>
      </w:r>
    </w:p>
    <w:p>
      <w:r>
        <w:t xml:space="preserve">Me alegro de que todo se haya aclarado.  Te quiero.  No sé por qué Linda me odia...</w:t>
      </w:r>
    </w:p>
    <w:p>
      <w:r>
        <w:t xml:space="preserve">el perro se ha tirado un pedo muy fuerte.....</w:t>
      </w:r>
    </w:p>
    <w:p>
      <w:r>
        <w:t xml:space="preserve">@alexandramusic Buenos días Alex espero que tuitees mucho hoy ya que te echamos de menos cuando no estás aquí xx</w:t>
      </w:r>
    </w:p>
    <w:p>
      <w:r>
        <w:t xml:space="preserve">Euh, tengo un error de esquema LDAP ¿Por qué?</w:t>
      </w:r>
    </w:p>
    <w:p>
      <w:r>
        <w:t xml:space="preserve">almuerzo a las 5.30pm!</w:t>
      </w:r>
    </w:p>
    <w:p>
      <w:r>
        <w:t xml:space="preserve">¡asignaciones!</w:t>
      </w:r>
    </w:p>
    <w:p>
      <w:r>
        <w:t xml:space="preserve">Tan cansado que no puedo creer que ya haya oscurecido afuera, ni siquiera pude ver el día</w:t>
      </w:r>
    </w:p>
    <w:p>
      <w:r>
        <w:t xml:space="preserve">@Alegrya Sí, tengo el mismo problema: me inscribí pero no hay correo de confirmación</w:t>
      </w:r>
    </w:p>
    <w:p>
      <w:r>
        <w:t xml:space="preserve">Me encantaba johnny carson ahora voy a odiar ver a jay leno irse (vía @womanschitchat) eso es lo que estaba esperando que alguien dijera!</w:t>
      </w:r>
    </w:p>
    <w:p>
      <w:r>
        <w:t xml:space="preserve">@TheeRealFDHC Siento oír que el hombre Él es donde la mierda no puede llegar a él ahora. Mi corazón está con usted y su familia.</w:t>
      </w:r>
    </w:p>
    <w:p>
      <w:r>
        <w:t xml:space="preserve">@diane4president visita si fr joemar dito bataan (frm camiguin) &amp; sum ofcmates&amp; i are supposed to meet him this saturday can't luwas</w:t>
      </w:r>
    </w:p>
    <w:p>
      <w:r>
        <w:t xml:space="preserve">prepárate</w:t>
      </w:r>
    </w:p>
    <w:p>
      <w:r>
        <w:t xml:space="preserve">@GGSerena boo no respondiste a mi mensaje</w:t>
      </w:r>
    </w:p>
    <w:p>
      <w:r>
        <w:t xml:space="preserve">@NMaize Lucky Rob... siempre recibiendo los T8 de Emalon</w:t>
      </w:r>
    </w:p>
    <w:p>
      <w:r>
        <w:t xml:space="preserve">@AlexAllTimeLow aw estaba triste de que tuvieras que dejar tokyo. vuelve.por favor</w:t>
      </w:r>
    </w:p>
    <w:p>
      <w:r>
        <w:t xml:space="preserve">hay #días de veraneo y la escuela llega justo para terminarlo y el problema anual de la generación r es encontrar una buena manera de pasarlo!!!</w:t>
      </w:r>
    </w:p>
    <w:p>
      <w:r>
        <w:t xml:space="preserve">@Silbersurfer TE LO DIJO!</w:t>
      </w:r>
    </w:p>
    <w:p>
      <w:r>
        <w:t xml:space="preserve">@BK_II Hay niebla aquí</w:t>
      </w:r>
    </w:p>
    <w:p>
      <w:r>
        <w:t xml:space="preserve">@pyroezra pero deberías mudarte aquí! Tengo escuela.</w:t>
      </w:r>
    </w:p>
    <w:p>
      <w:r>
        <w:t xml:space="preserve">@dougiemcfly ¿No son los fans del Reino Unido tu gente favorita?</w:t>
      </w:r>
    </w:p>
    <w:p>
      <w:r>
        <w:t xml:space="preserve">@lesleyroy jaja! ¡bien! Que te diviertas muñeca! Espero verte pronto! Echo de menos tu cara!</w:t>
      </w:r>
    </w:p>
    <w:p>
      <w:r>
        <w:t xml:space="preserve">E docs son cada vez más joven en estos días.can u adivinar dónde estoy??yup, NUH!! pagando mi oído doc una visita. ¡Ay!</w:t>
      </w:r>
    </w:p>
    <w:p>
      <w:r>
        <w:t xml:space="preserve">Bueno voy a intentar dormir ahora que tengo que estar en el trabajo a las 9 mañana y luego el fin de semana empieza!!!! http://myloc.me/1XTs</w:t>
      </w:r>
    </w:p>
    <w:p>
      <w:r>
        <w:t xml:space="preserve">@chrissalad Mi mamá dijo que probablemente no saldrá de ella TAMBIÉN - va como 2 meses. Eso es normal, ¿no?</w:t>
      </w:r>
    </w:p>
    <w:p>
      <w:r>
        <w:t xml:space="preserve">tengo frío y todavía no encuentro mi sudadera con capucha</w:t>
      </w:r>
    </w:p>
    <w:p>
      <w:r>
        <w:t xml:space="preserve">Comer pringles casi a la 1 de la madrugada me recuerda a las giras con los Jonas Brothers (no preguntes).......Lo echo tanto de menos....</w:t>
      </w:r>
    </w:p>
    <w:p>
      <w:r>
        <w:t xml:space="preserve">@davidnikel ni siquiera sé lo que significa empresa social deportiva....</w:t>
      </w:r>
    </w:p>
    <w:p>
      <w:r>
        <w:t xml:space="preserve">@Emsy Tu foto no me aparece Boo!!!! Todas las demás fotos de ese sitio aparecen, pero la tuya no</w:t>
      </w:r>
    </w:p>
    <w:p>
      <w:r>
        <w:t xml:space="preserve">deliciosa tarta de chocolate... ojalá me dieran una para mi cumpleaños... ¿alguien me escucha?</w:t>
      </w:r>
    </w:p>
    <w:p>
      <w:r>
        <w:t xml:space="preserve">¡¿Por qué no están los episodios 1-14 de la temporada 5 de Lost en abc?!  Menos mal que me voy a Las Vegas por la mañana para distraerme de esta tragedia.</w:t>
      </w:r>
    </w:p>
    <w:p>
      <w:r>
        <w:t xml:space="preserve">@fauzims Era blanco...  Lo dejé por casualidad cuando estaba haciendo mis colores...</w:t>
      </w:r>
    </w:p>
    <w:p>
      <w:r>
        <w:t xml:space="preserve">Vuelvo a Manila esta tarde. Todos mis viajes a Cebú son muy aburridos.</w:t>
      </w:r>
    </w:p>
    <w:p>
      <w:r>
        <w:t xml:space="preserve">@albamayo...Acabo de publicar mi primer video... Un concurso de entrada y mi todavía es terrible demasiado boo...luv ur videos btw. Xxxrebelrebelxxx</w:t>
      </w:r>
    </w:p>
    <w:p>
      <w:r>
        <w:t xml:space="preserve">Odio seriamente mi vida: ahora mismo son las 2:42 de la madrugada, tengo 3 exámenes finales mañana, y no he dormido ni un solo segundo</w:t>
      </w:r>
    </w:p>
    <w:p>
      <w:r>
        <w:t xml:space="preserve">@KINGmoney Lo siento... me aseguraré de hacerlo la próxima vez.</w:t>
      </w:r>
    </w:p>
    <w:p>
      <w:r>
        <w:t xml:space="preserve">@Kristie999 lo mismo. Iba a probar con leche caliente pero soy intolerante a la lactosa jaja.</w:t>
      </w:r>
    </w:p>
    <w:p>
      <w:r>
        <w:t xml:space="preserve">@lady_jane espero que lo tuyo se vaya más rápido que lo mío (10 semanas ya y contando)</w:t>
      </w:r>
    </w:p>
    <w:p>
      <w:r>
        <w:t xml:space="preserve">yack yack -- recurrir a estos :#2&amp;!@#$%^&amp;*()etc. para mantenerse dentro de los límites de twitter?? no es bueno</w:t>
      </w:r>
    </w:p>
    <w:p>
      <w:r>
        <w:t xml:space="preserve">Me gustaría poder volver a la cama con @wowshaggy</w:t>
      </w:r>
    </w:p>
    <w:p>
      <w:r>
        <w:t xml:space="preserve">Acabo de despertar el día libre y tengo que ir a trabajar que apesta. También tengo que ir al dentista para el relleno a las 12 y luego St Helens para la exploración de resonancia magnética a las 2</w:t>
      </w:r>
    </w:p>
    <w:p>
      <w:r>
        <w:t xml:space="preserve">Mamá se ha ido... otra vez</w:t>
      </w:r>
    </w:p>
    <w:p>
      <w:r>
        <w:t xml:space="preserve">Se ha levantado y no puedo ir a dormir!</w:t>
      </w:r>
    </w:p>
    <w:p>
      <w:r>
        <w:t xml:space="preserve">capítulo 27... probablemente el lunes. todavía necesito más comentarios.</w:t>
      </w:r>
    </w:p>
    <w:p>
      <w:r>
        <w:t xml:space="preserve">Acabo de terminar de ver Terminator. Aparte de la música nada es genial</w:t>
      </w:r>
    </w:p>
    <w:p>
      <w:r>
        <w:t xml:space="preserve">no puedo permitirme ir a la escuela aquí? !!</w:t>
      </w:r>
    </w:p>
    <w:p>
      <w:r>
        <w:t xml:space="preserve">llora. AJ radio se ha ido Adivina que ya no seré DJ.. hasta que tenga esto completamente arreglado.. ¿Cómo estamos, por cierto? Un montón de deberes, fin de semana largo.</w:t>
      </w:r>
    </w:p>
    <w:p>
      <w:r>
        <w:t xml:space="preserve">@drewpeacock85 ¡genial! sí, esperaba que tu tarifa siguiera siendo de 2,75 dólares. ¡lol! sí, no estoy seguro de cuándo me voy a mar y par para mi cena de cumpleaños.</w:t>
      </w:r>
    </w:p>
    <w:p>
      <w:r>
        <w:t xml:space="preserve">... necesito terapia de compras, mal. AHHH.....gimme money geebus</w:t>
      </w:r>
    </w:p>
    <w:p>
      <w:r>
        <w:t xml:space="preserve">Me siento menos que nada... menos que cero...</w:t>
      </w:r>
    </w:p>
    <w:p>
      <w:r>
        <w:t xml:space="preserve">Intentando dormir. Mi cachorro ya está enfermo</w:t>
      </w:r>
    </w:p>
    <w:p>
      <w:r>
        <w:t xml:space="preserve">mi mente está corriendo ... b / de 4 palabras que escribió.  Lo odio, pero la odio más a ella. ... y no puedo evitar enamorarme de él</w:t>
      </w:r>
    </w:p>
    <w:p>
      <w:r>
        <w:t xml:space="preserve">no puedo dormir tan cansado! buenas noches... tal vez :/</w:t>
      </w:r>
    </w:p>
    <w:p>
      <w:r>
        <w:t xml:space="preserve">Así que también estoy trabajando en las noticias mientras hago todo esto y Rob está por todas partes!  No me extraña que ese chico nunca se quede solo!</w:t>
      </w:r>
    </w:p>
    <w:p>
      <w:r>
        <w:t xml:space="preserve">tengo mi cable instalado! GANA! ¡Han puesto la cerradura en mi puerta! GANA! Me siento un poco descuidado... FALLO.</w:t>
      </w:r>
    </w:p>
    <w:p>
      <w:r>
        <w:t xml:space="preserve">@dtothealex realmente... Soy ex-alumno, ¡y no me conozco! y todavía no teníamos Macs cuando yo estaba allí...</w:t>
      </w:r>
    </w:p>
    <w:p>
      <w:r>
        <w:t xml:space="preserve">@GianninaRossini ¡Caramba! ¿Todavía estás sufriendo?</w:t>
      </w:r>
    </w:p>
    <w:p>
      <w:r>
        <w:t xml:space="preserve">@tsarnick Sí, ese era mi pulgar anoche. Lo siento</w:t>
      </w:r>
    </w:p>
    <w:p>
      <w:r>
        <w:t xml:space="preserve">De vuelta a Los Ángeles desde Las Vagas, buen viaje, buena comida ....pero perdí 100 dólares con la máquina tragaperras...</w:t>
      </w:r>
    </w:p>
    <w:p>
      <w:r>
        <w:t xml:space="preserve">@SplashAdams estará bien pero el látigo puede que no</w:t>
      </w:r>
    </w:p>
    <w:p>
      <w:r>
        <w:t xml:space="preserve">@Keiyaunna OH FACK U GAVE ME POLICE THATS SOME SERIOUSE SHIT</w:t>
      </w:r>
    </w:p>
    <w:p>
      <w:r>
        <w:t xml:space="preserve">@bbyowls no puedo permitirme ir a la escuela aquí ? !!</w:t>
      </w:r>
    </w:p>
    <w:p>
      <w:r>
        <w:t xml:space="preserve">Demasiado arruinado para los cigarrillos.</w:t>
      </w:r>
    </w:p>
    <w:p>
      <w:r>
        <w:t xml:space="preserve">@kimberly__joy ahora me siento como red lea</w:t>
      </w:r>
    </w:p>
    <w:p>
      <w:r>
        <w:t xml:space="preserve">¡Ardilla! ¿Dónde? Odio las ardillas</w:t>
      </w:r>
    </w:p>
    <w:p>
      <w:r>
        <w:t xml:space="preserve">@grantarnow ¿POR QUÉ NO TE HE VISTO?</w:t>
      </w:r>
    </w:p>
    <w:p>
      <w:r>
        <w:t xml:space="preserve">Acabo de ver Mall Cop. No fue tan divertida, pero no estuvo tan mal. Supongo que sí. Me gustaría seguir trabajando en un cine ....</w:t>
      </w:r>
    </w:p>
    <w:p>
      <w:r>
        <w:t xml:space="preserve">No puedo dormir.... y ¿por qué no está mi dinero en mi maldita cuenta? BofA es trippin</w:t>
      </w:r>
    </w:p>
    <w:p>
      <w:r>
        <w:t xml:space="preserve">@tissuerose estoy contigo en esto. siempre he tenido probidad de priorizarme a mí misma por delante de él.</w:t>
      </w:r>
    </w:p>
    <w:p>
      <w:r>
        <w:t xml:space="preserve">¡Buenos días twitties! Me dirijo a la universidad, acabo de regresar de los doctores, Dios tengo hambre estirar mis oídos de nuevo hoy! 10mm ;) día de pago te quiero!</w:t>
      </w:r>
    </w:p>
    <w:p>
      <w:r>
        <w:t xml:space="preserve">dolor de espalda</w:t>
      </w:r>
    </w:p>
    <w:p>
      <w:r>
        <w:t xml:space="preserve">Las cinco no pueden llegar más rápido</w:t>
      </w:r>
    </w:p>
    <w:p>
      <w:r>
        <w:t xml:space="preserve">Terminando el video. Joder, es muy largo</w:t>
      </w:r>
    </w:p>
    <w:p>
      <w:r>
        <w:t xml:space="preserve">LAPPYTOP BATERRRY DYING, tratando de encontrar una película para ver ya que me quedo en. y va a mi habitación.</w:t>
      </w:r>
    </w:p>
    <w:p>
      <w:r>
        <w:t xml:space="preserve">wowowee willie of fortune me está deprimiendo maldito amor.</w:t>
      </w:r>
    </w:p>
    <w:p>
      <w:r>
        <w:t xml:space="preserve">Bluedart lleva un envío hasta el final antes de averiguar que "no se puede entregar" y luego lo devuelve. ¿Alguien quiere una base de datos?</w:t>
      </w:r>
    </w:p>
    <w:p>
      <w:r>
        <w:t xml:space="preserve">Ver a Jimmy F. borrar todos sus perfiles de redes sociales No más tiempo cibernético de Jimmy.</w:t>
      </w:r>
    </w:p>
    <w:p>
      <w:r>
        <w:t xml:space="preserve">Ya no tengo billete para ny</w:t>
      </w:r>
    </w:p>
    <w:p>
      <w:r>
        <w:t xml:space="preserve">El sol brilla y yo estoy atrapado en el trabajo</w:t>
      </w:r>
    </w:p>
    <w:p>
      <w:r>
        <w:t xml:space="preserve">...tengo que estudiar ....</w:t>
      </w:r>
    </w:p>
    <w:p>
      <w:r>
        <w:t xml:space="preserve">Acabo de ser mordido por SmoothStreaming, parece que no funciona para los usuarios de linux de mi cliente... fan-fricking-tastic</w:t>
      </w:r>
    </w:p>
    <w:p>
      <w:r>
        <w:t xml:space="preserve">@pyroezra idk si podría. me costaría mucho allí.</w:t>
      </w:r>
    </w:p>
    <w:p>
      <w:r>
        <w:t xml:space="preserve">? MADAYA KA CHRISTIAN. BLEH!!! TE ODIO http://plurk.com/p/wy2yg</w:t>
      </w:r>
    </w:p>
    <w:p>
      <w:r>
        <w:t xml:space="preserve">Discutir con la gente a través de Internet es genial para mi Tumblarity, pero malo para mi ego cuando tienen más amigos de Internet que yo</w:t>
      </w:r>
    </w:p>
    <w:p>
      <w:r>
        <w:t xml:space="preserve">Vaya, he estado ausente un tiempo... la estúpida computadora portátil está en el taller... aún así ¡Espero que todos estén bien!</w:t>
      </w:r>
    </w:p>
    <w:p>
      <w:r>
        <w:t xml:space="preserve">Tipo de frío en mi habitación</w:t>
      </w:r>
    </w:p>
    <w:p>
      <w:r>
        <w:t xml:space="preserve">Deseando desesperadamente poder dormir - Pero estoy demasiado agotada por mi Gma, y no puedo dormir.. :'( Es realmente malo esta noche xx</w:t>
      </w:r>
    </w:p>
    <w:p>
      <w:r>
        <w:t xml:space="preserve">Planificando un viaje por carretera a San Diego - Con un desvío a Las Vegas para celebrar mi cumpleaños! Lástima que falten 7 semanas, ¡quiero ir ya!</w:t>
      </w:r>
    </w:p>
    <w:p>
      <w:r>
        <w:t xml:space="preserve">¿es MySpace mobile gratis? o hay que tener crédito... porque son unos mentirosos</w:t>
      </w:r>
    </w:p>
    <w:p>
      <w:r>
        <w:t xml:space="preserve">@MaryKathrynK ¡Caramba!  Espero que haya estado bien.  Nunca la escuché decir que le dolía la barriga.</w:t>
      </w:r>
    </w:p>
    <w:p>
      <w:r>
        <w:t xml:space="preserve">@MAGUSWEAVER no me sigas. Arruinarás mi experiencia en Twitter</w:t>
      </w:r>
    </w:p>
    <w:p>
      <w:r>
        <w:t xml:space="preserve">Vuelo a Hurghada retrasado 7 horas</w:t>
      </w:r>
    </w:p>
    <w:p>
      <w:r>
        <w:t xml:space="preserve">Va a ser un fin de semana extraño. Probablemente empiece trabajando hasta la medianoche.</w:t>
      </w:r>
    </w:p>
    <w:p>
      <w:r>
        <w:t xml:space="preserve">Necesito tener mis malditas cámaras limpias lo antes posible.</w:t>
      </w:r>
    </w:p>
    <w:p>
      <w:r>
        <w:t xml:space="preserve">@JBFutureboy chico afortunado...tengo tantas ganas de ver loserville pity im in oz....</w:t>
      </w:r>
    </w:p>
    <w:p>
      <w:r>
        <w:t xml:space="preserve">¡Amigos! Venid a darme un masaje que no puedo dormir.</w:t>
      </w:r>
    </w:p>
    <w:p>
      <w:r>
        <w:t xml:space="preserve">@FannyAddams Aw le pusiste nombre a tu coche, eso es muy dulce. Siento oír que Petey tiene que irse, espero que encuentres un patín muy pijo.</w:t>
      </w:r>
    </w:p>
    <w:p>
      <w:r>
        <w:t xml:space="preserve">@beakpie sí. Sí, lo harás.</w:t>
      </w:r>
    </w:p>
    <w:p>
      <w:r>
        <w:t xml:space="preserve">No se permite una calculadora para este examen a pesar de que contiene listados que son imposibles de calcular en mi cabeza.</w:t>
      </w:r>
    </w:p>
    <w:p>
      <w:r>
        <w:t xml:space="preserve">Whataburger cierra todos los locales pero el recuento es tan duro que podría tener que cambiar de escuela</w:t>
      </w:r>
    </w:p>
    <w:p>
      <w:r>
        <w:t xml:space="preserve">Lo siento mucho.</w:t>
      </w:r>
    </w:p>
    <w:p>
      <w:r>
        <w:t xml:space="preserve">3 horas de sueño y una leve resaca = descuido y la pérdida de una flamante funda de ipod</w:t>
      </w:r>
    </w:p>
    <w:p>
      <w:r>
        <w:t xml:space="preserve">@MarieLuna Estoy seguro de que no es lo que piensas. ¿Es realmente usted? Te vi un par de meses atrás en NAIA, era tímido para acercarse 4 una foto.</w:t>
      </w:r>
    </w:p>
    <w:p>
      <w:r>
        <w:t xml:space="preserve">estoy tan agotada, esta semana ha pasado muy rápido. voy a preguntarle a mamá si podemos ir al cine. estoy desesperada</w:t>
      </w:r>
    </w:p>
    <w:p>
      <w:r>
        <w:t xml:space="preserve">El pequeño ha estado muy molesto durante 2 horas. Intenté calmarlo en la cama, amamantarlo, etc. No. Me he levantado a las 3:30 de la mañana para comer de verdad. Ahora, Blue Clues.</w:t>
      </w:r>
    </w:p>
    <w:p>
      <w:r>
        <w:t xml:space="preserve">@ddlovato ¿¡21 de julio!?? eso significa que en su concierto no me sabré todas las canciones. oh bueno, ¡¡yay demi!! &lt;3</w:t>
      </w:r>
    </w:p>
    <w:p>
      <w:r>
        <w:t xml:space="preserve">Llevo dos horas jugando a patinar. Ahora necesito salir y patinar de verdad. Pero es demasiado tarde</w:t>
      </w:r>
    </w:p>
    <w:p>
      <w:r>
        <w:t xml:space="preserve">Pronto tendré una cita con el dentista.  El taladro se siente como si tuviera mi cerebro en una licuadora - no tengo ganas de hacerlo</w:t>
      </w:r>
    </w:p>
    <w:p>
      <w:r>
        <w:t xml:space="preserve">¡Ghhh! Me fui una hora antes a la cama pensando que podría dormir una hora más, y me desperté una hora antes. Hoy va a ser un looooong uno de nuevo.</w:t>
      </w:r>
    </w:p>
    <w:p>
      <w:r>
        <w:t xml:space="preserve">@mitch_400iso Yo también, era adorable y se notaba que la presión la afectaba.</w:t>
      </w:r>
    </w:p>
    <w:p>
      <w:r>
        <w:t xml:space="preserve">@AdamAxon Ese maldito tiro libre a los 1 min 07 segundos estuvo taaaan cerca de entrar.......if solamente</w:t>
      </w:r>
    </w:p>
    <w:p>
      <w:r>
        <w:t xml:space="preserve">contemplando cuándo entregar mi precioso coche</w:t>
      </w:r>
    </w:p>
    <w:p>
      <w:r>
        <w:t xml:space="preserve">@Scarlettjen joder. debería ser recuperable. es solo la parte del arranque la que está estropeada. grr argh. mi negocio estaba ahí.</w:t>
      </w:r>
    </w:p>
    <w:p>
      <w:r>
        <w:t xml:space="preserve">La televisión en directo llega a la XBox 360.  Pero sólo si vives en el Reino Unido. http://tinyurl.com/kq47ah</w:t>
      </w:r>
    </w:p>
    <w:p>
      <w:r>
        <w:t xml:space="preserve">@ajaedandridge comió coño, me niego a bendecirla porque ya es pegajosa</w:t>
      </w:r>
    </w:p>
    <w:p>
      <w:r>
        <w:t xml:space="preserve">no se entiende, en lugar de que @god pierda seguidores, los está ganando. Más de 50 personas nuevas en 6 horas.</w:t>
      </w:r>
    </w:p>
    <w:p>
      <w:r>
        <w:t xml:space="preserve">@munzee el 14-24 se va definitivamente... vendido el 70-200 y el 200F2 es demasiado PESADO ¿Crees que me saldrá con el 50/85? #Twedding</w:t>
      </w:r>
    </w:p>
    <w:p>
      <w:r>
        <w:t xml:space="preserve">No está bien otra vez @littlereidy definitivamente no es fiebre del heno</w:t>
      </w:r>
    </w:p>
    <w:p>
      <w:r>
        <w:t xml:space="preserve">¿CÓMO ES QUE ES TAN DIFÍCIL ENCONTRAR UN CHICO CON LA MISMA PASIÓN POR EL AMOR QUE POR UNA MUJER? ¿VOY A VER EL DÍA? me siento solo yall!</w:t>
      </w:r>
    </w:p>
    <w:p>
      <w:r>
        <w:t xml:space="preserve">@madeofhoney1 lo siento. no quiero por como actúas. te das la vuelta y me ignoras y todo eso</w:t>
      </w:r>
    </w:p>
    <w:p>
      <w:r>
        <w:t xml:space="preserve">¡Oh, Dios mío! ¡Mi pelo es tan corto! Echo de menos mi pelo largo!</w:t>
      </w:r>
    </w:p>
    <w:p>
      <w:r>
        <w:t xml:space="preserve">@SydneyAlterEgo probablemente no con este tiempo</w:t>
      </w:r>
    </w:p>
    <w:p>
      <w:r>
        <w:t xml:space="preserve">@Samm_xo Hoy sí</w:t>
      </w:r>
    </w:p>
    <w:p>
      <w:r>
        <w:t xml:space="preserve">@justin_roe oh bueno.  Nunca le he visto hacer nada antes así que no voy a decir nada.</w:t>
      </w:r>
    </w:p>
    <w:p>
      <w:r>
        <w:t xml:space="preserve">Ugh mejor me levanto para trabajar</w:t>
      </w:r>
    </w:p>
    <w:p>
      <w:r>
        <w:t xml:space="preserve">@sevinnyne6126 Lindsay somos tu fansite español y te queremos www.ultimatelohan.org por favor contéstanos te deseo un buen vuelo &lt;3</w:t>
      </w:r>
    </w:p>
    <w:p>
      <w:r>
        <w:t xml:space="preserve">Vivo en un país donde el gobierno es SIEMPRE un espectáculo circense... triste pero cierto...</w:t>
      </w:r>
    </w:p>
    <w:p>
      <w:r>
        <w:t xml:space="preserve">@markboulton @robertmills Parece que me toca el té todo el día.</w:t>
      </w:r>
    </w:p>
    <w:p>
      <w:r>
        <w:t xml:space="preserve">me hice un piercing en el labio durante unos 30 minutos y luego murió.</w:t>
      </w:r>
    </w:p>
    <w:p>
      <w:r>
        <w:t xml:space="preserve">por qué no todo funciona como lo planeaste.</w:t>
      </w:r>
    </w:p>
    <w:p>
      <w:r>
        <w:t xml:space="preserve">Ya no sabes quién eres!!!</w:t>
      </w:r>
    </w:p>
    <w:p>
      <w:r>
        <w:t xml:space="preserve">aww solo quedan 15minutos de family guy</w:t>
      </w:r>
    </w:p>
    <w:p>
      <w:r>
        <w:t xml:space="preserve">#3wordsaftersex ¿ya es mi turno?</w:t>
      </w:r>
    </w:p>
    <w:p>
      <w:r>
        <w:t xml:space="preserve">Mi abuelo muerto me presta más atención que tú</w:t>
      </w:r>
    </w:p>
    <w:p>
      <w:r>
        <w:t xml:space="preserve">QUIERE IRSE A DORMIR CON EL SONIDO DE LA LLUVIA</w:t>
      </w:r>
    </w:p>
    <w:p>
      <w:r>
        <w:t xml:space="preserve">@sevinnyne6126 Lindsay somos tu sitio de fans en español y te queremos www.ultimatelohan.org por favor contéstanos te deseo mucha suerte</w:t>
      </w:r>
    </w:p>
    <w:p>
      <w:r>
        <w:t xml:space="preserve">no sé qué hacer hoy. un tiempo increíble y estoy aquí sentado, genial.</w:t>
      </w:r>
    </w:p>
    <w:p>
      <w:r>
        <w:t xml:space="preserve">¡¿GRANDES NOTICIAS?! Pero no sé si puedo compartirla.</w:t>
      </w:r>
    </w:p>
    <w:p>
      <w:r>
        <w:t xml:space="preserve">@ac07 LOL. De la academia. Jaja. Realmente extraño a O.B.</w:t>
      </w:r>
    </w:p>
    <w:p>
      <w:r>
        <w:t xml:space="preserve">@alabamawhirly hoy estaré metido en la oficina todo el día</w:t>
      </w:r>
    </w:p>
    <w:p>
      <w:r>
        <w:t xml:space="preserve">Ser arrastrado por Ikea esta mañana ¡Malos tiempos!</w:t>
      </w:r>
    </w:p>
    <w:p>
      <w:r>
        <w:t xml:space="preserve">@Nelley aww sorry boo. No he comprado una impresora en 4 años; mi canon i900d sigue haciendo impresiones increíbles. No tengo experiencia con el ojo de pez.</w:t>
      </w:r>
    </w:p>
    <w:p>
      <w:r>
        <w:t xml:space="preserve">Quería ver el reportaje sobre ACORN esta noche en Glen Beck pero me lo perdí</w:t>
      </w:r>
    </w:p>
    <w:p>
      <w:r>
        <w:t xml:space="preserve">Así que ... Todavía terminando recados para un viaje mañana por la mañana donde tengo que estar en el aeropuerto a las 6 am.</w:t>
      </w:r>
    </w:p>
    <w:p>
      <w:r>
        <w:t xml:space="preserve">La televisión llegó pero no puedo jugar porque tengo que ir al estúpido trabajo</w:t>
      </w:r>
    </w:p>
    <w:p>
      <w:r>
        <w:t xml:space="preserve">@QueenofScots67 esto es un poco triste y sé que soy nueva pero nadie me ha ff todavía</w:t>
      </w:r>
    </w:p>
    <w:p>
      <w:r>
        <w:t xml:space="preserve">La invasión de las viejas damas acaba de terminar, todavía tengo que limpiar no va a ser capaz de llegar a la tweetup esta noche.</w:t>
      </w:r>
    </w:p>
    <w:p>
      <w:r>
        <w:t xml:space="preserve">abajo en mi serie con denver en 2k9 3-1</w:t>
      </w:r>
    </w:p>
    <w:p>
      <w:r>
        <w:t xml:space="preserve">Casi digo "bendito sea" a un gato que estornuda</w:t>
      </w:r>
    </w:p>
    <w:p>
      <w:r>
        <w:t xml:space="preserve">En el trabajo salir a Berlín a las 17:00 en coche, será una llegada tardía</w:t>
      </w:r>
    </w:p>
    <w:p>
      <w:r>
        <w:t xml:space="preserve">@monroejnicole Im goodie. Siento que estamos tan desconectados</w:t>
      </w:r>
    </w:p>
    <w:p>
      <w:r>
        <w:t xml:space="preserve">@DaRealSunisaKim Hay ding tai Fung aquí en Sydney también... me hace querer dumplings...</w:t>
      </w:r>
    </w:p>
    <w:p>
      <w:r>
        <w:t xml:space="preserve">llega a mfk... Con estos baches .. Preveo una sesión de cambio de ruedas. Hai no man</w:t>
      </w:r>
    </w:p>
    <w:p>
      <w:r>
        <w:t xml:space="preserve">ir a la cama... sin tiempo sexy UGHHH!</w:t>
      </w:r>
    </w:p>
    <w:p>
      <w:r>
        <w:t xml:space="preserve">estornudar nunca es una buena señal</w:t>
      </w:r>
    </w:p>
    <w:p>
      <w:r>
        <w:t xml:space="preserve">A veces tengo una almohada y a veces no</w:t>
      </w:r>
    </w:p>
    <w:p>
      <w:r>
        <w:t xml:space="preserve">@GuitarHeroDevs ¿Por qué una descarga en línea esta semana?</w:t>
      </w:r>
    </w:p>
    <w:p>
      <w:r>
        <w:t xml:space="preserve">*suspiro* siempre decepciono a las personas que se interponen en mi camino... todos... estoy fuera... podría decepcionar a todos los demás aquí..</w:t>
      </w:r>
    </w:p>
    <w:p>
      <w:r>
        <w:t xml:space="preserve">@kpatthethird FML papá no me dejó ningún moneyz, así que tengo 2 esperar hasta que llegue a casa llámame cuando termine el trabajo?</w:t>
      </w:r>
    </w:p>
    <w:p>
      <w:r>
        <w:t xml:space="preserve">@ajaedandridge ummm... anoche cuando te envié un DM, dijiste que era una "buena" pregunta.</w:t>
      </w:r>
    </w:p>
    <w:p>
      <w:r>
        <w:t xml:space="preserve">Odio esta parte</w:t>
      </w:r>
    </w:p>
    <w:p>
      <w:r>
        <w:t xml:space="preserve">@RaNTeLLDaT KNO DEBE VENIR</w:t>
      </w:r>
    </w:p>
    <w:p>
      <w:r>
        <w:t xml:space="preserve">¡Te echo de menos, cariño!</w:t>
      </w:r>
    </w:p>
    <w:p>
      <w:r>
        <w:t xml:space="preserve">Me pierdo el 23 de febrero de 2008 la mejor noche de toda mi puta vida. Prefiero revivir esa noche que ganar un millón de dólares.</w:t>
      </w:r>
    </w:p>
    <w:p>
      <w:r>
        <w:t xml:space="preserve">@AntBoogieWorld Ojalá vinieras a Australia y Nueva Zelanda con el Sticky Tour Ant</w:t>
      </w:r>
    </w:p>
    <w:p>
      <w:r>
        <w:t xml:space="preserve">@harneet @RangitaNandy de niño, recuerdo haber buscado con el dueño del videoclub local en un godown , conseguí una cinta de video con hongos badluck</w:t>
      </w:r>
    </w:p>
    <w:p>
      <w:r>
        <w:t xml:space="preserve">Me gustaría tener compañía</w:t>
      </w:r>
    </w:p>
    <w:p>
      <w:r>
        <w:t xml:space="preserve">@FLASxyBlck25 en este momento eso es todo lo que puedo lidiar con el trabajo demasiado y necesito mi espacio! La mayoría de las mujeres no ofrecen eso!</w:t>
      </w:r>
    </w:p>
    <w:p>
      <w:r>
        <w:t xml:space="preserve">El trabajo apesta... otra noche de cierre con 30 dólares pocked... necesito un nuevo trabajo</w:t>
      </w:r>
    </w:p>
    <w:p>
      <w:r>
        <w:t xml:space="preserve">se ha despertado sintiéndose un poco especial... no creo que beber el bar hasta dejarlo seco esté en las cartas. cuando finalmente esté sobrio es hora de ir a casa creo.</w:t>
      </w:r>
    </w:p>
    <w:p>
      <w:r>
        <w:t xml:space="preserve">que pena que mañana sea viernes otra vez!</w:t>
      </w:r>
    </w:p>
    <w:p>
      <w:r>
        <w:t xml:space="preserve">@BuddyThePuggy Pobre Buddy, siendo molestado por mini puggy creo que lo que necesitas es un #PUGHUG</w:t>
      </w:r>
    </w:p>
    <w:p>
      <w:r>
        <w:t xml:space="preserve">que se joda el hecho de no poder publicar actualizaciones LARGAS en twitter</w:t>
      </w:r>
    </w:p>
    <w:p>
      <w:r>
        <w:t xml:space="preserve">@Miss_Thrifty La regla de las 10 millas de eBay no me funciona.  Demasiados pares de pantalones de cuero que se venden en Aberdeen. Lo intentaré la semana que viene.</w:t>
      </w:r>
    </w:p>
    <w:p>
      <w:r>
        <w:t xml:space="preserve">@IljaCoolen ¡Gracias! Sólo usé un termo para hacer palanca. Era como el hormigón! Sangre y todo!  Ahora está mucho mejor. Gracias a Dios.</w:t>
      </w:r>
    </w:p>
    <w:p>
      <w:r>
        <w:t xml:space="preserve">@breakfastnt no fue un gran debate</w:t>
      </w:r>
    </w:p>
    <w:p>
      <w:r>
        <w:t xml:space="preserve">@NosliwEiggam hey, recibí tu mensaje de texto. planeo tal vez sólo ver una película esta noche. anoche fue un poco demasiado para mí</w:t>
      </w:r>
    </w:p>
    <w:p>
      <w:r>
        <w:t xml:space="preserve">#3breakuppalabras que has cambiado</w:t>
      </w:r>
    </w:p>
    <w:p>
      <w:r>
        <w:t xml:space="preserve">Sólo quedan cuatro días completos en la tierra de los australianos. No quiero volver a casa.</w:t>
      </w:r>
    </w:p>
    <w:p>
      <w:r>
        <w:t xml:space="preserve">Se han ido.</w:t>
      </w:r>
    </w:p>
    <w:p>
      <w:r>
        <w:t xml:space="preserve">#freakyfriday Me resbalé en la ducha y me caí. Suerte de escapar con sólo un par de contusiones!</w:t>
      </w:r>
    </w:p>
    <w:p>
      <w:r>
        <w:t xml:space="preserve">Maldita sea, he fracasado en mi intento de asesinar a Louis: http://ff.im/3mrIM</w:t>
      </w:r>
    </w:p>
    <w:p>
      <w:r>
        <w:t xml:space="preserve">@displayspook maldita sea yo también me lo perdí</w:t>
      </w:r>
    </w:p>
    <w:p>
      <w:r>
        <w:t xml:space="preserve">POR QUÉ SIGO DESPIERTO!!!! SMH.... ESTO APESTA!!!</w:t>
      </w:r>
    </w:p>
    <w:p>
      <w:r>
        <w:t xml:space="preserve">tiene dolor de cabeza y resfriados...</w:t>
      </w:r>
    </w:p>
    <w:p>
      <w:r>
        <w:t xml:space="preserve">@beautifulpyre GRR. sólo se permiten parrillas de gas donde vivo, es una mierda.</w:t>
      </w:r>
    </w:p>
    <w:p>
      <w:r>
        <w:t xml:space="preserve">Este dolor de cabeza me está matando y aún así tengo que cubrir un aburrido evento policial.</w:t>
      </w:r>
    </w:p>
    <w:p>
      <w:r>
        <w:t xml:space="preserve">Otra noche sin dormir</w:t>
      </w:r>
    </w:p>
    <w:p>
      <w:r>
        <w:t xml:space="preserve">@tommcfly, @dannymcfly, @mcflyharry y @dougiemcfly creo que deberían volver a casa ahora</w:t>
      </w:r>
    </w:p>
    <w:p>
      <w:r>
        <w:t xml:space="preserve">Ustedes no se emborrachan demasiado sin mí</w:t>
      </w:r>
    </w:p>
    <w:p>
      <w:r>
        <w:t xml:space="preserve">de camino al trabajo</w:t>
      </w:r>
    </w:p>
    <w:p>
      <w:r>
        <w:t xml:space="preserve">está enfermo en la sala de espera del médico</w:t>
      </w:r>
    </w:p>
    <w:p>
      <w:r>
        <w:t xml:space="preserve">¡Este sitio es una mierda! Mi UberTwitter no funciona aquí! Tuve que cambiar a TB</w:t>
      </w:r>
    </w:p>
    <w:p>
      <w:r>
        <w:t xml:space="preserve">@UltraSub Demasiados detalles !!!    (Pero me alegro de que esté mejor)</w:t>
      </w:r>
    </w:p>
    <w:p>
      <w:r>
        <w:t xml:space="preserve">Acabo de terminar The Village. Estoy tan enamorado que podría verla una y otra vez. Me pregunto por qué no puedo dormir esta noche</w:t>
      </w:r>
    </w:p>
    <w:p>
      <w:r>
        <w:t xml:space="preserve">Estoy taaaan perdida sin mi coche Esto es realmente deprimente. ¡Las personas embarazadas NUNCA deberían estar tan estresadas!</w:t>
      </w:r>
    </w:p>
    <w:p>
      <w:r>
        <w:t xml:space="preserve">¿Qué le pasa a la gente? Segundo robo en Wallmans esta noche</w:t>
      </w:r>
    </w:p>
    <w:p>
      <w:r>
        <w:t xml:space="preserve">@jessiimiica Soy como la persona más triste de jtv ahora mismo porque no estás</w:t>
      </w:r>
    </w:p>
    <w:p>
      <w:r>
        <w:t xml:space="preserve">http://twitpic.com/666gy - Mi vaso está vacío. ¿Puede alguien ser tan amable y traerme otro?</w:t>
      </w:r>
    </w:p>
    <w:p>
      <w:r>
        <w:t xml:space="preserve">@Jay5920 deja a Fraser en paz</w:t>
      </w:r>
    </w:p>
    <w:p>
      <w:r>
        <w:t xml:space="preserve">@brookedanielle_ me molesta , porque como 6 años los hemos amado .. y luego pasa esto inm realmente uset ahora x</w:t>
      </w:r>
    </w:p>
    <w:p>
      <w:r>
        <w:t xml:space="preserve">@Phoebo oh pobre al menos te pagan por quedarte atrás o?</w:t>
      </w:r>
    </w:p>
    <w:p>
      <w:r>
        <w:t xml:space="preserve">Marley y yo es la película más triste de la historia Nunca lloro en las películas pero esta película me hizo llorar</w:t>
      </w:r>
    </w:p>
    <w:p>
      <w:r>
        <w:t xml:space="preserve">@TerrenceJ106 ¡Aquí! Tengo un 2JOBs &amp;a grado, pero mi maldito coche DIED así @lamborghinibow sólo me hizo sentir shitty bout no havin un coche!</w:t>
      </w:r>
    </w:p>
    <w:p>
      <w:r>
        <w:t xml:space="preserve">Tenía ganas de ver a @PapaRoach en Raleigh (fan desde hace 10 años NB también) pero los revendedores tomaron los tix y los venden por 200 dólares imbéciles</w:t>
      </w:r>
    </w:p>
    <w:p>
      <w:r>
        <w:t xml:space="preserve">@chasssss fueron atacados por el club</w:t>
      </w:r>
    </w:p>
    <w:p>
      <w:r>
        <w:t xml:space="preserve">Los coches han sido dejados para el servicio y el motor de conseguir el tren a casa! ¡Odio el transporte público!</w:t>
      </w:r>
    </w:p>
    <w:p>
      <w:r>
        <w:t xml:space="preserve">Buenos días tweeple! Hoy estoy un poco estornudado</w:t>
      </w:r>
    </w:p>
    <w:p>
      <w:r>
        <w:t xml:space="preserve">¡Estoy taaaan bien ahora!</w:t>
      </w:r>
    </w:p>
    <w:p>
      <w:r>
        <w:t xml:space="preserve">tratando de entender por qué me uní a twitter..... todos los demás lo estaban haciendo me sentí excluido</w:t>
      </w:r>
    </w:p>
    <w:p>
      <w:r>
        <w:t xml:space="preserve">@Mogeezie u alguna vez cayó como maldita sea, sólo quiero pastel y acostarse al lado de su bebé ... ver películas chill freak en toda la noche ...</w:t>
      </w:r>
    </w:p>
    <w:p>
      <w:r>
        <w:t xml:space="preserve">No gané entradas para Kelly Clarkson. Lo siento Cecilia. Realmente me gustaría poder dártelo a ti. Te lo mereces tanto.</w:t>
      </w:r>
    </w:p>
    <w:p>
      <w:r>
        <w:t xml:space="preserve">@xxsteebiexx lol sé que me gustaría obtener una respuesta de seann william scott pero él no responde y hes uno de mis actores favoritos</w:t>
      </w:r>
    </w:p>
    <w:p>
      <w:r>
        <w:t xml:space="preserve">estoy tan enfadado que me voy a perder el maine mañana porque tarda todo el maldito día en volar a florida</w:t>
      </w:r>
    </w:p>
    <w:p>
      <w:r>
        <w:t xml:space="preserve">Sólo quiere quedarse en la cama todo el día pero tiene que ir a trabajar en su lugar sux</w:t>
      </w:r>
    </w:p>
    <w:p>
      <w:r>
        <w:t xml:space="preserve">Todos ustedes pueden divertirse twitteando todo el día mientras yo limpio el cabello LOL</w:t>
      </w:r>
    </w:p>
    <w:p>
      <w:r>
        <w:t xml:space="preserve">que hacer cuando tu padre pierde la cabeza y no se acuerda de ti</w:t>
      </w:r>
    </w:p>
    <w:p>
      <w:r>
        <w:t xml:space="preserve">por qué estoy despierto... tengo que despertarme a las 7</w:t>
      </w:r>
    </w:p>
    <w:p>
      <w:r>
        <w:t xml:space="preserve">Presentación de Google Wave: http://bit.ly/2ehfov No estoy muy impresionado. Es bonito, pero no es realmente para mí</w:t>
      </w:r>
    </w:p>
    <w:p>
      <w:r>
        <w:t xml:space="preserve">@dylandersen Estoy perdido. Por favor, ayúdame a encontrar un buen hogar.</w:t>
      </w:r>
    </w:p>
    <w:p>
      <w:r>
        <w:t xml:space="preserve">Arreglé mis favoritos. 180 dólares y los tacones se cayeron después de 4 usos</w:t>
      </w:r>
    </w:p>
    <w:p>
      <w:r>
        <w:t xml:space="preserve">Mareado quiero morirme, pero esas calorías no se van a quedar en el tintero porque las ignore.</w:t>
      </w:r>
    </w:p>
    <w:p>
      <w:r>
        <w:t xml:space="preserve">está súper cansado</w:t>
      </w:r>
    </w:p>
    <w:p>
      <w:r>
        <w:t xml:space="preserve">Acabo de darme cuenta de que Chris Lake estuvo girando ayer en Estocolmo, ¡y me lo perdí!</w:t>
      </w:r>
    </w:p>
    <w:p>
      <w:r>
        <w:t xml:space="preserve">@Scrambledmegs jaja me encantan las sorpresas! no trabajo hasta el domingo tho así que tengo que esperar.</w:t>
      </w:r>
    </w:p>
    <w:p>
      <w:r>
        <w:t xml:space="preserve">Odio llegar tarde</w:t>
      </w:r>
    </w:p>
    <w:p>
      <w:r>
        <w:t xml:space="preserve">Me siento como una mierda. Espero que no sea la gripe porcina o algo así</w:t>
      </w:r>
    </w:p>
    <w:p>
      <w:r>
        <w:t xml:space="preserve">Es viernes y estoy enfermo, la historia de mi vida...</w:t>
      </w:r>
    </w:p>
    <w:p>
      <w:r>
        <w:t xml:space="preserve">cómo deseo que el resultado sea cierto...</w:t>
      </w:r>
    </w:p>
    <w:p>
      <w:r>
        <w:t xml:space="preserve">El verano se está acabando de verdad. Está lloviendo.</w:t>
      </w:r>
    </w:p>
    <w:p>
      <w:r>
        <w:t xml:space="preserve">@queeeniee ¿Dónde está el mejor Pan Mee? Para mí es detrás de Dance Center, Ipoh Garden South. y lo extraño</w:t>
      </w:r>
    </w:p>
    <w:p>
      <w:r>
        <w:t xml:space="preserve">Casi te pierdo otra vez teléfono tonto indy</w:t>
      </w:r>
    </w:p>
    <w:p>
      <w:r>
        <w:t xml:space="preserve">Este es uno de mis episodios/citas favoritas de todos los tiempos de The OfficeUS only ) http://bit.ly/ARMJ</w:t>
      </w:r>
    </w:p>
    <w:p>
      <w:r>
        <w:t xml:space="preserve">@inrsoul ¡No puedo comprar, sólo alquilar!</w:t>
      </w:r>
    </w:p>
    <w:p>
      <w:r>
        <w:t xml:space="preserve">Buena foto de acción: http://bit.ly/m8zfx Echo de menos trabajar en un poste.</w:t>
      </w:r>
    </w:p>
    <w:p>
      <w:r>
        <w:t xml:space="preserve">A partir de ahora, no voy a atender ninguna solicitud de reducción de los gastos de envío mediante el uso de correo certificado en lugar de mensajería....</w:t>
      </w:r>
    </w:p>
    <w:p>
      <w:r>
        <w:t xml:space="preserve">Todavía tengo una bola de pelusa felina muy deprimida... es otro viaje al veterinario tmrw para ver lo que se puede hacer... preocupado ni siquiera lo cubre</w:t>
      </w:r>
    </w:p>
    <w:p>
      <w:r>
        <w:t xml:space="preserve">@wilw wtf ¿los pogs también han vuelto?</w:t>
      </w:r>
    </w:p>
    <w:p>
      <w:r>
        <w:t xml:space="preserve">Voy a echar de menos a mi compañera de piso @Staycy... Ya no seremos roomies a partir de mañana</w:t>
      </w:r>
    </w:p>
    <w:p>
      <w:r>
        <w:t xml:space="preserve">@crunchybunny Sus Ate, estaba tan molesta que no me informaron en absoluto. Resulta que se lo dijeron a Sarms y esperaban que ella me lo dijera a mí. Huff.</w:t>
      </w:r>
    </w:p>
    <w:p>
      <w:r>
        <w:t xml:space="preserve">La unidad hidroeléctrica se abandonó después de tres millas</w:t>
      </w:r>
    </w:p>
    <w:p>
      <w:r>
        <w:t xml:space="preserve">@ELJmcfly Han hecho mucho por ellos, luego los brasileños ja! pero no meh, creo que quieren más a los otros países que al Reino Unido</w:t>
      </w:r>
    </w:p>
    <w:p>
      <w:r>
        <w:t xml:space="preserve">@MadamSalami pmsl @poo... Nosotros también teníamos mierda por todas partes. Pero NO más. Me encanta. Mi alijo de lana hoy sin embargo</w:t>
      </w:r>
    </w:p>
    <w:p>
      <w:r>
        <w:t xml:space="preserve">temiendo el trabajo mañana desearía tener un día más de descanso</w:t>
      </w:r>
    </w:p>
    <w:p>
      <w:r>
        <w:t xml:space="preserve">¡¡¡Antoekneeeeeee con vientos de 14 mph!!!</w:t>
      </w:r>
    </w:p>
    <w:p>
      <w:r>
        <w:t xml:space="preserve">@Rina_spn ¿qué pasa?</w:t>
      </w:r>
    </w:p>
    <w:p>
      <w:r>
        <w:t xml:space="preserve">¿a dónde se ha ido mi sueño?</w:t>
      </w:r>
    </w:p>
    <w:p>
      <w:r>
        <w:t xml:space="preserve">el trabajo apestaba... otro turno de 8 horas con sólo 30 dólares para mostrar... necesito un nuevo trabajo...</w:t>
      </w:r>
    </w:p>
    <w:p>
      <w:r>
        <w:t xml:space="preserve">Tuve 2 comprar una nueva lavadora, compró la secadora 2.  Secadora etiquetada eléctrica pero es de gas GRRR.  Ahora tenemos 2 cargarlo mañana 2 devolverlo.</w:t>
      </w:r>
    </w:p>
    <w:p>
      <w:r>
        <w:t xml:space="preserve">@SophiaF3F3 palabra que siempre estoy despierto</w:t>
      </w:r>
    </w:p>
    <w:p>
      <w:r>
        <w:t xml:space="preserve">@mizzlalabaybii @KEWSBOOGIE estoy tan solo en este momento. tal vez SADE ME HIZO SENTIRSE ASÍ</w:t>
      </w:r>
    </w:p>
    <w:p>
      <w:r>
        <w:t xml:space="preserve">muy cansado y ansioso</w:t>
      </w:r>
    </w:p>
    <w:p>
      <w:r>
        <w:t xml:space="preserve">Me relajé en mi habitación con mi libro de bebé extrañó mi bro leavin él realmente es fresco tenía una camisa de stripper en dijo que suppoort madres solteras! Divertido</w:t>
      </w:r>
    </w:p>
    <w:p>
      <w:r>
        <w:t xml:space="preserve">es mi cumpleaños y estoy solo</w:t>
      </w:r>
    </w:p>
    <w:p>
      <w:r>
        <w:t xml:space="preserve">@disquiet Business or pleasure? Estaré atento a cualquier cosa. Sólo te falta un concierto de Moondog mañana por la noche</w:t>
      </w:r>
    </w:p>
    <w:p>
      <w:r>
        <w:t xml:space="preserve">@JoelMadden te aplaudo por aceptar el matrimonio gay, yo tengo rels que han nacido de nuevo que me odian por ello.</w:t>
      </w:r>
    </w:p>
    <w:p>
      <w:r>
        <w:t xml:space="preserve">hmz... la segunda página más popular de este sitio gubernamental es la página 404... fail</w:t>
      </w:r>
    </w:p>
    <w:p>
      <w:r>
        <w:t xml:space="preserve">odia el karma abajo. bakit kse nilagnat aq khpon? http://plurk.com/p/wy4ju</w:t>
      </w:r>
    </w:p>
    <w:p>
      <w:r>
        <w:t xml:space="preserve">No puedo dormir y tengo un horrible dolor de estómago</w:t>
      </w:r>
    </w:p>
    <w:p>
      <w:r>
        <w:t xml:space="preserve">Dolor de cabeza</w:t>
      </w:r>
    </w:p>
    <w:p>
      <w:r>
        <w:t xml:space="preserve">@DavidAWatson link no worky-work</w:t>
      </w:r>
    </w:p>
    <w:p>
      <w:r>
        <w:t xml:space="preserve">@Alma773 quiero que alguien me abrace Alma! lágrima lágrima</w:t>
      </w:r>
    </w:p>
    <w:p>
      <w:r>
        <w:t xml:space="preserve">ESTÁ ABURRIDO. Ya no puede ni burlarse de la gente</w:t>
      </w:r>
    </w:p>
    <w:p>
      <w:r>
        <w:t xml:space="preserve">@geekinpink804 no puedo.</w:t>
      </w:r>
    </w:p>
    <w:p>
      <w:r>
        <w:t xml:space="preserve">@kaybob23 que pena que no tenga ninguno de los dos</w:t>
      </w:r>
    </w:p>
    <w:p>
      <w:r>
        <w:t xml:space="preserve">Malditos sean los dioses del desayuno .... tazón lleno de cereales + poca leche =</w:t>
      </w:r>
    </w:p>
    <w:p>
      <w:r>
        <w:t xml:space="preserve">@ELJmcfly No creo que nada de lo que acabo de decir sea cierto, sólo he despotricado de McFly, no puedo creer que lo haya hecho, me siento avergonzado.</w:t>
      </w:r>
    </w:p>
    <w:p>
      <w:r>
        <w:t xml:space="preserve">Empieza a ser demasiado difícil complacer a todos mis amigos a la vez</w:t>
      </w:r>
    </w:p>
    <w:p>
      <w:r>
        <w:t xml:space="preserve">Sí, amigo... ¿¡5'8"!? ¿¡En serio!?</w:t>
      </w:r>
    </w:p>
    <w:p>
      <w:r>
        <w:t xml:space="preserve">@MrDeNiro me gustaría que alguien me inspirara con algún tiempo sexy ahora mismo ugh pero eso no va a pasar... ugh</w:t>
      </w:r>
    </w:p>
    <w:p>
      <w:r>
        <w:t xml:space="preserve">no está de humor</w:t>
      </w:r>
    </w:p>
    <w:p>
      <w:r>
        <w:t xml:space="preserve">Echaré de menos la vista del piso 39...</w:t>
      </w:r>
    </w:p>
    <w:p>
      <w:r>
        <w:t xml:space="preserve">ahora estoy despierto y no puedo volver a dormir</w:t>
      </w:r>
    </w:p>
    <w:p>
      <w:r>
        <w:t xml:space="preserve">Ahora me siento realmente mal... lo siento</w:t>
      </w:r>
    </w:p>
    <w:p>
      <w:r>
        <w:t xml:space="preserve">donde esta el sol...lo unico que veo son nubes...</w:t>
      </w:r>
    </w:p>
    <w:p>
      <w:r>
        <w:t xml:space="preserve">Dormir....tomar dos....más vale que funcione!</w:t>
      </w:r>
    </w:p>
    <w:p>
      <w:r>
        <w:t xml:space="preserve">Dos días de resaca</w:t>
      </w:r>
    </w:p>
    <w:p>
      <w:r>
        <w:t xml:space="preserve">No estoy aquí este fin de semana...  Nos vemos el lunes en twitter</w:t>
      </w:r>
    </w:p>
    <w:p>
      <w:r>
        <w:t xml:space="preserve">@elmers10 te extraño más</w:t>
      </w:r>
    </w:p>
    <w:p>
      <w:r>
        <w:t xml:space="preserve">No me divertí en el club esta noche, tenía muchas cosas en la cabeza</w:t>
      </w:r>
    </w:p>
    <w:p>
      <w:r>
        <w:t xml:space="preserve">@HellenBach el friki, el hijastro y la niñera que vive en el amor BGT, yo - no puede soportar!  Tuve que ver la televisión arriba solo!</w:t>
      </w:r>
    </w:p>
    <w:p>
      <w:r>
        <w:t xml:space="preserve">Oh Cr*p.... Aquí va mi cabeza de nuevo, "Estoy dando vueltas"</w:t>
      </w:r>
    </w:p>
    <w:p>
      <w:r>
        <w:t xml:space="preserve">@Rina_spn aww sick? y yo también odio la sopa</w:t>
      </w:r>
    </w:p>
    <w:p>
      <w:r>
        <w:t xml:space="preserve">@upcomingpixar Lástima que estemos en Suecia donde Up no está en los cines de aquí hasta octubre</w:t>
      </w:r>
    </w:p>
    <w:p>
      <w:r>
        <w:t xml:space="preserve">Muy despierto. Deseando no estarlo. Malditas rutinas del turno de noche. Me rechazaron para el trabajo en Nashville, oh, bueno...</w:t>
      </w:r>
    </w:p>
    <w:p>
      <w:r>
        <w:t xml:space="preserve">Disfrutar de la pareja agradable papá con mi hermano a malo que nunca realmente nos vemos más...</w:t>
      </w:r>
    </w:p>
    <w:p>
      <w:r>
        <w:t xml:space="preserve">Día de los deberes</w:t>
      </w:r>
    </w:p>
    <w:p>
      <w:r>
        <w:t xml:space="preserve">En la sala de emergencias con mi primo. Tiene una gripe loca y no puede caminar ni respirar.  ¿Por qué los hospitales son siempre tan fríos?</w:t>
      </w:r>
    </w:p>
    <w:p>
      <w:r>
        <w:t xml:space="preserve">Acabo de terminar de ver marley and me, y he llorado como un puto bebé... ¡estoy echando de menos a mi bestia como un loco!</w:t>
      </w:r>
    </w:p>
    <w:p>
      <w:r>
        <w:t xml:space="preserve">Mi teléfono falleció ayer.. Saltó de la mesa Buscando un nuevo teléfono...</w:t>
      </w:r>
    </w:p>
    <w:p>
      <w:r>
        <w:t xml:space="preserve">oh dios mio. mi feed de twitter ha sido tomado por cosas frikis! @bmw @brampitolo @kodinlanewave @kenkeiter ¡tan divertido! Me gustaría entender</w:t>
      </w:r>
    </w:p>
    <w:p>
      <w:r>
        <w:t xml:space="preserve">@misstiffytaylor prueba a tener tus mejores escritos con cinco años de retraso jeje, eso pasa</w:t>
      </w:r>
    </w:p>
    <w:p>
      <w:r>
        <w:t xml:space="preserve">@Brizzers jaja estoy de acuerdo lame....otro pensamiento y son sus conciertos tan caro......que es un poco cojo también</w:t>
      </w:r>
    </w:p>
    <w:p>
      <w:r>
        <w:t xml:space="preserve">¡Los bichos de la barriga son patéticos! He dormido una hora, si acaso.</w:t>
      </w:r>
    </w:p>
    <w:p>
      <w:r>
        <w:t xml:space="preserve">no en línea y tal vez la próxima semana si no ha votado pls hacer: http://bit.ly/hHigd</w:t>
      </w:r>
    </w:p>
    <w:p>
      <w:r>
        <w:t xml:space="preserve">nadie me quiere en twitter</w:t>
      </w:r>
    </w:p>
    <w:p>
      <w:r>
        <w:t xml:space="preserve">@glassdahl: estoy más que dispuesto a darle lo que necesita. XD pero srsly, también creo que necesita uno pronto.</w:t>
      </w:r>
    </w:p>
    <w:p>
      <w:r>
        <w:t xml:space="preserve">@iAmNauj no puedo. Ojalá estuviera durmiendo. Tengo que estar en el trabajo en menos de 4 horas... Espera, ¿qué haces levantado?</w:t>
      </w:r>
    </w:p>
    <w:p>
      <w:r>
        <w:t xml:space="preserve">@iSpyLevis nooooooooo me acabo de poner el pijama!</w:t>
      </w:r>
    </w:p>
    <w:p>
      <w:r>
        <w:t xml:space="preserve">@liedra El té de burbujas es impresionante, hace tanto tiempo que no lo tomo</w:t>
      </w:r>
    </w:p>
    <w:p>
      <w:r>
        <w:t xml:space="preserve">@Badger5000 probablemente, pero el yoot no le importa más abuelo</w:t>
      </w:r>
    </w:p>
    <w:p>
      <w:r>
        <w:t xml:space="preserve">Tan lleno que empiezo a sentirme mal</w:t>
      </w:r>
    </w:p>
    <w:p>
      <w:r>
        <w:t xml:space="preserve">No he visto el Webcast de los Jonas Brothers en Facebook...  Ya había terminado cuando me conecté a mi cuenta de Facebook...</w:t>
      </w:r>
    </w:p>
    <w:p>
      <w:r>
        <w:t xml:space="preserve">@Rina_spn tu novio ni siquiera dijo adiós!</w:t>
      </w:r>
    </w:p>
    <w:p>
      <w:r>
        <w:t xml:space="preserve">@bbyowls lo sé pero es mejor que nada</w:t>
      </w:r>
    </w:p>
    <w:p>
      <w:r>
        <w:t xml:space="preserve">¿Alguna vez te has dado cuenta de que nunca tienes todo lo que quieres? te sientes deprimido.</w:t>
      </w:r>
    </w:p>
    <w:p>
      <w:r>
        <w:t xml:space="preserve">@Pyroezra lo sé hella me gustaría poder ser como mi madre era y sólo se mueven a través de los EE.UU.!</w:t>
      </w:r>
    </w:p>
    <w:p>
      <w:r>
        <w:t xml:space="preserve">qué demonios hago despierto tan temprano,</w:t>
      </w:r>
    </w:p>
    <w:p>
      <w:r>
        <w:t xml:space="preserve">Estoy muy triste, me han invitado a una barbacoa mañana por la noche y me voy a perder la final de BGT.</w:t>
      </w:r>
    </w:p>
    <w:p>
      <w:r>
        <w:t xml:space="preserve">@From__Hell beeeeaaaaatooooo!!!!!</w:t>
      </w:r>
    </w:p>
    <w:p>
      <w:r>
        <w:t xml:space="preserve">No sé qué ponerme....</w:t>
      </w:r>
    </w:p>
    <w:p>
      <w:r>
        <w:t xml:space="preserve">Que triste es que tu mejor amigo sea tan egoísta y despiadado que te excluya de su vida por completo...estoy tan triste</w:t>
      </w:r>
    </w:p>
    <w:p>
      <w:r>
        <w:t xml:space="preserve">trabajar en mi presentación oral y upset.........</w:t>
      </w:r>
    </w:p>
    <w:p>
      <w:r>
        <w:t xml:space="preserve">no está en línea hoy y tal vez toda la próxima semana si no ha votado pls: http://bit.ly/hHigd</w:t>
      </w:r>
    </w:p>
    <w:p>
      <w:r>
        <w:t xml:space="preserve">@jerseyzmorenita: Triste pero cierto :: No debería, ¿verdad?</w:t>
      </w:r>
    </w:p>
    <w:p>
      <w:r>
        <w:t xml:space="preserve">#3wordsaftersex creo que estoy sangrando.</w:t>
      </w:r>
    </w:p>
    <w:p>
      <w:r>
        <w:t xml:space="preserve">Se supone que hay un gran tiempo hoy y 2moro; sólo mi suerte Im atrapado en el trabajo 1-10 ambos días!</w:t>
      </w:r>
    </w:p>
    <w:p>
      <w:r>
        <w:t xml:space="preserve">te echo tanto de menos</w:t>
      </w:r>
    </w:p>
    <w:p>
      <w:r>
        <w:t xml:space="preserve">he perdido a todos mis amigos, estoy solo y con sueño... quiero ir a casa</w:t>
      </w:r>
    </w:p>
    <w:p>
      <w:r>
        <w:t xml:space="preserve">@brainstuck no entendí la broma</w:t>
      </w:r>
    </w:p>
    <w:p>
      <w:r>
        <w:t xml:space="preserve">@jojototh @abduzeedo firefox ok, pero opera e IE - footer no está bien</w:t>
      </w:r>
    </w:p>
    <w:p>
      <w:r>
        <w:t xml:space="preserve">No puedo concentrarme, necesito un refuerzo para trabajar</w:t>
      </w:r>
    </w:p>
    <w:p>
      <w:r>
        <w:t xml:space="preserve">Además, estoy echando de menos a Sami... sólo pensé en lanzar eso...</w:t>
      </w:r>
    </w:p>
    <w:p>
      <w:r>
        <w:t xml:space="preserve">Gracias a los que han pinchado :p Bueno, creo que he hecho algo mal, sigue en 0 de visitas, 0%... quizás tenga que reinstalar todo</w:t>
      </w:r>
    </w:p>
    <w:p>
      <w:r>
        <w:t xml:space="preserve">soy nuevo!!!!! ¡no sé qué hacer!</w:t>
      </w:r>
    </w:p>
    <w:p>
      <w:r>
        <w:t xml:space="preserve">@Lickasha lo siento 19/femenino/atl muy solo</w:t>
      </w:r>
    </w:p>
    <w:p>
      <w:r>
        <w:t xml:space="preserve">@MakeupGeek Estoy tan entusiasmado con su seminario de Pasadena... si sólo puedo encontrar el correo electrónico confermation</w:t>
      </w:r>
    </w:p>
    <w:p>
      <w:r>
        <w:t xml:space="preserve">Mi cama tuvo el valor de llamar a mi blackberry preguntándome dónde diablos estaba ....... parece que tengo que ir ya'll te citan en 3.5hours, después de la siesta</w:t>
      </w:r>
    </w:p>
    <w:p>
      <w:r>
        <w:t xml:space="preserve">¡qué bonita mañana de verano! Lástima que tenga que estar en el trabajo!!!!</w:t>
      </w:r>
    </w:p>
    <w:p>
      <w:r>
        <w:t xml:space="preserve">hoy he intentado hacer uso de 'bing'... aún no está operativo en australia</w:t>
      </w:r>
    </w:p>
    <w:p>
      <w:r>
        <w:t xml:space="preserve">Este ya se siente como uno de esos días en los que no podré ganar.</w:t>
      </w:r>
    </w:p>
    <w:p>
      <w:r>
        <w:t xml:space="preserve">@ACALLPRO -- yeahhh u wast thereeeeeeeeeee</w:t>
      </w:r>
    </w:p>
    <w:p>
      <w:r>
        <w:t xml:space="preserve">@berkscub no lo siento twitter es una mierda desde el cambio de replys #fixreplies</w:t>
      </w:r>
    </w:p>
    <w:p>
      <w:r>
        <w:t xml:space="preserve">RAIN!!!!!!!!!!!! AAAAAAAAAHHHHHH! me voy a derretir. maldita sea hace frío. maldito frío. brrrrrr</w:t>
      </w:r>
    </w:p>
    <w:p>
      <w:r>
        <w:t xml:space="preserve">Realmente extraño mi photofiltre y photoscape GIMP es demasiado maldito confuso</w:t>
      </w:r>
    </w:p>
    <w:p>
      <w:r>
        <w:t xml:space="preserve">" ...no académicamente, por supuesto. " Ya lo extraño</w:t>
      </w:r>
    </w:p>
    <w:p>
      <w:r>
        <w:t xml:space="preserve">dice que no está en stock</w:t>
      </w:r>
    </w:p>
    <w:p>
      <w:r>
        <w:t xml:space="preserve">Cerveza en la nevera</w:t>
      </w:r>
    </w:p>
    <w:p>
      <w:r>
        <w:t xml:space="preserve">¿por qué es tan difícil encontrar buenos eventos en la zona de Sacramento?</w:t>
      </w:r>
    </w:p>
    <w:p>
      <w:r>
        <w:t xml:space="preserve">@Jalanii awwww wat me iba a comprar algo bonito nvm</w:t>
      </w:r>
    </w:p>
    <w:p>
      <w:r>
        <w:t xml:space="preserve">@fifitheconquero Yo iba a ir a Londres una semana y luego tuve que cambiar el billete! Yo hubiera estado allí ahora mismo</w:t>
      </w:r>
    </w:p>
    <w:p>
      <w:r>
        <w:t xml:space="preserve">por fin vuelvo a escribir.... me aburrí los días anteriores....</w:t>
      </w:r>
    </w:p>
    <w:p>
      <w:r>
        <w:t xml:space="preserve">Finalmente instalé ovi en el móvil. hubiera sido bueno que se pudiera descargar en el ordenador e instalar en el móvil. Maldita descarga de 3MB</w:t>
      </w:r>
    </w:p>
    <w:p>
      <w:r>
        <w:t xml:space="preserve">@halina1979 ¿qué sol?</w:t>
      </w:r>
    </w:p>
    <w:p>
      <w:r>
        <w:t xml:space="preserve">@julsey Debería estar durmiendo tratando de ser...</w:t>
      </w:r>
    </w:p>
    <w:p>
      <w:r>
        <w:t xml:space="preserve">Ah, esto me está afectando</w:t>
      </w:r>
    </w:p>
    <w:p>
      <w:r>
        <w:t xml:space="preserve">@binncheol Me temo que sí. Durante todo el recorrido he tenido gente que se niega a creer que soy otra cosa... Irlandés hasta el final.</w:t>
      </w:r>
    </w:p>
    <w:p>
      <w:r>
        <w:t xml:space="preserve">Totalmente preparado para la entrevista a las 10, lástima que twitter esté desconectado.. - http://mobypicture.com/?onewzs</w:t>
      </w:r>
    </w:p>
    <w:p>
      <w:r>
        <w:t xml:space="preserve">En la cama no puede dormir .... Falta algo.....</w:t>
      </w:r>
    </w:p>
    <w:p>
      <w:r>
        <w:t xml:space="preserve">en realidad, creo que estoy siendo mala con ella....i ahora lo siento</w:t>
      </w:r>
    </w:p>
    <w:p>
      <w:r>
        <w:t xml:space="preserve">Son las 4 de la mañana y tengo hambre</w:t>
      </w:r>
    </w:p>
    <w:p>
      <w:r>
        <w:t xml:space="preserve">¿Por qué las bodas en la televisión me hacen llorar? ¿Es sólo mi deseo interior de ser eternamente feliz y empezar el resto de mi vida?</w:t>
      </w:r>
    </w:p>
    <w:p>
      <w:r>
        <w:t xml:space="preserve">no puedo ir a la cama ¡¡¡estoy taaaan cansado!!!</w:t>
      </w:r>
    </w:p>
    <w:p>
      <w:r>
        <w:t xml:space="preserve">Mierda, mierda, no quería dormirme otra vez, son las 9 de la mañana, quería estar fuera a las 9.30. No sé por qué estoy tan cansado, no llegué tarde anoche.</w:t>
      </w:r>
    </w:p>
    <w:p>
      <w:r>
        <w:t xml:space="preserve">Hombre... está empezando a llover muy fuerte...</w:t>
      </w:r>
    </w:p>
    <w:p>
      <w:r>
        <w:t xml:space="preserve">@Ozalina A mí me ha ido bien como una semana, pero ahora no carga.</w:t>
      </w:r>
    </w:p>
    <w:p>
      <w:r>
        <w:t xml:space="preserve">No puedo dormir.... ¡Mente inquieta! Agh</w:t>
      </w:r>
    </w:p>
    <w:p>
      <w:r>
        <w:t xml:space="preserve">@demios101 oh, siento escuchar esto demasiado triste</w:t>
      </w:r>
    </w:p>
    <w:p>
      <w:r>
        <w:t xml:space="preserve">Vale, estoy muy aburrido. No tengo nada que hacer. No puedo salir porque está lloviendo.</w:t>
      </w:r>
    </w:p>
    <w:p>
      <w:r>
        <w:t xml:space="preserve">Mis resultados del simulacro de ACET me han demostrado que estoy condenado a fracasar no por ignorancia sino por estupidez.</w:t>
      </w:r>
    </w:p>
    <w:p>
      <w:r>
        <w:t xml:space="preserve">Ayer tuve un buen concierto. Buen lugar, buena gente, fue genial. Pero estoy muy resfriado desde ayer por la noche.</w:t>
      </w:r>
    </w:p>
    <w:p>
      <w:r>
        <w:t xml:space="preserve">no puede creer que tenga que esperar hasta octubre para ver "Up!" cuando los estadounidenses pueden verla este fin de semana.</w:t>
      </w:r>
    </w:p>
    <w:p>
      <w:r>
        <w:t xml:space="preserve">Me he levantado antes por una estúpida cita con el ortodoncista</w:t>
      </w:r>
    </w:p>
    <w:p>
      <w:r>
        <w:t xml:space="preserve">El horror que es Maggie Gallagher sigue conmigo. Una gran bola de ignorancia. No se puede razonar con idiotas así, lo cual es una mierda.</w:t>
      </w:r>
    </w:p>
    <w:p>
      <w:r>
        <w:t xml:space="preserve">@sebchew ¡Los nazis de la puerta de YoYo me negaron la entrada por no tener identificación! Escuché que fue una buena noche, sin embargo... La próxima vez vendré preparado!</w:t>
      </w:r>
    </w:p>
    <w:p>
      <w:r>
        <w:t xml:space="preserve">Acabo de escribir la letra de mi nueva canción emocionante! Dormí con el estómago lleno de nuevo es la peor sensación de despertar y todavía se siente lleno euggh</w:t>
      </w:r>
    </w:p>
    <w:p>
      <w:r>
        <w:t xml:space="preserve">@DeadMemoriesX Pobre de ti Si estuviera contigo ahora mismo; probablemente te daría un abrazo ;D</w:t>
      </w:r>
    </w:p>
    <w:p>
      <w:r>
        <w:t xml:space="preserve">@eucalyptusapp he visto la nota en FAQ sobre otros idiomas. ¿algo que te haga cambiar de opinión? ¿necesitas ayuda o algo más?</w:t>
      </w:r>
    </w:p>
    <w:p>
      <w:r>
        <w:t xml:space="preserve">No puedo dormir porque sé que tengo que levantarme temprano.</w:t>
      </w:r>
    </w:p>
    <w:p>
      <w:r>
        <w:t xml:space="preserve">no le pagaron ni de lejos lo que pensaba que le pagarían</w:t>
      </w:r>
    </w:p>
    <w:p>
      <w:r>
        <w:t xml:space="preserve">Estoy desanimado por no haber conseguido entradas para TEDx</w:t>
      </w:r>
    </w:p>
    <w:p>
      <w:r>
        <w:t xml:space="preserve">Hoy se cumple un año de la muerte de Luc Bourdon, no parece que haya pasado tanto tiempo.</w:t>
      </w:r>
    </w:p>
    <w:p>
      <w:r>
        <w:t xml:space="preserve">@niteskolar Ahora solo tienes 2 horas para dormir...  - Descansa si lo necesitas.</w:t>
      </w:r>
    </w:p>
    <w:p>
      <w:r>
        <w:t xml:space="preserve">¡DANG! Acabo de atropellar a un conejo de camino a casa.  ¿Por qué me siento tan mal? ¿Y por qué tengo más compasión por los animales que por los humanos?</w:t>
      </w:r>
    </w:p>
    <w:p>
      <w:r>
        <w:t xml:space="preserve">@yourmajestyy haaaw..bueno salgo de clase a las 10:50..espero llegar a tiempo</w:t>
      </w:r>
    </w:p>
    <w:p>
      <w:r>
        <w:t xml:space="preserve">Wow que día tan soleado, solo recuperando algunos archivos borrados</w:t>
      </w:r>
    </w:p>
    <w:p>
      <w:r>
        <w:t xml:space="preserve">@Roy_Thomas ahhhh probablemente lo hará...no es bueno u sido Dubai antes?</w:t>
      </w:r>
    </w:p>
    <w:p>
      <w:r>
        <w:t xml:space="preserve">@rmilana Hey, Wahts happening in #coffeclub..? No he tomado café desde hace dos días @dharshana</w:t>
      </w:r>
    </w:p>
    <w:p>
      <w:r>
        <w:t xml:space="preserve">No he estado tan enfermo en años. OMG. Esto apesta tanto. La enfermedad terminó incluyendo una limpieza completa del baño.</w:t>
      </w:r>
    </w:p>
    <w:p>
      <w:r>
        <w:t xml:space="preserve">@swpave ?????????????</w:t>
      </w:r>
    </w:p>
    <w:p>
      <w:r>
        <w:t xml:space="preserve">@zacktate donde vas</w:t>
      </w:r>
    </w:p>
    <w:p>
      <w:r>
        <w:t xml:space="preserve">@solobasssteve Estoy contigo, archivar es mucho menos divertido que clasificar porque todavía tienes que mirar y buscar los detalles</w:t>
      </w:r>
    </w:p>
    <w:p>
      <w:r>
        <w:t xml:space="preserve">También echaré de menos a Lauren cuando se vaya una semana</w:t>
      </w:r>
    </w:p>
    <w:p>
      <w:r>
        <w:t xml:space="preserve">@psychorn Estamos en Alexander. Acabamos de tener una cena de 3 platos y estoy usando el vino tinto de otra persona</w:t>
      </w:r>
    </w:p>
    <w:p>
      <w:r>
        <w:t xml:space="preserve">@pilgrimfamilyuk oh no odio eso</w:t>
      </w:r>
    </w:p>
    <w:p>
      <w:r>
        <w:t xml:space="preserve">Cómo me gustaría tener al menos 2 días libres seguidos. 1 día libre no es suficiente para descansar.  3 días sí, 1 día no, 4 días sí, 1 día no... ¡¡¡Uf!!!</w:t>
      </w:r>
    </w:p>
    <w:p>
      <w:r>
        <w:t xml:space="preserve">@hojomo tengo problemas para encontrar un helado sin huevo realmente delicioso #favoriteicecream - ¿alguien tiene alguna recomendación?</w:t>
      </w:r>
    </w:p>
    <w:p>
      <w:r>
        <w:t xml:space="preserve">¿Existió un Jesús histórico? Me resulta difícil de probar, son todos los relatos de oídas ... me molesta ...</w:t>
      </w:r>
    </w:p>
    <w:p>
      <w:r>
        <w:t xml:space="preserve">Acabo de pasar 2 horas buscando un tema para el blog y he acabado inventando el mío. grrrr http://bit.ly/QRz6y</w:t>
      </w:r>
    </w:p>
    <w:p>
      <w:r>
        <w:t xml:space="preserve">tal vez fue violado cuando era más joven</w:t>
      </w:r>
    </w:p>
    <w:p>
      <w:r>
        <w:t xml:space="preserve">Supongo que no estás hablando de Orlando Magic @whoiskenan! No había nada mágico en ello</w:t>
      </w:r>
    </w:p>
    <w:p>
      <w:r>
        <w:t xml:space="preserve">Estoy cansado. Creo que me estoy haciendo demasiado viejo para salir.</w:t>
      </w:r>
    </w:p>
    <w:p>
      <w:r>
        <w:t xml:space="preserve">De vuelta en Durham desde Greensboro pero Cook-Outs cerrado. hmmmm....</w:t>
      </w:r>
    </w:p>
    <w:p>
      <w:r>
        <w:t xml:space="preserve">dice Dios, por favor, espero que no se caiga... estoy quemando mis archivos http://plurk.com/p/wy5za</w:t>
      </w:r>
    </w:p>
    <w:p>
      <w:r>
        <w:t xml:space="preserve">Nunca pensé que el enamoramiento pudiera causar tanto dolor... ¡menos mal que ya he superado esa fase!</w:t>
      </w:r>
    </w:p>
    <w:p>
      <w:r>
        <w:t xml:space="preserve">@charlieboy808 : eso si vas en fin de semana.</w:t>
      </w:r>
    </w:p>
    <w:p>
      <w:r>
        <w:t xml:space="preserve">se pregunta a dónde fueron todos sus amigos...</w:t>
      </w:r>
    </w:p>
    <w:p>
      <w:r>
        <w:t xml:space="preserve">Tengo ganas de volar a algún sitio. Ha pasado un mes desde mi último viaje...</w:t>
      </w:r>
    </w:p>
    <w:p>
      <w:r>
        <w:t xml:space="preserve">@MarkK_H cuando te despiertes, tweeteame y hazme saber cuando ur en msn. Realmente necesito hablar contigo te extraño</w:t>
      </w:r>
    </w:p>
    <w:p>
      <w:r>
        <w:t xml:space="preserve">@libbyoliver atrapó tweets en él y llegó a casa a tiempo para los últimos 5 minutos del programa ITV2!! #bgt Fuera esta noche también por lo que se perderá de nuevo</w:t>
      </w:r>
    </w:p>
    <w:p>
      <w:r>
        <w:t xml:space="preserve">Lo bueno: Bebí Jager y lamí el pie de una chica asiática caliente. Lo malo: Me recordaron una vez más que nunca conseguiré chicas asiáticas.</w:t>
      </w:r>
    </w:p>
    <w:p>
      <w:r>
        <w:t xml:space="preserve">@femiknitzi Tres cuartas partes creo. No lo terminaré esta noche.  Culpo a los recados y a cierto ruido en una librería.</w:t>
      </w:r>
    </w:p>
    <w:p>
      <w:r>
        <w:t xml:space="preserve">3 horas de sueño anoche, todo mi ser quiere arrastrarse en una bola en algún lugar y dormir durante unas 5 horas más. En el trabajo hasta las seis también</w:t>
      </w:r>
    </w:p>
    <w:p>
      <w:r>
        <w:t xml:space="preserve">ha tenido un sueño horrible + está de muy mal humor</w:t>
      </w:r>
    </w:p>
    <w:p>
      <w:r>
        <w:t xml:space="preserve">Dolor de garganta que viene, y la grabación a punto de comenzar para el nuevo álbum EP citipointe! ARGGHHH!!! se necesitan oraciones</w:t>
      </w:r>
    </w:p>
    <w:p>
      <w:r>
        <w:t xml:space="preserve">http://is.gd/IQ03 Microsoft ha lanzado Zune también en Europa, no hay HD para nosotros</w:t>
      </w:r>
    </w:p>
    <w:p>
      <w:r>
        <w:t xml:space="preserve">http://bit.ly/ZGuQP ¿Qué pasaría si las abejas murieran?</w:t>
      </w:r>
    </w:p>
    <w:p>
      <w:r>
        <w:t xml:space="preserve">me voy a la cama, de mala gana, ya que a la 1:30 ponen "Look Around You". Por qué los DVDs son sólo de Región 2?</w:t>
      </w:r>
    </w:p>
    <w:p>
      <w:r>
        <w:t xml:space="preserve">pensé que ya era invierno. resulta que el invierno ya ha empezado</w:t>
      </w:r>
    </w:p>
    <w:p>
      <w:r>
        <w:t xml:space="preserve">@Jinsing qué Brody cómo se atreve</w:t>
      </w:r>
    </w:p>
    <w:p>
      <w:r>
        <w:t xml:space="preserve">@melissaohh omg ¿cuándo terminan?</w:t>
      </w:r>
    </w:p>
    <w:p>
      <w:r>
        <w:t xml:space="preserve">@shaundiviney Acabo de recibir el mío, pero no me deja llamarte</w:t>
      </w:r>
    </w:p>
    <w:p>
      <w:r>
        <w:t xml:space="preserve">tiene dolores de barriga n despertó a stu para tomar algo en medio de la noche, no lo recuerdo</w:t>
      </w:r>
    </w:p>
    <w:p>
      <w:r>
        <w:t xml:space="preserve">@mangointhesky idk. El original es muy bueno.</w:t>
      </w:r>
    </w:p>
    <w:p>
      <w:r>
        <w:t xml:space="preserve">estamos deseando que papá vuelva del trabajo el sábado. Ha estado fuera un mes entero</w:t>
      </w:r>
    </w:p>
    <w:p>
      <w:r>
        <w:t xml:space="preserve">Terminar los deberes.  BOOO</w:t>
      </w:r>
    </w:p>
    <w:p>
      <w:r>
        <w:t xml:space="preserve">@Sihm y el "joder" fue porque no me dieron mi regalo!   Yo estaba tan emocionado por ello, y era tan impresionante...</w:t>
      </w:r>
    </w:p>
    <w:p>
      <w:r>
        <w:t xml:space="preserve">@BK_II No tengo más remedio que ponerme a ello.</w:t>
      </w:r>
    </w:p>
    <w:p>
      <w:r>
        <w:t xml:space="preserve">Sesión de fútbol después de esto.</w:t>
      </w:r>
    </w:p>
    <w:p>
      <w:r>
        <w:t xml:space="preserve">@Bass_ Saliendo hacia Poole alrededor de 4ish, @LucyKD tiene algo de jardinería seria que hacer antes de irnos, no Tweetdeck hasta el domingo por la noche,</w:t>
      </w:r>
    </w:p>
    <w:p>
      <w:r>
        <w:t xml:space="preserve">@karinb_za no es fruta, son esos dulces cubiertos de azúcar. Mi barriga no está contenta</w:t>
      </w:r>
    </w:p>
    <w:p>
      <w:r>
        <w:t xml:space="preserve">perdí todos mis archivos desde el instituto.</w:t>
      </w:r>
    </w:p>
    <w:p>
      <w:r>
        <w:t xml:space="preserve">no está listo para la escuela todavía!! http://plurk.com/p/wy69d</w:t>
      </w:r>
    </w:p>
    <w:p>
      <w:r>
        <w:t xml:space="preserve">@KarenAnn_P lo siento mucho, yo también estaba muy ilusionada, pero puede que siga publicando externamente, así que crucemos los dedos.</w:t>
      </w:r>
    </w:p>
    <w:p>
      <w:r>
        <w:t xml:space="preserve">Espero conseguir el trabajo para poder tener unos ingresos estables y empezar a comer bien de nuevo. Toda la comida barata es horrible para ti</w:t>
      </w:r>
    </w:p>
    <w:p>
      <w:r>
        <w:t xml:space="preserve">De repente se me antoja mucho la sopa de brócoli y queso... oh el hambre</w:t>
      </w:r>
    </w:p>
    <w:p>
      <w:r>
        <w:t xml:space="preserve">El centro de trabajo. Oh, sí.</w:t>
      </w:r>
    </w:p>
    <w:p>
      <w:r>
        <w:t xml:space="preserve">A alguien le funciona el #visialvoicemail. He hecho la sincronización. Apagado y encendido. Pero todavía no va Ayuda?</w:t>
      </w:r>
    </w:p>
    <w:p>
      <w:r>
        <w:t xml:space="preserve">Listos, listos.... hmmm DELAY</w:t>
      </w:r>
    </w:p>
    <w:p>
      <w:r>
        <w:t xml:space="preserve">clase de conducir, luego a ikea con la madre y finalmente a trabajar. hoy va a ser una paja</w:t>
      </w:r>
    </w:p>
    <w:p>
      <w:r>
        <w:t xml:space="preserve">@hilsatlvsonline ¡Gracias por el consejo! Por desgracia, un accidente importante en mi sitio https, al igual que ExtPlorer</w:t>
      </w:r>
    </w:p>
    <w:p>
      <w:r>
        <w:t xml:space="preserve">fo shizzle. . estoy aburrido y quiero ir a hacer algo. desearía haber ido a pisay hoy. oh wellz. me pregunto quién estaba allí.</w:t>
      </w:r>
    </w:p>
    <w:p>
      <w:r>
        <w:t xml:space="preserve">picat 21</w:t>
      </w:r>
    </w:p>
    <w:p>
      <w:r>
        <w:t xml:space="preserve">@moneymakn1 En realidad eso no es tan divertido como se podría pensar... Me dolió una semana después de una experiencia similar.</w:t>
      </w:r>
    </w:p>
    <w:p>
      <w:r>
        <w:t xml:space="preserve">Escuchando Algún día sabremos... Está lloviendo!!!!</w:t>
      </w:r>
    </w:p>
    <w:p>
      <w:r>
        <w:t xml:space="preserve">@FelipeAzucares A todo el mundo parece encantarle, pero a mí me pareció un poco flojo y repetitivo.  Me decepcionó mucho.</w:t>
      </w:r>
    </w:p>
    <w:p>
      <w:r>
        <w:t xml:space="preserve">Es de exámenes al beu</w:t>
      </w:r>
    </w:p>
    <w:p>
      <w:r>
        <w:t xml:space="preserve">Es un día precioso, el cielo está despejado, los pájaros cantan y yo estoy atrapado en una oficina con las ventanas encendidas durante 9 horas.</w:t>
      </w:r>
    </w:p>
    <w:p>
      <w:r>
        <w:t xml:space="preserve">¿quien quiere ser amigo? necesito un amigo ahora mismo</w:t>
      </w:r>
    </w:p>
    <w:p>
      <w:r>
        <w:t xml:space="preserve">Me despido de Sídney por unos días y me despido de Rapeville.... Echaré de menos a la guapa</w:t>
      </w:r>
    </w:p>
    <w:p>
      <w:r>
        <w:t xml:space="preserve">@Phoebo si....pero termino me voy a casa me cambio etc etc luego me voy de nuevo</w:t>
      </w:r>
    </w:p>
    <w:p>
      <w:r>
        <w:t xml:space="preserve">No me gusta mucho levantarme en mitad de la noche para cambiar las sábanas y los calzoncillos orinados.</w:t>
      </w:r>
    </w:p>
    <w:p>
      <w:r>
        <w:t xml:space="preserve">nada podría empeorar, ¿o sí? si lo hiciera creo que estaría a punto de suicidarme o matar a alguien, las cosas ya no están bien.</w:t>
      </w:r>
    </w:p>
    <w:p>
      <w:r>
        <w:t xml:space="preserve">¿Dónde está Jake?</w:t>
      </w:r>
    </w:p>
    <w:p>
      <w:r>
        <w:t xml:space="preserve">@Dichenlachman ¡¡Me encantan las oreos!! U no puede conseguir muchas variedades en el Reino Unido</w:t>
      </w:r>
    </w:p>
    <w:p>
      <w:r>
        <w:t xml:space="preserve">En el trabajo temprano, frustrándome con mi propio trabajo antes de frustrarme con otros trabajos. No hay mucho tiempo para el diseño hoy</w:t>
      </w:r>
    </w:p>
    <w:p>
      <w:r>
        <w:t xml:space="preserve">@NKOTBahamas2009 Aw dice que la foto ya no existe</w:t>
      </w:r>
    </w:p>
    <w:p>
      <w:r>
        <w:t xml:space="preserve">@DreamnetFaith69 Habré gastado mi asignación en la expo cybernet en SF para entonces envíame un dm con las tarifas, tho, mayb cash flo bttr 4 me entonces</w:t>
      </w:r>
    </w:p>
    <w:p>
      <w:r>
        <w:t xml:space="preserve">@jassily pero ... pero es michael bay ...*suspiro* lo siento, amor - no sabía que te sentías así por ello XD</w:t>
      </w:r>
    </w:p>
    <w:p>
      <w:r>
        <w:t xml:space="preserve">Dañado. Terminado el intento...</w:t>
      </w:r>
    </w:p>
    <w:p>
      <w:r>
        <w:t xml:space="preserve">tengo una quemadura asquerosa</w:t>
      </w:r>
    </w:p>
    <w:p>
      <w:r>
        <w:t xml:space="preserve">@HzNKzM quiero café con lecheeeeeee</w:t>
      </w:r>
    </w:p>
    <w:p>
      <w:r>
        <w:t xml:space="preserve">Me hice la foto del anuario antes en el colegio, y no creo que salga bien</w:t>
      </w:r>
    </w:p>
    <w:p>
      <w:r>
        <w:t xml:space="preserve">muy malakas ang ulan. como voy a ir al fuerte</w:t>
      </w:r>
    </w:p>
    <w:p>
      <w:r>
        <w:t xml:space="preserve">@dalzinho Estaba tratando de respaldar todos sus documentos, pero no estaba jugando a lo largo. su toma para siempre, pero estoy de vuelta en él ahora</w:t>
      </w:r>
    </w:p>
    <w:p>
      <w:r>
        <w:t xml:space="preserve">@alisonmyra Se llama RipStick.  Cuando tenía un trabajo vendía muchos de esos...</w:t>
      </w:r>
    </w:p>
    <w:p>
      <w:r>
        <w:t xml:space="preserve">@iminditch sih y ese tipo de la patata está en línea ... pero hes no en vivo</w:t>
      </w:r>
    </w:p>
    <w:p>
      <w:r>
        <w:t xml:space="preserve">De repente se me ha antojado mucho la sopa de brócoli y queso... se me hace la boca agua imaginando un cuenco de pan en mi cabeza...</w:t>
      </w:r>
    </w:p>
    <w:p>
      <w:r>
        <w:t xml:space="preserve">hoy se pesa.... sólo perdió 1/2 libra esta semana :o deprimente</w:t>
      </w:r>
    </w:p>
    <w:p>
      <w:r>
        <w:t xml:space="preserve">tiempo de vacaciones | Tengo mi cd de los osos grizzly, un poco no se lee | aventuras mañana | la gripe porcina me asusta | todavía estoy resfriado</w:t>
      </w:r>
    </w:p>
    <w:p>
      <w:r>
        <w:t xml:space="preserve">debería ser.. no un guiño &gt;.&lt;</w:t>
      </w:r>
    </w:p>
    <w:p>
      <w:r>
        <w:t xml:space="preserve">@daveoflynn Amén a eso</w:t>
      </w:r>
    </w:p>
    <w:p>
      <w:r>
        <w:t xml:space="preserve">@shaundiviney 04182012154 envíame uno POR FAVOR!! ME HE METIDO EN EL TXT PERO TENGO UN TELÉFONO NUEVO</w:t>
      </w:r>
    </w:p>
    <w:p>
      <w:r>
        <w:t xml:space="preserve">@SASHAMINAJ lol las cosas que tienes que hacer a veces hombre smh lol</w:t>
      </w:r>
    </w:p>
    <w:p>
      <w:r>
        <w:t xml:space="preserve">@sophiatam ¡Ja, sí! Sólo trabajando y chillin en el eastbay. A diferencia de u, no tengo un descanso de verano boo</w:t>
      </w:r>
    </w:p>
    <w:p>
      <w:r>
        <w:t xml:space="preserve">@naughtymutt ... ¿una explosión de ellas? a finales de los ochenta tuvimos un tiempo muy raro y en lugar de que migraran el viento las hizo retroceder</w:t>
      </w:r>
    </w:p>
    <w:p>
      <w:r>
        <w:t xml:space="preserve">Tengo que salir de la oficina de nuevo .. me estoy derritiendo ..</w:t>
      </w:r>
    </w:p>
    <w:p>
      <w:r>
        <w:t xml:space="preserve">Creo que debería ir a dormir teniendo en cuenta que tengo que estar despierto en 3hrs....</w:t>
      </w:r>
    </w:p>
    <w:p>
      <w:r>
        <w:t xml:space="preserve">En Kelantan! Es bueno estar (más o menos) en casa. :p Me siento culpable después de comer ese huevo de tortuga.  De verdad. No lo volveré a hacer. De verdad.</w:t>
      </w:r>
    </w:p>
    <w:p>
      <w:r>
        <w:t xml:space="preserve">@catticho diego? se lo ame a jack</w:t>
      </w:r>
    </w:p>
    <w:p>
      <w:r>
        <w:t xml:space="preserve">Por qué mi Internet está tan mal.</w:t>
      </w:r>
    </w:p>
    <w:p>
      <w:r>
        <w:t xml:space="preserve">@papermelody aunque estas son un POCO más ajustadas (smaaaaller) que mi último par, eran holgadas de cojones, ahora me salen cuñas delanteras</w:t>
      </w:r>
    </w:p>
    <w:p>
      <w:r>
        <w:t xml:space="preserve">@theguiltshow ikr!!!</w:t>
      </w:r>
    </w:p>
    <w:p>
      <w:r>
        <w:t xml:space="preserve">@MarkStanto por qué thx! #webdu Sólo estuve en la conferencia del jueves</w:t>
      </w:r>
    </w:p>
    <w:p>
      <w:r>
        <w:t xml:space="preserve">Aww me he enterado de que os he echado de menos @logieo &amp; @egg104 !</w:t>
      </w:r>
    </w:p>
    <w:p>
      <w:r>
        <w:t xml:space="preserve">escribiendo boletines de notas taaaan cansado pero que día tan increíble. ¡mira en fb pronto!</w:t>
      </w:r>
    </w:p>
    <w:p>
      <w:r>
        <w:t xml:space="preserve">@david_tennant ¡Sí! Viendo la segunda temporada toda la tarde.  Ojalá pudiera conseguir la BBC2</w:t>
      </w:r>
    </w:p>
    <w:p>
      <w:r>
        <w:t xml:space="preserve">@dean_b si ahora conduzco a casa creo que estoy infringiendo las leyes?  Toooooooo muchas dranks.  Demasiadas. Estoy atrapado en MF burbank.</w:t>
      </w:r>
    </w:p>
    <w:p>
      <w:r>
        <w:t xml:space="preserve">Maldición, tengo frijoles de chile en mi camisa, odio que pueda ser un comedor desordenado. ¡Qué señora!</w:t>
      </w:r>
    </w:p>
    <w:p>
      <w:r>
        <w:t xml:space="preserve">Anoche me puse al día con "Apprentice", pobre Howard, le tocó a Lorraine</w:t>
      </w:r>
    </w:p>
    <w:p>
      <w:r>
        <w:t xml:space="preserve">@m8m1adym307 sí yo también lol</w:t>
      </w:r>
    </w:p>
    <w:p>
      <w:r>
        <w:t xml:space="preserve">@JeremyRylan Estoy en la web móvil y no me deja se ve impresionante aunque....y nadie lee mis tweets de todos modos.</w:t>
      </w:r>
    </w:p>
    <w:p>
      <w:r>
        <w:t xml:space="preserve">@ubuntugeeks ¡Buenos días!  No, espera, es de noche.  Todavía tienes un día entero de trabajo antes del fin de semana!</w:t>
      </w:r>
    </w:p>
    <w:p>
      <w:r>
        <w:t xml:space="preserve">@dave_mueller si me encanta es solo un poco complicado, porque lo quiero en mi BB , pero no funciona</w:t>
      </w:r>
    </w:p>
    <w:p>
      <w:r>
        <w:t xml:space="preserve">#Ferber Como ocurre cada pocos días, Rohan se despertó descontento a medianoche.  La buena/mala noticia es que aún estaba despierto, debido a la siesta de la tarde</w:t>
      </w:r>
    </w:p>
    <w:p>
      <w:r>
        <w:t xml:space="preserve">@BrianLimond pero Lorraine Kelly es una mamá sexy!</w:t>
      </w:r>
    </w:p>
    <w:p>
      <w:r>
        <w:t xml:space="preserve">@mikebthatsme ugggh idk how to do that but i only wanna stop getting texts from twitterr -ilsE*</w:t>
      </w:r>
    </w:p>
    <w:p>
      <w:r>
        <w:t xml:space="preserve">@riineySTACKEDx lol cnt su demasiado lento</w:t>
      </w:r>
    </w:p>
    <w:p>
      <w:r>
        <w:t xml:space="preserve">@_refugee_ /me pone "Su video comenzará en 15 segundos", Saliendo a ver... por minutos #flash #linux #fail</w:t>
      </w:r>
    </w:p>
    <w:p>
      <w:r>
        <w:t xml:space="preserve">Estoy tan triste, porque mi amado muchacho no se conecta, lo espero todos los días..</w:t>
      </w:r>
    </w:p>
    <w:p>
      <w:r>
        <w:t xml:space="preserve">@DaveDeRoo apenas :/ algunos de mis muebles están siendo enviados desde quién sabe dónde y están atrasados puedo cancelar y comprar localmente.</w:t>
      </w:r>
    </w:p>
    <w:p>
      <w:r>
        <w:t xml:space="preserve">¿Eh? ¿Ya es la 1 de la madrugada?</w:t>
      </w:r>
    </w:p>
    <w:p>
      <w:r>
        <w:t xml:space="preserve">bwarg. No puedo dormir, estoy cansado de dibujar.</w:t>
      </w:r>
    </w:p>
    <w:p>
      <w:r>
        <w:t xml:space="preserve">@fueledbyregret Voy andando al &amp; del trabajo...unos 25 mins...creo que eso lo empeora Mejora una vez dentro tho.</w:t>
      </w:r>
    </w:p>
    <w:p>
      <w:r>
        <w:t xml:space="preserve">@empemp: aiaahh... ¿pobrecito ya le dices a tu mamá?</w:t>
      </w:r>
    </w:p>
    <w:p>
      <w:r>
        <w:t xml:space="preserve">Oh mi!...Esta lloviendo...No traigo conmigo mi paraguas.. baha na naman ngayun...seguro..</w:t>
      </w:r>
    </w:p>
    <w:p>
      <w:r>
        <w:t xml:space="preserve">tan frío</w:t>
      </w:r>
    </w:p>
    <w:p>
      <w:r>
        <w:t xml:space="preserve">No tengo tiempo para charlar (¡lo siento chicas, señorita!), pero tenemos un nuevo cortacésped... sí, eso fue lo más destacado de hoy. Mañana es...</w:t>
      </w:r>
    </w:p>
    <w:p>
      <w:r>
        <w:t xml:space="preserve">No quiero salir, no tengo nada que hacer allí Tal vez escriba más tarde...</w:t>
      </w:r>
    </w:p>
    <w:p>
      <w:r>
        <w:t xml:space="preserve">@thawrite1 oh tú y @mdotperiod tenían bebidas gratis?! eso fue... estoy dejando de beber por un rato</w:t>
      </w:r>
    </w:p>
    <w:p>
      <w:r>
        <w:t xml:space="preserve">@pyroezra Realmente me gustaría poder.</w:t>
      </w:r>
    </w:p>
    <w:p>
      <w:r>
        <w:t xml:space="preserve">Mi teléfono se está muriendo ....</w:t>
      </w:r>
    </w:p>
    <w:p>
      <w:r>
        <w:t xml:space="preserve">@Nelja exactamente así ... en Glasgow ahora ... es un bgt más ocupado</w:t>
      </w:r>
    </w:p>
    <w:p>
      <w:r>
        <w:t xml:space="preserve">¡No puedo esperar a volver a casa! Echo de menos a mi Bubba. Lástima que mis padres se lo lleven a Canadá.</w:t>
      </w:r>
    </w:p>
    <w:p>
      <w:r>
        <w:t xml:space="preserve">@ApDiggles Es el favorito de mi madre. Fue muy difícil decírselo.</w:t>
      </w:r>
    </w:p>
    <w:p>
      <w:r>
        <w:t xml:space="preserve">Hoy me he reído tanto con esa foto de Lauren, que me duele el pecho.</w:t>
      </w:r>
    </w:p>
    <w:p>
      <w:r>
        <w:t xml:space="preserve">Estoy triste triste triste!!! pensé que mi tía Stina venir pero no más yo estaba tan ansioso por tener la familia... echo de menos dat! estoy solo en maui</w:t>
      </w:r>
    </w:p>
    <w:p>
      <w:r>
        <w:t xml:space="preserve">Extraño el baile de Soulja Boy...</w:t>
      </w:r>
    </w:p>
    <w:p>
      <w:r>
        <w:t xml:space="preserve">Quiero comprar un millón de copias. Pero no soy tan rico @jessicaveronica sólo comprar algunas copias más ursah</w:t>
      </w:r>
    </w:p>
    <w:p>
      <w:r>
        <w:t xml:space="preserve">Todavía no se ha dormido. ¡¿Ahhh Wtf?!</w:t>
      </w:r>
    </w:p>
    <w:p>
      <w:r>
        <w:t xml:space="preserve">nuevas cabezas planas</w:t>
      </w:r>
    </w:p>
    <w:p>
      <w:r>
        <w:t xml:space="preserve">Arghhh...mi dvd coreano no puede ver...necesito reirme..</w:t>
      </w:r>
    </w:p>
    <w:p>
      <w:r>
        <w:t xml:space="preserve">@AlexAllTimeLow vuelve a Tokio hombre... te echamos de menos.</w:t>
      </w:r>
    </w:p>
    <w:p>
      <w:r>
        <w:t xml:space="preserve">tiene que hacer dos trabajos de 50 páginas este fin de semana ¡se va cualquier posibilidad de relajación!</w:t>
      </w:r>
    </w:p>
    <w:p>
      <w:r>
        <w:t xml:space="preserve">omgeee eso dolió como el infierno. finalmente lo metió de nuevo. no puede cerrarlo poner la pelota de nuevo.</w:t>
      </w:r>
    </w:p>
    <w:p>
      <w:r>
        <w:t xml:space="preserve">He estado sintiéndome muy enfermo, hoy he tenido el día libre... ARRRGH</w:t>
      </w:r>
    </w:p>
    <w:p>
      <w:r>
        <w:t xml:space="preserve">Al menos puedes conseguir algo más. No tengo dinero</w:t>
      </w:r>
    </w:p>
    <w:p>
      <w:r>
        <w:t xml:space="preserve">En el pueblo. El tío y Gabriel están llegando. Echo de menos a Gabe Tentado de preguntar si puedo volver a Baton Rouge con y quedarse con el otro lado de fam ...</w:t>
      </w:r>
    </w:p>
    <w:p>
      <w:r>
        <w:t xml:space="preserve">Al menos mi deseo se ha hecho realidad, ya no hace calor... sólo llueve</w:t>
      </w:r>
    </w:p>
    <w:p>
      <w:r>
        <w:t xml:space="preserve">@amberndragt Ahora mismo no hay. Tienen que hacer más. Lo siento.</w:t>
      </w:r>
    </w:p>
    <w:p>
      <w:r>
        <w:t xml:space="preserve">perdí mi clase de alistamiento BA115 en CRS!! ( por quéyyy. hindi naman conflicto o lo que sea. ang labo ng CRS grabe. T.T</w:t>
      </w:r>
    </w:p>
    <w:p>
      <w:r>
        <w:t xml:space="preserve">Tercer día de dolor</w:t>
      </w:r>
    </w:p>
    <w:p>
      <w:r>
        <w:t xml:space="preserve">Esto es genial para acurrucarse en una pelota y leer después. Me gustaría tener un libro.</w:t>
      </w:r>
    </w:p>
    <w:p>
      <w:r>
        <w:t xml:space="preserve">ahhhhh, me estoy durmiendo aquí, no hay manera de que pueda sobrevivir a Liverpool Aunque, no puedo esperar a tener la comida de mi Nan.</w:t>
      </w:r>
    </w:p>
    <w:p>
      <w:r>
        <w:t xml:space="preserve">Creo que he olvidado mencionar a algunas personas en mi vídeo</w:t>
      </w:r>
    </w:p>
    <w:p>
      <w:r>
        <w:t xml:space="preserve">Escucha el avance completo del álbum de @jonasbrothers durante la transmisión de hoy!  #jonasnewsongs NO WAYYY no pude 'sintonizar'</w:t>
      </w:r>
    </w:p>
    <w:p>
      <w:r>
        <w:t xml:space="preserve">Tratando de dormir un poco pero no puedo tengo que levantarme temprano para mi cita con el médico también ugh!!</w:t>
      </w:r>
    </w:p>
    <w:p>
      <w:r>
        <w:t xml:space="preserve">@VikkiJCapra Aw lo dejé en casa tengo algo de Travis o Coldplay sin embargo? xx</w:t>
      </w:r>
    </w:p>
    <w:p>
      <w:r>
        <w:t xml:space="preserve">@HaylieK no puede hacer clase mañana audición a las 10am pero libre de 11 a 3 si quieres hacer ejercicio!</w:t>
      </w:r>
    </w:p>
    <w:p>
      <w:r>
        <w:t xml:space="preserve">Así que. Estoy tomando mis clases de salvavidas fri (7-9pm) sat (9-6pm) sun (9-4pm) y mon (3-630pm) vivir comer y respirar cosas de salvavidas. yay.</w:t>
      </w:r>
    </w:p>
    <w:p>
      <w:r>
        <w:t xml:space="preserve">Salgo en 25 minutos para ir a la clase de repaso de latín</w:t>
      </w:r>
    </w:p>
    <w:p>
      <w:r>
        <w:t xml:space="preserve">también se perdió el micro apollo de westcott</w:t>
      </w:r>
    </w:p>
    <w:p>
      <w:r>
        <w:t xml:space="preserve">...el tiempo puede hacerlo, porque la temperatura bajó a 15C desde los 30C que había ayer...</w:t>
      </w:r>
    </w:p>
    <w:p>
      <w:r>
        <w:t xml:space="preserve">no poder visitar los sitios por la lluvia</w:t>
      </w:r>
    </w:p>
    <w:p>
      <w:r>
        <w:t xml:space="preserve">Ocupado... Ocupado... Ocupado .. :S No estará en Ning durante unos días.</w:t>
      </w:r>
    </w:p>
    <w:p>
      <w:r>
        <w:t xml:space="preserve">me duele el pulgar después de romper la uña....</w:t>
      </w:r>
    </w:p>
    <w:p>
      <w:r>
        <w:t xml:space="preserve">Mi tarjeta inteligente se ha caído de su soporte cuando iba a casa hoy. Si alguien la encuentra, por favor dígame</w:t>
      </w:r>
    </w:p>
    <w:p>
      <w:r>
        <w:t xml:space="preserve">Papá: "No hay viajes a Lahore para ti". Yo: "Vivo en DC y NYC, que también son grandes objetivos". Qué pena, no hay pizza de pollo tikka de Pizza Hut para mí</w:t>
      </w:r>
    </w:p>
    <w:p>
      <w:r>
        <w:t xml:space="preserve">@Redjotter no, pero lo haré. Es que parece una condición tan cruel</w:t>
      </w:r>
    </w:p>
    <w:p>
      <w:r>
        <w:t xml:space="preserve">Anoche tuve 1/2 botella de vino en mi casa y 2 cócteles. Volví a casa sobrio pero aún así voy a estar enfermo</w:t>
      </w:r>
    </w:p>
    <w:p>
      <w:r>
        <w:t xml:space="preserve">Recuerdo cuando Vanessa entró en escena por primera vez. Ella lo daría a los papás!  Ahora es 2 famosa, supongo. ¡Utilizarnos, abusar de nosotros!</w:t>
      </w:r>
    </w:p>
    <w:p>
      <w:r>
        <w:t xml:space="preserve">@Tarale cita para cenar esta noche</w:t>
      </w:r>
    </w:p>
    <w:p>
      <w:r>
        <w:t xml:space="preserve">las magdalenas me dieron ardor de estómago</w:t>
      </w:r>
    </w:p>
    <w:p>
      <w:r>
        <w:t xml:space="preserve">Esta noche me quedaré en Dustins... ¡mi coche me odia!</w:t>
      </w:r>
    </w:p>
    <w:p>
      <w:r>
        <w:t xml:space="preserve">No http://twtvite.com/3koyqo #twtvite #aptw Tengo que perderme esto ahora debido a otros compromisos</w:t>
      </w:r>
    </w:p>
    <w:p>
      <w:r>
        <w:t xml:space="preserve">Por fin me he reunido con mi conejito Hunny@tarzan_0802 Lo tengo por unos días b4 me deja de nuevo para otra semana lejos @ noche de trabajo!</w:t>
      </w:r>
    </w:p>
    <w:p>
      <w:r>
        <w:t xml:space="preserve">@DatDoodRace Thts kinda young 4 me, boo.</w:t>
      </w:r>
    </w:p>
    <w:p>
      <w:r>
        <w:t xml:space="preserve">Tiene un horrible dolor de muelas, y sólo ha podido pegar ojo xx</w:t>
      </w:r>
    </w:p>
    <w:p>
      <w:r>
        <w:t xml:space="preserve">Fue despertado por mi gritando nefuew lil</w:t>
      </w:r>
    </w:p>
    <w:p>
      <w:r>
        <w:t xml:space="preserve">El tiempo vuelve a ser estupendo. Lástima que tenga que esperar para mi entrega</w:t>
      </w:r>
    </w:p>
    <w:p>
      <w:r>
        <w:t xml:space="preserve">@Jonasbrothers la película sale hoy pero no puedo ir a verla</w:t>
      </w:r>
    </w:p>
    <w:p>
      <w:r>
        <w:t xml:space="preserve">En problemas - no he terminado de leer el Club de Lectura de Crow Road hoy me temo que no. Yegua perezosa.</w:t>
      </w:r>
    </w:p>
    <w:p>
      <w:r>
        <w:t xml:space="preserve">deseando que mis días libres fueran los mismos en los que la gente quería salir de fiesta.</w:t>
      </w:r>
    </w:p>
    <w:p>
      <w:r>
        <w:t xml:space="preserve">@capricious_y IKR. Yo mismo me dirijo a una reunión.</w:t>
      </w:r>
    </w:p>
    <w:p>
      <w:r>
        <w:t xml:space="preserve">@HoneyJune k... supongo que no puedo evitarlo.... byeee 4eva....  (estoy muy triste)</w:t>
      </w:r>
    </w:p>
    <w:p>
      <w:r>
        <w:t xml:space="preserve">salgo para calcuta-delhi-lucknow mañana...10 días de ausencia!!!</w:t>
      </w:r>
    </w:p>
    <w:p>
      <w:r>
        <w:t xml:space="preserve">Odio las cosas "fuera de lugar"...</w:t>
      </w:r>
    </w:p>
    <w:p>
      <w:r>
        <w:t xml:space="preserve">He estado reconstruyendo mi máquina de desarrollo después de un accidente de disco anoche</w:t>
      </w:r>
    </w:p>
    <w:p>
      <w:r>
        <w:t xml:space="preserve">@haylescakes Sis...no creo que me levante 4 2nite sadly Im en mucho dolor 2day &amp; had bad nite...can we go out anotha week soon?xx</w:t>
      </w:r>
    </w:p>
    <w:p>
      <w:r>
        <w:t xml:space="preserve">No puedo creer que sean las 9 de la mañana y esté despierta, y que tenga que empezar a prepararme pronto. Odio el médico</w:t>
      </w:r>
    </w:p>
    <w:p>
      <w:r>
        <w:t xml:space="preserve">harto de la gente que roba el trabajo de los demás</w:t>
      </w:r>
    </w:p>
    <w:p>
      <w:r>
        <w:t xml:space="preserve">@SeandBlogonaut papá quería comprarme unos zapatos, pero eran muy caros, así que nao tengo que ir a pie de oso</w:t>
      </w:r>
    </w:p>
    <w:p>
      <w:r>
        <w:t xml:space="preserve">@ontrich Sí, lo sé</w:t>
      </w:r>
    </w:p>
    <w:p>
      <w:r>
        <w:t xml:space="preserve">Es demasiado de un hermano</w:t>
      </w:r>
    </w:p>
    <w:p>
      <w:r>
        <w:t xml:space="preserve">de vuelta al trabajo ¡¡¡hace demasiado calor para estar aquí hoy!!!</w:t>
      </w:r>
    </w:p>
    <w:p>
      <w:r>
        <w:t xml:space="preserve">¡Presionando en twitter! ¡Aquí también!  ¡Yuk! Deshacerse de los groupies ;)</w:t>
      </w:r>
    </w:p>
    <w:p>
      <w:r>
        <w:t xml:space="preserve">@davidmarkscott otra carta para ti - esta de seguro de coche - ouch</w:t>
      </w:r>
    </w:p>
    <w:p>
      <w:r>
        <w:t xml:space="preserve">@ColeyRenee Te extraño terriblemente</w:t>
      </w:r>
    </w:p>
    <w:p>
      <w:r>
        <w:t xml:space="preserve">¡Hoy fui al Carnaval de Atletismo! Cansado, muy cansado! Me he hecho daño en la espalda cuando he saltado por segunda vez en el salto de altura!</w:t>
      </w:r>
    </w:p>
    <w:p>
      <w:r>
        <w:t xml:space="preserve">Me he quemado 3 dedos por intentar mantener las manos calientes sobre la arrocera.</w:t>
      </w:r>
    </w:p>
    <w:p>
      <w:r>
        <w:t xml:space="preserve">es demasiado soleado para trabajar !!!</w:t>
      </w:r>
    </w:p>
    <w:p>
      <w:r>
        <w:t xml:space="preserve">Quiero más seguidores.</w:t>
      </w:r>
    </w:p>
    <w:p>
      <w:r>
        <w:t xml:space="preserve">Me he unido a esto porque creo que mi entrada en el concurso de patatas fritas smith inventar un sabor no será reconocido su sabor SWEETPOTATOE AND SEASALT ?</w:t>
      </w:r>
    </w:p>
    <w:p>
      <w:r>
        <w:t xml:space="preserve">@caitlandkawaii soy un plebeyo tuve que sacarlo del congelador.. y ponerlo en el horno!</w:t>
      </w:r>
    </w:p>
    <w:p>
      <w:r>
        <w:t xml:space="preserve">Han cambiado la forma de hacer los Golden Gaytimes. Antes eran increíbles.</w:t>
      </w:r>
    </w:p>
    <w:p>
      <w:r>
        <w:t xml:space="preserve">@FireFly74 Y la mayoría de nosotros vamos a estar metidos en una oficina, algunos sin ventanas</w:t>
      </w:r>
    </w:p>
    <w:p>
      <w:r>
        <w:t xml:space="preserve">@T_A_R_A Me preguntaba dónde estabas, ¿cómo es que no tuiteaste durante una semana? y sí el síndrome de abstinencia de Adam es real/no agradable</w:t>
      </w:r>
    </w:p>
    <w:p>
      <w:r>
        <w:t xml:space="preserve">@heyennovy jaja teníamos asientos de balcón no tan grandes. hay una cosa gigante de dragón que tiene ojos rojos brillantes y mueve sus alas!</w:t>
      </w:r>
    </w:p>
    <w:p>
      <w:r>
        <w:t xml:space="preserve">@treasaint no lo sé, escribiendo un ensayo de examen este fin de semana yo mismo</w:t>
      </w:r>
    </w:p>
    <w:p>
      <w:r>
        <w:t xml:space="preserve">ahora va a ver a su tío muy enfermo el sábado y la noche en su casa ya que han surgido aún más malas noticias</w:t>
      </w:r>
    </w:p>
    <w:p>
      <w:r>
        <w:t xml:space="preserve">oh querido, estoy siendo seguido por alguien que dice ayudarte a mantenerte joven el fin está cerca</w:t>
      </w:r>
    </w:p>
    <w:p>
      <w:r>
        <w:t xml:space="preserve">¿los niños y las niñas mienten? awww ¿tampoco es real santa?</w:t>
      </w:r>
    </w:p>
    <w:p>
      <w:r>
        <w:t xml:space="preserve">@oliviamunn que era bastante cojo nena</w:t>
      </w:r>
    </w:p>
    <w:p>
      <w:r>
        <w:t xml:space="preserve">uff - difícil de poner en marcha hoy, la mitad de la noche con su hijo de 6 años</w:t>
      </w:r>
    </w:p>
    <w:p>
      <w:r>
        <w:t xml:space="preserve">@rawrgoesaimee Ah bibisita ka kina GQ bukas o sasama ka sa Rushers EB? No podré visitar Jumpstart tom coz tengo algo que hacer</w:t>
      </w:r>
    </w:p>
    <w:p>
      <w:r>
        <w:t xml:space="preserve">@3Easy La última semana de julio ¿Estarás en marcha para entonces?</w:t>
      </w:r>
    </w:p>
    <w:p>
      <w:r>
        <w:t xml:space="preserve">impresionantes tarjetas de visita! avergonzado de la mía http://bit.ly/zpsQo</w:t>
      </w:r>
    </w:p>
    <w:p>
      <w:r>
        <w:t xml:space="preserve">@fuckbomb awww que apesta también, cuando termine la uni, usted debe totalmente tener una mini inauguración de la casa. sí, trabajar alrededor de mi horario, LOL.</w:t>
      </w:r>
    </w:p>
    <w:p>
      <w:r>
        <w:t xml:space="preserve">extraño a mi papá</w:t>
      </w:r>
    </w:p>
    <w:p>
      <w:r>
        <w:t xml:space="preserve">la lluvia es demasiado fuerte</w:t>
      </w:r>
    </w:p>
    <w:p>
      <w:r>
        <w:t xml:space="preserve">@lisaxjbx3 Las buenas noches no están en los trending topics. lol</w:t>
      </w:r>
    </w:p>
    <w:p>
      <w:r>
        <w:t xml:space="preserve">@thomasfiss se te va a echar de menos pero espero que las cosas te vayan mejor</w:t>
      </w:r>
    </w:p>
    <w:p>
      <w:r>
        <w:t xml:space="preserve">@ErikVeland Yo mismo no estoy en la mejor situación financiera en este momento. Estoy más allá de la quiebra. mi dinero se gasta tan pronto como lo gano atm</w:t>
      </w:r>
    </w:p>
    <w:p>
      <w:r>
        <w:t xml:space="preserve">Tengo que elegir entre @pink y @Essendon_FC el domingo y gana @pink. Estoy destrozado.  Por qué no puedo estar lo suficientemente sano para ir a los dos?</w:t>
      </w:r>
    </w:p>
    <w:p>
      <w:r>
        <w:t xml:space="preserve">@TimmyNess para el cáncer de cuello uterino, tengo que conseguir 2 más</w:t>
      </w:r>
    </w:p>
    <w:p>
      <w:r>
        <w:t xml:space="preserve">ahora va a ver a su tío muy enfermo el sábado y va a pasar la noche en su casa, ya que han surgido aún más malas noticias</w:t>
      </w:r>
    </w:p>
    <w:p>
      <w:r>
        <w:t xml:space="preserve">owww creo que me he roto algo en la pierna</w:t>
      </w:r>
    </w:p>
    <w:p>
      <w:r>
        <w:t xml:space="preserve">Por la mañana, todavía tratando de encontrar una niñera, hay una guardería en el gimnasio por lo que podría dejarlo allí, pero sólo sé que no va a ser feliz</w:t>
      </w:r>
    </w:p>
    <w:p>
      <w:r>
        <w:t xml:space="preserve">No puedo creer lo rápido que ha pasado esta semana</w:t>
      </w:r>
    </w:p>
    <w:p>
      <w:r>
        <w:t xml:space="preserve">@assrocket Debes estar asustado para estar trolleando aquí. Sois muy tristes.   #tcot #right</w:t>
      </w:r>
    </w:p>
    <w:p>
      <w:r>
        <w:t xml:space="preserve">No quiero trabajar mañana. No me siento bien. No me he sentido bien en 4 días =/ ¡Mi cuerpo necesita descansar pero mi mente no quiere frenar!</w:t>
      </w:r>
    </w:p>
    <w:p>
      <w:r>
        <w:t xml:space="preserve">@Beckinelson no sé si podré verlo de nuevo</w:t>
      </w:r>
    </w:p>
    <w:p>
      <w:r>
        <w:t xml:space="preserve">El día de Bah no está terminando tan bien como empezó</w:t>
      </w:r>
    </w:p>
    <w:p>
      <w:r>
        <w:t xml:space="preserve">Ya hay 26,1c en nuestra oficina. ¿Se puede derretir la gente? Estamos luchando por el aire acondicionado porque los ventiladores no ayudan, pero no podemos encontrar el presupuesto</w:t>
      </w:r>
    </w:p>
    <w:p>
      <w:r>
        <w:t xml:space="preserve">@theJBs @wearecutaways ¡Teníamos todo listo para conseguir una habitación el sábado pasado! No puedo disculparme lo suficiente por perderme a Deccy</w:t>
      </w:r>
    </w:p>
    <w:p>
      <w:r>
        <w:t xml:space="preserve">@aravindkumar ¿Qué pasa hoy...? se perdió el #coffeeclub ese día</w:t>
      </w:r>
    </w:p>
    <w:p>
      <w:r>
        <w:t xml:space="preserve">@ApDiggles Ese fue un día horrible.</w:t>
      </w:r>
    </w:p>
    <w:p>
      <w:r>
        <w:t xml:space="preserve">Quiero ver a los Jonas Brothers en concierto..</w:t>
      </w:r>
    </w:p>
    <w:p>
      <w:r>
        <w:t xml:space="preserve">@zoecorkhill ¿te duele mucho la cabeza? ¿Qué analgésicos tomas? A mí no me funciona nada.</w:t>
      </w:r>
    </w:p>
    <w:p>
      <w:r>
        <w:t xml:space="preserve">@iamdiddy No creo que vendan Ciroc donde me hospedo... Maldita sea... esa es mi suerte</w:t>
      </w:r>
    </w:p>
    <w:p>
      <w:r>
        <w:t xml:space="preserve">Último día en Dijon</w:t>
      </w:r>
    </w:p>
    <w:p>
      <w:r>
        <w:t xml:space="preserve">De nuevo en marcha con el proceso de transcripción. Aunque todavía no puedo evitar que mi portátil se sobrecaliente</w:t>
      </w:r>
    </w:p>
    <w:p>
      <w:r>
        <w:t xml:space="preserve">se siente muy, muy áspero!</w:t>
      </w:r>
    </w:p>
    <w:p>
      <w:r>
        <w:t xml:space="preserve">Esta noche, metido en mi casa, Mogwai en repetición</w:t>
      </w:r>
    </w:p>
    <w:p>
      <w:r>
        <w:t xml:space="preserve">@Melissa808 nah im pooped de mudanza 2day im sólo acostado relajante lol</w:t>
      </w:r>
    </w:p>
    <w:p>
      <w:r>
        <w:t xml:space="preserve">@ferretwho Derrotado por un polo</w:t>
      </w:r>
    </w:p>
    <w:p>
      <w:r>
        <w:t xml:space="preserve">bien, me rindo, docs de nuevo hoy. no ser capaz de respirar esta mañana me hizo pensar que debería. odio docs</w:t>
      </w:r>
    </w:p>
    <w:p>
      <w:r>
        <w:t xml:space="preserve">Martes, miércoles, jueves y viernes = EXAMEN !! wow mierda</w:t>
      </w:r>
    </w:p>
    <w:p>
      <w:r>
        <w:t xml:space="preserve">Hoy es mi último día oficial de la Uni! Se acabó el compaginar el trabajo de la uni con la música!!!! Al menos hasta octubre</w:t>
      </w:r>
    </w:p>
    <w:p>
      <w:r>
        <w:t xml:space="preserve">omg ¿por qué los marshmellows de los lucky charms son tan malditamente pequeños ahora? me siento engañada.</w:t>
      </w:r>
    </w:p>
    <w:p>
      <w:r>
        <w:t xml:space="preserve">@violetbakes Mi amiga es una gran fan de los Beatles, y no se impresionó</w:t>
      </w:r>
    </w:p>
    <w:p>
      <w:r>
        <w:t xml:space="preserve">¡No importa! Beyonce no tiene Twitter jaja</w:t>
      </w:r>
    </w:p>
    <w:p>
      <w:r>
        <w:t xml:space="preserve">@jesssicabesss ¿en serio? porque KC.com dijo que se estrenó el 24/4 aquí y la estación principal ni siquiera lo tiene</w:t>
      </w:r>
    </w:p>
    <w:p>
      <w:r>
        <w:t xml:space="preserve">@kathtrinder @samscam ¿qué es eso? ¿El sol? No hay señal aquí</w:t>
      </w:r>
    </w:p>
    <w:p>
      <w:r>
        <w:t xml:space="preserve">@Emiily_Kate sé que es un montón impresionante. si no trabajas todo el fin de semana</w:t>
      </w:r>
    </w:p>
    <w:p>
      <w:r>
        <w:t xml:space="preserve">Como se predijo me siento como una mierda gahh odio estar enfermo!! En el trabajo, tweet lata xx</w:t>
      </w:r>
    </w:p>
    <w:p>
      <w:r>
        <w:t xml:space="preserve">ya se me pasó toda esa mierda de noveno grado (: se acabaron los exámenes de mitad de año y estoy harto)</w:t>
      </w:r>
    </w:p>
    <w:p>
      <w:r>
        <w:t xml:space="preserve">@shinyflash mis planes podrían haber ido por la ventana demasiado poco destripado.</w:t>
      </w:r>
    </w:p>
    <w:p>
      <w:r>
        <w:t xml:space="preserve">@mistermagnus Un amigo usa Logic y debo admitir que me gustó... pero no tengo un Mac</w:t>
      </w:r>
    </w:p>
    <w:p>
      <w:r>
        <w:t xml:space="preserve">@caldjr yeh yo 2</w:t>
      </w:r>
    </w:p>
    <w:p>
      <w:r>
        <w:t xml:space="preserve">no puedo ir a sleeeeeep por quéyyyy</w:t>
      </w:r>
    </w:p>
    <w:p>
      <w:r>
        <w:t xml:space="preserve">@hannahdevonne Sigue a las dos porque no sé cuál lo enviará. PS No te hagas ilusiones porque puede que no lo envíe</w:t>
      </w:r>
    </w:p>
    <w:p>
      <w:r>
        <w:t xml:space="preserve">@mizplunderbunny *abrazos* ¿por qué?</w:t>
      </w:r>
    </w:p>
    <w:p>
      <w:r>
        <w:t xml:space="preserve">Hace demasiado calor para estar sentado en una oficina.  Quiero salir a tomar el sol.</w:t>
      </w:r>
    </w:p>
    <w:p>
      <w:r>
        <w:t xml:space="preserve">tipo de cambio adsense 1 : 47.060 ($ : INR )</w:t>
      </w:r>
    </w:p>
    <w:p>
      <w:r>
        <w:t xml:space="preserve">Me faltan las patas de cangrejo y asistir a mi despedida en su lugar!</w:t>
      </w:r>
    </w:p>
    <w:p>
      <w:r>
        <w:t xml:space="preserve">Tal vez me falte la sensación del viernes porque más de mis pantalones no entran en los muslos del trueno!</w:t>
      </w:r>
    </w:p>
    <w:p>
      <w:r>
        <w:t xml:space="preserve">Tengo una muñeca rota</w:t>
      </w:r>
    </w:p>
    <w:p>
      <w:r>
        <w:t xml:space="preserve">@Ekstatikladii lo siento el amor no tenía restos, pero vienen a través de sat @ mi casa para el cumpleaños de ton! vamos a tener toneladas de comida</w:t>
      </w:r>
    </w:p>
    <w:p>
      <w:r>
        <w:t xml:space="preserve">comienza mañana y empiezo a estudiar de nuevo</w:t>
      </w:r>
    </w:p>
    <w:p>
      <w:r>
        <w:t xml:space="preserve">Acabo de recibir el Skyfire (http://get.skyfire.com/).  Las primeras impresiones, se ve bien, pero es un poco demasiado hambriento de memoria para mi viejo HTC TyTN</w:t>
      </w:r>
    </w:p>
    <w:p>
      <w:r>
        <w:t xml:space="preserve">la convención de @collegedems 2009 ( http://tr.im/mLvw ) no parece tan buena este año - ir a las vegas entonces suena mucho más divertido</w:t>
      </w:r>
    </w:p>
    <w:p>
      <w:r>
        <w:t xml:space="preserve">@HellenBach entonces ha bajado en mi estimación</w:t>
      </w:r>
    </w:p>
    <w:p>
      <w:r>
        <w:t xml:space="preserve">@Jewel_Lia Debería haber cogido algo de camino al trabajo</w:t>
      </w:r>
    </w:p>
    <w:p>
      <w:r>
        <w:t xml:space="preserve">Estoy despierta y no puedo dormir porque me siento mal ¡¡¡puaj!!!</w:t>
      </w:r>
    </w:p>
    <w:p>
      <w:r>
        <w:t xml:space="preserve">@allergymeds soy alérgico a los gatos! mis amígdalas se hinchan y me duelen ¿qué hago?</w:t>
      </w:r>
    </w:p>
    <w:p>
      <w:r>
        <w:t xml:space="preserve">@oOogabriela wat u doin my bad im mixin this song</w:t>
      </w:r>
    </w:p>
    <w:p>
      <w:r>
        <w:t xml:space="preserve">@arielleGore phaket. ¿Qué quería hacer Anneliese?</w:t>
      </w:r>
    </w:p>
    <w:p>
      <w:r>
        <w:t xml:space="preserve">Me quedé dormido y no llegué a ver el webcast de los hermanos Jonas... Todavía tierd</w:t>
      </w:r>
    </w:p>
    <w:p>
      <w:r>
        <w:t xml:space="preserve">@sarahkate1 ¡La fiesta de pijamas es la hostia! Me encantan esos chicos, se me había olvidado totalmente que tocaban esta noche</w:t>
      </w:r>
    </w:p>
    <w:p>
      <w:r>
        <w:t xml:space="preserve">Compré una raqueta nueva por 145 dólares... ojalá esta raqueta haga la mitad y Dios el resto .bien a pesar de la recesión las cosas son fkin costosas</w:t>
      </w:r>
    </w:p>
    <w:p>
      <w:r>
        <w:t xml:space="preserve">Por qué no puedo ver jugadores de los SOX BLANCOS en los bares a los que voy... NO jugadores de los Cubs waaah</w:t>
      </w:r>
    </w:p>
    <w:p>
      <w:r>
        <w:t xml:space="preserve">@BlueEyed_Cat @himynameisrose todos lo sabemos y sí no me lo recuerdes soy tan jodidamente celoso aust algunas veces</w:t>
      </w:r>
    </w:p>
    <w:p>
      <w:r>
        <w:t xml:space="preserve">@wizofozgurl Creo que voy a ser la única persona coja que llore por el último episodio de Jay...lol... Ojalá pudiera ir</w:t>
      </w:r>
    </w:p>
    <w:p>
      <w:r>
        <w:t xml:space="preserve">Perdí seguidores ¿Fue algo que dije?  Te juro que no me gusta el freeball.  Ugg que es la última vez que menciono esa cosa.</w:t>
      </w:r>
    </w:p>
    <w:p>
      <w:r>
        <w:t xml:space="preserve">Me siento tan inútil</w:t>
      </w:r>
    </w:p>
    <w:p>
      <w:r>
        <w:t xml:space="preserve">Ahora está llorando Omg estoy harto de este dolor !!!</w:t>
      </w:r>
    </w:p>
    <w:p>
      <w:r>
        <w:t xml:space="preserve">hace un tiempo estaba muy caliente! ahora esta mojado apagado!</w:t>
      </w:r>
    </w:p>
    <w:p>
      <w:r>
        <w:t xml:space="preserve">hmm @buysellads me está siguiendo y pensar, que rechazaron thehodge.co.uk para la inclusión en su red</w:t>
      </w:r>
    </w:p>
    <w:p>
      <w:r>
        <w:t xml:space="preserve">@atlprincess 'erocka the ruler' te llamé, pero veo que recibo el no amor ¿qué pasa con eso?</w:t>
      </w:r>
    </w:p>
    <w:p>
      <w:r>
        <w:t xml:space="preserve">¡Hoy me he levantado demasiado temprano!  Trabajo más tarde.</w:t>
      </w:r>
    </w:p>
    <w:p>
      <w:r>
        <w:t xml:space="preserve">Wow..... Me han dejado plantado Podría ir a trabajar.</w:t>
      </w:r>
    </w:p>
    <w:p>
      <w:r>
        <w:t xml:space="preserve">Estoy muy cansado... no tengo mucho tiempo para dormir</w:t>
      </w:r>
    </w:p>
    <w:p>
      <w:r>
        <w:t xml:space="preserve">@peacelovetylr Ayuda necesito a la policía de acosadores me puedes dar su número</w:t>
      </w:r>
    </w:p>
    <w:p>
      <w:r>
        <w:t xml:space="preserve">@raerobinson era sólo el mango tg</w:t>
      </w:r>
    </w:p>
    <w:p>
      <w:r>
        <w:t xml:space="preserve">@ncremins ¿Miércoles? ¿me estás tomando el pelo? ¿tan pronto? ¿cuándo es el partaaaaaaay?</w:t>
      </w:r>
    </w:p>
    <w:p>
      <w:r>
        <w:t xml:space="preserve">@codemonkeyism hubo intentos de extender de alguna manera las clases internas, lo que estaría cerca del #cierre, no encuentro la ref ATM</w:t>
      </w:r>
    </w:p>
    <w:p>
      <w:r>
        <w:t xml:space="preserve">voy a extrañar mucho a khyy</w:t>
      </w:r>
    </w:p>
    <w:p>
      <w:r>
        <w:t xml:space="preserve">@amandapalmer ¿iba a haber una grabación de con la aguja que pica en el corazón en youtube o algo así? me perdí el stream</w:t>
      </w:r>
    </w:p>
    <w:p>
      <w:r>
        <w:t xml:space="preserve">@joyeuxmort Yo también te echo de menos, mañana es viernes... el día en el que solemos holgazanear intentando averiguar qué hacer</w:t>
      </w:r>
    </w:p>
    <w:p>
      <w:r>
        <w:t xml:space="preserve">@bareknuckleyell no es la mejor manera de empezar el día</w:t>
      </w:r>
    </w:p>
    <w:p>
      <w:r>
        <w:t xml:space="preserve">Otra vez solo en esta vieja casa.  ¡Gracias por la red que me mantiene vivo y coleando! Quienquiera que haya inventado la red, ¡quiero besar tu pelo!</w:t>
      </w:r>
    </w:p>
    <w:p>
      <w:r>
        <w:t xml:space="preserve">@nikhilbelsare exactamente el mismo problema que tengo con la música clásica pura, no puedo disfrutarla</w:t>
      </w:r>
    </w:p>
    <w:p>
      <w:r>
        <w:t xml:space="preserve">va a dormir toda la noche para que su brazo se mejore. No es divertido estar obligado a usar tu mano izquierda</w:t>
      </w:r>
    </w:p>
    <w:p>
      <w:r>
        <w:t xml:space="preserve">es escanear las fotos de nuevo...</w:t>
      </w:r>
    </w:p>
    <w:p>
      <w:r>
        <w:t xml:space="preserve">Debería aprender a no caminar todo el día y luego esprintar por los aspersores sin estirar.</w:t>
      </w:r>
    </w:p>
    <w:p>
      <w:r>
        <w:t xml:space="preserve">quiero que Van Basten sea el gerente del Milan!!!</w:t>
      </w:r>
    </w:p>
    <w:p>
      <w:r>
        <w:t xml:space="preserve">@jennytalia ¡Cállate la cara! ¿Por qué eres tan malo conmigo? Se supone que Pedro es el malo</w:t>
      </w:r>
    </w:p>
    <w:p>
      <w:r>
        <w:t xml:space="preserve">no tengo mi iphone hasta quizás la semana que viene!</w:t>
      </w:r>
    </w:p>
    <w:p>
      <w:r>
        <w:t xml:space="preserve">Acabo de despertarme, voy a trabajar tarde y tengo que entrenar a mis alumnos.</w:t>
      </w:r>
    </w:p>
    <w:p>
      <w:r>
        <w:t xml:space="preserve">siempre cansado, siempre con frío y siempre con dolor de cabeza. no puedo esperar a vacashun... y a la maldita actualización del g1... ¡quiero el teclado en pantalla, maldita sea!</w:t>
      </w:r>
    </w:p>
    <w:p>
      <w:r>
        <w:t xml:space="preserve">Necesito más australianos.</w:t>
      </w:r>
    </w:p>
    <w:p>
      <w:r>
        <w:t xml:space="preserve">@x_Beckiie_x omg ¿vas a verla?! otra razón para no vivir en devon ninguno de los cines f***in tienen la película im tan molesto</w:t>
      </w:r>
    </w:p>
    <w:p>
      <w:r>
        <w:t xml:space="preserve">¿hay alguna forma de "estabilizar" un vídeo tembloroso en la postproducción? Aparentemente tengo una mano muy temblorosa.</w:t>
      </w:r>
    </w:p>
    <w:p>
      <w:r>
        <w:t xml:space="preserve">¡¡Aaaaaaaa!! ¡¡Odio la puta mierda de winshit!!</w:t>
      </w:r>
    </w:p>
    <w:p>
      <w:r>
        <w:t xml:space="preserve">Esa habitación también será un horno</w:t>
      </w:r>
    </w:p>
    <w:p>
      <w:r>
        <w:t xml:space="preserve">Creo que puede ser el momento de un lemsip pronto, tener un resfriado realmente apesta</w:t>
      </w:r>
    </w:p>
    <w:p>
      <w:r>
        <w:t xml:space="preserve">tengo que ir al médico... no quiero... porque allí puedo esperar taaaanto tiempo...</w:t>
      </w:r>
    </w:p>
    <w:p>
      <w:r>
        <w:t xml:space="preserve">Me caí por las escaleras al bailar, la espada me cayó encima y ahora me duele el trasero</w:t>
      </w:r>
    </w:p>
    <w:p>
      <w:r>
        <w:t xml:space="preserve">en una reunión de debate el color de la caja de bicicletas</w:t>
      </w:r>
    </w:p>
    <w:p>
      <w:r>
        <w:t xml:space="preserve">@LycoLoco no estoy orgulloso. pero os x sobresale en la edición de video/fotos donde el pc se queda muy atrás.</w:t>
      </w:r>
    </w:p>
    <w:p>
      <w:r>
        <w:t xml:space="preserve">emily se acaba esta noche XD la experiencia laboral se acaba. Jen voy a extrañar verte como todos los días</w:t>
      </w:r>
    </w:p>
    <w:p>
      <w:r>
        <w:t xml:space="preserve">Es la 1:11 de la madrugada y mis dos hijas siguen despiertas. .. estoy tan cansado ..</w:t>
      </w:r>
    </w:p>
    <w:p>
      <w:r>
        <w:t xml:space="preserve">Internet se está volviendo malditamente lento hoy..</w:t>
      </w:r>
    </w:p>
    <w:p>
      <w:r>
        <w:t xml:space="preserve">@wethedan nope, no habría música</w:t>
      </w:r>
    </w:p>
    <w:p>
      <w:r>
        <w:t xml:space="preserve">@MAVinBKK ¡parece que faltan años! Más de 5 meses</w:t>
      </w:r>
    </w:p>
    <w:p>
      <w:r>
        <w:t xml:space="preserve">por qué me pongo rojo</w:t>
      </w:r>
    </w:p>
    <w:p>
      <w:r>
        <w:t xml:space="preserve">@steve_caruso Pues me he quitado el esmalte de la uña del dedo que el pomo de la puerta asesinó antes, y bueno... no es bonito....</w:t>
      </w:r>
    </w:p>
    <w:p>
      <w:r>
        <w:t xml:space="preserve">@JustDarline DArLiNE!!! te echo de menos</w:t>
      </w:r>
    </w:p>
    <w:p>
      <w:r>
        <w:t xml:space="preserve">Acabo de perder el tren</w:t>
      </w:r>
    </w:p>
    <w:p>
      <w:r>
        <w:t xml:space="preserve">@iprmktg Haaay ¿son esos los porros negros de Kettle?  Yo los tengo en negro!!! Super dope, solo deseaba que vinieran en dorado!!!</w:t>
      </w:r>
    </w:p>
    <w:p>
      <w:r>
        <w:t xml:space="preserve">conducir durante 3 horas sin ir a ninguna parte no es tan divertido como parece, me perdí mi clase de canto</w:t>
      </w:r>
    </w:p>
    <w:p>
      <w:r>
        <w:t xml:space="preserve">No tenéis ni idea de lo mucho que me gustaría estar en la botcon.  ¡Oh, bueno! EL PRÓXIMO AÑO!</w:t>
      </w:r>
    </w:p>
    <w:p>
      <w:r>
        <w:t xml:space="preserve">@illestnana yo y mi amigo por aquí estamos decepcionados no podemos hacerlo</w:t>
      </w:r>
    </w:p>
    <w:p>
      <w:r>
        <w:t xml:space="preserve">Por qué no reservé el día de hoy libre también no podía ser molestado con el trabajo el tiempo es demasiado bueno para estar aquí</w:t>
      </w:r>
    </w:p>
    <w:p>
      <w:r>
        <w:t xml:space="preserve">@alexlomas ¡Bastardo! Quiero estar en la playa bajo el sol</w:t>
      </w:r>
    </w:p>
    <w:p>
      <w:r>
        <w:t xml:space="preserve">@MadamSalami yo tuve que comprarme unos vaqueros de la misma talla, no me entraban las caderas en los 14</w:t>
      </w:r>
    </w:p>
    <w:p>
      <w:r>
        <w:t xml:space="preserve">¡No puedo creer que me quede fuera hasta tan tarde! ..... me despierto para trabajar en T-menos 4 horas</w:t>
      </w:r>
    </w:p>
    <w:p>
      <w:r>
        <w:t xml:space="preserve">@QueenKelso dooood! ¡está funcionando! ¿la hora del té más tarde? ¿trabajas esta noche?</w:t>
      </w:r>
    </w:p>
    <w:p>
      <w:r>
        <w:t xml:space="preserve">@CNReilly Me perdí el Match Game esta noche espero hacerlo mañana por la noche.</w:t>
      </w:r>
    </w:p>
    <w:p>
      <w:r>
        <w:t xml:space="preserve">UP fue increíble. Todo el mundo debería ir a verla.  Pero el estúpido teatro no mostró el corto de Pixar.</w:t>
      </w:r>
    </w:p>
    <w:p>
      <w:r>
        <w:t xml:space="preserve">@ncremins eso no es realmente justo. Me refiero a que solo te levantas y te vas así y ni siquiera nos das una fiesta Así que cuando vuelvas o...</w:t>
      </w:r>
    </w:p>
    <w:p>
      <w:r>
        <w:t xml:space="preserve">Proclamo oficialmente que es verano, ya que hoy hace un tiempo estupendo. Pero estoy atrapado en una oficina fría</w:t>
      </w:r>
    </w:p>
    <w:p>
      <w:r>
        <w:t xml:space="preserve">Me he magullado el dedo del pie peor que el dedo. Ahora mismo me duele, incluso con hielo.</w:t>
      </w:r>
    </w:p>
    <w:p>
      <w:r>
        <w:t xml:space="preserve">@Quietjack Probablemente voy a hacer lo mismo</w:t>
      </w:r>
    </w:p>
    <w:p>
      <w:r>
        <w:t xml:space="preserve">@ShiGGaShay - Sólo consigo té de burbujas durante el año nuevo camboyano - sólo una vez al año y cuando lo hago, hago cola durante más de 10-15 minutos.</w:t>
      </w:r>
    </w:p>
    <w:p>
      <w:r>
        <w:t xml:space="preserve">@Lucalexa gracias miedo a los dentistas.. parece que voy a tener que superarlo e ir</w:t>
      </w:r>
    </w:p>
    <w:p>
      <w:r>
        <w:t xml:space="preserve">@jackfaulkner Me olvidé de toda esa gente</w:t>
      </w:r>
    </w:p>
    <w:p>
      <w:r>
        <w:t xml:space="preserve">durmiendo... habría llegado a casa antes pero matamos accidentalmente a Bambi de camino a casa</w:t>
      </w:r>
    </w:p>
    <w:p>
      <w:r>
        <w:t xml:space="preserve">La noche de ayer fue muy agradable, pero la incapacidad de los médicos para advertirme de los efectos secundarios la arruinó.</w:t>
      </w:r>
    </w:p>
    <w:p>
      <w:r>
        <w:t xml:space="preserve">Me desperté y había sol. Y luego empezó a llover</w:t>
      </w:r>
    </w:p>
    <w:p>
      <w:r>
        <w:t xml:space="preserve">no puedo tomar fotos de los fuegos artificiales de Darling Harbour porque está lloviendo llevé todo mi equipo fotográfico al trabajo para nada #fb</w:t>
      </w:r>
    </w:p>
    <w:p>
      <w:r>
        <w:t xml:space="preserve">me acabo de despertar y me duele la barriga siempre me pasa algo :S</w:t>
      </w:r>
    </w:p>
    <w:p>
      <w:r>
        <w:t xml:space="preserve">@MrsSOsbourne Hola Sharon ¡Te eché de menos en nuestro factor x el año pasado!  ¡Vuelve! x</w:t>
      </w:r>
    </w:p>
    <w:p>
      <w:r>
        <w:t xml:space="preserve">3-4 horas de sueño la pasada noche apenas funcionando</w:t>
      </w:r>
    </w:p>
    <w:p>
      <w:r>
        <w:t xml:space="preserve">Parece que el tiempo de espera es de 60 minutos ¿debo llamar a la esposa ahora</w:t>
      </w:r>
    </w:p>
    <w:p>
      <w:r>
        <w:t xml:space="preserve">@tahninial acaba de llamarme ladrón de queso. Me ha puesto triste</w:t>
      </w:r>
    </w:p>
    <w:p>
      <w:r>
        <w:t xml:space="preserve">No es feliz tiene una gran elección que hacer</w:t>
      </w:r>
    </w:p>
    <w:p>
      <w:r>
        <w:t xml:space="preserve">Aburrirse de estar sentado en la habitación del hotel todo el día</w:t>
      </w:r>
    </w:p>
    <w:p>
      <w:r>
        <w:t xml:space="preserve">Hoy es natsmith88 el último viernes</w:t>
      </w:r>
    </w:p>
    <w:p>
      <w:r>
        <w:t xml:space="preserve">Uuu, am din nou PR 4. ¡Yeey, mi epenis es ahora más grande! ... ... ...</w:t>
      </w:r>
    </w:p>
    <w:p>
      <w:r>
        <w:t xml:space="preserve">@Sarahies Estaré bien cuando haya ido al drs de nuevo hoy y tenga mi ensayo hecho x ¿cómo estás? x</w:t>
      </w:r>
    </w:p>
    <w:p>
      <w:r>
        <w:t xml:space="preserve">Hmm... Debería ir a hacer una máquina del tiempo para avanzar a las 12:00 Dios soy un genio... Oh sí, no sé cómo... x</w:t>
      </w:r>
    </w:p>
    <w:p>
      <w:r>
        <w:t xml:space="preserve">No creo que el Master Cleanse haya sido concebido para los viajeros que se sienten asquerosos....</w:t>
      </w:r>
    </w:p>
    <w:p>
      <w:r>
        <w:t xml:space="preserve">@daniellemhicks lol que!! donde esta!</w:t>
      </w:r>
    </w:p>
    <w:p>
      <w:r>
        <w:t xml:space="preserve">@Anne_A4L ¡Hola Anne! Me quedé despierto 2 tratar de arreglar 4 algunos Archies NYC 2 conseguir entradas para el concierto. Se desconectó a las 2.30 pero sólo se durmió a las 5 de la mañana</w:t>
      </w:r>
    </w:p>
    <w:p>
      <w:r>
        <w:t xml:space="preserve">Los mejores éxitos de Air Supply</w:t>
      </w:r>
    </w:p>
    <w:p>
      <w:r>
        <w:t xml:space="preserve">Le envié un correo electrónico sobre un evento científico muy interesante en Canberra, y un amigo pensó que era en Sydney y se equivocó de lugar</w:t>
      </w:r>
    </w:p>
    <w:p>
      <w:r>
        <w:t xml:space="preserve">@christineduggan seguimos teniendo días de mascota pero he oído que el fin de semana va a ser fabuloso!!! boda ¿cuánto tiempo más?</w:t>
      </w:r>
    </w:p>
    <w:p>
      <w:r>
        <w:t xml:space="preserve">no puedo creer que me esté pelando de un día y medio de sol</w:t>
      </w:r>
    </w:p>
    <w:p>
      <w:r>
        <w:t xml:space="preserve">No sé de qué va todo esto pero me voy a dormir</w:t>
      </w:r>
    </w:p>
    <w:p>
      <w:r>
        <w:t xml:space="preserve">@k_tron oh dios, ¿de quién es el neumático?</w:t>
      </w:r>
    </w:p>
    <w:p>
      <w:r>
        <w:t xml:space="preserve">@SamerKaram pero mejor apresurarse, para que no os tachen de imitadores</w:t>
      </w:r>
    </w:p>
    <w:p>
      <w:r>
        <w:t xml:space="preserve">Es @natsmith88 el último viernes de hoy</w:t>
      </w:r>
    </w:p>
    <w:p>
      <w:r>
        <w:t xml:space="preserve">Estaré volando a Ontario en 4 horas! Probablemente me quedaré despierto. Estaré allí por 8 días... Acampando por primera vez YAY! Tengo sueño ahora</w:t>
      </w:r>
    </w:p>
    <w:p>
      <w:r>
        <w:t xml:space="preserve">se siente mal por estar en el trabajo cuando está tan bien afuera</w:t>
      </w:r>
    </w:p>
    <w:p>
      <w:r>
        <w:t xml:space="preserve">es volver a casa te quiero Zagrebe &lt;3</w:t>
      </w:r>
    </w:p>
    <w:p>
      <w:r>
        <w:t xml:space="preserve">Los exámenes de geografía son tan aburridos.  Odio la revisión!</w:t>
      </w:r>
    </w:p>
    <w:p>
      <w:r>
        <w:t xml:space="preserve">Esta mañana salí de mi casa y me encontré con el hedor de la caca de gato. Tengo gatos haciendo sus necesidades en mi pequeño jardín.</w:t>
      </w:r>
    </w:p>
    <w:p>
      <w:r>
        <w:t xml:space="preserve">bah! bk en comps de recepción aint trabajando.....BUT el sol tiene su sombrero en hip-hip-horay x</w:t>
      </w:r>
    </w:p>
    <w:p>
      <w:r>
        <w:t xml:space="preserve">[BBC] Los parásitos de la malaria se hacen resistentes a los medicamentos http://trunc.it/9yn5 ~ Esto no es nada bueno, ya que la malaria afecta a muchas personas</w:t>
      </w:r>
    </w:p>
    <w:p>
      <w:r>
        <w:t xml:space="preserve">Buenos días a todos. Parece que tengo un poco de dolor de cabeza. Tal vez la bolsa de chicharrones para la cena no fue una buena idea</w:t>
      </w:r>
    </w:p>
    <w:p>
      <w:r>
        <w:t xml:space="preserve">acaba de reservar su cita para donar sangre 18:20pm 2 de junio! Asustado</w:t>
      </w:r>
    </w:p>
    <w:p>
      <w:r>
        <w:t xml:space="preserve">urgh, mi cabeza está golpeando.</w:t>
      </w:r>
    </w:p>
    <w:p>
      <w:r>
        <w:t xml:space="preserve">@Donnette Estoy bien. Sólo tengo un dolor de cabeza desde hace días</w:t>
      </w:r>
    </w:p>
    <w:p>
      <w:r>
        <w:t xml:space="preserve">@professorgreen y todavía no me sigues</w:t>
      </w:r>
    </w:p>
    <w:p>
      <w:r>
        <w:t xml:space="preserve">Despierto a las 4 de la mañana... no puedo dormir</w:t>
      </w:r>
    </w:p>
    <w:p>
      <w:r>
        <w:t xml:space="preserve">@Cleric20 No. Estoy escuchando cosas malas.</w:t>
      </w:r>
    </w:p>
    <w:p>
      <w:r>
        <w:t xml:space="preserve">Mis intentos de escribir esta noche parecen fracasar.</w:t>
      </w:r>
    </w:p>
    <w:p>
      <w:r>
        <w:t xml:space="preserve">Tengo un día de pintura</w:t>
      </w:r>
    </w:p>
    <w:p>
      <w:r>
        <w:t xml:space="preserve">@robinlefeber ¡Ojee! Eso apesta...</w:t>
      </w:r>
    </w:p>
    <w:p>
      <w:r>
        <w:t xml:space="preserve">Flypside - Cuando era bueno...debo crear mi presentación en inglés por chicos ?</w:t>
      </w:r>
    </w:p>
    <w:p>
      <w:r>
        <w:t xml:space="preserve">mirando el sol a través de la ventana de mi oficina!</w:t>
      </w:r>
    </w:p>
    <w:p>
      <w:r>
        <w:t xml:space="preserve">Me gustaría tener un concepto de la hora que es ahora mismo.... no se adapta bien. Obviamente.</w:t>
      </w:r>
    </w:p>
    <w:p>
      <w:r>
        <w:t xml:space="preserve">He registrado mi PC en Twitter, pero mis tweets no van a través de? Argh..Hmm quiero seguir a mis ídolos lyk @DavidArchie lejos de la PC..</w:t>
      </w:r>
    </w:p>
    <w:p>
      <w:r>
        <w:t xml:space="preserve">vistiéndome para ir a casa de la abuela, otro día de ahora twittear</w:t>
      </w:r>
    </w:p>
    <w:p>
      <w:r>
        <w:t xml:space="preserve">Hoy me siento bastante mal</w:t>
      </w:r>
    </w:p>
    <w:p>
      <w:r>
        <w:t xml:space="preserve">Necesito comprar una Tablet</w:t>
      </w:r>
    </w:p>
    <w:p>
      <w:r>
        <w:t xml:space="preserve">ugh. No puedo dormir.</w:t>
      </w:r>
    </w:p>
    <w:p>
      <w:r>
        <w:t xml:space="preserve">Quiero ir a la playa... pero tengo que estudiar</w:t>
      </w:r>
    </w:p>
    <w:p>
      <w:r>
        <w:t xml:space="preserve">¿Qué es peor que la fiebre y el dolor de garganta? Cancelar un viaje para ver a tu hermanito por culpa de la fiebre y el dolor de garganta.</w:t>
      </w:r>
    </w:p>
    <w:p>
      <w:r>
        <w:t xml:space="preserve">En una nota más brillante.. todavía en el trabajo a las 6:15 del viernes trabajando en los problemas de otras personas... oh hombre. Voy a comer pizza esta noche.</w:t>
      </w:r>
    </w:p>
    <w:p>
      <w:r>
        <w:t xml:space="preserve">@kpatthethird D; im sowwwy urgh me siento mal &gt;.&lt; kkkkkkk así que debería llamarte cuando consiga 2 bullschitt?</w:t>
      </w:r>
    </w:p>
    <w:p>
      <w:r>
        <w:t xml:space="preserve">Mi pepino se ha vuelto flácido</w:t>
      </w:r>
    </w:p>
    <w:p>
      <w:r>
        <w:t xml:space="preserve">@shanzer22 ¡te lo pierdes, bb! Soy un loco de los cereales, creo que me gustan todos los tipos disponibles.</w:t>
      </w:r>
    </w:p>
    <w:p>
      <w:r>
        <w:t xml:space="preserve">@gulpanag por desgracia elijo el sueño antes que el gimnasio casi todos los días tratando de superarlo!</w:t>
      </w:r>
    </w:p>
    <w:p>
      <w:r>
        <w:t xml:space="preserve">Sólo alcanzó su plato para obtener otro pedazo de pan tostado y se dio cuenta de que se lo había comido todo, no es una sensación agradable.</w:t>
      </w:r>
    </w:p>
    <w:p>
      <w:r>
        <w:t xml:space="preserve">@Banette_ ¡qué bueno estar de vuelta! Aunque es muy tarde y acabo de volver de asustar a algunas personas y estoy contento pero muy cansado</w:t>
      </w:r>
    </w:p>
    <w:p>
      <w:r>
        <w:t xml:space="preserve">He dormido unas 2 horas.</w:t>
      </w:r>
    </w:p>
    <w:p>
      <w:r>
        <w:t xml:space="preserve">Oh fml su gunna probable ser en el arbusto de shepards que odio allí</w:t>
      </w:r>
    </w:p>
    <w:p>
      <w:r>
        <w:t xml:space="preserve">@Danisidhe ¡Vaya, eso sí que es un sueño profundo!  Ojalá pudiera dormir así -un pequeño ruido y estoy despierto</w:t>
      </w:r>
    </w:p>
    <w:p>
      <w:r>
        <w:t xml:space="preserve">@cutiemoet no sé... pero no puedo evitarlo.....</w:t>
      </w:r>
    </w:p>
    <w:p>
      <w:r>
        <w:t xml:space="preserve">@TwoOnTheBeat lo haría pero estoy en el trabajo srry xx</w:t>
      </w:r>
    </w:p>
    <w:p>
      <w:r>
        <w:t xml:space="preserve">¿por qué tienes que ser tan obvio?</w:t>
      </w:r>
    </w:p>
    <w:p>
      <w:r>
        <w:t xml:space="preserve">me he estropeado la espalda/cadera. me duele mucho</w:t>
      </w:r>
    </w:p>
    <w:p>
      <w:r>
        <w:t xml:space="preserve">se pregunta cuando todo esto termina... hay... http://plurk.com/p/wy9wi</w:t>
      </w:r>
    </w:p>
    <w:p>
      <w:r>
        <w:t xml:space="preserve">¿jolynnchew tan temprano?</w:t>
      </w:r>
    </w:p>
    <w:p>
      <w:r>
        <w:t xml:space="preserve">@kelleyrowe mi Internet acaba de estrellarse voy a ttytomorrow.</w:t>
      </w:r>
    </w:p>
    <w:p>
      <w:r>
        <w:t xml:space="preserve">¿Alguien tiene algún remedio para el dolor de cuello? Hace unos días que no puedo girar bien la cabeza sin una fuerte punzada</w:t>
      </w:r>
    </w:p>
    <w:p>
      <w:r>
        <w:t xml:space="preserve">Tuve una noche loca, perdí las llaves, volví a casa caminando, perdí las llamadas de mi papi del swizzy.    Estoy triste</w:t>
      </w:r>
    </w:p>
    <w:p>
      <w:r>
        <w:t xml:space="preserve">@vmysterrr ¿en serio? que bloooooows</w:t>
      </w:r>
    </w:p>
    <w:p>
      <w:r>
        <w:t xml:space="preserve">¡Moorning! Es viernes, ¡y eso es estupendo! Sonríe!    :-|      :-D</w:t>
      </w:r>
    </w:p>
    <w:p>
      <w:r>
        <w:t xml:space="preserve">@primesuspect Si tan solo mi escritura no fuera tan fregada.</w:t>
      </w:r>
    </w:p>
    <w:p>
      <w:r>
        <w:t xml:space="preserve">Tengo que levantarme dentro de unas horas... ¡boooooodnight!</w:t>
      </w:r>
    </w:p>
    <w:p>
      <w:r>
        <w:t xml:space="preserve">Me voy a la cama... mañana vuelvo a Corea</w:t>
      </w:r>
    </w:p>
    <w:p>
      <w:r>
        <w:t xml:space="preserve">me perdí el #jonaswebcast</w:t>
      </w:r>
    </w:p>
    <w:p>
      <w:r>
        <w:t xml:space="preserve">YO TAMBIÉN QUIERO LASAÑAOOOOO.</w:t>
      </w:r>
    </w:p>
    <w:p>
      <w:r>
        <w:t xml:space="preserve">@julie_posetti Bonita referencia al programa #LM en How Journalists Are Using Twitter in Australia pero no se me menciona http://bit.ly/JwuZL</w:t>
      </w:r>
    </w:p>
    <w:p>
      <w:r>
        <w:t xml:space="preserve">En Millys comiendo una deliciosa comida asiática. Jaja. Y escuchando let go, una canción tan triste</w:t>
      </w:r>
    </w:p>
    <w:p>
      <w:r>
        <w:t xml:space="preserve">Mi tocadiscos ha decidido morir. ¿Por qué el viernes por la noche? Triste E http://twitpic.com/667a4</w:t>
      </w:r>
    </w:p>
    <w:p>
      <w:r>
        <w:t xml:space="preserve">sólo quiere acabar con ello. Echo de menos trabajar</w:t>
      </w:r>
    </w:p>
    <w:p>
      <w:r>
        <w:t xml:space="preserve">mi blog se bloquea en mi navegador</w:t>
      </w:r>
    </w:p>
    <w:p>
      <w:r>
        <w:t xml:space="preserve">Mi mente me está jugando una mala pasada... ¿o puede ser? De cualquier manera este ish está en mi mente pesada y en el sueño</w:t>
      </w:r>
    </w:p>
    <w:p>
      <w:r>
        <w:t xml:space="preserve">Echo de menos mi galería de cacahuetes</w:t>
      </w:r>
    </w:p>
    <w:p>
      <w:r>
        <w:t xml:space="preserve">@LaylaNatalie en ningún lugar babe ice vienen a hacer algunos trabajos aquí esta mañana *sigh*</w:t>
      </w:r>
    </w:p>
    <w:p>
      <w:r>
        <w:t xml:space="preserve">aww @iCONtips eres muy amable!! ¡Hola cariño! ¿Estáis de fiesta sin mí que soy la única persona que vino a trabajar 2nite lol</w:t>
      </w:r>
    </w:p>
    <w:p>
      <w:r>
        <w:t xml:space="preserve">@djain1989 si .. eso es un problema #prisma #fail</w:t>
      </w:r>
    </w:p>
    <w:p>
      <w:r>
        <w:t xml:space="preserve">@terryronald ¿Cuándo se cierra? No creí que llevara tanto tiempo en cartelera? Todavía no he tenido oportunidad de verla!</w:t>
      </w:r>
    </w:p>
    <w:p>
      <w:r>
        <w:t xml:space="preserve">No puedo dormir ugh!! y tengo mierda que hacer todo el maldito día de mañana. Quiero tomar una pastilla para dormir pero sé que me levantaré tarde</w:t>
      </w:r>
    </w:p>
    <w:p>
      <w:r>
        <w:t xml:space="preserve">@dc493 sassafrass me recuerda a rachel la extraño</w:t>
      </w:r>
    </w:p>
    <w:p>
      <w:r>
        <w:t xml:space="preserve">@mhall214 no se supone que...</w:t>
      </w:r>
    </w:p>
    <w:p>
      <w:r>
        <w:t xml:space="preserve">@AlexMaza gracias por el seguimiento! Isafailure se suponía 2 ser una cosa de equipo, pero mi amigo no me ha enviado un correo electrónico o comunicado n 4ever</w:t>
      </w:r>
    </w:p>
    <w:p>
      <w:r>
        <w:t xml:space="preserve">@ladybug8320 oh si, seguro que lo haré, pero triste porque extrañaré la vista en la casa que estoy dejando en realidad</w:t>
      </w:r>
    </w:p>
    <w:p>
      <w:r>
        <w:t xml:space="preserve">@dreaming_aloud @DanBarnes501 y esa película hindi '99' que salió hace un par de semanas y que nunca llegó al Reino Unido</w:t>
      </w:r>
    </w:p>
    <w:p>
      <w:r>
        <w:t xml:space="preserve">#liesboystell Su único, me encanta (realmente tienen varias mujeres)</w:t>
      </w:r>
    </w:p>
    <w:p>
      <w:r>
        <w:t xml:space="preserve">@dean_b BF @ concierto en Portland OR.  Eso no es la distancia de conducción para venir a salvarme de Burbank. Me atasqué ATM.  Trabajando en el plan B</w:t>
      </w:r>
    </w:p>
    <w:p>
      <w:r>
        <w:t xml:space="preserve">awww, viendo a la britney de 18 años en snl. ¡es tan joven y linda y realmente divertida! extraño a esta britney</w:t>
      </w:r>
    </w:p>
    <w:p>
      <w:r>
        <w:t xml:space="preserve">@NikkiNoo1956 Eso no es bueno, siento oírlo, ¿dónde lo ha aparcado?</w:t>
      </w:r>
    </w:p>
    <w:p>
      <w:r>
        <w:t xml:space="preserve">@the_prototype09 no donde estoy trabajando un poco aquí arriba</w:t>
      </w:r>
    </w:p>
    <w:p>
      <w:r>
        <w:t xml:space="preserve">@NANCY___ acaba de recibir tus TWEETS. eso apesta mi amor</w:t>
      </w:r>
    </w:p>
    <w:p>
      <w:r>
        <w:t xml:space="preserve">está en casa con paperas agudas malos tiempos.... todo el día ov sobrenatural creo x</w:t>
      </w:r>
    </w:p>
    <w:p>
      <w:r>
        <w:t xml:space="preserve">tristemente despierto. preguntando por la información de contacto de toda la gente divertida con la que salí en la tienda. YAY 23b!!! Os echo de menos</w:t>
      </w:r>
    </w:p>
    <w:p>
      <w:r>
        <w:t xml:space="preserve">@realchrissystar volveremos el domingo a jugar en el caballo, estuve anoche en el mex no te perdiste</w:t>
      </w:r>
    </w:p>
    <w:p>
      <w:r>
        <w:t xml:space="preserve">@LivLaughLove7 no me golpeó</w:t>
      </w:r>
    </w:p>
    <w:p>
      <w:r>
        <w:t xml:space="preserve">elora danan también se está separando y me estoy perdiendo su último show en nsw también, necesito ir a melbs.</w:t>
      </w:r>
    </w:p>
    <w:p>
      <w:r>
        <w:t xml:space="preserve">Supongo que es hora de dormir. Buenas noches Twitter. Mi cama es tan grande y vacía sin él.</w:t>
      </w:r>
    </w:p>
    <w:p>
      <w:r>
        <w:t xml:space="preserve">@helga_hansen Maldición - Acabo de darme cuenta de que "tirar del otro" habría sido una *mucho* mejor respuesta a tu sugerencia de nombre</w:t>
      </w:r>
    </w:p>
    <w:p>
      <w:r>
        <w:t xml:space="preserve">Así que mi vida se ha reducido a nada más que a tomar decisiones de las que luego me arrepiento.</w:t>
      </w:r>
    </w:p>
    <w:p>
      <w:r>
        <w:t xml:space="preserve">@streetkingpin Pues mi batería acaba de necesitar un salto... y ahora tengo que pagar más para que me arreglen la uña</w:t>
      </w:r>
    </w:p>
    <w:p>
      <w:r>
        <w:t xml:space="preserve">OK crowdsourcing fracasó,</w:t>
      </w:r>
    </w:p>
    <w:p>
      <w:r>
        <w:t xml:space="preserve">¿por qué 3 personas han dejado de seguirme es por algo que dije?</w:t>
      </w:r>
    </w:p>
    <w:p>
      <w:r>
        <w:t xml:space="preserve">Todavía no puedo creer que todos los carteles de los conciertos en el Little Civic hayan sido retirados.</w:t>
      </w:r>
    </w:p>
    <w:p>
      <w:r>
        <w:t xml:space="preserve">La madre de @maddieprior está acaparando la televisión</w:t>
      </w:r>
    </w:p>
    <w:p>
      <w:r>
        <w:t xml:space="preserve">no puedo dormir ughh n tengo registro mañana a las 11 este suxs *Shooting Star*</w:t>
      </w:r>
    </w:p>
    <w:p>
      <w:r>
        <w:t xml:space="preserve">Pensaba que cuando vas a por el nº 2 se supone que tu barriga se siente mejor, no peor.</w:t>
      </w:r>
    </w:p>
    <w:p>
      <w:r>
        <w:t xml:space="preserve">@ncremins Me vendría bien otro ahora mismo. volvía a trabajar el lunes después de estar 7 semanas de baja no es bueno.</w:t>
      </w:r>
    </w:p>
    <w:p>
      <w:r>
        <w:t xml:space="preserve">@Dr_DinaSadik forensic mein kya hai! bas rat te jaao and micro?havin a micro exam soon,the lab diagnosis of all d individual bacteria!</w:t>
      </w:r>
    </w:p>
    <w:p>
      <w:r>
        <w:t xml:space="preserve">@stvwrnr no puedo creerlo...</w:t>
      </w:r>
    </w:p>
    <w:p>
      <w:r>
        <w:t xml:space="preserve">Mi coche se ha roto.   Es hora de empezar a buscar otro.  Si no es una cosa es otra.</w:t>
      </w:r>
    </w:p>
    <w:p>
      <w:r>
        <w:t xml:space="preserve">Oh no, yo quería ir al mar pero hoy el sol no está aquí!  SUSPIRAR!</w:t>
      </w:r>
    </w:p>
    <w:p>
      <w:r>
        <w:t xml:space="preserve">@torilovesbradie definitivamente, o incluso sólo "te llamaré", nunca lo hacen ¿cómo fue tu día? xx</w:t>
      </w:r>
    </w:p>
    <w:p>
      <w:r>
        <w:t xml:space="preserve">@benmatewe actualizándose para tener múltiples 'skins' para diferentes miembros de GT. Una pesadilla. 82k de CSS para hackear!  No hay tiempo para rehacerlo; pobre de mí.</w:t>
      </w:r>
    </w:p>
    <w:p>
      <w:r>
        <w:t xml:space="preserve">@subray me sacó de mi desayuno de huevos revueltos #fartingloud</w:t>
      </w:r>
    </w:p>
    <w:p>
      <w:r>
        <w:t xml:space="preserve">Chicos no creo que Chris me quiera nunca me muestra atención o afecto creo que es hora de terminar.  ¿Qué piensan ustedes?</w:t>
      </w:r>
    </w:p>
    <w:p>
      <w:r>
        <w:t xml:space="preserve">Estoy bastante celoso de mi club de fútbol, que hoy se ha ido de gira a Portugal. Incluso van a jugar contra un equipo de veteranos del Sporting de Lisboa.</w:t>
      </w:r>
    </w:p>
    <w:p>
      <w:r>
        <w:t xml:space="preserve">@funhiguy Hola tío, sí, tengo muchas ganas de ir, pero estoy en Maui #liloven</w:t>
      </w:r>
    </w:p>
    <w:p>
      <w:r>
        <w:t xml:space="preserve">Instalé office para Mac y se me estropearon todas las fuentes en safari, una mierda en un palo! ayuda! ni siquiera puedo leer las soluciones en línea #badmicrosoft</w:t>
      </w:r>
    </w:p>
    <w:p>
      <w:r>
        <w:t xml:space="preserve">Tengo sed en medio de la noche y llegar a la nevera sólo para encontrar mi nueva botella de jugo de Cran-Cherry ido....  FML momento!!</w:t>
      </w:r>
    </w:p>
    <w:p>
      <w:r>
        <w:t xml:space="preserve">@yin9shi ¡qué entrevista! déjame en paz</w:t>
      </w:r>
    </w:p>
    <w:p>
      <w:r>
        <w:t xml:space="preserve">Me he hecho un moratón en el pie de la nada, me duele.</w:t>
      </w:r>
    </w:p>
    <w:p>
      <w:r>
        <w:t xml:space="preserve">finalmente la graduación no más escuela ... estoy enfermo hoy</w:t>
      </w:r>
    </w:p>
    <w:p>
      <w:r>
        <w:t xml:space="preserve">@Jemistryteam --- ¿te ha contestado Demi alguna vez? Porque yo no tengo ninguna...</w:t>
      </w:r>
    </w:p>
    <w:p>
      <w:r>
        <w:t xml:space="preserve">quiero un texto de pila corta, pero no entiendo lo de los mensajes de texto</w:t>
      </w:r>
    </w:p>
    <w:p>
      <w:r>
        <w:t xml:space="preserve">Mi asistente me hizo ver El Diario de Noa. Echo de menos a Deborah</w:t>
      </w:r>
    </w:p>
    <w:p>
      <w:r>
        <w:t xml:space="preserve">es oficial- la Saga Crepúsculo ha terminado...*suspiro*...¡mi vida está vacía!</w:t>
      </w:r>
    </w:p>
    <w:p>
      <w:r>
        <w:t xml:space="preserve">@SamGrierson awwww....    , ah bueno por lo menos puedo estar sobrio por una semana o 2 y posiblemente ir al gimnasio.....u ¿vas a hacer música en vivo? xx</w:t>
      </w:r>
    </w:p>
    <w:p>
      <w:r>
        <w:t xml:space="preserve">@pinkbunny69 awww thts no good hun-i'm having the worst day as i'm sick as</w:t>
      </w:r>
    </w:p>
    <w:p>
      <w:r>
        <w:t xml:space="preserve">@AlexaRPD Bonita foto de acción: http://bit.ly/m8zfx Echo de menos trabajar en un poste.   __ ¿no ves clientes todos los días? lol</w:t>
      </w:r>
    </w:p>
    <w:p>
      <w:r>
        <w:t xml:space="preserve">@breagrant Pensaba que eras uno de los mejores en Heroes, lástima que estén matando a todos los personajes buenos ¿cómo uso esta cosa? lol</w:t>
      </w:r>
    </w:p>
    <w:p>
      <w:r>
        <w:t xml:space="preserve">¡No! Estoy enfermo. ¡Debo tomar paracetamol! Aunque hoy hace buen tiempo.</w:t>
      </w:r>
    </w:p>
    <w:p>
      <w:r>
        <w:t xml:space="preserve">@BunnyLuv87 Siento no haber ido Jesús no tenía ganas. Y sabes que no puedo verla sin mi mejor amigo. Bueno esa película de todos modos @Eexst</w:t>
      </w:r>
    </w:p>
    <w:p>
      <w:r>
        <w:t xml:space="preserve">wow, serio tiempo para dormir. en un descongestionante y su mantenerme muy despierto. SOLO QUIERO DORMIR</w:t>
      </w:r>
    </w:p>
    <w:p>
      <w:r>
        <w:t xml:space="preserve">@afrocurl mark harmon acaba de recibir un disparo en mi televisión</w:t>
      </w:r>
    </w:p>
    <w:p>
      <w:r>
        <w:t xml:space="preserve">eso fue terrible...</w:t>
      </w:r>
    </w:p>
    <w:p>
      <w:r>
        <w:t xml:space="preserve">bonito día de nuevo... espero que continúe todo el fin de semana, hoy estoy atrapado en mi escritorio</w:t>
      </w:r>
    </w:p>
    <w:p>
      <w:r>
        <w:t xml:space="preserve">@mgrpowers http://twitpic.com/1aida - snood</w:t>
      </w:r>
    </w:p>
    <w:p>
      <w:r>
        <w:t xml:space="preserve">@docbaty ow</w:t>
      </w:r>
    </w:p>
    <w:p>
      <w:r>
        <w:t xml:space="preserve">Error en el maldito sistema de enlace de Cod4. Mi paquete de mapas no funciona</w:t>
      </w:r>
    </w:p>
    <w:p>
      <w:r>
        <w:t xml:space="preserve">Joder, no puedo dormir. estoy deseando fumar. soy horrible. :X</w:t>
      </w:r>
    </w:p>
    <w:p>
      <w:r>
        <w:t xml:space="preserve">De vuelta al trabajo</w:t>
      </w:r>
    </w:p>
    <w:p>
      <w:r>
        <w:t xml:space="preserve">Buenos días a todos!!! Es precioso fuera de nuevo n im atrapado en el trabajo Ojalá yo estaba en casa chillin fuera .. Espero que el día vaya rápido.</w:t>
      </w:r>
    </w:p>
    <w:p>
      <w:r>
        <w:t xml:space="preserve">@gedhead si tan solo @stephenfry no tuviera unos cincuenta mil seguidores... hugh laurie es solo una aguja en un pajar ahora!</w:t>
      </w:r>
    </w:p>
    <w:p>
      <w:r>
        <w:t xml:space="preserve">@LoveisTrain me agotó la energía</w:t>
      </w:r>
    </w:p>
    <w:p>
      <w:r>
        <w:t xml:space="preserve">¡Odio los dolores de cabeza! Tal vez no estoy listo para el rock</w:t>
      </w:r>
    </w:p>
    <w:p>
      <w:r>
        <w:t xml:space="preserve">4ª vez en 1 mes que estoy pasando tiempo @garage, para un airco roto esta vez.... suspiro, grande con este tiempo de fin de semana</w:t>
      </w:r>
    </w:p>
    <w:p>
      <w:r>
        <w:t xml:space="preserve">@alperdotr me aburrí la hora del almuerzo?</w:t>
      </w:r>
    </w:p>
    <w:p>
      <w:r>
        <w:t xml:space="preserve">@razzbingo británica es una mierda</w:t>
      </w:r>
    </w:p>
    <w:p>
      <w:r>
        <w:t xml:space="preserve">La empresa ofrece la segunda ronda de RIF de VSS.</w:t>
      </w:r>
    </w:p>
    <w:p>
      <w:r>
        <w:t xml:space="preserve">@taylorswift13 ....... me pregunto si estás tan despierto como yo. ?</w:t>
      </w:r>
    </w:p>
    <w:p>
      <w:r>
        <w:t xml:space="preserve">Va a echar de menos a Reemer durante un par de meses ahora que la gira ha terminado</w:t>
      </w:r>
    </w:p>
    <w:p>
      <w:r>
        <w:t xml:space="preserve">El examen de hoy ha sido matador. Ni siquiera he conseguido terminar a tiempo.</w:t>
      </w:r>
    </w:p>
    <w:p>
      <w:r>
        <w:t xml:space="preserve">Vi el final de Bones anoche en el Reino Unido y fue genial!!! ¡¡¡Cuánto he echado de menos a Zack!!!  @EricMillegan es tan jodidamente impresionante &lt;3</w:t>
      </w:r>
    </w:p>
    <w:p>
      <w:r>
        <w:t xml:space="preserve">¡Que alguien me traiga leche para mis galletas!</w:t>
      </w:r>
    </w:p>
    <w:p>
      <w:r>
        <w:t xml:space="preserve">@MAVinBKK Lo sé pero la espera merecerá la pena - noviembre parece tan lejano en este momento ;)</w:t>
      </w:r>
    </w:p>
    <w:p>
      <w:r>
        <w:t xml:space="preserve">@RikkAlaniz Me alegro de que no se haya hecho mucho daño, sé que pueden pasar cosas malas en las motos tú y todos los demás también estáis bien, ¿no?</w:t>
      </w:r>
    </w:p>
    <w:p>
      <w:r>
        <w:t xml:space="preserve">@Ahmaeya así que estoy escuchando esta lista de reproducción al azar y su inclinación hacia serani ...</w:t>
      </w:r>
    </w:p>
    <w:p>
      <w:r>
        <w:t xml:space="preserve">@m_bui sí, claro. Acabo de aceptar mis becas, y cubrieron al menos 10.000+ de mis gastos de escolaridad. tritonlink está caído así que no puedo verificar</w:t>
      </w:r>
    </w:p>
    <w:p>
      <w:r>
        <w:t xml:space="preserve">está escribiendo ahora noticias de 100 palabras http://plurk.com/p/wyb4h</w:t>
      </w:r>
    </w:p>
    <w:p>
      <w:r>
        <w:t xml:space="preserve">@ankurb english me jodió el porcentaje general en X, en XII otra vez y probablemente en los exámenes de adm. shit happens.</w:t>
      </w:r>
    </w:p>
    <w:p>
      <w:r>
        <w:t xml:space="preserve">@pete demasiado pronto me temo que op a tomar tornillo fuera semana martes. La familia va a salir, voy a buscar fir que Guinness ;)</w:t>
      </w:r>
    </w:p>
    <w:p>
      <w:r>
        <w:t xml:space="preserve">@KinanLW Wah, ¿por qué estás triste?</w:t>
      </w:r>
    </w:p>
    <w:p>
      <w:r>
        <w:t xml:space="preserve">@IzzySc ¡Hola Isla! Yo también espero que lo haga.</w:t>
      </w:r>
    </w:p>
    <w:p>
      <w:r>
        <w:t xml:space="preserve">Hoy he tenido que cancelar las suscripciones a NZZ y Economist en la oficina #costsavings Por suerte también tienen versiones online</w:t>
      </w:r>
    </w:p>
    <w:p>
      <w:r>
        <w:t xml:space="preserve">@xC_A_Tx lol no lo he visto todavía.. felicidades!</w:t>
      </w:r>
    </w:p>
    <w:p>
      <w:r>
        <w:t xml:space="preserve">bajo bajo bajo bajo bajo bajo bajo .............................</w:t>
      </w:r>
    </w:p>
    <w:p>
      <w:r>
        <w:t xml:space="preserve">@mathewsanders boo! Debo haberla borrado de mi teléfono! ¡Tampoco la encuentro en mis correos electrónicos!</w:t>
      </w:r>
    </w:p>
    <w:p>
      <w:r>
        <w:t xml:space="preserve">Poco a poco me voy dando cuenta de que esta quemadura que me dieron en el trabajo hace 5 horas es realmente una mierda</w:t>
      </w:r>
    </w:p>
    <w:p>
      <w:r>
        <w:t xml:space="preserve">2 horas después de la teleconferencia. pero no puedo volver a dormir. tengo trabajo que hacer. sigh sigh</w:t>
      </w:r>
    </w:p>
    <w:p>
      <w:r>
        <w:t xml:space="preserve">@cutiemoet me refiero a que no puedo evitar dejar de charlar con ella..... es bueno que lo sepas todo.... así que crees que es justo????</w:t>
      </w:r>
    </w:p>
    <w:p>
      <w:r>
        <w:t xml:space="preserve">@_hayles yer debe ser-no seguro tho-lo cogió de mi hermano pero lo consiguió peor</w:t>
      </w:r>
    </w:p>
    <w:p>
      <w:r>
        <w:t xml:space="preserve">http://twitpic.com/667g1 - Marshmellows + muffins = fail ¡Se burlaron y luego se evaporaron dejando grandes agujeros! heh todavía saben alri ...</w:t>
      </w:r>
    </w:p>
    <w:p>
      <w:r>
        <w:t xml:space="preserve">mi iMac murió sigue cortando sin razón. ¿Alguien puede recomendar un buen lugar de mac para el servicio / partes? Creo que necesito una nueva fuente de alimentación</w:t>
      </w:r>
    </w:p>
    <w:p>
      <w:r>
        <w:t xml:space="preserve">Esta mañana he llegado más tarde de lo normal, me ha atacado un enjambre de mini moscas después de abrir la veranda anoche y he tardado una hora en deshacerme de ellas.</w:t>
      </w:r>
    </w:p>
    <w:p>
      <w:r>
        <w:t xml:space="preserve">Me voy a París esta noche. Intentando hacer todas mis tareas de la semana en dos días.   Creo que tengo la mitad hecha, espero.</w:t>
      </w:r>
    </w:p>
    <w:p>
      <w:r>
        <w:t xml:space="preserve">es casi reconfortante saber que toda la gente de LDN que no trabaje en este hermoso día tendrá cáncer de piel.... Quiero salir de esta oficina ahora</w:t>
      </w:r>
    </w:p>
    <w:p>
      <w:r>
        <w:t xml:space="preserve">@nicko236 Era una aplicación que te cambiaba el fondo de pantalla por uno de varios cientos a intervalos aleatorios. Es difícil encontrar buenos fondos de pantalla.</w:t>
      </w:r>
    </w:p>
    <w:p>
      <w:r>
        <w:t xml:space="preserve">Actualización de rojo: temperatura de 40+. Sospecha de infección. Antibióticos administrados. Appt mañana para comprobar la temperatura de nuevo. dedos cruzados.  #fb</w:t>
      </w:r>
    </w:p>
    <w:p>
      <w:r>
        <w:t xml:space="preserve">@lupin_bebop eso es patético, lo siento</w:t>
      </w:r>
    </w:p>
    <w:p>
      <w:r>
        <w:t xml:space="preserve">tiene dificultades para concentrarse hoy.  Hay que ponerlo en orden.</w:t>
      </w:r>
    </w:p>
    <w:p>
      <w:r>
        <w:t xml:space="preserve">cirugía de rodilla.... de vuelta a casa durante unas 6 semanas</w:t>
      </w:r>
    </w:p>
    <w:p>
      <w:r>
        <w:t xml:space="preserve">El número de julio me está estresando...</w:t>
      </w:r>
    </w:p>
    <w:p>
      <w:r>
        <w:t xml:space="preserve">@joehhzeh en agosto con anberlin. aunque no son cabezas de cartel y sí hay un show en perth</w:t>
      </w:r>
    </w:p>
    <w:p>
      <w:r>
        <w:t xml:space="preserve">@JulieAdore He comprobado la ULCA, tienen un programa en producción, me interesará tanto. Pero....</w:t>
      </w:r>
    </w:p>
    <w:p>
      <w:r>
        <w:t xml:space="preserve">Me duele mucho el cuello.</w:t>
      </w:r>
    </w:p>
    <w:p>
      <w:r>
        <w:t xml:space="preserve">@SmileDaily Me gustaría tener panqueques booooooooo</w:t>
      </w:r>
    </w:p>
    <w:p>
      <w:r>
        <w:t xml:space="preserve">El golpe de efecto terminó</w:t>
      </w:r>
    </w:p>
    <w:p>
      <w:r>
        <w:t xml:space="preserve">@sassisam agh el mío acaba de irse a Nueva York el mes pasado!!</w:t>
      </w:r>
    </w:p>
    <w:p>
      <w:r>
        <w:t xml:space="preserve">De nuevo jornada de documentación</w:t>
      </w:r>
    </w:p>
    <w:p>
      <w:r>
        <w:t xml:space="preserve">Cuando volvimos a subir al pico Grizzly con cámaras para captar el mar de niebla que teníamos encima, ya lo envolvía todo</w:t>
      </w:r>
    </w:p>
    <w:p>
      <w:r>
        <w:t xml:space="preserve">@KINGmoney sip y su congelación, odio el invierno im literalmente usando blackets</w:t>
      </w:r>
    </w:p>
    <w:p>
      <w:r>
        <w:t xml:space="preserve">¡¡¡Ucler!!! Tengo 2 grandes en la boca</w:t>
      </w:r>
    </w:p>
    <w:p>
      <w:r>
        <w:t xml:space="preserve">http://twitpic.com/667hh - esto es lo que pasó después de instalar office para Mac #badmicrosoft</w:t>
      </w:r>
    </w:p>
    <w:p>
      <w:r>
        <w:t xml:space="preserve">doble rechazo ... http://tinyurl.com/mfm7tl</w:t>
      </w:r>
    </w:p>
    <w:p>
      <w:r>
        <w:t xml:space="preserve">Mi habitación es demasiado caliente para dormir.</w:t>
      </w:r>
    </w:p>
    <w:p>
      <w:r>
        <w:t xml:space="preserve">Mierda... Son las 2 de la mañana y estoy muy despierto</w:t>
      </w:r>
    </w:p>
    <w:p>
      <w:r>
        <w:t xml:space="preserve">29 mei, echando de menos a mi padre desde hace más de un año</w:t>
      </w:r>
    </w:p>
    <w:p>
      <w:r>
        <w:t xml:space="preserve">Es curioso cómo quiero algo aún más... ahora que otro lo tiene y yo ya no puedo jajaja ¡Próximo!</w:t>
      </w:r>
    </w:p>
    <w:p>
      <w:r>
        <w:t xml:space="preserve">@neg2led ¿qué pasa? ¿quizás pueda ayudar?</w:t>
      </w:r>
    </w:p>
    <w:p>
      <w:r>
        <w:t xml:space="preserve">Definitivamente lo siento por Jamie Stewart... El público de Ámsterdam puede realmente apestar (www.xiuxiu.org y leer su post del 27 de mayo)</w:t>
      </w:r>
    </w:p>
    <w:p>
      <w:r>
        <w:t xml:space="preserve">Parece un hermoso día... y estoy libre del trabajo hasta el domingo, ¡yay! No hay barbacoa todavía, voy a tener que posponer mis invitaciones</w:t>
      </w:r>
    </w:p>
    <w:p>
      <w:r>
        <w:t xml:space="preserve">@Clumsyflic</w:t>
      </w:r>
    </w:p>
    <w:p>
      <w:r>
        <w:t xml:space="preserve">El día de pago era hoy, pero es el sábado, por lo que la hora feliz no será hoy lol ... gracias a su viernes, sin embargo!</w:t>
      </w:r>
    </w:p>
    <w:p>
      <w:r>
        <w:t xml:space="preserve">@Nasnous Gracias hermano pero ya estoy despierto ¿Cómo estás?</w:t>
      </w:r>
    </w:p>
    <w:p>
      <w:r>
        <w:t xml:space="preserve">Sentirse enfermo el ahora</w:t>
      </w:r>
    </w:p>
    <w:p>
      <w:r>
        <w:t xml:space="preserve">@NatashaTamara awwwwww....I conozco ese sentimiento!!</w:t>
      </w:r>
    </w:p>
    <w:p>
      <w:r>
        <w:t xml:space="preserve">tiene demasiado sueño para estar despierto</w:t>
      </w:r>
    </w:p>
    <w:p>
      <w:r>
        <w:t xml:space="preserve">tengo la oportunidad de ganar 10$, 100$, 1000$. me han regalado una lata de planta de $..tengo que esperar a que la planta crezca para saber si he ganado algo!!!</w:t>
      </w:r>
    </w:p>
    <w:p>
      <w:r>
        <w:t xml:space="preserve">Buscando inspiración fotográfica. Pero todo lo que quiero hacer requiere más espacio del que tengo</w:t>
      </w:r>
    </w:p>
    <w:p>
      <w:r>
        <w:t xml:space="preserve">Soy horrible a la hora de valorar el trabajo de los compañeros. ¿En qué piensan estos americanos cuando componen poemas? O tal vez sea yo el que tiene el problema.</w:t>
      </w:r>
    </w:p>
    <w:p>
      <w:r>
        <w:t xml:space="preserve">¡¡¡Agh!!! ¡¡¡¡Formando parte del viaje a Gales!!! ¡¡¡¡No se ha hecho la maleta!!!</w:t>
      </w:r>
    </w:p>
    <w:p>
      <w:r>
        <w:t xml:space="preserve">@Kellyke28 Pobrecita, aguanta. -xxx- luf joe</w:t>
      </w:r>
    </w:p>
    <w:p>
      <w:r>
        <w:t xml:space="preserve">La chica de la peluquería me preguntó: "¿Te recorto las cejas?". ¿Cómo de viejo me siento?</w:t>
      </w:r>
    </w:p>
    <w:p>
      <w:r>
        <w:t xml:space="preserve">Me quedé dormido dolor de cabeza</w:t>
      </w:r>
    </w:p>
    <w:p>
      <w:r>
        <w:t xml:space="preserve">Deucie recogido por su canguro para el fin de semana.</w:t>
      </w:r>
    </w:p>
    <w:p>
      <w:r>
        <w:t xml:space="preserve">R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Tengo que ir a trabajar en 6 minutos...</w:t>
      </w:r>
    </w:p>
    <w:p>
      <w:r>
        <w:t xml:space="preserve">está bien dw pero creo que no es http://plurk.com/p/wybsv</w:t>
      </w:r>
    </w:p>
    <w:p>
      <w:r>
        <w:t xml:space="preserve">Buenos días a todos....hermoso día...mejor ir a disfrutar de un poco de sol antes de tener que ir a trabajar...desgraciadamente</w:t>
      </w:r>
    </w:p>
    <w:p>
      <w:r>
        <w:t xml:space="preserve">@drumstickboy Yo también solía estar cerca de adiel y sabby. Pero ahora han cambiado mucho. Me gusta cuando estábamos en la sección 1.</w:t>
      </w:r>
    </w:p>
    <w:p>
      <w:r>
        <w:t xml:space="preserve">Ha perdido su voz y Adele se ríe de mí LOL y todavía se pregunta por qué estoy en la universidad en mi semana de descanso</w:t>
      </w:r>
    </w:p>
    <w:p>
      <w:r>
        <w:t xml:space="preserve">Acabo de ver películas caseras con mi tía y mi tío. Echo de menos los días en los que toda nuestra familia se llevaba bien</w:t>
      </w:r>
    </w:p>
    <w:p>
      <w:r>
        <w:t xml:space="preserve">Las estrellas están fuera. Dónde estabas cuando te necesitaba</w:t>
      </w:r>
    </w:p>
    <w:p>
      <w:r>
        <w:t xml:space="preserve">@ashleeadams no me extraña que odies conducir y las carreteras rurales y demás</w:t>
      </w:r>
    </w:p>
    <w:p>
      <w:r>
        <w:t xml:space="preserve">@ManaMoose No puedo creer que hayas ido a comprar boba sin mí.</w:t>
      </w:r>
    </w:p>
    <w:p>
      <w:r>
        <w:t xml:space="preserve">@maddysen ohhh quiero ir gahhh pero me dunnooooooo :S me confuzzzledd debo o no???</w:t>
      </w:r>
    </w:p>
    <w:p>
      <w:r>
        <w:t xml:space="preserve">@rms70 ¿Qué tal Milán? ¡Me vendrían bien unas vacaciones! Bfoyf se va hoy a Ginebra a visitar a la familia, así que tengo un fin de semana solo</w:t>
      </w:r>
    </w:p>
    <w:p>
      <w:r>
        <w:t xml:space="preserve">@kevincl Lo mismo digo. Pero sólo voy a navegar por SA hasta que me aburra.</w:t>
      </w:r>
    </w:p>
    <w:p>
      <w:r>
        <w:t xml:space="preserve">@ryankanno ack, tampoco puedo ver @mustheartdogs. y raro, estos tweets están en mis menciones, pero no en mi timeline (oh wait, new Twitter)</w:t>
      </w:r>
    </w:p>
    <w:p>
      <w:r>
        <w:t xml:space="preserve">@sotongs Suspiro</w:t>
      </w:r>
    </w:p>
    <w:p>
      <w:r>
        <w:t xml:space="preserve">Quedan 33 minutos antes de que mis zapatos de franela de hobbit se mojen ¡LLUVIA, VÁYASE!</w:t>
      </w:r>
    </w:p>
    <w:p>
      <w:r>
        <w:t xml:space="preserve">¡No puedo creer que estemos pasando por despidos otra vez! El gobierno ha metido la pata hasta el fondo...  ¡¡Que se vayan a la mierda!!</w:t>
      </w:r>
    </w:p>
    <w:p>
      <w:r>
        <w:t xml:space="preserve">mi pez de la lista, el udon, se ha ido con mucho cariño</w:t>
      </w:r>
    </w:p>
    <w:p>
      <w:r>
        <w:t xml:space="preserve">Nunca supe que una dentadura fuera tan difícil de conseguir</w:t>
      </w:r>
    </w:p>
    <w:p>
      <w:r>
        <w:t xml:space="preserve">@karess Yo también me siento mal por él. Sobre todo porque se está rehabilitando y todo eso. Mal momento. Aun así, tal vez se lo merecía.</w:t>
      </w:r>
    </w:p>
    <w:p>
      <w:r>
        <w:t xml:space="preserve">@ConcertJunkie "¡¡¡Se lo dije!!!" Jaja. Aunque me pone un poco triste. http://bit.ly/uJUA3</w:t>
      </w:r>
    </w:p>
    <w:p>
      <w:r>
        <w:t xml:space="preserve">está llevando una vida aburrida este viernes... ¡Cuidando a los niños!</w:t>
      </w:r>
    </w:p>
    <w:p>
      <w:r>
        <w:t xml:space="preserve">@nursebettie666 es el niño más malo de la historia !!!!!!!!!! Cuando era una niña todos me querían</w:t>
      </w:r>
    </w:p>
    <w:p>
      <w:r>
        <w:t xml:space="preserve">¡me duele la rodilla!</w:t>
      </w:r>
    </w:p>
    <w:p>
      <w:r>
        <w:t xml:space="preserve">planificación de junio: muchas citas, reuniones, informes y poco tiempo para terminar mis informes</w:t>
      </w:r>
    </w:p>
    <w:p>
      <w:r>
        <w:t xml:space="preserve">@Rilgon ahh visto unos cuantos de esos caer, pero yo sólo los tiró pensando que era una vez sólo a su vez en</w:t>
      </w:r>
    </w:p>
    <w:p>
      <w:r>
        <w:t xml:space="preserve">@vibzfabz Oye, cambias tu cuenta de twitter, y ni siquiera me lo has dicho...</w:t>
      </w:r>
    </w:p>
    <w:p>
      <w:r>
        <w:t xml:space="preserve">tan aburrido...</w:t>
      </w:r>
    </w:p>
    <w:p>
      <w:r>
        <w:t xml:space="preserve">La prueba gratuita de #freeagentapp se ha agotado hoy, no puedo suscribirme porque Abby ha cancelado accidentalmente mi tarjeta - todavía estoy esperando una nueva</w:t>
      </w:r>
    </w:p>
    <w:p>
      <w:r>
        <w:t xml:space="preserve">¡Me has engañado!</w:t>
      </w:r>
    </w:p>
    <w:p>
      <w:r>
        <w:t xml:space="preserve">tratando de acostumbrarme a twitter, estoy resfriado</w:t>
      </w:r>
    </w:p>
    <w:p>
      <w:r>
        <w:t xml:space="preserve">@primaveron Los necesito Habría hecho mi foto mucho más chula. Las mías son de color verde botella. ¡Eeyea-thooo!</w:t>
      </w:r>
    </w:p>
    <w:p>
      <w:r>
        <w:t xml:space="preserve">La lluvia ha parado hace unos minutos. Me he dado cuenta de que cada vez que animo a la lluvia mientras llueve, deja de llover. La próxima vez no animaré.</w:t>
      </w:r>
    </w:p>
    <w:p>
      <w:r>
        <w:t xml:space="preserve">Realmente necesito ir y empezar algo más de revisión, biología o química hoy creo</w:t>
      </w:r>
    </w:p>
    <w:p>
      <w:r>
        <w:t xml:space="preserve">Listo para el viaje. No estoy listo para dejar a mi bebé!!!!</w:t>
      </w:r>
    </w:p>
    <w:p>
      <w:r>
        <w:t xml:space="preserve">Archie propone a Verónica en el último cómic de Archie. El triángulo amoroso más largo conocido llega a su fin. Pobre Betty.</w:t>
      </w:r>
    </w:p>
    <w:p>
      <w:r>
        <w:t xml:space="preserve">Clases de guitarra mañana. ( Tengo que levantarme temprano otra vez.</w:t>
      </w:r>
    </w:p>
    <w:p>
      <w:r>
        <w:t xml:space="preserve">Último día en Exeter! Tuve la última sesión en el gimnasio, el último desayuno... la última reunión que viene</w:t>
      </w:r>
    </w:p>
    <w:p>
      <w:r>
        <w:t xml:space="preserve">Estoy tan mareada ya y sólo estoy en la tercera página del capítulo 73 *plops head*</w:t>
      </w:r>
    </w:p>
    <w:p>
      <w:r>
        <w:t xml:space="preserve">me falta el teléfono,</w:t>
      </w:r>
    </w:p>
    <w:p>
      <w:r>
        <w:t xml:space="preserve">Tengo taaaaanto sueño, pero todavía no estoy en casa</w:t>
      </w:r>
    </w:p>
    <w:p>
      <w:r>
        <w:t xml:space="preserve">esperando el PROGRAMA DE PROTECCIÓN DE PRINCESES en línea en versión inglesa tanto tiempo</w:t>
      </w:r>
    </w:p>
    <w:p>
      <w:r>
        <w:t xml:space="preserve">todavía necesito nuevas fotos en mi teléfono y la música ..</w:t>
      </w:r>
    </w:p>
    <w:p>
      <w:r>
        <w:t xml:space="preserve">Tan cansado. No está bien tener que levantarse tan temprano</w:t>
      </w:r>
    </w:p>
    <w:p>
      <w:r>
        <w:t xml:space="preserve">Así que slpy 2day zzzz</w:t>
      </w:r>
    </w:p>
    <w:p>
      <w:r>
        <w:t xml:space="preserve">me duele la cabeza</w:t>
      </w:r>
    </w:p>
    <w:p>
      <w:r>
        <w:t xml:space="preserve">@eljefe1401 oh, alegría. Nosotros también tenemos el vídeo del orinal de Elmo.</w:t>
      </w:r>
    </w:p>
    <w:p>
      <w:r>
        <w:t xml:space="preserve">@livetosingxo y yo tuvimos nuestra primera pelea</w:t>
      </w:r>
    </w:p>
    <w:p>
      <w:r>
        <w:t xml:space="preserve">necesito que me echen una mano</w:t>
      </w:r>
    </w:p>
    <w:p>
      <w:r>
        <w:t xml:space="preserve">@andymakesurandy no te preocupes los usuarios de iPhone son igual de privilegiados ojalá me fuera a la piscina</w:t>
      </w:r>
    </w:p>
    <w:p>
      <w:r>
        <w:t xml:space="preserve">@iszi_lawrence ¿te has olvidado de algo esta mañana? ¡casi me atropellas al pie de la colina! ¡hace mucho calor en la tienda! x</w:t>
      </w:r>
    </w:p>
    <w:p>
      <w:r>
        <w:t xml:space="preserve">¡Me he equivocado! La maldita actualización del sistema no se pegó... Empezando de nuevo</w:t>
      </w:r>
    </w:p>
    <w:p>
      <w:r>
        <w:t xml:space="preserve">preparando mi español.. BAAAAAAAAAAH</w:t>
      </w:r>
    </w:p>
    <w:p>
      <w:r>
        <w:t xml:space="preserve">http://bit.ly/Wl9yL quiero ir aquí</w:t>
      </w:r>
    </w:p>
    <w:p>
      <w:r>
        <w:t xml:space="preserve">@christianedward es una habitación familiar de buen tamaño, por lo que no es demasiado estrecho, vio el partido en la habitación Miró la televisión en iplayer después de los niños dormidos</w:t>
      </w:r>
    </w:p>
    <w:p>
      <w:r>
        <w:t xml:space="preserve">1 de la madrugada, ordenando tranquilamente después de la cena. Mientras cierro la tapa del tupper, ¡la isla central de mi cocina se derrumba! Despierta al bebé. Se produce un caos</w:t>
      </w:r>
    </w:p>
    <w:p>
      <w:r>
        <w:t xml:space="preserve">Algunas de las cifras citadas son tan salvajemente optimistas que son materia de ciencia ficción.  Un poco decepcionado con el CIBER y el SABIP</w:t>
      </w:r>
    </w:p>
    <w:p>
      <w:r>
        <w:t xml:space="preserve">Así que jugué este juego , yeahhhhh perdí estoy inlove ughh....really porque soy un tonto.</w:t>
      </w:r>
    </w:p>
    <w:p>
      <w:r>
        <w:t xml:space="preserve">mi jefe me está intimidando...</w:t>
      </w:r>
    </w:p>
    <w:p>
      <w:r>
        <w:t xml:space="preserve">K ahora sí que me voy a la cama aunque no esté cansado noche! &lt;3</w:t>
      </w:r>
    </w:p>
    <w:p>
      <w:r>
        <w:t xml:space="preserve">@lavsmohan En mi caso, van a ser los exámenes los que me enseñen una o dos cosas.  No obstante, tengo muchas esperanzas puestas en noviembre de 2009.</w:t>
      </w:r>
    </w:p>
    <w:p>
      <w:r>
        <w:t xml:space="preserve">Está claro intelectualmente que cortar mi relación era lo mejor, sin embargo mi corazón parece 2 B en completo desacuerdo. Me duele tanto...</w:t>
      </w:r>
    </w:p>
    <w:p>
      <w:r>
        <w:t xml:space="preserve">@dc493 yo también más vale que vuelva pronto! amigo, esta es mi típica hora de dormir. pero mira quién habla! ¿qué haces despierto tan tarde?</w:t>
      </w:r>
    </w:p>
    <w:p>
      <w:r>
        <w:t xml:space="preserve">@ashleeadams No sé qué decir excepto *abrazos*</w:t>
      </w:r>
    </w:p>
    <w:p>
      <w:r>
        <w:t xml:space="preserve">10 minutos para el embarque; 14 horas hasta casa. sin asiento de ventanilla</w:t>
      </w:r>
    </w:p>
    <w:p>
      <w:r>
        <w:t xml:space="preserve">todos mis archivos fueron borrados</w:t>
      </w:r>
    </w:p>
    <w:p>
      <w:r>
        <w:t xml:space="preserve">¿Alguien está despierto a esta hora de la noche? Los tweets se han ralentizado, hazme saber que estás ahí fuera y te seguiré</w:t>
      </w:r>
    </w:p>
    <w:p>
      <w:r>
        <w:t xml:space="preserve">está triste por el robo de sus nuevos CDs de SB6</w:t>
      </w:r>
    </w:p>
    <w:p>
      <w:r>
        <w:t xml:space="preserve">@amerz ¡Me encanta! Ojalá mi otra mitad supiera nombrar a las damas del diseño web</w:t>
      </w:r>
    </w:p>
    <w:p>
      <w:r>
        <w:t xml:space="preserve">@Keiyaunna Normalmente no duermo hasta las 6, no puedo dormir por la noche, pero sí que me entretengo.</w:t>
      </w:r>
    </w:p>
    <w:p>
      <w:r>
        <w:t xml:space="preserve">Acostado en la cama despierto. Txtin mi chica en las vegas. Desearía no tener que trabajar y estar con ella</w:t>
      </w:r>
    </w:p>
    <w:p>
      <w:r>
        <w:t xml:space="preserve">¿por qué estoy despierto?</w:t>
      </w:r>
    </w:p>
    <w:p>
      <w:r>
        <w:t xml:space="preserve">¡Tengo tanta hambre que ni siquiera es gracioso!</w:t>
      </w:r>
    </w:p>
    <w:p>
      <w:r>
        <w:t xml:space="preserve">#bigfanfriday 2day, &amp; i go &amp; friggin loose 1, life sucks!!</w:t>
      </w:r>
    </w:p>
    <w:p>
      <w:r>
        <w:t xml:space="preserve">los zapatos y bolsos de cuero son tan difíciles de resistir..</w:t>
      </w:r>
    </w:p>
    <w:p>
      <w:r>
        <w:t xml:space="preserve">@ihuntmidgets Solo me gustaría que @kimmikennedy le enviara a un bruh un DM 'no estaré hasta' para no desperdiciar mi erección en un bot</w:t>
      </w:r>
    </w:p>
    <w:p>
      <w:r>
        <w:t xml:space="preserve">Estoy trabajando en un boletín de noticias, pero diría que tengo un bloqueo de escritor en este momento - tomar una respiración profunda y seguir adelante, chica ...</w:t>
      </w:r>
    </w:p>
    <w:p>
      <w:r>
        <w:t xml:space="preserve">@geekgrrl Me he perdido una</w:t>
      </w:r>
    </w:p>
    <w:p>
      <w:r>
        <w:t xml:space="preserve">Mi móvil ha dejado de recibir mensajes de texto OTRA VEZ. Cosa de locos</w:t>
      </w:r>
    </w:p>
    <w:p>
      <w:r>
        <w:t xml:space="preserve">@StorIbook8 Ya veo. Lol. Mañana te haré la gracia de seguirme... ahora me tengo que ir a la cama.</w:t>
      </w:r>
    </w:p>
    <w:p>
      <w:r>
        <w:t xml:space="preserve">@thecoffeewhore Soy sowwy.   Es una mierda, lo sé, he pasado por eso. Sin embargo, ¡viva el medio día!</w:t>
      </w:r>
    </w:p>
    <w:p>
      <w:r>
        <w:t xml:space="preserve">@LimeIce awww... dangness! no puedo esperar a ver la foto! elementos verde lima...wooot!</w:t>
      </w:r>
    </w:p>
    <w:p>
      <w:r>
        <w:t xml:space="preserve">chillin después de un LOOOONNNGGG día de baloncesto hella tired sleepy time zzzz</w:t>
      </w:r>
    </w:p>
    <w:p>
      <w:r>
        <w:t xml:space="preserve">Creo que mi iPod touch se está rompiendo.</w:t>
      </w:r>
    </w:p>
    <w:p>
      <w:r>
        <w:t xml:space="preserve">Ay, definitivamente NO es divertido viajar en primera clase con una bicicleta. Tienes que abrirte paso entre 7 vagones hasta llegar a tu asiento</w:t>
      </w:r>
    </w:p>
    <w:p>
      <w:r>
        <w:t xml:space="preserve">@andyroddick En el trabajo en el mo y es tan soleado aquí hoy Off para ver una banda esta noche!!</w:t>
      </w:r>
    </w:p>
    <w:p>
      <w:r>
        <w:t xml:space="preserve">Quiero jugar al paracaídas.</w:t>
      </w:r>
    </w:p>
    <w:p>
      <w:r>
        <w:t xml:space="preserve">@cynimarie p.d. ¡Existe el exceso de sushi! Bleeeeah!</w:t>
      </w:r>
    </w:p>
    <w:p>
      <w:r>
        <w:t xml:space="preserve">en casa por la noche, durmiendo en la cama extraíble con Maggie. deseando que sea @kyla_durden tengo que encontrar un apt</w:t>
      </w:r>
    </w:p>
    <w:p>
      <w:r>
        <w:t xml:space="preserve">@mapsadaisical acaba de intentar enviarte un mensaje de texto, pero ha intentado descargar un archivo extraño y se ha detenido.  ¿Cómo es que no hay gmail MaccyM?  Te echo de menos SADS!!</w:t>
      </w:r>
    </w:p>
    <w:p>
      <w:r>
        <w:t xml:space="preserve">fallo épico de escritura, ew. voy a tratar de dormir</w:t>
      </w:r>
    </w:p>
    <w:p>
      <w:r>
        <w:t xml:space="preserve">Tiempo de revisión, examen de biología el lunes</w:t>
      </w:r>
    </w:p>
    <w:p>
      <w:r>
        <w:t xml:space="preserve">@jonpaulkaiser me encantan las cosas que vende... deberías ayudar a este chico con su logo y su tienda es un poco Wordart</w:t>
      </w:r>
    </w:p>
    <w:p>
      <w:r>
        <w:t xml:space="preserve">@cutiemoet u piensa que es justo...... k den supongo m wrng.... todavía siento que no es en absoluto justo....</w:t>
      </w:r>
    </w:p>
    <w:p>
      <w:r>
        <w:t xml:space="preserve">Sin duda fascinado por el monitor de doble motor en esta cabina. Entonces me recuerda a #sustainability fail . Lo siento la próxima generación.</w:t>
      </w:r>
    </w:p>
    <w:p>
      <w:r>
        <w:t xml:space="preserve">Un día tan bonito... y todos estamos trabajando</w:t>
      </w:r>
    </w:p>
    <w:p>
      <w:r>
        <w:t xml:space="preserve">¡¡Qué día más bonito!! Y voy a estar atrapado en un laboratorio durante las próximas 9 horas o así</w:t>
      </w:r>
    </w:p>
    <w:p>
      <w:r>
        <w:t xml:space="preserve">[¡Incorrecto!] #liesboystell Eres la única, me encanta (realmente tienen varias mujeres) http://tinyurl.com/nl6pct</w:t>
      </w:r>
    </w:p>
    <w:p>
      <w:r>
        <w:t xml:space="preserve">@ShelbyRayne no lo estoy haciendo por la mañana, lol. sé que no he dormido nada</w:t>
      </w:r>
    </w:p>
    <w:p>
      <w:r>
        <w:t xml:space="preserve">@JohnCleese Mc John sim posit 3 yr passed no softees stranded without warren tea out tech spec kaching !!</w:t>
      </w:r>
    </w:p>
    <w:p>
      <w:r>
        <w:t xml:space="preserve">@Reynolds_x los tres son en las primeras 2 semanas de junio para mí</w:t>
      </w:r>
    </w:p>
    <w:p>
      <w:r>
        <w:t xml:space="preserve">@chrisontv88 Tenía un chiste para ti, pero es demasiado largo para tuitearlo.</w:t>
      </w:r>
    </w:p>
    <w:p>
      <w:r>
        <w:t xml:space="preserve">Estaba glorioso a las 6.50 cuando salí a la calle, así que por qué se ha vuelto frío y nublado ahora</w:t>
      </w:r>
    </w:p>
    <w:p>
      <w:r>
        <w:t xml:space="preserve">Me sentí mal, me comporté como mi hijo; comí para compensar. Comí almendras caseras tostadas con azúcar. Dolor de barriga, vómito, todavía me siento mal.</w:t>
      </w:r>
    </w:p>
    <w:p>
      <w:r>
        <w:t xml:space="preserve">bien, entonces richard marx esta aqui esperando me esta haciendo sentir nauseabundamente triste.</w:t>
      </w:r>
    </w:p>
    <w:p>
      <w:r>
        <w:t xml:space="preserve">Ugh me duele mucho el cuello estoy fuera aquatards, xox</w:t>
      </w:r>
    </w:p>
    <w:p>
      <w:r>
        <w:t xml:space="preserve">@Sarahies esta semana ha arrastrado un poco para mí también tienen un ensayo para escribir sobre la playa entonces Im ver Eddie izzard esta noche x</w:t>
      </w:r>
    </w:p>
    <w:p>
      <w:r>
        <w:t xml:space="preserve">@captblackeagle te extraño capitán</w:t>
      </w:r>
    </w:p>
    <w:p>
      <w:r>
        <w:t xml:space="preserve">@lick_it_good den se me durmió!!!</w:t>
      </w:r>
    </w:p>
    <w:p>
      <w:r>
        <w:t xml:space="preserve">se despertó.</w:t>
      </w:r>
    </w:p>
    <w:p>
      <w:r>
        <w:t xml:space="preserve">http://bit.ly/1052x1 DO WANT. Necesito una PS3 pronto.</w:t>
      </w:r>
    </w:p>
    <w:p>
      <w:r>
        <w:t xml:space="preserve">Dentista en menos de 2 horas Arrgghh. Me gustan mis dientes tal y como están. Excepto por el dolor de muelas, pero eso es un detalle menor.</w:t>
      </w:r>
    </w:p>
    <w:p>
      <w:r>
        <w:t xml:space="preserve">@KnightOnline booooo, al menos danos para qué es la mantanencia? hemos esperado todo este tiempo, ¿podemos tener pistas o detalles completos pls?</w:t>
      </w:r>
    </w:p>
    <w:p>
      <w:r>
        <w:t xml:space="preserve">aunque una vez que se acabe, soy la persona afortunada que tiene que trabajar 10 días seguidos hasta que tenga otro libre.</w:t>
      </w:r>
    </w:p>
    <w:p>
      <w:r>
        <w:t xml:space="preserve">@b4dm1n7on Me he enterado de que no puedes hacerlo!!</w:t>
      </w:r>
    </w:p>
    <w:p>
      <w:r>
        <w:t xml:space="preserve">En la escuela, es tan aburrido</w:t>
      </w:r>
    </w:p>
    <w:p>
      <w:r>
        <w:t xml:space="preserve">aw! Voy a extrañar mi antiguo nombre de usuario... nick jonas, shontelle layne, y sean kingston respondieron a mi ANTIGUO NOMBRE DE USO!  Voy a empezar de nuevo</w:t>
      </w:r>
    </w:p>
    <w:p>
      <w:r>
        <w:t xml:space="preserve">@jradc Awww....gnight. jaja</w:t>
      </w:r>
    </w:p>
    <w:p>
      <w:r>
        <w:t xml:space="preserve">IBood DOWN</w:t>
      </w:r>
    </w:p>
    <w:p>
      <w:r>
        <w:t xml:space="preserve">Estoy muy preocupada por la cobaya de mi hermana. ¡Espero que Stalin salga adelante esta noche! ¡¡Puedes hacerlo bebé!!</w:t>
      </w:r>
    </w:p>
    <w:p>
      <w:r>
        <w:t xml:space="preserve">@adrenalynntoao ¡Espero que te sientas mejor! Si estás sola podemos hablar hasta que te vayas a la cama...yo también estoy sola</w:t>
      </w:r>
    </w:p>
    <w:p>
      <w:r>
        <w:t xml:space="preserve">Tan cansado</w:t>
      </w:r>
    </w:p>
    <w:p>
      <w:r>
        <w:t xml:space="preserve">Else encuentra esto extremadamente injusto. El pueblo habló de las leyes de mmj hace 10 años aquí y sin embargo nuestras voces siguen sin ser escuchadas.</w:t>
      </w:r>
    </w:p>
    <w:p>
      <w:r>
        <w:t xml:space="preserve">@KINOFLYHIGH ¡Joder, no debería haberme ido!</w:t>
      </w:r>
    </w:p>
    <w:p>
      <w:r>
        <w:t xml:space="preserve">Hey Fused Gaming, los foros de FusedGaming se han retrasado hasta las 9PM PT/12AM ET de esta noche... lo siento (abean2007 live &gt; http://ustre.am/1ntp)</w:t>
      </w:r>
    </w:p>
    <w:p>
      <w:r>
        <w:t xml:space="preserve">hm...sigo trabajando en mi contrato.hmm...me siento fatal..</w:t>
      </w:r>
    </w:p>
    <w:p>
      <w:r>
        <w:t xml:space="preserve">El sol es maravilloso pero me hace sentir increíblemente gorda.. Lo de menos ropa y más exposición hoy hago dieta. De nuevo......</w:t>
      </w:r>
    </w:p>
    <w:p>
      <w:r>
        <w:t xml:space="preserve">¡Qué día tan bonito! Voy a editar la entrevista a Lisa Maxwell de su último día en The Bill. Lástima que no pueda ver la pantalla de mi portátil fuera</w:t>
      </w:r>
    </w:p>
    <w:p>
      <w:r>
        <w:t xml:space="preserve">Las cosas no son tan fáciles y sencillas como parecen.</w:t>
      </w:r>
    </w:p>
    <w:p>
      <w:r>
        <w:t xml:space="preserve">@iamdiddy es tan triste que yo y mi compañero de cuarto freír pollo casi todas las noches @ 330 4. Acabamos de terminar el lote de esta noche</w:t>
      </w:r>
    </w:p>
    <w:p>
      <w:r>
        <w:t xml:space="preserve">Los estornudos comienzan...</w:t>
      </w:r>
    </w:p>
    <w:p>
      <w:r>
        <w:t xml:space="preserve">¡Buenos días! Me voy al gimnasio</w:t>
      </w:r>
    </w:p>
    <w:p>
      <w:r>
        <w:t xml:space="preserve">@girlx están en el fondo de la cosa y no se mueven en absoluto. se siente mal hombre.</w:t>
      </w:r>
    </w:p>
    <w:p>
      <w:r>
        <w:t xml:space="preserve">Creo que me encanta que una parte de mí diga algunas palabras cínicas. Aunque sonría cuando las digo. ¿Crees que es malo?</w:t>
      </w:r>
    </w:p>
    <w:p>
      <w:r>
        <w:t xml:space="preserve">@sdrb Hay que amar a los volquetes: http://tinyurl.com/mt4opc Lo peor que he visto es una mula muerta tirada en la colina de Holmbury.</w:t>
      </w:r>
    </w:p>
    <w:p>
      <w:r>
        <w:t xml:space="preserve">me molesta cuando veo que la gente responde a personas que sólo buscan seguidores y nunca responderían</w:t>
      </w:r>
    </w:p>
    <w:p>
      <w:r>
        <w:t xml:space="preserve">@Nicers Estoy bastante seguro de que la forma de mi trasero todavía estará impresa allí</w:t>
      </w:r>
    </w:p>
    <w:p>
      <w:r>
        <w:t xml:space="preserve">@ashetler He estado totalmente MIA, lo sé mal yo</w:t>
      </w:r>
    </w:p>
    <w:p>
      <w:r>
        <w:t xml:space="preserve">Oh no... ese pájaro ha vuelto</w:t>
      </w:r>
    </w:p>
    <w:p>
      <w:r>
        <w:t xml:space="preserve">oowww...why ¿duelen tanto las muelas del juicio?</w:t>
      </w:r>
    </w:p>
    <w:p>
      <w:r>
        <w:t xml:space="preserve">No tiene ganas de volver al trabajo. 3 días de descanso no son suficientes</w:t>
      </w:r>
    </w:p>
    <w:p>
      <w:r>
        <w:t xml:space="preserve">@SexySkins ¡Te echo de menos!</w:t>
      </w:r>
    </w:p>
    <w:p>
      <w:r>
        <w:t xml:space="preserve">@drakesizzle Si no quieres venir pues no vengas. JEEEEEZ.</w:t>
      </w:r>
    </w:p>
    <w:p>
      <w:r>
        <w:t xml:space="preserve">omg. el gato tuvo una bola de pelo. despierto ahora.</w:t>
      </w:r>
    </w:p>
    <w:p>
      <w:r>
        <w:t xml:space="preserve">@Helena210 Nadie para restregarlo</w:t>
      </w:r>
    </w:p>
    <w:p>
      <w:r>
        <w:t xml:space="preserve">De camino al trabajo! Se me hace tarde y estoy taaaan cansado!</w:t>
      </w:r>
    </w:p>
    <w:p>
      <w:r>
        <w:t xml:space="preserve">@ladybug8320 ooh, trabajo im afarid mirando adelante a un weekeknd soleado tho!!!</w:t>
      </w:r>
    </w:p>
    <w:p>
      <w:r>
        <w:t xml:space="preserve">@theerealfdhc OMG, mis saludos a su sobrino. Lo siento por su pérdida</w:t>
      </w:r>
    </w:p>
    <w:p>
      <w:r>
        <w:t xml:space="preserve">@Mezandy yo! @DOcreativo</w:t>
      </w:r>
    </w:p>
    <w:p>
      <w:r>
        <w:t xml:space="preserve">@blue_cupcakes a veces enchufarlo en la 240 puede arreglar los problemas..</w:t>
      </w:r>
    </w:p>
    <w:p>
      <w:r>
        <w:t xml:space="preserve">Omigoodness me siento como una paleta</w:t>
      </w:r>
    </w:p>
    <w:p>
      <w:r>
        <w:t xml:space="preserve">estoy harto de despertarme y sentirme agotado</w:t>
      </w:r>
    </w:p>
    <w:p>
      <w:r>
        <w:t xml:space="preserve">Mis atrapamoscas del paraíso abandonaron su nido.... están empezando de nuevo... pero va a ser difícil</w:t>
      </w:r>
    </w:p>
    <w:p>
      <w:r>
        <w:t xml:space="preserve">sentada aquí aburrida como el infierno... nada que hacer a las 3:30 de la mañana en monroe, louisiana!</w:t>
      </w:r>
    </w:p>
    <w:p>
      <w:r>
        <w:t xml:space="preserve">Trabajando ahora</w:t>
      </w:r>
    </w:p>
    <w:p>
      <w:r>
        <w:t xml:space="preserve">Formación de introducción a Moodle esta mañana... hace años que no lo hago... y sólo 2 reservas</w:t>
      </w:r>
    </w:p>
    <w:p>
      <w:r>
        <w:t xml:space="preserve">@dabobabo ¡No puedo creerlo! ¿Te han dado alguna razón?</w:t>
      </w:r>
    </w:p>
    <w:p>
      <w:r>
        <w:t xml:space="preserve">pero @pennyessex Humira no es adecuado para todos. Algunos responden mejor a Enbrel. Pregunte a su reumático. Pero no se hacen muchas pruebas a largo plazo</w:t>
      </w:r>
    </w:p>
    <w:p>
      <w:r>
        <w:t xml:space="preserve">todavía enfermo. ¡¿Cuánto tiempo tiene que durar esto?! meh meh, atrapado en casa haciendo revisión de historia hasta las 10.30am</w:t>
      </w:r>
    </w:p>
    <w:p>
      <w:r>
        <w:t xml:space="preserve">@benno37 Yo lo he ido sustituyendo sutilmente por "pruebas de penetración" cuando lo veo, pero nadie se ha dado cuenta todavía.</w:t>
      </w:r>
    </w:p>
    <w:p>
      <w:r>
        <w:t xml:space="preserve">Ahora hace mucho calor. Llevo pantalones cortos y mucho factor 20. No hay peces capturados todavía, pueden estar desovando</w:t>
      </w:r>
    </w:p>
    <w:p>
      <w:r>
        <w:t xml:space="preserve">@gleeding Necesito un tickettt Gah. Ya me tienes ahí, razón346.. No he escuchado al querido Elliott desde hace unas semanas...</w:t>
      </w:r>
    </w:p>
    <w:p>
      <w:r>
        <w:t xml:space="preserve">No puedo dormir!! epp alguien está despierto y me ha dado un susto de muerte!</w:t>
      </w:r>
    </w:p>
    <w:p>
      <w:r>
        <w:t xml:space="preserve">dice dolor de cabeza http://plurk.com/p/wydaf</w:t>
      </w:r>
    </w:p>
    <w:p>
      <w:r>
        <w:t xml:space="preserve">En un día como hoy me pondría pantalón corto y camiseta, pero ahora que estoy en el DHQ es ropa de oficina...</w:t>
      </w:r>
    </w:p>
    <w:p>
      <w:r>
        <w:t xml:space="preserve">Uno de estos días voy a borrar algo realmente importante ¡Alguien, por favor, restrinja mi acceso!</w:t>
      </w:r>
    </w:p>
    <w:p>
      <w:r>
        <w:t xml:space="preserve">Acabo de levantarme, fumando un cigarro y bebiendo café... tengo que empezar a trabajar en mi proyecto final para la univ.</w:t>
      </w:r>
    </w:p>
    <w:p>
      <w:r>
        <w:t xml:space="preserve">odio este maldito resfriado. no puedo dejar de estornudar. y claratyne solo funciona durante una o dos horas</w:t>
      </w:r>
    </w:p>
    <w:p>
      <w:r>
        <w:t xml:space="preserve">@YOitsEILEEN Y sin web a partir del día siguiente #homeless</w:t>
      </w:r>
    </w:p>
    <w:p>
      <w:r>
        <w:t xml:space="preserve">Acabo de ver a una de las gordas madres solteras de la carretera "seductoramente" extendida sobre el capó de un pobre tipo. Probablemente necesita nuevos amortiguadores</w:t>
      </w:r>
    </w:p>
    <w:p>
      <w:r>
        <w:t xml:space="preserve">@hasin mi error</w:t>
      </w:r>
    </w:p>
    <w:p>
      <w:r>
        <w:t xml:space="preserve">@vxpresxv aww... yo también</w:t>
      </w:r>
    </w:p>
    <w:p>
      <w:r>
        <w:t xml:space="preserve">no puede ir, no puede negarse a sentir el dolor</w:t>
      </w:r>
    </w:p>
    <w:p>
      <w:r>
        <w:t xml:space="preserve">AH! tan agradable para estar de vuelta en el viaje en bicicleta, aunque tres días de descanso y mi (lo que google sez se llama) mis cuádriceps literalmente gritando. gah</w:t>
      </w:r>
    </w:p>
    <w:p>
      <w:r>
        <w:t xml:space="preserve">@iAmiAdam Está fuera más tiempo que yo. Yo sólo estoy fuera por unas horas</w:t>
      </w:r>
    </w:p>
    <w:p>
      <w:r>
        <w:t xml:space="preserve">@ShomariW LOL. PR es AMERICA!!! LMAO!!! No le gusto... ¡no hay nada que pueda hacer!</w:t>
      </w:r>
    </w:p>
    <w:p>
      <w:r>
        <w:t xml:space="preserve">Tenía la esperanza de que ABC recogiera "King of the Hill", pero dijeron que no.</w:t>
      </w:r>
    </w:p>
    <w:p>
      <w:r>
        <w:t xml:space="preserve">A mi pobre Andrew le acaban de sacar 2 muelas del juicio. Deseo que se mejore rápido.</w:t>
      </w:r>
    </w:p>
    <w:p>
      <w:r>
        <w:t xml:space="preserve">queriendo dormir la siesta, pero si duermo podría no despertarme antes de que llegue Kyle y con tanta hambre.</w:t>
      </w:r>
    </w:p>
    <w:p>
      <w:r>
        <w:t xml:space="preserve">no pegó ojo anoche X</w:t>
      </w:r>
    </w:p>
    <w:p>
      <w:r>
        <w:t xml:space="preserve">@myinkyfingersAU No puedo soportarlo</w:t>
      </w:r>
    </w:p>
    <w:p>
      <w:r>
        <w:t xml:space="preserve">hermoso día ... y estoy trabajando dejando ahora para que pueda conseguir un poco de sol, aunque</w:t>
      </w:r>
    </w:p>
    <w:p>
      <w:r>
        <w:t xml:space="preserve">@DonnieWahlberg lol i wos gona enviar la mía en pero yo era demasiado tarde xx</w:t>
      </w:r>
    </w:p>
    <w:p>
      <w:r>
        <w:t xml:space="preserve">@AriannaHalshaw Oh no</w:t>
      </w:r>
    </w:p>
    <w:p>
      <w:r>
        <w:t xml:space="preserve">anoche me fui a la cama con la sensación de que me iba a dar una migraña y me desperté sintiéndome peor.</w:t>
      </w:r>
    </w:p>
    <w:p>
      <w:r>
        <w:t xml:space="preserve">Las previsiones de tesorería son divertidas, pero los grandes números rojos no lo son</w:t>
      </w:r>
    </w:p>
    <w:p>
      <w:r>
        <w:t xml:space="preserve">hoy es mi último día de instituto! la mayoría de las cosas que hago hoy será la última vez que las haga... ¡pura LOCURA!</w:t>
      </w:r>
    </w:p>
    <w:p>
      <w:r>
        <w:t xml:space="preserve">@truestepper Otra gente tiene sus Glasgow, de pie y asientos, para todas las noches.</w:t>
      </w:r>
    </w:p>
    <w:p>
      <w:r>
        <w:t xml:space="preserve">@DJIronik hmm....bueno no hace tanto calor en el casco xx</w:t>
      </w:r>
    </w:p>
    <w:p>
      <w:r>
        <w:t xml:space="preserve">@skateramps omfg whyyyyyy not that sucks!!! y r18?? wtf...  T.A.I. getcho' asses down here</w:t>
      </w:r>
    </w:p>
    <w:p>
      <w:r>
        <w:t xml:space="preserve">me voy a trabajar</w:t>
      </w:r>
    </w:p>
    <w:p>
      <w:r>
        <w:t xml:space="preserve">Tengo una nueva máquina de alta velocidad llena de la última tecnología para el desarrollo en la oficina, pero z se estrelló ahora</w:t>
      </w:r>
    </w:p>
    <w:p>
      <w:r>
        <w:t xml:space="preserve">Bob Dylan - It Aint Me Babe. Día importante hoy, os cuento más tarde. Me voy a trabajar, se me hace tarde</w:t>
      </w:r>
    </w:p>
    <w:p>
      <w:r>
        <w:t xml:space="preserve">@kateesslemont Lo intenté. y fallé</w:t>
      </w:r>
    </w:p>
    <w:p>
      <w:r>
        <w:t xml:space="preserve">Elena se ha ido esta mañana. Nueve meses viviendo con ella y ahora probablemente pasarán unos 2 años hasta que la vuelva a ver. Hmph.</w:t>
      </w:r>
    </w:p>
    <w:p>
      <w:r>
        <w:t xml:space="preserve">@Wiccawise21 Somos idiotas.  Ok sobre todo estaba sin dinero, pero el infierno que podría haber hecho algo......</w:t>
      </w:r>
    </w:p>
    <w:p>
      <w:r>
        <w:t xml:space="preserve">Acabo de descubrir que mi gatita no está preñada, aunque es algo bueno, vamos a adoptar una en su lugar</w:t>
      </w:r>
    </w:p>
    <w:p>
      <w:r>
        <w:t xml:space="preserve">De camino a casa bajo el sol con una bolsa llena de mis cosas del trabajo...</w:t>
      </w:r>
    </w:p>
    <w:p>
      <w:r>
        <w:t xml:space="preserve">Esta mañana me he obligado a salir de la cama, pero no he conseguido entrar en bicicleta. Maldita sea.</w:t>
      </w:r>
    </w:p>
    <w:p>
      <w:r>
        <w:t xml:space="preserve">Estaba durmiendo muy bien, pero me desperté hace 10 minutos y no me siento muy bien. Quiero volver a dormir pero estoy muy despierto.</w:t>
      </w:r>
    </w:p>
    <w:p>
      <w:r>
        <w:t xml:space="preserve">¡Feliz día de Grey para todos! ¡¡Oh, echo de menos Grey's!!</w:t>
      </w:r>
    </w:p>
    <w:p>
      <w:r>
        <w:t xml:space="preserve">Me gustaría poder ir a dos escuelas diferentes al mismo tiempo.</w:t>
      </w:r>
    </w:p>
    <w:p>
      <w:r>
        <w:t xml:space="preserve">Pasaremos de una fase de fuerza a una de hipertrofia para pecho, espalda, hombros y brazos durante las próximas semanas. Las piernas se quedarán atrás</w:t>
      </w:r>
    </w:p>
    <w:p>
      <w:r>
        <w:t xml:space="preserve">¡Imbécil Josh! Ni siquiera vino a conocerme - estoy pensando en un número adivinar ?</w:t>
      </w:r>
    </w:p>
    <w:p>
      <w:r>
        <w:t xml:space="preserve">no estoy nada contento</w:t>
      </w:r>
    </w:p>
    <w:p>
      <w:r>
        <w:t xml:space="preserve">Me estoy arrepintiendo del alcohol que consumí anoche, MI CABEZA</w:t>
      </w:r>
    </w:p>
    <w:p>
      <w:r>
        <w:t xml:space="preserve">http://twitpic.com/6698b - Limpio</w:t>
      </w:r>
    </w:p>
    <w:p>
      <w:r>
        <w:t xml:space="preserve">Los malditos servidores están caídos en el trabajo durante al menos 3 horas. Quiero ir a casa ahora!</w:t>
      </w:r>
    </w:p>
    <w:p>
      <w:r>
        <w:t xml:space="preserve">en el buzón ya hace 2 horas</w:t>
      </w:r>
    </w:p>
    <w:p>
      <w:r>
        <w:t xml:space="preserve">@CourtneySit Hey estás tranquilo hoy o soy yo... el trabajo fue una locura hoy... no hay tiempo para twittear</w:t>
      </w:r>
    </w:p>
    <w:p>
      <w:r>
        <w:t xml:space="preserve">@trishastewart - ooh. No me gusta el rábano picante ¿Alguna alternativa?</w:t>
      </w:r>
    </w:p>
    <w:p>
      <w:r>
        <w:t xml:space="preserve">Hoy me siento un poco indispuesto y con la barriga rara - sin embargo, el sol brilla y estoy en casa. Sí.</w:t>
      </w:r>
    </w:p>
    <w:p>
      <w:r>
        <w:t xml:space="preserve">Está en los libros malos otra vez, no sé por qué me molesto</w:t>
      </w:r>
    </w:p>
    <w:p>
      <w:r>
        <w:t xml:space="preserve">@mrtrev *abrazo* sí, yo también lo odio</w:t>
      </w:r>
    </w:p>
    <w:p>
      <w:r>
        <w:t xml:space="preserve">@Odbod Sí, es el Ford Focus Titanium, sólo tienes el complemento del helicóptero con los modelos de lujo de gama alta por desgracia</w:t>
      </w:r>
    </w:p>
    <w:p>
      <w:r>
        <w:t xml:space="preserve">En KL ahora tomó el giro equivocado después de Sg Besi ahora atasco en el centro de la ciudad</w:t>
      </w:r>
    </w:p>
    <w:p>
      <w:r>
        <w:t xml:space="preserve">tengo mucha hambre y no tengo nada que comer</w:t>
      </w:r>
    </w:p>
    <w:p>
      <w:r>
        <w:t xml:space="preserve">@JeremyTheXIV Supongo que no eres un fanático</w:t>
      </w:r>
    </w:p>
    <w:p>
      <w:r>
        <w:t xml:space="preserve">Eso fue un y es porque me perdí demasiadas sesiones de piernas recientemente.</w:t>
      </w:r>
    </w:p>
    <w:p>
      <w:r>
        <w:t xml:space="preserve">oooh battlestar galactica esta en el otro canal. es el episodio de la rebelión! hombre, me siento tan triste por lo que fue de gaeta. me gustaba</w:t>
      </w:r>
    </w:p>
    <w:p>
      <w:r>
        <w:t xml:space="preserve">@EPMorgan Ni siquiera puedo hacer eso no es bueno!!</w:t>
      </w:r>
    </w:p>
    <w:p>
      <w:r>
        <w:t xml:space="preserve">eughhhh se siente realmente enfermo hoy - dolor de cabeza, bunged up y un dolor de garganta - la fiebre del heno?</w:t>
      </w:r>
    </w:p>
    <w:p>
      <w:r>
        <w:t xml:space="preserve">no irá al Programa de Doctorado Sunner del Oxford Internet Institute en Brisbane: falta de financiación</w:t>
      </w:r>
    </w:p>
    <w:p>
      <w:r>
        <w:t xml:space="preserve">@JackAllTimeLow te deseo que vengas a Perth</w:t>
      </w:r>
    </w:p>
    <w:p>
      <w:r>
        <w:t xml:space="preserve">@ijoostin No es tan bueno Creo que es mi culpa sin embargo - no utilizar suero de leche. La receta estaba en el reverso de la harina.</w:t>
      </w:r>
    </w:p>
    <w:p>
      <w:r>
        <w:t xml:space="preserve">@Damevegas estoy vivo pero en el trabajo termino a las 1300 el sol está fuera</w:t>
      </w:r>
    </w:p>
    <w:p>
      <w:r>
        <w:t xml:space="preserve">@rookiepaul eso no suena como una buena situación</w:t>
      </w:r>
    </w:p>
    <w:p>
      <w:r>
        <w:t xml:space="preserve">Me dirijo al hospital. No puedo soportar más el dolor</w:t>
      </w:r>
    </w:p>
    <w:p>
      <w:r>
        <w:t xml:space="preserve">@steamsmyclams @ADalrymple No soy muy fan de Costa terminé yendo a EAT ya que tienen uno fuera de nuestra oficina!</w:t>
      </w:r>
    </w:p>
    <w:p>
      <w:r>
        <w:t xml:space="preserve">absolutamente hirviendo! ¡Tengo factor 50+! No debo volverme naranja, no debo parecer un oompa lumpa... Mi hombro izquierdo está quemado desde ayer</w:t>
      </w:r>
    </w:p>
    <w:p>
      <w:r>
        <w:t xml:space="preserve">Esperando el autobús. Apuesto a que el autobús va a ser incómodamente caliente</w:t>
      </w:r>
    </w:p>
    <w:p>
      <w:r>
        <w:t xml:space="preserve">debería ir nfg esta noche</w:t>
      </w:r>
    </w:p>
    <w:p>
      <w:r>
        <w:t xml:space="preserve">@imnothelz Oh eso no puede ser agradable</w:t>
      </w:r>
    </w:p>
    <w:p>
      <w:r>
        <w:t xml:space="preserve">@kirsty_l Me emocioné cuando pensé que esa exposición estaba en Sidney. Pero no es</w:t>
      </w:r>
    </w:p>
    <w:p>
      <w:r>
        <w:t xml:space="preserve">@lordofleisure Tendrá que hacerlo es sólo a través del agua y todo. Sólo que es condenadamente caro</w:t>
      </w:r>
    </w:p>
    <w:p>
      <w:r>
        <w:t xml:space="preserve">Es porque me das una razón para suponer.  - http://tweet.sg</w:t>
      </w:r>
    </w:p>
    <w:p>
      <w:r>
        <w:t xml:space="preserve">así que durante toda esa charla sobre la adicción con mi hermano y esa señora ....i se rompió y no pudo evitar llorar</w:t>
      </w:r>
    </w:p>
    <w:p>
      <w:r>
        <w:t xml:space="preserve">Me gustaría que alguien comprara mi objetivo Mamiya MF de 90 mm. Necesita el dinero</w:t>
      </w:r>
    </w:p>
    <w:p>
      <w:r>
        <w:t xml:space="preserve">Acaba de ser intimidado por Dillah.  ¡AYUDA!</w:t>
      </w:r>
    </w:p>
    <w:p>
      <w:r>
        <w:t xml:space="preserve">no puedo estudiaryyyyyyyyyyyyy tengo un examen tom</w:t>
      </w:r>
    </w:p>
    <w:p>
      <w:r>
        <w:t xml:space="preserve">Acabo de terminar de ver Prison Break: the final break...omg no creo que haya llorado tanto por una serie...Por fin entiendo el final</w:t>
      </w:r>
    </w:p>
    <w:p>
      <w:r>
        <w:t xml:space="preserve">levantada y a punto de peinarme...ugh, ¡no quiero ir a trabajar hoy!</w:t>
      </w:r>
    </w:p>
    <w:p>
      <w:r>
        <w:t xml:space="preserve">Dormí entre las 7pm y casi las 10pm, no me dormí hasta las 3am, me levanté a las 5am. Ah, la escuela.</w:t>
      </w:r>
    </w:p>
    <w:p>
      <w:r>
        <w:t xml:space="preserve">@mayhemstyle Bueno yo vivo en Ohio pero aquí están nuestros parques de California: http://tinyurl.com/nmr7pc</w:t>
      </w:r>
    </w:p>
    <w:p>
      <w:r>
        <w:t xml:space="preserve">La presa acaba de terminar de ver Prison Break: the final break...omg no creo que haya llorado tanto por un programa...Por fin entiendo el final</w:t>
      </w:r>
    </w:p>
    <w:p>
      <w:r>
        <w:t xml:space="preserve">princess_I have to pack up my house today.. Pero necesito ayuda</w:t>
      </w:r>
    </w:p>
    <w:p>
      <w:r>
        <w:t xml:space="preserve">no irá al programa de doctorado de verano del Oxford Internet Institute en Brisbane: falta de financiación</w:t>
      </w:r>
    </w:p>
    <w:p>
      <w:r>
        <w:t xml:space="preserve">@effyobie LOL. dood, te quiero y te extraño.</w:t>
      </w:r>
    </w:p>
    <w:p>
      <w:r>
        <w:t xml:space="preserve">Parece que soy la única persona por aquí que vota por correo para las próximas elecciones... ya he ido dos veces a por los documentos</w:t>
      </w:r>
    </w:p>
    <w:p>
      <w:r>
        <w:t xml:space="preserve">sigue esperando.</w:t>
      </w:r>
    </w:p>
    <w:p>
      <w:r>
        <w:t xml:space="preserve">si alguien me hubiera dicho que las cosas se pondrían tan difíciles... nunca lo hubiera hecho</w:t>
      </w:r>
    </w:p>
    <w:p>
      <w:r>
        <w:t xml:space="preserve">Quiero ver a mis amigos Diversión sin sentido. Nada de trabajo, todo juego. Todos borrachos, todos valientes. Todos siendo malos entre sí y durmiendo en una cama</w:t>
      </w:r>
    </w:p>
    <w:p>
      <w:r>
        <w:t xml:space="preserve">contratar la banda ancha hoy podría tardar entre 4 y 6 semanas</w:t>
      </w:r>
    </w:p>
    <w:p>
      <w:r>
        <w:t xml:space="preserve">Hoy he suspendido mi examen de matemáticas. fxxxmylife</w:t>
      </w:r>
    </w:p>
    <w:p>
      <w:r>
        <w:t xml:space="preserve">afaik UN POCO TRISTE QUE CROCCOS YA NO ESTÁ DISPONIBLE PARA LAS NOCHES DE MIERCOLES DE SALSA. BUMMER!!!!IENJOYED GOING THERE WED NIGHTS.</w:t>
      </w:r>
    </w:p>
    <w:p>
      <w:r>
        <w:t xml:space="preserve">Sé que me equivoqué. Tal vez no debería haber hecho todas esas malditas cosas.</w:t>
      </w:r>
    </w:p>
    <w:p>
      <w:r>
        <w:t xml:space="preserve">OMG, ¡es el ÚLTIMO DÍA DE JULIO!</w:t>
      </w:r>
    </w:p>
    <w:p>
      <w:r>
        <w:t xml:space="preserve">El cross country fue hoy...Hmmphh me duelen los pies</w:t>
      </w:r>
    </w:p>
    <w:p>
      <w:r>
        <w:t xml:space="preserve">Fracaso con el tocino.  Terminó con una magdalena de conmiseración</w:t>
      </w:r>
    </w:p>
    <w:p>
      <w:r>
        <w:t xml:space="preserve">@irrationallogic Sí daw. Awww...  Usa una máscara!</w:t>
      </w:r>
    </w:p>
    <w:p>
      <w:r>
        <w:t xml:space="preserve">Trabajar en casa El Wifi no llega al jardín</w:t>
      </w:r>
    </w:p>
    <w:p>
      <w:r>
        <w:t xml:space="preserve">estaba haciendo una revisión de un documento en papel, mientras escribía los comentarios se dio cuenta de que se había olvidado de escribirlo en papel, apenas puede reconocerlo o leerlo de nuevo</w:t>
      </w:r>
    </w:p>
    <w:p>
      <w:r>
        <w:t xml:space="preserve">"en algún momento alrededor de la medianoche" de The Airborne Toxic Event, literalmente no puede escapar de ella. FML</w:t>
      </w:r>
    </w:p>
    <w:p>
      <w:r>
        <w:t xml:space="preserve">Mi resfriado ahora parece que se está asentando en mi pecho, preocupado porque parezco el típico hombre con gripe.</w:t>
      </w:r>
    </w:p>
    <w:p>
      <w:r>
        <w:t xml:space="preserve">@TaylaMe3 id poke u...on face book but u dont have 1 lol</w:t>
      </w:r>
    </w:p>
    <w:p>
      <w:r>
        <w:t xml:space="preserve">Disfrutar del sol con un corazón pesado no depeche este fin de semana no pasar tiempo con el hombre que amo demasiado doble gutted</w:t>
      </w:r>
    </w:p>
    <w:p>
      <w:r>
        <w:t xml:space="preserve">@timwhitlock err puede activar la optimización de js+css y la caché una vez que desplegamos la cosa, pero escucho lo que dices</w:t>
      </w:r>
    </w:p>
    <w:p>
      <w:r>
        <w:t xml:space="preserve">tiene dolor de cabeza. quiere salir pero no cree que valga la pena, tal vez, no lo sé</w:t>
      </w:r>
    </w:p>
    <w:p>
      <w:r>
        <w:t xml:space="preserve">varado en el aeropuerto de delhi vuelo retrasado</w:t>
      </w:r>
    </w:p>
    <w:p>
      <w:r>
        <w:t xml:space="preserve">Tendré mi último V mañana, tendré que vivir de las manzanas y no de la cafeína ;( y tengo que reducir el chocolate bye bye chocy</w:t>
      </w:r>
    </w:p>
    <w:p>
      <w:r>
        <w:t xml:space="preserve">OMG, ¡es el ÚLTIMO DÍA DE JULIO!  @ Muchachomalo</w:t>
      </w:r>
    </w:p>
    <w:p>
      <w:r>
        <w:t xml:space="preserve">Está sentado solo en una casa muy tranquila!</w:t>
      </w:r>
    </w:p>
    <w:p>
      <w:r>
        <w:t xml:space="preserve">Tiene esa sensación de que todo está a punto de irse a la mierda: ...... Me estoy preparando para la bajada.</w:t>
      </w:r>
    </w:p>
    <w:p>
      <w:r>
        <w:t xml:space="preserve">es tener un bloqueo cerebral en los pensamientos musicales</w:t>
      </w:r>
    </w:p>
    <w:p>
      <w:r>
        <w:t xml:space="preserve">Hey ahora que estoy en un rollo todo el mundo en twitter-ville está durmiendo grrr nunca gano :/ http://myloc.me/1Y2J</w:t>
      </w:r>
    </w:p>
    <w:p>
      <w:r>
        <w:t xml:space="preserve">No puedo dormir, los payasos me van a comer</w:t>
      </w:r>
    </w:p>
    <w:p>
      <w:r>
        <w:t xml:space="preserve">Voy a desayunar un poco de SMACKS y luego empezaré mi día - te pillo en la vuelta - Realmente me gustaría poder ir por el móvil - maldito Bahrain</w:t>
      </w:r>
    </w:p>
    <w:p>
      <w:r>
        <w:t xml:space="preserve">@deabarnes ¿por qué?</w:t>
      </w:r>
    </w:p>
    <w:p>
      <w:r>
        <w:t xml:space="preserve">Enfermo, enfermo, enfermo. Esto apesta. Ni siquiera puedo respirar bien</w:t>
      </w:r>
    </w:p>
    <w:p>
      <w:r>
        <w:t xml:space="preserve">Hoy hace un calor demasiado pegajoso. Me gustaría que el aire acondicionado de mi coche funcionara</w:t>
      </w:r>
    </w:p>
    <w:p>
      <w:r>
        <w:t xml:space="preserve">¡Aaaa! Tengo que trabajar hoy, ¿Por qué no puedo tener los fines de semana libres? Me dan ganas de llorar</w:t>
      </w:r>
    </w:p>
    <w:p>
      <w:r>
        <w:t xml:space="preserve">@atlumschema gracias! necesito pasar mi prueba primero</w:t>
      </w:r>
    </w:p>
    <w:p>
      <w:r>
        <w:t xml:space="preserve">@pntbtrkisses ¡QUÉ! Eso es horrible! Escribirle a propósito a un conejito es simplemente mezquino y cruel!    Por no mencionar que es de muy mal gusto ....</w:t>
      </w:r>
    </w:p>
    <w:p>
      <w:r>
        <w:t xml:space="preserve">@filanfurball siento lo del día 2, típico, voy a tumbarme y me siento mal otra vez, esto no es agradable.</w:t>
      </w:r>
    </w:p>
    <w:p>
      <w:r>
        <w:t xml:space="preserve">Estoy levantada. preparándome para la habilidad. no puedo esperar a suspender mi final de biografía ¡yay! ugh, las clases de honor apestan.  ):</w:t>
      </w:r>
    </w:p>
    <w:p>
      <w:r>
        <w:t xml:space="preserve">@Moyo88 ¡Oh, no! Me he despertado sin querer. ¿Cómo podemos hacer que te duermas? ¿Te asusto con historias de P2 o P3? ¡JK!</w:t>
      </w:r>
    </w:p>
    <w:p>
      <w:r>
        <w:t xml:space="preserve">El perrito está triste ¡anímate Jessie!</w:t>
      </w:r>
    </w:p>
    <w:p>
      <w:r>
        <w:t xml:space="preserve">@paulshadwell ¡Gracias por intentarlo! Hecho justo eso y no sirve Si no puedo descifrarlo lo llevaré a la Apple Store. Suspiro...</w:t>
      </w:r>
    </w:p>
    <w:p>
      <w:r>
        <w:t xml:space="preserve">@Kaneth sí, no pudimos llegar hoy ¿se estaba reproduciendo el showreel?</w:t>
      </w:r>
    </w:p>
    <w:p>
      <w:r>
        <w:t xml:space="preserve">@pickassoreborn gracias, ahora va a llover todo el fin de semana</w:t>
      </w:r>
    </w:p>
    <w:p>
      <w:r>
        <w:t xml:space="preserve">estoy enfermo y triste por el frío</w:t>
      </w:r>
    </w:p>
    <w:p>
      <w:r>
        <w:t xml:space="preserve">Acabo de terminar de trabajar y ahora estoy esperando en el frío de la congelación de beber un mango de la magia, haha FAIL T.T mama, wheree son yu? Tengo frío</w:t>
      </w:r>
    </w:p>
    <w:p>
      <w:r>
        <w:t xml:space="preserve">Buenos días/tardes/noches a todos.....estudiando como siempre!</w:t>
      </w:r>
    </w:p>
    <w:p>
      <w:r>
        <w:t xml:space="preserve">harto de tener constantes pesadillas grr</w:t>
      </w:r>
    </w:p>
    <w:p>
      <w:r>
        <w:t xml:space="preserve">@epic_zorz_peep date por afortunado yo iba a decir la OTRA palabra en su lugar...y rsvp...siento no poder ir a tu cumpleaños...¿día?</w:t>
      </w:r>
    </w:p>
    <w:p>
      <w:r>
        <w:t xml:space="preserve">@sazzzle mi frente está empezando a pelar no impresionado</w:t>
      </w:r>
    </w:p>
    <w:p>
      <w:r>
        <w:t xml:space="preserve">Ugh 2 días lo que sea a alguna parte</w:t>
      </w:r>
    </w:p>
    <w:p>
      <w:r>
        <w:t xml:space="preserve">Se siente como si tuviera una mala gripe. Sí. Mala. Gripe.</w:t>
      </w:r>
    </w:p>
    <w:p>
      <w:r>
        <w:t xml:space="preserve">Ohhh solo queda un poco de tiempo para tener una cuenta en los foros.. Espero llegar a ser un líder algún día :/</w:t>
      </w:r>
    </w:p>
    <w:p>
      <w:r>
        <w:t xml:space="preserve">Me hubiera gustado estar en la graduación de este año, me pregunto si realmente van a protestar.</w:t>
      </w:r>
    </w:p>
    <w:p>
      <w:r>
        <w:t xml:space="preserve">Me uniría a tus compras pero tengo que trabajar todo el fin de semana seis grados de separación es confsuing</w:t>
      </w:r>
    </w:p>
    <w:p>
      <w:r>
        <w:t xml:space="preserve">no está cantando Oh what a beautiful day aunque es del musical Oklahoma debido al insomnio y a un montón de ruido fuera de la habitación del motel</w:t>
      </w:r>
    </w:p>
    <w:p>
      <w:r>
        <w:t xml:space="preserve">¿Por qué estoy limitado a sólo poder sincronizar con 1 cuenta de MS Exchange en el iPhone? ... lo mismo ocurre con Outlook. ¿Por qué no puedo tener más? Lamentable.</w:t>
      </w:r>
    </w:p>
    <w:p>
      <w:r>
        <w:t xml:space="preserve">Hoy hace un día precioso en el exterior, lástima que esté metido en la oficina con las persianas cerradas para evitar el deslumbramiento.</w:t>
      </w:r>
    </w:p>
    <w:p>
      <w:r>
        <w:t xml:space="preserve">@chunghow3 probablemente el E71... No se me ocurre nada más y por desgracia no soy cliente de Singtel</w:t>
      </w:r>
    </w:p>
    <w:p>
      <w:r>
        <w:t xml:space="preserve">@Jenniferlai7 ¿Qué puedes decir de Jayk? Estoy bastante cabreado con casi todo ahora mismo</w:t>
      </w:r>
    </w:p>
    <w:p>
      <w:r>
        <w:t xml:space="preserve">Cansado de escuchar historias sobre que todo el mundo va a Ibiza...</w:t>
      </w:r>
    </w:p>
    <w:p>
      <w:r>
        <w:t xml:space="preserve">@quwanaisnotmynm no el amor de mi vida es. así que supongo que ahora im definitivamente tirando para el bien</w:t>
      </w:r>
    </w:p>
    <w:p>
      <w:r>
        <w:t xml:space="preserve">Aaaagh, el aire acondicionado no funciona en mi oficina</w:t>
      </w:r>
    </w:p>
    <w:p>
      <w:r>
        <w:t xml:space="preserve">@sofiacoyiuto el disco duro de mi mac se estropeó luego lo llevé a powermac, no pudieron recuperar los archivos no hay copia de seguridad (</w:t>
      </w:r>
    </w:p>
    <w:p>
      <w:r>
        <w:t xml:space="preserve">@iPat143 hmm.. idk esa canción.</w:t>
      </w:r>
    </w:p>
    <w:p>
      <w:r>
        <w:t xml:space="preserve">Por qué siempre soy yo el que llega a tiempo. Ellos siempre llegan tarde. Quiero dormir. Echo de menos a Mere.</w:t>
      </w:r>
    </w:p>
    <w:p>
      <w:r>
        <w:t xml:space="preserve">@RedMummy Y además hace un tiempo tan glorioso, pobre de ti</w:t>
      </w:r>
    </w:p>
    <w:p>
      <w:r>
        <w:t xml:space="preserve">Tan enferma &gt;.&lt; ¡¡Se siente una mierda todo el cuerpo dolorido!! Espero ponerme bien antes de la exposición de graduación de Boo Boo. .........</w:t>
      </w:r>
    </w:p>
    <w:p>
      <w:r>
        <w:t xml:space="preserve">Nunca un final a las 2 de la tarde ha sido tan agradable. Lástima que sea abstemio durante otra semana</w:t>
      </w:r>
    </w:p>
    <w:p>
      <w:r>
        <w:t xml:space="preserve">Haciendo revisión de cuentas. Boo</w:t>
      </w:r>
    </w:p>
    <w:p>
      <w:r>
        <w:t xml:space="preserve">Completamente despierto y malhumorado.</w:t>
      </w:r>
    </w:p>
    <w:p>
      <w:r>
        <w:t xml:space="preserve">extraño la voz de justin timberlake. quiero que vuelva a hacer un nuevo álbum</w:t>
      </w:r>
    </w:p>
    <w:p>
      <w:r>
        <w:t xml:space="preserve">@_supernatural_ ¡¡más Demon Sam!! Lo necesito para adormecer el dolor xXx</w:t>
      </w:r>
    </w:p>
    <w:p>
      <w:r>
        <w:t xml:space="preserve">sigo tosiendo las tripas</w:t>
      </w:r>
    </w:p>
    <w:p>
      <w:r>
        <w:t xml:space="preserve">¿Por qué estoy limitado a sólo poder sincronizar con 1 cuenta de MS Exchange en el iPhone? ... lo mismo ocurre con Outlook. Por qué... http://bit.ly/etB8H</w:t>
      </w:r>
    </w:p>
    <w:p>
      <w:r>
        <w:t xml:space="preserve">Realmente deseo poder ver a Dave de @reemerband de nuevo, ya lo extraño</w:t>
      </w:r>
    </w:p>
    <w:p>
      <w:r>
        <w:t xml:space="preserve">Hace mucho calor aquí</w:t>
      </w:r>
    </w:p>
    <w:p>
      <w:r>
        <w:t xml:space="preserve">necesita 1000 palabras para el 502 parte 2 .... luego la libertad ..... hasta otros pocos trabajos y exámenes</w:t>
      </w:r>
    </w:p>
    <w:p>
      <w:r>
        <w:t xml:space="preserve">@fladdermus_a ??????, ??????????</w:t>
      </w:r>
    </w:p>
    <w:p>
      <w:r>
        <w:t xml:space="preserve">@lucyburchell siento que no hayamos podido charlar en #screengrab09. Te vi al otro lado de la sala pero me arrastraron a casa antes de tiempo.</w:t>
      </w:r>
    </w:p>
    <w:p>
      <w:r>
        <w:t xml:space="preserve">@torilovesbradie el jueves pasado o ayer que apesta me lo perdí fue a la hora del almuerzo buey</w:t>
      </w:r>
    </w:p>
    <w:p>
      <w:r>
        <w:t xml:space="preserve">Totalmente solo patinan por toda la carretera.</w:t>
      </w:r>
    </w:p>
    <w:p>
      <w:r>
        <w:t xml:space="preserve">@DonnieWahlberg y ahora tengo que apagar el ordenador y prepararme para volver a casa desde el trabajo....que fastidio.</w:t>
      </w:r>
    </w:p>
    <w:p>
      <w:r>
        <w:t xml:space="preserve">Me estreso por una salida mañana. Y como estoy realmente estresado..</w:t>
      </w:r>
    </w:p>
    <w:p>
      <w:r>
        <w:t xml:space="preserve">@TVXQUKnow Me siento cansado de mi trabajo Anímate por mí por favor~</w:t>
      </w:r>
    </w:p>
    <w:p>
      <w:r>
        <w:t xml:space="preserve">@pntbtrkisses Estoy de acuerdo con @Dog_Crazy no vale la pena - bloquearlos y hacer saber a la policía de Twitter sobre el acoso.</w:t>
      </w:r>
    </w:p>
    <w:p>
      <w:r>
        <w:t xml:space="preserve">tristemente mi hermano me dijo que no hay skateparks donde él vive. ¡UNA MIERDA!</w:t>
      </w:r>
    </w:p>
    <w:p>
      <w:r>
        <w:t xml:space="preserve">@dannymasterson Te echo de menos en ese show de los 70s!!!!!!</w:t>
      </w:r>
    </w:p>
    <w:p>
      <w:r>
        <w:t xml:space="preserve">en casa solo y nadie me ha dejado ositos de gominola</w:t>
      </w:r>
    </w:p>
    <w:p>
      <w:r>
        <w:t xml:space="preserve">se siente guiado . lo siento 'bout que http://plurk.com/p/wyqow</w:t>
      </w:r>
    </w:p>
    <w:p>
      <w:r>
        <w:t xml:space="preserve">Me desperté a las 8:30am....ahora 10:30am y no tengo idea de qué hacer....?</w:t>
      </w:r>
    </w:p>
    <w:p>
      <w:r>
        <w:t xml:space="preserve">@TheSims3 Bueno, los británicos tenemos que esperar unos días más.  Pensaba que se iba a realizar todo a la vez! Supongo que la espera merece la pena!</w:t>
      </w:r>
    </w:p>
    <w:p>
      <w:r>
        <w:t xml:space="preserve">mañana será mi último día de trabajo... qué triste... adiós Ange</w:t>
      </w:r>
    </w:p>
    <w:p>
      <w:r>
        <w:t xml:space="preserve">¿Por qué acepté trabajar en este precioso día?</w:t>
      </w:r>
    </w:p>
    <w:p>
      <w:r>
        <w:t xml:space="preserve">uhh me gustaría que alguien me incluyera en su follow friday - sería genial conseguir más seguidores</w:t>
      </w:r>
    </w:p>
    <w:p>
      <w:r>
        <w:t xml:space="preserve">esperando que el propietario venga a ver nuestra ducha</w:t>
      </w:r>
    </w:p>
    <w:p>
      <w:r>
        <w:t xml:space="preserve">@BeckyKingston Creo que nunca he probado la mantequilla de cacahuete en una tostada</w:t>
      </w:r>
    </w:p>
    <w:p>
      <w:r>
        <w:t xml:space="preserve">@sixjaw puedo simpatizar tanto con eso</w:t>
      </w:r>
    </w:p>
    <w:p>
      <w:r>
        <w:t xml:space="preserve">deseaba no gastar dinero anoche</w:t>
      </w:r>
    </w:p>
    <w:p>
      <w:r>
        <w:t xml:space="preserve">¡¿Qué?! ¡Me he perdido el home + away! nooooooooo</w:t>
      </w:r>
    </w:p>
    <w:p>
      <w:r>
        <w:t xml:space="preserve">baby alex te extraño ily&lt;3 buenas noches&lt;/3</w:t>
      </w:r>
    </w:p>
    <w:p>
      <w:r>
        <w:t xml:space="preserve">Japón me está tratando bien a partir de ahora ... don,'t know how long</w:t>
      </w:r>
    </w:p>
    <w:p>
      <w:r>
        <w:t xml:space="preserve">Buenos días mundo, parece que el sol se ha ido, quizás a Mallorca o a algún otro lugar turístico popular. Espero que vuelva pronto</w:t>
      </w:r>
    </w:p>
    <w:p>
      <w:r>
        <w:t xml:space="preserve">echaremos de menos a jay leno..</w:t>
      </w:r>
    </w:p>
    <w:p>
      <w:r>
        <w:t xml:space="preserve">@_supernatural_ http://twitpic.com/6695k - jajaja, ahora yo también quiero llorar</w:t>
      </w:r>
    </w:p>
    <w:p>
      <w:r>
        <w:t xml:space="preserve">No me siento bien. Tengo ganas de vomitar y me duele mucho la garganta. Día triste</w:t>
      </w:r>
    </w:p>
    <w:p>
      <w:r>
        <w:t xml:space="preserve">Me he picado con ortigas por toda la espinilla</w:t>
      </w:r>
    </w:p>
    <w:p>
      <w:r>
        <w:t xml:space="preserve">@hartluck Oooh pero tu no vienes a Perth eso apesta pero aun así eres Rock!</w:t>
      </w:r>
    </w:p>
    <w:p>
      <w:r>
        <w:t xml:space="preserve">¿por qué no duermo?</w:t>
      </w:r>
    </w:p>
    <w:p>
      <w:r>
        <w:t xml:space="preserve">@jodieharsh ¡Ahhh tan celoso!  Que lo pases bien y nos vemos cuando vuelvas x</w:t>
      </w:r>
    </w:p>
    <w:p>
      <w:r>
        <w:t xml:space="preserve">no entiendo lo de seguir el viernes?</w:t>
      </w:r>
    </w:p>
    <w:p>
      <w:r>
        <w:t xml:space="preserve">He pedido cita con el dentista. 9 de junio. Ya me siento enfermo y nervioso. Ibprofen, Paracetemol y Codeína son mis amigos. *suspiro*</w:t>
      </w:r>
    </w:p>
    <w:p>
      <w:r>
        <w:t xml:space="preserve">¡Soñé que alguien se suicidaba con un soporte de goteo!  - http://tweet.sg</w:t>
      </w:r>
    </w:p>
    <w:p>
      <w:r>
        <w:t xml:space="preserve">@deepwarren no me vas a pintar? oh bueno ;)</w:t>
      </w:r>
    </w:p>
    <w:p>
      <w:r>
        <w:t xml:space="preserve">No twitteé ayer porque fue un día muy ocupado pero volveré mañana BTW no puedo dormir estoy como en modo zombie @_@</w:t>
      </w:r>
    </w:p>
    <w:p>
      <w:r>
        <w:t xml:space="preserve">Creo que el estudio ha empezado a pasar factura...</w:t>
      </w:r>
    </w:p>
    <w:p>
      <w:r>
        <w:t xml:space="preserve">No tengo ganas de trabajar en los próximos 8 días! El próximo domingo, puede que esté muerto o no.</w:t>
      </w:r>
    </w:p>
    <w:p>
      <w:r>
        <w:t xml:space="preserve">suspiro, todavía SEOs están presentando sus sitios de los clientes con parte o ninguna información de contacto en, realmente no sé cómo hacer que leer</w:t>
      </w:r>
    </w:p>
    <w:p>
      <w:r>
        <w:t xml:space="preserve">@brentoli oh no diga que no es así</w:t>
      </w:r>
    </w:p>
    <w:p>
      <w:r>
        <w:t xml:space="preserve">@ArvindRocks - No hay trabajo, pero tengo que estar aquí hasta las 9pm Enna kodumai sir idhu...</w:t>
      </w:r>
    </w:p>
    <w:p>
      <w:r>
        <w:t xml:space="preserve">por qué estoy levantado tan temprano</w:t>
      </w:r>
    </w:p>
    <w:p>
      <w:r>
        <w:t xml:space="preserve">En el Reino Unido sin servicio telefónico oh sí y todavía enfermo (tos, sniff)</w:t>
      </w:r>
    </w:p>
    <w:p>
      <w:r>
        <w:t xml:space="preserve">@LeahMul awh, eso no es bueno, mejórate pronto!</w:t>
      </w:r>
    </w:p>
    <w:p>
      <w:r>
        <w:t xml:space="preserve">@dilyaela nope no realmente sólo una sudadera. oh y estos donuts realmente muy impresionante jaja</w:t>
      </w:r>
    </w:p>
    <w:p>
      <w:r>
        <w:t xml:space="preserve">@LittlestarRed SIGH ¿Cómo estás?</w:t>
      </w:r>
    </w:p>
    <w:p>
      <w:r>
        <w:t xml:space="preserve">Me voy a trabajar ahora al parecer el sol que brilla no es una excusa válida para quedarse en casa</w:t>
      </w:r>
    </w:p>
    <w:p>
      <w:r>
        <w:t xml:space="preserve">@sabrepulse tienes el H1N1 tsk tsk tsk es una pena jaja que te mejores hermano</w:t>
      </w:r>
    </w:p>
    <w:p>
      <w:r>
        <w:t xml:space="preserve">vivo en la ignorancia :@</w:t>
      </w:r>
    </w:p>
    <w:p>
      <w:r>
        <w:t xml:space="preserve">#liesboystell buzy esta semana</w:t>
      </w:r>
    </w:p>
    <w:p>
      <w:r>
        <w:t xml:space="preserve">El último día de los Renegados fue hoy y... bueno... se fue... no lo atrapó Gutted... Lo más cerca que estuvo de Greenock fue Kilmacolm.</w:t>
      </w:r>
    </w:p>
    <w:p>
      <w:r>
        <w:t xml:space="preserve">Fyi- poner maquillaje bajo flourescents = FAIL. ... oh cara-peeling, ¿por qué tienes que parecer tan horrible? Además, ¿dónde está mi lápiz de labios?</w:t>
      </w:r>
    </w:p>
    <w:p>
      <w:r>
        <w:t xml:space="preserve">Sentirse realmente culpable</w:t>
      </w:r>
    </w:p>
    <w:p>
      <w:r>
        <w:t xml:space="preserve">@quwanaisnotmynm davey es</w:t>
      </w:r>
    </w:p>
    <w:p>
      <w:r>
        <w:t xml:space="preserve">@JohnGreenaway ¡no! un tuit de septiembre, los fideos también están cogidos</w:t>
      </w:r>
    </w:p>
    <w:p>
      <w:r>
        <w:t xml:space="preserve">No llegué a trabajar, no pude levantarme y me sentí mal.</w:t>
      </w:r>
    </w:p>
    <w:p>
      <w:r>
        <w:t xml:space="preserve">Empezó muy bien esta mañana, ahora parece que va a caer.</w:t>
      </w:r>
    </w:p>
    <w:p>
      <w:r>
        <w:t xml:space="preserve">los exámenes son lo peor mahn!! Faltan 2</w:t>
      </w:r>
    </w:p>
    <w:p>
      <w:r>
        <w:t xml:space="preserve">intentando dibujar algo de manga/anime para nuestra nueva web... ¡muy mala idea! http://bit.ly/k6iOv</w:t>
      </w:r>
    </w:p>
    <w:p>
      <w:r>
        <w:t xml:space="preserve">Un día tan bonito hoy, pero metido en casa repasando 3 semanas y se acabó!!!</w:t>
      </w:r>
    </w:p>
    <w:p>
      <w:r>
        <w:t xml:space="preserve">@ireallydohate nooooo no hagas eso.  Sólo tengo una erupción de nobodies tratando de venderme algo.</w:t>
      </w:r>
    </w:p>
    <w:p>
      <w:r>
        <w:t xml:space="preserve">no puede relajarse porque tiene que practicar para su graduación</w:t>
      </w:r>
    </w:p>
    <w:p>
      <w:r>
        <w:t xml:space="preserve">Me encanta el tiempo de este fin de semana, lástima que mañana tenga que volver al trabajo</w:t>
      </w:r>
    </w:p>
    <w:p>
      <w:r>
        <w:t xml:space="preserve">¡El sol ha entrado!</w:t>
      </w:r>
    </w:p>
    <w:p>
      <w:r>
        <w:t xml:space="preserve">¡no estoy preparado para la competición de mañana!</w:t>
      </w:r>
    </w:p>
    <w:p>
      <w:r>
        <w:t xml:space="preserve">@ubudroi Lo *sé*. Es que hemos tardado tanto en hacerlo! Sí, hacen entrega de comida para llevar *y* mariscos. Me olvidé de conseguir un menú</w:t>
      </w:r>
    </w:p>
    <w:p>
      <w:r>
        <w:t xml:space="preserve">amigos romanos y hombres de campo lol ppl necesita 2 ayudarme y decir que tengo twitter no tengo ningún amigo solitario la da da</w:t>
      </w:r>
    </w:p>
    <w:p>
      <w:r>
        <w:t xml:space="preserve">@elwoodicious ¿Barco de cangrejo? Tengo mi móvil programado para que suene cada noche, para recordarme que debo ir a la cama</w:t>
      </w:r>
    </w:p>
    <w:p>
      <w:r>
        <w:t xml:space="preserve">tengo un gran dolor de cabeza</w:t>
      </w:r>
    </w:p>
    <w:p>
      <w:r>
        <w:t xml:space="preserve">El semestre está a punto de terminar</w:t>
      </w:r>
    </w:p>
    <w:p>
      <w:r>
        <w:t xml:space="preserve">Odio el hecho de que es tan agradable fuera, y estoy en el interior haciendo revisiónn</w:t>
      </w:r>
    </w:p>
    <w:p>
      <w:r>
        <w:t xml:space="preserve">@CristaltheGreat ok Cristal vamos a tuitear de nuevo cuando no sea tan tarde...solo sigue a sweetie....tweethug 4 ya</w:t>
      </w:r>
    </w:p>
    <w:p>
      <w:r>
        <w:t xml:space="preserve">quiere sentirse mejor</w:t>
      </w:r>
    </w:p>
    <w:p>
      <w:r>
        <w:t xml:space="preserve">@herojaejoong Siento hambre ahora Cocine para mí por favorSu comida es mi energía para trabajar~</w:t>
      </w:r>
    </w:p>
    <w:p>
      <w:r>
        <w:t xml:space="preserve">@fiercemichi no me han pinchado mucho</w:t>
      </w:r>
    </w:p>
    <w:p>
      <w:r>
        <w:t xml:space="preserve">@DanielMiller89 Solían hacerlo. Hace muchas lunas.</w:t>
      </w:r>
    </w:p>
    <w:p>
      <w:r>
        <w:t xml:space="preserve">@taraw07 cuss u siad u weren't having it...lol</w:t>
      </w:r>
    </w:p>
    <w:p>
      <w:r>
        <w:t xml:space="preserve">@sweetkisses277 Sí, 1987 lol. AÑO DULCE jaja</w:t>
      </w:r>
    </w:p>
    <w:p>
      <w:r>
        <w:t xml:space="preserve">@Parquette1 ¡Ja! tal vez debería probar eso. El insomnio me está pateando el trasero</w:t>
      </w:r>
    </w:p>
    <w:p>
      <w:r>
        <w:t xml:space="preserve">awe .. tengo que ir .. mi madre me manda a dormir ya ..</w:t>
      </w:r>
    </w:p>
    <w:p>
      <w:r>
        <w:t xml:space="preserve">Hulu Desktop se ve bien pero no para mi región</w:t>
      </w:r>
    </w:p>
    <w:p>
      <w:r>
        <w:t xml:space="preserve">Me acaban de rechazar una botella de Morgan en Tesco a pesar de decir que Helen podía verificar mi edad... impactante... ¡Acaba de dejar toda la compra! X</w:t>
      </w:r>
    </w:p>
    <w:p>
      <w:r>
        <w:t xml:space="preserve">Bueno, eso fue un intento interesante en el viaje al trabajo ... no exactamente planear para terminar donde lo hice sin embargo ... grande</w:t>
      </w:r>
    </w:p>
    <w:p>
      <w:r>
        <w:t xml:space="preserve">Hoy es un día deprimente, tengo que hacer las maletas porque me voy muy temprano.</w:t>
      </w:r>
    </w:p>
    <w:p>
      <w:r>
        <w:t xml:space="preserve">@HospitalityMan tiene el portátil pero no los anillos de oro El trabajo de este fin de semana es ponerlo todo en marcha - oh alegría</w:t>
      </w:r>
    </w:p>
    <w:p>
      <w:r>
        <w:t xml:space="preserve">casa no bien odio no trabajo</w:t>
      </w:r>
    </w:p>
    <w:p>
      <w:r>
        <w:t xml:space="preserve">Bueno, los británicos tenemos que esperar unos días más para ello.  Pensaba que iba a salir todo a la vez. Supongo que la espera merece la pena.</w:t>
      </w:r>
    </w:p>
    <w:p>
      <w:r>
        <w:t xml:space="preserve">Sabía que no debía confesar que usaba el teléfono para buscar respuestas en el concurso del pub. La vergüenza está ahora sobre mí</w:t>
      </w:r>
    </w:p>
    <w:p>
      <w:r>
        <w:t xml:space="preserve">He estado rodando en la cama durante las últimas 2 horas ... Todavía no puedo dormir</w:t>
      </w:r>
    </w:p>
    <w:p>
      <w:r>
        <w:t xml:space="preserve">Buenos días tweeps. Ocupado esta mañana, pero no de una manera de trabajo</w:t>
      </w:r>
    </w:p>
    <w:p>
      <w:r>
        <w:t xml:space="preserve">Tuve un mal sueño y ahora no puedo ir a dormir KEILIGIRL254</w:t>
      </w:r>
    </w:p>
    <w:p>
      <w:r>
        <w:t xml:space="preserve">No puedo dormir sin él cerca</w:t>
      </w:r>
    </w:p>
    <w:p>
      <w:r>
        <w:t xml:space="preserve">¡Omg, soy un asesino! Acabo de matar accidentalmente a una araña</w:t>
      </w:r>
    </w:p>
    <w:p>
      <w:r>
        <w:t xml:space="preserve">Aww .. He perdido 3 seguidores.  SÍGUEME!</w:t>
      </w:r>
    </w:p>
    <w:p>
      <w:r>
        <w:t xml:space="preserve">está haciendo cosas aburridas de contabilidad</w:t>
      </w:r>
    </w:p>
    <w:p>
      <w:r>
        <w:t xml:space="preserve">al parecer, incluso Novell Moonlight no funciona en mi Jaunty</w:t>
      </w:r>
    </w:p>
    <w:p>
      <w:r>
        <w:t xml:space="preserve">@BrodyJenner vivo en manchester inglaterra pero nunca he estado en londres</w:t>
      </w:r>
    </w:p>
    <w:p>
      <w:r>
        <w:t xml:space="preserve">@jwpage tu SMS consiguió colapsar mi teléfono.</w:t>
      </w:r>
    </w:p>
    <w:p>
      <w:r>
        <w:t xml:space="preserve">@RedBaff Ahora tengo palomitas y pastel de frutas...pero no es lo mismo que el Chocolate</w:t>
      </w:r>
    </w:p>
    <w:p>
      <w:r>
        <w:t xml:space="preserve">@Jessums31 yup su trabajo. no podían recuperar nada en él sin embargo</w:t>
      </w:r>
    </w:p>
    <w:p>
      <w:r>
        <w:t xml:space="preserve">@hazelnutchoc Lo mismo, es BS te digo! Ah bueno, mejor intentar algo</w:t>
      </w:r>
    </w:p>
    <w:p>
      <w:r>
        <w:t xml:space="preserve">@zachsang Cuando Nina me llamó la pasada noche no sabía que me estaba hablando y no contesté.</w:t>
      </w:r>
    </w:p>
    <w:p>
      <w:r>
        <w:t xml:space="preserve">@johan__ ¡gracias! Casi me olvidé hoe para escribir en el teclado cuánto tiempo yo estaba lejos de mi PC..</w:t>
      </w:r>
    </w:p>
    <w:p>
      <w:r>
        <w:t xml:space="preserve">ÚLTIMO DÍA en St Andrews... ¡lo pasaré en West Sands! y luego haré las maletas</w:t>
      </w:r>
    </w:p>
    <w:p>
      <w:r>
        <w:t xml:space="preserve">@lislBR Mi hermano compartió sus microbios conmigo</w:t>
      </w:r>
    </w:p>
    <w:p>
      <w:r>
        <w:t xml:space="preserve">@TheSims3 Bueno, los británicos tenemos que esperar unos días más.  Pensaba que iba a salir todo a la vez. Supongo que la espera merece la pena.</w:t>
      </w:r>
    </w:p>
    <w:p>
      <w:r>
        <w:t xml:space="preserve">La nueva canción de Rod stewart</w:t>
      </w:r>
    </w:p>
    <w:p>
      <w:r>
        <w:t xml:space="preserve">El compañero de cuarto está roncando :/ Y mi garganta está tan seca</w:t>
      </w:r>
    </w:p>
    <w:p>
      <w:r>
        <w:t xml:space="preserve">no quiero ir!!!</w:t>
      </w:r>
    </w:p>
    <w:p>
      <w:r>
        <w:t xml:space="preserve">De vuelta de Londres ¡Ahora sólo me pongo al día con la televisión y duermo todo el día!</w:t>
      </w:r>
    </w:p>
    <w:p>
      <w:r>
        <w:t xml:space="preserve">@nixsight sí, hace que sea una mierda intentar diseñar de forma universal</w:t>
      </w:r>
    </w:p>
    <w:p>
      <w:r>
        <w:t xml:space="preserve">@dublins98dave ¡Yo también! Me faltan 400 euros</w:t>
      </w:r>
    </w:p>
    <w:p>
      <w:r>
        <w:t xml:space="preserve">@Fnoo estaba así anoche también hombre. alguien no llegó a tiempo a los loos de 30p</w:t>
      </w:r>
    </w:p>
    <w:p>
      <w:r>
        <w:t xml:space="preserve">Hoy he recibido tres inyecciones.   No puedo levantar los brazos...</w:t>
      </w:r>
    </w:p>
    <w:p>
      <w:r>
        <w:t xml:space="preserve">@trixie360 zombie wrangler suena divertido. No tengo halo wars.</w:t>
      </w:r>
    </w:p>
    <w:p>
      <w:r>
        <w:t xml:space="preserve">Buenos días desde el Twitter de RSA!! Por favor, envíenme algunas vibraciones felices y alegría hoy que me siento un poco triste</w:t>
      </w:r>
    </w:p>
    <w:p>
      <w:r>
        <w:t xml:space="preserve">temprano en la mañana ~ 2:30 am ~ ¿qué pasa? Yo soy! ~~!! jugó w / mis bebés fuera ~ wow ~ estaba en los 80's ~ se sintió muy bien! ~ ~ ~ se sintió solo, echa de menos sissy y jess</w:t>
      </w:r>
    </w:p>
    <w:p>
      <w:r>
        <w:t xml:space="preserve">Ahh estoy tan confundida ¿qué puedo hacer? No quiero huir, pero ¿puedo manejar una relación real? ¿Qué es el amor de todos modos .. ¡Falsa esperanza!</w:t>
      </w:r>
    </w:p>
    <w:p>
      <w:r>
        <w:t xml:space="preserve">no dormí anoche me siento horrible hoy, es hora de llamar al trabajo creo...</w:t>
      </w:r>
    </w:p>
    <w:p>
      <w:r>
        <w:t xml:space="preserve">@steve228uk Awh me olvidé que tenías la viruela ¡Espero que te mejores pronto!</w:t>
      </w:r>
    </w:p>
    <w:p>
      <w:r>
        <w:t xml:space="preserve">¿Trivia de @trixie360? Trabajando, ¡no hay ordenador!</w:t>
      </w:r>
    </w:p>
    <w:p>
      <w:r>
        <w:t xml:space="preserve">He terminado el cuarto año!!! Argh Uni va taaaan rápido</w:t>
      </w:r>
    </w:p>
    <w:p>
      <w:r>
        <w:t xml:space="preserve">@HelenH20 ¡Uf! Hace tanto calor fuera que es injusto! Quiero ir a leer y hacer la maleta!</w:t>
      </w:r>
    </w:p>
    <w:p>
      <w:r>
        <w:t xml:space="preserve">@philiplinden @secondlife Blake Sea debería haber sido un sandbox de agua (a la Cordova), pero no podemos rezear objetos y el autoreturn es de 5 mins</w:t>
      </w:r>
    </w:p>
    <w:p>
      <w:r>
        <w:t xml:space="preserve">@Iam04 té...  Mmmm crujiente pero sin pastel ¡Tenga auriculares!</w:t>
      </w:r>
    </w:p>
    <w:p>
      <w:r>
        <w:t xml:space="preserve">es demasiado pronto quiero volver a dormir</w:t>
      </w:r>
    </w:p>
    <w:p>
      <w:r>
        <w:t xml:space="preserve">Adquiriendo un live CD de CentOS, ahora donde puse mi memory stick, me gustaría arrancar desde eso. Me pregunto si lo dejé en casa</w:t>
      </w:r>
    </w:p>
    <w:p>
      <w:r>
        <w:t xml:space="preserve">Aún así, es una pena que el equipo haya perdido.</w:t>
      </w:r>
    </w:p>
    <w:p>
      <w:r>
        <w:t xml:space="preserve">Terminé de lavar nuestra ropa... estoy tan cansado...</w:t>
      </w:r>
    </w:p>
    <w:p>
      <w:r>
        <w:t xml:space="preserve">@babyexpat rodaje comercial en Tokio. no mucho tiempo para jugar allí rápido y sucio</w:t>
      </w:r>
    </w:p>
    <w:p>
      <w:r>
        <w:t xml:space="preserve">¡Qué mal día!</w:t>
      </w:r>
    </w:p>
    <w:p>
      <w:r>
        <w:t xml:space="preserve">me siento muy estresado y agotado, despierto a las 4.50 am, la mente zumbando... y la Sra. Dr. A no me habla</w:t>
      </w:r>
    </w:p>
    <w:p>
      <w:r>
        <w:t xml:space="preserve">@simfin parte 2: ¿redes sociales?... incluso hay espacio para la gente</w:t>
      </w:r>
    </w:p>
    <w:p>
      <w:r>
        <w:t xml:space="preserve">Tengo tantas ganas de comer papas fritas de McDonalds</w:t>
      </w:r>
    </w:p>
    <w:p>
      <w:r>
        <w:t xml:space="preserve">@calvin141170 Si te sirve de consuelo he tenido que abandonar el jardín trasero gracias a la pantalla de mi portátil súper reflectante</w:t>
      </w:r>
    </w:p>
    <w:p>
      <w:r>
        <w:t xml:space="preserve">Omg quiero TF2, todos en mi lista de amigos de Steam lo están jugando</w:t>
      </w:r>
    </w:p>
    <w:p>
      <w:r>
        <w:t xml:space="preserve">Quiero mi WOOSOO como ahora plz i gant esperar, sabiendo que ella está tan cerca me está volviendo NUTTS</w:t>
      </w:r>
    </w:p>
    <w:p>
      <w:r>
        <w:t xml:space="preserve">@Ste1987 Siento tu dolor con la fiebre del heno - se olvidó de tomar la mía ayer, de nuevo.</w:t>
      </w:r>
    </w:p>
    <w:p>
      <w:r>
        <w:t xml:space="preserve">@MGChislett ¿Va a haber más TAI TV? Ah, eso espero</w:t>
      </w:r>
    </w:p>
    <w:p>
      <w:r>
        <w:t xml:space="preserve">@JamanthaLopez fui yo todo el tiempo hice un montón de cosas para que me creyeras pero no me escuchaste ni me dejaste probarlo. O me blve</w:t>
      </w:r>
    </w:p>
    <w:p>
      <w:r>
        <w:t xml:space="preserve">No puedo creer que ER haya terminado</w:t>
      </w:r>
    </w:p>
    <w:p>
      <w:r>
        <w:t xml:space="preserve">Pensando en alguien. Ahora pienso más y codifico menos ¿Qué es...?</w:t>
      </w:r>
    </w:p>
    <w:p>
      <w:r>
        <w:t xml:space="preserve">@katemthompson Me gustaría poder seguir bebiéndolo pero tuve dos noches malas con el vino blanco en Londres y luego estuve enfermo casi una semana</w:t>
      </w:r>
    </w:p>
    <w:p>
      <w:r>
        <w:t xml:space="preserve">Estúpido de mí, accidentalmente dio mi miel las alas de búfalo con sabor atómico y ahora su estómago se siente simplemente horrible ..... Lo siento bebé</w:t>
      </w:r>
    </w:p>
    <w:p>
      <w:r>
        <w:t xml:space="preserve">:O Entrevista de trabajo hoy, realmente voy a estropear esto</w:t>
      </w:r>
    </w:p>
    <w:p>
      <w:r>
        <w:t xml:space="preserve">@naomijade Cielos, no es bueno puedo empatizar. Cruza los dedos para que no llegue a nada y puedas dormir tranquila. Deseando lo mejor...</w:t>
      </w:r>
    </w:p>
    <w:p>
      <w:r>
        <w:t xml:space="preserve">eww. no puedo dormir y son las 2:38 am</w:t>
      </w:r>
    </w:p>
    <w:p>
      <w:r>
        <w:t xml:space="preserve">se levantó una hora antes sólo para estudiar para un examen</w:t>
      </w:r>
    </w:p>
    <w:p>
      <w:r>
        <w:t xml:space="preserve">@sengming aprender tat el camino escénico din plan para ir a la ciudad, pero de alguna manera fue arreado allí?</w:t>
      </w:r>
    </w:p>
    <w:p>
      <w:r>
        <w:t xml:space="preserve">@bronte_saurus Oh. Hrmmm en ese caso no tengo ni idea. Y recién me doy cuenta que estás hablando de ESA moto! Solly</w:t>
      </w:r>
    </w:p>
    <w:p>
      <w:r>
        <w:t xml:space="preserve">necesito que la gente me hable por favor estoy muy aburrido x seguirme!</w:t>
      </w:r>
    </w:p>
    <w:p>
      <w:r>
        <w:t xml:space="preserve">@ilicco No tengo una invitación podría tratar de Sr. P Bale para una invitación</w:t>
      </w:r>
    </w:p>
    <w:p>
      <w:r>
        <w:t xml:space="preserve">Todavía estoy muy cansado... no estoy listo para levantarme por el día... trabajo de nuevo</w:t>
      </w:r>
    </w:p>
    <w:p>
      <w:r>
        <w:t xml:space="preserve">@nzclothnappy solo podemos esperar... georgia sigue despierta y con hipo</w:t>
      </w:r>
    </w:p>
    <w:p>
      <w:r>
        <w:t xml:space="preserve">Es en momentos como estos cuando echo de menos a Manila. Últimamente no me siento bien conmigo mismo</w:t>
      </w:r>
    </w:p>
    <w:p>
      <w:r>
        <w:t xml:space="preserve">No hay aire acondicionado, el ventilador no se mueve hacia nosotros... estamos sudando en un día caluroso y húmedo</w:t>
      </w:r>
    </w:p>
    <w:p>
      <w:r>
        <w:t xml:space="preserve">@virginmedia ¿hay algún problema con el internet en chelmsford? mi tv en demad no funciona bien y mi internet es SUPER lento</w:t>
      </w:r>
    </w:p>
    <w:p>
      <w:r>
        <w:t xml:space="preserve">En serio, Google, ¿WTF? No me siento en línea si no puedo entrar en mi bandeja de entrada</w:t>
      </w:r>
    </w:p>
    <w:p/>
    <w:p>
      <w:r>
        <w:t xml:space="preserve">@harrisongilmore si tan solo ese fuera realmente mi título de trabajo</w:t>
      </w:r>
    </w:p>
    <w:p>
      <w:r>
        <w:t xml:space="preserve">quiere ver '2001 Maniacs' ¿Por qué no llega por correo?</w:t>
      </w:r>
    </w:p>
    <w:p>
      <w:r>
        <w:t xml:space="preserve">@demonicangel81 yay pero no tienes ni idea de cómo eres</w:t>
      </w:r>
    </w:p>
    <w:p>
      <w:r>
        <w:t xml:space="preserve">@dublins98dave ¡Yo también! Me faltan 400 euros</w:t>
      </w:r>
    </w:p>
    <w:p>
      <w:r>
        <w:t xml:space="preserve">@AdamBien buena suerte. Un yo esperando que estén en línea, no puede estar en #JavaONE este año</w:t>
      </w:r>
    </w:p>
    <w:p>
      <w:r>
        <w:t xml:space="preserve">Dagnamit, la última actualización de Twitter sobre el poder es una mierda - no hay enlaces clicables</w:t>
      </w:r>
    </w:p>
    <w:p>
      <w:r>
        <w:t xml:space="preserve">Cansado, cansado, cansado... No dormí bien anoche...   Pensé demasiado... Dormí poco... ¡Me alegro de que sea casi fin de semana!</w:t>
      </w:r>
    </w:p>
    <w:p>
      <w:r>
        <w:t xml:space="preserve">¿Hogar dulce hogar? ¡Creo que no! huaaaa</w:t>
      </w:r>
    </w:p>
    <w:p>
      <w:r>
        <w:t xml:space="preserve">Bastante seguro de que mi portátil acaba de morir al 100%. HP DV2000, problemas inalámbricos constantemente, toneladas de calor, no arranca en absoluto ahora. ¿Circuito frito?</w:t>
      </w:r>
    </w:p>
    <w:p>
      <w:r>
        <w:t xml:space="preserve">Oh, tío. He estado enfermo toda la noche. Me siento fatal.</w:t>
      </w:r>
    </w:p>
    <w:p>
      <w:r>
        <w:t xml:space="preserve">Estoy totalmente agotado y de vuelta a la reunión</w:t>
      </w:r>
    </w:p>
    <w:p>
      <w:r>
        <w:t xml:space="preserve">Devon ha atrapado y se ha comido una mosca. No sé por qué se ha tragado una mosca. Supongo que morirá.</w:t>
      </w:r>
    </w:p>
    <w:p>
      <w:r>
        <w:t xml:space="preserve">@sianmclachlan ¡Lo siento, ha sido un poco negativo!</w:t>
      </w:r>
    </w:p>
    <w:p>
      <w:r>
        <w:t xml:space="preserve">@gerald_d No puedo ver nada, Gerald. No sólo estoy baneado, sino que ni siquiera puedo leer el maldito sitio.</w:t>
      </w:r>
    </w:p>
    <w:p>
      <w:r>
        <w:t xml:space="preserve">NO estoy de humor para un largo viaje en coche</w:t>
      </w:r>
    </w:p>
    <w:p>
      <w:r>
        <w:t xml:space="preserve">@mrugeshkarnik oh, /yo aún no he podido iniciarlo</w:t>
      </w:r>
    </w:p>
    <w:p>
      <w:r>
        <w:t xml:space="preserve">el tiempo es bueno mmm ¿qué hacer hoy??? vergüenza trabajar mañana</w:t>
      </w:r>
    </w:p>
    <w:p>
      <w:r>
        <w:t xml:space="preserve">@Karina_Escobar parece que a algunos se les pasa muy rápido y a los chicos a mí me pareció que no les importaba</w:t>
      </w:r>
    </w:p>
    <w:p>
      <w:r>
        <w:t xml:space="preserve">Me gustaría estar en Wembley</w:t>
      </w:r>
    </w:p>
    <w:p>
      <w:r>
        <w:t xml:space="preserve">Trabaja hoy</w:t>
      </w:r>
    </w:p>
    <w:p>
      <w:r>
        <w:t xml:space="preserve">@BexieLady Lo siento por ti, que suena como Kiya fue anoche todo lo que puedo decir es ponerse cómodo en el sofá y disfrutar de los mimos!</w:t>
      </w:r>
    </w:p>
    <w:p>
      <w:r>
        <w:t xml:space="preserve">Falta ir a Villa.. Otros 2 meses sin ellos</w:t>
      </w:r>
    </w:p>
    <w:p>
      <w:r>
        <w:t xml:space="preserve">Mi amiga se fue a Nueva York sin mí y lo único que conseguí fue esta foto de ella y Will Smith http://twitpic.com/669l2</w:t>
      </w:r>
    </w:p>
    <w:p>
      <w:r>
        <w:t xml:space="preserve">Omg es tan asqueroso. ¡No hay relevos esta noche!</w:t>
      </w:r>
    </w:p>
    <w:p>
      <w:r>
        <w:t xml:space="preserve">La cabeza me da vueltas por las matemáticas, empezó a soñar con fórmulas. No es bueno.</w:t>
      </w:r>
    </w:p>
    <w:p>
      <w:r>
        <w:t xml:space="preserve">¿Cómo puedo hacer que mi gato deje de matar conejos? Otro conejo sin cabeza (bebé) en el jardín esta mañana vivo cerca del campo donde viven muchos conejos.</w:t>
      </w:r>
    </w:p>
    <w:p>
      <w:r>
        <w:t xml:space="preserve">Ya tengo hambre. No estoy impresionado. Y todo el mundo ha ido a Rubys</w:t>
      </w:r>
    </w:p>
    <w:p>
      <w:r>
        <w:t xml:space="preserve">@RedBaff no hay vino aquí - no bebo - pero tengo un montón de cholocate prohibido</w:t>
      </w:r>
    </w:p>
    <w:p>
      <w:r>
        <w:t xml:space="preserve">@russellprue (duh error tipográfico) parte 2: ¿redes sociales?... ni siquiera hay espacio para la gente</w:t>
      </w:r>
    </w:p>
    <w:p>
      <w:r>
        <w:t xml:space="preserve">me duele la cabeza</w:t>
      </w:r>
    </w:p>
    <w:p>
      <w:r>
        <w:t xml:space="preserve">@James_Phelps Yo estaba triste ayer..1 de los chicos de mi banda favorita dejó la banda y lo reemplazaron</w:t>
      </w:r>
    </w:p>
    <w:p>
      <w:r>
        <w:t xml:space="preserve">Finalmente. He borrado su número de mis contactos telefónicos #heartbreak</w:t>
      </w:r>
    </w:p>
    <w:p>
      <w:r>
        <w:t xml:space="preserve">buenos días twitterlandia! me voy a trabajar a la 1 así que tengo que seguir empacando y limpiando este piso! me mudo en t menos un día</w:t>
      </w:r>
    </w:p>
    <w:p>
      <w:r>
        <w:t xml:space="preserve">@nawty He estado bien, thx. Sólo me levanto para una reunión de madrugada y me pregunto por qué he accedido a ella. No me gusta levantarme temprano</w:t>
      </w:r>
    </w:p>
    <w:p>
      <w:r>
        <w:t xml:space="preserve">Y esta foto de ella con Zack de Salvados por la Campana http://twitpic.com/669lg</w:t>
      </w:r>
    </w:p>
    <w:p>
      <w:r>
        <w:t xml:space="preserve">MUY MOLESTO....  Mamá está en el hospital</w:t>
      </w:r>
    </w:p>
    <w:p>
      <w:r>
        <w:t xml:space="preserve">atascado en el estúpido Jeuno con la bandera izada.  Desearía estar en la pesca del viento</w:t>
      </w:r>
    </w:p>
    <w:p>
      <w:r>
        <w:t xml:space="preserve">@DexterAddict Aw *abrazos* Lo siento hombre.  Si fuera rico te compraría un billete AHORA!</w:t>
      </w:r>
    </w:p>
    <w:p>
      <w:r>
        <w:t xml:space="preserve">Terminaré mi curso de negocios para hoy. Lo haré. Lo haré... No lo haré.</w:t>
      </w:r>
    </w:p>
    <w:p>
      <w:r>
        <w:t xml:space="preserve">Mortificado. Podría perder mi trabajo</w:t>
      </w:r>
    </w:p>
    <w:p>
      <w:r>
        <w:t xml:space="preserve">@mateoviento no veo el enlace en mi interfaz web</w:t>
      </w:r>
    </w:p>
    <w:p>
      <w:r>
        <w:t xml:space="preserve">@gfalcone601 ohhh ok. eso es molesto lo siento por perder su tiempo. xx</w:t>
      </w:r>
    </w:p>
    <w:p>
      <w:r>
        <w:t xml:space="preserve">Quiero hacerme las uñas hoy, pero según la superstición no puedo. Supongo que tendré que esperar hasta mañana entonces... ¡fuera de Francia!</w:t>
      </w:r>
    </w:p>
    <w:p>
      <w:r>
        <w:t xml:space="preserve">@spotibot Me temo que has tenido un pequeño #fail ya que las dos últimas recomendaciones no están disponibles en el Reino Unido</w:t>
      </w:r>
    </w:p>
    <w:p>
      <w:r>
        <w:t xml:space="preserve">@BeckyBuckwild Omg Beckky te quiero! deberías haber ganado los 250G's te estaba apoyando.. ¿cómo van las cosas?</w:t>
      </w:r>
    </w:p>
    <w:p>
      <w:r>
        <w:t xml:space="preserve">No sé por dónde empezar, hay tantas cosas que hacer...</w:t>
      </w:r>
    </w:p>
    <w:p>
      <w:r>
        <w:t xml:space="preserve">que alguien apriete algunos tornillos en mi cerebro :s hay demasiadas piezas sueltas, algunas incluso podrían faltar</w:t>
      </w:r>
    </w:p>
    <w:p>
      <w:r>
        <w:t xml:space="preserve">Debería haber ido a casa de Kirsty a pasar la noche, cualquier cosa para salir de casa.</w:t>
      </w:r>
    </w:p>
    <w:p>
      <w:r>
        <w:t xml:space="preserve">ahh si las obligaciones de un vampiro me mantuvieron alejado de twitter.pero ahora estoy de vuelta y trataré de actualizar lo más posible.he perdido un donante</w:t>
      </w:r>
    </w:p>
    <w:p>
      <w:r>
        <w:t xml:space="preserve">bahhhh... el frío hace que me duelan los dientes.</w:t>
      </w:r>
    </w:p>
    <w:p>
      <w:r>
        <w:t xml:space="preserve">@chescaaaaaa yeaaaahh.</w:t>
      </w:r>
    </w:p>
    <w:p>
      <w:r>
        <w:t xml:space="preserve">@rizzle_d Puede que no tengamos Noche de Cine esta semana.  A menos que sea como muy temprano para ti, lol.</w:t>
      </w:r>
    </w:p>
    <w:p>
      <w:r>
        <w:t xml:space="preserve">@JackAllTimeLow Me gustaría poder ir a tu show de melbourne pero mis padres no me dejan *llorar*</w:t>
      </w:r>
    </w:p>
    <w:p>
      <w:r>
        <w:t xml:space="preserve">ooooh.... Me duele la cabeza.  Tengo que ir a trabajar ahora</w:t>
      </w:r>
    </w:p>
    <w:p>
      <w:r>
        <w:t xml:space="preserve">Soñé que iba al Evo fest, pero no lo hice.</w:t>
      </w:r>
    </w:p>
    <w:p>
      <w:r>
        <w:t xml:space="preserve">estoy totalmente confundido y aburrido .. mi vida debe cambiar!!</w:t>
      </w:r>
    </w:p>
    <w:p>
      <w:r>
        <w:t xml:space="preserve">@christineknight Pobre amor Espero que consigas relajarte de alguna manera el fin de semana.</w:t>
      </w:r>
    </w:p>
    <w:p>
      <w:r>
        <w:t xml:space="preserve">@lesley007 Buenos días Lesley... ya me estás dando envidia</w:t>
      </w:r>
    </w:p>
    <w:p>
      <w:r>
        <w:t xml:space="preserve">se va mañana</w:t>
      </w:r>
    </w:p>
    <w:p>
      <w:r>
        <w:t xml:space="preserve">Estoy aburrido... RC es el mantenimiento de goin</w:t>
      </w:r>
    </w:p>
    <w:p>
      <w:r>
        <w:t xml:space="preserve">Buenos días. Ayer me olvidé de mi caseta diaria... ¡espantoso! Hoy quiero sentarme en el jardín a leer pero tenemos un enorme nido de abejas</w:t>
      </w:r>
    </w:p>
    <w:p>
      <w:r>
        <w:t xml:space="preserve">http://bit.ly/147HEU - no me juzgues. arropándome esta noche mogwai on repeat</w:t>
      </w:r>
    </w:p>
    <w:p>
      <w:r>
        <w:t xml:space="preserve">Necesito algo t hacer como hola ... Estoy jodidamente aburrido ahora. um... yeh...</w:t>
      </w:r>
    </w:p>
    <w:p>
      <w:r>
        <w:t xml:space="preserve">esperando el sms de alguien. han pasado semanas y casi un mes :?</w:t>
      </w:r>
    </w:p>
    <w:p>
      <w:r>
        <w:t xml:space="preserve">@TaylorKarney Ugh, ¿acabas de decir que tu amigo podría tener gripe porcina? OMG, ¿por qué?</w:t>
      </w:r>
    </w:p>
    <w:p>
      <w:r>
        <w:t xml:space="preserve">Luchando contra un dolor de garganta.. Unos días más de entrenamiento duro y luego descanso la próxima semana para la carrera del domingo.. Oooohhh el sol ha salido... No... Se ha ido...</w:t>
      </w:r>
    </w:p>
    <w:p>
      <w:r>
        <w:t xml:space="preserve">En casa. No creo que me despierte a las 5. :-p Había puesto una alarma para las 6 en la habitación de los niños y me olvidé de apagarla. Me siento mal por eso.</w:t>
      </w:r>
    </w:p>
    <w:p>
      <w:r>
        <w:t xml:space="preserve">Me gustaría poder dormir más allá de las cuatro de la mañana en mis noches libres ¡Buenos días!</w:t>
      </w:r>
    </w:p>
    <w:p>
      <w:r>
        <w:t xml:space="preserve">Es este año. No puedo cogerlo, no estaré en NY hasta octubre de 2010. http://bit.ly/AF8JT</w:t>
      </w:r>
    </w:p>
    <w:p>
      <w:r>
        <w:t xml:space="preserve">Want 2 transfer my Naini trip pictures 2my comp so I can upload thm on web bt i dnt hv my USB Snt few via multimedia @ 5 Rs/pic. Expnsiv!</w:t>
      </w:r>
    </w:p>
    <w:p>
      <w:r>
        <w:t xml:space="preserve">yay cheerleading when im sick. its gonna be a fun night peoples</w:t>
      </w:r>
    </w:p>
    <w:p>
      <w:r>
        <w:t xml:space="preserve">@NikForsyth el 8 de julio el vuelo entra, mi compañero aquí está en sobre goin hm temprano así que soy todo</w:t>
      </w:r>
    </w:p>
    <w:p>
      <w:r>
        <w:t xml:space="preserve">Me frustra mucho la gente que no sabe lo que quiere... no puedo esperar a irme a casa esta noche...</w:t>
      </w:r>
    </w:p>
    <w:p>
      <w:r>
        <w:t xml:space="preserve">Me acaban de cortar el pelo y se ve como una mierda</w:t>
      </w:r>
    </w:p>
    <w:p>
      <w:r>
        <w:t xml:space="preserve">@jesse_la los sueños de ben me ponen tan tristedddddd quiero que estén juntosrr. te juro que si esta mierda me hace berrear, que me ayude..</w:t>
      </w:r>
    </w:p>
    <w:p>
      <w:r>
        <w:t xml:space="preserve">un día precioso y tengo que trabajar</w:t>
      </w:r>
    </w:p>
    <w:p>
      <w:r>
        <w:t xml:space="preserve">@gemmak500 Sé exactamente lo que quieres decir que he perdido demasiados amigos. Lo siento por todos vosotros</w:t>
      </w:r>
    </w:p>
    <w:p>
      <w:r>
        <w:t xml:space="preserve">@tweetie ¿Por qué tengo que introducir mis datos de registro cada vez que actualizo?</w:t>
      </w:r>
    </w:p>
    <w:p>
      <w:r>
        <w:t xml:space="preserve">@cjwilliams1975 @barmanandy Estuvimos en Lindos, y fue absolutamente genial. Publicaré algunas fotos en algún lugar, en algún momento. De vuelta al trabajo hoy</w:t>
      </w:r>
    </w:p>
    <w:p>
      <w:r>
        <w:t xml:space="preserve">Realmente me hubiera gustado ir a @bikeradar este fin de semana</w:t>
      </w:r>
    </w:p>
    <w:p>
      <w:r>
        <w:t xml:space="preserve">@CheskieBear ¡Dios! lo odio. mi escuela comenzará el lunes también. y mis clases comenzarán a las 6.00 y terminarán a las 12.00 nunca tendré una oportunidad</w:t>
      </w:r>
    </w:p>
    <w:p>
      <w:r>
        <w:t xml:space="preserve">Sí. Energía = encendida. Teléfono = cargado. Está caliente</w:t>
      </w:r>
    </w:p>
    <w:p>
      <w:r>
        <w:t xml:space="preserve">@MYFUTURELIES De ninguna manera. ¿Qué hay de Sydney? Sí, ustedes son como la versión semi-vieja de Short Stack. Sin embargo, con el mismo talento.</w:t>
      </w:r>
    </w:p>
    <w:p>
      <w:r>
        <w:t xml:space="preserve">@lordlucan tuve terribles problemas con las palabras 'sp' cuando era niño, se me caía la 's' pider, pade etc, necesitaba lecciones. malos recuerdos.</w:t>
      </w:r>
    </w:p>
    <w:p>
      <w:r>
        <w:t xml:space="preserve">Soy una persona tan inútil. Nadie que ame me ama de la manera que debería.</w:t>
      </w:r>
    </w:p>
    <w:p>
      <w:r>
        <w:t xml:space="preserve">yay papá accedió a pagar la matrícula y el equipo! yipee no hasta el próximo enero tho</w:t>
      </w:r>
    </w:p>
    <w:p>
      <w:r>
        <w:t xml:space="preserve">Oh. Parece que la exclusividad jugable del Joker en PS3 en Arkham Asylum es mucho mayor de lo que se pensaba.</w:t>
      </w:r>
    </w:p>
    <w:p>
      <w:r>
        <w:t xml:space="preserve">ojalá estuviera en casa a tiempo para el #jonaswebcast de hoy</w:t>
      </w:r>
    </w:p>
    <w:p>
      <w:r>
        <w:t xml:space="preserve">@AubreyODay Aubrey, sé que hablo en nombre de muchos fans cuando digo que echamos de menos verte en la televisión.</w:t>
      </w:r>
    </w:p>
    <w:p>
      <w:r>
        <w:t xml:space="preserve">@billyraycyrus Por favor, consigue un móvil con mejor cámara... tus fotos son de auténtica mala calidad comparadas con las que hizo Miley</w:t>
      </w:r>
    </w:p>
    <w:p>
      <w:r>
        <w:t xml:space="preserve">he vuelto de la embajada; me falta un papel para ir de nuevo el lunes!!! ¡¡¡Suerte a mí!!!</w:t>
      </w:r>
    </w:p>
    <w:p>
      <w:r>
        <w:t xml:space="preserve">@CheskieBear para ir en su próximo chat en vivo.</w:t>
      </w:r>
    </w:p>
    <w:p>
      <w:r>
        <w:t xml:space="preserve">Es este año. No puedo cogerlo, no estaré en NY hasta octubre de 2010 http://bit.ly/AF8JT</w:t>
      </w:r>
    </w:p>
    <w:p>
      <w:r>
        <w:t xml:space="preserve">cortando el pelo todo el día ojalá estuviera fuera</w:t>
      </w:r>
    </w:p>
    <w:p>
      <w:r>
        <w:t xml:space="preserve">Pensé que había más Fanta en mi lata de la que había</w:t>
      </w:r>
    </w:p>
    <w:p>
      <w:r>
        <w:t xml:space="preserve">Siento mi falta de tweets he sido buzy. nuevo vid este sábado!!</w:t>
      </w:r>
    </w:p>
    <w:p>
      <w:r>
        <w:t xml:space="preserve">@Glinner el trailer ha sido eliminado tengo una mirada y ver si puedo encontrar en alguna parte</w:t>
      </w:r>
    </w:p>
    <w:p>
      <w:r>
        <w:t xml:space="preserve">@kekeinaction Eso está bien ... ur una buena persona + Mi ídolo tan buena gente merece sum buenos comentarios ... hows el tiempo ova der --Londres es frío</w:t>
      </w:r>
    </w:p>
    <w:p>
      <w:r>
        <w:t xml:space="preserve">no me gustan los funerales</w:t>
      </w:r>
    </w:p>
    <w:p>
      <w:r>
        <w:t xml:space="preserve">@mitchelmusso Heyyyyy nosotros, los aficionados ingleses, también queremos algún fichaje</w:t>
      </w:r>
    </w:p>
    <w:p>
      <w:r>
        <w:t xml:space="preserve">Así que me siento mal porque Ruby fue eliminado de NZNTM...  Estoy a favor de apoyar a los locales. Haha. Mejor que Hosanna no gane...</w:t>
      </w:r>
    </w:p>
    <w:p>
      <w:r>
        <w:t xml:space="preserve">@General_Coxy Disculpas, hemos tenido problemas con el CMS toda la semana</w:t>
      </w:r>
    </w:p>
    <w:p>
      <w:r>
        <w:t xml:space="preserve">Esto es lo que tuve que soportar para hacer llegar los premios a mis afortunados ganadores http://twitpic.com/669nm</w:t>
      </w:r>
    </w:p>
    <w:p>
      <w:r>
        <w:t xml:space="preserve">@tofuatomic mi jefe. Se va a mudar a NYC</w:t>
      </w:r>
    </w:p>
    <w:p>
      <w:r>
        <w:t xml:space="preserve">@Jayce_Kay ¡Buenos días! Qué tal el día. Espero que no sea otro tumbado al sol</w:t>
      </w:r>
    </w:p>
    <w:p>
      <w:r>
        <w:t xml:space="preserve">¡ARG! Eirtaku fue golpeado por estúpidos bots. Tanto porno en un sitio amigable para los niños.</w:t>
      </w:r>
    </w:p>
    <w:p>
      <w:r>
        <w:t xml:space="preserve">Echo de menos mi wacom. Especialmente el ratón. El panel táctil del portátil es horrible</w:t>
      </w:r>
    </w:p>
    <w:p>
      <w:r>
        <w:t xml:space="preserve">Trabajo???????   No tanto.</w:t>
      </w:r>
    </w:p>
    <w:p>
      <w:r>
        <w:t xml:space="preserve">@sideone sí, yo prefiero mucho tweetdeck pero si debes tener varias cuentas</w:t>
      </w:r>
    </w:p>
    <w:p>
      <w:r>
        <w:t xml:space="preserve">Finalmente voy a tratar de dormir buenas noches.. Más bien la mañana... Yo duermo...</w:t>
      </w:r>
    </w:p>
    <w:p>
      <w:r>
        <w:t xml:space="preserve">está en twitter por segundo día consecutivo. Esto es lo que me hace el permiso de estudios. Si sólo mi coche estuviera en una sola pieza</w:t>
      </w:r>
    </w:p>
    <w:p>
      <w:r>
        <w:t xml:space="preserve">@GarethCliff Oh, deja de presumir ya.  Tengo un horrible pedazo de mierda de móvil.  *Tira de la lengua*</w:t>
      </w:r>
    </w:p>
    <w:p>
      <w:r>
        <w:t xml:space="preserve">@rainbowbrite22 ¿Qué es lo que te estresa de la yegua?</w:t>
      </w:r>
    </w:p>
    <w:p>
      <w:r>
        <w:t xml:space="preserve">no puedo evitar sentir que hoy será un día de rumores masivos sobre Michael Jackson.  [Cue all the MJ haters...]</w:t>
      </w:r>
    </w:p>
    <w:p>
      <w:r>
        <w:t xml:space="preserve">Me he puesto el parche de sustitución de nicotina durante 4 horas. Hasta ahora, todo bien, pero he dormido la mayor parte de esas 4 horas. Ahora estoy un poco nervioso.</w:t>
      </w:r>
    </w:p>
    <w:p>
      <w:r>
        <w:t xml:space="preserve">@Blinkollieb182 : nooo no sé por qué...hago clic en TweetDeck_0_25_manual_Blink182.air y no se ejecuta!!! tan triste...</w:t>
      </w:r>
    </w:p>
    <w:p>
      <w:r>
        <w:t xml:space="preserve">Echo tanto de menos a @abhorredlife que me gustaría tener suficiente dinero para estar con él de nuevo</w:t>
      </w:r>
    </w:p>
    <w:p>
      <w:r>
        <w:t xml:space="preserve">@WhoButStretch no me invitas</w:t>
      </w:r>
    </w:p>
    <w:p>
      <w:r>
        <w:t xml:space="preserve">Vuelvo pronto, tengo que ir a las tiendas y cortar el césped</w:t>
      </w:r>
    </w:p>
    <w:p>
      <w:r>
        <w:t xml:space="preserve">@narendranag no es tan caro windows o linux</w:t>
      </w:r>
    </w:p>
    <w:p>
      <w:r>
        <w:t xml:space="preserve">Creo que un cuervo se ha llevado uno de los pajaritos de mi jardín hoy. Sé que es la naturaleza, pero todavía no me gusta.</w:t>
      </w:r>
    </w:p>
    <w:p>
      <w:r>
        <w:t xml:space="preserve">odia tener que estar en el trabajo a las seis de la mañana</w:t>
      </w:r>
    </w:p>
    <w:p>
      <w:r>
        <w:t xml:space="preserve">@tonibrockliss fyi, connie y carla no es tan totalmente impresionante como los avances hacen parecer lo siento por eso.</w:t>
      </w:r>
    </w:p>
    <w:p>
      <w:r>
        <w:t xml:space="preserve">@davidbaillie son personas malvadas, que te hacen daño. Tengo una fobia terrible a los dentistas, pero tuve un dolor de muelas del infierno esta semana</w:t>
      </w:r>
    </w:p>
    <w:p>
      <w:r>
        <w:t xml:space="preserve">@C_J_Stuart Lamentablemente todavía no, sigo sin licencia.</w:t>
      </w:r>
    </w:p>
    <w:p>
      <w:r>
        <w:t xml:space="preserve">Acabo de tener un sueño horrible.</w:t>
      </w:r>
    </w:p>
    <w:p>
      <w:r>
        <w:t xml:space="preserve">sólo en la imaginación</w:t>
      </w:r>
    </w:p>
    <w:p>
      <w:r>
        <w:t xml:space="preserve">El equipo de la empresa se ha puesto manos a la obra y se ha puesto a trabajar en el desarrollo de un sistema de gestión de la calidad.</w:t>
      </w:r>
    </w:p>
    <w:p>
      <w:r>
        <w:t xml:space="preserve">@blue_cupcakes que ocupado wowsa .. ok mis pizzas van a ser un tiempo lo siento ..</w:t>
      </w:r>
    </w:p>
    <w:p>
      <w:r>
        <w:t xml:space="preserve">es perderse el sol y tratar de mantenerse despierto después de haber dormido sólo 2 horas</w:t>
      </w:r>
    </w:p>
    <w:p>
      <w:r>
        <w:t xml:space="preserve">sin comida desde que se despertó.</w:t>
      </w:r>
    </w:p>
    <w:p>
      <w:r>
        <w:t xml:space="preserve">@ShesElectric_ estoy en la cama enfermo atm-been desde ayer hru hun?</w:t>
      </w:r>
    </w:p>
    <w:p>
      <w:r>
        <w:t xml:space="preserve">@tidygraphic Se sospecha que el hombre de los impuestos es el culpable....</w:t>
      </w:r>
    </w:p>
    <w:p>
      <w:r>
        <w:t xml:space="preserve">Hoy, harto, nadie está disponible para hacer comentarios</w:t>
      </w:r>
    </w:p>
    <w:p>
      <w:r>
        <w:t xml:space="preserve">@edziardo : ¡Hola! Siento no haberte avisado ¡Vamos a quedar! Con @yayi_meirizka también. Prometiste invitarnos! XD</w:t>
      </w:r>
    </w:p>
    <w:p>
      <w:r>
        <w:t xml:space="preserve">me encanta mi cosito, espero que tenga buenas puntuaciones.</w:t>
      </w:r>
    </w:p>
    <w:p>
      <w:r>
        <w:t xml:space="preserve">@pleasurep Acabo de leer ese mensaje acerca de u estar en Stephanie en Greensboro.....love! Echo de menos mi casa!</w:t>
      </w:r>
    </w:p>
    <w:p>
      <w:r>
        <w:t xml:space="preserve">@JenniferSmithCo Acabo de comprobar la agenda y choca con las cervezas de uSwitch.net</w:t>
      </w:r>
    </w:p>
    <w:p>
      <w:r>
        <w:t xml:space="preserve">Mozzer canceló esta noche por lo que parece.</w:t>
      </w:r>
    </w:p>
    <w:p>
      <w:r>
        <w:t xml:space="preserve">@Jewel_Lia ¿Están funcionando los medicamentos?</w:t>
      </w:r>
    </w:p>
    <w:p>
      <w:r>
        <w:t xml:space="preserve">@EPMorgan ¡Lo sé!  Puedo leer pero no puedo sentarme fuera porque tengo que contestar el teléfono</w:t>
      </w:r>
    </w:p>
    <w:p>
      <w:r>
        <w:t xml:space="preserve">Todavía no hay respuesta.</w:t>
      </w:r>
    </w:p>
    <w:p>
      <w:r>
        <w:t xml:space="preserve">nope no hay manera de parar sólo tiene que aguantar wiv él</w:t>
      </w:r>
    </w:p>
    <w:p>
      <w:r>
        <w:t xml:space="preserve">@Tolman21 Estaba durmiendo hasta que mi hermano me ha despertado preguntándome si me he comido el resto de los frosted mini wheats. No puedo volver a dormir.</w:t>
      </w:r>
    </w:p>
    <w:p>
      <w:r>
        <w:t xml:space="preserve">trabajando con gafas de sol... ¡me sangran los ojos!</w:t>
      </w:r>
    </w:p>
    <w:p>
      <w:r>
        <w:t xml:space="preserve">escuela... ¡ojalá terminara ya!</w:t>
      </w:r>
    </w:p>
    <w:p>
      <w:r>
        <w:t xml:space="preserve">Quiero una nueva bicicleta de montaña</w:t>
      </w:r>
    </w:p>
    <w:p>
      <w:r>
        <w:t xml:space="preserve">@kev_watson Lo siento dirección estaba mal. donde puse samuel en la dirección, debe ser sólo sam. Estoy teniendo un día de cerebro estúpido hoy.</w:t>
      </w:r>
    </w:p>
    <w:p>
      <w:r>
        <w:t xml:space="preserve">El tipo que viene a ver mi coche llega tarde</w:t>
      </w:r>
    </w:p>
    <w:p>
      <w:r>
        <w:t xml:space="preserve">Casi la hora del espectáculo en Osaka.  Nuestra última noche aquí en Japón Te echaré de menosuuu</w:t>
      </w:r>
    </w:p>
    <w:p>
      <w:r>
        <w:t xml:space="preserve">Este mes fue un mal mes para tratar de reunir un anuncio para Kobold Quarterly</w:t>
      </w:r>
    </w:p>
    <w:p>
      <w:r>
        <w:t xml:space="preserve">Mi padre no se encuentra bien. Quiero hacerle una sopa. ¿Sugerencias chicos? + que se mejore pronto ayah</w:t>
      </w:r>
    </w:p>
    <w:p>
      <w:r>
        <w:t xml:space="preserve">en MKG 3 ahora. y solo</w:t>
      </w:r>
    </w:p>
    <w:p>
      <w:r>
        <w:t xml:space="preserve">@ShaneSakata Hola Shane, ese enlace no parece funcionar</w:t>
      </w:r>
    </w:p>
    <w:p>
      <w:r>
        <w:t xml:space="preserve">No puedo ir a la cama</w:t>
      </w:r>
    </w:p>
    <w:p>
      <w:r>
        <w:t xml:space="preserve">la lluvia se hizo tan grande el tiempo tan frío en este momento</w:t>
      </w:r>
    </w:p>
    <w:p>
      <w:r>
        <w:t xml:space="preserve">esta noche fue una muy mala noche</w:t>
      </w:r>
    </w:p>
    <w:p>
      <w:r>
        <w:t xml:space="preserve">Tengo demasiados deberes que hacer hoy</w:t>
      </w:r>
    </w:p>
    <w:p>
      <w:r>
        <w:t xml:space="preserve">@kaliie lo siento pero LOL! ¿de qué se trata esto? waitt... ¿crees que tu madre todavía te dejaría hacer cosas de cumpleaños este fin de semana?</w:t>
      </w:r>
    </w:p>
    <w:p>
      <w:r>
        <w:t xml:space="preserve">@Loulou_de_B Tienes que enviarle un correo electrónico - ella sólo recibe lo que la gente quiere en lo que no están en el sitio. Una pena lo de los pantalones</w:t>
      </w:r>
    </w:p>
    <w:p>
      <w:r>
        <w:t xml:space="preserve">@Dublins98Dave @doneganland tiene entradas.......?</w:t>
      </w:r>
    </w:p>
    <w:p>
      <w:r>
        <w:t xml:space="preserve">@mylivetweets ¿dónde estabas?  (vía @evregirl) - Reuniones...</w:t>
      </w:r>
    </w:p>
    <w:p>
      <w:r>
        <w:t xml:space="preserve">A la espera de que Hetzner arregle mi servidor... Parece que Interspire SendStudio causó los problemas</w:t>
      </w:r>
    </w:p>
    <w:p>
      <w:r>
        <w:t xml:space="preserve">El Barnsley mantendrá a Davey y fichará a un nuevo delantero con experiencia.</w:t>
      </w:r>
    </w:p>
    <w:p>
      <w:r>
        <w:t xml:space="preserve">@RedBaff bien - sólo estaba bromeando - Acabo de decir que no hay vino aquí - engañarme tal vez? - No me gusta beber</w:t>
      </w:r>
    </w:p>
    <w:p>
      <w:r>
        <w:t xml:space="preserve">Ugh RUDE! ..</w:t>
      </w:r>
    </w:p>
    <w:p>
      <w:r>
        <w:t xml:space="preserve">@msalonen No consigo que se cargue.  Y quería que todo el mundo viera mi vídeo de remezcla de "Bette Davis Eyes" hoy. boooooo</w:t>
      </w:r>
    </w:p>
    <w:p>
      <w:r>
        <w:t xml:space="preserve">El gato de nuestros vecinos ha muerto!  Lo quería mucho =(</w:t>
      </w:r>
    </w:p>
    <w:p>
      <w:r>
        <w:t xml:space="preserve">Nada que hacer</w:t>
      </w:r>
    </w:p>
    <w:p>
      <w:r>
        <w:t xml:space="preserve">@bagginsboy oh sí. No quedaba ninguna fiesta</w:t>
      </w:r>
    </w:p>
    <w:p>
      <w:r>
        <w:t xml:space="preserve">De hecho, tenemos que cumplir con los hitos de tres proyectos de alto nivel en las próximas dos semanas, y todos están programados cuando estoy de vacaciones.</w:t>
      </w:r>
    </w:p>
    <w:p>
      <w:r>
        <w:t xml:space="preserve">Acabo de despertarme. Me duelen mucho los dientes por mis gomas</w:t>
      </w:r>
    </w:p>
    <w:p>
      <w:r>
        <w:t xml:space="preserve">no puedo esperar a ver a marco más tarde; no me siento bien</w:t>
      </w:r>
    </w:p>
    <w:p>
      <w:r>
        <w:t xml:space="preserve">Hoy se me ha quemado la mano.</w:t>
      </w:r>
    </w:p>
    <w:p>
      <w:r>
        <w:t xml:space="preserve">Los ingresos de Google Adsense bajan un 6% en el pago de este mes, el gobierno indio está contento por la caída de los dólares, los editores están tristes</w:t>
      </w:r>
    </w:p>
    <w:p>
      <w:r>
        <w:t xml:space="preserve">@labelladiva ¿Ya tienes tu blog? Te echo de menos escribiendo</w:t>
      </w:r>
    </w:p>
    <w:p>
      <w:r>
        <w:t xml:space="preserve">Ahora que tengo un sueldo, puedo gastar dinero. ¡Hurra! Hora de ir de compras y cenar en Ahora para despedirme de @yusufyusuf.</w:t>
      </w:r>
    </w:p>
    <w:p>
      <w:r>
        <w:t xml:space="preserve">@edma mi cerebro se ha convertido en un convertidor ed. he estado convirtiendo en LM durante los últimos 2 años. cada 5 minutos de cada día</w:t>
      </w:r>
    </w:p>
    <w:p>
      <w:r>
        <w:t xml:space="preserve">¡Maldita sea! Acabo de recibir mi álbum Kiss y es el color equivocado.</w:t>
      </w:r>
    </w:p>
    <w:p>
      <w:r>
        <w:t xml:space="preserve">Perder bolsas de maquillaje es TRAGICO...por suerte guardo 4 en diferentes lugares pero tengo que reponer mi Bare Escentuals *tearrrrrr*</w:t>
      </w:r>
    </w:p>
    <w:p>
      <w:r>
        <w:t xml:space="preserve">@msmyers No. Eso sería demasiado fácil. Lo único que tengo es el manual de usuario que no me basta para reclamar su moto</w:t>
      </w:r>
    </w:p>
    <w:p>
      <w:r>
        <w:t xml:space="preserve">RIP Robin de la biblioteca de Washington Park</w:t>
      </w:r>
    </w:p>
    <w:p>
      <w:r>
        <w:t xml:space="preserve">El Rector de la Academia con toneladas de tutores parece el camino a seguir, ya que todos los buenos motores de sorteo de Trix y la aceleración de maná se han ido.</w:t>
      </w:r>
    </w:p>
    <w:p>
      <w:r>
        <w:t xml:space="preserve">@iamepiclyamazin pero....¿por qué?</w:t>
      </w:r>
    </w:p>
    <w:p>
      <w:r>
        <w:t xml:space="preserve">@JaylaStarr ¡Supongo que no te interesa!</w:t>
      </w:r>
    </w:p>
    <w:p>
      <w:r>
        <w:t xml:space="preserve">@KIMP19 Lo sé... ¡ya han pasado dos semanas!</w:t>
      </w:r>
    </w:p>
    <w:p>
      <w:r>
        <w:t xml:space="preserve">I KnO son mi placer culpable como ir de compras @diorchick0420</w:t>
      </w:r>
    </w:p>
    <w:p>
      <w:r>
        <w:t xml:space="preserve">Me desperté por aspirar un poco de ácido estomacal. Estoy rezando para que no tenga reflujo ácido y que sea una cosa de una sola vez.</w:t>
      </w:r>
    </w:p>
    <w:p>
      <w:r>
        <w:t xml:space="preserve">La escuela va a ser absolutamente horrible hoy. Paz, '09</w:t>
      </w:r>
    </w:p>
    <w:p>
      <w:r>
        <w:t xml:space="preserve">@BrianLehrer El Único día que quiero escucharte en directo y el stream está caído Disfruta de ti en podcast TODO el tiempo.</w:t>
      </w:r>
    </w:p>
    <w:p>
      <w:r>
        <w:t xml:space="preserve">ugh-cold and dank out</w:t>
      </w:r>
    </w:p>
    <w:p>
      <w:r>
        <w:t xml:space="preserve">Conduciendo hacia el trabajo y llegando tarde como siempre..... No hay tiempo para Starbucks</w:t>
      </w:r>
    </w:p>
    <w:p>
      <w:r>
        <w:t xml:space="preserve">ayer casi tengo un gatito... pero no funcionó</w:t>
      </w:r>
    </w:p>
    <w:p>
      <w:r>
        <w:t xml:space="preserve">Demasiada información</w:t>
      </w:r>
    </w:p>
    <w:p>
      <w:r>
        <w:t xml:space="preserve">no quiere ir a trabajar</w:t>
      </w:r>
    </w:p>
    <w:p>
      <w:r>
        <w:t xml:space="preserve">@danperry Por cierto, avísame cuando quieras programar una ronda o dos. Jugué en Highland Woods el lunes. Tiré 96.</w:t>
      </w:r>
    </w:p>
    <w:p>
      <w:r>
        <w:t xml:space="preserve">*Se sienta en el aeropuerto esperando que llegue @DenalisAngel*...llegué temprano para sorprenderla y no la encuentro</w:t>
      </w:r>
    </w:p>
    <w:p>
      <w:r>
        <w:t xml:space="preserve">fui a Marsé, cambiaron la tienda de sitio y me sentí como si estuviera interrumpiendo al personal</w:t>
      </w:r>
    </w:p>
    <w:p>
      <w:r>
        <w:t xml:space="preserve">¿ya ha terminado la escuela? Ya estoy listo para las vacaciones</w:t>
      </w:r>
    </w:p>
    <w:p>
      <w:r>
        <w:t xml:space="preserve">un perro fue atropellado por un coche frente a la casa de Jamies</w:t>
      </w:r>
    </w:p>
    <w:p>
      <w:r>
        <w:t xml:space="preserve">baaaaaaaah!!!! hay una MEGA cucaracha en la cocina y no tengo a nadie que la mate! heeeeelp me!!!! haha mis gatos retrasados no ayudan!</w:t>
      </w:r>
    </w:p>
    <w:p>
      <w:r>
        <w:t xml:space="preserve">descuidado</w:t>
      </w:r>
    </w:p>
    <w:p>
      <w:r>
        <w:t xml:space="preserve">booo Dario dejó que TK se cortara el pelo</w:t>
      </w:r>
    </w:p>
    <w:p>
      <w:r>
        <w:t xml:space="preserve">@mikeavila ack! Acabo de leer lo de tu programa que es horrible!!! Sobre gustos no hay nada escrito.</w:t>
      </w:r>
    </w:p>
    <w:p>
      <w:r>
        <w:t xml:space="preserve">Hoy no he trabajado, he ido de compras y ahora me estoy relajando y aprendiendo para el toefl.</w:t>
      </w:r>
    </w:p>
    <w:p>
      <w:r>
        <w:t xml:space="preserve">El cachorro está enfermo y alguien le puso las manos encima a mi mamá &gt;:-|</w:t>
      </w:r>
    </w:p>
    <w:p>
      <w:r>
        <w:t xml:space="preserve">Ya no siento la fiebre del fin de semana cuando cada día es un día libre</w:t>
      </w:r>
    </w:p>
    <w:p>
      <w:r>
        <w:t xml:space="preserve">Bueno amigos creo que hoy va a ser uno de esos días........un día de trabajo</w:t>
      </w:r>
    </w:p>
    <w:p>
      <w:r>
        <w:t xml:space="preserve">Mis cachorros mataron a mi gato la pasada noche, pensaron que era un peluche.  RIP Meanie http://yfrog.com/104m6wj</w:t>
      </w:r>
    </w:p>
    <w:p>
      <w:r>
        <w:t xml:space="preserve">@hildy77 que pena lo de la tele. esperemos que algunos animales en la naturaleza entre harstad y oslo lo estén disfrutando.</w:t>
      </w:r>
    </w:p>
    <w:p>
      <w:r>
        <w:t xml:space="preserve">¿por qué mi cuerpo decide que AHORA es un buen momento para despertarse cada mañana a las 8? Tal vez Dean me espere en mis sueños...</w:t>
      </w:r>
    </w:p>
    <w:p>
      <w:r>
        <w:t xml:space="preserve">@JonathanRKnight Estoy muy triste, que no me dio una respuesta hasta ahora</w:t>
      </w:r>
    </w:p>
    <w:p>
      <w:r>
        <w:t xml:space="preserve">@thomasfiss @drewryanscott Acabo de escuchar 2 'no está bien' es agradable me gusta.. He estado pensando en Thomas durante toda la canción... te quiero.</w:t>
      </w:r>
    </w:p>
    <w:p>
      <w:r>
        <w:t xml:space="preserve">@FrankieTheSats @MollieOfficial @Rochellewiseman @Unahealy @vanessawhite El hombre del correo Pat ya ha pasado y todavía no hay tarjetas de cumpleaños de ustedes?!</w:t>
      </w:r>
    </w:p>
    <w:p>
      <w:r>
        <w:t xml:space="preserve">aún luchando contra este resfriado, ugh</w:t>
      </w:r>
    </w:p>
    <w:p>
      <w:r>
        <w:t xml:space="preserve">esto es horrible. lauren no puede salir más. y arghhh, me apetecía mucho salir esta noche. parece un día y una noche dentro. grrreeaaattt</w:t>
      </w:r>
    </w:p>
    <w:p>
      <w:r>
        <w:t xml:space="preserve">está hirviendo en la oficina, ¿alguien tiene aire acondicionado?</w:t>
      </w:r>
    </w:p>
    <w:p>
      <w:r>
        <w:t xml:space="preserve">No se puede encontrar el nuevo Mountain Dew Throwback en 12 paquetes....only en botellas de 1 litro</w:t>
      </w:r>
    </w:p>
    <w:p>
      <w:r>
        <w:t xml:space="preserve">castlebar no tiene 3d así que voy a galway a ver la película de jb 3d pero eso podría ser la próxima semana o la siguiente</w:t>
      </w:r>
    </w:p>
    <w:p>
      <w:r>
        <w:t xml:space="preserve">Loco de cansancio. ¡Pero son las vacaciones! ¡Extraño terriblemente a Chomp Chomp!</w:t>
      </w:r>
    </w:p>
    <w:p>
      <w:r>
        <w:t xml:space="preserve">hoy va a ser AH. Dando aviso a mi jefe hoy. Se va a enfadar porque estoy totalmente estresado.</w:t>
      </w:r>
    </w:p>
    <w:p>
      <w:r>
        <w:t xml:space="preserve">@To_The_Moon ¿Te refieres a @mrjimbob (Jim Bob, obviamente) o a @chiminee (Fruitbat)? Creo que Jim Bob tocó en Brixton el fin de semana. Cldnt ir</w:t>
      </w:r>
    </w:p>
    <w:p>
      <w:r>
        <w:t xml:space="preserve">@FrankieTheSats hey plz look &gt; http://www.twitpic.com/5m7vd &lt; ¿qué te parece? plz tell me</w:t>
      </w:r>
    </w:p>
    <w:p>
      <w:r>
        <w:t xml:space="preserve">Me duele la barriga... otra vez</w:t>
      </w:r>
    </w:p>
    <w:p>
      <w:r>
        <w:t xml:space="preserve">@mublogger Qué raro, de repente blogtalkradio me da un error de dominio no encontrado.  Hace 5 minutos que estaba en él!</w:t>
      </w:r>
    </w:p>
    <w:p>
      <w:r>
        <w:t xml:space="preserve">Larga lista de tareas. Pocas ganas de hacerlo todo.</w:t>
      </w:r>
    </w:p>
    <w:p>
      <w:r>
        <w:t xml:space="preserve">@iod2009 Llegará mañana a las 7 de la mañana #temprano</w:t>
      </w:r>
    </w:p>
    <w:p>
      <w:r>
        <w:t xml:space="preserve">@Greenwichlad Oh permítanme aclarar, conocer un montón de gente agradable que viven allí, pero pensé que siempre fue un caldo de cultivo 4 BNP</w:t>
      </w:r>
    </w:p>
    <w:p>
      <w:r>
        <w:t xml:space="preserve">siguiendo a la gente, aunque hay tantos... ¡dónde están los twitters de diseño web!</w:t>
      </w:r>
    </w:p>
    <w:p>
      <w:r>
        <w:t xml:space="preserve">Hay una cría de cardenal caída de su nido. No quiero que el pájaro madre me ataque pero no quiero que el perro se lleve el pájaro</w:t>
      </w:r>
    </w:p>
    <w:p>
      <w:r>
        <w:t xml:space="preserve">El calentador explotó</w:t>
      </w:r>
    </w:p>
    <w:p>
      <w:r>
        <w:t xml:space="preserve">siente mucho haberla defraudado</w:t>
      </w:r>
    </w:p>
    <w:p>
      <w:r>
        <w:t xml:space="preserve">Después de estar fuera de servicio durante varias horas, finalmente mi sitio está de nuevo en línea. Error tonto de configuración de DNS</w:t>
      </w:r>
    </w:p>
    <w:p>
      <w:r>
        <w:t xml:space="preserve">hoy no ha empezado muy bien</w:t>
      </w:r>
    </w:p>
    <w:p>
      <w:r>
        <w:t xml:space="preserve">seeeeeeed tengo sed</w:t>
      </w:r>
    </w:p>
    <w:p>
      <w:r>
        <w:t xml:space="preserve">@speedysari Lo sé ¡Pero quizás para entonces ya se te haya olvidado, y será como la Navidad en julio!!!</w:t>
      </w:r>
    </w:p>
    <w:p>
      <w:r>
        <w:t xml:space="preserve">Por fin, un hermoso y soleado día en Atlanta. Lástima que estoy atrapado en el trabajo ...</w:t>
      </w:r>
    </w:p>
    <w:p>
      <w:r>
        <w:t xml:space="preserve">@onlyme614 chica sí, como si tenerlo donde NO se ve no fuera lo suficientemente asqueroso</w:t>
      </w:r>
    </w:p>
    <w:p>
      <w:r>
        <w:t xml:space="preserve">@KoSoVaR consiguió un límite de venta a 0,94 para cubrir las comisiones. No me gustó mi entrada en este caso</w:t>
      </w:r>
    </w:p>
    <w:p>
      <w:r>
        <w:t xml:space="preserve">¡¡Trabajando!! Todavía está enfermo</w:t>
      </w:r>
    </w:p>
    <w:p>
      <w:r>
        <w:t xml:space="preserve">Se perdió FMA...</w:t>
      </w:r>
    </w:p>
    <w:p>
      <w:r>
        <w:t xml:space="preserve">Me olvido de lo mucho que echo de menos a mi tribu hasta que tengo acceso limitado a hablar con ellos. Internet irregular en el país, así que no estaré aquí mucho tiempo.</w:t>
      </w:r>
    </w:p>
    <w:p>
      <w:r>
        <w:t xml:space="preserve">@Jack_O_C Estoy muy jodido no he estudiado nada!!!! :'(</w:t>
      </w:r>
    </w:p>
    <w:p>
      <w:r>
        <w:t xml:space="preserve">está nervioso y quiere que las cosas se solucionen ya, es una mierda tener cosas importantes de la vida en el aire...</w:t>
      </w:r>
    </w:p>
    <w:p>
      <w:r>
        <w:t xml:space="preserve">Mel mejor apresurarse a volver de asda estoy tan hambriento</w:t>
      </w:r>
    </w:p>
    <w:p>
      <w:r>
        <w:t xml:space="preserve">Me levanté hace media hora .... Ugh no mucho sueño</w:t>
      </w:r>
    </w:p>
    <w:p>
      <w:r>
        <w:t xml:space="preserve">Limpiando el viejo apartamento hoy. Yay...</w:t>
      </w:r>
    </w:p>
    <w:p>
      <w:r>
        <w:t xml:space="preserve">es mi último viernes de instituto!</w:t>
      </w:r>
    </w:p>
    <w:p>
      <w:r>
        <w:t xml:space="preserve">¿Por qué no puedo comprar el Nokia N97? Amazon dice "no se puede enviar a esta dirección".</w:t>
      </w:r>
    </w:p>
    <w:p>
      <w:r>
        <w:t xml:space="preserve">último día completo de vacaciones</w:t>
      </w:r>
    </w:p>
    <w:p>
      <w:r>
        <w:t xml:space="preserve">¡Oh, mierda!  ¡Me olvidé de comer! Grumble grumble.</w:t>
      </w:r>
    </w:p>
    <w:p>
      <w:r>
        <w:t xml:space="preserve">@djpayce quiero jugar al golf</w:t>
      </w:r>
    </w:p>
    <w:p>
      <w:r>
        <w:t xml:space="preserve">tratando de despertar, pero le resulta muy difícil</w:t>
      </w:r>
    </w:p>
    <w:p>
      <w:r>
        <w:t xml:space="preserve">@jasonbetts Pobre de ti Sal al exterior y duerme en el jardín, el sol te hará bien. Pero no olvides la crema solar!!!</w:t>
      </w:r>
    </w:p>
    <w:p>
      <w:r>
        <w:t xml:space="preserve">Hoy está enfermo</w:t>
      </w:r>
    </w:p>
    <w:p>
      <w:r>
        <w:t xml:space="preserve">@luketurcotte No tener Hulu en Alemania apesta</w:t>
      </w:r>
    </w:p>
    <w:p>
      <w:r>
        <w:t xml:space="preserve">No se me ocurre cómo expresar en 140 caracteres lo decepcionado que estoy con la publicidad del artículo de Lifehacker "Por qué no compré un Mac".</w:t>
      </w:r>
    </w:p>
    <w:p>
      <w:r>
        <w:t xml:space="preserve">@jackfaulkner No tengo tiempo - tengo trabajo más tarde</w:t>
      </w:r>
    </w:p>
    <w:p>
      <w:r>
        <w:t xml:space="preserve">Ugh, me siento como una mierda... voy a faltar a mis clases hoy, espero que no afecte a mi nota</w:t>
      </w:r>
    </w:p>
    <w:p>
      <w:r>
        <w:t xml:space="preserve">es tan aburrido su día lovley fuera pero nuttin para hacer</w:t>
      </w:r>
    </w:p>
    <w:p>
      <w:r>
        <w:t xml:space="preserve">actualmente trabajando en el Prototipo de SDP.... tanto por hacer...</w:t>
      </w:r>
    </w:p>
    <w:p>
      <w:r>
        <w:t xml:space="preserve">@FuschiaFoot vendido, así que golpeó en efectivo y acaba de tomar el impuesto de mis consejos. pero entonces mi cajón terminó siendo 5 dólares idk corto si su causa</w:t>
      </w:r>
    </w:p>
    <w:p>
      <w:r>
        <w:t xml:space="preserve">quiero leer Crepúsculo todo el día, no trabajar en la estúpida función cher</w:t>
      </w:r>
    </w:p>
    <w:p>
      <w:r>
        <w:t xml:space="preserve">¡¡Hoy es una mierda para mí!!</w:t>
      </w:r>
    </w:p>
    <w:p>
      <w:r>
        <w:t xml:space="preserve">@Fearnecotton ¿quién canta 'I Remember'? siempre la oigo en Radio 1 pero nunca pillo al artista</w:t>
      </w:r>
    </w:p>
    <w:p>
      <w:r>
        <w:t xml:space="preserve">está en los estudios ambientales y me está volviendo loco</w:t>
      </w:r>
    </w:p>
    <w:p>
      <w:r>
        <w:t xml:space="preserve">sol - ¿dónde estás?</w:t>
      </w:r>
    </w:p>
    <w:p>
      <w:r>
        <w:t xml:space="preserve">@inotherwords_c re:dolores de cabeza mi esposa está en la misma situación y finalmente ha decidido ir con los medicamentos porque es demasiado</w:t>
      </w:r>
    </w:p>
    <w:p>
      <w:r>
        <w:t xml:space="preserve">ipod touch: ¿merece la pena el dinero? porque estoy pensando en comprar uno. mi ipod está muerto desde esta mañana</w:t>
      </w:r>
    </w:p>
    <w:p>
      <w:r>
        <w:t xml:space="preserve">@mselliott09 jajaja gracias por aclarar el</w:t>
      </w:r>
    </w:p>
    <w:p>
      <w:r>
        <w:t xml:space="preserve">@keheliya Olvídate por completo de subir la asignación.   Sólo remmebered cos de ur twit.</w:t>
      </w:r>
    </w:p>
    <w:p>
      <w:r>
        <w:t xml:space="preserve">Mi proyecto de wiki va a tener que esperar otro mes, pero el director cree que necesito mucho tiempo para prepararlo y me ha reducido la carga de trabajo a la mitad.</w:t>
      </w:r>
    </w:p>
    <w:p>
      <w:r>
        <w:t xml:space="preserve">@TheMandyMoore buenos días sol. sleepytown tiene sueño.</w:t>
      </w:r>
    </w:p>
    <w:p>
      <w:r>
        <w:t xml:space="preserve">@Rockergirl75 Y ahora también monta calamares gigantes... ¡quién lo diría! Ama hafta ir ahora voy a tratar de llegar más tarde, el amor a usted xxx</w:t>
      </w:r>
    </w:p>
    <w:p>
      <w:r>
        <w:t xml:space="preserve">prepararse para el día, salir y trabajar hasta el cierre</w:t>
      </w:r>
    </w:p>
    <w:p>
      <w:r>
        <w:t xml:space="preserve">Trabajar. Ahora el trabajo real</w:t>
      </w:r>
    </w:p>
    <w:p>
      <w:r>
        <w:t xml:space="preserve">Acabo de enterarme de que no sabré mis resultados de la uni de este año hasta el 17 de julio como muy pronto!!!! odio la espera</w:t>
      </w:r>
    </w:p>
    <w:p>
      <w:r>
        <w:t xml:space="preserve">@Smileyquanta oh, ¿es buena? He estado queriendo ver esa película pero nadie la vería conmigo</w:t>
      </w:r>
    </w:p>
    <w:p>
      <w:r>
        <w:t xml:space="preserve">Me gustaría ir a la fiesta de verano de PXY, pero parece que nunca puedo ganar</w:t>
      </w:r>
    </w:p>
    <w:p>
      <w:r>
        <w:t xml:space="preserve">@KristinHolder aww estoy triste por no haber podido ir a tu fiesta de despedida! trabajo estúpido!</w:t>
      </w:r>
    </w:p>
    <w:p>
      <w:r>
        <w:t xml:space="preserve">@KGWSunrise Os he echado de menos esta mañana. Estoy en Tacoma w / sin KGW para comenzar mi día.</w:t>
      </w:r>
    </w:p>
    <w:p>
      <w:r>
        <w:t xml:space="preserve">@FuschiaFoot no le di al botón correcto o qué. escribí en la vaina que pensé que era el botón de la moneda del café. lo siento</w:t>
      </w:r>
    </w:p>
    <w:p>
      <w:r>
        <w:t xml:space="preserve">@malena_music aah dejé de recibir tus actualizaciones en mi página de inicio!! saddd..im guna re-follow you ..it worked with tswift</w:t>
      </w:r>
    </w:p>
    <w:p>
      <w:r>
        <w:t xml:space="preserve">@thereallilza wut itell u ayer lol</w:t>
      </w:r>
    </w:p>
    <w:p>
      <w:r>
        <w:t xml:space="preserve">se muere de hambre y tiene un examen de química a mediodía</w:t>
      </w:r>
    </w:p>
    <w:p>
      <w:r>
        <w:t xml:space="preserve">Quería ir a White Sands hoy. El pronóstico dice que habrá tormentas eléctricas...</w:t>
      </w:r>
    </w:p>
    <w:p>
      <w:r>
        <w:t xml:space="preserve">tan feliz su viernes... no tan feliz por esta lluvia</w:t>
      </w:r>
    </w:p>
    <w:p>
      <w:r>
        <w:t xml:space="preserve">@i_dulay te juro que tardé 2 horas en llegar de Bel Air a Alabang. pero sí, me encantó recordar nuestro viaje a HK contigo y con @cdeocampo</w:t>
      </w:r>
    </w:p>
    <w:p>
      <w:r>
        <w:t xml:space="preserve">A punto de ir a mi última comida de teatro voy a llorar.</w:t>
      </w:r>
    </w:p>
    <w:p>
      <w:r>
        <w:t xml:space="preserve">@iamepiclyamazin pero... es... mío me dijiste hace un par de semanas que no encontrabas a ningún otro tío bueno aparte de los que...</w:t>
      </w:r>
    </w:p>
    <w:p>
      <w:r>
        <w:t xml:space="preserve">Pasé algún tiempo explorando los cráteres de Atlas y Hércules; volviendo a encontrar cosas en UMa; Oph; Ser Caput; y Saturno con un ocular empañado Inicio por 2a</w:t>
      </w:r>
    </w:p>
    <w:p>
      <w:r>
        <w:t xml:space="preserve">@elledeutsch ok ! puedes enviarme un mensaje de texto para que tenga tu número..no tenía ninguno guardado en la sim</w:t>
      </w:r>
    </w:p>
    <w:p>
      <w:r>
        <w:t xml:space="preserve">Estoy escribiendo la parte más aburrida de mi trabajo. Hmm. El sol está brillando y no tengo ganas de trabajar en esto, sin embargo tengo que</w:t>
      </w:r>
    </w:p>
    <w:p>
      <w:r>
        <w:t xml:space="preserve">REZANDO POR : RYAN SMITH &amp;&amp; MIKE FERNANDEZ</w:t>
      </w:r>
    </w:p>
    <w:p>
      <w:r>
        <w:t xml:space="preserve">Es viernes y el sol está brillando y es bastante caliente ya, acaba de caminar el perro, Él es tan freaky hiper</w:t>
      </w:r>
    </w:p>
    <w:p>
      <w:r>
        <w:t xml:space="preserve">@knightinqs ¡Oh noes! &lt;3 Nathan dijo que llevaría la corbata al mitin.  Si te lo perdiste.</w:t>
      </w:r>
    </w:p>
    <w:p>
      <w:r>
        <w:t xml:space="preserve">ordenador... por favor, deja de hacer tanto ruido para que pueda hacer mi trabajo</w:t>
      </w:r>
    </w:p>
    <w:p>
      <w:r>
        <w:t xml:space="preserve">@mcraddictal bien</w:t>
      </w:r>
    </w:p>
    <w:p>
      <w:r>
        <w:t xml:space="preserve">La sesión de escritura de papel de anoche=todavía no está hecha. Tengo que priorizar mejor.</w:t>
      </w:r>
    </w:p>
    <w:p>
      <w:r>
        <w:t xml:space="preserve">necesita atracar a los chinos A, pero no tiene ganas.</w:t>
      </w:r>
    </w:p>
    <w:p>
      <w:r>
        <w:t xml:space="preserve">@HeathersNotBSC No. Estaba pensando justo antes en lo mucho que extraño a mi T-Dub.</w:t>
      </w:r>
    </w:p>
    <w:p>
      <w:r>
        <w:t xml:space="preserve">Odio cubrir otras tiendas</w:t>
      </w:r>
    </w:p>
    <w:p>
      <w:r>
        <w:t xml:space="preserve">@EricMM76 Lo triste es que realmente tuve que buscar ese término en Google. Es una mierda, eso sí.</w:t>
      </w:r>
    </w:p>
    <w:p>
      <w:r>
        <w:t xml:space="preserve">@taylorswift13 ojalá pudiera, pero estoy en la escuela y myspace está completamente bloqueado</w:t>
      </w:r>
    </w:p>
    <w:p>
      <w:r>
        <w:t xml:space="preserve">@WerewolfJacob Gracias por el saludo...cuando tengas tiempo para charlar conmigo vuelve! Te extraño terriblemente</w:t>
      </w:r>
    </w:p>
    <w:p>
      <w:r>
        <w:t xml:space="preserve">@jennyreyn Fail.    Si te apetece una parada en boxes y una taza de té ya sabes dónde estoy! lol</w:t>
      </w:r>
    </w:p>
    <w:p>
      <w:r>
        <w:t xml:space="preserve">está tan harto de mí mismo + de mi vida que nunca voy a ser tan bueno como quiero + necesito ser. xoxoxo &lt;/3</w:t>
      </w:r>
    </w:p>
    <w:p>
      <w:r>
        <w:t xml:space="preserve">quiere fumar un cigarro pero no tiene mechero.</w:t>
      </w:r>
    </w:p>
    <w:p>
      <w:r>
        <w:t xml:space="preserve">empezando mi día... un largo viernes</w:t>
      </w:r>
    </w:p>
    <w:p>
      <w:r>
        <w:t xml:space="preserve">Duuuude, Tim dijo que están haciendo una serie animada de Red vs Blue! Será en Adult Swim o en G4. Espero que en AS, porque no tengo G4.</w:t>
      </w:r>
    </w:p>
    <w:p>
      <w:r>
        <w:t xml:space="preserve">@c0v89 ¡Lo sé!  Esta temporada ha pasado volando!</w:t>
      </w:r>
    </w:p>
    <w:p>
      <w:r>
        <w:t xml:space="preserve">@thomasphantom aún no tengo uno, pero espero poder comprar uno pronto, porque este 15" está definitivamente golpeando una pared</w:t>
      </w:r>
    </w:p>
    <w:p>
      <w:r>
        <w:t xml:space="preserve">Goooooodmoring , no quiero estar levantado soy YAT feliz cumpleaños de nuevo @its_aygee !</w:t>
      </w:r>
    </w:p>
    <w:p>
      <w:r>
        <w:t xml:space="preserve">no sé por qué no puedo conseguir que Tweetdeck funcione en mi ordenador. quiero saber a qué se debe todo este revuelo</w:t>
      </w:r>
    </w:p>
    <w:p>
      <w:r>
        <w:t xml:space="preserve">Hablar,,,Hablar...</w:t>
      </w:r>
    </w:p>
    <w:p>
      <w:r>
        <w:t xml:space="preserve">Vaya... mañana y luego se acabó. Nunca volveré a ver a algunas de esas personas. es un poco triste.</w:t>
      </w:r>
    </w:p>
    <w:p>
      <w:r>
        <w:t xml:space="preserve">¡Ultima el Musical! ¡¿Es ulceroso! uls-tacular?! ¡Diversión con sangrado estomacal para toda la familia! (al parecer, incluso dos bebidas es un no, no)</w:t>
      </w:r>
    </w:p>
    <w:p>
      <w:r>
        <w:t xml:space="preserve">después del show en nuestra casa, se despidió pronto</w:t>
      </w:r>
    </w:p>
    <w:p>
      <w:r>
        <w:t xml:space="preserve">mi lista de cosas por hacer es de plátanos, antes de irme a Europa BOOOO</w:t>
      </w:r>
    </w:p>
    <w:p>
      <w:r>
        <w:t xml:space="preserve">HA VUELTO!!!!! OH NOES!!!! ¿me has echado de menos?  El trabajo ha sido una locura y la banda ha despegado mucho, así que no he tenido un momento para mí.</w:t>
      </w:r>
    </w:p>
    <w:p>
      <w:r>
        <w:t xml:space="preserve">¡NO! Nuestro televisor se ha estropeado La pantalla se ha vuelto blanca durante un nanosegundo mientras hacía un rápido sonido de "estallido".</w:t>
      </w:r>
    </w:p>
    <w:p>
      <w:r>
        <w:t xml:space="preserve">Ahora soy un puffyn gordo y triste</w:t>
      </w:r>
    </w:p>
    <w:p>
      <w:r>
        <w:t xml:space="preserve">@MCRmuffin no pude estar allí para ella anoche porque me quedé dormido como un retardado. agh.</w:t>
      </w:r>
    </w:p>
    <w:p>
      <w:r>
        <w:t xml:space="preserve">disfrutando y explorando mi teléfono n96.. grr.. es impresionante.. pero quería el samsung omnia..</w:t>
      </w:r>
    </w:p>
    <w:p>
      <w:r>
        <w:t xml:space="preserve">Muy solo aquí en la galería de Gosforth, pero emocionado por la comida a las seis seguido de Antony and the Johnsons esta noche. ¡¡Woohoo!!</w:t>
      </w:r>
    </w:p>
    <w:p>
      <w:r>
        <w:t xml:space="preserve">La internetz está ocupada esta mañana de viernes: Google Wave, Hulu Desktop, Bing de Microsoft, actualización de Tweetie y Megan Fox como Wonder Woman</w:t>
      </w:r>
    </w:p>
    <w:p>
      <w:r>
        <w:t xml:space="preserve">Dolor de garganta. Esto no es bueno. Tengo cuatro actuaciones este fin de semana.</w:t>
      </w:r>
    </w:p>
    <w:p>
      <w:r>
        <w:t xml:space="preserve">nunca recibo ningún followfridays</w:t>
      </w:r>
    </w:p>
    <w:p>
      <w:r>
        <w:t xml:space="preserve">@xkaraxcupcakex Lo siento. Todo esto es muy triste.</w:t>
      </w:r>
    </w:p>
    <w:p>
      <w:r>
        <w:t xml:space="preserve">Oh, diablos, me olvidé de la sidra sin alcohol para la cena del lunes. MPP es abstemio. Ahora debo conducir a Waupoos. Tengo 7 cajas de vino en el coche.</w:t>
      </w:r>
    </w:p>
    <w:p>
      <w:r>
        <w:t xml:space="preserve">De camino al entierro</w:t>
      </w:r>
    </w:p>
    <w:p>
      <w:r>
        <w:t xml:space="preserve">@Laura_McKay2009 Lamentablemente no, estoy sentada en el interior, ya que la señal del móvil no funciona en el jardín, aunque abriré el vino a las 5 de la tarde.</w:t>
      </w:r>
    </w:p>
    <w:p>
      <w:r>
        <w:t xml:space="preserve">sufriendo resaca de benadryl esta mañana y un dolor de cabeza mortal.... ugh!</w:t>
      </w:r>
    </w:p>
    <w:p>
      <w:r>
        <w:t xml:space="preserve">El jardín va bien, casi todo el maíz y los guisantes están arriba, no hay cebollas o remolachas todavía.</w:t>
      </w:r>
    </w:p>
    <w:p>
      <w:r>
        <w:t xml:space="preserve">Buenos días Twitts! Otro día GloOmy en NYC!</w:t>
      </w:r>
    </w:p>
    <w:p>
      <w:r>
        <w:t xml:space="preserve">@bdule el instalador se bloquea hacia el final de la instalación</w:t>
      </w:r>
    </w:p>
    <w:p>
      <w:r>
        <w:t xml:space="preserve">Se va a ver a mis padres después de un tiempo... va a ser un fin de semana de trabajo también</w:t>
      </w:r>
    </w:p>
    <w:p>
      <w:r>
        <w:t xml:space="preserve">@jenisus aww tengo que ir a clase ese día... Así que imma hacer alguna cosa rara de medio día sólo porque quiero ver de qué se trata</w:t>
      </w:r>
    </w:p>
    <w:p>
      <w:r>
        <w:t xml:space="preserve">@gprado Awww ¡¡¡Odio esa!!!</w:t>
      </w:r>
    </w:p>
    <w:p>
      <w:r>
        <w:t xml:space="preserve">@pixls jajajajajaja era verdad! y realmente podía estirarme y eso! lástima que el perro de rem se enfadara cuando intenté ponerlo en la cara de avi</w:t>
      </w:r>
    </w:p>
    <w:p>
      <w:r>
        <w:t xml:space="preserve">@garrulous_gal por supuesto! *cough* Quiero decir, no, 1,5 horas extra de pruebas y depuración</w:t>
      </w:r>
    </w:p>
    <w:p>
      <w:r>
        <w:t xml:space="preserve">@xjaded25x no ayuda!</w:t>
      </w:r>
    </w:p>
    <w:p>
      <w:r>
        <w:t xml:space="preserve">dev.java.net : el sitio web más lento</w:t>
      </w:r>
    </w:p>
    <w:p>
      <w:r>
        <w:t xml:space="preserve">@iamepiclyamazin bahah. pero....nick..</w:t>
      </w:r>
    </w:p>
    <w:p>
      <w:r>
        <w:t xml:space="preserve">Mi espalda me está matando...  No me impedirá dejarlo caer bajo...espero tener a alguien que lo recoja de nuevo tho... LOL</w:t>
      </w:r>
    </w:p>
    <w:p>
      <w:r>
        <w:t xml:space="preserve">@Andre_Mitchell nunca he estado en la ópera antes...no creo que haya sido yo</w:t>
      </w:r>
    </w:p>
    <w:p>
      <w:r>
        <w:t xml:space="preserve">Asistiendo al Día de los Mayores de Matthew para su reconocimiento y no estoy preparada para esto.</w:t>
      </w:r>
    </w:p>
    <w:p>
      <w:r>
        <w:t xml:space="preserve">@KinanLW Yo vivo en Filipinas. &gt;.&lt; y sinceramente quiero vivir en un lugar con nieve!!!</w:t>
      </w:r>
    </w:p>
    <w:p>
      <w:r>
        <w:t xml:space="preserve">¿ya tiene dolor de cabeza? boo</w:t>
      </w:r>
    </w:p>
    <w:p>
      <w:r>
        <w:t xml:space="preserve">Atascado en la oficina hasta las 5. Hace mucho calor fuera</w:t>
      </w:r>
    </w:p>
    <w:p>
      <w:r>
        <w:t xml:space="preserve">@dwhelan Yo también me he preguntado sobre rake.  El cliente ha dejado claro que es sólo .NET, no hay que obligar a los desarrolladores a aprender un nuevo idioma #agile #ccnet</w:t>
      </w:r>
    </w:p>
    <w:p>
      <w:r>
        <w:t xml:space="preserve">Mi antiguo iPod está a punto de morir</w:t>
      </w:r>
    </w:p>
    <w:p>
      <w:r>
        <w:t xml:space="preserve">lo siento paul scheuring, pero el final de la serie de prison break apesta... en muchos niveles</w:t>
      </w:r>
    </w:p>
    <w:p>
      <w:r>
        <w:t xml:space="preserve">Yay !!!! Es el día de la firma .... Que tengáis un buen día todos. De camino al trabajo, mucho trabajo pendiente.</w:t>
      </w:r>
    </w:p>
    <w:p>
      <w:r>
        <w:t xml:space="preserve">Buscando las plantillas de las sandalias de Dr. Scholl para hombres. Parece que sólo las hacen para mujeres</w:t>
      </w:r>
    </w:p>
    <w:p>
      <w:r>
        <w:t xml:space="preserve">ahora, 3 lágrimas.</w:t>
      </w:r>
    </w:p>
    <w:p>
      <w:r>
        <w:t xml:space="preserve">Vamos campana, RING. Quiero ir afuera.</w:t>
      </w:r>
    </w:p>
    <w:p>
      <w:r>
        <w:t xml:space="preserve">@craigeryowens Yo trabajo en un cine de Toledo y te dejaría venir a verla gratis. Pero no es en 3D</w:t>
      </w:r>
    </w:p>
    <w:p>
      <w:r>
        <w:t xml:space="preserve">está tan aburrido...</w:t>
      </w:r>
    </w:p>
    <w:p>
      <w:r>
        <w:t xml:space="preserve">Sólo tengo 2</w:t>
      </w:r>
    </w:p>
    <w:p>
      <w:r>
        <w:t xml:space="preserve">Espero que vengas hoy...son casi las 8 me voy a las 8:30 si no apareces...te quiero y buenos días.</w:t>
      </w:r>
    </w:p>
    <w:p>
      <w:r>
        <w:t xml:space="preserve">@fuzzydave en YVR.... El retraso de la niebla es en SFO por lo que no podemos salir todavía</w:t>
      </w:r>
    </w:p>
    <w:p>
      <w:r>
        <w:t xml:space="preserve">@fosforo ¡¡¡qué vergüenza!!!</w:t>
      </w:r>
    </w:p>
    <w:p>
      <w:r>
        <w:t xml:space="preserve">@ost8doc Lo siento... pero, apuesto a que no son tan malos...</w:t>
      </w:r>
    </w:p>
    <w:p>
      <w:r>
        <w:t xml:space="preserve">Oops gastado demasiado ya lol 50 quid ido</w:t>
      </w:r>
    </w:p>
    <w:p>
      <w:r>
        <w:t xml:space="preserve">@mdurwin Sí - se dio cuenta de que después del retweet..</w:t>
      </w:r>
    </w:p>
    <w:p>
      <w:r>
        <w:t xml:space="preserve">tuve que llevar a mi bebé al veterinario de nuevo hoy</w:t>
      </w:r>
    </w:p>
    <w:p>
      <w:r>
        <w:t xml:space="preserve">@changhee07 tengo cigarros pero no encendedor.</w:t>
      </w:r>
    </w:p>
    <w:p>
      <w:r>
        <w:t xml:space="preserve">he estado enferma estos últimos días y por eso, mi pelo se ve raro. si no tuviera un sombrero puesto se vería... http://tinyurl.com/mnf4kw</w:t>
      </w:r>
    </w:p>
    <w:p>
      <w:r>
        <w:t xml:space="preserve">me tengo que ir! adiós twitterlandia! buenas noches! intentaré dormir. así me recuperaré fácilmente! sigo enfermo! adiós!</w:t>
      </w:r>
    </w:p>
    <w:p>
      <w:r>
        <w:t xml:space="preserve">La recesión golpeó a Veronique Branquinho, tiene que dejar su empresa, ¡qué pena!</w:t>
      </w:r>
    </w:p>
    <w:p>
      <w:r>
        <w:t xml:space="preserve">@Emz2009 tan triste emma u triste para dejar el show? xx</w:t>
      </w:r>
    </w:p>
    <w:p>
      <w:r>
        <w:t xml:space="preserve">ugh ¡maldita sea! la graduación de mi niñera habitual es el miércoles y acabo de recibir una solicitud de reunión de mi jefe durante su graduación</w:t>
      </w:r>
    </w:p>
    <w:p>
      <w:r>
        <w:t xml:space="preserve">Me olvidé de poner el despertador para salir a rodar a las 6 de la mañana. Espero poder hacer unos cuantos kilómetros fáciles después del trabajo.  Mañana: ¡a correr por el Gap!</w:t>
      </w:r>
    </w:p>
    <w:p>
      <w:r>
        <w:t xml:space="preserve">@apostropheme soy un verdadero CHICO maldita sea!!!!!!!!!!!!!! guh. apostro. me siento triste. la señora de la biblioteca piensa que soy estúpido. ES ESTÚPIDA. j</w:t>
      </w:r>
    </w:p>
    <w:p>
      <w:r>
        <w:t xml:space="preserve">@lkenner me pregunto eso todo el tiempo.</w:t>
      </w:r>
    </w:p>
    <w:p>
      <w:r>
        <w:t xml:space="preserve">@memow ¿qué te pareció el final?  A mí me pareció una salida barata</w:t>
      </w:r>
    </w:p>
    <w:p>
      <w:r>
        <w:t xml:space="preserve">@DJstweet Lo sé... Era sólo una broma... todo en la diversión buena... algunas personas consiguen mi humor y algunos no...</w:t>
      </w:r>
    </w:p>
    <w:p>
      <w:r>
        <w:t xml:space="preserve">@soyko Yo también he hecho spam/controles en howardforums.com. Tengo que seguir bicheando mi hilo</w:t>
      </w:r>
    </w:p>
    <w:p>
      <w:r>
        <w:t xml:space="preserve">¿Dónde está Pos? Lo echo de menos.</w:t>
      </w:r>
    </w:p>
    <w:p>
      <w:r>
        <w:t xml:space="preserve">Ahora mismo estoy de lo más triste. He perdido los auriculares del móvil. Waz se siente un poco incompleto y yo siento lo mismo</w:t>
      </w:r>
    </w:p>
    <w:p>
      <w:r>
        <w:t xml:space="preserve">@mlbliss Avísanos de lo que pasa, pobrecito.</w:t>
      </w:r>
    </w:p>
    <w:p>
      <w:r>
        <w:t xml:space="preserve">si no estuviera trabajando en 5 horas me estaría ratoneando hasta el punto de no poder ver y mucho menos ponerme de pie... así es como me siento de mierda</w:t>
      </w:r>
    </w:p>
    <w:p>
      <w:r>
        <w:t xml:space="preserve">@erikvanbrakel política de la empresa. Lo ha sido en los dos últimos lugares en los que he trabajado</w:t>
      </w:r>
    </w:p>
    <w:p>
      <w:r>
        <w:t xml:space="preserve">Último día de la CGI 09</w:t>
      </w:r>
    </w:p>
    <w:p>
      <w:r>
        <w:t xml:space="preserve">@iamchrisc Estoy tan celoso ahora mismo!!</w:t>
      </w:r>
    </w:p>
    <w:p>
      <w:r>
        <w:t xml:space="preserve">@hellocuppycake sí, supongo que tenemos que esperar hasta algún momento de junio</w:t>
      </w:r>
    </w:p>
    <w:p>
      <w:r>
        <w:t xml:space="preserve">@NateZim pues no somos normales entonces porque 1. no podemos conducir en méxico (hay que tener 18 años) y 2. no hay reinas de la leche aquí</w:t>
      </w:r>
    </w:p>
    <w:p>
      <w:r>
        <w:t xml:space="preserve">La espera es muy difícil para una chica impaciente como yo...</w:t>
      </w:r>
    </w:p>
    <w:p>
      <w:r>
        <w:t xml:space="preserve">Me siento mal otra vez. Hoy es un día demasiado estresante.</w:t>
      </w:r>
    </w:p>
    <w:p>
      <w:r>
        <w:t xml:space="preserve">Tengo dolor de garganta. Eso es un asco.</w:t>
      </w:r>
    </w:p>
    <w:p>
      <w:r>
        <w:t xml:space="preserve">La escuela es tan inútil. En serio. Quedan 7 días de escuela y todo lo que hacemos es ver películas y hacer powerpoints. déjame ireee</w:t>
      </w:r>
    </w:p>
    <w:p>
      <w:r>
        <w:t xml:space="preserve">mañana asistirá a la orientación de los padres del CIC... hay que levantarse temprano</w:t>
      </w:r>
    </w:p>
    <w:p>
      <w:r>
        <w:t xml:space="preserve">me voy a casa de mis tías el fin de semana. no tendré mi portátil blahh</w:t>
      </w:r>
    </w:p>
    <w:p>
      <w:r>
        <w:t xml:space="preserve">"Me rindo ante ti. No me importa cómo arruinas tu vida ahora"... :'(</w:t>
      </w:r>
    </w:p>
    <w:p>
      <w:r>
        <w:t xml:space="preserve">@streetztalk física la clase más aburrida de la historia!</w:t>
      </w:r>
    </w:p>
    <w:p>
      <w:r>
        <w:t xml:space="preserve">@katcal estoy dependiendo de mi móvil, que carece de recepción. Intentando ayudar, pero con cara de tonto</w:t>
      </w:r>
    </w:p>
    <w:p>
      <w:r>
        <w:t xml:space="preserve">POR QUÉ NO PODEMOS LLEVARNOS TODOS BIEN</w:t>
      </w:r>
    </w:p>
    <w:p>
      <w:r>
        <w:t xml:space="preserve">@MYoungPSU debo haberte perdido. Estuve allí hasta las 9:40 o así. No estoy seguro de si voy a hacer abajo de nuevo</w:t>
      </w:r>
    </w:p>
    <w:p>
      <w:r>
        <w:t xml:space="preserve">Estoy haciendo un logo en photoshop y no me salió bien.. jeje.. inténtalo de nuevo lah..</w:t>
      </w:r>
    </w:p>
    <w:p>
      <w:r>
        <w:t xml:space="preserve">@lewace11 eso apesta hombre</w:t>
      </w:r>
    </w:p>
    <w:p>
      <w:r>
        <w:t xml:space="preserve">Hoy GSS fue tan hxc que vi una casa llena Chanel, JC, Pedder Red y Ferragamo! Que grande es la recesión económica.</w:t>
      </w:r>
    </w:p>
    <w:p>
      <w:r>
        <w:t xml:space="preserve">No quiero trabajar</w:t>
      </w:r>
    </w:p>
    <w:p>
      <w:r>
        <w:t xml:space="preserve">http://twitpic.com/66ltb - ¡Finito~! ¡Hunk Ah Hunk of Burning Love! Creo que mi cámara de teléfono está rellena. Estúpida borrosidad</w:t>
      </w:r>
    </w:p>
    <w:p>
      <w:r>
        <w:t xml:space="preserve">no te vayas... siento haberte decepcionado</w:t>
      </w:r>
    </w:p>
    <w:p>
      <w:r>
        <w:t xml:space="preserve">pensamientos a Vicki (MOM) que acaba de golpear un ciervo en su etapa 3 Roush</w:t>
      </w:r>
    </w:p>
    <w:p>
      <w:r>
        <w:t xml:space="preserve">@TrixieStilletto Oh, cariño, lo siento mucho.  Eso es lo último que necesitabas ahora mismo. *Abrazos*</w:t>
      </w:r>
    </w:p>
    <w:p>
      <w:r>
        <w:t xml:space="preserve">quiere las entradas para el concierto</w:t>
      </w:r>
    </w:p>
    <w:p>
      <w:r>
        <w:t xml:space="preserve">No más Sra. Reilly</w:t>
      </w:r>
    </w:p>
    <w:p>
      <w:r>
        <w:t xml:space="preserve">Acabo de despertarme. Y me acabo de dar cuenta de que me he perdido un día súper soleado...</w:t>
      </w:r>
    </w:p>
    <w:p>
      <w:r>
        <w:t xml:space="preserve">Está varado en su casa. En su casa en Sg Long.</w:t>
      </w:r>
    </w:p>
    <w:p>
      <w:r>
        <w:t xml:space="preserve">Quiero algunos Starbucks..</w:t>
      </w:r>
    </w:p>
    <w:p>
      <w:r>
        <w:t xml:space="preserve">Wah, mi local favorito de whattaburger cierra el 31. Maldita sea. Menos mal que me mudo.  Maldición, los lunes y viernes no serán lo mismo.</w:t>
      </w:r>
    </w:p>
    <w:p>
      <w:r>
        <w:t xml:space="preserve">Esta mañana he visto el mejor flequillo de los 80 peinado hacia atrás en un treintañero... 8 de altura. Cuando me di la vuelta ya se había ido... no hay foto</w:t>
      </w:r>
    </w:p>
    <w:p>
      <w:r>
        <w:t xml:space="preserve">vuelve a llover</w:t>
      </w:r>
    </w:p>
    <w:p>
      <w:r>
        <w:t xml:space="preserve">Me ha sorprendido descubrir que sólo tengo "Stakes Is High" de De La Soul en casete. Y iTunes/Amazon no venden una copia digital</w:t>
      </w:r>
    </w:p>
    <w:p>
      <w:r>
        <w:t xml:space="preserve">Probablemente debería llevar una caja de kleenex a la escuela hoy, voy a llorar mucho</w:t>
      </w:r>
    </w:p>
    <w:p>
      <w:r>
        <w:t xml:space="preserve">está funcionando. Boo</w:t>
      </w:r>
    </w:p>
    <w:p>
      <w:r>
        <w:t xml:space="preserve">@NotARichGirl todos los demás tienen todo lo bueno!!</w:t>
      </w:r>
    </w:p>
    <w:p>
      <w:r>
        <w:t xml:space="preserve">El novio se muda a la ciudad mañana. Actualmente vive en la calle Tristeza.  Estará lejos (no demasiado lejos, pero no al final de la calle)</w:t>
      </w:r>
    </w:p>
    <w:p>
      <w:r>
        <w:t xml:space="preserve">Me tengo que ir ahora .. me voy al Circo .. el verdadero Circo no el Tour de Britney tristemente ..</w:t>
      </w:r>
    </w:p>
    <w:p>
      <w:r>
        <w:t xml:space="preserve">@LATINQUEEN83 Terminaron quedándose hasta tarde, pero ¿cómo fue tu noche? LOL</w:t>
      </w:r>
    </w:p>
    <w:p>
      <w:r>
        <w:t xml:space="preserve">Cierre de la aplicación de Twitter para preservar la vida de la batería.</w:t>
      </w:r>
    </w:p>
    <w:p>
      <w:r>
        <w:t xml:space="preserve">@cskly Kev, ¡vete a la mierda! Estoy atrapado en Westgate trabajando</w:t>
      </w:r>
    </w:p>
    <w:p>
      <w:r>
        <w:t xml:space="preserve">@KatStopFeeling i widddd pero voy a estar en un autobús a Londres y también</w:t>
      </w:r>
    </w:p>
    <w:p>
      <w:r>
        <w:t xml:space="preserve">esperando el próximo metal gear</w:t>
      </w:r>
    </w:p>
    <w:p>
      <w:r>
        <w:t xml:space="preserve">ahora voy a revisar de nuevo</w:t>
      </w:r>
    </w:p>
    <w:p>
      <w:r>
        <w:t xml:space="preserve">Me corté el pulgar con una cafetera rota.</w:t>
      </w:r>
    </w:p>
    <w:p>
      <w:r>
        <w:t xml:space="preserve">@tpgraham las entradas de AC son en realidad $20 pero el show está agotado.  Tendría que conseguir tix a través de stubhub y pagar hasta $70.</w:t>
      </w:r>
    </w:p>
    <w:p>
      <w:r>
        <w:t xml:space="preserve">Oh, ew. Es una lástima, después de no usar este cierto brillo de labios durante mucho tiempo, acabo de intentar ponérmelo, haciendo que mis labios ardan literalmente.</w:t>
      </w:r>
    </w:p>
    <w:p>
      <w:r>
        <w:t xml:space="preserve">Estoy trabajando en un logotipo en photoshop y no funcionó... jeje.. inténtalo de nuevo lah..</w:t>
      </w:r>
    </w:p>
    <w:p>
      <w:r>
        <w:t xml:space="preserve">@Cholle2001 suerte...tienes que hacer capoeira</w:t>
      </w:r>
    </w:p>
    <w:p>
      <w:r>
        <w:t xml:space="preserve">@AnikoHeartsJon Estoy un poco enfermo (voz, nariz y cabeza). Mi hermano ha compartido sus microbios conmigo *suspiro* ¡Hasta luego!</w:t>
      </w:r>
    </w:p>
    <w:p>
      <w:r>
        <w:t xml:space="preserve">Por fin he terminado ese tema. Pausa rápida para repasar, y luego a ¿Hasta qué punto cambió Heath el partido conservador?</w:t>
      </w:r>
    </w:p>
    <w:p>
      <w:r>
        <w:t xml:space="preserve">necesito algo de Pizza... no puedo salir de la oficina</w:t>
      </w:r>
    </w:p>
    <w:p>
      <w:r>
        <w:t xml:space="preserve">@mycaricature Un placer y siento escuchar lo del polen</w:t>
      </w:r>
    </w:p>
    <w:p>
      <w:r>
        <w:t xml:space="preserve">Mi generación es demasiado apática para salir de fiesta en el desierto. Los mayores de 30 años saben cómo divertirse y mi grupo de edad es la generación myspace?</w:t>
      </w:r>
    </w:p>
    <w:p>
      <w:r>
        <w:t xml:space="preserve">no quiero ir a trabajar esta noche</w:t>
      </w:r>
    </w:p>
    <w:p>
      <w:r>
        <w:t xml:space="preserve">@claireyjonesy LMAO quiero que te responda booooo a ti @tommcfly REPLICA A UNO DE NOSOTROS lmfaoooo</w:t>
      </w:r>
    </w:p>
    <w:p>
      <w:r>
        <w:t xml:space="preserve">¡Ah! Me acabo de despertar. Me olvidé de poner el despertador.</w:t>
      </w:r>
    </w:p>
    <w:p>
      <w:r>
        <w:t xml:space="preserve">Nunca me invitan a ir a ningún sitio</w:t>
      </w:r>
    </w:p>
    <w:p>
      <w:r>
        <w:t xml:space="preserve">@Famousnae Lo sé. Habría ido a Red River pero me olvidé de ello y estaba cansado del trabajo. ¡necesitamos una cita para comer donuts pronto!</w:t>
      </w:r>
    </w:p>
    <w:p>
      <w:r>
        <w:t xml:space="preserve">@Tiffany_in_VA No estoy recibiendo tus actualizaciones en mi teléfono estoy tratando de resolverlo pero me pone triste!</w:t>
      </w:r>
    </w:p>
    <w:p>
      <w:r>
        <w:t xml:space="preserve">Si, he roto su página... maldición... estoy tratando de arreglarlo como... espero que no tengas un banco con communityfirstandtrust</w:t>
      </w:r>
    </w:p>
    <w:p>
      <w:r>
        <w:t xml:space="preserve">@katiekayx vuelve otro año más pllleeeaaasse</w:t>
      </w:r>
    </w:p>
    <w:p>
      <w:r>
        <w:t xml:space="preserve">justo cuando pensaba que las cosas no podían empeorar. acaba de hacerlo. y seguro que esta noche empeorará aún más. mi vida es una miseria.</w:t>
      </w:r>
    </w:p>
    <w:p>
      <w:r>
        <w:t xml:space="preserve">@lstcinthabldg ¡estoy bien! estoy en mi portátil usando un enchufe de internet externo. tengo que enviarlo para que lo arreglen</w:t>
      </w:r>
    </w:p>
    <w:p>
      <w:r>
        <w:t xml:space="preserve">Está en casa desde MARCO ISLAND y ya lo echo de menos, así como a mis hijas... ¡vuelvo al trabajo!</w:t>
      </w:r>
    </w:p>
    <w:p>
      <w:r>
        <w:t xml:space="preserve">Acabo de llegar a casa con mi decepcionante boletín de notas</w:t>
      </w:r>
    </w:p>
    <w:p>
      <w:r>
        <w:t xml:space="preserve">Luchando con la configuración de Nagios.  Gran herramienta, pero la configuración es un poco de trabajo</w:t>
      </w:r>
    </w:p>
    <w:p>
      <w:r>
        <w:t xml:space="preserve">Suspira, bueno, accidentalmente hice clic en el espacio de mi ratón</w:t>
      </w:r>
    </w:p>
    <w:p>
      <w:r>
        <w:t xml:space="preserve">@My2Cynts los gatitos son lindos luego crecen y se convierten en GATOS</w:t>
      </w:r>
    </w:p>
    <w:p>
      <w:r>
        <w:t xml:space="preserve">Le dije a Verizon que no enviara a nadie antes de las 11. Apareció a las 10. Tengo que lidiar con esta mierda ahora, no sé cuánto tiempo voy a estar fuera de línea.</w:t>
      </w:r>
    </w:p>
    <w:p>
      <w:r>
        <w:t xml:space="preserve">Sólo tengo 8 seguidores.</w:t>
      </w:r>
    </w:p>
    <w:p>
      <w:r>
        <w:t xml:space="preserve">Oh... ahora me duele el pie. Sin embargo, unos 5 minutos después de sacarlo.</w:t>
      </w:r>
    </w:p>
    <w:p>
      <w:r>
        <w:t xml:space="preserve">no se siente tan caliente</w:t>
      </w:r>
    </w:p>
    <w:p>
      <w:r>
        <w:t xml:space="preserve">@jaspercullen Yo pensaría que querrías seguirme.</w:t>
      </w:r>
    </w:p>
    <w:p>
      <w:r>
        <w:t xml:space="preserve">Oh no, la escuela de adultos otra vez</w:t>
      </w:r>
    </w:p>
    <w:p>
      <w:r>
        <w:t xml:space="preserve">Mi encuentro anticipado con Tapan Parikh ya no es, al parecer, no pasará por Nairobi, y se dirigirá directamente desde Mombasa</w:t>
      </w:r>
    </w:p>
    <w:p>
      <w:r>
        <w:t xml:space="preserve">@JonathanRKnight Lamento escuchar que tu vuelo fue cancelado, ¡¡¡eso es una mierda!!!</w:t>
      </w:r>
    </w:p>
    <w:p>
      <w:r>
        <w:t xml:space="preserve">heyyy donde se fue mi tweet?  *gritos a @fuseboxradio porque sus listas son siempre increíbles!</w:t>
      </w:r>
    </w:p>
    <w:p>
      <w:r>
        <w:t xml:space="preserve">Actualmente estoy sintiendo la ira de un consumo excesivo de alcohol</w:t>
      </w:r>
    </w:p>
    <w:p>
      <w:r>
        <w:t xml:space="preserve">@kasperapd He intentado registrarme en la web. No va, me da error con los 4 navegadores. Firefox, chrome, ie, safari.</w:t>
      </w:r>
    </w:p>
    <w:p>
      <w:r>
        <w:t xml:space="preserve">@QueenQH D= efectivamente</w:t>
      </w:r>
    </w:p>
    <w:p>
      <w:r>
        <w:t xml:space="preserve">@davidtreynolds pero pero pero. Quiero un bistec</w:t>
      </w:r>
    </w:p>
    <w:p>
      <w:r>
        <w:t xml:space="preserve">No puedo entender por qué no estoy recibiendo ninguna respuesta</w:t>
      </w:r>
    </w:p>
    <w:p>
      <w:r>
        <w:t xml:space="preserve">Lloviendo...  He echado tanto de menos la lluvia...  Lo agradezco ;)</w:t>
      </w:r>
    </w:p>
    <w:p>
      <w:r>
        <w:t xml:space="preserve">@BleedingSweat Vi este enlace, pero me da un error en el sitio de la CNN cuando abro esta página y no puedo leer el artículo.</w:t>
      </w:r>
    </w:p>
    <w:p>
      <w:r>
        <w:t xml:space="preserve">Supongo que soy demasiado friki para los seguidores.</w:t>
      </w:r>
    </w:p>
    <w:p>
      <w:r>
        <w:t xml:space="preserve">no me siento en twitter en este momento</w:t>
      </w:r>
    </w:p>
    <w:p>
      <w:r>
        <w:t xml:space="preserve">@dreski757 nah no termino hasta el año que vienerrr!!! ¿te quedas en las malas después de la graduación?</w:t>
      </w:r>
    </w:p>
    <w:p>
      <w:r>
        <w:t xml:space="preserve">trabajando hoy.  No puedo encontrar mi llave, así que tuve que pedir prestada la de Miranda.</w:t>
      </w:r>
    </w:p>
    <w:p>
      <w:r>
        <w:t xml:space="preserve">He vuelto pero no por mucho tiempo</w:t>
      </w:r>
    </w:p>
    <w:p>
      <w:r>
        <w:t xml:space="preserve">Los padres decidieron pasar por aquí en su tour-de-US. Toda la familia está en mi casa. Yo estoy en el trabajo</w:t>
      </w:r>
    </w:p>
    <w:p>
      <w:r>
        <w:t xml:space="preserve">me he divertido esta noche ^^ maquillaje, peleas de almohadas y pieles. ojalá me hubiera quedado a dormir</w:t>
      </w:r>
    </w:p>
    <w:p>
      <w:r>
        <w:t xml:space="preserve">Ir al trabajo.  Podría usar algunas píldoras de la felicidad</w:t>
      </w:r>
    </w:p>
    <w:p>
      <w:r>
        <w:t xml:space="preserve">@eligong yo también</w:t>
      </w:r>
    </w:p>
    <w:p>
      <w:r>
        <w:t xml:space="preserve">@Rainbowcentre No lamentablemente no es un poco decepcionante lo intentaré más tarde a ver si cambio de opinión</w:t>
      </w:r>
    </w:p>
    <w:p>
      <w:r>
        <w:t xml:space="preserve">@shtoofi bueno solo recuerda que el miércoles es otro día y espero que no sea tan craptastic. lo siento girrrrl</w:t>
      </w:r>
    </w:p>
    <w:p>
      <w:r>
        <w:t xml:space="preserve">@allyeatscat si ella probablemente lo hace pero no quiero no sobre él</w:t>
      </w:r>
    </w:p>
    <w:p>
      <w:r>
        <w:t xml:space="preserve">@beardoctor La verdad es que debería poner una foto, supongo.</w:t>
      </w:r>
    </w:p>
    <w:p>
      <w:r>
        <w:t xml:space="preserve">Chem final en este momento. Awwh señora Oli! ¡Te echo de menos!</w:t>
      </w:r>
    </w:p>
    <w:p>
      <w:r>
        <w:t xml:space="preserve">no puedo oír nada por mi oído izquierdo</w:t>
      </w:r>
    </w:p>
    <w:p>
      <w:r>
        <w:t xml:space="preserve">@Caius la pantalla brillante de mi macbook probablemente me descartaría</w:t>
      </w:r>
    </w:p>
    <w:p>
      <w:r>
        <w:t xml:space="preserve">En el trabajo oh no es el primer día de visita mensual ahhhhhh</w:t>
      </w:r>
    </w:p>
    <w:p>
      <w:r>
        <w:t xml:space="preserve">Otro día de trabajo sin ganas, odio cerrar el viernes</w:t>
      </w:r>
    </w:p>
    <w:p>
      <w:r>
        <w:t xml:space="preserve">Exceder el límite de la banda en el archivo</w:t>
      </w:r>
    </w:p>
    <w:p>
      <w:r>
        <w:t xml:space="preserve">@Peter_Duerden JealousMUCH..quiero estar fuerattt No atrapado en la revisión. Será mejor que tengas dragón verde en mi honor lol</w:t>
      </w:r>
    </w:p>
    <w:p>
      <w:r>
        <w:t xml:space="preserve">¡¡Dubai!! Todavía tratando de establecerse</w:t>
      </w:r>
    </w:p>
    <w:p>
      <w:r>
        <w:t xml:space="preserve">Omega es mañana. No he planeado nada para ello. Asegúrate de venir si puedes. Será increíble. Luego, la mudanza el 1 de junio.</w:t>
      </w:r>
    </w:p>
    <w:p>
      <w:r>
        <w:t xml:space="preserve">Odio empacar</w:t>
      </w:r>
    </w:p>
    <w:p>
      <w:r>
        <w:t xml:space="preserve">listo para un día muy ocupado y DIVERTIDO mañana! tengo que mantenerme ocupado cuando mi amante se ha ido</w:t>
      </w:r>
    </w:p>
    <w:p>
      <w:r>
        <w:t xml:space="preserve">@TeeJay882 heyyyyyy no hay amor para mí no más!?</w:t>
      </w:r>
    </w:p>
    <w:p>
      <w:r>
        <w:t xml:space="preserve">¿¡Qué!?</w:t>
      </w:r>
    </w:p>
    <w:p>
      <w:r>
        <w:t xml:space="preserve">Realmente quiero una cámara!</w:t>
      </w:r>
    </w:p>
    <w:p>
      <w:r>
        <w:t xml:space="preserve">@mgiraudofficial daría lo que fuera por estar allí, lástima que esté en Tennessee.</w:t>
      </w:r>
    </w:p>
    <w:p>
      <w:r>
        <w:t xml:space="preserve">necesito seriamente estudiar</w:t>
      </w:r>
    </w:p>
    <w:p>
      <w:r>
        <w:t xml:space="preserve">este día de calor me está cansando</w:t>
      </w:r>
    </w:p>
    <w:p>
      <w:r>
        <w:t xml:space="preserve">Parece que todo el mundo que conozco está pidiendo ayuda informática... mátenme ahora</w:t>
      </w:r>
    </w:p>
    <w:p>
      <w:r>
        <w:t xml:space="preserve">funeral a las 2. hoy va a ser malo.</w:t>
      </w:r>
    </w:p>
    <w:p>
      <w:r>
        <w:t xml:space="preserve">Está en el trabajo</w:t>
      </w:r>
    </w:p>
    <w:p>
      <w:r>
        <w:t xml:space="preserve">@rodcub No conocen límites.....</w:t>
      </w:r>
    </w:p>
    <w:p>
      <w:r>
        <w:t xml:space="preserve">no sabe cómo funciona twitter en caliente</w:t>
      </w:r>
    </w:p>
    <w:p>
      <w:r>
        <w:t xml:space="preserve">@ddlovato hey! soy un fan de Puerto Rico... puedo esperar tu próximo CD... xoxoxoxo ¡Vuelve de gira por aquí por favor!</w:t>
      </w:r>
    </w:p>
    <w:p>
      <w:r>
        <w:t xml:space="preserve">Voy al quiropráctico para ver qué me pasa en el tobillo.</w:t>
      </w:r>
    </w:p>
    <w:p>
      <w:r>
        <w:t xml:space="preserve">¿Cuándo se acabarán estos malditos exámenes? Quiero salir al sol.</w:t>
      </w:r>
    </w:p>
    <w:p>
      <w:r>
        <w:t xml:space="preserve">@jasonmhines Rudo.</w:t>
      </w:r>
    </w:p>
    <w:p>
      <w:r>
        <w:t xml:space="preserve">Omfg.lmao.lassetti tenía razón... esos flequillos se veían mal. lmao</w:t>
      </w:r>
    </w:p>
    <w:p>
      <w:r>
        <w:t xml:space="preserve">@AdInterim Todavía celoso</w:t>
      </w:r>
    </w:p>
    <w:p>
      <w:r>
        <w:t xml:space="preserve">@kevholditch No es bueno.  1 de nuestros directores dijo que podíamos irnos a casa y el otro dijo que volviéramos al trabajo boo! Estuvo bien mientras duró.</w:t>
      </w:r>
    </w:p>
    <w:p>
      <w:r>
        <w:t xml:space="preserve">Me duele mucho el estómago</w:t>
      </w:r>
    </w:p>
    <w:p>
      <w:r>
        <w:t xml:space="preserve">No quiero salir de la cama quiero volver a dormir.. tengo que abrir la tienda en el trabajo sin embargo</w:t>
      </w:r>
    </w:p>
    <w:p>
      <w:r>
        <w:t xml:space="preserve">@TheReal_RedBone ¡deja de hacer eso nena me haces sentir muy mal ahora! :/</w:t>
      </w:r>
    </w:p>
    <w:p>
      <w:r>
        <w:t xml:space="preserve">en mi camino a la escuela de mi último viernes de la escuela secundaria nunca! y yo ni siquiera llegar a ver holly Gabbie y hannah</w:t>
      </w:r>
    </w:p>
    <w:p>
      <w:r>
        <w:t xml:space="preserve">@JenRajpura JAJAJA, me voy a llevar una gran decepción por perderme esto Pero si vas ¡¡¡Diviértete!!!</w:t>
      </w:r>
    </w:p>
    <w:p>
      <w:r>
        <w:t xml:space="preserve">Es difícil ser un chik grueso</w:t>
      </w:r>
    </w:p>
    <w:p>
      <w:r>
        <w:t xml:space="preserve">Supongo que será mejor que me prepare para el trabajo grrr</w:t>
      </w:r>
    </w:p>
    <w:p>
      <w:r>
        <w:t xml:space="preserve">Un niño enfermo supera la planificación previa.  Bummer</w:t>
      </w:r>
    </w:p>
    <w:p>
      <w:r>
        <w:t xml:space="preserve">@Hilareeee Pero... pero... ¡no lo soy!</w:t>
      </w:r>
    </w:p>
    <w:p>
      <w:r>
        <w:t xml:space="preserve">la oficina del paro es un asco</w:t>
      </w:r>
    </w:p>
    <w:p>
      <w:r>
        <w:t xml:space="preserve">@Sweena ... ¿entonces no puedo cobrar por hora?</w:t>
      </w:r>
    </w:p>
    <w:p>
      <w:r>
        <w:t xml:space="preserve">Está hambriento con un submarino</w:t>
      </w:r>
    </w:p>
    <w:p>
      <w:r>
        <w:t xml:space="preserve">@moriagerard Realmente no tendrá un descanso hasta que se resuelva el tema de la custodia y me haya mudado... otro mes o así, por lo menos</w:t>
      </w:r>
    </w:p>
    <w:p>
      <w:r>
        <w:t xml:space="preserve">@SarfaBarfa Mi amigo Cliff tiene las entradas, así que tengo que esperar a él O puedes pedirle a Trent que sólo me deje entrar.  Ya sabes, por encima de todo &gt;.&gt;.</w:t>
      </w:r>
    </w:p>
    <w:p>
      <w:r>
        <w:t xml:space="preserve">¡Es una gran picazón! http://twitpic.com/66m7f</w:t>
      </w:r>
    </w:p>
    <w:p>
      <w:r>
        <w:t xml:space="preserve">El fin de semana junto con el verano está aquí, así que ¿por qué me siento triste?</w:t>
      </w:r>
    </w:p>
    <w:p>
      <w:r>
        <w:t xml:space="preserve">@cccaaasss ¿qué pasa?</w:t>
      </w:r>
    </w:p>
    <w:p>
      <w:r>
        <w:t xml:space="preserve">Mi cabello se ve muy mal Lo primero que hago es lavarlo al llegar a casa.</w:t>
      </w:r>
    </w:p>
    <w:p>
      <w:r>
        <w:t xml:space="preserve">@Pharriell nada quedemos tranquilos juntos. ps: ¿lloraste?</w:t>
      </w:r>
    </w:p>
    <w:p>
      <w:r>
        <w:t xml:space="preserve">Tan jodidamente cansado http://bit.ly/e0ZFz</w:t>
      </w:r>
    </w:p>
    <w:p>
      <w:r>
        <w:t xml:space="preserve">es triste que las ratas se vuelvan agresivas contra las cobayas. Tengo que separarlas.</w:t>
      </w:r>
    </w:p>
    <w:p>
      <w:r>
        <w:t xml:space="preserve">@VINYLFREAK RE: Hulu Desktop en Windows 7 Media Center http://bit.ly/DEc64but no en los extensores por desgracia</w:t>
      </w:r>
    </w:p>
    <w:p>
      <w:r>
        <w:t xml:space="preserve">Si yo fuera un transformador... ...pisaría a la gente sólo para escucharlos *squoosh*. Pero no lo soy, así que supongo que me tomaré una taza de café en su lugar.</w:t>
      </w:r>
    </w:p>
    <w:p>
      <w:r>
        <w:t xml:space="preserve">@RennaSuicide Muy bien... te perdiste una fiesta loca anoche</w:t>
      </w:r>
    </w:p>
    <w:p>
      <w:r>
        <w:t xml:space="preserve">Me duele la rodilla, Haylee ni siquiera se preocupa, ¡dame más leche!</w:t>
      </w:r>
    </w:p>
    <w:p>
      <w:r>
        <w:t xml:space="preserve">Sólo cuatro horas y quince minutos hasta los tres días de embalaje!!! Ugh trabajo</w:t>
      </w:r>
    </w:p>
    <w:p>
      <w:r>
        <w:t xml:space="preserve">Un día glorioso en Glasgow para variar, y estoy trabajando Demasiado para contemplar la posibilidad de salir temprano...</w:t>
      </w:r>
    </w:p>
    <w:p>
      <w:r>
        <w:t xml:space="preserve">@benjamin_cook me pones triste. ¿Por qué me gusta en Canadá? Nunca puedo ver estas cosas. Debería mudarme. ¿Conoces a alguien que necesite un compañero de piso?</w:t>
      </w:r>
    </w:p>
    <w:p>
      <w:r>
        <w:t xml:space="preserve">Obtuvo 34/40 en el examen 1... el porcentaje no parece bueno.</w:t>
      </w:r>
    </w:p>
    <w:p>
      <w:r>
        <w:t xml:space="preserve">¿Puedo tener alguna noticia gd por el amor de Dios</w:t>
      </w:r>
    </w:p>
    <w:p>
      <w:r>
        <w:t xml:space="preserve">Estoy haciendo una revisión de geografía sobre los terremotos.  ¡¡Qué aburrido!!</w:t>
      </w:r>
    </w:p>
    <w:p>
      <w:r>
        <w:t xml:space="preserve">he cometido un terrible error necesito una función de autoguardado para todo lo que hago!</w:t>
      </w:r>
    </w:p>
    <w:p>
      <w:r>
        <w:t xml:space="preserve">Todavía increíblemente sorprendido por el despido de LA mejor personalidad de la radio, Martin Streek</w:t>
      </w:r>
    </w:p>
    <w:p>
      <w:r>
        <w:t xml:space="preserve">@SuFiGirl35 pues esa no es forma de empezar el día !!!</w:t>
      </w:r>
    </w:p>
    <w:p>
      <w:r>
        <w:t xml:space="preserve">Qué carga. Un almuerzo fallido con Dan</w:t>
      </w:r>
    </w:p>
    <w:p>
      <w:r>
        <w:t xml:space="preserve">Acabo de volver de ver Noche en el Museo 2...... lo calificaría de 5 sobre 10</w:t>
      </w:r>
    </w:p>
    <w:p>
      <w:r>
        <w:t xml:space="preserve">¡No, por favor!</w:t>
      </w:r>
    </w:p>
    <w:p>
      <w:r>
        <w:t xml:space="preserve">Realmente lo amaba</w:t>
      </w:r>
    </w:p>
    <w:p>
      <w:r>
        <w:t xml:space="preserve">En el trabajo no me gusta hoy su desagradable fuera no puede esperar a llegar a casa hoy y limpiar mi casa!</w:t>
      </w:r>
    </w:p>
    <w:p>
      <w:r>
        <w:t xml:space="preserve">@hotelqueen hmm... tu blog no me deja publicar un comentario.</w:t>
      </w:r>
    </w:p>
    <w:p>
      <w:r>
        <w:t xml:space="preserve">@BLEXXED mierda tengo una mierda de hw para hacer 2nite</w:t>
      </w:r>
    </w:p>
    <w:p>
      <w:r>
        <w:t xml:space="preserve">Bien, a la mierda todo el experimento del silencio en Twitter. Los últimos cuatro días han sido un asesinato con la incapacidad de hablar</w:t>
      </w:r>
    </w:p>
    <w:p>
      <w:r>
        <w:t xml:space="preserve">@almcheese alms tus tweets son todos deliciosos. Jaja! Ya que se trata de comidaddd... De todos modos gatau nih aku mau pindah dr binus</w:t>
      </w:r>
    </w:p>
    <w:p>
      <w:r>
        <w:t xml:space="preserve">@andy_sims ¿conoces alguna primicia de una emisora que sea algo lo que era kwod? no hay nada para nosotros ahora</w:t>
      </w:r>
    </w:p>
    <w:p>
      <w:r>
        <w:t xml:space="preserve">en la clase de comunicación</w:t>
      </w:r>
    </w:p>
    <w:p>
      <w:r>
        <w:t xml:space="preserve">No llevé conector para la cámara en el viaje... guardar nuevas fotos tendrá que esperar otra semana...</w:t>
      </w:r>
    </w:p>
    <w:p>
      <w:r>
        <w:t xml:space="preserve">el pelo, vuelve a crecer!</w:t>
      </w:r>
    </w:p>
    <w:p>
      <w:r>
        <w:t xml:space="preserve">David Steele, de City Cruises, celebra su jubilación con una fiesta en el Támesis esta noche.</w:t>
      </w:r>
    </w:p>
    <w:p>
      <w:r>
        <w:t xml:space="preserve">Acabo de salir a jugar, ahora me pica todo, ha sido divertido.</w:t>
      </w:r>
    </w:p>
    <w:p>
      <w:r>
        <w:t xml:space="preserve">llegando a itexa. Un montón de correos para leer y algo de trabajo para hacer gracias a Dios el fin de semana está aquí</w:t>
      </w:r>
    </w:p>
    <w:p>
      <w:r>
        <w:t xml:space="preserve">@stinegirl2 ¡Eso es un mal comienzo del día!</w:t>
      </w:r>
    </w:p>
    <w:p>
      <w:r>
        <w:t xml:space="preserve">@seansmithsucks estaría deseando verte esta noche si fuera a ir</w:t>
      </w:r>
    </w:p>
    <w:p>
      <w:r>
        <w:t xml:space="preserve">Me estoy asustando un poco... cruzando los dedos para que las cosas salgan bien</w:t>
      </w:r>
    </w:p>
    <w:p>
      <w:r>
        <w:t xml:space="preserve">Es tan triste</w:t>
      </w:r>
    </w:p>
    <w:p>
      <w:r>
        <w:t xml:space="preserve">@TaylaMe3 disculpa...soy yo!!! jkidding lol...so how long b4 your fun night out starts lol</w:t>
      </w:r>
    </w:p>
    <w:p>
      <w:r>
        <w:t xml:space="preserve">Echo de menos a mis hijos</w:t>
      </w:r>
    </w:p>
    <w:p>
      <w:r>
        <w:t xml:space="preserve">@LatinAngel9393 eso es muy triste. ojalá pudiera hacer algo grande por los niños. que Dios bendiga a los niños siempre.</w:t>
      </w:r>
    </w:p>
    <w:p>
      <w:r>
        <w:t xml:space="preserve">@shablack Le doy 2 broches de presión hacia abajo ¿cómo va el trabajo?</w:t>
      </w:r>
    </w:p>
    <w:p>
      <w:r>
        <w:t xml:space="preserve">@tommcfly ¡Estoy deprimido! Quiero conoceros y besaros a todos</w:t>
      </w:r>
    </w:p>
    <w:p>
      <w:r>
        <w:t xml:space="preserve">@trayzz ... Creo que voy a fallar también!</w:t>
      </w:r>
    </w:p>
    <w:p>
      <w:r>
        <w:t xml:space="preserve">@chezmax peroperopero... tiene un teclado qwerty... ¿¡cómo puede ir algo con un teclado qwerty sin un puerto nethack!?</w:t>
      </w:r>
    </w:p>
    <w:p>
      <w:r>
        <w:t xml:space="preserve">@mixxxonn vimos el programa de hoy(: no te vimos sin embargo</w:t>
      </w:r>
    </w:p>
    <w:p>
      <w:r>
        <w:t xml:space="preserve">@zenithus al menos tienes un próximo año en el gran mundo para mí!</w:t>
      </w:r>
    </w:p>
    <w:p>
      <w:r>
        <w:t xml:space="preserve">shuuuut estúpido.</w:t>
      </w:r>
    </w:p>
    <w:p>
      <w:r>
        <w:t xml:space="preserve">@operationkiwi Ooo....sounds great! hope the weather does stay nice. re: hot water bottle, was just thinking how BAD would be to leak</w:t>
      </w:r>
    </w:p>
    <w:p>
      <w:r>
        <w:t xml:space="preserve">He pasado la mitad del día solucionando problemas que ni siquiera estaban bajo mi control. Los clústeres no siempre significan alta disponibilidad.</w:t>
      </w:r>
    </w:p>
    <w:p>
      <w:r>
        <w:t xml:space="preserve">@theboycharlie ooooo sooooo wanna swap my day is well boring revising for looming uni exams</w:t>
      </w:r>
    </w:p>
    <w:p>
      <w:r>
        <w:t xml:space="preserve">Realmente, quiero un golden retriever. Lástima que no voy a vivir en una casa donde ella podría correr alrededor de 10 años</w:t>
      </w:r>
    </w:p>
    <w:p>
      <w:r>
        <w:t xml:space="preserve">Creo que me he vuelto a quedar sin blanca. :\N - La verdad es que no me gusta nada.</w:t>
      </w:r>
    </w:p>
    <w:p>
      <w:r>
        <w:t xml:space="preserve">búsqueda de empleo. yay.....</w:t>
      </w:r>
    </w:p>
    <w:p>
      <w:r>
        <w:t xml:space="preserve">Me duele la cabeza. Y no tengo a nadie que me haga compañía.   _quiere.ser.un.niño.de.nuevo&lt;3</w:t>
      </w:r>
    </w:p>
    <w:p>
      <w:r>
        <w:t xml:space="preserve">@MrBillyBones Twitpic no me muestra la imagen</w:t>
      </w:r>
    </w:p>
    <w:p>
      <w:r>
        <w:t xml:space="preserve">Creo que voy a llorar. Acabo de vender mi civic del 97. Ya no es mío.</w:t>
      </w:r>
    </w:p>
    <w:p>
      <w:r>
        <w:t xml:space="preserve">Odio cuando no puedes dormir</w:t>
      </w:r>
    </w:p>
    <w:p>
      <w:r>
        <w:t xml:space="preserve">@aianna21 @nandiaramos Lamentablemente no, no. Son sus compañeros y es una fiesta de trabajo</w:t>
      </w:r>
    </w:p>
    <w:p>
      <w:r>
        <w:t xml:space="preserve">Echo de menos mi agua porque mi pozo se secó</w:t>
      </w:r>
    </w:p>
    <w:p>
      <w:r>
        <w:t xml:space="preserve">@grayguitar @andrewconnell Empiezo a sentirme deprimido con esto de los huracanes.... Estoy en primera línea aquí abajo!</w:t>
      </w:r>
    </w:p>
    <w:p>
      <w:r>
        <w:t xml:space="preserve">¡Tengo que ir andando a la escuela y tengo dos ronchas en los muslos!</w:t>
      </w:r>
    </w:p>
    <w:p>
      <w:r>
        <w:t xml:space="preserve">Me gustaría poder ir a #BEA este fin de semana.</w:t>
      </w:r>
    </w:p>
    <w:p>
      <w:r>
        <w:t xml:space="preserve">La cabeza late.  Bueno, en realidad no late, más bien da golpecitos, supongo.  Hora de los deberes.</w:t>
      </w:r>
    </w:p>
    <w:p>
      <w:r>
        <w:t xml:space="preserve">El exterior está precioso. El sol brilla, los pájaros cantan y yo... Estoy estudiando Ojalá fueran ya las vacaciones.</w:t>
      </w:r>
    </w:p>
    <w:p>
      <w:r>
        <w:t xml:space="preserve">@JonathanRKnight Me gustaría estar allí.Me acabo de mudar de San Diego a WA y estoy muy deprimido, echo de menos la soleada San Diegoooooooo!!!</w:t>
      </w:r>
    </w:p>
    <w:p>
      <w:r>
        <w:t xml:space="preserve">se encontró con la cola más corta de la historia en el FCB Tunapuna... luego los cajeros desaparecieron</w:t>
      </w:r>
    </w:p>
    <w:p>
      <w:r>
        <w:t xml:space="preserve">Dang me acabo de dar cuenta de lo mal que se me han puesto los ojos</w:t>
      </w:r>
    </w:p>
    <w:p>
      <w:r>
        <w:t xml:space="preserve">¡¡Hay un corte de luz!!</w:t>
      </w:r>
    </w:p>
    <w:p>
      <w:r>
        <w:t xml:space="preserve">@runaholickassy pasé todo el día de compras con Aiza. no me gusta mucho ir de compras. aun así, me divertí pero mis pies no.</w:t>
      </w:r>
    </w:p>
    <w:p>
      <w:r>
        <w:t xml:space="preserve">@Snakecharmers Se está convirtiendo en una carrera muy dura. Efectivamente, Linda tiene mucho talento. Pero alguien tiene que ir cada semana.  Esta semana cortamos dos.</w:t>
      </w:r>
    </w:p>
    <w:p>
      <w:r>
        <w:t xml:space="preserve">@ejhildreth Sigo intentando invitar a @ShannonMorgan a salir, pero creo que me tiene miedo.</w:t>
      </w:r>
    </w:p>
    <w:p>
      <w:r>
        <w:t xml:space="preserve">Sentado en el estacionamiento por mí mismo te extraño bebé. un par de minutos hasta que tengo que lidiar con una perra. entonces estoy peacin 'fuera y golpear el gimnasio</w:t>
      </w:r>
    </w:p>
    <w:p>
      <w:r>
        <w:t xml:space="preserve">Acabo de salir del trabajo.... trabajar en el turno de noche en el hospital 12 horas al día está empezando a llegar a mí ...</w:t>
      </w:r>
    </w:p>
    <w:p>
      <w:r>
        <w:t xml:space="preserve">por qué last.fm quería dinero de mí para escuchar mis radios</w:t>
      </w:r>
    </w:p>
    <w:p>
      <w:r>
        <w:t xml:space="preserve">quiero un perro...</w:t>
      </w:r>
    </w:p>
    <w:p>
      <w:r>
        <w:t xml:space="preserve">Anoche tuve tantas pesadillas que dormí hecho un ovillo. Dolor en todo el cuerpo. Me tomé tres aspirinas. Todavía me duele.</w:t>
      </w:r>
    </w:p>
    <w:p>
      <w:r>
        <w:t xml:space="preserve">está deseando que me sueltes y me dejes luchar contra esto por mi cuenta... ¡¡¡estoy cansado de sentirme como una mierda por tu culpa!!!</w:t>
      </w:r>
    </w:p>
    <w:p>
      <w:r>
        <w:t xml:space="preserve">los hilos #liesgirlstell y #liesboystell muestran cómo mujeres y hombres por igual están jodidos y luchan por tener relaciones reales y honestas</w:t>
      </w:r>
    </w:p>
    <w:p>
      <w:r>
        <w:t xml:space="preserve">@marianawerneck o que houve?</w:t>
      </w:r>
    </w:p>
    <w:p>
      <w:r>
        <w:t xml:space="preserve">@JSMSoftware IronPython + Windows Mobile es un no-go. Compact Framework no soporta Reflection.Emit.</w:t>
      </w:r>
    </w:p>
    <w:p>
      <w:r>
        <w:t xml:space="preserve">no hice mis devos... espero que mi día no apeste por eso.</w:t>
      </w:r>
    </w:p>
    <w:p>
      <w:r>
        <w:t xml:space="preserve">@JonathanRKnight Los retrasos y las cancelaciones son un verdadero problema. He tenido mi parte justa y puedo simpatizar. Aguanta!</w:t>
      </w:r>
    </w:p>
    <w:p>
      <w:r>
        <w:t xml:space="preserve">No he conseguido nada en meses mi ex parece en las citas pero no hay esa chispa más todavía en el amor con perdedor que me dejó</w:t>
      </w:r>
    </w:p>
    <w:p>
      <w:r>
        <w:t xml:space="preserve">#flylady Oh, Dios mío: 15 minutos no son suficientes para rescatar la cocina volveré a ella más tarde para poder cortar el césped mientras aún hace fresco fuera</w:t>
      </w:r>
    </w:p>
    <w:p>
      <w:r>
        <w:t xml:space="preserve">@flippy10 deh, me hubiera gustado que la oferta estuviera vigente cuando compré mi macbook en diciembre pero.. al menos tuve 100 dólares de descuento :]</w:t>
      </w:r>
    </w:p>
    <w:p>
      <w:r>
        <w:t xml:space="preserve">General Casey: Estados Unidos está preparado para la guerra contra Corea del Norte http://tinyurl.com/nehqpb uh,oh, los cerdos de la guerra se están excitando de nuevo</w:t>
      </w:r>
    </w:p>
    <w:p>
      <w:r>
        <w:t xml:space="preserve">Watchin 'un moovie ... y im sited acerca de ir 2 ma amigo Sara's mañana a las 9:00 a.m. Ella se lesionó I luv ya'll. voy a mantener u actualizado</w:t>
      </w:r>
    </w:p>
    <w:p>
      <w:r>
        <w:t xml:space="preserve">@pistol62 ¿Está la Abeja tan ocupada como para hablar con su amigo en Yahoo?</w:t>
      </w:r>
    </w:p>
    <w:p>
      <w:r>
        <w:t xml:space="preserve">@LayDown28 hombre no sé... llevan unos meses y de hecho casi llora cuando le está contestando. Triste</w:t>
      </w:r>
    </w:p>
    <w:p>
      <w:r>
        <w:t xml:space="preserve">De vuelta a casa ¡Lo pasé muy bien!</w:t>
      </w:r>
    </w:p>
    <w:p>
      <w:r>
        <w:t xml:space="preserve">EL SOL BRILLA&lt; EL CIELO ES JODIDAMENTE AZUL&lt; ¿TELETUBBIES? TENGO QUE TRABAJAR, JODER.</w:t>
      </w:r>
    </w:p>
    <w:p>
      <w:r>
        <w:t xml:space="preserve">@iskrin Todavía no tengo NINGÚN pastelito esperaba que si lo decía lo suficiente apareciera alguno!</w:t>
      </w:r>
    </w:p>
    <w:p>
      <w:r>
        <w:t xml:space="preserve">@lukeholland Estoy a mitad de la desintoxicación, no voy a comer nada</w:t>
      </w:r>
    </w:p>
    <w:p>
      <w:r>
        <w:t xml:space="preserve">volver a br</w:t>
      </w:r>
    </w:p>
    <w:p>
      <w:r>
        <w:t xml:space="preserve">tiene que ir al trabajo.</w:t>
      </w:r>
    </w:p>
    <w:p>
      <w:r>
        <w:t xml:space="preserve">@anaruba Necesito asientos de coche</w:t>
      </w:r>
    </w:p>
    <w:p>
      <w:r>
        <w:t xml:space="preserve">¡Hoy tengo un día mucho mejor! Ayer terminé el último libro de Crepúsculo. Las clases empiezan la semana que viene.      ¡A por ellos, todos!</w:t>
      </w:r>
    </w:p>
    <w:p>
      <w:r>
        <w:t xml:space="preserve">Más deberes.</w:t>
      </w:r>
    </w:p>
    <w:p>
      <w:r>
        <w:t xml:space="preserve">Entrando en el ritmo de las cosas. Echo de menos a alguien</w:t>
      </w:r>
    </w:p>
    <w:p>
      <w:r>
        <w:t xml:space="preserve">@Jimmers31 U tan dirrrrrty ... Por qué oh por qué elegí a los Hawks me imaginé que necesitaba un longshot y eran una mejor apuesta que CAR</w:t>
      </w:r>
    </w:p>
    <w:p>
      <w:r>
        <w:t xml:space="preserve">Ughh ninguna de mis aplicaciones están trabajando! teléfono ¿por qué me odias!</w:t>
      </w:r>
    </w:p>
    <w:p>
      <w:r>
        <w:t xml:space="preserve">@foxy1982 Sí, además siempre me excedo en el gasto</w:t>
      </w:r>
    </w:p>
    <w:p>
      <w:r>
        <w:t xml:space="preserve">contemplando pedir prestado uno de los perros de mi madre sólo por hoy... quiero cuidar de alguien.</w:t>
      </w:r>
    </w:p>
    <w:p>
      <w:r>
        <w:t xml:space="preserve">no parece un viernes</w:t>
      </w:r>
    </w:p>
    <w:p>
      <w:r>
        <w:t xml:space="preserve">El trabajo...</w:t>
      </w:r>
    </w:p>
    <w:p>
      <w:r>
        <w:t xml:space="preserve">De camino al trabajo desearía tener más días libres</w:t>
      </w:r>
    </w:p>
    <w:p>
      <w:r>
        <w:t xml:space="preserve">Me levanté de la cama y me puse a dormir. Luego volvió a la cama está lloviendo</w:t>
      </w:r>
    </w:p>
    <w:p>
      <w:r>
        <w:t xml:space="preserve">Piensa que mis amigas van por ahí con lo que hacen sus novios y luego no tienen tiempo para nosotras las chicas</w:t>
      </w:r>
    </w:p>
    <w:p>
      <w:r>
        <w:t xml:space="preserve">@Kay26 *suspiro* ¡¡¡Echo de menos esos días!!!</w:t>
      </w:r>
    </w:p>
    <w:p>
      <w:r>
        <w:t xml:space="preserve">@StartSwimming: Estaré en Heerlen el domingo pero tú no estarás, ¿verdad?</w:t>
      </w:r>
    </w:p>
    <w:p>
      <w:r>
        <w:t xml:space="preserve">Nuevo número de @olivemagazine en la oficina... quiero ojearlo desesperadamente pero tengo mucho que hacer. Tendrá que esperar</w:t>
      </w:r>
    </w:p>
    <w:p>
      <w:r>
        <w:t xml:space="preserve">tengo un puto macbook!!!!! ¡hurra! pero he borrado el puto phootbooth.</w:t>
      </w:r>
    </w:p>
    <w:p>
      <w:r>
        <w:t xml:space="preserve">Primer strike.    (Tres y estoy fuera).</w:t>
      </w:r>
    </w:p>
    <w:p>
      <w:r>
        <w:t xml:space="preserve">Mañana volvemos a Tokio. Se espera algo de lluvia y nada de sol</w:t>
      </w:r>
    </w:p>
    <w:p>
      <w:r>
        <w:t xml:space="preserve">@kngibbard03 NOOOO!!!!! Lo siento mucho</w:t>
      </w:r>
    </w:p>
    <w:p>
      <w:r>
        <w:t xml:space="preserve">@JonathanRKnight de hecho, me gustaría estar de vuelta en Tahoe.  Echo de menos ese lugar.</w:t>
      </w:r>
    </w:p>
    <w:p>
      <w:r>
        <w:t xml:space="preserve">el mcdonalds mccafe sabe a colilla de cigarrillo.  Echo de menos mi tarjeta sónica</w:t>
      </w:r>
    </w:p>
    <w:p>
      <w:r>
        <w:t xml:space="preserve">@marvelvscapcom no funciona ya</w:t>
      </w:r>
    </w:p>
    <w:p>
      <w:r>
        <w:t xml:space="preserve">@epiphanygirl estoy tan disgustada por no haber conseguido entradas... 3 de mis artistas favoritos de todos los tiempos en un solo lugar</w:t>
      </w:r>
    </w:p>
    <w:p>
      <w:r>
        <w:t xml:space="preserve">@RyanSeacrest : hola puede que haya un problema ya que dice que no hay stream online, ¿que no es correcto?</w:t>
      </w:r>
    </w:p>
    <w:p>
      <w:r>
        <w:t xml:space="preserve">pensar que twitter es realmente muy aburrido</w:t>
      </w:r>
    </w:p>
    <w:p>
      <w:r>
        <w:t xml:space="preserve">súper tarde para el trabajo, y consiguió un oído de la PSYCHOPATH. ¡GRRR! Día, por favor mejore</w:t>
      </w:r>
    </w:p>
    <w:p>
      <w:r>
        <w:t xml:space="preserve">@jojeda Llevo un minuto y quiero estrangular al vendedor de coches usados que hace la presentación. ¿Está relacionado con el tipo de ShamWOW?</w:t>
      </w:r>
    </w:p>
    <w:p>
      <w:r>
        <w:t xml:space="preserve">Parece que va a llover</w:t>
      </w:r>
    </w:p>
    <w:p>
      <w:r>
        <w:t xml:space="preserve">@stephenfry no lo entendí. aunque, como es algo religioso creo que lo dejaré pasar...</w:t>
      </w:r>
    </w:p>
    <w:p>
      <w:r>
        <w:t xml:space="preserve">Los echo de menos...</w:t>
      </w:r>
    </w:p>
    <w:p>
      <w:r>
        <w:t xml:space="preserve">en la clase de matemáticas esperando el almuerzohhhhhhh. los de último año terminan en quince minutos</w:t>
      </w:r>
    </w:p>
    <w:p>
      <w:r>
        <w:t xml:space="preserve">está molesto, me dejé el teléfono en casa otra vez</w:t>
      </w:r>
    </w:p>
    <w:p>
      <w:r>
        <w:t xml:space="preserve">Bueno, uno es un relajante muscular y el otro es un narcótico Si su todavía no conseguir ayuda i dunno qué decir calor húmedo?</w:t>
      </w:r>
    </w:p>
    <w:p>
      <w:r>
        <w:t xml:space="preserve">@Janiro dammm..pensé que estaba en algo lollllll</w:t>
      </w:r>
    </w:p>
    <w:p>
      <w:r>
        <w:t xml:space="preserve">@PotterEntourage ¡Me alegro de que haya hecho la rabieta!  Iba a hacerlo, pero aún no la conozco lo suficiente ¿Se disculpó, maldita sea!?</w:t>
      </w:r>
    </w:p>
    <w:p>
      <w:r>
        <w:t xml:space="preserve">rt : @LiLi214 ughhhh consiguió fuckin detenido por talkin en mi celular en una zona escolar FUCK HIGHLAND PARK POLICE mofo grosero</w:t>
      </w:r>
    </w:p>
    <w:p>
      <w:r>
        <w:t xml:space="preserve">@IZEAinc Tan triste... me enteré de tu campamento de entrenamiento demasiado tarde.   Oh, bueno, puede estar en Los Ángeles ese día de todos modos.</w:t>
      </w:r>
    </w:p>
    <w:p>
      <w:r>
        <w:t xml:space="preserve">Me he quedado dormido antes de pulsar "grabar" y me he perdido a @chrispalko.</w:t>
      </w:r>
    </w:p>
    <w:p>
      <w:r>
        <w:t xml:space="preserve">@AsiaRain22 @ los caros del bienestar de sus trabajadores aparte de eso son la hostia !</w:t>
      </w:r>
    </w:p>
    <w:p>
      <w:r>
        <w:t xml:space="preserve">@Policani La Clemencia del Norte.  Pero no lo recomiendo.  Demasiada descripción y poca acción. Demasiado lento</w:t>
      </w:r>
    </w:p>
    <w:p>
      <w:r>
        <w:t xml:space="preserve">@LifewithMikey82 este es el final del semestre así que estoy muy ocupado... no tengo tiempo para twittear que pena porque me encanta</w:t>
      </w:r>
    </w:p>
    <w:p>
      <w:r>
        <w:t xml:space="preserve">Salir a un fin de semana largo de inlawing ... ...</w:t>
      </w:r>
    </w:p>
    <w:p>
      <w:r>
        <w:t xml:space="preserve">@jaynenorthover oh y sí (Y) metros, pero no creo que vaya a beber, creo que puedo tener trabajo al día siguiente</w:t>
      </w:r>
    </w:p>
    <w:p>
      <w:r>
        <w:t xml:space="preserve">"No te ofendas, pero tu pelo está mal hoy". La vida ya no vale la pena vivirla Nada duele tanto como los insultos sobre el pelo. *Llora en la almohada*</w:t>
      </w:r>
    </w:p>
    <w:p>
      <w:r>
        <w:t xml:space="preserve">@exton ¿nadie da un respiro al pobre ernie reyes jr?</w:t>
      </w:r>
    </w:p>
    <w:p>
      <w:r>
        <w:t xml:space="preserve">Revisando la colección S/S de Ciege Cagalawan y me estoy arrepintiendo de no haber visto su colección esta noche que tengo invitaciones!</w:t>
      </w:r>
    </w:p>
    <w:p>
      <w:r>
        <w:t xml:space="preserve">necesita mi mami http://plurk.com/p/x116r</w:t>
      </w:r>
    </w:p>
    <w:p>
      <w:r>
        <w:t xml:space="preserve">Estoy seguro de que las 5 personas que vinieron después de mí serán atendidas por un dentista antes que yo.</w:t>
      </w:r>
    </w:p>
    <w:p>
      <w:r>
        <w:t xml:space="preserve">@ArmyWife98 ¡¡Apoyo esto!!</w:t>
      </w:r>
    </w:p>
    <w:p>
      <w:r>
        <w:t xml:space="preserve">No conseguí el trabajo en la revista Stuff ¡Maldita sea, eso habría sido increíble! Oh, bueno.</w:t>
      </w:r>
    </w:p>
    <w:p>
      <w:r>
        <w:t xml:space="preserve">@simonschuster Avistamiento de famosos: ¡Bobos Esponja aquí! #BEA09 ¡LOL! Ahora estoy aún más angustiado por habérmelo perdido</w:t>
      </w:r>
    </w:p>
    <w:p>
      <w:r>
        <w:t xml:space="preserve">se pregunta qué hacer en realidad, cuando tengo una semana para hacer fuk todo el paquete de la barra, la mayoría de los peeps r leavin demasiado</w:t>
      </w:r>
    </w:p>
    <w:p>
      <w:r>
        <w:t xml:space="preserve">@dsfq Definitivamente cortar la hierba Cole se ha comprometido a apilar madera para nuestro vecino también. Los últimos 2 días el conjunto está muy atrás.</w:t>
      </w:r>
    </w:p>
    <w:p>
      <w:r>
        <w:t xml:space="preserve">@gina_pina_14 ¡No es bueno! No le gustaría que su chica coqueteara con sus colegas, ¿verdad?</w:t>
      </w:r>
    </w:p>
    <w:p>
      <w:r>
        <w:t xml:space="preserve">está molesto, me dejé el teléfono en casa otra vez</w:t>
      </w:r>
    </w:p>
    <w:p>
      <w:r>
        <w:t xml:space="preserve">Se aburre en casa</w:t>
      </w:r>
    </w:p>
    <w:p>
      <w:r>
        <w:t xml:space="preserve">Los hoyuelos salían en el avance... ¿no salen hoy?  Todavía no se ha emitido aquí... vía http://twib.es/CPF</w:t>
      </w:r>
    </w:p>
    <w:p>
      <w:r>
        <w:t xml:space="preserve">@dmolsen Gana un seguidor al instante, sólo tienes que usar la etiqueta #tits en un tuit. ¿WTF? Lección aprendida, Verano de Todd para conseguir una nueva etiqueta *oficial*.</w:t>
      </w:r>
    </w:p>
    <w:p>
      <w:r>
        <w:t xml:space="preserve">@DinoB937 pregúntale a mark si todavía tiene ese viejo sentido del humor de blink!!! lo extraño</w:t>
      </w:r>
    </w:p>
    <w:p>
      <w:r>
        <w:t xml:space="preserve">VOZ PIRATA: ¡¡¡AARRRGGGHHH!!! HE OLVIDADO MI MALDITA CARTERA EN EL TRABAJO SHERMK!!! DAMMIT!!! TAN CERCA PERO TAN LEJOS!!! AHORA ME MUERO DE HAMBRE!</w:t>
      </w:r>
    </w:p>
    <w:p>
      <w:r>
        <w:t xml:space="preserve">Salir los jueves es una idea terrible. Sabía que había una razón por la que no lo he hecho en todo el trimestre. *Ponte un advil*</w:t>
      </w:r>
    </w:p>
    <w:p>
      <w:r>
        <w:t xml:space="preserve">@aka55 Espero que tu madre esté bien</w:t>
      </w:r>
    </w:p>
    <w:p>
      <w:r>
        <w:t xml:space="preserve">@SeanHughes es tequila nunca termina siendo una buena decisión.</w:t>
      </w:r>
    </w:p>
    <w:p>
      <w:r>
        <w:t xml:space="preserve">@simoncollister Me he mudado con mi otra mitad, así que ya no hay balcón.</w:t>
      </w:r>
    </w:p>
    <w:p>
      <w:r>
        <w:t xml:space="preserve">@fluBALLOW puedo tenerloL</w:t>
      </w:r>
    </w:p>
    <w:p>
      <w:r>
        <w:t xml:space="preserve">está agotado.</w:t>
      </w:r>
    </w:p>
    <w:p>
      <w:r>
        <w:t xml:space="preserve">¡Buenos días a todos!  Y, como sólo tengo unos días más para moverme, no podré quedarme mucho tiempo...</w:t>
      </w:r>
    </w:p>
    <w:p>
      <w:r>
        <w:t xml:space="preserve">@xXScarletBXx Creo que puede parecer un poco tonto -.- Además mi cámara está rota así que no hay foto</w:t>
      </w:r>
    </w:p>
    <w:p>
      <w:r>
        <w:t xml:space="preserve">@_supernatural_ http://twitpic.com/66l83 - Me gustaba más el viejo rubí.</w:t>
      </w:r>
    </w:p>
    <w:p>
      <w:r>
        <w:t xml:space="preserve">Confuso</w:t>
      </w:r>
    </w:p>
    <w:p>
      <w:r>
        <w:t xml:space="preserve">@alexalgebra Por desgracia, así suele ser.  En respuesta a lo de ayer... estoy bien. Las cosas pueden ir mejorando. Echo de menos hablar contigo.</w:t>
      </w:r>
    </w:p>
    <w:p>
      <w:r>
        <w:t xml:space="preserve">@hillaryohara porque no pude llevarle el dinero a Mikey a tiempo. Créeme. A mí también me entristece.</w:t>
      </w:r>
    </w:p>
    <w:p>
      <w:r>
        <w:t xml:space="preserve">realmente no me molesto en ir a trabajar esta noche, es demasiado agradable para estar atrapado en el interior</w:t>
      </w:r>
    </w:p>
    <w:p>
      <w:r>
        <w:t xml:space="preserve">@idlemichael La veré en algún momento. Lo tengo en hd pero Stace también quiere verlo en hd así que a esperar</w:t>
      </w:r>
    </w:p>
    <w:p>
      <w:r>
        <w:t xml:space="preserve">en el trabajo cerrando archivos</w:t>
      </w:r>
    </w:p>
    <w:p>
      <w:r>
        <w:t xml:space="preserve">@moniqhar ¡heeeeey! ¿Me abandonaste aquí en Twitter momma dots?</w:t>
      </w:r>
    </w:p>
    <w:p>
      <w:r>
        <w:t xml:space="preserve">doesntfeelwell</w:t>
      </w:r>
    </w:p>
    <w:p>
      <w:r>
        <w:t xml:space="preserve">Sentada en el colegio de mis hijos escuchando a las madres hablar de cómo sus hijas se convierten en mujeres. Me siento insegura.</w:t>
      </w:r>
    </w:p>
    <w:p>
      <w:r>
        <w:t xml:space="preserve">@sallyinnorfolk Tengo que gastar mucho de nuestro dinero en una nueva caldera...genial!!! No es tan afortunado hey</w:t>
      </w:r>
    </w:p>
    <w:p>
      <w:r>
        <w:t xml:space="preserve">El sudor no es bonito.  Por desgracia, no he descubierto cómo hacer ejercicio sin sudar. BOO.</w:t>
      </w:r>
    </w:p>
    <w:p>
      <w:r>
        <w:t xml:space="preserve">Estoy empezando a replantearme mi postura de "no soporto los lugares fríos"... este calor, la humedad es insoportable y no soporto más el aire acondicionado #meltingaway</w:t>
      </w:r>
    </w:p>
    <w:p>
      <w:r>
        <w:t xml:space="preserve">estoy despierto - no quiero estarlo aunque desearía haber dormido más Heather me despertó. tengo que trabajar más tarde pero primero voy a leer algo de Crepúsculo!</w:t>
      </w:r>
    </w:p>
    <w:p>
      <w:r>
        <w:t xml:space="preserve">¡Vuelta al trabajo!</w:t>
      </w:r>
    </w:p>
    <w:p>
      <w:r>
        <w:t xml:space="preserve">@RetroRewind tengo que trabajar un turno de noche esta noche por lo que se perderá por favor DM mí, te prometo que no voy a decir a nadie más ;0) !!!</w:t>
      </w:r>
    </w:p>
    <w:p>
      <w:r>
        <w:t xml:space="preserve">@zwaloo Ya lo he intentado...</w:t>
      </w:r>
    </w:p>
    <w:p>
      <w:r>
        <w:t xml:space="preserve">@althearicardo: 3 hrs to go pa ako</w:t>
      </w:r>
    </w:p>
    <w:p>
      <w:r>
        <w:t xml:space="preserve">Algo se está comiendo mi brócoli, cab y frijoles El jabón insecticida no se deshace de las plagas, pero no quiero productos químicos</w:t>
      </w:r>
    </w:p>
    <w:p>
      <w:r>
        <w:t xml:space="preserve">Atrapado en una oficina, al rojo vivo</w:t>
      </w:r>
    </w:p>
    <w:p>
      <w:r>
        <w:t xml:space="preserve">El día de campo es triste. No hay cintas para mí.</w:t>
      </w:r>
    </w:p>
    <w:p>
      <w:r>
        <w:t xml:space="preserve">estar molesto</w:t>
      </w:r>
    </w:p>
    <w:p>
      <w:r>
        <w:t xml:space="preserve">@PortlandUK Espero que no te decepcionen de nuevo.</w:t>
      </w:r>
    </w:p>
    <w:p>
      <w:r>
        <w:t xml:space="preserve">@EsmeACullen AWWWWWWWW que totalmente el rock ... Me sentí todo y ahora soy la chica más feliz eva!</w:t>
      </w:r>
    </w:p>
    <w:p>
      <w:r>
        <w:t xml:space="preserve">Mi bebé va a ir a su primera pijamada esta noche voy a necesitar mucho vino para pasar el día</w:t>
      </w:r>
    </w:p>
    <w:p>
      <w:r>
        <w:t xml:space="preserve">@lindseygbaker si estaré en verizon... así que esas son mis dos opciones ahora mismo...</w:t>
      </w:r>
    </w:p>
    <w:p>
      <w:r>
        <w:t xml:space="preserve">Me he enterado de que tengo que volver a ir a Estados Unidos en agosto. Me estoy cansando de los vuelos transatlánticos. Tampoco es bueno para mi huella de carbono</w:t>
      </w:r>
    </w:p>
    <w:p>
      <w:r>
        <w:t xml:space="preserve">@jasondjkim lo sewww.. no puedo lidiar. esta vida de 9 a 5 no es para mi</w:t>
      </w:r>
    </w:p>
    <w:p>
      <w:r>
        <w:t xml:space="preserve">@kjNYC es deprimente</w:t>
      </w:r>
    </w:p>
    <w:p>
      <w:r>
        <w:t xml:space="preserve">Voy a sacarme los dientes.</w:t>
      </w:r>
    </w:p>
    <w:p>
      <w:r>
        <w:t xml:space="preserve">@fluBALLOW significa</w:t>
      </w:r>
    </w:p>
    <w:p>
      <w:r>
        <w:t xml:space="preserve">esperando a las 5 de la tarde para ir a tomar algo con los que están fuera del trabajo porque Belinda se va hoy, ¡al menos el sol brilla para ella!</w:t>
      </w:r>
    </w:p>
    <w:p>
      <w:r>
        <w:t xml:space="preserve">@wolverine66 no los consiguió</w:t>
      </w:r>
    </w:p>
    <w:p>
      <w:r>
        <w:t xml:space="preserve">Estoy muy deprimido</w:t>
      </w:r>
    </w:p>
    <w:p>
      <w:r>
        <w:t xml:space="preserve">@asheleybg En realidad eso no está muy lejos de la verdad</w:t>
      </w:r>
    </w:p>
    <w:p>
      <w:r>
        <w:t xml:space="preserve">Tengo $#@&amp;!! Malware en mi PC del trabajo!  Echo de menos tener un departamento de TI</w:t>
      </w:r>
    </w:p>
    <w:p>
      <w:r>
        <w:t xml:space="preserve">@MiaOMal no estoy de fiesta esta noche</w:t>
      </w:r>
    </w:p>
    <w:p>
      <w:r>
        <w:t xml:space="preserve">.. así que sólo puedo recuperar 10 fotos</w:t>
      </w:r>
    </w:p>
    <w:p>
      <w:r>
        <w:t xml:space="preserve">No puedo encontrar @HRHBrianthecat espero que no se comió por cualquier cosa anoche ... que saltó de la cubierta que simplemente no se queda en la caja fuerte *sigh*</w:t>
      </w:r>
    </w:p>
    <w:p>
      <w:r>
        <w:t xml:space="preserve">@bex_1210 ¡mierda, necesito ver eso! Lástima que tenga que esperar hasta mañana</w:t>
      </w:r>
    </w:p>
    <w:p>
      <w:r>
        <w:t xml:space="preserve">trabajo trabajo trabajo. mi escritorio es un mar de papeles y yo soy el bote que se agita en sus olas.</w:t>
      </w:r>
    </w:p>
    <w:p>
      <w:r>
        <w:t xml:space="preserve">@E_L_S ¿Qué tal el partido? Desafortunadamente, los Cavs perdieron. Estoy seguro de que te divertiste.</w:t>
      </w:r>
    </w:p>
    <w:p>
      <w:r>
        <w:t xml:space="preserve">En el trabajo... Qué día tan miserable</w:t>
      </w:r>
    </w:p>
    <w:p>
      <w:r>
        <w:t xml:space="preserve">Me siento como un fracaso esta mañana</w:t>
      </w:r>
    </w:p>
    <w:p>
      <w:r>
        <w:t xml:space="preserve">Yay para tener un dolor de cabeza gigante gafas estúpidas.</w:t>
      </w:r>
    </w:p>
    <w:p>
      <w:r>
        <w:t xml:space="preserve">despierto ahora, tan perezoso y muy preocupado ...</w:t>
      </w:r>
    </w:p>
    <w:p>
      <w:r>
        <w:t xml:space="preserve">¿Qué pasa con el éxodo masivo del trabajo a las tres y media?  Me entristece</w:t>
      </w:r>
    </w:p>
    <w:p>
      <w:r>
        <w:t xml:space="preserve">Anoche disfruté de lo que yo llamo "red social del mundo real" - evento LOK en Vancouver.  Fue genial!.  Pero headeache hoy</w:t>
      </w:r>
    </w:p>
    <w:p>
      <w:r>
        <w:t xml:space="preserve">@Boy_Kill_Boy ¡Oh, lo siento! no recibir todas mis respuestas nada en contra de usted. y sí, yo sé nirvana</w:t>
      </w:r>
    </w:p>
    <w:p>
      <w:r>
        <w:t xml:space="preserve">@rogiertje Acabo de comprobar mi cuenta también he pagado dos veces</w:t>
      </w:r>
    </w:p>
    <w:p>
      <w:r>
        <w:t xml:space="preserve">dormirá en un rato. todavía llorando el adobo que cocinó. http://plurk.com/p/x12gf</w:t>
      </w:r>
    </w:p>
    <w:p>
      <w:r>
        <w:t xml:space="preserve">¿De verdad? ¿¡87 grados como máxima y estoy de camino al trabajo!? ¡¡El lago Hagg mañana va a ser especialmente la salsa de la bomba!!</w:t>
      </w:r>
    </w:p>
    <w:p>
      <w:r>
        <w:t xml:space="preserve">creo que el 90% de la población irlandesa de manchester ha venido a mi casa hoy y sin embargo ninguno de ellos es la 1 persona que quiero ver</w:t>
      </w:r>
    </w:p>
    <w:p>
      <w:r>
        <w:t xml:space="preserve">Finalmente terminaron los exámenes y el hogar no ver Otalia y el PBP en BPD - no Otalia hoy hmm! vía http://twib.es/COP</w:t>
      </w:r>
    </w:p>
    <w:p>
      <w:r>
        <w:t xml:space="preserve">Mis habilidades en Street Fighter IV son escasas, no puedo vencer a Seth en fácil.</w:t>
      </w:r>
    </w:p>
    <w:p>
      <w:r>
        <w:t xml:space="preserve">está en casa con un niño pukey! Pobre bebé</w:t>
      </w:r>
    </w:p>
    <w:p>
      <w:r>
        <w:t xml:space="preserve">Lo hice una vez</w:t>
      </w:r>
    </w:p>
    <w:p>
      <w:r>
        <w:t xml:space="preserve">En la lista de parques cerrados - Calaveras Big Trees SP, donde me dirijo este fin de semana. Me alegro de visitarlo antes de que sea demasiado tarde.</w:t>
      </w:r>
    </w:p>
    <w:p>
      <w:r>
        <w:t xml:space="preserve">@Jakeshears pobre perro...</w:t>
      </w:r>
    </w:p>
    <w:p>
      <w:r>
        <w:t xml:space="preserve">Creo que necesito nuevos amigos</w:t>
      </w:r>
    </w:p>
    <w:p>
      <w:r>
        <w:t xml:space="preserve">El pobre DS está en la cama con 100.8 de fiebre - no podrá caminar en el Relevo por la Vida esta noche - me siento tan mal por él, está tan triste</w:t>
      </w:r>
    </w:p>
    <w:p>
      <w:r>
        <w:t xml:space="preserve">Terminando el ejercicio de entrenamiento en Nuevo México...  No estoy deseando que llegue el viaje de 19 horas en autobús a casa este fin de semana.</w:t>
      </w:r>
    </w:p>
    <w:p>
      <w:r>
        <w:t xml:space="preserve">@jerseybites A mí me pican las garrapatas todo el tiempo, como una tonelada de ajo en el verano para mantenerlos y los mosquitos lejos! boo &gt;:O</w:t>
      </w:r>
    </w:p>
    <w:p>
      <w:r>
        <w:t xml:space="preserve">Me he quemado el codo, los brazos y la cara.</w:t>
      </w:r>
    </w:p>
    <w:p>
      <w:r>
        <w:t xml:space="preserve">@anijade era maravillosa, aunque no llegó a conocerla</w:t>
      </w:r>
    </w:p>
    <w:p>
      <w:r>
        <w:t xml:space="preserve">@JonathanRKnight Pobre Jon, lo siento por ti amigo Come un poco de chocolate, eso te hará sentir mejor, oh y un poco de helado - YUM!!!</w:t>
      </w:r>
    </w:p>
    <w:p>
      <w:r>
        <w:t xml:space="preserve">quiere tomar el sol!!</w:t>
      </w:r>
    </w:p>
    <w:p>
      <w:r>
        <w:t xml:space="preserve">http://twitpic.com/66mw1 - Mi pobre coche</w:t>
      </w:r>
    </w:p>
    <w:p>
      <w:r>
        <w:t xml:space="preserve">@1capplegate todavía está triste por Samantha Who?</w:t>
      </w:r>
    </w:p>
    <w:p>
      <w:r>
        <w:t xml:space="preserve">@MrsHoskins ooh tengo ese DVD, nunca llegué a verlo ¿Es bueno?</w:t>
      </w:r>
    </w:p>
    <w:p>
      <w:r>
        <w:t xml:space="preserve">Se han vendido las bicis más rápido de lo que se esperaba, y nos estamos quedando sin tallas.    Por suerte, las de una sola velocidad ya están en el océano. ETA - EO junio.</w:t>
      </w:r>
    </w:p>
    <w:p>
      <w:r>
        <w:t xml:space="preserve">@cherrycoke1969 Sí, pero realmente no hay nada que decir al respecto. ¿Pizza de desayuno?</w:t>
      </w:r>
    </w:p>
    <w:p>
      <w:r>
        <w:t xml:space="preserve">un pájaro se estrelló contra la ventana de la casa de mis padres y le rompió el pobre cuello. hay que enterrarlo</w:t>
      </w:r>
    </w:p>
    <w:p>
      <w:r>
        <w:t xml:space="preserve">hoy es un día ocupado. ¡extenuante!</w:t>
      </w:r>
    </w:p>
    <w:p>
      <w:r>
        <w:t xml:space="preserve">Destripado: ¡el bolso que quería se ha vendido!</w:t>
      </w:r>
    </w:p>
    <w:p>
      <w:r>
        <w:t xml:space="preserve">Tenemos que remodelar la casa y los pensamientos de hacerlo me hacen sentir mal Él tiene una forma y yo otra, sólo quiero moverme. !</w:t>
      </w:r>
    </w:p>
    <w:p>
      <w:r>
        <w:t xml:space="preserve">@AB_recordings No, todo esto está ocurriendo en una oficina en el centro de Londres...</w:t>
      </w:r>
    </w:p>
    <w:p>
      <w:r>
        <w:t xml:space="preserve">@jj1814 MUJER, no sabía que habías vuelto a casa, ¡¡¡qué asco!!! Cuando vas a volver!</w:t>
      </w:r>
    </w:p>
    <w:p>
      <w:r>
        <w:t xml:space="preserve">@danielrhodes Trabajé en el precursor de bing en msft. Ellos enlataron nuestro proyecto</w:t>
      </w:r>
    </w:p>
    <w:p>
      <w:r>
        <w:t xml:space="preserve">Tati, te envié una muñeca emal, ¿la recibiste?    @littletati</w:t>
      </w:r>
    </w:p>
    <w:p>
      <w:r>
        <w:t xml:space="preserve">mirar por la ventana es deprimente es tan hermoso fuera y yo estoy aquí</w:t>
      </w:r>
    </w:p>
    <w:p>
      <w:r>
        <w:t xml:space="preserve">@AndrewGreer Lo hice una vez</w:t>
      </w:r>
    </w:p>
    <w:p>
      <w:r>
        <w:t xml:space="preserve">El peor y más deprimente día de todos los tiempos. R.I.P.</w:t>
      </w:r>
    </w:p>
    <w:p>
      <w:r>
        <w:t xml:space="preserve">@Firstladydaboss wats wrong boo</w:t>
      </w:r>
    </w:p>
    <w:p>
      <w:r>
        <w:t xml:space="preserve">@antiheroine Eso apesta</w:t>
      </w:r>
    </w:p>
    <w:p>
      <w:r>
        <w:t xml:space="preserve">@iAlejandro Aww pensé que te habías olvidado de mí anoche. Estaba apenas tengo mi twitter en mi teléfono así que solo mándame un mensaje en las noches ok?</w:t>
      </w:r>
    </w:p>
    <w:p>
      <w:r>
        <w:t xml:space="preserve">@crazydaisyfire Bueno, eso es aún peor cuz cuando se hace daño a todo el mundo está en el dolor, pero el pobre Stephen tiene un twitter aplastado ahora!</w:t>
      </w:r>
    </w:p>
    <w:p>
      <w:r>
        <w:t xml:space="preserve">Necesito comprar un dispositivo bluetooth para la máquina</w:t>
      </w:r>
    </w:p>
    <w:p>
      <w:r>
        <w:t xml:space="preserve">tratando de aprender a hablar francés! ¡no puedo recordar ni una sola palabra!</w:t>
      </w:r>
    </w:p>
    <w:p>
      <w:r>
        <w:t xml:space="preserve">A los JB les encanta guardar secretos!  "¡Oooooh!</w:t>
      </w:r>
    </w:p>
    <w:p>
      <w:r>
        <w:t xml:space="preserve">Acabo de llevar a mi hija al colegio. Todavía cansado y sin voz. Sé que algunas personas son felices!! LOL. Hora de prepararse para el trabajo</w:t>
      </w:r>
    </w:p>
    <w:p>
      <w:r>
        <w:t xml:space="preserve">Ugh ir a la ciudad. Nunca puedo descansar! quiere ir a tylers pero quien sabe cuando volveré. (exaust)</w:t>
      </w:r>
    </w:p>
    <w:p>
      <w:r>
        <w:t xml:space="preserve">Tengo un poco de dolor de cuello después de ir duro (no ir a casa) en la noche de la Alternativa. Quiero decir que tengo que hacerlo, ya casi ha terminado</w:t>
      </w:r>
    </w:p>
    <w:p>
      <w:r>
        <w:t xml:space="preserve">Es un día ventoso y lluvioso</w:t>
      </w:r>
    </w:p>
    <w:p>
      <w:r>
        <w:t xml:space="preserve">el cachorro perderá sus partes masculinas hoy, pobre chico....</w:t>
      </w:r>
    </w:p>
    <w:p>
      <w:r>
        <w:t xml:space="preserve">@poppyscorner Me roba las cosas y las entierra bajo la valla. Es vergonzoso cuando es el hombre quien las devuelve. No puedo hacer mucho con las ranas.</w:t>
      </w:r>
    </w:p>
    <w:p>
      <w:r>
        <w:t xml:space="preserve">greeeeeeeeeeeat este verano tengo cuatro clases...si me conoces...sabes por qué</w:t>
      </w:r>
    </w:p>
    <w:p>
      <w:r>
        <w:t xml:space="preserve">@jennyrae Vaya, espero de verdad que mejore. El asma apesta</w:t>
      </w:r>
    </w:p>
    <w:p>
      <w:r>
        <w:t xml:space="preserve">@vickybonnett lmao! un buen sujetador push up siempre hace que los abdominales parezcan más pequeños. para tener abdominales tipo Robbikin.. 6 días a la semana haciendo ejercicio</w:t>
      </w:r>
    </w:p>
    <w:p>
      <w:r>
        <w:t xml:space="preserve">HOY VIERNES: Realmente espero que leas mis mensajes aquí y me respondas pronto. No he podido localizarte por teléfono antes de que te vayas a trabajar.</w:t>
      </w:r>
    </w:p>
    <w:p>
      <w:r>
        <w:t xml:space="preserve">Me he despertado con el sonido de mi vecino que tiene un tejado nuevo</w:t>
      </w:r>
    </w:p>
    <w:p>
      <w:r>
        <w:t xml:space="preserve">@ElizabethN Puede que esté en EEUU para ello en cuyo caso asistiré pero si es por mi cuenta no puedo permitirme ir</w:t>
      </w:r>
    </w:p>
    <w:p>
      <w:r>
        <w:t xml:space="preserve">Voy a reventar ticketmaster. Tenía entradas de 8ª fila para @taylorswift13 y ticketmaster la ha cagado. Al igual que mi vida. im triste</w:t>
      </w:r>
    </w:p>
    <w:p>
      <w:r>
        <w:t xml:space="preserve">@chellemariee Tengo mi clase de 830 jodida escuela! ¿A qué hora trabajas el miércoles? si jade viene ima tiene que recogerla en antioch en amtrak.</w:t>
      </w:r>
    </w:p>
    <w:p>
      <w:r>
        <w:t xml:space="preserve">@afrolicious Chile, tengo que estudiar Pero sí espero ver una exposición de arte o sumshin... necesito salir.</w:t>
      </w:r>
    </w:p>
    <w:p>
      <w:r>
        <w:t xml:space="preserve">@SoundBwoyFast Sombrío como siempre. Yo también quería ir a la playa. también podría ser como tú y manejar mis recados también lol</w:t>
      </w:r>
    </w:p>
    <w:p>
      <w:r>
        <w:t xml:space="preserve">FML, no puedo perder otro amigo</w:t>
      </w:r>
    </w:p>
    <w:p>
      <w:r>
        <w:t xml:space="preserve">Lo siento, pero el otro día los tweets fueron MIA - fallo de la red de Twitter, pero la historia fue re: funeral confusión, como en los restos equivocados entregados a ea.</w:t>
      </w:r>
    </w:p>
    <w:p>
      <w:r>
        <w:t xml:space="preserve">@iskrin ¡Basura!</w:t>
      </w:r>
    </w:p>
    <w:p>
      <w:r>
        <w:t xml:space="preserve">@addisontodd um hola. Buenos días. ¿Una noche dura?</w:t>
      </w:r>
    </w:p>
    <w:p>
      <w:r>
        <w:t xml:space="preserve">puede que tenga que volver mucho antes de lo esperado. bye bye bay area</w:t>
      </w:r>
    </w:p>
    <w:p>
      <w:r>
        <w:t xml:space="preserve">Cubriendo a @grnturtle su lento hoy y solitario</w:t>
      </w:r>
    </w:p>
    <w:p>
      <w:r>
        <w:t xml:space="preserve">@macmuso no en Hobart lo siento</w:t>
      </w:r>
    </w:p>
    <w:p>
      <w:r>
        <w:t xml:space="preserve">@JerryAZ definitivamente. Lo están pasando mal, porque yo soy muy joven y nunca vi esto, pero trabajé mucho haciendo coches y ahora soy discapacitado</w:t>
      </w:r>
    </w:p>
    <w:p>
      <w:r>
        <w:t xml:space="preserve">@autotunethenews creo que hay algo mal en el video, solo carga los primeros 40 y pico segundos</w:t>
      </w:r>
    </w:p>
    <w:p>
      <w:r>
        <w:t xml:space="preserve">@LaurenConrad ¡las colinas van a ser tan diferentes! gl con su diseño etc.</w:t>
      </w:r>
    </w:p>
    <w:p>
      <w:r>
        <w:t xml:space="preserve">ha tenido que reiniciar su portátil a la configuración de fábrica, perdiendo TODO en el proceso.</w:t>
      </w:r>
    </w:p>
    <w:p>
      <w:r>
        <w:t xml:space="preserve">@illmindPRODUCER cuidado con que la policía no os confunda a ti y a tus hijos con delincuentes - he oído que hay algún tiroteo indiscriminado</w:t>
      </w:r>
    </w:p>
    <w:p>
      <w:r>
        <w:t xml:space="preserve">@AshMarie214 trataron de llevarme a la cárcel sissy aparentemente tengo una orden de arresto en la ciudad agg (sí sorprendido el infierno fuera de mí 2) lmao sí derecha</w:t>
      </w:r>
    </w:p>
    <w:p>
      <w:r>
        <w:t xml:space="preserve">¡Feliz viernes! Me acabo de dar cuenta de que hoy me he dejado el móvil en casa</w:t>
      </w:r>
    </w:p>
    <w:p>
      <w:r>
        <w:t xml:space="preserve">@tiffaniallen: ¡me alegro de que te hayas peinado! ¡y no puedo esperar a volver para verlo! nos vamos hoy.</w:t>
      </w:r>
    </w:p>
    <w:p>
      <w:r>
        <w:t xml:space="preserve">Me apetecen mucho los huevos al horno, pero no tengo espinacas</w:t>
      </w:r>
    </w:p>
    <w:p>
      <w:r>
        <w:t xml:space="preserve">@lilabiem jajaja bueno ¿por qué me abofeteas por eso?! jajaja EL GRAN BANGGG</w:t>
      </w:r>
    </w:p>
    <w:p>
      <w:r>
        <w:t xml:space="preserve">Ninguna de las personas con las que hablo en mi clase de educación física está aquí, voy a estar muy aburrido todo el periodo.</w:t>
      </w:r>
    </w:p>
    <w:p>
      <w:r>
        <w:t xml:space="preserve">WHAHHH!!!!!!!!!!!!!!!!!!!!!!!!!!!!!!!!!!!! NOO!!!!!!!!!!!!!!!!!!!!!!!!!!!!!!!!!!!!!!!!</w:t>
      </w:r>
    </w:p>
    <w:p>
      <w:r>
        <w:t xml:space="preserve">@kellykfog Totalmente no sorprendido de que Dave no vuelva a 10@10. Pero Annalisa se equivoca al contrario que el gran y cálido Dave.</w:t>
      </w:r>
    </w:p>
    <w:p>
      <w:r>
        <w:t xml:space="preserve">@Craziscorpio listo para el fin de semana! Espero que el sol salga más tarde hoy tho.  ¿De dónde eres?</w:t>
      </w:r>
    </w:p>
    <w:p>
      <w:r>
        <w:t xml:space="preserve">@holliebarden yo también</w:t>
      </w:r>
    </w:p>
    <w:p>
      <w:r>
        <w:t xml:space="preserve">@alanmcnamee nope ni idea, me he registrado, de momento sin respuesta</w:t>
      </w:r>
    </w:p>
    <w:p>
      <w:r>
        <w:t xml:space="preserve">@AnotherJulia Ojalá hubiera tenido los cojones, pero con mis 2 hijos conmigo y sin saber lo ilógicos que pueden ser estos ppl, no quise arriesgarme</w:t>
      </w:r>
    </w:p>
    <w:p>
      <w:r>
        <w:t xml:space="preserve">@ahhchieee jaja. Lo sé. Y además necesito un coche nuevo. Oh ps tengo una multa por exceso de velocidad.</w:t>
      </w:r>
    </w:p>
    <w:p>
      <w:r>
        <w:t xml:space="preserve">por qué no me quiere más</w:t>
      </w:r>
    </w:p>
    <w:p>
      <w:r>
        <w:t xml:space="preserve">@MoosejawMadness No me sigues, así que no puedo enviarte un DM..</w:t>
      </w:r>
    </w:p>
    <w:p>
      <w:r>
        <w:t xml:space="preserve">Si Hamilton consigue un equipo de hockey, realmente creo que el nombre de Hamilton debería estar en el nombre del equipo. Si no, me entristeceré.</w:t>
      </w:r>
    </w:p>
    <w:p>
      <w:r>
        <w:t xml:space="preserve">El horno tostador fue culpa mía. Ahora voy a quedar como un idiota delante de mi padre.</w:t>
      </w:r>
    </w:p>
    <w:p>
      <w:r>
        <w:t xml:space="preserve">binstruct sufre una actualización del paquete mib... y el desarrollador de ese paquete está de vacaciones</w:t>
      </w:r>
    </w:p>
    <w:p>
      <w:r>
        <w:t xml:space="preserve">@GarethCliff me duele el corazón por ellos. Imagínate la mierda de piel que tendrán cuando tengan veinte años por todo lo que se untan en ella. vergüenza</w:t>
      </w:r>
    </w:p>
    <w:p>
      <w:r>
        <w:t xml:space="preserve">@leodisBeanie se trata de publicar sus pensamientos y leer otros mr.bean. Tienes un nuevo número por cierto, no tenía txts de vuelta de usted?</w:t>
      </w:r>
    </w:p>
    <w:p>
      <w:r>
        <w:t xml:space="preserve">@lowkeyriez nnnaaa uhhhh playah! shawty aint got nun, tal vez fue su teléfono o el mío, pero quería golpear a mí cuando salió del estudio</w:t>
      </w:r>
    </w:p>
    <w:p>
      <w:r>
        <w:t xml:space="preserve">no estará en casa hasta las 10 de la noche</w:t>
      </w:r>
    </w:p>
    <w:p>
      <w:r>
        <w:t xml:space="preserve">@release30 ¡Disfruta... ojalá estuviera allí! Bonito día en Springfield hoy...sin embargo tengo que hacer mi informe de gastos de fin de mes</w:t>
      </w:r>
    </w:p>
    <w:p>
      <w:r>
        <w:t xml:space="preserve">estoy muy cansado hoy!!</w:t>
      </w:r>
    </w:p>
    <w:p>
      <w:r>
        <w:t xml:space="preserve">@johannabee Oh, no.    Tendré buenos pensamientos.</w:t>
      </w:r>
    </w:p>
    <w:p>
      <w:r>
        <w:t xml:space="preserve">no disfrutando de este frío y lluvioso día de Boston.  Creo que a mi nueva espalda metálica no le gusta mojarse ;-)</w:t>
      </w:r>
    </w:p>
    <w:p>
      <w:r>
        <w:t xml:space="preserve">Me resulta difícil ser productivo ahora que el sol entra por mi lado del edificio</w:t>
      </w:r>
    </w:p>
    <w:p>
      <w:r>
        <w:t xml:space="preserve">Espero saber algo pronto sobre la cirugía de Krystles</w:t>
      </w:r>
    </w:p>
    <w:p>
      <w:r>
        <w:t xml:space="preserve">Creo que mi ordenador está enfermo</w:t>
      </w:r>
    </w:p>
    <w:p>
      <w:r>
        <w:t xml:space="preserve">Le digo hoy! :S es su último día</w:t>
      </w:r>
    </w:p>
    <w:p>
      <w:r>
        <w:t xml:space="preserve">@Rob_Hammond ¡Estábamos de camino a casa después de una noche en Londres! Ha sido precioso! Ahora a trabajar todo el fin de semana y el lunes cuando haga buen tiempo x</w:t>
      </w:r>
    </w:p>
    <w:p>
      <w:r>
        <w:t xml:space="preserve">@lofigirl ¿qué? llámame</w:t>
      </w:r>
    </w:p>
    <w:p>
      <w:r>
        <w:t xml:space="preserve">trabajando desde casa y me quedé sin café!</w:t>
      </w:r>
    </w:p>
    <w:p>
      <w:r>
        <w:t xml:space="preserve">@jessiemayumi Una pena lo de tu trabajo ¿has pensado en trabajar por tu cuenta? hay mucho dinero que pagar http://bit.ly/1864ml</w:t>
      </w:r>
    </w:p>
    <w:p>
      <w:r>
        <w:t xml:space="preserve">@poetprodigy7 No es mucho mejor que la instantánea.</w:t>
      </w:r>
    </w:p>
    <w:p>
      <w:r>
        <w:t xml:space="preserve">@DonnieWahlberg No me siento muy inspirado hoy... ¡Se suponía que iba a estar en el concierto de B'ham esta noche!</w:t>
      </w:r>
    </w:p>
    <w:p>
      <w:r>
        <w:t xml:space="preserve">@PotterEntourage Espero que tu madre esté bien.</w:t>
      </w:r>
    </w:p>
    <w:p>
      <w:r>
        <w:t xml:space="preserve">@JonathanRKnight ¡Bienvenido de nuevo! Hoy estoy atrapado en el servicio de jurado.</w:t>
      </w:r>
    </w:p>
    <w:p>
      <w:r>
        <w:t xml:space="preserve">@_Trystianity_ tienes unas fotos muy sexys chica!!!  Me encanta el piercing de la ceja!  Yo solía tener una tonelada de piercings ahora sólo tengo mis orejas lol</w:t>
      </w:r>
    </w:p>
    <w:p>
      <w:r>
        <w:t xml:space="preserve">que fracaso, me acabo de comer un char siew pao justo cuando pensaba que podía saltarme la cena y seguir con mi inexistente dieta</w:t>
      </w:r>
    </w:p>
    <w:p>
      <w:r>
        <w:t xml:space="preserve">¡Este tiempo es horrible! Sólo quiero acurrucarme y leer un libro todo el día</w:t>
      </w:r>
    </w:p>
    <w:p>
      <w:r>
        <w:t xml:space="preserve">@hookbill ¡YAY! Gracias por el #followfriday. Aunque el #FAILFriday sigue ganando.</w:t>
      </w:r>
    </w:p>
    <w:p>
      <w:r>
        <w:t xml:space="preserve">@NacMacFeegle Triste de ver... a pesar de que yo sea simplista al respecto</w:t>
      </w:r>
    </w:p>
    <w:p>
      <w:r>
        <w:t xml:space="preserve">@MelzieC Vi el listado del programa y vi que era un miércoles!!!!</w:t>
      </w:r>
    </w:p>
    <w:p>
      <w:r>
        <w:t xml:space="preserve">@chelleis Whoa hombre, ahora ESO fue un gran. Me fui al cielo durante 5 segundos. U saber por qué lah pero pls shhh. LOL. Siento mucho que no estuvieras allí.</w:t>
      </w:r>
    </w:p>
    <w:p>
      <w:r>
        <w:t xml:space="preserve">@DJASAP que es @lil214....lili homie...LILI.... y soy negro 75% para ser exactos lol</w:t>
      </w:r>
    </w:p>
    <w:p>
      <w:r>
        <w:t xml:space="preserve">@natdcook NAT!!! Te voy a echar mucho de menos</w:t>
      </w:r>
    </w:p>
    <w:p>
      <w:r>
        <w:t xml:space="preserve">@TomFelton ¡¡¡Qué bien!!!, ok para tu cabeza solo recuéstate y ponte hielo, eso debería bajar la hinchazón, me siento muy mal</w:t>
      </w:r>
    </w:p>
    <w:p>
      <w:r>
        <w:t xml:space="preserve">Un idiota acaba de chocar conmigo en su bicicleta.  Ahora mi bicicleta tiene una pequeña abolladura y tengo que comprar un nuevo juego de pedales</w:t>
      </w:r>
    </w:p>
    <w:p>
      <w:r>
        <w:t xml:space="preserve">@detroitduchess arg...intenté una foto, pero ella se movió así que no pude guardarla...luego no volvieron a mostrar sus pies pero eran bonitos!</w:t>
      </w:r>
    </w:p>
    <w:p>
      <w:r>
        <w:t xml:space="preserve">Me siento muy infravalorado y abandonado. Ni siquiera la luz del sol me saca de este letargo.</w:t>
      </w:r>
    </w:p>
    <w:p>
      <w:r>
        <w:t xml:space="preserve">@b_sorensen Estoy perdido. Por favor, ayúdame a encontrar un buen hogar.</w:t>
      </w:r>
    </w:p>
    <w:p>
      <w:r>
        <w:t xml:space="preserve">@TheRealScarab y esto es mejor 4 mí que una barra de snickers o hersheys w / salmonds.... que utilizo para b adicto a b4. los extraño LOL</w:t>
      </w:r>
    </w:p>
    <w:p>
      <w:r>
        <w:t xml:space="preserve">Hola a todos! No puedo quedarme mucho tiempo tengo que ir a trabajar pronto</w:t>
      </w:r>
    </w:p>
    <w:p>
      <w:r>
        <w:t xml:space="preserve">mi Chrissy está enfermo w / un resfriado de primavera Pañuelos pegados en la nariz anoche parecía tan patético.  Que se mejore pronto nena...</w:t>
      </w:r>
    </w:p>
    <w:p>
      <w:r>
        <w:t xml:space="preserve">¡No, chicos! @jonathanrknight dijo California en un tweet enojado a perez hilton! Jonathan estaba tan molesto que escribió mal California</w:t>
      </w:r>
    </w:p>
    <w:p>
      <w:r>
        <w:t xml:space="preserve">¡Cerrado fuera de mi puta casa!</w:t>
      </w:r>
    </w:p>
    <w:p>
      <w:r>
        <w:t xml:space="preserve">@mizbrightside lol jejeje ok!!! bueno espero que disfrutes de tu noche esta noche ok!! necesito darle una mano a Jim con las compras</w:t>
      </w:r>
    </w:p>
    <w:p>
      <w:r>
        <w:t xml:space="preserve">va a nuestra cabaña pronto</w:t>
      </w:r>
    </w:p>
    <w:p>
      <w:r>
        <w:t xml:space="preserve">El iPod va a morir y la gimnasia no ha terminado boo</w:t>
      </w:r>
    </w:p>
    <w:p>
      <w:r>
        <w:t xml:space="preserve">@Sadandbeautiful Qué pena lo de tus huellas. Lo siento</w:t>
      </w:r>
    </w:p>
    <w:p>
      <w:r>
        <w:t xml:space="preserve">He abandonado la escuela (la odio) y estoy tomando una gran volcada....... ¡duele MUY MAL!</w:t>
      </w:r>
    </w:p>
    <w:p>
      <w:r>
        <w:t xml:space="preserve">@ 102.7 KIIS-FM hey, parece que no puedo conseguir el programa de Ryan en línea, ¿qué no está bien entonces?</w:t>
      </w:r>
    </w:p>
    <w:p>
      <w:r>
        <w:t xml:space="preserve">tiene el día abierto hasta las 4. no sé qué hacer. todo el mundo se va hoy</w:t>
      </w:r>
    </w:p>
    <w:p>
      <w:r>
        <w:t xml:space="preserve">Viendo la segunda temporada de Scrubs. Oh, voy a echar de menos esa serie</w:t>
      </w:r>
    </w:p>
    <w:p>
      <w:r>
        <w:t xml:space="preserve">Anoche me desmayé en mitad del 4º cuarto. No presencié la pérdida de mis Magic</w:t>
      </w:r>
    </w:p>
    <w:p>
      <w:r>
        <w:t xml:space="preserve">@BrittyBoo_20 Espero que lo haga pronto, y sé que odio los fakes</w:t>
      </w:r>
    </w:p>
    <w:p>
      <w:r>
        <w:t xml:space="preserve">Me acaban de revisar los dientes y ahora los ojos. Me muero por un café pero no puedo beber hasta dentro de una hora.</w:t>
      </w:r>
    </w:p>
    <w:p>
      <w:r>
        <w:t xml:space="preserve">No es un conejo feliz</w:t>
      </w:r>
    </w:p>
    <w:p>
      <w:r>
        <w:t xml:space="preserve">Se supone que hoy hará más calor que ayer.  Llevando pantalones cortos al trabajo.</w:t>
      </w:r>
    </w:p>
    <w:p>
      <w:r>
        <w:t xml:space="preserve">@kiddshow @deviantlysweet @causeimrossome aún no se ha gritado a Spider</w:t>
      </w:r>
    </w:p>
    <w:p>
      <w:r>
        <w:t xml:space="preserve">@hollyneufeld encontré unos cuantos hace un par de semanas. me espanté y luego los saqué todos, así que la vida ha vuelto a la normalidad, lol.</w:t>
      </w:r>
    </w:p>
    <w:p>
      <w:r>
        <w:t xml:space="preserve">Tratando de recuperar las fotos después de un problema entre Windows y mi tarjeta XD. Resultado: las fotos son todas medio visibles maldito Microsoft...</w:t>
      </w:r>
    </w:p>
    <w:p>
      <w:r>
        <w:t xml:space="preserve">trabajando como un esclavo</w:t>
      </w:r>
    </w:p>
    <w:p>
      <w:r>
        <w:t xml:space="preserve">Es hora de hacer las maletas en el trabajo ahora y no he tenido mucho tiempo para twitter!  Gracias por los viernes de seguimiento. Vuelvo más tarde!</w:t>
      </w:r>
    </w:p>
    <w:p>
      <w:r>
        <w:t xml:space="preserve">@TALENTEDGENIU5 y eso probablemente no sucederá....</w:t>
      </w:r>
    </w:p>
    <w:p>
      <w:r>
        <w:t xml:space="preserve">@janey79 ella está en LA, queriendo sol hoy... pero aparentemente LA no está cooperando</w:t>
      </w:r>
    </w:p>
    <w:p>
      <w:r>
        <w:t xml:space="preserve">¡de camino al trabajo! el trabajo apesta a lo grande</w:t>
      </w:r>
    </w:p>
    <w:p>
      <w:r>
        <w:t xml:space="preserve">@Doonytime No tengo Minstrels puede que tenga que coger algunos de la gasolinera antes de volver al trabajo.  Están deliciosos!</w:t>
      </w:r>
    </w:p>
    <w:p>
      <w:r>
        <w:t xml:space="preserve">http://twitpic.com/66nbd - Listo para nuestra experiencia 3D con los Jonas Brothers. Hermanos reales, no incluidos</w:t>
      </w:r>
    </w:p>
    <w:p>
      <w:r>
        <w:t xml:space="preserve">@hollypop04 mmm ¿Dónde está Holly?</w:t>
      </w:r>
    </w:p>
    <w:p>
      <w:r>
        <w:t xml:space="preserve">Espero que todos tengan un buen viernes! He estado sintiéndome mal esta última semana desde la muerte de mi perro...</w:t>
      </w:r>
    </w:p>
    <w:p>
      <w:r>
        <w:t xml:space="preserve">*suspiro* mi USB @ubank murió en mi esta tarde. R.I.P, ¡se te echará de menos! Todavía no había tenido la oportunidad de pasearte por ahí</w:t>
      </w:r>
    </w:p>
    <w:p>
      <w:r>
        <w:t xml:space="preserve">¿Alguien ha tenido alguna vez esa pesada sensación de tristeza en su corazón? Ese es mi caso ahora mismo.</w:t>
      </w:r>
    </w:p>
    <w:p>
      <w:r>
        <w:t xml:space="preserve">es sólo despertar.. no muy impresionado con mi sueño o mis sueños. hoy va a ser un día de mierda, puedo sentirlo</w:t>
      </w:r>
    </w:p>
    <w:p>
      <w:r>
        <w:t xml:space="preserve">Ayer me torcí el tobillo y hoy me duele más</w:t>
      </w:r>
    </w:p>
    <w:p>
      <w:r>
        <w:t xml:space="preserve">@nanpalmero - no puedo conseguir el chat en vivo</w:t>
      </w:r>
    </w:p>
    <w:p>
      <w:r>
        <w:t xml:space="preserve">Lmao yo vengo en respuestas loco im como maldito im perdido ... Maldita sea seguir el viernes lmao así que im todavía no es importante o se perdió</w:t>
      </w:r>
    </w:p>
    <w:p>
      <w:r>
        <w:t xml:space="preserve">Bueno, este examen ha sido un éxito... y aún queda uno más, ¡el que todos temíamos! Un poco de revisión esta noche antes del trabajo de mañana</w:t>
      </w:r>
    </w:p>
    <w:p>
      <w:r>
        <w:t xml:space="preserve">@LittleLee oh bueno,,, no sabes donde vivo de todos modos!</w:t>
      </w:r>
    </w:p>
    <w:p>
      <w:r>
        <w:t xml:space="preserve">Anoche dormí aproximadamente 3 horas....Amo mi vida</w:t>
      </w:r>
    </w:p>
    <w:p>
      <w:r>
        <w:t xml:space="preserve">.@daveharte ... y ahora desearía no haberlo hecho</w:t>
      </w:r>
    </w:p>
    <w:p>
      <w:r>
        <w:t xml:space="preserve">@sole_investor cómo....no teléfono</w:t>
      </w:r>
    </w:p>
    <w:p>
      <w:r>
        <w:t xml:space="preserve">Siento que... No voy a lograrlo este año</w:t>
      </w:r>
    </w:p>
    <w:p>
      <w:r>
        <w:t xml:space="preserve">Vaya, ¿un paseo en coche hecho por raperos enfadados porque les han echado de Spiros? http://bit.ly/Ik6KF</w:t>
      </w:r>
    </w:p>
    <w:p>
      <w:r>
        <w:t xml:space="preserve">odio el trabajo de curso de historia taaaaanto</w:t>
      </w:r>
    </w:p>
    <w:p>
      <w:r>
        <w:t xml:space="preserve">El viernes es el nuevo jueves</w:t>
      </w:r>
    </w:p>
    <w:p>
      <w:r>
        <w:t xml:space="preserve">@JonathanRKnight me gustaría que en California.....i m tan triste</w:t>
      </w:r>
    </w:p>
    <w:p>
      <w:r>
        <w:t xml:space="preserve">Mi módem lleva una semana sin funcionar... Dios bendiga la red 3g. Tim acaba de salir... ¡¡De nuevo!! La agenda de mayo ha sido brutal</w:t>
      </w:r>
    </w:p>
    <w:p>
      <w:r>
        <w:t xml:space="preserve">Viendo el Open de Francia de tenis - ¡triste por ver a Venus hacer una salida temprana esta mañana!</w:t>
      </w:r>
    </w:p>
    <w:p>
      <w:r>
        <w:t xml:space="preserve">Quiere ir a sentarse a un parque pero en realidad debería estar pintando el baño</w:t>
      </w:r>
    </w:p>
    <w:p>
      <w:r>
        <w:t xml:space="preserve">hoy voy al funeral de un amigo y compañero de clase que murió en un accidente de coche el pasado viernes</w:t>
      </w:r>
    </w:p>
    <w:p>
      <w:r>
        <w:t xml:space="preserve">cuando llueve es muy difícil motivarse</w:t>
      </w:r>
    </w:p>
    <w:p>
      <w:r>
        <w:t xml:space="preserve">¿Alguien conoce una buena herramienta de compresión PNG para OS X? Intenté con PNGCrush pero no funciona</w:t>
      </w:r>
    </w:p>
    <w:p>
      <w:r>
        <w:t xml:space="preserve">es triste que ella tenga sus planes cancelados</w:t>
      </w:r>
    </w:p>
    <w:p>
      <w:r>
        <w:t xml:space="preserve">Acabo de cortarme el pelo, ¡no estoy contento!</w:t>
      </w:r>
    </w:p>
    <w:p>
      <w:r>
        <w:t xml:space="preserve">@GlasgowGooner Boo bien su buena diversión tho.. chupa si u no puede conseguir tarjetas.. Terminé décimo en las noches pasadas #tpt tomé @street fuera LOL</w:t>
      </w:r>
    </w:p>
    <w:p>
      <w:r>
        <w:t xml:space="preserve">¿Existe un equivalente en cvs a "git status"?</w:t>
      </w:r>
    </w:p>
    <w:p>
      <w:r>
        <w:t xml:space="preserve">está tan frustrado!!! Estoy atrapado en casa sin ningún tipo de transporte a la conferencia de dios global!!! Ahh</w:t>
      </w:r>
    </w:p>
    <w:p>
      <w:r>
        <w:t xml:space="preserve">TGIF... esta semana "corta" ha sido demasiado larga</w:t>
      </w:r>
    </w:p>
    <w:p>
      <w:r>
        <w:t xml:space="preserve">@SWFLmoms Fuimos no hace mucho tiempo. Yo solía ir cuando era un niño pequeño. En aquel entonces había TONELADAS de dientes. Ahora, ¡no hay tantos en absoluto!</w:t>
      </w:r>
    </w:p>
    <w:p>
      <w:r>
        <w:t xml:space="preserve">Ojalá ayer fuera viernes</w:t>
      </w:r>
    </w:p>
    <w:p>
      <w:r>
        <w:t xml:space="preserve">@DeAnnLR :::se lo cortaron ayer http://twitpic.com/66ncy</w:t>
      </w:r>
    </w:p>
    <w:p>
      <w:r>
        <w:t xml:space="preserve">@HansenBanana Kayyy XD Sí, todo el mundo habla siempre de la parte en la que muere el perro tengo que encontrar una película que no hayas visto ahora XD</w:t>
      </w:r>
    </w:p>
    <w:p>
      <w:r>
        <w:t xml:space="preserve">dentro en un hermoso día!</w:t>
      </w:r>
    </w:p>
    <w:p>
      <w:r>
        <w:t xml:space="preserve">Preocupado por un amigo</w:t>
      </w:r>
    </w:p>
    <w:p>
      <w:r>
        <w:t xml:space="preserve">Me he levantado temprano. Todavía enfermo</w:t>
      </w:r>
    </w:p>
    <w:p>
      <w:r>
        <w:t xml:space="preserve">está caliente. Acabo de hacer una limpieza de primavera tardía. A punto de acomodarme con un libro que apenas puedo leer, me he dejado las gafas en casa de mi madre.</w:t>
      </w:r>
    </w:p>
    <w:p>
      <w:r>
        <w:t xml:space="preserve">Chirstina dijo que va a twittear más... no más socios</w:t>
      </w:r>
    </w:p>
    <w:p>
      <w:r>
        <w:t xml:space="preserve">@_laertesgirl Ohh por supuesto. Sin embargo, se detuvo una vez, fin del Sueño. John Woodvine y Zoe Thorne, los únicos que no firmaron mi programa</w:t>
      </w:r>
    </w:p>
    <w:p>
      <w:r>
        <w:t xml:space="preserve">:O ¡Mirando mis cosas viejas y encontré un disco de mi antigua banda! Bueno, una banda en la que estuve durante un mes. ¿Has oído hablar de?</w:t>
      </w:r>
    </w:p>
    <w:p>
      <w:r>
        <w:t xml:space="preserve">Voy a comer con mi tía pronto, no me voy a arreglar, sólo me voy a cambiar. Espero que hoy sea un buen día, pero lo quiero.</w:t>
      </w:r>
    </w:p>
    <w:p>
      <w:r>
        <w:t xml:space="preserve">@GregDigneo: Su servidor de correo acaba de rechazar una simple y llana respuesta a usted como potencial amenaza de spam/virus. No es bueno</w:t>
      </w:r>
    </w:p>
    <w:p>
      <w:r>
        <w:t xml:space="preserve">Rompí mi garrafa y fui a Starbucks por mi dosis de café y las luces se apagaron... sólo por un segundo, pero ¿me estás tomando el pelo? Ha!</w:t>
      </w:r>
    </w:p>
    <w:p>
      <w:r>
        <w:t xml:space="preserve">Yo + tribunal =</w:t>
      </w:r>
    </w:p>
    <w:p>
      <w:r>
        <w:t xml:space="preserve">Ok esto es mucho más aburrido de lo que pensaba y matt me tiene encerrado por el moolah...</w:t>
      </w:r>
    </w:p>
    <w:p>
      <w:r>
        <w:t xml:space="preserve">Ciencia, Historia y Matemáticas... es tan bonito fuera</w:t>
      </w:r>
    </w:p>
    <w:p>
      <w:r>
        <w:t xml:space="preserve">son las 8 de la mañana y ya estoy vestida pero hoy estamos en el plató así que que empiece la verdadera diversión!!! ¡luces! ¡cámara! ¡acción!</w:t>
      </w:r>
    </w:p>
    <w:p>
      <w:r>
        <w:t xml:space="preserve">@HockeyGal78 si de vuelta al trabajo salgo a las 3:30 así que no es tan malo</w:t>
      </w:r>
    </w:p>
    <w:p>
      <w:r>
        <w:t xml:space="preserve">@EmilyenFrance ¡Oooo mira quién tiene una foto!  Demasiado para nadar hoy</w:t>
      </w:r>
    </w:p>
    <w:p>
      <w:r>
        <w:t xml:space="preserve">@agrinavich Esto es tarde, pero en realidad estuve en el concurso de ortografía en su día. Aunque me eliminaron en la final estatal.</w:t>
      </w:r>
    </w:p>
    <w:p>
      <w:r>
        <w:t xml:space="preserve">iProcrastinar: Este es, con mucho, mi defecto de carácter número uno. Tengo que hacer una sesión a las 11 y no quiero salir de mis sábanas.</w:t>
      </w:r>
    </w:p>
    <w:p>
      <w:r>
        <w:t xml:space="preserve">Nota para mí: nunca jamás dejar el MacBook Pro en la estúpida iCurve. Se ha caído.</w:t>
      </w:r>
    </w:p>
    <w:p>
      <w:r>
        <w:t xml:space="preserve">Me gustaría estar en Dallas con la familia kiddnation</w:t>
      </w:r>
    </w:p>
    <w:p>
      <w:r>
        <w:t xml:space="preserve">@GothLitChic Es demasiado bonito para estar dentro</w:t>
      </w:r>
    </w:p>
    <w:p>
      <w:r>
        <w:t xml:space="preserve">@aligomm wow! Que guay es eso! o era supongo, ahora tengo 18 jaja ¡consigue otro seguidor!</w:t>
      </w:r>
    </w:p>
    <w:p>
      <w:r>
        <w:t xml:space="preserve">@CEO_INTHEMAKING :aw</w:t>
      </w:r>
    </w:p>
    <w:p>
      <w:r>
        <w:t xml:space="preserve">El reproductor de CD de mi coche está roto.  Así que no puedo escuchar mi CD de la Cajita Feliz de Kidz Bop.</w:t>
      </w:r>
    </w:p>
    <w:p>
      <w:r>
        <w:t xml:space="preserve">Voy a estar en la cama pronto ya que el viernes se acaba pronto, ¡¡me gustaría enchufarme!!</w:t>
      </w:r>
    </w:p>
    <w:p>
      <w:r>
        <w:t xml:space="preserve">ir a beber esta noche ... beber lejos el blues......</w:t>
      </w:r>
    </w:p>
    <w:p>
      <w:r>
        <w:t xml:space="preserve">Buenos días. Es viernes y el comienzo de mi semana laboral Pero... Los Lakers se van a llevar la 4ª W esta noche. Woohoo GO LAKERS!!!!</w:t>
      </w:r>
    </w:p>
    <w:p>
      <w:r>
        <w:t xml:space="preserve">@youngstud07 Lo he encontrado, lo he añadido, pero sigue bloqueado!</w:t>
      </w:r>
    </w:p>
    <w:p>
      <w:r>
        <w:t xml:space="preserve">navegando y viendo al barca ganar la champions league</w:t>
      </w:r>
    </w:p>
    <w:p>
      <w:r>
        <w:t xml:space="preserve">Ese maldito signo de dinero. Ugh.</w:t>
      </w:r>
    </w:p>
    <w:p>
      <w:r>
        <w:t xml:space="preserve">aburrido bueno no es que nadie pueda ver esto no tengo ningún amigo</w:t>
      </w:r>
    </w:p>
    <w:p>
      <w:r>
        <w:t xml:space="preserve">Se acabaron las vacaciones!!!  Esperando la próxima........</w:t>
      </w:r>
    </w:p>
    <w:p>
      <w:r>
        <w:t xml:space="preserve">(@zachflauaus) Nota para mí: nunca jamás dejar el MacBook Pro en la estúpida iCurve. Se ha caído.</w:t>
      </w:r>
    </w:p>
    <w:p>
      <w:r>
        <w:t xml:space="preserve">no se siente nada bien</w:t>
      </w:r>
    </w:p>
    <w:p>
      <w:r>
        <w:t xml:space="preserve">Último día para los seniors bye bff</w:t>
      </w:r>
    </w:p>
    <w:p>
      <w:r>
        <w:t xml:space="preserve">A trabajar. Mi último día. Conseguir caminar alrededor y fuera de proceso. Estoy muy feliz de estar un paso más cerca de lo que realmente quiero hacer, pero 2.</w:t>
      </w:r>
    </w:p>
    <w:p>
      <w:r>
        <w:t xml:space="preserve">@lynnisnotgay tsk baddie. imissmonkeh hoy</w:t>
      </w:r>
    </w:p>
    <w:p>
      <w:r>
        <w:t xml:space="preserve">Ir al dentista</w:t>
      </w:r>
    </w:p>
    <w:p>
      <w:r>
        <w:t xml:space="preserve">25 horas y contando.</w:t>
      </w:r>
    </w:p>
    <w:p>
      <w:r>
        <w:t xml:space="preserve">Me da miedo poner la pw en mi BB porque podría olvidarla y acabar perdiendo todos mis datos. Pero aún así tengo información financiera en ella. Catch 22</w:t>
      </w:r>
    </w:p>
    <w:p>
      <w:r>
        <w:t xml:space="preserve">@DGNY Estoy listo homie..en realidad ima estar trabajando</w:t>
      </w:r>
    </w:p>
    <w:p>
      <w:r>
        <w:t xml:space="preserve">@8short_stack8 mady ¿dónde fuiste? ¿camión te escapaste?</w:t>
      </w:r>
    </w:p>
    <w:p>
      <w:r>
        <w:t xml:space="preserve">acaba de pasar todo el día colocando un trampolín, pero ahora está demasiado cansado para usarlo... ¡¡¡aunque es muy chulo!!!</w:t>
      </w:r>
    </w:p>
    <w:p>
      <w:r>
        <w:t xml:space="preserve">jake thomas se ve tan precioso :'( odio cuando dicen "ahí está veo la luz blanca" en cada programa de ghost whisperer</w:t>
      </w:r>
    </w:p>
    <w:p>
      <w:r>
        <w:t xml:space="preserve">@emily859 Me alegra saber que hace buen tiempo.  Ha llovido casi todos los días durante los últimos cinco días.  No es divertido para explorar</w:t>
      </w:r>
    </w:p>
    <w:p>
      <w:r>
        <w:t xml:space="preserve">@HilaryKennedy Yo compartiría la mía, pero no tengo pelo</w:t>
      </w:r>
    </w:p>
    <w:p>
      <w:r>
        <w:t xml:space="preserve">@Xanthetwirls Sólo vi el nuestro por casualidad. ¿Quién más podría tener ese nombre? Creo que yo también me perderé la noche.  Gracias a Dios que existe YouTube.</w:t>
      </w:r>
    </w:p>
    <w:p>
      <w:r>
        <w:t xml:space="preserve">W4M: Sin titular inteligente, lo siento (Salt Lake City) 29yr http://tinyurl.com/mpoghc</w:t>
      </w:r>
    </w:p>
    <w:p>
      <w:r>
        <w:t xml:space="preserve">@akomuzikera HAHAHAHAH pensé que ya te seguía..no sé qué pasó. perdón ha?</w:t>
      </w:r>
    </w:p>
    <w:p>
      <w:r>
        <w:t xml:space="preserve">@maya_banks "Algo debe estar mal. Sólo he encontrado 17 libros de Harl/Sil de julio que quería</w:t>
      </w:r>
    </w:p>
    <w:p>
      <w:r>
        <w:t xml:space="preserve">@BrittanyHauff Jz película local aquí. El título es virgin 2 :p en realidad no me siento muy bien. Tan cansada y mareada</w:t>
      </w:r>
    </w:p>
    <w:p>
      <w:r>
        <w:t xml:space="preserve">sentado pensando en el calor que hace y deseando que no sea así. Tiene tantas cosas que resolver que me está volviendo loco</w:t>
      </w:r>
    </w:p>
    <w:p>
      <w:r>
        <w:t xml:space="preserve">@shopbatty es posible que tenga que enviar un correo electrónico a los ppl de soporte técnico. que es extraño.</w:t>
      </w:r>
    </w:p>
    <w:p>
      <w:r>
        <w:t xml:space="preserve">Feliz de que Sammy vaya a estar aquí mañana. Pero desafortunadamente no voy a poder ir al club en el que actúa.</w:t>
      </w:r>
    </w:p>
    <w:p>
      <w:r>
        <w:t xml:space="preserve">odio mi vida a lo grande es taaan caca gode i ould cry</w:t>
      </w:r>
    </w:p>
    <w:p>
      <w:r>
        <w:t xml:space="preserve">Gente de Tweetiful, estoy enfermo.</w:t>
      </w:r>
    </w:p>
    <w:p>
      <w:r>
        <w:t xml:space="preserve">Acabo de despertar, es el último día completo de Laura aquí Anoche vimos películas caseras vergonzosas</w:t>
      </w:r>
    </w:p>
    <w:p>
      <w:r>
        <w:t xml:space="preserve">@capitaln Um...no Lo más probable es que estemos mucho tiempo dentro, ¡quizás la falda funcione!</w:t>
      </w:r>
    </w:p>
    <w:p>
      <w:r>
        <w:t xml:space="preserve">Charley caballos en ambas piernas toda la noche. ¿Qué carajo?</w:t>
      </w:r>
    </w:p>
    <w:p>
      <w:r>
        <w:t xml:space="preserve">Voy al gimnasio.  El grupo de chicos que solía ir conmigo lo ha dejado todo... bueno, excepto Brandon.   Me pone terriblemente triste</w:t>
      </w:r>
    </w:p>
    <w:p>
      <w:r>
        <w:t xml:space="preserve">la congestión de los senos nasales dificulta el pensamiento</w:t>
      </w:r>
    </w:p>
    <w:p>
      <w:r>
        <w:t xml:space="preserve">@VVbrown Es una mierda que esté metido en una oficina pero te tengo a ti en el Selfridges para esperar.</w:t>
      </w:r>
    </w:p>
    <w:p>
      <w:r>
        <w:t xml:space="preserve">@jackiejewel ohh yeahh con el showcase dijo que su artista estará fuera de la ciudad así que manténgame informado en cuanto a la próxima</w:t>
      </w:r>
    </w:p>
    <w:p>
      <w:r>
        <w:t xml:space="preserve">¡Maldita sea! Me han pillado comiendo mis Cadbury Temptations por el hermano. Los últimos 6 trozos se han ido, la próxima vez me tocará Bournville.</w:t>
      </w:r>
    </w:p>
    <w:p>
      <w:r>
        <w:t xml:space="preserve">@tarynantoniou ¡¿Dónde vas esta noche?!</w:t>
      </w:r>
    </w:p>
    <w:p>
      <w:r>
        <w:t xml:space="preserve">Nada como el yoga para despejar la mente y hacer que te des cuenta de lo mal que están las cosas en realidad</w:t>
      </w:r>
    </w:p>
    <w:p>
      <w:r>
        <w:t xml:space="preserve">@mhisham jajaja tentador! pero nvm la. soy bastante torpe. en realidad me va mejor con mi hp cam LOL</w:t>
      </w:r>
    </w:p>
    <w:p>
      <w:r>
        <w:t xml:space="preserve">chillin en casa para el día yippee ... deseo @youngives estaba aquí para hacerme compañía</w:t>
      </w:r>
    </w:p>
    <w:p>
      <w:r>
        <w:t xml:space="preserve">mi hija de 21 meses tiene una ansiedad intensa por la separación. me está matando. no puedo perderla de vista sin que le dé un ataque de ansiedad</w:t>
      </w:r>
    </w:p>
    <w:p>
      <w:r>
        <w:t xml:space="preserve">Maldita sea. Me acabo de despertar.</w:t>
      </w:r>
    </w:p>
    <w:p>
      <w:r>
        <w:t xml:space="preserve">@officialcharice ¡Hola Charicee! ¿Cómo estás? ¿Vas a venir a Italia de nuevo? por favor dime que sí</w:t>
      </w:r>
    </w:p>
    <w:p>
      <w:r>
        <w:t xml:space="preserve">Voy a conocer a la nueva familia para la que estoy haciendo de canguro... Ojalá siguiera durmiendo</w:t>
      </w:r>
    </w:p>
    <w:p>
      <w:r>
        <w:t xml:space="preserve">Yo mismo he dormido apenas 4 horas y el Señor me ha bendecido con lo que parecen 8, pero ha venido con un dolor de garganta que ha sacado este papel.</w:t>
      </w:r>
    </w:p>
    <w:p>
      <w:r>
        <w:t xml:space="preserve">@Andy_Hawk @andy_sims funciona fatal sin poder transmitir KWOD</w:t>
      </w:r>
    </w:p>
    <w:p>
      <w:r>
        <w:t xml:space="preserve">¡DIOS MÍO! Si ese sueño ocurriera realmente anoche....</w:t>
      </w:r>
    </w:p>
    <w:p>
      <w:r>
        <w:t xml:space="preserve">@TheCavalry Estoy en el trabajo</w:t>
      </w:r>
    </w:p>
    <w:p>
      <w:r>
        <w:t xml:space="preserve">Odio sentirme así por él, necesito un descanso lejos de todo el mundo... tan pronto como los exámenes terminen, me iré a portsmouth por un tiempo.</w:t>
      </w:r>
    </w:p>
    <w:p>
      <w:r>
        <w:t xml:space="preserve">¿Has visto el concurso de ortografía? El ganador: Kavya Shivshankar. Impresionante actuación - ni siquiera había oído la mayoría de las palabras b4</w:t>
      </w:r>
    </w:p>
    <w:p>
      <w:r>
        <w:t xml:space="preserve">último día de trabajo en Tend</w:t>
      </w:r>
    </w:p>
    <w:p>
      <w:r>
        <w:t xml:space="preserve">mi ipod volvió a mí después de las visitas a cali, china y alaska... pero está en casa y yo en el trabajo...</w:t>
      </w:r>
    </w:p>
    <w:p>
      <w:r>
        <w:t xml:space="preserve">es *ugh* que día tan miserable. 54 grados. ¿A dónde se fue el verano?</w:t>
      </w:r>
    </w:p>
    <w:p>
      <w:r>
        <w:t xml:space="preserve">Pasé toda la mañana viendo "Glorious" de Eddie Izzard. Tan divertido... realmente debería haber estudiado...</w:t>
      </w:r>
    </w:p>
    <w:p>
      <w:r>
        <w:t xml:space="preserve">@beamatti Ayy.  Okyy. Ha sido un placer verte kanina ! :&gt; Me gusta tu pelo. :&gt;</w:t>
      </w:r>
    </w:p>
    <w:p>
      <w:r>
        <w:t xml:space="preserve">@vladalexa Ahora tengo una Palm. Me gustaría un HTC HD, pero cuesta 3 veces más que mi teléfono</w:t>
      </w:r>
    </w:p>
    <w:p>
      <w:r>
        <w:t xml:space="preserve">Grrr, ni siquiera puedo practicar con la trompeta o la voz porque me duelen demasiado las glándulas del cuello. Entonces es la guitarra.</w:t>
      </w:r>
    </w:p>
    <w:p>
      <w:r>
        <w:t xml:space="preserve">se alegra un poco al pensar que Ashleigh y Loocie llegarán pronto, pero se entristece de no ver a su S-ane ;)</w:t>
      </w:r>
    </w:p>
    <w:p>
      <w:r>
        <w:t xml:space="preserve">vodafone no quiere reparar mi Samsung Omnia defectuoso debido a daños por agua inexistentes grrrrr</w:t>
      </w:r>
    </w:p>
    <w:p>
      <w:r>
        <w:t xml:space="preserve">Una carga de ropa guardada, y otra carga puesta. Es increíble cómo la casa no se ve mejor por todos mis esfuerzos</w:t>
      </w:r>
    </w:p>
    <w:p>
      <w:r>
        <w:t xml:space="preserve">Nunca voy a hacer estas fotos</w:t>
      </w:r>
    </w:p>
    <w:p>
      <w:r>
        <w:t xml:space="preserve">Acabo de tener otra endodoncia proporcionada por el ejército. No es divertido. Me muero de hambre y se me antoja almorzar en Paloma Blanca. Eso está muy lejos de aquí.</w:t>
      </w:r>
    </w:p>
    <w:p>
      <w:r>
        <w:t xml:space="preserve">Acaba de empezar a llover en serio... supongo que el golf está cancelado para hoy...</w:t>
      </w:r>
    </w:p>
    <w:p>
      <w:r>
        <w:t xml:space="preserve">"Sí, a los hombres les encantan las mamadas" -algo que nunca querrás oír decir a tu abuela durante el desayuno hablando de Charles Barkley</w:t>
      </w:r>
    </w:p>
    <w:p>
      <w:r>
        <w:t xml:space="preserve">Esta noche me he levantado con dolor de garganta Trabajo. Práctica de graduación por la mañana, salir con la familia, y luego graduarse de la escuela secundaria</w:t>
      </w:r>
    </w:p>
    <w:p>
      <w:r>
        <w:t xml:space="preserve">Es viernes, es día de pago... oh sí, como empleado del estado me han descontado 1/2 del 1 por ciento de mi salario anual</w:t>
      </w:r>
    </w:p>
    <w:p>
      <w:r>
        <w:t xml:space="preserve">@katismonster OMG ¿todavía estás desnudo 1313 XDD omg te extraño tanto</w:t>
      </w:r>
    </w:p>
    <w:p>
      <w:r>
        <w:t xml:space="preserve">Me he cortado todo el pelo, está casi por encima de mis orejas</w:t>
      </w:r>
    </w:p>
    <w:p>
      <w:r>
        <w:t xml:space="preserve">Ya hace calor fuera... menos mal que mi coche tiene un aire acondicionado increíble.</w:t>
      </w:r>
    </w:p>
    <w:p>
      <w:r>
        <w:t xml:space="preserve">pff, ¡La vida apesta a veces!</w:t>
      </w:r>
    </w:p>
    <w:p>
      <w:r>
        <w:t xml:space="preserve">http://tinyurl.com/nqudrt - Me lastimé el dedo en el trabajo</w:t>
      </w:r>
    </w:p>
    <w:p>
      <w:r>
        <w:t xml:space="preserve">@crazycori713 No creo que vaya a acampar</w:t>
      </w:r>
    </w:p>
    <w:p>
      <w:r>
        <w:t xml:space="preserve">Acabo de volver de mi primera sesión en el gimnasio con un fisioterapeuta. Me duele todo.</w:t>
      </w:r>
    </w:p>
    <w:p>
      <w:r>
        <w:t xml:space="preserve">dice ptour2 tom. hola escuela de nuevo. ¡mierda! http://plurk.com/p/x15fh</w:t>
      </w:r>
    </w:p>
    <w:p>
      <w:r>
        <w:t xml:space="preserve">totalmente estresado ... ahora voy a trabajar ... solo quiero que el trabajo de la universidad desaparezca ... no quiero fracasar</w:t>
      </w:r>
    </w:p>
    <w:p>
      <w:r>
        <w:t xml:space="preserve">@Jackobeanz Estoy azul.  En otras noticias, ¡te encantará el DC de esta noche!</w:t>
      </w:r>
    </w:p>
    <w:p>
      <w:r>
        <w:t xml:space="preserve">Me duele la cabeza</w:t>
      </w:r>
    </w:p>
    <w:p>
      <w:r>
        <w:t xml:space="preserve">@SuFiSammy rezando para que te mejores pronto dulce, siento que aún no estés bien</w:t>
      </w:r>
    </w:p>
    <w:p>
      <w:r>
        <w:t xml:space="preserve">MALVADAS COMPAÑIAS DE TARJETAS DE CREDITO!!  Dios, y justo cuando estaba empezando a *reconstruir* mi crédito de nuevo - ¡recibo este estúpido 'ding' de ellos!</w:t>
      </w:r>
    </w:p>
    <w:p>
      <w:r>
        <w:t xml:space="preserve">http://twitpic.com/61ov1 - @martinhiggins me ahte estrés, se supone que es viernes! me dan ganas de llorar</w:t>
      </w:r>
    </w:p>
    <w:p>
      <w:r>
        <w:t xml:space="preserve">Oh, genial.  Supongo que era inevitable que me enviaran spam en Twitter también.</w:t>
      </w:r>
    </w:p>
    <w:p>
      <w:r>
        <w:t xml:space="preserve">Ahh, me olvidé de la prueba de hoy</w:t>
      </w:r>
    </w:p>
    <w:p>
      <w:r>
        <w:t xml:space="preserve">¡Gahh! Este tiempo apesta!</w:t>
      </w:r>
    </w:p>
    <w:p>
      <w:r>
        <w:t xml:space="preserve">Me gusta mucho como el widget del tiempo en el imac y el iphone siempre predicen un tiempo diferente...no!</w:t>
      </w:r>
    </w:p>
    <w:p>
      <w:r>
        <w:t xml:space="preserve">@lilabiem awww no me hagas estoee jaja ahora me vas a poner tristedd</w:t>
      </w:r>
    </w:p>
    <w:p>
      <w:r>
        <w:t xml:space="preserve">@ryanmtedder ¡Es la verdad! ¿Pero qué pasa con Maxwell? No puedes olvidar al futuro padre de mis hijos!</w:t>
      </w:r>
    </w:p>
    <w:p>
      <w:r>
        <w:t xml:space="preserve">¡Intentando ganar entradas! vamos dc101...</w:t>
      </w:r>
    </w:p>
    <w:p>
      <w:r>
        <w:t xml:space="preserve">Los periodistas comerciales estadounidenses preguntan a los RRPP "cómo estás" casi el 100% de las veces; ¿los periodistas británicos? Erm... no tanto ¿Cómo es eso?</w:t>
      </w:r>
    </w:p>
    <w:p>
      <w:r>
        <w:t xml:space="preserve">Mi quemadura de sol se está pelando,</w:t>
      </w:r>
    </w:p>
    <w:p>
      <w:r>
        <w:t xml:space="preserve">¡Hace mucho calor hoy! Me puse una tonelada de protector solar antes de trotar; sin embargo, creo que mi cara se quemó.</w:t>
      </w:r>
    </w:p>
    <w:p>
      <w:r>
        <w:t xml:space="preserve">@mrpandora Me duele la cabeza por todo el trabajo de hoy, aún no estoy listo, con una #Heineken tratando de terminar</w:t>
      </w:r>
    </w:p>
    <w:p>
      <w:r>
        <w:t xml:space="preserve">@_NewAmerykah_ im alllllllllllllllllllllll sobre eso... un negro se despertó tarde... no consiguió mi desayuno (wakenbake)</w:t>
      </w:r>
    </w:p>
    <w:p>
      <w:r>
        <w:t xml:space="preserve">Ahhhh creo que la lluvia va a empezar en breve</w:t>
      </w:r>
    </w:p>
    <w:p>
      <w:r>
        <w:t xml:space="preserve">@Chilosa09 Que te diviertas mañana por la noche. Creo que será más divertido en un bar que en una galería de arte. Ojalá pudiera estar allí</w:t>
      </w:r>
    </w:p>
    <w:p>
      <w:r>
        <w:t xml:space="preserve">Muffins: Los muffins son deliciosos, los muffins están limpios, no tengo más muffins para comer.</w:t>
      </w:r>
    </w:p>
    <w:p>
      <w:r>
        <w:t xml:space="preserve">¿Conoces esa "regla" que dice que siempre hay que apuntar el cuchillo lejos de ti? ¡Acabo de aprender la lección! ¡Directamente a través de mi dedo!</w:t>
      </w:r>
    </w:p>
    <w:p>
      <w:r>
        <w:t xml:space="preserve">Creo que mis gafas de sol baratas se están deshaciendo. Oh, bueno...</w:t>
      </w:r>
    </w:p>
    <w:p>
      <w:r>
        <w:t xml:space="preserve">urgh, realmente odio esa medicina</w:t>
      </w:r>
    </w:p>
    <w:p>
      <w:r>
        <w:t xml:space="preserve">Quiere que alguien la anime</w:t>
      </w:r>
    </w:p>
    <w:p>
      <w:r>
        <w:t xml:space="preserve">Supongo que no escuchasteis los refunfuños cuando salió el kindle sin funda. Mi cartera +pantalla hundida = acceso directo a la pantalla rota @COOLERebook</w:t>
      </w:r>
    </w:p>
    <w:p>
      <w:r>
        <w:t xml:space="preserve">aburrirse de subir y bajar las escaleras</w:t>
      </w:r>
    </w:p>
    <w:p>
      <w:r>
        <w:t xml:space="preserve">@CrAppleton seguro....Todavía tengo 2 horas hasta que voy a estar en casa en la nevera, pero luego CERVEZA CERVEZA lol</w:t>
      </w:r>
    </w:p>
    <w:p>
      <w:r>
        <w:t xml:space="preserve">@Juicytots ¿Recibes una tonelada de correo spam en tu bandeja de entrada? Yo también .... me está volviendo loco!!</w:t>
      </w:r>
    </w:p>
    <w:p>
      <w:r>
        <w:t xml:space="preserve">Estoy oficialmente de vacaciones! Una semana en Center Parcs, sin internets bye my peeps, nos vemos a la vuelta...</w:t>
      </w:r>
    </w:p>
    <w:p>
      <w:r>
        <w:t xml:space="preserve">@ozzblair ¿abrazos por el mal día que tienes?</w:t>
      </w:r>
    </w:p>
    <w:p>
      <w:r>
        <w:t xml:space="preserve">debería estar "acechando el autobús" ahora mismo... me gustaría tanto seguir conociendo a @jordanknight hoy</w:t>
      </w:r>
    </w:p>
    <w:p>
      <w:r>
        <w:t xml:space="preserve">VOLVÍ HABÍA UN GATO POR AHÍ</w:t>
      </w:r>
    </w:p>
    <w:p>
      <w:r>
        <w:t xml:space="preserve">De camino a casa.</w:t>
      </w:r>
    </w:p>
    <w:p>
      <w:r>
        <w:t xml:space="preserve">@aristocat123 ¡Debería salir más a menudo!</w:t>
      </w:r>
    </w:p>
    <w:p>
      <w:r>
        <w:t xml:space="preserve">NO! ¡El Gato Teclado está/ha estado muerto durante AÑOS! Hazte el remolón, Keyboard Cat.</w:t>
      </w:r>
    </w:p>
    <w:p>
      <w:r>
        <w:t xml:space="preserve">"Despierta, cariño</w:t>
      </w:r>
    </w:p>
    <w:p>
      <w:r>
        <w:t xml:space="preserve">@unloveablesteve Morrissey me canceló</w:t>
      </w:r>
    </w:p>
    <w:p>
      <w:r>
        <w:t xml:space="preserve">@runsforcupcakes eso suena delicioso.  ¿Hacen falta bastantes almendras para conseguir la cantidad que necesitas?  Los frutos secos son caros.</w:t>
      </w:r>
    </w:p>
    <w:p>
      <w:r>
        <w:t xml:space="preserve">Me siento muy solo en este momento Mh... me voy a ir ahora.</w:t>
      </w:r>
    </w:p>
    <w:p>
      <w:r>
        <w:t xml:space="preserve">Me desperté y vi Jon y Kate más ocho. Traté de fingir que todavía eran una familia normail</w:t>
      </w:r>
    </w:p>
    <w:p>
      <w:r>
        <w:t xml:space="preserve">Veremos y esperaremos y mañana podré llevar a quien lo necesite al dr sin tener que llevar a todos los demás....N las mejillas y las orejas rojas como mi pelo</w:t>
      </w:r>
    </w:p>
    <w:p>
      <w:r>
        <w:t xml:space="preserve">@swingsandpretty consejo 2 : como mínimo asegúrate de que el tapón de la botella está bien puesto y apretado...</w:t>
      </w:r>
    </w:p>
    <w:p>
      <w:r>
        <w:t xml:space="preserve">voy a suspender este examen miserablemente en historia</w:t>
      </w:r>
    </w:p>
    <w:p>
      <w:r>
        <w:t xml:space="preserve">De vuelta a la realidad... boo</w:t>
      </w:r>
    </w:p>
    <w:p>
      <w:r>
        <w:t xml:space="preserve">Muy nervioso por mi presentación de los derechos de los animales el próximo período</w:t>
      </w:r>
    </w:p>
    <w:p>
      <w:r>
        <w:t xml:space="preserve">Fritz Roderick Von Hughes está triste por estar en la perrera todo el día http://apps.facebook.com/dogbook/profile/view/6882699</w:t>
      </w:r>
    </w:p>
    <w:p>
      <w:r>
        <w:t xml:space="preserve">@kiitzyy Yo creo que sí jajaja señora hace 3 horas?? Vete a la cama!! La falta de sueño es mala para la piel!</w:t>
      </w:r>
    </w:p>
    <w:p>
      <w:r>
        <w:t xml:space="preserve">#asylm yay me registré pero perdí a todos mis amigos</w:t>
      </w:r>
    </w:p>
    <w:p>
      <w:r>
        <w:t xml:space="preserve">Sigue enfermo en casa</w:t>
      </w:r>
    </w:p>
    <w:p>
      <w:r>
        <w:t xml:space="preserve">buenas noticias: mi piso es muy bueno para regular la temperatura en el calor. malas noticias: ¡es un maldito encanto afuera y estoy trabajando!</w:t>
      </w:r>
    </w:p>
    <w:p>
      <w:r>
        <w:t xml:space="preserve">Toda la gente con la que hablo se ha ido</w:t>
      </w:r>
    </w:p>
    <w:p>
      <w:r>
        <w:t xml:space="preserve">Anoche me acosté a las 12:20. Me desperté sobre las 10:45. Maldita sea.  Tengo que levantarme MÁS TEMPRANO. Como a las 8. Ojalá pudiera levantarme a las 6 todos los días.</w:t>
      </w:r>
    </w:p>
    <w:p>
      <w:r>
        <w:t xml:space="preserve">La CIA dijo que "la hierba siempre es más verde en el otro lado" junto a un enero demasiado confiado.</w:t>
      </w:r>
    </w:p>
    <w:p>
      <w:r>
        <w:t xml:space="preserve">No puedo creer que la gira esté a punto de terminar</w:t>
      </w:r>
    </w:p>
    <w:p>
      <w:r>
        <w:t xml:space="preserve">@1outside a jo; tak nic no</w:t>
      </w:r>
    </w:p>
    <w:p>
      <w:r>
        <w:t xml:space="preserve">@CajoleJuice Lo mismo digo. Pero no conozco a nadie que use gtalk y similares así que no tengo muchas esperanzas</w:t>
      </w:r>
    </w:p>
    <w:p>
      <w:r>
        <w:t xml:space="preserve">@woodywoodford por desgracia no salí de casa a tiempo</w:t>
      </w:r>
    </w:p>
    <w:p>
      <w:r>
        <w:t xml:space="preserve">Me quedé dormido. Aunque el sueño extra fue agradable, hace estragos en la lista de tareas del día.</w:t>
      </w:r>
    </w:p>
    <w:p>
      <w:r>
        <w:t xml:space="preserve">Que me quiten el teléfono</w:t>
      </w:r>
    </w:p>
    <w:p>
      <w:r>
        <w:t xml:space="preserve">@chaselisbon tratamos de DM usted, pero su no nos sigue</w:t>
      </w:r>
    </w:p>
    <w:p>
      <w:r>
        <w:t xml:space="preserve">compañero de construcción de cubiertas desaparecido en acción</w:t>
      </w:r>
    </w:p>
    <w:p>
      <w:r>
        <w:t xml:space="preserve">Mi gato lleva 2 días desaparecido. Me estoy volviendo loca.</w:t>
      </w:r>
    </w:p>
    <w:p>
      <w:r>
        <w:t xml:space="preserve">@actionscripter Intenté traducir tu tweet usando el servicio de traducción de google, pero sólo me lo escupió de vuelta</w:t>
      </w:r>
    </w:p>
    <w:p>
      <w:r>
        <w:t xml:space="preserve">Leer y tomar notas, pero no entender nada... AYUDA!</w:t>
      </w:r>
    </w:p>
    <w:p>
      <w:r>
        <w:t xml:space="preserve">todos mis gusanos se escaparon o murieron vagos!</w:t>
      </w:r>
    </w:p>
    <w:p>
      <w:r>
        <w:t xml:space="preserve">Dam sólo 5 votos no va a ganar nada ahora</w:t>
      </w:r>
    </w:p>
    <w:p>
      <w:r>
        <w:t xml:space="preserve">se siente tan usado odio a los chicos grrrr</w:t>
      </w:r>
    </w:p>
    <w:p>
      <w:r>
        <w:t xml:space="preserve">realmente acentuado</w:t>
      </w:r>
    </w:p>
    <w:p>
      <w:r>
        <w:t xml:space="preserve">@Dojie oooh exuberante. no puedo tomar el sol me quemo muy fácilmente incluso con crema solar @sofisticat estoy genial gracias encantador día soleado no?</w:t>
      </w:r>
    </w:p>
    <w:p>
      <w:r>
        <w:t xml:space="preserve">Mi twitterberry no funciona con mis amigos y conmigo</w:t>
      </w:r>
    </w:p>
    <w:p>
      <w:r>
        <w:t xml:space="preserve">@erinealberty eso apesta!</w:t>
      </w:r>
    </w:p>
    <w:p>
      <w:r>
        <w:t xml:space="preserve">Oh, hombre agotado, tuve que alejarme de mi escritorio por 10 minutos. @theaskanison tenías razón</w:t>
      </w:r>
    </w:p>
    <w:p>
      <w:r>
        <w:t xml:space="preserve">@maltpress lo siento - no quería esperar que pudieras pensar positivamente en tener 80 años y mirar atrás a los 30!</w:t>
      </w:r>
    </w:p>
    <w:p>
      <w:r>
        <w:t xml:space="preserve">¡Estoy enfermo! ¡Esto apesta! IM me! ohbabayy33</w:t>
      </w:r>
    </w:p>
    <w:p>
      <w:r>
        <w:t xml:space="preserve">@PirateEric Cuando leí eso, lo primero que pensé fue en usar Cast&lt;T&gt;() como símbolo de estatus</w:t>
      </w:r>
    </w:p>
    <w:p>
      <w:r>
        <w:t xml:space="preserve">@luzy_artillero Jajaja. Alguien está vendiendo la versión completa del CD "Coding Workshop Photo Recovery Wizard". El modo de demostración no es el mismo que el de la versión completa.</w:t>
      </w:r>
    </w:p>
    <w:p>
      <w:r>
        <w:t xml:space="preserve">Acabo de descubrir que uno de mis amigos, alguien con quien solía hablar todo el tiempo y que ha desaparecido, me está bloqueando en Flickr.</w:t>
      </w:r>
    </w:p>
    <w:p>
      <w:r>
        <w:t xml:space="preserve">Acabo de terminar mi final de inglés... Un paso más cerca del final.</w:t>
      </w:r>
    </w:p>
    <w:p>
      <w:r>
        <w:t xml:space="preserve">La inspección fue bien ... les gusta la casa woopee. Sólo sería bueno si hubiera sido esta mañana para que pudiera haber hecho cosas hoy</w:t>
      </w:r>
    </w:p>
    <w:p>
      <w:r>
        <w:t xml:space="preserve">Hoy va a ser un día largo.</w:t>
      </w:r>
    </w:p>
    <w:p>
      <w:r>
        <w:t xml:space="preserve">@mimisaurusrex lo sé... No quiero quedarme sola en casa durante el fin de semana...</w:t>
      </w:r>
    </w:p>
    <w:p>
      <w:r>
        <w:t xml:space="preserve">@ZomberellaMcFox no es un fan</w:t>
      </w:r>
    </w:p>
    <w:p>
      <w:r>
        <w:t xml:space="preserve">@tinytim2701 un poco, mis compañeros de casa estaban un poco frenéticos ya que parecía tener todos los tenedores que tenemos escondidos en mi habitación, necesito revisar ahora</w:t>
      </w:r>
    </w:p>
    <w:p>
      <w:r>
        <w:t xml:space="preserve">Mi pierna se rompió, ahora estoy esperando hasta que pueda ir de nuevo</w:t>
      </w:r>
    </w:p>
    <w:p>
      <w:r>
        <w:t xml:space="preserve">@mockingbird_ ¡Estoy bien gracias! ¿Tuviste un buen viaje? Cuidado con tu blackberry, no queremos que te griten</w:t>
      </w:r>
    </w:p>
    <w:p>
      <w:r>
        <w:t xml:space="preserve">Kyles salir de la ciudad este fin de semana jugar tiempo wif mis fwiends. Rawrrr.</w:t>
      </w:r>
    </w:p>
    <w:p>
      <w:r>
        <w:t xml:space="preserve">@forgetmaine hay una lista de espera de 9 años para conseguir una cita.</w:t>
      </w:r>
    </w:p>
    <w:p>
      <w:r>
        <w:t xml:space="preserve">Me duele tanto la garganta que ni siquiera quiero tragar mi propia saliva.       Y oficialmente no puedo hablar ahora ....</w:t>
      </w:r>
    </w:p>
    <w:p>
      <w:r>
        <w:t xml:space="preserve">@PMSexgeek ugh algo está mal, de repente me siento extremadamente sonrojado y tembloroso y me puse a sudar. Idk lo que está mal.</w:t>
      </w:r>
    </w:p>
    <w:p>
      <w:r>
        <w:t xml:space="preserve">Lexy agrégame aquí..... No puedo localizar su mango por cualquier razón</w:t>
      </w:r>
    </w:p>
    <w:p>
      <w:r>
        <w:t xml:space="preserve">El tiempo es tan agradable! Y había tantos tíos buenos en la ciudad que me sentía como un niño en una tienda de caramelos. Excepto que todos los caramelos son rectos</w:t>
      </w:r>
    </w:p>
    <w:p>
      <w:r>
        <w:t xml:space="preserve">@DrRonVonDoom yo tampoco pude dormir hoy, me costó mucho conciliar el sueño por alguna razón</w:t>
      </w:r>
    </w:p>
    <w:p>
      <w:r>
        <w:t xml:space="preserve">Qué pena... Me he perdido a Taylor Swift en el programa Today!  Esos eran mis únicos planes para el día!!!</w:t>
      </w:r>
    </w:p>
    <w:p>
      <w:r>
        <w:t xml:space="preserve">por fin he llegado a casa. ¡¡¡Ohhh mis pies adoloridos!!! pero estoy feliz de ver por fin el giro!!!</w:t>
      </w:r>
    </w:p>
    <w:p>
      <w:r>
        <w:t xml:space="preserve">¡no debería haber pasado por el Quad! Quiero estar fuera divirtiéndome.</w:t>
      </w:r>
    </w:p>
    <w:p>
      <w:r>
        <w:t xml:space="preserve">@_Janet_ ouch, odio cuando las prendas favoritas se estropean.</w:t>
      </w:r>
    </w:p>
    <w:p>
      <w:r>
        <w:t xml:space="preserve">@putitonmyvisa ¡Ja, qué bien! Me han dicho que es un hotel muy bonito. En otro orden de cosas, no fue un buen partido el de anoche</w:t>
      </w:r>
    </w:p>
    <w:p>
      <w:r>
        <w:t xml:space="preserve">Mi tormenta está actuando ....Emocionado por la sesión de debate sobre los medios sociales. Scott Lake, director general de ThinkSM, estará presente.</w:t>
      </w:r>
    </w:p>
    <w:p>
      <w:r>
        <w:t xml:space="preserve">@principalspage Grrr. No terminamos hasta el 3 de julio.</w:t>
      </w:r>
    </w:p>
    <w:p>
      <w:r>
        <w:t xml:space="preserve">@peterfacinelli No contestaste mi acertijo Party pooper lol. Bromas Joyce era una buena tho jaja. Que tengáis un buen fin de semana.</w:t>
      </w:r>
    </w:p>
    <w:p>
      <w:r>
        <w:t xml:space="preserve">Oír el canto de los pájaros me hace pensar que está bien fuera... bueno no es la lluvia la que se va!!!</w:t>
      </w:r>
    </w:p>
    <w:p>
      <w:r>
        <w:t xml:space="preserve">está pensando que hoy será un día largo.</w:t>
      </w:r>
    </w:p>
    <w:p>
      <w:r>
        <w:t xml:space="preserve">Ya no puedo medir la hora en mi oficina... Esto es peor que un maldito casino... no hay camareras, ni se fuma, ni se bebe</w:t>
      </w:r>
    </w:p>
    <w:p>
      <w:r>
        <w:t xml:space="preserve">@chevale mi internet está siendo un ***** otra vez!! wtf. creo que voy a dormir después. internet me está volviendo locoyy!</w:t>
      </w:r>
    </w:p>
    <w:p>
      <w:r>
        <w:t xml:space="preserve">@HBSExecEd esa era la clase que me interesaba. Supongo que tendré que esperar al próximo verano.</w:t>
      </w:r>
    </w:p>
    <w:p>
      <w:r>
        <w:t xml:space="preserve">Quedan 14 páginas por leer, luego será el momento de empezar de nuevo, y de nuevo.  Me voy a almorzar... me encantan los niños de 6º grado.</w:t>
      </w:r>
    </w:p>
    <w:p>
      <w:r>
        <w:t xml:space="preserve">@blankdeluxe no he recibido el mío todavía, ¿has recibido el tuyo?</w:t>
      </w:r>
    </w:p>
    <w:p>
      <w:r>
        <w:t xml:space="preserve">De vuelta en Glasgow, atascado en el tráfico de la M8</w:t>
      </w:r>
    </w:p>
    <w:p>
      <w:r>
        <w:t xml:space="preserve">@Visadharah Todavía estoy en Disney (sólo entrenado en Soarin), Rose es la misma, solicitamos un apartamento anoche, y Eric perdió su trabajo</w:t>
      </w:r>
    </w:p>
    <w:p>
      <w:r>
        <w:t xml:space="preserve">@BrittanyASnow omgsh sé que estoy lidiando con eso ahora mismo. no es divertido!</w:t>
      </w:r>
    </w:p>
    <w:p>
      <w:r>
        <w:t xml:space="preserve">Wave parece interesante. http://bit.ly/pvYYh Si vamos a vivir nuestras vidas tan conectados, más vale que sea fácil, ¿no? Google es nuestro dueño.</w:t>
      </w:r>
    </w:p>
    <w:p>
      <w:r>
        <w:t xml:space="preserve">@yerex quiero adoptarlo</w:t>
      </w:r>
    </w:p>
    <w:p>
      <w:r>
        <w:t xml:space="preserve">Así que dime cómo he perdido seguidoreszzz</w:t>
      </w:r>
    </w:p>
    <w:p>
      <w:r>
        <w:t xml:space="preserve">@ITTO88 @walls6 bien su vertido aquí. Rly rly mojado</w:t>
      </w:r>
    </w:p>
    <w:p>
      <w:r>
        <w:t xml:space="preserve">@jessicamloring ¡Ja! No puedo ver un buen vídeo de ella en Tubey, que thugh</w:t>
      </w:r>
    </w:p>
    <w:p>
      <w:r>
        <w:t xml:space="preserve">@ispeed72 Podría haber dicho hola. Nos vamos al sur, pero...</w:t>
      </w:r>
    </w:p>
    <w:p>
      <w:r>
        <w:t xml:space="preserve">@ Ahhhhh FML! El crimen clásico está agotado!</w:t>
      </w:r>
    </w:p>
    <w:p>
      <w:r>
        <w:t xml:space="preserve">@SeanLights Nooooo!!!!! No te atrevas! Lol =( Im Gonna Cry I &lt;3 Your Hair!</w:t>
      </w:r>
    </w:p>
    <w:p>
      <w:r>
        <w:t xml:space="preserve">me duele la barriga, la culpa es de la comida china de anoche.</w:t>
      </w:r>
    </w:p>
    <w:p>
      <w:r>
        <w:t xml:space="preserve">@DsBabyGirl Lo sé. Quiero que llegue porque estoy emocionada, pero luego no porque va a pasar muy rápido y luego se acabará</w:t>
      </w:r>
    </w:p>
    <w:p>
      <w:r>
        <w:t xml:space="preserve">@RyanSeacrest Me siento triste, no me gusta mi nuevo corte de pelo</w:t>
      </w:r>
    </w:p>
    <w:p>
      <w:r>
        <w:t xml:space="preserve">@RiceBunny porque mis párpados no son profundos. gracias me ayudaría mucho.</w:t>
      </w:r>
    </w:p>
    <w:p>
      <w:r>
        <w:t xml:space="preserve">@scorpio1641 No tengo ni idea de que estoy viendo a Rafa también. Corriendo a la comp siempre a menudo para comprobar la puntuación en vivo. él es 3-2 abajo en el tercero.</w:t>
      </w:r>
    </w:p>
    <w:p>
      <w:r>
        <w:t xml:space="preserve">chillin en Durban. jugando con un nuevo cachorro. ella no tiene nombre todavía. pero ella no es para mí presente para mi tío</w:t>
      </w:r>
    </w:p>
    <w:p>
      <w:r>
        <w:t xml:space="preserve">@Keitakeita chica te quedas invitándome pero sin hacer un seguimiento jajaja... no hay llamada telefónica para saber cómo estoy</w:t>
      </w:r>
    </w:p>
    <w:p>
      <w:r>
        <w:t xml:space="preserve">De camino a Disneylandia... Sin Retsi</w:t>
      </w:r>
    </w:p>
    <w:p>
      <w:r>
        <w:t xml:space="preserve">@ELIZABETHANNN Lo sientoyyyy estaré en casa lo más rápido posible ¿dónde nos reunimos?</w:t>
      </w:r>
    </w:p>
    <w:p>
      <w:r>
        <w:t xml:space="preserve">me apetece tomarme un día libre pero no puedo permitírmelo estoy deseando ver la final de la copa dfb la noche del miércoles. ¡¡¡Vamos werder!!!</w:t>
      </w:r>
    </w:p>
    <w:p>
      <w:r>
        <w:t xml:space="preserve">otro día de lluvia</w:t>
      </w:r>
    </w:p>
    <w:p>
      <w:r>
        <w:t xml:space="preserve">@TheCubs Los Cubbies están en .500. ¿Qué más hay de nuevo?  No importa: ¡Golpea a los vagabundos! #chicago #baseball</w:t>
      </w:r>
    </w:p>
    <w:p>
      <w:r>
        <w:t xml:space="preserve">@evonmichelle Es de mi mamá. LOL Todavía no me han regalado nada.  Triste, triste... jaja</w:t>
      </w:r>
    </w:p>
    <w:p>
      <w:r>
        <w:t xml:space="preserve">Podría tener mensajes de texto rotos.</w:t>
      </w:r>
    </w:p>
    <w:p>
      <w:r>
        <w:t xml:space="preserve">@Wizardess Tengo un cupón, pero no he podido registrarlo porque hay que estar en EEUU</w:t>
      </w:r>
    </w:p>
    <w:p>
      <w:r>
        <w:t xml:space="preserve">¡GM TWITS! Me dirijo a la BX para limpiar el nuevo apartamento. Pero un poco triste cuz soñé con él anoche</w:t>
      </w:r>
    </w:p>
    <w:p>
      <w:r>
        <w:t xml:space="preserve">@happylovesChuck Lo sé. Pero el segundo problema que es: no existe REALMENTE sigue siendo válido. Vergüenza</w:t>
      </w:r>
    </w:p>
    <w:p>
      <w:r>
        <w:t xml:space="preserve">bronceado en spray = fracaso en las piernas y los pies. He estado frotando y los pies se ven mejor, pero se veían horribles esta mañana En todo lo demás = bien</w:t>
      </w:r>
    </w:p>
    <w:p>
      <w:r>
        <w:t xml:space="preserve">horribles sueños anoche también tuve uno en el que era empleado...suspiro, ojalá.</w:t>
      </w:r>
    </w:p>
    <w:p>
      <w:r>
        <w:t xml:space="preserve">Una pastilla de lactosa no es suficiente para el café....oopse</w:t>
      </w:r>
    </w:p>
    <w:p>
      <w:r>
        <w:t xml:space="preserve">de vuelta a mi oficina. la alarma de incendios se disparó debido a que alguien quemó comida en el microondas</w:t>
      </w:r>
    </w:p>
    <w:p>
      <w:r>
        <w:t xml:space="preserve">@SamWilson1 - suspiro</w:t>
      </w:r>
    </w:p>
    <w:p>
      <w:r>
        <w:t xml:space="preserve">Lo siento si soy insociable estoy cargando las existencias en la tienda, las madres me hacen</w:t>
      </w:r>
    </w:p>
    <w:p>
      <w:r>
        <w:t xml:space="preserve">@jesssicababesss qué irreal http://twitpic.com/66nvm</w:t>
      </w:r>
    </w:p>
    <w:p>
      <w:r>
        <w:t xml:space="preserve">Los atascos son una mierda. ¿Alguien sabe qué pasa en la A48 entre Cowbridge y Cardiff? Estamos atascados en ambas direcciones</w:t>
      </w:r>
    </w:p>
    <w:p>
      <w:r>
        <w:t xml:space="preserve">@yeahgiancarlo No hay dinero para gastar.</w:t>
      </w:r>
    </w:p>
    <w:p>
      <w:r>
        <w:t xml:space="preserve">Jugando al Monopoly Jr. con el pequeño... Engañar no es tan divertido cuando la otra persona no tiene ni idea</w:t>
      </w:r>
    </w:p>
    <w:p>
      <w:r>
        <w:t xml:space="preserve">preparándose para el trabajo</w:t>
      </w:r>
    </w:p>
    <w:p>
      <w:r>
        <w:t xml:space="preserve">Twitter ha dejado caer seriamente, SERIAMENTE, la pelota aquí con mi cuenta RoxieRavenclaw. Estoy tan enojado y triste por esto.</w:t>
      </w:r>
    </w:p>
    <w:p>
      <w:r>
        <w:t xml:space="preserve">hoy .... día triste</w:t>
      </w:r>
    </w:p>
    <w:p>
      <w:r>
        <w:t xml:space="preserve">Preparándose para la semana ¡Hoy hace demasiado buen tiempo para estar encerrado trabajando!</w:t>
      </w:r>
    </w:p>
    <w:p>
      <w:r>
        <w:t xml:space="preserve">Necesito unos tapones. de verdad. mis oídos quieren estirarse. y no tengo dinero</w:t>
      </w:r>
    </w:p>
    <w:p>
      <w:r>
        <w:t xml:space="preserve">@philleasfogg</w:t>
      </w:r>
    </w:p>
    <w:p>
      <w:r>
        <w:t xml:space="preserve">Odio ir al dr. Acabo de perder 1 hora y media para que me digan que mi dolor de espalda es probablemente depresión o estrés. ¡Duhh! Necesito que me lo arreglen</w:t>
      </w:r>
    </w:p>
    <w:p>
      <w:r>
        <w:t xml:space="preserve">Es difícil conseguir un buen listado en Google para testamentos en Wiltshire porque uno de los diputados locales se llama Wills</w:t>
      </w:r>
    </w:p>
    <w:p>
      <w:r>
        <w:t xml:space="preserve">tratando de terminar mi asignación de culo.por favor Dios me ayude a terminarlo</w:t>
      </w:r>
    </w:p>
    <w:p>
      <w:r>
        <w:t xml:space="preserve">@MeanMillies boo</w:t>
      </w:r>
    </w:p>
    <w:p>
      <w:r>
        <w:t xml:space="preserve">pensando en almorzar pronto, pero no tenemos comida en</w:t>
      </w:r>
    </w:p>
    <w:p>
      <w:r>
        <w:t xml:space="preserve">Acabo de prepararme un maravilloso desayuno !!!!!!!! Ahora tengo que prepararme para entrenar</w:t>
      </w:r>
    </w:p>
    <w:p>
      <w:r>
        <w:t xml:space="preserve">está pensando en un cambio de carrera</w:t>
      </w:r>
    </w:p>
    <w:p>
      <w:r>
        <w:t xml:space="preserve">Los hombres son demasiado soleados</w:t>
      </w:r>
    </w:p>
    <w:p>
      <w:r>
        <w:t xml:space="preserve">@energeticspace Si puedo correr para entonces, me uniré a vosotros...echo de menos correr</w:t>
      </w:r>
    </w:p>
    <w:p>
      <w:r>
        <w:t xml:space="preserve">Otro día precioso aquí en Pau... aunque en esta ocasión volveremos a casa dentro de 2 semanas, ¡qué pensamiento más deprimente!</w:t>
      </w:r>
    </w:p>
    <w:p>
      <w:r>
        <w:t xml:space="preserve">Son las 11:05 y ya estoy en mi descanso para comer</w:t>
      </w:r>
    </w:p>
    <w:p>
      <w:r>
        <w:t xml:space="preserve">Buenos días, amigos, ¡faltan 13 días! y, lamentablemente, 2 días más de Giro, pero eso significa que el Tour no está muy lejos</w:t>
      </w:r>
    </w:p>
    <w:p>
      <w:r>
        <w:t xml:space="preserve">las colocaciones en nyc han comenzado a salir, pero parece que las actualizaciones podrían tener que esperar otras dos semanas para las colocaciones! terriblemente</w:t>
      </w:r>
    </w:p>
    <w:p>
      <w:r>
        <w:t xml:space="preserve">Oh, Dios mío..... El final del primer curso)) no lo creas) pero, yeh, tantos exámenes La-la-la// todo es maravilloso!!!!!!!!!!</w:t>
      </w:r>
    </w:p>
    <w:p>
      <w:r>
        <w:t xml:space="preserve">Deja a la chica que sólo tiene para tu corazón que seguro dejará roto y sangrando, y sabes que te dará la espalda.  Yo lo ...</w:t>
      </w:r>
    </w:p>
    <w:p>
      <w:r>
        <w:t xml:space="preserve">@billbathgate ....any lo siento wahh!! lub u toooo ;)</w:t>
      </w:r>
    </w:p>
    <w:p>
      <w:r>
        <w:t xml:space="preserve">@LuvinMeSomeD Así fue para mí en marzo...llegó taaaan lento..luego se acabó en un suspiro</w:t>
      </w:r>
    </w:p>
    <w:p>
      <w:r>
        <w:t xml:space="preserve">Así que estoy cuidando a los perros en la casa de mis amigos y su señora de la limpieza vino esta mañana. y ella me dijo que parecía que tenía 18 años. hombre. creciendo younge</w:t>
      </w:r>
    </w:p>
    <w:p>
      <w:r>
        <w:t xml:space="preserve">Por fin hemos vuelto de las estúpidas vacaciones. Aunque echo de menos a los hombres del bar en forma</w:t>
      </w:r>
    </w:p>
    <w:p>
      <w:r>
        <w:t xml:space="preserve">necesito ir a trabajar pronto, pero realmente no quiero también tratando de ahorrar dinero ... la vida es fabulosa (no)</w:t>
      </w:r>
    </w:p>
    <w:p>
      <w:r>
        <w:t xml:space="preserve">Mañana me mudo de oficina después de 3 años en esta, es un día triste</w:t>
      </w:r>
    </w:p>
    <w:p>
      <w:r>
        <w:t xml:space="preserve">Es la última vez que nos dan tacos así.</w:t>
      </w:r>
    </w:p>
    <w:p>
      <w:r>
        <w:t xml:space="preserve">@littlelaughalot ¡qué bien! son días como hoy los que me gustaría tener un jardín</w:t>
      </w:r>
    </w:p>
    <w:p>
      <w:r>
        <w:t xml:space="preserve">¡mi señor! este día va a ser lento</w:t>
      </w:r>
    </w:p>
    <w:p>
      <w:r>
        <w:t xml:space="preserve">@eboogiee smh Su whin con ese comentario</w:t>
      </w:r>
    </w:p>
    <w:p>
      <w:r>
        <w:t xml:space="preserve">Puede que tenga que hacer un viaje al desván para bajar los ventiladores... ¡¡Es como estar en España!! Excepto sin una piscina para refrescarse xxxxxxxx</w:t>
      </w:r>
    </w:p>
    <w:p>
      <w:r>
        <w:t xml:space="preserve">@GavinHolt me gustaría estar fuera</w:t>
      </w:r>
    </w:p>
    <w:p>
      <w:r>
        <w:t xml:space="preserve">me quedé en casa sin ir a la escuela. enfermo. el doctor dice que tengo bronquitis</w:t>
      </w:r>
    </w:p>
    <w:p>
      <w:r>
        <w:t xml:space="preserve">no hay Yoga esta noche pero voy a intentar Pilates. vamos a ver cuántos músculos no utilizados puedo descubrir</w:t>
      </w:r>
    </w:p>
    <w:p>
      <w:r>
        <w:t xml:space="preserve">Mañana por la noche voy a ver Star Trek (otra vez), pero esta vez en toda la gloria de IMAX.  Espero que el mareo no se apodere de mí.</w:t>
      </w:r>
    </w:p>
    <w:p>
      <w:r>
        <w:t xml:space="preserve">¡Por favor, voten por mi marido Jorge en el All Star Game en http://bit.ly/TGxzu! Ya no puedo votar</w:t>
      </w:r>
    </w:p>
    <w:p>
      <w:r>
        <w:t xml:space="preserve">ooh@LuLu_Bell ¿qué vas a hacer? Monsterpalooza es este fin de semana para nosotros. en el no Ink, no seré un concursante estresado este año! Miss U X0</w:t>
      </w:r>
    </w:p>
    <w:p>
      <w:r>
        <w:t xml:space="preserve">@bimbler Ahora tengo demasiado trabajo para beber. pero me encantan las tardes en el pub.</w:t>
      </w:r>
    </w:p>
    <w:p>
      <w:r>
        <w:t xml:space="preserve">FML. .tengo el peor corte de papel en mi nudillo de todos los papeles que estaba manejando. odio este maldito trabajo de investigación!!!</w:t>
      </w:r>
    </w:p>
    <w:p>
      <w:r>
        <w:t xml:space="preserve">@tommcfly ¡Tom! @buonotomato y yo nos preguntábamos si harías una gira por Asia, concretamente por Filipinas. ¿Hay alguna posibilidad de que lo hagas pronto?</w:t>
      </w:r>
    </w:p>
    <w:p>
      <w:r>
        <w:t xml:space="preserve">@jimmycarr He estado sentado tomando el sol en la iglesia bombardeada todo el día y me fui y te eché de menos</w:t>
      </w:r>
    </w:p>
    <w:p>
      <w:r>
        <w:t xml:space="preserve">@inrsoul argh. Interesado. El tiempo tal vez no pueda ir. Tal vez.</w:t>
      </w:r>
    </w:p>
    <w:p>
      <w:r>
        <w:t xml:space="preserve">mirando a chicago. @bambamonline honeyyyy estoy contigo me extraño algo de hey arnold! y thornberrys salvajes</w:t>
      </w:r>
    </w:p>
    <w:p>
      <w:r>
        <w:t xml:space="preserve">Felicidades a todos los graduados! Una cosa tan hermosa y un gran trato! Sólo me gustaría haber asistido a la graduación de mi hijo Ryan kdg Sentir muy triste!</w:t>
      </w:r>
    </w:p>
    <w:p>
      <w:r>
        <w:t xml:space="preserve">Estoy odiando mi vida en este momento. Hay un número limitado de NOs que mi pequeña y delicada mente puede soportar</w:t>
      </w:r>
    </w:p>
    <w:p>
      <w:r>
        <w:t xml:space="preserve">@MissKarley ¡¿Cómo es que acabamos de cobrar y seguimos sin dinero?! No hay compras para mí hoy</w:t>
      </w:r>
    </w:p>
    <w:p>
      <w:r>
        <w:t xml:space="preserve">Necesita un disco duro externo. No tengo suficiente dinero &lt; ¡no quiero dejar mi música! &gt;</w:t>
      </w:r>
    </w:p>
    <w:p>
      <w:r>
        <w:t xml:space="preserve">@SoSimplyMe. Estoy sentado aquí con esta chica que urk mis nervios damm yo</w:t>
      </w:r>
    </w:p>
    <w:p>
      <w:r>
        <w:t xml:space="preserve">@krissylin eres un Bob ocupado, estoy celoso. No estoy seguro de poder permitirme siquiera ir a conocer a John de Lancie y Leonard Nimoy</w:t>
      </w:r>
    </w:p>
    <w:p>
      <w:r>
        <w:t xml:space="preserve">odio la historia de los estados unidos</w:t>
      </w:r>
    </w:p>
    <w:p>
      <w:r>
        <w:t xml:space="preserve">Bueno, sólo me queda una semana de vacaciones, triste, triste</w:t>
      </w:r>
    </w:p>
    <w:p>
      <w:r>
        <w:t xml:space="preserve">@Twyst ¡El diablo que dices!  He estado esperando a la Viuda Negra en el cine y ahora no será nada impresionante.</w:t>
      </w:r>
    </w:p>
    <w:p>
      <w:r>
        <w:t xml:space="preserve">@kirstiealley Estaría bien pero pronto tendremos que Pagar por Tuitear</w:t>
      </w:r>
    </w:p>
    <w:p>
      <w:r>
        <w:t xml:space="preserve">@RetroRewind OMG y tienes que hacer esto cuando estoy en el trabajo y no puedo escuchar</w:t>
      </w:r>
    </w:p>
    <w:p>
      <w:r>
        <w:t xml:space="preserve">Genial. Mi madre está enfadada conmigo, así que me ha mandado a la trastienda llena de amianto</w:t>
      </w:r>
    </w:p>
    <w:p>
      <w:r>
        <w:t xml:space="preserve">@AndresHenriquez gracias por el #ff shoutout - me has puesto una e de más en mi nombre de usuario, así que el enlace no funciona</w:t>
      </w:r>
    </w:p>
    <w:p>
      <w:r>
        <w:t xml:space="preserve">@Td_keepsitreal jaja asombro. Pues ahora mismo podría estar en casa pero tengo que estar aquí. Es horrible Lol</w:t>
      </w:r>
    </w:p>
    <w:p>
      <w:r>
        <w:t xml:space="preserve">aahhh! las colocaciones en nyc han empezado a salir, pero parece que los upgrades tienen que esperar otras dos semanas para las colocaciones! terriblemente</w:t>
      </w:r>
    </w:p>
    <w:p>
      <w:r>
        <w:t xml:space="preserve">@ceichstaedt Supongo que funcionará bajo fusión. Si no, tendrás que arrancar directamente en Vista sólo para hacer algo de banca online, lo cual es una mierda</w:t>
      </w:r>
    </w:p>
    <w:p>
      <w:r>
        <w:t xml:space="preserve">MI PUFFFFY SE VAGGGGGG NOOOOOOOOO</w:t>
      </w:r>
    </w:p>
    <w:p>
      <w:r>
        <w:t xml:space="preserve">Voy a echar mucho de menos mi iMac durante el próximo mes.</w:t>
      </w:r>
    </w:p>
    <w:p>
      <w:r>
        <w:t xml:space="preserve">@izzyvideo ¡¡Izzy!! Siento mucho escuchar eso, qué desastre</w:t>
      </w:r>
    </w:p>
    <w:p>
      <w:r>
        <w:t xml:space="preserve">Hoy es un día lluvioso.  No hay coche así que estamos atrapados en la casa que necesitaba para ir a la oficina de correos también ... bastardos</w:t>
      </w:r>
    </w:p>
    <w:p>
      <w:r>
        <w:t xml:space="preserve">@drford no muy bien ¿cómo te sientes hoy?</w:t>
      </w:r>
    </w:p>
    <w:p>
      <w:r>
        <w:t xml:space="preserve">realmente quiero ver a cash cash de nuevo</w:t>
      </w:r>
    </w:p>
    <w:p>
      <w:r>
        <w:t xml:space="preserve">@awesomeann7 ya tomaste la foto sin mí</w:t>
      </w:r>
    </w:p>
    <w:p>
      <w:r>
        <w:t xml:space="preserve">gracias gourmetcook! Pero la ducha fría no ayudaría.</w:t>
      </w:r>
    </w:p>
    <w:p>
      <w:r>
        <w:t xml:space="preserve">No volveré a ir a la ciudad en un viernes soleado en mitad del trimestre.</w:t>
      </w:r>
    </w:p>
    <w:p>
      <w:r>
        <w:t xml:space="preserve">aaah ¡adiós cangrejos ahumados mikee!</w:t>
      </w:r>
    </w:p>
    <w:p>
      <w:r>
        <w:t xml:space="preserve">@liambrazier Parece que últimamente sólo escucho Dirty. La mayoría de nuestros CD's siguen en casa de los padres de Greg</w:t>
      </w:r>
    </w:p>
    <w:p>
      <w:r>
        <w:t xml:space="preserve">@suziperry @AnnaPhylaxis Oh no compañero, ¿te has puesto enfermo?  Sería un poco mezquino por parte de Suzi llamarte costras de pollo si no lo estás!</w:t>
      </w:r>
    </w:p>
    <w:p>
      <w:r>
        <w:t xml:space="preserve">@WillKnott</w:t>
      </w:r>
    </w:p>
    <w:p>
      <w:r>
        <w:t xml:space="preserve">@katieeeian143 te falta el diablo viste de prada!!!!! triste...</w:t>
      </w:r>
    </w:p>
    <w:p>
      <w:r>
        <w:t xml:space="preserve">@Samtagious DAMN! un unfollowing masivo y no recibí la invitación! im bummed now</w:t>
      </w:r>
    </w:p>
    <w:p>
      <w:r>
        <w:t xml:space="preserve">Sentado en una sala de anuarios vacía. Intentando resolver esto lo antes posible lol</w:t>
      </w:r>
    </w:p>
    <w:p>
      <w:r>
        <w:t xml:space="preserve">@ian_watkins Oh my gosh ian i always miss you when your on</w:t>
      </w:r>
    </w:p>
    <w:p>
      <w:r>
        <w:t xml:space="preserve">Mi peluquera salió de la peluquería sin decirme a dónde iba.   ¡Maldita sea!</w:t>
      </w:r>
    </w:p>
    <w:p>
      <w:r>
        <w:t xml:space="preserve">@Blue_Rose *abrazos* gracias. No sé cómo voy a arreglar esto si alguna vez voy a recuperar mi cuenta.</w:t>
      </w:r>
    </w:p>
    <w:p>
      <w:r>
        <w:t xml:space="preserve">@tigerlilyleo mucho, mucho vino tinto...sabiendo bien como ha conseguido ponerme enferma unas cuantas veces antes</w:t>
      </w:r>
    </w:p>
    <w:p>
      <w:r>
        <w:t xml:space="preserve">Sentado en el asombro de que el precio para renovar la garantía de mis portátiles se ha duplicado en cuestión de semanas</w:t>
      </w:r>
    </w:p>
    <w:p>
      <w:r>
        <w:t xml:space="preserve">@KatMeyer Oye, ¿es necesaria la insignia #beatweetup para esta noche? Acabo de darme cuenta de que me he dejado la mía en casa!</w:t>
      </w:r>
    </w:p>
    <w:p>
      <w:r>
        <w:t xml:space="preserve">TGIF, lástima que el tiempo apeste...</w:t>
      </w:r>
    </w:p>
    <w:p>
      <w:r>
        <w:t xml:space="preserve">Necesito concentrarme en el embalaje de los niños, pero no puedo... no me importa coser el saco de dormir.</w:t>
      </w:r>
    </w:p>
    <w:p>
      <w:r>
        <w:t xml:space="preserve">Averiguar wats mal con ella ella puede beber pero no puede comer ...</w:t>
      </w:r>
    </w:p>
    <w:p>
      <w:r>
        <w:t xml:space="preserve">está despierto.  Todavía me siento mal.     Pero al menos tengo el blog hecho. http://plurk.com/p/x17t9</w:t>
      </w:r>
    </w:p>
    <w:p>
      <w:r>
        <w:t xml:space="preserve">vuelve a la revisión. Adiós Hannah &lt;3</w:t>
      </w:r>
    </w:p>
    <w:p>
      <w:r>
        <w:t xml:space="preserve">Sephora tiene un 75% de descuento. Y estoy tan arruinada que la vida no es justa.</w:t>
      </w:r>
    </w:p>
    <w:p>
      <w:r>
        <w:t xml:space="preserve">ughhhhhhhhhh :/</w:t>
      </w:r>
    </w:p>
    <w:p>
      <w:r>
        <w:t xml:space="preserve">@skoosie probablemente no. Odio cuando eso sucede!</w:t>
      </w:r>
    </w:p>
    <w:p>
      <w:r>
        <w:t xml:space="preserve">¡Uf! No puedo acceder a través de mi web móvil!</w:t>
      </w:r>
    </w:p>
    <w:p>
      <w:r>
        <w:t xml:space="preserve">PSA::::: Dado que he estado usando twiddict, mis últimos 14 tweets aún no aparecen en el aburrido. Bare w me.</w:t>
      </w:r>
    </w:p>
    <w:p>
      <w:r>
        <w:t xml:space="preserve">@lishreece Ella tiene sus momentos perfectos. Acaba de romper una de las baldosas del suelo del pasillo. Ahora no la encuentro muy perfecta.</w:t>
      </w:r>
    </w:p>
    <w:p>
      <w:r>
        <w:t xml:space="preserve">@singlemom75 ese es el problema, ni idea de cómo conocer chicos. Conocí a todos mis exs en línea y ahora he salido con esa piscina seca</w:t>
      </w:r>
    </w:p>
    <w:p>
      <w:r>
        <w:t xml:space="preserve">Acabo de pagar mis facturas y ahora no tengo dinero</w:t>
      </w:r>
    </w:p>
    <w:p>
      <w:r>
        <w:t xml:space="preserve">@JamesScholes Sí. Tenemos una exención de derechos de autor que aparentemente estamos tratando de asegurar que el resto del mundo no tenga.  #sccr18</w:t>
      </w:r>
    </w:p>
    <w:p>
      <w:r>
        <w:t xml:space="preserve">@pampian Quiero saber quién es ese?.6 Traté de preguntarle a P'KIA pero todavía no me respondió pero ahora cambió su estado a "ausente".</w:t>
      </w:r>
    </w:p>
    <w:p>
      <w:r>
        <w:t xml:space="preserve">Warhammer 40k: Space Marines anunciado 'oficialmente', sólo para 360 y PS3.  No hay suerte para los jugadores de PC</w:t>
      </w:r>
    </w:p>
    <w:p>
      <w:r>
        <w:t xml:space="preserve">Esperando pacientemente para salir esta noche....al por mi cuenta</w:t>
      </w:r>
    </w:p>
    <w:p>
      <w:r>
        <w:t xml:space="preserve">por mucho que duerma sigo cansado</w:t>
      </w:r>
    </w:p>
    <w:p>
      <w:r>
        <w:t xml:space="preserve">Mirando por la ventana, un hermoso cielo azul, gran previsión para el fin de semana - no es bueno para los cines</w:t>
      </w:r>
    </w:p>
    <w:p>
      <w:r>
        <w:t xml:space="preserve">@JoeWitless ¿más pesadillas?  *abrazos*</w:t>
      </w:r>
    </w:p>
    <w:p>
      <w:r>
        <w:t xml:space="preserve">Vale, hoy vuelvo al dentista. Todo lo que quiero hacer es tomar el sol</w:t>
      </w:r>
    </w:p>
    <w:p>
      <w:r>
        <w:t xml:space="preserve">ugh volver al trabajo hoy</w:t>
      </w:r>
    </w:p>
    <w:p>
      <w:r>
        <w:t xml:space="preserve">@arulnick Lo he intentado pero sólo puedo usar la importación/exportación para los contactos guardados localmente en mi Outlook. Gracias Aunque</w:t>
      </w:r>
    </w:p>
    <w:p>
      <w:r>
        <w:t xml:space="preserve">Odio ser joven</w:t>
      </w:r>
    </w:p>
    <w:p>
      <w:r>
        <w:t xml:space="preserve">@Lealala no es tan caliente no es!! :O Me duelen los brazos Malos tiempos. Mi cara está un poco roja también :S</w:t>
      </w:r>
    </w:p>
    <w:p>
      <w:r>
        <w:t xml:space="preserve">Buenos días y no tol twitter LOL pero yo sabía y llamó ayer 2 para ver si estabas bien, pero no respuesta ¿cómo r u feelin nena?</w:t>
      </w:r>
    </w:p>
    <w:p>
      <w:r>
        <w:t xml:space="preserve">'s de vuelta al proyecto del gimnasio. Finalmente terminó ... Maldito vagabundo asqueroso siempre tratando de comer mis tacos.  !!   &lt;/3</w:t>
      </w:r>
    </w:p>
    <w:p>
      <w:r>
        <w:t xml:space="preserve">@Eyglo ¡Esto es hermoso! Gracias por compartirlo... Mi abuelo fue diagnosticado recientemente con el Alzheimer también ....</w:t>
      </w:r>
    </w:p>
    <w:p>
      <w:r>
        <w:t xml:space="preserve">@RobbieBarnes hmmm están en oferta en Tesco también, pero no creo que el wee uno al lado de mí se almacenan!</w:t>
      </w:r>
    </w:p>
    <w:p>
      <w:r>
        <w:t xml:space="preserve">por mucho que duerma sigo cansado o me voy a dormir temprano o tarde....</w:t>
      </w:r>
    </w:p>
    <w:p>
      <w:r>
        <w:t xml:space="preserve">Día de campo.... Clase Gt...no ganando...</w:t>
      </w:r>
    </w:p>
    <w:p>
      <w:r>
        <w:t xml:space="preserve">adora florida pero echa de menos a sus amigos americanos</w:t>
      </w:r>
    </w:p>
    <w:p>
      <w:r>
        <w:t xml:space="preserve">Hasta ahora absolutamente perfecto. Gran vista, justo enfrente de los ascensores y la máquina de hielo y el tiempo impecable. Necesito mi bicicleta.</w:t>
      </w:r>
    </w:p>
    <w:p>
      <w:r>
        <w:t xml:space="preserve">¿cuándo terminará #gfail? he estado en la versión HTML todo el día</w:t>
      </w:r>
    </w:p>
    <w:p>
      <w:r>
        <w:t xml:space="preserve">michael scofiled Noooooo !!  Odio al escritor, al director y a la producción</w:t>
      </w:r>
    </w:p>
    <w:p>
      <w:r>
        <w:t xml:space="preserve">@yerex UGH ODIO LA QUEJA</w:t>
      </w:r>
    </w:p>
    <w:p>
      <w:r>
        <w:t xml:space="preserve">Anoche fue divertido con los relámpagos y los truenos Hoy estará en los 90s</w:t>
      </w:r>
    </w:p>
    <w:p>
      <w:r>
        <w:t xml:space="preserve">Realmente necesito perder peso. ¿Alguien quiere ser mi compañero de ejercicios?</w:t>
      </w:r>
    </w:p>
    <w:p>
      <w:r>
        <w:t xml:space="preserve">@sapauljoseph yo también el bloqueador de popups de chrome es mejor</w:t>
      </w:r>
    </w:p>
    <w:p>
      <w:r>
        <w:t xml:space="preserve">¿Dónde está Teng?</w:t>
      </w:r>
    </w:p>
    <w:p>
      <w:r>
        <w:t xml:space="preserve">me encanta el buen tiempo que hace hoy y esta noche voy a acampar! oh y odio mi pelo</w:t>
      </w:r>
    </w:p>
    <w:p>
      <w:r>
        <w:t xml:space="preserve">@iamchrisc ¡por favor, contesta!</w:t>
      </w:r>
    </w:p>
    <w:p>
      <w:r>
        <w:t xml:space="preserve">acaba de perder a Paul el heladero en el trabajo</w:t>
      </w:r>
    </w:p>
    <w:p>
      <w:r>
        <w:t xml:space="preserve">está esperando a que el agente inmobiliario haga la valoración. oh alegría. *suspiro* necesito estar en la casa de la diversión bebé rosa volver!!!!</w:t>
      </w:r>
    </w:p>
    <w:p>
      <w:r>
        <w:t xml:space="preserve">Última prueba de la semana. Ahora volvemos a la rutina</w:t>
      </w:r>
    </w:p>
    <w:p>
      <w:r>
        <w:t xml:space="preserve">Altona... Wogs, Gota love em.. Todo lo que puedo oler es la comida awsome y me hace hambre</w:t>
      </w:r>
    </w:p>
    <w:p>
      <w:r>
        <w:t xml:space="preserve">@patrickmanning Sí PM tienes razón</w:t>
      </w:r>
    </w:p>
    <w:p>
      <w:r>
        <w:t xml:space="preserve">@workingmoms gracias se lesionó el miércoles y hoy va al veterinario</w:t>
      </w:r>
    </w:p>
    <w:p>
      <w:r>
        <w:t xml:space="preserve">@menchuly es viernes y también es día de hinchada</w:t>
      </w:r>
    </w:p>
    <w:p>
      <w:r>
        <w:t xml:space="preserve">@herseyd Eso me pasó una vez... sólo que no estaba borracho. lol</w:t>
      </w:r>
    </w:p>
    <w:p>
      <w:r>
        <w:t xml:space="preserve">@JennyGnow Es triste... Me siento mal cuando lo escucho. Parecen de unos 30 años. Es como algo que verías en lifetime</w:t>
      </w:r>
    </w:p>
    <w:p>
      <w:r>
        <w:t xml:space="preserve">@1Shan no señor...hubiera puesto miel...pero no tengo</w:t>
      </w:r>
    </w:p>
    <w:p>
      <w:r>
        <w:t xml:space="preserve">@JonathanRKnight así que, ¿cuánto tiempo has estado en el aeropuerto? ¿se puede fumar dentro de un bar o somehting? sería SUK para hacer la seguridad de nuevo, lol</w:t>
      </w:r>
    </w:p>
    <w:p>
      <w:r>
        <w:t xml:space="preserve">@YankeeGirl20 además hace como 10 años que no tengo estreptococos por esa razón. Estoy más cansada que otra cosa</w:t>
      </w:r>
    </w:p>
    <w:p>
      <w:r>
        <w:t xml:space="preserve">Me alegro de ver el sol en Dublín después de una gran semana en Londres. De vuelta al trabajo</w:t>
      </w:r>
    </w:p>
    <w:p>
      <w:r>
        <w:t xml:space="preserve">@the_magician Sí, apnea, pero no es el prob. Estoy en los medicamentos que podrían estar causando esto. ayudan de otra manera tanto, no quieren dejar de</w:t>
      </w:r>
    </w:p>
    <w:p>
      <w:r>
        <w:t xml:space="preserve">Maldita sea. Lo hice de nuevo. Sigo olvidando esa maldita "D" de DM's.....</w:t>
      </w:r>
    </w:p>
    <w:p>
      <w:r>
        <w:t xml:space="preserve">@DonnaSpeaks No sé, ni siquiera me di cuenta de que había desaparecido, déjame ponerlo de nuevo... ¡maldito twitter!</w:t>
      </w:r>
    </w:p>
    <w:p>
      <w:r>
        <w:t xml:space="preserve">¿Quieres saber una forma nada divertida de despertarse? Tener un ataque de pánico y no poder respirar sin ninguna puta razón, eso apestaba</w:t>
      </w:r>
    </w:p>
    <w:p>
      <w:r>
        <w:t xml:space="preserve">Arriba. Duchado. Luchando por el impulso de salir por la puerta. Estoy triste. Echo de menos mi vaivén.</w:t>
      </w:r>
    </w:p>
    <w:p>
      <w:r>
        <w:t xml:space="preserve">mi marido se queda una semana más en Uzbekistán</w:t>
      </w:r>
    </w:p>
    <w:p>
      <w:r>
        <w:t xml:space="preserve">@jaceypants bien mear en eso. No puedo entrar en su sitio @ trabajo ni viene a través de mi teléfono.</w:t>
      </w:r>
    </w:p>
    <w:p>
      <w:r>
        <w:t xml:space="preserve">Felicidades a todos los graduados! Es una cosa muy bonita y un gran acontecimiento. Me gustaría haber asistido a mi lil man Ryan Kdg Graduación ..  Me siento muy triste.</w:t>
      </w:r>
    </w:p>
    <w:p>
      <w:r>
        <w:t xml:space="preserve">@CinemaChic Yo soy el que más fallos tiene al usar discos Lacie</w:t>
      </w:r>
    </w:p>
    <w:p>
      <w:r>
        <w:t xml:space="preserve">pequeño escarabajo no sentir ningún amor Las búsquedas son traer nada, bar 2 peeps que aparecen divertido !!!</w:t>
      </w:r>
    </w:p>
    <w:p>
      <w:r>
        <w:t xml:space="preserve">WTF ensayo fuera llegó al espacio y la habitación estaba reservada y los hermanos tienen cosas justo después de lo que no podemos transferir a otro estudio de la habitación</w:t>
      </w:r>
    </w:p>
    <w:p>
      <w:r>
        <w:t xml:space="preserve">Bueno, puedes enviar un poco de amor a @JonathanrKnight, estoy sintiendo una profunda ira que rodea su presencia en este momento...</w:t>
      </w:r>
    </w:p>
    <w:p>
      <w:r>
        <w:t xml:space="preserve">¡El tiempo es una mierda!... ¡Está lloviendo otra vez!</w:t>
      </w:r>
    </w:p>
    <w:p>
      <w:r>
        <w:t xml:space="preserve">no tengo ganas de ponerme en movimiento para ir a trabajar...</w:t>
      </w:r>
    </w:p>
    <w:p>
      <w:r>
        <w:t xml:space="preserve">wow, el nuevo sitio de EMC es - diferente</w:t>
      </w:r>
    </w:p>
    <w:p>
      <w:r>
        <w:t xml:space="preserve">@NikkiBons ¡¡Feliz cumpleaños Dork!! Mucho amor para ti hoy!!!  Ojalá estuviera allí para poder invitarte a una copa ¡Que sea una gran noche!</w:t>
      </w:r>
    </w:p>
    <w:p>
      <w:r>
        <w:t xml:space="preserve">está sorprendido de que Lleyton no esté dando mucha pelea</w:t>
      </w:r>
    </w:p>
    <w:p>
      <w:r>
        <w:t xml:space="preserve">@wrhunt y que hiciste anoche, no recuerdo haber sido invitado</w:t>
      </w:r>
    </w:p>
    <w:p>
      <w:r>
        <w:t xml:space="preserve">@PETAEurope ¡¡¡OH!!! eso es trágico!</w:t>
      </w:r>
    </w:p>
    <w:p>
      <w:r>
        <w:t xml:space="preserve">le dio fiebre y ahora está medio muerto.</w:t>
      </w:r>
    </w:p>
    <w:p>
      <w:r>
        <w:t xml:space="preserve">odia este tiempo</w:t>
      </w:r>
    </w:p>
    <w:p>
      <w:r>
        <w:t xml:space="preserve">soooooseee</w:t>
      </w:r>
    </w:p>
    <w:p>
      <w:r>
        <w:t xml:space="preserve">No voy a estar aquí cuando salga el nuevo Transformers.... estaré en Colombia</w:t>
      </w:r>
    </w:p>
    <w:p>
      <w:r>
        <w:t xml:space="preserve">El Lenovo IdeaPad S12 basado en NVIDIA ION ( http://is.gd/J6Zy ) es impresionante.  Sin embargo, la tecla Fn a la izquierda de Ctrl hace que no sea una opción para mí</w:t>
      </w:r>
    </w:p>
    <w:p>
      <w:r>
        <w:t xml:space="preserve">Vídeo de la noción borrado.</w:t>
      </w:r>
    </w:p>
    <w:p>
      <w:r>
        <w:t xml:space="preserve">No puedo jugar a World in Conflict porque el ordenador va demasiado lento</w:t>
      </w:r>
    </w:p>
    <w:p>
      <w:r>
        <w:t xml:space="preserve">http://twitpic.com/66o7z - Sí. Bebí Bawls esta mañana ... No más Bawls para mí. Esta será mi última.</w:t>
      </w:r>
    </w:p>
    <w:p>
      <w:r>
        <w:t xml:space="preserve">@DoperahStyles chillin promoviendo muzik...no comiendo lmaao</w:t>
      </w:r>
    </w:p>
    <w:p>
      <w:r>
        <w:t xml:space="preserve">Es un mal comienzo del día cuando estás sudando a tope antes de las 09:30 en el campo de tiro</w:t>
      </w:r>
    </w:p>
    <w:p>
      <w:r>
        <w:t xml:space="preserve">Haciendo mi FF más tarde, demasiado ocupado haciendo planes para hoy. Beshie @MissSimone32 @SongzYuuup va a estar en DC el 5-6 de junio para un partido de bball.</w:t>
      </w:r>
    </w:p>
    <w:p>
      <w:r>
        <w:t xml:space="preserve">1:13 ¡terminé la redacción! me voy a dormir, tengo un día muy ocupado.</w:t>
      </w:r>
    </w:p>
    <w:p>
      <w:r>
        <w:t xml:space="preserve">@AsherUK quería ir para mi cumpleaños...</w:t>
      </w:r>
    </w:p>
    <w:p>
      <w:r>
        <w:t xml:space="preserve">omg... quiero la canción completa de JB- hey baby</w:t>
      </w:r>
    </w:p>
    <w:p>
      <w:r>
        <w:t xml:space="preserve">@omarjdavis lolol... estaba tratando de hacer eso esta mañana pero lamentablemente no pude</w:t>
      </w:r>
    </w:p>
    <w:p>
      <w:r>
        <w:t xml:space="preserve">Maldita burocracia letona. Como no residente no puedo publicar mi código de circulación en braille. Otro callejón sin salida. Ay de mí. ¿Alguien habla farsi?</w:t>
      </w:r>
    </w:p>
    <w:p>
      <w:r>
        <w:t xml:space="preserve">Otra larga caminata en el calor... Odio esto...</w:t>
      </w:r>
    </w:p>
    <w:p>
      <w:r>
        <w:t xml:space="preserve">Hoy he visto a la princesa Ana, y he escuchado a todos mis amigos cocinar la velada perfecta, el trabajo es una mierda para mí y para OB...</w:t>
      </w:r>
    </w:p>
    <w:p>
      <w:r>
        <w:t xml:space="preserve">@LushLtd ¿por qué no puedo comprar el nuevo night in para los dedos de los pies? lo veo, está a mi alcance, pero no lo trae a mi cesta de la compra</w:t>
      </w:r>
    </w:p>
    <w:p>
      <w:r>
        <w:t xml:space="preserve">Acabo de ver "El diablo se viste de Prada", y quiero vivir en Nueva York más que nunca.</w:t>
      </w:r>
    </w:p>
    <w:p>
      <w:r>
        <w:t xml:space="preserve">@_hayles ¿en serio???? le tocaste el culo? ohmygod u bitch!!! lol aaaaawwwwwww y did you tell me that!!!</w:t>
      </w:r>
    </w:p>
    <w:p>
      <w:r>
        <w:t xml:space="preserve">@alshepmh yeeeeeessss no puedo esperar! Lástima que no pueda beber</w:t>
      </w:r>
    </w:p>
    <w:p>
      <w:r>
        <w:t xml:space="preserve">¡a trabajar! ¡me pierdo todo el sol!</w:t>
      </w:r>
    </w:p>
    <w:p>
      <w:r>
        <w:t xml:space="preserve">#ff sports: @BaseballFanNat @BKCyclones @blind_baseball @ESPNBaseball perdón por no llegar a todos mi teléfono está actuando.</w:t>
      </w:r>
    </w:p>
    <w:p>
      <w:r>
        <w:t xml:space="preserve">@mileycyrus http://twitpic.com/336u5 - yo también la quiero !!! debería haber ganado</w:t>
      </w:r>
    </w:p>
    <w:p>
      <w:r>
        <w:t xml:space="preserve">quiere su boo btw love fhnixon's posts hilarious!!!!</w:t>
      </w:r>
    </w:p>
    <w:p>
      <w:r>
        <w:t xml:space="preserve">@Jamjar84 ¡qué mala leche!</w:t>
      </w:r>
    </w:p>
    <w:p>
      <w:r>
        <w:t xml:space="preserve">Otro día que no tengo tiempo para jugar y además llueve y hace frío y además me duele la cabeza - ¿WTH? . volviendo al modo de enfurruñamiento.</w:t>
      </w:r>
    </w:p>
    <w:p>
      <w:r>
        <w:t xml:space="preserve">Estoy tan cabreado hoy n tristemente.. Ni siquiera puedo compartir la razón aquí</w:t>
      </w:r>
    </w:p>
    <w:p>
      <w:r>
        <w:t xml:space="preserve">Bueno, es viernes y por lo general el comienzo de algo awsome ... No estoy seguro de que va a ser esta vez tengo que sacudir esto</w:t>
      </w:r>
    </w:p>
    <w:p>
      <w:r>
        <w:t xml:space="preserve">@acmaurer No me extraña que no haya entrado en Urbana</w:t>
      </w:r>
    </w:p>
    <w:p>
      <w:r>
        <w:t xml:space="preserve">Joder. Mis brazos se sienten como una gelatina muy dolorida</w:t>
      </w:r>
    </w:p>
    <w:p>
      <w:r>
        <w:t xml:space="preserve">@littlereview ¡Awww!!</w:t>
      </w:r>
    </w:p>
    <w:p>
      <w:r>
        <w:t xml:space="preserve">Último día para nuestros becarios profesionales</w:t>
      </w:r>
    </w:p>
    <w:p>
      <w:r>
        <w:t xml:space="preserve">¡Demostración con Gary Burr! Estoy muy emocionada por conseguir algo de música de "chicas" en la cinta! Missing Tayla</w:t>
      </w:r>
    </w:p>
    <w:p>
      <w:r>
        <w:t xml:space="preserve">Acabo de tomar un café helado. Cristo que sabía mal</w:t>
      </w:r>
    </w:p>
    <w:p>
      <w:r>
        <w:t xml:space="preserve">Las alergias sol está fuera, con pantalones cortos.  Atascado con mi asesoría todo el día.... Esto debería ser aburrido. Excepto divertido. Si la gente lo hace divertido...</w:t>
      </w:r>
    </w:p>
    <w:p>
      <w:r>
        <w:t xml:space="preserve">Trabajando... Y tratando de mantener a las ardillas lejos.............. Ardillas 1, jesska 0 Debería seguir con las arañas</w:t>
      </w:r>
    </w:p>
    <w:p>
      <w:r>
        <w:t xml:space="preserve">¿por qué la playa tiene que estar tan lejos de atl? necesito playa, necesito playa.</w:t>
      </w:r>
    </w:p>
    <w:p>
      <w:r>
        <w:t xml:space="preserve">@pikalek No hay convertidor de html en allí Creo que vamos con http://bit.ly/3pJNC porque tomó 5 min. para conseguir trabajar.</w:t>
      </w:r>
    </w:p>
    <w:p>
      <w:r>
        <w:t xml:space="preserve">@TheYotesDiva Tú también podrías haberlo hecho. Uno de ellos os acusó de ser "One Sided" en el tema. Se les está yendo de las manos.</w:t>
      </w:r>
    </w:p>
    <w:p>
      <w:r>
        <w:t xml:space="preserve">@jasonrockz352 aw man im sorry! Tengo un razonamiento lógico lo prometo! Tuve que estudiar para dar clases particulares a mi nuevo alumno! 4perdóname</w:t>
      </w:r>
    </w:p>
    <w:p>
      <w:r>
        <w:t xml:space="preserve">Te eché de menos ayer, Lacey.    Sin embargo, tenemos que ir a la granulación esta noche.</w:t>
      </w:r>
    </w:p>
    <w:p>
      <w:r>
        <w:t xml:space="preserve">Me quedé sin mentas Eclipse</w:t>
      </w:r>
    </w:p>
    <w:p>
      <w:r>
        <w:t xml:space="preserve">aburrido...tiempo asqueroso...aburrido..taaan aburrido para mi último fin de semana aquí</w:t>
      </w:r>
    </w:p>
    <w:p>
      <w:r>
        <w:t xml:space="preserve">a trabajar de nuevo ... el último día de mercedez</w:t>
      </w:r>
    </w:p>
    <w:p>
      <w:r>
        <w:t xml:space="preserve">¡No! ¡No quiero irme! Me encanta estar aquí</w:t>
      </w:r>
    </w:p>
    <w:p>
      <w:r>
        <w:t xml:space="preserve">¿Comer o no comer? Va a ser mi última comida durante las próximas 2 semanas.</w:t>
      </w:r>
    </w:p>
    <w:p>
      <w:r>
        <w:t xml:space="preserve">Acaba de pasar un choque realmente malo.........car estaba destrozado</w:t>
      </w:r>
    </w:p>
    <w:p>
      <w:r>
        <w:t xml:space="preserve">Voy a entrar ahora, parece que el sol se ha ido</w:t>
      </w:r>
    </w:p>
    <w:p>
      <w:r>
        <w:t xml:space="preserve">oh no alguien hackeo mi correo electrónico ahora estoy asustado. que mierda!!</w:t>
      </w:r>
    </w:p>
    <w:p>
      <w:r>
        <w:t xml:space="preserve">Me encanta que haya tensión en el set de Iron Man 2, la pobre Gwenyth no puede soportar estar a la sombra de Scarlett</w:t>
      </w:r>
    </w:p>
    <w:p>
      <w:r>
        <w:t xml:space="preserve">@pennynash Me asustaron los Daleks en la exposición de DW en Cardiff.</w:t>
      </w:r>
    </w:p>
    <w:p>
      <w:r>
        <w:t xml:space="preserve">@ExtremeWithin Sí, empápate seguro. Va a ser rápido y furioso. Sólo un espectáculo este año Más razón para deleitarse en el momento.</w:t>
      </w:r>
    </w:p>
    <w:p>
      <w:r>
        <w:t xml:space="preserve">@LuvinMeSomeD Sip, exactamente Y estoy muy triste por esta gira...sé que voy a llorar en mi último M&amp;G....</w:t>
      </w:r>
    </w:p>
    <w:p>
      <w:r>
        <w:t xml:space="preserve">@ani_trip Seguro que no se durmió hasta como esta mañana sorries.</w:t>
      </w:r>
    </w:p>
    <w:p>
      <w:r>
        <w:t xml:space="preserve">@miztrouble89 te quiero mucho hun ) hot weather gutted i aint with you now chillaxing but we got tomoz xxxx</w:t>
      </w:r>
    </w:p>
    <w:p>
      <w:r>
        <w:t xml:space="preserve">@filthydukes _yeah gracias por eso par de imbéciles (¡espero que sea mega como el autobús!)</w:t>
      </w:r>
    </w:p>
    <w:p>
      <w:r>
        <w:t xml:space="preserve">@EricaJo42 sí, pero hay como 5.000 tipos de serpientes... y es malvado malvado malvado caliente... y idk. no creo que me guste</w:t>
      </w:r>
    </w:p>
    <w:p>
      <w:r>
        <w:t xml:space="preserve">Me quedé sin pases para el baño. Tal vez la Sra. French sea amable hoy?</w:t>
      </w:r>
    </w:p>
    <w:p>
      <w:r>
        <w:t xml:space="preserve">Tuve que entrar, estaba horneando ahí fuera y ahora tengo un ligero dolor de cabeza</w:t>
      </w:r>
    </w:p>
    <w:p>
      <w:r>
        <w:t xml:space="preserve">No creo que haya ido bien, sólo estuve allí 15 minutos.</w:t>
      </w:r>
    </w:p>
    <w:p>
      <w:r>
        <w:t xml:space="preserve">HECHO 1: Odio DirecTV OnDemand con una pasión que arde con la intensidad blanca de 1000 soles. HECHO 2: Me gusta Comcast. Como mucho</w:t>
      </w:r>
    </w:p>
    <w:p>
      <w:r>
        <w:t xml:space="preserve">por todo el esfuerzo y el tiempo invertido en algunas de estas relaciones con la gente, aprendes lo suficiente como para no confiar en nadie...</w:t>
      </w:r>
    </w:p>
    <w:p>
      <w:r>
        <w:t xml:space="preserve">@DonnieWahlberg Hola Donnie hoy quiero 2 escuchar de u que u chicos r va a reprogramar NC así que no tengo 2 b bummed más</w:t>
      </w:r>
    </w:p>
    <w:p>
      <w:r>
        <w:t xml:space="preserve">@faulko1 estoy viendo el jardín desde la ventana... demasiado calor para mí</w:t>
      </w:r>
    </w:p>
    <w:p>
      <w:r>
        <w:t xml:space="preserve">No me siento muy bien.</w:t>
      </w:r>
    </w:p>
    <w:p>
      <w:r>
        <w:t xml:space="preserve">@geekasia Estoy perdido. Por favor, ayúdame a encontrar un buen hogar.</w:t>
      </w:r>
    </w:p>
    <w:p>
      <w:r>
        <w:t xml:space="preserve">Dormí hasta muy tarde</w:t>
      </w:r>
    </w:p>
    <w:p>
      <w:r>
        <w:t xml:space="preserve">Odio el PC</w:t>
      </w:r>
    </w:p>
    <w:p>
      <w:r>
        <w:t xml:space="preserve">no sé qué hacer, si quedarme con alguien que no quiere estar conmigo o mudarme a casa después de 4 años de estar fuera.</w:t>
      </w:r>
    </w:p>
    <w:p>
      <w:r>
        <w:t xml:space="preserve">En Starbucks con mi amor. Maldita escuela. Yo también tengo que trabajar más tarde.</w:t>
      </w:r>
    </w:p>
    <w:p>
      <w:r>
        <w:t xml:space="preserve">@SaylaMarz Parece que estamos exactamente en el mismo camino No hay nada peor que no poder arreglar las cosas de alguien que quieres.</w:t>
      </w:r>
    </w:p>
    <w:p>
      <w:r>
        <w:t xml:space="preserve">@lindseylu ¡Mi tarjeta y foto del club y acabo de curar el hambre en el mundo! ¡Y hecho de oro! Esta cosa es impresionante! Lástima que no tengas el tuyo.</w:t>
      </w:r>
    </w:p>
    <w:p>
      <w:r>
        <w:t xml:space="preserve">@pennydog ¡Qué asco!  Es hora de sacar la aspiradora e ir a la guerra. Nuestra casa es siempre un refugio de arañas por alguna razón. No está bien.</w:t>
      </w:r>
    </w:p>
    <w:p>
      <w:r>
        <w:t xml:space="preserve">Está a punto de ir a trabajar....</w:t>
      </w:r>
    </w:p>
    <w:p>
      <w:r>
        <w:t xml:space="preserve">casa para comer y doblemente libre. trabajo de 5 a 8. mucho trabajo escolar</w:t>
      </w:r>
    </w:p>
    <w:p>
      <w:r>
        <w:t xml:space="preserve">...aw quiero la hamburguesa clásica.</w:t>
      </w:r>
    </w:p>
    <w:p>
      <w:r>
        <w:t xml:space="preserve">siempre me siento el último.</w:t>
      </w:r>
    </w:p>
    <w:p>
      <w:r>
        <w:t xml:space="preserve">Yo también quiero ir a Universal.</w:t>
      </w:r>
    </w:p>
    <w:p>
      <w:r>
        <w:t xml:space="preserve">Pshh no lo tengo</w:t>
      </w:r>
    </w:p>
    <w:p>
      <w:r>
        <w:t xml:space="preserve">@karleemay Gracias, cariño. Simplemente no entiendo cómo la gente puede estar enojado conmigo por algo que hicieron como una elección en la vida..</w:t>
      </w:r>
    </w:p>
    <w:p>
      <w:r>
        <w:t xml:space="preserve">@LauRenxExCarter @PoloBandit él no vino a la escuela 2day</w:t>
      </w:r>
    </w:p>
    <w:p>
      <w:r>
        <w:t xml:space="preserve">@CostaVidaFred awwwwww ¡siento que te vayamos a echar de menos!</w:t>
      </w:r>
    </w:p>
    <w:p>
      <w:r>
        <w:t xml:space="preserve">@kirstiealley ¿Así que no responderías a mi precioso zapato rosa intenso entonces?</w:t>
      </w:r>
    </w:p>
    <w:p>
      <w:r>
        <w:t xml:space="preserve">Yukky Rainy Friday</w:t>
      </w:r>
    </w:p>
    <w:p>
      <w:r>
        <w:t xml:space="preserve">Vale, ¡he mentido! Me refería a la próxima semana. ¡Eso es mucho más tiempo!  Extraño a mi mami...</w:t>
      </w:r>
    </w:p>
    <w:p>
      <w:r>
        <w:t xml:space="preserve">Estoy tratando de averiguar cómo se supone que puedo actualizar mis estados a través de mi teléfono. Que alguien me ayude!</w:t>
      </w:r>
    </w:p>
    <w:p>
      <w:r>
        <w:t xml:space="preserve">Me despertó un fuerte golpe y continúa todo el día ¡Menos mal que anoche descansé temprano!</w:t>
      </w:r>
    </w:p>
    <w:p>
      <w:r>
        <w:t xml:space="preserve">@blondebear87 ah sí dejando caer lo del oso es un día tan bonito aquí! Muy raro para stafford!!</w:t>
      </w:r>
    </w:p>
    <w:p>
      <w:r>
        <w:t xml:space="preserve">Es oficial que nadie va a recibir un aumento este año</w:t>
      </w:r>
    </w:p>
    <w:p>
      <w:r>
        <w:t xml:space="preserve">Han pasado 2 años y todavía estoy desolado porque han derribado mi antigua escuela primaria</w:t>
      </w:r>
    </w:p>
    <w:p>
      <w:r>
        <w:t xml:space="preserve">@nokiko Oh, ya veo lo que quieres decir. Eso es cierto si se utilizan de forma inadecuada, que sabemos que lo son.</w:t>
      </w:r>
    </w:p>
    <w:p>
      <w:r>
        <w:t xml:space="preserve">Hoy es mi último día de trabajo para los próximos 3,4 años. Aquí voy a la escuela de posgrado!  Voy a extrañar la acción en www.shugartbates.com</w:t>
      </w:r>
    </w:p>
    <w:p>
      <w:r>
        <w:t xml:space="preserve">El E3 2009 será la primera vez que no podré ver la cobertura del E3 de G4TV desde que Comcast trasladó el canal G4 del cable básico al premium</w:t>
      </w:r>
    </w:p>
    <w:p>
      <w:r>
        <w:t xml:space="preserve">QUIERO UN JARDÍN sentada en el interior cuando hace sol apesta.</w:t>
      </w:r>
    </w:p>
    <w:p>
      <w:r>
        <w:t xml:space="preserve">en un taller de automóviles conseguir m suv arreglar ugh más $ http://twitpic.com/66of2</w:t>
      </w:r>
    </w:p>
    <w:p>
      <w:r>
        <w:t xml:space="preserve">@TheColorAbi Eso también suena a mierda.</w:t>
      </w:r>
    </w:p>
    <w:p>
      <w:r>
        <w:t xml:space="preserve">@xDKrystal yen lol pero sólo puedo conseguir el vid en mi teléfono y ipod no puede encontrar la canción lol</w:t>
      </w:r>
    </w:p>
    <w:p>
      <w:r>
        <w:t xml:space="preserve">Estoy levantado... voy a trabajar.</w:t>
      </w:r>
    </w:p>
    <w:p>
      <w:r>
        <w:t xml:space="preserve">Ayer tuvimos un día precioso. El tiempo fue estupendo. Ahora el estúpido slapton</w:t>
      </w:r>
    </w:p>
    <w:p>
      <w:r>
        <w:t xml:space="preserve">de camino a casa , sin dormir maquillaje y pedicura luego ceremonia de graduación</w:t>
      </w:r>
    </w:p>
    <w:p>
      <w:r>
        <w:t xml:space="preserve">sólo 2 días más de minnie</w:t>
      </w:r>
    </w:p>
    <w:p>
      <w:r>
        <w:t xml:space="preserve">¡Mierda! ¡Ayoko na! Lo dije en tagalo porque no sé qué hacer.</w:t>
      </w:r>
    </w:p>
    <w:p>
      <w:r>
        <w:t xml:space="preserve">El laboratorio me informa que la placa lógica también está muerta. Es jodidamente caro de reemplazar. No sé qué hacer.  #MiLibroDePoderG4RIP</w:t>
      </w:r>
    </w:p>
    <w:p>
      <w:r>
        <w:t xml:space="preserve">@ryking Nunca sé si me incluyen. Sólo hombres blancos heterosexuales, ¿no? Yo también quiero ser parte del problema.</w:t>
      </w:r>
    </w:p>
    <w:p>
      <w:r>
        <w:t xml:space="preserve">@RussellDevon - NO ES UN HEAP HEY. SOLO ESTOY A PUNTO DE IRME A LA CAMA. ES LA 1.15 AM AQUÍ. NECESITO QUE ALGUIEN ME ABRACE. ¿APESTA WBU? X</w:t>
      </w:r>
    </w:p>
    <w:p>
      <w:r>
        <w:t xml:space="preserve">@To_The_Moon ¡Hola, cariño! No es mi día. Cita con el dentista (¡ay!), el cuaderno está siendo una perra. Me siento mal. ¿Cómo estás?</w:t>
      </w:r>
    </w:p>
    <w:p>
      <w:r>
        <w:t xml:space="preserve">De vuelta al trabajo.  Extremadamente lento ahora que el arranque ha terminado.</w:t>
      </w:r>
    </w:p>
    <w:p>
      <w:r>
        <w:t xml:space="preserve">@Debut_Steve sí....pero ahora no me van a pagar por estar en el pub</w:t>
      </w:r>
    </w:p>
    <w:p>
      <w:r>
        <w:t xml:space="preserve">@deegospel Hey Dee... Me gustaría poder llegar a la sesión de mastermind mañana estoy en una boda en Statesboro. espero charlar pronto.</w:t>
      </w:r>
    </w:p>
    <w:p>
      <w:r>
        <w:t xml:space="preserve">@laurenmichell ¡Asusta!</w:t>
      </w:r>
    </w:p>
    <w:p>
      <w:r>
        <w:t xml:space="preserve">Aunque técnicamente el proyecto más importante que le toca hacer es algo que en teoría es comunitario pero que siempre me llega y es masivo/horroroso.</w:t>
      </w:r>
    </w:p>
    <w:p>
      <w:r>
        <w:t xml:space="preserve">Infamous debería haber llegado hoy. Pero no lo hizo...</w:t>
      </w:r>
    </w:p>
    <w:p>
      <w:r>
        <w:t xml:space="preserve">@davenavarro6767 es una mierda no tener internet rápido dial up es una mierda todo tarda en cargar no hay manera de que hubiera ganado</w:t>
      </w:r>
    </w:p>
    <w:p>
      <w:r>
        <w:t xml:space="preserve">Booo. Finalmente pude volver a entrar aquí. Mi Internet se apagó</w:t>
      </w:r>
    </w:p>
    <w:p>
      <w:r>
        <w:t xml:space="preserve">Una de las desventajas del buen tiempo: Trae a los chavales...</w:t>
      </w:r>
    </w:p>
    <w:p>
      <w:r>
        <w:t xml:space="preserve">deseando tener fij</w:t>
      </w:r>
    </w:p>
    <w:p>
      <w:r>
        <w:t xml:space="preserve">NECESITO ALGO PARA ESTE DOLOR DE CABEZA INSOPORTABLE</w:t>
      </w:r>
    </w:p>
    <w:p>
      <w:r>
        <w:t xml:space="preserve">@hoezay__x3 trueee</w:t>
      </w:r>
    </w:p>
    <w:p>
      <w:r>
        <w:t xml:space="preserve">@Aubs mis pensamientos exactamente re: dejar a mis 3 perros. Ellos al odio cuando ven el equipaje salir</w:t>
      </w:r>
    </w:p>
    <w:p>
      <w:r>
        <w:t xml:space="preserve">Mi madre va a llevar hoy a Gambito al veterinario. Espero que no sea nada demasiado grave.</w:t>
      </w:r>
    </w:p>
    <w:p>
      <w:r>
        <w:t xml:space="preserve">@getape Tuve problemas con la red el miércoles así que no pude transmitir Am on tonight tho... ¡sintoniza para nuevos himnos y mala mezcla!</w:t>
      </w:r>
    </w:p>
    <w:p>
      <w:r>
        <w:t xml:space="preserve">@theguigirl Me temo que no mucho me acabo de dar cuenta de la verdadera dificultad de este diseño. Puede que llore pronto. #idmfinal</w:t>
      </w:r>
    </w:p>
    <w:p>
      <w:r>
        <w:t xml:space="preserve">Estoy enferma pero Ians viene a casa así que todo está bien ;)</w:t>
      </w:r>
    </w:p>
    <w:p>
      <w:r>
        <w:t xml:space="preserve">Alguien me robó mi nuevo portátil en el aeropuerto. Ni siquiera lo he usado. Supongo que la economía de EE.UU. está criando un nuevo conjunto de "opportinistas"</w:t>
      </w:r>
    </w:p>
    <w:p>
      <w:r>
        <w:t xml:space="preserve">@NmcDee Haha ....I Cudnt Get Tickets for Dublin ..I Was soo Upset</w:t>
      </w:r>
    </w:p>
    <w:p>
      <w:r>
        <w:t xml:space="preserve">no me gustan las matemáticas, pero las matemáticas me odian a mí</w:t>
      </w:r>
    </w:p>
    <w:p>
      <w:r>
        <w:t xml:space="preserve">se está bronceando con Emily. Lástima que probablemente va a llover.</w:t>
      </w:r>
    </w:p>
    <w:p>
      <w:r>
        <w:t xml:space="preserve">Creo que tengo fiebre del heno. No estoy seguro debido a que no llevaba casi nada en un clima horrible el miércoles.</w:t>
      </w:r>
    </w:p>
    <w:p>
      <w:r>
        <w:t xml:space="preserve">@tommcfly ¡Tom! ¿Hacer una gira en Filipinas, por favor?  Eso sería increíble!</w:t>
      </w:r>
    </w:p>
    <w:p>
      <w:r>
        <w:t xml:space="preserve">@miss_devi gracias. No lo haré pero ya sabes</w:t>
      </w:r>
    </w:p>
    <w:p>
      <w:r>
        <w:t xml:space="preserve">@db412 ¡Amén a eso! Mis vitaminas me enfermaron tanto que me sentí mejor antes de empezar a tomarlas!</w:t>
      </w:r>
    </w:p>
    <w:p>
      <w:r>
        <w:t xml:space="preserve">espera haber dejado su bb en casa y no haberla perdido en el metro</w:t>
      </w:r>
    </w:p>
    <w:p>
      <w:r>
        <w:t xml:space="preserve">@MollieOfficial ¡felicidades mollie! ojalá hubiera podido conseguir algunas entradas</w:t>
      </w:r>
    </w:p>
    <w:p>
      <w:r>
        <w:t xml:space="preserve">Parece que debería ser un fin de semana festivo.  Apuesto a que lo es en Francia, siempre están de vacaciones...</w:t>
      </w:r>
    </w:p>
    <w:p>
      <w:r>
        <w:t xml:space="preserve">@kiso666 omg!!!! Me siento mal, ¿fue bueno?</w:t>
      </w:r>
    </w:p>
    <w:p>
      <w:r>
        <w:t xml:space="preserve">Hola a todos Un día un poco agitado para mí, acaba de regresar de los veterinarios, @pradasmith tiene una mala infección y se queda durante el fin de semana</w:t>
      </w:r>
    </w:p>
    <w:p>
      <w:r>
        <w:t xml:space="preserve">oh kasa, por favor pierde el peinado</w:t>
      </w:r>
    </w:p>
    <w:p>
      <w:r>
        <w:t xml:space="preserve">Hora de comer Hoy me siento muy raro, en general no muy bien</w:t>
      </w:r>
    </w:p>
    <w:p>
      <w:r>
        <w:t xml:space="preserve">La razón por la que no puedo encontrar la última revista Arena es porque ha cerrado debido a la recesión. Grrrrr. ¿Sobrevive GQ/FHM? No hay justicia.</w:t>
      </w:r>
    </w:p>
    <w:p>
      <w:r>
        <w:t xml:space="preserve">Shopped til i dropped....come bac sunshine i miss u</w:t>
      </w:r>
    </w:p>
    <w:p>
      <w:r>
        <w:t xml:space="preserve">tuvo un contacto de mierda con ambos padres &gt;.&gt; grrr</w:t>
      </w:r>
    </w:p>
    <w:p>
      <w:r>
        <w:t xml:space="preserve">La casa de mis hermanas, el coche y el árbol fueron alcanzados por un rayo anoche. Aint que una mierda lol su en las noticias, awww me lo siento</w:t>
      </w:r>
    </w:p>
    <w:p>
      <w:r>
        <w:t xml:space="preserve">@joeburkel Parece que lo han ajustado mucho... han prestado atención a todos los pequeños pero importantes detalles de la jugabilidad... aún así no hay sangre</w:t>
      </w:r>
    </w:p>
    <w:p>
      <w:r>
        <w:t xml:space="preserve">¡¡Momento de la verdad!! Estoy nervioso por ella.</w:t>
      </w:r>
    </w:p>
    <w:p>
      <w:r>
        <w:t xml:space="preserve">@krist0ph3r Cualquier cosa por @sgElectra. Así que lo siento hombre no soy un chivo expiatorio en general...</w:t>
      </w:r>
    </w:p>
    <w:p>
      <w:r>
        <w:t xml:space="preserve">mis mejores amigos compraron algo que realmente quiero.</w:t>
      </w:r>
    </w:p>
    <w:p>
      <w:r>
        <w:t xml:space="preserve">@Enchanted_Myst ¡Estoy taaaan decepcionado que ese es su aspecto por cierto! La imagen se ha ido</w:t>
      </w:r>
    </w:p>
    <w:p>
      <w:r>
        <w:t xml:space="preserve">viendo "Midsomer Murders"... totalmente enamorado de esta serie. Debería haber seguido la psicología forense en lugar de esta cosa del cerebro</w:t>
      </w:r>
    </w:p>
    <w:p>
      <w:r>
        <w:t xml:space="preserve">WOW acabo de beber un trago de agua - 12 cubos de hielo que tardaron siglos en derretirse. ahora tengo brian freeze</w:t>
      </w:r>
    </w:p>
    <w:p>
      <w:r>
        <w:t xml:space="preserve">@briancash Ojalá pudiéramos estar allí hoy. Tengo un resfriado y no quiero contagiar a los demás...así que nos perderemos nuestra sesión del viernes.</w:t>
      </w:r>
    </w:p>
    <w:p>
      <w:r>
        <w:t xml:space="preserve">@jdawg Todavía estoy esperando un correo electrónico de MAX. Así que considero que si no hay noticias, son malas.</w:t>
      </w:r>
    </w:p>
    <w:p>
      <w:r>
        <w:t xml:space="preserve">@pangwingyin OHMIGOD, me hubiera encantado. Por desgracia, sólo hubo mucho juego de armas. No hay baile</w:t>
      </w:r>
    </w:p>
    <w:p>
      <w:r>
        <w:t xml:space="preserve">Hoy echo de menos a mi madre. Todos los años nos dábamos cita para llevar nuestras flores juntas. Este año estaba sola. Me sentí muy rara.</w:t>
      </w:r>
    </w:p>
    <w:p>
      <w:r>
        <w:t xml:space="preserve">@LAKEVIA @kingdobson no escuche..el lo hace..pero trate de no tomar una siesta ayer y aun asi estuve despierto hasta la 1am y luego me levante a las 7am</w:t>
      </w:r>
    </w:p>
    <w:p>
      <w:r>
        <w:t xml:space="preserve">Acabo de darme cuenta de que estoy dejando conti... boooooooo..</w:t>
      </w:r>
    </w:p>
    <w:p>
      <w:r>
        <w:t xml:space="preserve">@katismonster ayer estuve allí! ojalá pudieras ir conmigo algún día u,u LOOVE YA &lt;3</w:t>
      </w:r>
    </w:p>
    <w:p>
      <w:r>
        <w:t xml:space="preserve">@Bing11 Sí, y la verdad es que esperaba hacer una última historia del precio de la gasolina... ¡¡¡pero supongo que no estaba previsto!!!</w:t>
      </w:r>
    </w:p>
    <w:p>
      <w:r>
        <w:t xml:space="preserve">Me duele la espalda</w:t>
      </w:r>
    </w:p>
    <w:p>
      <w:r>
        <w:t xml:space="preserve">@dahveed76 Um tu último tuit suena a que algo malo ha pasado.</w:t>
      </w:r>
    </w:p>
    <w:p>
      <w:r>
        <w:t xml:space="preserve">Una vez más, estoy tratando con el cáncer en mi familia directa. Maldita sea ¡Cancelar apesta!</w:t>
      </w:r>
    </w:p>
    <w:p>
      <w:r>
        <w:t xml:space="preserve">@KillzoneDotCom es un día triste</w:t>
      </w:r>
    </w:p>
    <w:p>
      <w:r>
        <w:t xml:space="preserve">Acaba de ir con Kerri a su taquilla por última vez.</w:t>
      </w:r>
    </w:p>
    <w:p>
      <w:r>
        <w:t xml:space="preserve">Me duele el estómago. Lamentablemente no habrá clase de gimnasia esta tarde</w:t>
      </w:r>
    </w:p>
    <w:p>
      <w:r>
        <w:t xml:space="preserve">@lestockdrop me gustaría estar allí también</w:t>
      </w:r>
    </w:p>
    <w:p>
      <w:r>
        <w:t xml:space="preserve">@faizis yo también deseo que kiau vaya al cielo de los gatos. y que conozca a mi seuss</w:t>
      </w:r>
    </w:p>
    <w:p>
      <w:r>
        <w:t xml:space="preserve">@SteveChaiGuy Tu Steve Chai suena increíble. *Desea que tenga uno ahora* Pero me quedo con: No sé qué maldita marca de café es esta</w:t>
      </w:r>
    </w:p>
    <w:p>
      <w:r>
        <w:t xml:space="preserve">@Malcmail No me han dado una fecha exacta, pero no debería tardar mucho. Por favor, acepta nuestras disculpas por las molestias.</w:t>
      </w:r>
    </w:p>
    <w:p>
      <w:r>
        <w:t xml:space="preserve">@zincroof ahh ok! Que lo disfrutes! Lo echaré de menos</w:t>
      </w:r>
    </w:p>
    <w:p>
      <w:r>
        <w:t xml:space="preserve">El taxi es tan lento que probablemente me pierda la primera cerveza...</w:t>
      </w:r>
    </w:p>
    <w:p>
      <w:r>
        <w:t xml:space="preserve">SOY TAN CREEPER que me siento decepcionado por ello. Malditas sean mis habilidades de ciberacoso el internet = no más privacidad.</w:t>
      </w:r>
    </w:p>
    <w:p>
      <w:r>
        <w:t xml:space="preserve">@tinogomes @MarceloN falleció</w:t>
      </w:r>
    </w:p>
    <w:p>
      <w:r>
        <w:t xml:space="preserve">no puedo sentir el hueso de la cola.</w:t>
      </w:r>
    </w:p>
    <w:p>
      <w:r>
        <w:t xml:space="preserve">@alpew Buena suerte .. Todavía tengo que conseguir inalámbrico trabajando post IT6</w:t>
      </w:r>
    </w:p>
    <w:p>
      <w:r>
        <w:t xml:space="preserve">@SidViciious Debes estar haciendo una poesía diferente a la mía. Todo lo que tenemos es Catulo, algo de Ovidio y un extracto de la Eneida. x</w:t>
      </w:r>
    </w:p>
    <w:p>
      <w:r>
        <w:t xml:space="preserve">@Mandelin ¡Omg estoy con un permiso de trabajo de un año! Me voy a casa a finales de junio... realmente voy a echarlo de menos #canada</w:t>
      </w:r>
    </w:p>
    <w:p>
      <w:r>
        <w:t xml:space="preserve">hay muchos trabajos a los que aspiro, el de supervisor no es uno de ellos habla de demasiado estrés para tan poco sueldo</w:t>
      </w:r>
    </w:p>
    <w:p>
      <w:r>
        <w:t xml:space="preserve">Tan cansado y no sé por qué</w:t>
      </w:r>
    </w:p>
    <w:p>
      <w:r>
        <w:t xml:space="preserve">Facebook.com no me deja cambiar mi foto de perfil</w:t>
      </w:r>
    </w:p>
    <w:p>
      <w:r>
        <w:t xml:space="preserve">Cálculos renales de nuevo ¿Qué he hecho para merecer este tipo de dolor, no una ni dos veces, sino cinco veces en mi vida? Tomé drogas, paz.</w:t>
      </w:r>
    </w:p>
    <w:p>
      <w:r>
        <w:t xml:space="preserve">en la escuela con linda sin hacer nada ;te extraño</w:t>
      </w:r>
    </w:p>
    <w:p>
      <w:r>
        <w:t xml:space="preserve">@nkotblorib Todavía no hay nada definido..y el espectáculo es en una semana puede que se recurra a regalarlos</w:t>
      </w:r>
    </w:p>
    <w:p>
      <w:r>
        <w:t xml:space="preserve">Acabo de levantarme pensando en lo raro que es sin nuestro perro</w:t>
      </w:r>
    </w:p>
    <w:p>
      <w:r>
        <w:t xml:space="preserve">@MeriDubs qué. Todavía tengo la próxima semana</w:t>
      </w:r>
    </w:p>
    <w:p>
      <w:r>
        <w:t xml:space="preserve">@OfficialBabyV : sí, ella se puso muy cariñosa con él... él le devolvió el amor... una cosa llevó a la otra... también @BrittanySnow quiere saber si estás enfadada con ella.</w:t>
      </w:r>
    </w:p>
    <w:p>
      <w:r>
        <w:t xml:space="preserve">@LadyLogan Pensé que estabas aquí abajo así que bajé y estabas mamá dijo que no RJ los tomó</w:t>
      </w:r>
    </w:p>
    <w:p>
      <w:r>
        <w:t xml:space="preserve">Sentado aquí, esperando para ir al gimnasio..... casi me voy, entonces me di cuenta de que nunca cargué mi iPod de mi viaje a Wisconsin.... está muerto</w:t>
      </w:r>
    </w:p>
    <w:p>
      <w:r>
        <w:t xml:space="preserve">maaaaan! Me pasé una hora en un proyecto para el trabajo, sólo para que el ordenador se estropeara y lo perdiera todo</w:t>
      </w:r>
    </w:p>
    <w:p>
      <w:r>
        <w:t xml:space="preserve">@umphreysmcgee ¡Grandioso Podcast!  Me gustaría que tuvierais más programas de Chi este verano.  Las únicas veces que os veré será en Alpine</w:t>
      </w:r>
    </w:p>
    <w:p>
      <w:r>
        <w:t xml:space="preserve">@TeeRibbzz noo.. Ni siquiera sabes lo molesto que estoy en este momento ...</w:t>
      </w:r>
    </w:p>
    <w:p>
      <w:r>
        <w:t xml:space="preserve">@AgingBackwards Yo solía tener un gato atigrado de 32 libras. Lo conseguí para la liga de animales de North Shore tenía diabetes</w:t>
      </w:r>
    </w:p>
    <w:p>
      <w:r>
        <w:t xml:space="preserve">Bueno, @suzylake he descubierto que no sé nadar.  Estoy fuera.  Lo siento</w:t>
      </w:r>
    </w:p>
    <w:p>
      <w:r>
        <w:t xml:space="preserve">Estoy deseando volver a casa mañana, pero realmente me gustaría que fuera por una razón diferente.</w:t>
      </w:r>
    </w:p>
    <w:p>
      <w:r>
        <w:t xml:space="preserve">Y averiguar cómo ver los partidos del Middlesbrough el año que viene, tras el temido descenso.</w:t>
      </w:r>
    </w:p>
    <w:p>
      <w:r>
        <w:t xml:space="preserve">realmente odia los trenes retrasados, especialmente los de 44 minutos. Ahora voy a llegar tarde al trabajo</w:t>
      </w:r>
    </w:p>
    <w:p>
      <w:r>
        <w:t xml:space="preserve">@gaspsiagore "impresionantemente bello" y "pieza nueva" no suelen ir juntos. Ojalá pudiera ir</w:t>
      </w:r>
    </w:p>
    <w:p>
      <w:r>
        <w:t xml:space="preserve">No hay nada mejor que tener que tomar una ducha fría por la mañana</w:t>
      </w:r>
    </w:p>
    <w:p>
      <w:r>
        <w:t xml:space="preserve">Ok super aburrido ... supongo que nadie más lo</w:t>
      </w:r>
    </w:p>
    <w:p>
      <w:r>
        <w:t xml:space="preserve">@lucky_luciano jailbreak fue genial, sólo que no una tremenda cantidad de aplicaciones listo para 3.0 sin embargo. No hay winterboard todavía</w:t>
      </w:r>
    </w:p>
    <w:p>
      <w:r>
        <w:t xml:space="preserve">Hey #rda2009cla presentación era demasiado grande para publicar! lo siento (De las reglas a las entidades: catalogación con RDA en vivo &gt; http://ustre.am/2j3l)</w:t>
      </w:r>
    </w:p>
    <w:p>
      <w:r>
        <w:t xml:space="preserve">@mynameisgay Tienes mucha suerte de poder viajar.</w:t>
      </w:r>
    </w:p>
    <w:p>
      <w:r>
        <w:t xml:space="preserve">TGIF. No me siento bien.</w:t>
      </w:r>
    </w:p>
    <w:p>
      <w:r>
        <w:t xml:space="preserve">@lurkey jajaja la caballerosidad no ha muerto, sólo es rara</w:t>
      </w:r>
    </w:p>
    <w:p>
      <w:r>
        <w:t xml:space="preserve">Trabajando en algunos Product Buzz (reseñas de productos) para el blog... tengo un dolor en la nuca</w:t>
      </w:r>
    </w:p>
    <w:p>
      <w:r>
        <w:t xml:space="preserve">@aliis32 LoL....heeeyyy amor! No hay mucho trabajo y tú</w:t>
      </w:r>
    </w:p>
    <w:p>
      <w:r>
        <w:t xml:space="preserve">acciones Echo de menos a mi sobrina y a mi sobrino. http://tinyurl.com/mrgqdc http://plurk.com/p/x1ap6</w:t>
      </w:r>
    </w:p>
    <w:p>
      <w:r>
        <w:t xml:space="preserve">@reflexivo aww... lo siento por los dos.  Que el SEÑOR os dé fuerzas y descanso hoy!</w:t>
      </w:r>
    </w:p>
    <w:p>
      <w:r>
        <w:t xml:space="preserve">@JamesDReid tengo cupones para el pollo de Popeye pero probablemente acabe cogiendo un burrito en freshii - este local de ensaladas. saludable</w:t>
      </w:r>
    </w:p>
    <w:p>
      <w:r>
        <w:t xml:space="preserve">@MarceloN ¿realmente muerto?  Descanse en paz... #luto #triste #RIP</w:t>
      </w:r>
    </w:p>
    <w:p>
      <w:r>
        <w:t xml:space="preserve">Experimentar el dolor con la paginación de los controles ASP.NET ListView</w:t>
      </w:r>
    </w:p>
    <w:p>
      <w:r>
        <w:t xml:space="preserve">pintar mis uñas de color verde en un intento de parecer una persona del ejército. ¡molesta porque todo el mundo parece estar bronceado excepto yo! pecas y quemaduras de sol</w:t>
      </w:r>
    </w:p>
    <w:p>
      <w:r>
        <w:t xml:space="preserve">@ShakeYourJunk</w:t>
      </w:r>
    </w:p>
    <w:p>
      <w:r>
        <w:t xml:space="preserve">A veces me gustaría tener mi propio mentor de Prototipos.</w:t>
      </w:r>
    </w:p>
    <w:p>
      <w:r>
        <w:t xml:space="preserve">Por fin es viernes! Las cosas van a ser tan diferentes a partir de la semana que viene... ¡mi casa estará vacía!</w:t>
      </w:r>
    </w:p>
    <w:p>
      <w:r>
        <w:t xml:space="preserve">Intentar repasar Estudios Ambientales y escribir mi declaración personal al mismo tiempo es realmente difícil!!</w:t>
      </w:r>
    </w:p>
    <w:p>
      <w:r>
        <w:t xml:space="preserve">Esto es una muy mala noticia...  Por cierto, ahora he empezado con unos amigos a hacer el mod de la academia jedi unleashed. Será sólo SP y para PC!!!!</w:t>
      </w:r>
    </w:p>
    <w:p>
      <w:r>
        <w:t xml:space="preserve">@alexandrakeller Jaja, sí. Antes estaba aquí y allá pero ahora es constante</w:t>
      </w:r>
    </w:p>
    <w:p>
      <w:r>
        <w:t xml:space="preserve">@marvelvscapcom Lo introduje a los 20 segundos del post y aún no lo conseguí</w:t>
      </w:r>
    </w:p>
    <w:p>
      <w:r>
        <w:t xml:space="preserve">@ATTNews Todavía no hay Internet hoy</w:t>
      </w:r>
    </w:p>
    <w:p>
      <w:r>
        <w:t xml:space="preserve">@jemimakiss pero tienes a @nrierp, y twittea un enlace a él. ¿No? Fracaso.</w:t>
      </w:r>
    </w:p>
    <w:p>
      <w:r>
        <w:t xml:space="preserve">súper hambriento... Dominos o martabak... ambos son tentadores y engordan</w:t>
      </w:r>
    </w:p>
    <w:p>
      <w:r>
        <w:t xml:space="preserve">Mi pollito no se calla Sólo dejará de piar si me siento con la maldita cosa.</w:t>
      </w:r>
    </w:p>
    <w:p>
      <w:r>
        <w:t xml:space="preserve">@ConciseKilgore ¡por la mañana T! Me encantan sus desayunos! Si no estuviera atascado en la tienda ahora mismo haciendo mantenimiento al paseo!</w:t>
      </w:r>
    </w:p>
    <w:p>
      <w:r>
        <w:t xml:space="preserve">O dnt incluso como el uso de mi skinny jean no más cuz de yall puta culo ni99as ...</w:t>
      </w:r>
    </w:p>
    <w:p>
      <w:r>
        <w:t xml:space="preserve">a doente</w:t>
      </w:r>
    </w:p>
    <w:p>
      <w:r>
        <w:t xml:space="preserve">no lo entiendo</w:t>
      </w:r>
    </w:p>
    <w:p>
      <w:r>
        <w:t xml:space="preserve">@Smilystace lo siento mucho</w:t>
      </w:r>
    </w:p>
    <w:p>
      <w:r>
        <w:t xml:space="preserve">Oh, encantador, una cantidad ridícula de revisión que queda por hacer</w:t>
      </w:r>
    </w:p>
    <w:p>
      <w:r>
        <w:t xml:space="preserve">no tengo ni idea de lo que estoy haciendo</w:t>
      </w:r>
    </w:p>
    <w:p>
      <w:r>
        <w:t xml:space="preserve">Es necesario olvidar de alguna manera que es el E3 en Los Ángeles prácticamente durante mi examen de ética y el tiempo de revisión autoimpuesto.</w:t>
      </w:r>
    </w:p>
    <w:p>
      <w:r>
        <w:t xml:space="preserve">Beyonce me ayuda a pasar el día, estoy empezando a enfermar</w:t>
      </w:r>
    </w:p>
    <w:p>
      <w:r>
        <w:t xml:space="preserve">Oh, mi caca. El estúpido Twitter no me deja poner una nueva foto.</w:t>
      </w:r>
    </w:p>
    <w:p>
      <w:r>
        <w:t xml:space="preserve">(@MeowMeowHotMix) Mi pollito no se calla Sólo dejará de piar si me siento con la maldita cosa.</w:t>
      </w:r>
    </w:p>
    <w:p>
      <w:r>
        <w:t xml:space="preserve">tiene hierba por todas partes</w:t>
      </w:r>
    </w:p>
    <w:p>
      <w:r>
        <w:t xml:space="preserve">@mr2oh2 ¿Así que me vas a hacer ir todo el camino a la tienda?? LOL Tengo que encontrar uno... buscaré en Google.  Gracias.    LOL</w:t>
      </w:r>
    </w:p>
    <w:p>
      <w:r>
        <w:t xml:space="preserve">Levantarse temprano para la clase. ((Blahh))-------&gt; Hang Over kiddies</w:t>
      </w:r>
    </w:p>
    <w:p>
      <w:r>
        <w:t xml:space="preserve">@skyladawn Exactamente. Ella se vuelve completamente incapaz de nada si no está ahí ayudándola. Demasiados de esos hay por ahí.</w:t>
      </w:r>
    </w:p>
    <w:p>
      <w:r>
        <w:t xml:space="preserve">@MattyV ¡Y! ni siquiera podrías ir. está demasiado lejos para ti</w:t>
      </w:r>
    </w:p>
    <w:p>
      <w:r>
        <w:t xml:space="preserve">@rcf89 ¿tienes GH:WT? te odio! lo "conseguí" pero era DVD9 y lo necesito ahora la batería se vende por separado</w:t>
      </w:r>
    </w:p>
    <w:p>
      <w:r>
        <w:t xml:space="preserve">Me empieza a doler la cabeza de nuevo, y tengo que reinstalar sistemas operativos en 31 ordenadores.</w:t>
      </w:r>
    </w:p>
    <w:p>
      <w:r>
        <w:t xml:space="preserve">@SolarAvada - DAMN. LOL EN VIERNES. ES AHORA SÁBADO AQUÍ LOL. ESTOY EN AUSTRALIA</w:t>
      </w:r>
    </w:p>
    <w:p>
      <w:r>
        <w:t xml:space="preserve">@hookedonwinter tu foto me pone de los nervios TODOS los días!</w:t>
      </w:r>
    </w:p>
    <w:p>
      <w:r>
        <w:t xml:space="preserve">Por alguna razón, Google Chrome ha olvidado cómo se ve todo</w:t>
      </w:r>
    </w:p>
    <w:p>
      <w:r>
        <w:t xml:space="preserve">los blue jackes de columbus pueden estar filmando a una nueva ciudad para jugar en esa triste noticia</w:t>
      </w:r>
    </w:p>
    <w:p>
      <w:r>
        <w:t xml:space="preserve">estúpida lluvia, ahora nuestro picnic se cancela hasta mañana</w:t>
      </w:r>
    </w:p>
    <w:p>
      <w:r>
        <w:t xml:space="preserve">Oh, hombre, hay ciervos muertos por todas partes en Michigan.</w:t>
      </w:r>
    </w:p>
    <w:p>
      <w:r>
        <w:t xml:space="preserve">@alisongow creo que me han matado juzgando bt mi energía después de atacar solo para ver que pasaba #spymaster</w:t>
      </w:r>
    </w:p>
    <w:p>
      <w:r>
        <w:t xml:space="preserve">@Phlupp Tu teléfono está apagado</w:t>
      </w:r>
    </w:p>
    <w:p>
      <w:r>
        <w:t xml:space="preserve">Quiere ir a casa con los mayores</w:t>
      </w:r>
    </w:p>
    <w:p>
      <w:r>
        <w:t xml:space="preserve">Brett Myers, de los Filis de Filadelfia, es baja indefinida por lesión en la cadera - http://tinyurl.com/megxu2 (vía @PHI_Phillies) nooooo</w:t>
      </w:r>
    </w:p>
    <w:p>
      <w:r>
        <w:t xml:space="preserve">¿Se irá alguna vez esta lluvia, mi perrita está teniendo fiebre de cabaña y no le gusta salir en la lluvia</w:t>
      </w:r>
    </w:p>
    <w:p>
      <w:r>
        <w:t xml:space="preserve">@NHL10 Esperaba un mejor trailer</w:t>
      </w:r>
    </w:p>
    <w:p>
      <w:r>
        <w:t xml:space="preserve">En el trabajo ...volveré esta noche</w:t>
      </w:r>
    </w:p>
    <w:p>
      <w:r>
        <w:t xml:space="preserve">GENTE!!! que demonios es un seguidor en twitter???? NO LO ENTIENDO!!!</w:t>
      </w:r>
    </w:p>
    <w:p>
      <w:r>
        <w:t xml:space="preserve">¡A punto de sacarme las muelas del juicio!</w:t>
      </w:r>
    </w:p>
    <w:p>
      <w:r>
        <w:t xml:space="preserve">Me he despertado y he sentido un dolor agudo en la parte posterior de la pierna. Hoy no hay escuela para mí</w:t>
      </w:r>
    </w:p>
    <w:p>
      <w:r>
        <w:t xml:space="preserve">@_kotenok !!  ... quizás te echaron un vistazo y dijeron "¡Esa es nuestra chica!"</w:t>
      </w:r>
    </w:p>
    <w:p>
      <w:r>
        <w:t xml:space="preserve">@OfficialBabyV : sí, ella se puso toda enamorada de él&amp; él le devolvió el amor&amp; una cosa llevó a la otra&amp; también @BrittanyASnow quiere saber y ur enojado con ella</w:t>
      </w:r>
    </w:p>
    <w:p>
      <w:r>
        <w:t xml:space="preserve">Llevando una carga de hormigón viejo roto al vertedero. Traté de encontrar un reciclador</w:t>
      </w:r>
    </w:p>
    <w:p>
      <w:r>
        <w:t xml:space="preserve">Sentado en el Connection escuchando a los empleados recordar y lamentar su último turno</w:t>
      </w:r>
    </w:p>
    <w:p>
      <w:r>
        <w:t xml:space="preserve">ya echa de menos conducir</w:t>
      </w:r>
    </w:p>
    <w:p>
      <w:r>
        <w:t xml:space="preserve">¿Qué pasa con el mundo? ¡Sólo estoy relajado, a punto de ir a buscar este dinero! Pero en esta economía ya no hay dinero fácil</w:t>
      </w:r>
    </w:p>
    <w:p>
      <w:r>
        <w:t xml:space="preserve">i &lt;3 maria pero me gustaría que estuviera en mi clase!!! la amo lol aburrido en clase otra vez!!</w:t>
      </w:r>
    </w:p>
    <w:p>
      <w:r>
        <w:t xml:space="preserve">@dopegirlfresh ¡¡¡Ya!!!  Se suponía que iba a estar allí el próximo fin de semana. Pero ahora se cancela.   Pero voy a hacer allí ... I &lt;3 Philly.</w:t>
      </w:r>
    </w:p>
    <w:p>
      <w:r>
        <w:t xml:space="preserve">Mi último día completo en Nueva York, pero no puedo esperar para ir a Seattle y La la land</w:t>
      </w:r>
    </w:p>
    <w:p>
      <w:r>
        <w:t xml:space="preserve">llorando tan fuerte.......</w:t>
      </w:r>
    </w:p>
    <w:p>
      <w:r>
        <w:t xml:space="preserve">Realmente te extraño @STYLEnista me gustaría que estuvieras aquí abajo</w:t>
      </w:r>
    </w:p>
    <w:p>
      <w:r>
        <w:t xml:space="preserve">Es viernes, pero no el más agradable waaaaaay a mucho trabajo ...</w:t>
      </w:r>
    </w:p>
    <w:p>
      <w:r>
        <w:t xml:space="preserve">me gustaría que mi blog funcionara bien, tengo una gran entrada del #followfriday que quería mostrar.</w:t>
      </w:r>
    </w:p>
    <w:p>
      <w:r>
        <w:t xml:space="preserve">Tengo un gran conflicto aquí.  Me gusta mucho Mike, pero sigo sintiendo algo por Darrin.  Es realmente complicado.  No sé qué hacer.</w:t>
      </w:r>
    </w:p>
    <w:p>
      <w:r>
        <w:t xml:space="preserve">Hoy estoy muy cansada, debo haber dormido muy mal... Me alegro de que sea un viernes "libre", pero todavía tengo un montón de cosas que hacer #fb</w:t>
      </w:r>
    </w:p>
    <w:p>
      <w:r>
        <w:t xml:space="preserve">@Yampolito Eso hará que las cosas sean justas. Mi pobre tigre no tiene garras ni nueces</w:t>
      </w:r>
    </w:p>
    <w:p>
      <w:r>
        <w:t xml:space="preserve">No quiero programar hoy</w:t>
      </w:r>
    </w:p>
    <w:p>
      <w:r>
        <w:t xml:space="preserve">En el dentista. Tengo un agujero en mi diente</w:t>
      </w:r>
    </w:p>
    <w:p>
      <w:r>
        <w:t xml:space="preserve">@funmsdrebirth Volveré pronto</w:t>
      </w:r>
    </w:p>
    <w:p>
      <w:r>
        <w:t xml:space="preserve">@theguigirl Awwww...thanks!! ;) Desgraciadamente, en Suecia todo cierra a las 16h un viernes. La presentación es el lunes a las 9 de la mañana.</w:t>
      </w:r>
    </w:p>
    <w:p>
      <w:r>
        <w:t xml:space="preserve">@arlastouch nada todavía buscando....pero seguro que hacemos la comida la próxima semana!!</w:t>
      </w:r>
    </w:p>
    <w:p>
      <w:r>
        <w:t xml:space="preserve">tiene miedo de haber cogido esa cosa que va por ahí... Me siento totalmente agotada y sólo son las 10 de la mañana.</w:t>
      </w:r>
    </w:p>
    <w:p>
      <w:r>
        <w:t xml:space="preserve">@jdcritte Pensaba que era un resfriado que se iría, resulta que es una sinusitis que cada día va a peor.</w:t>
      </w:r>
    </w:p>
    <w:p>
      <w:r>
        <w:t xml:space="preserve">temiendo el trabajo del curso de historia el lunes</w:t>
      </w:r>
    </w:p>
    <w:p>
      <w:r>
        <w:t xml:space="preserve">Tengo que hacer mis tareas mañana OMG mackillop tiene cerdo</w:t>
      </w:r>
    </w:p>
    <w:p>
      <w:r>
        <w:t xml:space="preserve">ughhh tengo dolor de barriga</w:t>
      </w:r>
    </w:p>
    <w:p>
      <w:r>
        <w:t xml:space="preserve">Por qué estamos ocupados ugh tengo el mayor dolor de cabeza</w:t>
      </w:r>
    </w:p>
    <w:p>
      <w:r>
        <w:t xml:space="preserve">@telemaniatik jajaja no es así!!! fue increíble!!! son realmente increíbles!!! hoy tienen otro. No puedo ir</w:t>
      </w:r>
    </w:p>
    <w:p>
      <w:r>
        <w:t xml:space="preserve">@anitapsays ¿que ha pasado? ¿te duele el cuello/hombro/espalda como a mi? yo tampoco puedo moverme</w:t>
      </w:r>
    </w:p>
    <w:p>
      <w:r>
        <w:t xml:space="preserve">Por Dios, a Meadowhall le vendría bien un mejor aire acondicionado. Demasiado calor</w:t>
      </w:r>
    </w:p>
    <w:p>
      <w:r>
        <w:t xml:space="preserve">@MikeAbrams El enlace no funciona</w:t>
      </w:r>
    </w:p>
    <w:p>
      <w:r>
        <w:t xml:space="preserve">@htoddcarter @CatholicMeme http://tinyurl.com/mdr7b4 Yo también me acabo de dar cuenta.</w:t>
      </w:r>
    </w:p>
    <w:p>
      <w:r>
        <w:t xml:space="preserve">ha tenido un día fabuloso en la colocación, pero trabajando todo el fin de semana.</w:t>
      </w:r>
    </w:p>
    <w:p>
      <w:r>
        <w:t xml:space="preserve">Es un día precioso y voy a trabajar todo el día. ¡Sólo tengo que seguir diciéndome que es para NYC!</w:t>
      </w:r>
    </w:p>
    <w:p>
      <w:r>
        <w:t xml:space="preserve">@leilaanasazi: Seguro que mucho de ese equipo de estudio era material analógico coleccionado que ya no se puede comprar. en serio, el pésame.</w:t>
      </w:r>
    </w:p>
    <w:p>
      <w:r>
        <w:t xml:space="preserve">adiós LA... Ya te echo de menos</w:t>
      </w:r>
    </w:p>
    <w:p>
      <w:r>
        <w:t xml:space="preserve">"Sólo pienso en ti para romper mi corazón, estoy tratando de mantenerlo unido pero me estoy desmoronando".</w:t>
      </w:r>
    </w:p>
    <w:p>
      <w:r>
        <w:t xml:space="preserve">pengen nonton Friens of mine comeback show di prost beer house kemang besok.. tapi ga bisaaaaaaaaaa..</w:t>
      </w:r>
    </w:p>
    <w:p>
      <w:r>
        <w:t xml:space="preserve">Quiero ver el concierto de PCD papá</w:t>
      </w:r>
    </w:p>
    <w:p>
      <w:r>
        <w:t xml:space="preserve">Qué día más lúgubre, lluvioso y cutre.</w:t>
      </w:r>
    </w:p>
    <w:p>
      <w:r>
        <w:t xml:space="preserve">@GeezusHaberdash Awww te dije cuando lo cambiaría. Te sugiero que intentes ponerte en contacto con la gente de Dre. LOL</w:t>
      </w:r>
    </w:p>
    <w:p>
      <w:r>
        <w:t xml:space="preserve">@silenceiseasy no no lol Me corté el flequillo como Kate Hudson en bride wars hace unos meses y quedó super bonito. Se ve diferente esta vez</w:t>
      </w:r>
    </w:p>
    <w:p>
      <w:r>
        <w:t xml:space="preserve">@musical_musings ¡Buenos días!  Aquí está lloviendo</w:t>
      </w:r>
    </w:p>
    <w:p>
      <w:r>
        <w:t xml:space="preserve">@Abougu No vi esto hasta después</w:t>
      </w:r>
    </w:p>
    <w:p>
      <w:r>
        <w:t xml:space="preserve">@shutupandspinx3: ¡yay! Lol. Ahora sé cómo te sentiste cuando me fui.</w:t>
      </w:r>
    </w:p>
    <w:p>
      <w:r>
        <w:t xml:space="preserve">@davenavarro6767 No es Columbus pero solo quería decir que siento perderme el show de Indiana mañana. Tan triste que voy a estar en el bosque con 8 GS.</w:t>
      </w:r>
    </w:p>
    <w:p>
      <w:r>
        <w:t xml:space="preserve">desaparecidos de ontario..</w:t>
      </w:r>
    </w:p>
    <w:p>
      <w:r>
        <w:t xml:space="preserve">@teaanyone ¿por qué no? es la cosa más retrasada que alguien podría hacer a sus 16 años, y ya me conoces, me gusta ser retrasado. 8(</w:t>
      </w:r>
    </w:p>
    <w:p>
      <w:r>
        <w:t xml:space="preserve">limpieza y embalaje</w:t>
      </w:r>
    </w:p>
    <w:p>
      <w:r>
        <w:t xml:space="preserve">estoy muy muy cansado</w:t>
      </w:r>
    </w:p>
    <w:p>
      <w:r>
        <w:t xml:space="preserve">Odio a los biatches de este mundo</w:t>
      </w:r>
    </w:p>
    <w:p>
      <w:r>
        <w:t xml:space="preserve">@fortrel Las nuevas versiones no son mejores</w:t>
      </w:r>
    </w:p>
    <w:p>
      <w:r>
        <w:t xml:space="preserve">@Petiethecat Ninguno de los amigos de Meowmie tiene dinero, y aunque lo tuvieran, no podría pagarles.</w:t>
      </w:r>
    </w:p>
    <w:p>
      <w:r>
        <w:t xml:space="preserve">que mal día 1 de mis parientes cercanos ha muerto así que no iré a florida</w:t>
      </w:r>
    </w:p>
    <w:p>
      <w:r>
        <w:t xml:space="preserve">Levantarse temprano. Me duele la rodilla. Maker Faire 99% fuera ahora. Posiblemente Califur también. El mismo ligamento roto que antes, creo. No hay seguro, sin embargo.</w:t>
      </w:r>
    </w:p>
    <w:p>
      <w:r>
        <w:t xml:space="preserve">¡Uf! ¡Me estoy derritiendo! Estúpido fanático - escogiste un buen día para dejar de trabajar</w:t>
      </w:r>
    </w:p>
    <w:p>
      <w:r>
        <w:t xml:space="preserve">@meeshel eso apesta. ¿Guardaste algo de eso?</w:t>
      </w:r>
    </w:p>
    <w:p>
      <w:r>
        <w:t xml:space="preserve">Gah la luz del sol es tan brillante hoy que me está dando un dolor de cabeza Resorted to wearing new sunglasses</w:t>
      </w:r>
    </w:p>
    <w:p>
      <w:r>
        <w:t xml:space="preserve">malas notas de nuevo</w:t>
      </w:r>
    </w:p>
    <w:p>
      <w:r>
        <w:t xml:space="preserve">@HelloHolland noooo, ¿por qué!! ¿qué vas a hacer allí? ¿Wandelweekend?</w:t>
      </w:r>
    </w:p>
    <w:p>
      <w:r>
        <w:t xml:space="preserve">10 25 Am Todavía estoy esperando que el doctor venga a romper la fuente.</w:t>
      </w:r>
    </w:p>
    <w:p>
      <w:r>
        <w:t xml:space="preserve">@sirpopey Yo no soy parte de esa generación por desgracia.  Sin embargo, esto es muy bueno</w:t>
      </w:r>
    </w:p>
    <w:p>
      <w:r>
        <w:t xml:space="preserve">@michelleweber He pasado por eso y nunca en buen momento Tu recurso es small claims o puedes involucrar a un atty. Pero eso es más $</w:t>
      </w:r>
    </w:p>
    <w:p>
      <w:r>
        <w:t xml:space="preserve">Odio cuando está nublado. Quiero que haga sol o que llueva. Está nublado</w:t>
      </w:r>
    </w:p>
    <w:p>
      <w:r>
        <w:t xml:space="preserve">Quiero pedir prestado un MX5 este fin de semana</w:t>
      </w:r>
    </w:p>
    <w:p>
      <w:r>
        <w:t xml:space="preserve">@ElizaPatricia =o ¡Has visto FLEETWOOD MAC! Estoy locamente celosa. No tengo suficiente dinero para comprar las entradas.  Creo que nunca los veré =(</w:t>
      </w:r>
    </w:p>
    <w:p>
      <w:r>
        <w:t xml:space="preserve">@yoitsbooty ) NICE. Yo lo quiero. Voy a por el pirata. ) TE ECHO DE MENOS</w:t>
      </w:r>
    </w:p>
    <w:p>
      <w:r>
        <w:t xml:space="preserve">Estoy harta de buscar trabajo. Lo intento todo el día y nada funciona ¡Apuesto a que no podría trabajar ni en el club de striptease por mi barriga de sidra!</w:t>
      </w:r>
    </w:p>
    <w:p>
      <w:r>
        <w:t xml:space="preserve">Me levanto temprano y me siento bien para el día. Camino al trabajo y me siento bien. Pero adivina qué... Hoy no trabajo.</w:t>
      </w:r>
    </w:p>
    <w:p>
      <w:r>
        <w:t xml:space="preserve">no hay internet en mi bolsillo red de borde abajo en denver *sob*</w:t>
      </w:r>
    </w:p>
    <w:p>
      <w:r>
        <w:t xml:space="preserve">Acabo de estar en el jardín pero me estaban atacando los bichos así que entré.</w:t>
      </w:r>
    </w:p>
    <w:p>
      <w:r>
        <w:t xml:space="preserve">Sé que ha sonado muy estúpido. Tener dos trabajos apesta. No me gusta sentirme así. Me siento amargada y enfadada. ¿Qué tengo? 70??</w:t>
      </w:r>
    </w:p>
    <w:p>
      <w:r>
        <w:t xml:space="preserve">@kdelbonis Pues yo no puedo conseguir Cupcake porque no puedo conectarme a la red de T-Mobile porque mi tarjeta SIM está corrupta</w:t>
      </w:r>
    </w:p>
    <w:p>
      <w:r>
        <w:t xml:space="preserve">VCenter me está fastidiando hoy.  Más concretamente el servidor MSSQL al que se conecta.</w:t>
      </w:r>
    </w:p>
    <w:p>
      <w:r>
        <w:t xml:space="preserve">@ColinOLN estoy intentando que me guste pero no lo he conseguido hasta ahora. jaja</w:t>
      </w:r>
    </w:p>
    <w:p>
      <w:r>
        <w:t xml:space="preserve">@iamlittleboots todos mis eqpmnts de grabación hacia fuera. un día completo 2 yo y las mentes en blanco. traje para G-A-Y todavía nt llegó eitha</w:t>
      </w:r>
    </w:p>
    <w:p>
      <w:r>
        <w:t xml:space="preserve">@cashbingo - Lo leo así: "¡¿Soy un qué?! ¿Qué he hecho? Sí, es bastante simple. Yo también os echo de menos a vosotros, pollas...   "</w:t>
      </w:r>
    </w:p>
    <w:p>
      <w:r>
        <w:t xml:space="preserve">...preparándose para ir al Campamento Allen.  A menos que algo cambie, eso significa que no habrá servicio telefónico durante 24 horas.</w:t>
      </w:r>
    </w:p>
    <w:p>
      <w:r>
        <w:t xml:space="preserve">Comiendo todos estos dulces que compré en Little México anoche... Me cobraron 0,50 por pasar mi tarjeta y todo sabe a champú</w:t>
      </w:r>
    </w:p>
    <w:p>
      <w:r>
        <w:t xml:space="preserve">@alwaysmuah Hey Ruthie girl... ¡me envías todos estos encantadores twitts pero nunca respondes!  Me duele... ¿cómo están Mikey y Dion?</w:t>
      </w:r>
    </w:p>
    <w:p>
      <w:r>
        <w:t xml:space="preserve">subiendo a la granja no quiero quiero quedarme aquí y hablar con mi novio... MAMÁ ESTÚPIDA POR HACERME SUBIR &gt;.&lt;</w:t>
      </w:r>
    </w:p>
    <w:p>
      <w:r>
        <w:t xml:space="preserve">@LRon_Jaii :-S bicho raro déjalo en paz</w:t>
      </w:r>
    </w:p>
    <w:p>
      <w:r>
        <w:t xml:space="preserve">Hace demasiado calor. Odio el verano #harrymcflytosing</w:t>
      </w:r>
    </w:p>
    <w:p>
      <w:r>
        <w:t xml:space="preserve">Sin embargo, tengo esa sensación de "viernes": mañana trabajo.</w:t>
      </w:r>
    </w:p>
    <w:p>
      <w:r>
        <w:t xml:space="preserve">@spifferiferfied - Solíamos comer allí a menudo cuando la empresa estaba allí. Ahora desde que nos mudamos a Des Plaines todo lo que comemos es Wendys.</w:t>
      </w:r>
    </w:p>
    <w:p>
      <w:r>
        <w:t xml:space="preserve">@LolzyluvsJB ¡Yo tampoco! Y miré en ebay y eran como 250 euros por dos!!!! pero dudo que mis padres desembolsen esa cantidad</w:t>
      </w:r>
    </w:p>
    <w:p>
      <w:r>
        <w:t xml:space="preserve">@drea3000_bbcrew dude im sleepy and went to bed as soon as i got home. whhaacck.</w:t>
      </w:r>
    </w:p>
    <w:p>
      <w:r>
        <w:t xml:space="preserve">Hay algo en esta zona que hace que mis amígdalas se hinchen todos los días. no lo entiendo.. me siento ligeramente miserable. #FF hecho 4 ahora!!</w:t>
      </w:r>
    </w:p>
    <w:p>
      <w:r>
        <w:t xml:space="preserve">@RetroBakery Tengo que estar de acuerdo con el Bacon Cupcake... Preferiría conducir a la tienda en lugar de a la oficina</w:t>
      </w:r>
    </w:p>
    <w:p>
      <w:r>
        <w:t xml:space="preserve">@nettagyrl Lo que me entristece es cuando sigo a alguien con quien converso y tienen bios similares, pero no me siguen de vuelta!</w:t>
      </w:r>
    </w:p>
    <w:p>
      <w:r>
        <w:t xml:space="preserve">@DsBabyGirl ¡tengo una mañana estresante! Acabo de recuperar mi ordenador (se estrelló) - tratando de reinstalar todo.</w:t>
      </w:r>
    </w:p>
    <w:p>
      <w:r>
        <w:t xml:space="preserve">Sabes que eres demasiado mayor para salir de fiesta como una estrella del rock cuando.... te das cuenta de que nadie más aplaude cuando baila. Sólo tú.</w:t>
      </w:r>
    </w:p>
    <w:p>
      <w:r>
        <w:t xml:space="preserve">El video que cantaste con mi novio. Te echo de menos, N. Todos te echamos de menos.</w:t>
      </w:r>
    </w:p>
    <w:p>
      <w:r>
        <w:t xml:space="preserve">@cc_chapman #whuffaoke es la misma noche que @ACDC en el estadio Gillette!</w:t>
      </w:r>
    </w:p>
    <w:p>
      <w:r>
        <w:t xml:space="preserve">@tommcfly ¿Os veremos en Filipinas?  Eso sería lo más genial! Siempre he querido ir a uno de vuestros conciertos!</w:t>
      </w:r>
    </w:p>
    <w:p>
      <w:r>
        <w:t xml:space="preserve">@McFrog No puedo ser malo sin ti.</w:t>
      </w:r>
    </w:p>
    <w:p>
      <w:r>
        <w:t xml:space="preserve">Ahora estoy triste porque probablemente nunca veré a Fleetwood Mac.</w:t>
      </w:r>
    </w:p>
    <w:p>
      <w:r>
        <w:t xml:space="preserve">@grizzlycullen fueron días de ayer y probablemente hoy que me gustaría haber quitado la parte superior de mi jeep.  Necesito ayuda jaja. HACE UN CALOR DE MIL DEMONIOS</w:t>
      </w:r>
    </w:p>
    <w:p>
      <w:r>
        <w:t xml:space="preserve">@nptnmkiii No sé... pensé que era gracioso</w:t>
      </w:r>
    </w:p>
    <w:p>
      <w:r>
        <w:t xml:space="preserve">Me siento culpable porque creo que es mi culpa que el disco duro haya muerto</w:t>
      </w:r>
    </w:p>
    <w:p>
      <w:r>
        <w:t xml:space="preserve">@Jaxboxchick77 @lesleyadams @PMSharlequin Tenías 6 - 5 estrellas en Canadá, al menos hasta el incidente de "Habla como un canadiense"</w:t>
      </w:r>
    </w:p>
    <w:p>
      <w:r>
        <w:t xml:space="preserve">Me vendrían bien algunos mensajes para animarme !!!!! @RobynLouise1993 @leahstakes @MissKeriBaby @jewlear @Celenko @sarahbeeny @Beverleyknight</w:t>
      </w:r>
    </w:p>
    <w:p>
      <w:r>
        <w:t xml:space="preserve">@bookaliciouspam Hola bienvenido a VA, LOL.  Aquí arriba por DC también hace mucho calor.  La peor parte del verano diría yo</w:t>
      </w:r>
    </w:p>
    <w:p>
      <w:r>
        <w:t xml:space="preserve">está en la tienda de disfraces limpiando y está hambriento. ¿Traerme comida?</w:t>
      </w:r>
    </w:p>
    <w:p>
      <w:r>
        <w:t xml:space="preserve">35mins a través de la demo de 1hr 20mins de Google Wave, parece muy divertido, aunque me encantaría probarlo. http://bit.ly/WnMSc</w:t>
      </w:r>
    </w:p>
    <w:p>
      <w:r>
        <w:t xml:space="preserve">@PhilipHotchkiss Lo siento, pero no veo un usuario de Twitter llamado @TomClain</w:t>
      </w:r>
    </w:p>
    <w:p>
      <w:r>
        <w:t xml:space="preserve">@sk8n_bree ¡Saluda a las nutrias! Son mis favoritas- además del hecho de que se están matando lentamente con cada caparazón que abren.</w:t>
      </w:r>
    </w:p>
    <w:p>
      <w:r>
        <w:t xml:space="preserve">lo siento chicos no me registré por un tiempo lo siento every1</w:t>
      </w:r>
    </w:p>
    <w:p>
      <w:r>
        <w:t xml:space="preserve">@jonraff Acabo de hablar 2 mi abogado, si me sopla el juicio =3to7</w:t>
      </w:r>
    </w:p>
    <w:p>
      <w:r>
        <w:t xml:space="preserve">Un sueño horrible. Sospecho que tendré que cancelar mis planes de esta noche...</w:t>
      </w:r>
    </w:p>
    <w:p>
      <w:r>
        <w:t xml:space="preserve">@twenty8 Shitttttt</w:t>
      </w:r>
    </w:p>
    <w:p>
      <w:r>
        <w:t xml:space="preserve">@kianlim Snap To Grid. Acabo de darme cuenta de que no he visto a Iqbal en 5 días.</w:t>
      </w:r>
    </w:p>
    <w:p>
      <w:r>
        <w:t xml:space="preserve">@mashable ¡El enlace a ff "cómo funciona" está roto!</w:t>
      </w:r>
    </w:p>
    <w:p>
      <w:r>
        <w:t xml:space="preserve">@SquishT77 Siento mucho lo de tu madre.</w:t>
      </w:r>
    </w:p>
    <w:p>
      <w:r>
        <w:t xml:space="preserve">No creo que esté muy bien. Justo a tiempo para el fin de semana</w:t>
      </w:r>
    </w:p>
    <w:p>
      <w:r>
        <w:t xml:space="preserve">Seguir el viernes es un poco difícil de hacer cuando mi trabajo comienza los viernes</w:t>
      </w:r>
    </w:p>
    <w:p>
      <w:r>
        <w:t xml:space="preserve">mal momento - una nueva mamá acaba de llamar para las fotos de recién nacidos y no puedo encajar al bebé en mi horario por mucho que lo intente</w:t>
      </w:r>
    </w:p>
    <w:p>
      <w:r>
        <w:t xml:space="preserve">mi portafolio en línea está muy abajo...especialmente cuando los trabajos están tratando de mirarlo</w:t>
      </w:r>
    </w:p>
    <w:p>
      <w:r>
        <w:t xml:space="preserve">Quiero deslumbrar,</w:t>
      </w:r>
    </w:p>
    <w:p>
      <w:r>
        <w:t xml:space="preserve">Los billetes de avión al Reino Unido y a toda Europa son MUY baratos (¡para junio-octubre!), pero aún no hay ningún concierto anunciado en un futuro próximo</w:t>
      </w:r>
    </w:p>
    <w:p>
      <w:r>
        <w:t xml:space="preserve">@Jaisaphira Estoy de acuerdo, sin embargo no puedo vender hasta que sea una tienda de ladrillo y motar completa... aunque pronto espero</w:t>
      </w:r>
    </w:p>
    <w:p>
      <w:r>
        <w:t xml:space="preserve">Creo que todo el mundo me odia aquí lol</w:t>
      </w:r>
    </w:p>
    <w:p>
      <w:r>
        <w:t xml:space="preserve">ow, acabo de rodar sobre mi dedo del pie con mi silla de escritorio.</w:t>
      </w:r>
    </w:p>
    <w:p>
      <w:r>
        <w:t xml:space="preserve">El único día que me peino, el tiempo apesta, ¿dónde está el sol?</w:t>
      </w:r>
    </w:p>
    <w:p>
      <w:r>
        <w:t xml:space="preserve">@Scottysingo ¿No estás de acuerdo?</w:t>
      </w:r>
    </w:p>
    <w:p>
      <w:r>
        <w:t xml:space="preserve">4 horas de sueño, una migraña, ¿otra vez? ¿Qué me pasa? Odio mi vida</w:t>
      </w:r>
    </w:p>
    <w:p>
      <w:r>
        <w:t xml:space="preserve">@clairmc mi tiempo de montar a caballo ha sido pésimo también durante estas semanas de lluvia. no he podido obligarme a ir al gimnasio en su lugar.</w:t>
      </w:r>
    </w:p>
    <w:p>
      <w:r>
        <w:t xml:space="preserve">@ekalavyab maldición tenía los pases pero todavía estoy en el trabajo</w:t>
      </w:r>
    </w:p>
    <w:p>
      <w:r>
        <w:t xml:space="preserve">@IamChrisMann Estoy harto de los tipos estúpidos pero por un momento me haces creer que no todos apestan luego vuelvo a la realidad</w:t>
      </w:r>
    </w:p>
    <w:p>
      <w:r>
        <w:t xml:space="preserve">Ahora voy a los médicos. Asustado como la mierda.</w:t>
      </w:r>
    </w:p>
    <w:p>
      <w:r>
        <w:t xml:space="preserve">Me duele el cuerpo, necesito un masaje, ¡ahora!</w:t>
      </w:r>
    </w:p>
    <w:p>
      <w:r>
        <w:t xml:space="preserve">@chantelnicole Estoy perdido. Por favor, ayúdame a encontrar un buen hogar.</w:t>
      </w:r>
    </w:p>
    <w:p>
      <w:r>
        <w:t xml:space="preserve">@countingcrows estoy totalmente desolado, he acabado con el pie escayolado hoy así que no puedo viajar a Nottingham ahora para veros xxx</w:t>
      </w:r>
    </w:p>
    <w:p>
      <w:r>
        <w:t xml:space="preserve">@electricdog 140 caracteres, me parece, rara vez es suficiente para elaborar mucho sobre algo.</w:t>
      </w:r>
    </w:p>
    <w:p>
      <w:r>
        <w:t xml:space="preserve">@thinkgeek maldice la ridícula lentitud de Internet en el trabajo.  La imagen maldita acaba de cargar...</w:t>
      </w:r>
    </w:p>
    <w:p>
      <w:r>
        <w:t xml:space="preserve">Los billetes de avión al Reino Unido y a toda Europa son MUY baratos (¡para junio-octubre!), pero aún no se ha anunciado ningún concierto en un futuro próximo</w:t>
      </w:r>
    </w:p>
    <w:p>
      <w:r>
        <w:t xml:space="preserve">@flyyKiDDangel lmao necesito un compañero de compras hoy.</w:t>
      </w:r>
    </w:p>
    <w:p>
      <w:r>
        <w:t xml:space="preserve">@RoTone ¡apestas! si fuera a la cárcel no podría twittear más</w:t>
      </w:r>
    </w:p>
    <w:p>
      <w:r>
        <w:t xml:space="preserve">somos tú y yo para siempre #, somos tú y yo ahora mismo flywithmeobsessive. Estoy llorando</w:t>
      </w:r>
    </w:p>
    <w:p>
      <w:r>
        <w:t xml:space="preserve">Jugando con Guitar Rig 3. La demo, es decir</w:t>
      </w:r>
    </w:p>
    <w:p>
      <w:r>
        <w:t xml:space="preserve">Me duele la garganta</w:t>
      </w:r>
    </w:p>
    <w:p>
      <w:r>
        <w:t xml:space="preserve">@EAZY_ERON Effy me rompe el corazón.</w:t>
      </w:r>
    </w:p>
    <w:p>
      <w:r>
        <w:t xml:space="preserve">Concierto de @DaveJMatthews esta noche en fenwayyy! ojalá deje de llover</w:t>
      </w:r>
    </w:p>
    <w:p>
      <w:r>
        <w:t xml:space="preserve">@LinkedInBrian Por desgracia, no estaré cerca de la playa. También tengo fam en esa zona.</w:t>
      </w:r>
    </w:p>
    <w:p>
      <w:r>
        <w:t xml:space="preserve">viendo llover</w:t>
      </w:r>
    </w:p>
    <w:p>
      <w:r>
        <w:t xml:space="preserve">@thinkgeek ¡Ah, hombre!</w:t>
      </w:r>
    </w:p>
    <w:p>
      <w:r>
        <w:t xml:space="preserve">@yvetterdz84 nah, no lo hará pero me sentaré aquí a disfrutar de la vista :-P</w:t>
      </w:r>
    </w:p>
    <w:p>
      <w:r>
        <w:t xml:space="preserve">@Mpisthename ¡Besos! o se fastidia. Seré una vieja gatera harapienta ja estoy bastante seguro de ello</w:t>
      </w:r>
    </w:p>
    <w:p>
      <w:r>
        <w:t xml:space="preserve">No quiero enfermar, no necesito esto.</w:t>
      </w:r>
    </w:p>
    <w:p>
      <w:r>
        <w:t xml:space="preserve">Acabo de ser despertado por mi madre... Todo nuestro primer piso está inundado. Todos nuestros muebles, cortinas, mamás alfombras caras .... Empapados y arruinados</w:t>
      </w:r>
    </w:p>
    <w:p>
      <w:r>
        <w:t xml:space="preserve">Mi madre me acaba de mandar un mensaje y me ha dicho que Rodney estaba persiguiendo luciérnagas en su patio trasero. Awwwww le echo de menos http://twitpic.com/66pn1</w:t>
      </w:r>
    </w:p>
    <w:p>
      <w:r>
        <w:t xml:space="preserve">Un día tan bonito. Ojalá tuviera la energía para disfrutarlo.</w:t>
      </w:r>
    </w:p>
    <w:p>
      <w:r>
        <w:t xml:space="preserve">Maldita sea, se suponía que era un haiku pero el formato me falló.</w:t>
      </w:r>
    </w:p>
    <w:p>
      <w:r>
        <w:t xml:space="preserve">@aligoldsworthy @Politics_Cymru ¡se diría que sí, Ali! He encontrado la web de Evan: http://www.evanprice.co.uk/index.htm pero no twitters</w:t>
      </w:r>
    </w:p>
    <w:p>
      <w:r>
        <w:t xml:space="preserve">Ahora tengo que ir a trabajar.</w:t>
      </w:r>
    </w:p>
    <w:p>
      <w:r>
        <w:t xml:space="preserve">http://pinkpawsforlife.org/ - Las mascotas también tienen cáncer.</w:t>
      </w:r>
    </w:p>
    <w:p>
      <w:r>
        <w:t xml:space="preserve">@ELLISNYC ¡Hola guapo!  Estoy empacando</w:t>
      </w:r>
    </w:p>
    <w:p>
      <w:r>
        <w:t xml:space="preserve">Realmente quiere comprar ropa nueva</w:t>
      </w:r>
    </w:p>
    <w:p>
      <w:r>
        <w:t xml:space="preserve">odio no poder twittear en mi móvil oh bueno</w:t>
      </w:r>
    </w:p>
    <w:p>
      <w:r>
        <w:t xml:space="preserve">"¿No es encantadora? ¿No es hermosa?" Lo siento Stevie, no estás realmente en posición de hacer ese juicio #steviewonder</w:t>
      </w:r>
    </w:p>
    <w:p>
      <w:r>
        <w:t xml:space="preserve">Braxton se levantó a las 2:30 hasta las 4 de la mañana y ahora no duerme más de 15 minutos seguidos. Es difícil ser una madre en días como este!</w:t>
      </w:r>
    </w:p>
    <w:p>
      <w:r>
        <w:t xml:space="preserve">el paseo fue grandioso peeps lol los pies están realmente doliendo ahora pensó xx</w:t>
      </w:r>
    </w:p>
    <w:p>
      <w:r>
        <w:t xml:space="preserve">Sentado en casa enfermo.... desearía que este frío se fuera.... ¡¡¡Empieza la escuela!!! yay!!!! no tanto</w:t>
      </w:r>
    </w:p>
    <w:p>
      <w:r>
        <w:t xml:space="preserve">de compras con @curlysue69x esta noche, no puedo esperar!  El afortunado @jayrunway ya ha terminado de trabajar, ¡estoy atrapado aquí para siempre!</w:t>
      </w:r>
    </w:p>
    <w:p>
      <w:r>
        <w:t xml:space="preserve">tratando de entrar en el ritmo de estudio heeelllppppp meeeeeeee</w:t>
      </w:r>
    </w:p>
    <w:p>
      <w:r>
        <w:t xml:space="preserve">¿Cómo pudieron matarlo? Hollyoaks me puso triste.</w:t>
      </w:r>
    </w:p>
    <w:p>
      <w:r>
        <w:t xml:space="preserve">@infinitus_ Cuando no revientan bien. Me siento más mal después de jugar a esos.</w:t>
      </w:r>
    </w:p>
    <w:p>
      <w:r>
        <w:t xml:space="preserve">necesito poner mi vida en orden, es decir, que mi apartamento esté limpio y vuelva a estar como antes de mi cumpleaños</w:t>
      </w:r>
    </w:p>
    <w:p>
      <w:r>
        <w:t xml:space="preserve">@novah gah me olvidé de las papeleras separadas. tal vez sea una mala idea</w:t>
      </w:r>
    </w:p>
    <w:p>
      <w:r>
        <w:t xml:space="preserve">Ahh todo el mundo está fuera hoy tomando en el tiempo soleado, excepto yo podría ir a ver algo de televisión ...</w:t>
      </w:r>
    </w:p>
    <w:p>
      <w:r>
        <w:t xml:space="preserve">@jenthegingerkd @c2s @cjewel @JenSchaller Me gustan los viernes en general, pero la clase se alarga hoy y me muero de hambre :X jaja &lt;/whine&gt; O:-P</w:t>
      </w:r>
    </w:p>
    <w:p>
      <w:r>
        <w:t xml:space="preserve">@stoweboyd Estoy con ya.... @howardlindzon tampoco me sigue</w:t>
      </w:r>
    </w:p>
    <w:p>
      <w:r>
        <w:t xml:space="preserve">El fin de semana de espera ??????????????????????????????????????????????????</w:t>
      </w:r>
    </w:p>
    <w:p>
      <w:r>
        <w:t xml:space="preserve">preparar los cds para la gira</w:t>
      </w:r>
    </w:p>
    <w:p>
      <w:r>
        <w:t xml:space="preserve">regresó de caminar a la escuela tiene que volver alrededor de uno o dos que el calor casi me dio un derrame cerebral</w:t>
      </w:r>
    </w:p>
    <w:p>
      <w:r>
        <w:t xml:space="preserve">ir a trabajar</w:t>
      </w:r>
    </w:p>
    <w:p>
      <w:r>
        <w:t xml:space="preserve">sabes que estás trabajando hasta tarde cuando te enteras de la puesta de sol a través de twitter</w:t>
      </w:r>
    </w:p>
    <w:p>
      <w:r>
        <w:t xml:space="preserve">comenzando la fase 1 de la operación "ser productivo" - empacar la ropa. ¡¡No encuentro la camiseta rosa!! ¡¡Oh no!!</w:t>
      </w:r>
    </w:p>
    <w:p>
      <w:r>
        <w:t xml:space="preserve">@kamy775 Aquí también va a hacer calor. Hoy es el último día de preescolar de Ryan. No puedo creerlo!  He sido una SAHM desde que lo tuve!</w:t>
      </w:r>
    </w:p>
    <w:p>
      <w:r>
        <w:t xml:space="preserve">@xXHAZELXx: Ok su suponer 2b followfriday no unfollow viernes aw bueno tengo bonitos tweeters de todos modos! &lt;-casi no suena bien...lol;)</w:t>
      </w:r>
    </w:p>
    <w:p>
      <w:r>
        <w:t xml:space="preserve">presentaciones terminadas. Se rompió el tobillo después de modelos stupido rompió la pasarela y yo DOS veces cayó en el agujero en la hermosa botella verde Mary Janes</w:t>
      </w:r>
    </w:p>
    <w:p>
      <w:r>
        <w:t xml:space="preserve">- los coches de mi madre y los míos fueron robados.  Me siento violado.</w:t>
      </w:r>
    </w:p>
    <w:p>
      <w:r>
        <w:t xml:space="preserve">@schittyw0k ¡Mátalo JASMINE! No he hablado contigo desde hace años.</w:t>
      </w:r>
    </w:p>
    <w:p>
      <w:r>
        <w:t xml:space="preserve">Ok estoy frustrado, hay mucho polvo entre las pantallas de mi blackberry</w:t>
      </w:r>
    </w:p>
    <w:p>
      <w:r>
        <w:t xml:space="preserve">Mi coche está en el hospital de coches para los próximos 7 días tengo que ir a recoger un coche de préstamo b4 6! Estar sin ruedas durante 7 días me va a costar mucho.</w:t>
      </w:r>
    </w:p>
    <w:p>
      <w:r>
        <w:t xml:space="preserve">@Youngbanks206 ¿ya has recibido tu actualización? Yo todavía no la tengo</w:t>
      </w:r>
    </w:p>
    <w:p>
      <w:r>
        <w:t xml:space="preserve">@cazp09 lol y? ¿es realmente asqueroso?? estoy hambriento y theres nada para tener</w:t>
      </w:r>
    </w:p>
    <w:p>
      <w:r>
        <w:t xml:space="preserve">Necesito una siesta pero tengo que tomar 4 trenes ahora</w:t>
      </w:r>
    </w:p>
    <w:p>
      <w:r>
        <w:t xml:space="preserve">@uncomplex no estoy seguro de poder hacerlo después de todo</w:t>
      </w:r>
    </w:p>
    <w:p>
      <w:r>
        <w:t xml:space="preserve">tuve mi oportunidad y la desperdicié, ahora tengo que sufrir las consecuencias..gnite tweeps</w:t>
      </w:r>
    </w:p>
    <w:p>
      <w:r>
        <w:t xml:space="preserve">niños fuera de verano/ la piscina ha sido tomada/ no hay más chicas bronceadas #haiku #yayschoolisout #sarcasmo</w:t>
      </w:r>
    </w:p>
    <w:p>
      <w:r>
        <w:t xml:space="preserve">@tcwmatt oh no!!! bien..... Cuando vuelvas muchas fotos!!!</w:t>
      </w:r>
    </w:p>
    <w:p>
      <w:r>
        <w:t xml:space="preserve">Mi hermana tiene una cita para comer y yo no</w:t>
      </w:r>
    </w:p>
    <w:p>
      <w:r>
        <w:t xml:space="preserve">@mcpactions bugger no sabía que la gente de la vergüenza tiene que meter la nariz!</w:t>
      </w:r>
    </w:p>
    <w:p>
      <w:r>
        <w:t xml:space="preserve">@cheetham Por desgracia, no podemos retransmitir los almuerzos porque no tenemos ancho de banda en esas salas</w:t>
      </w:r>
    </w:p>
    <w:p>
      <w:r>
        <w:t xml:space="preserve">ODIO A LOS FLORISTAS No hay rosa para cassadee mañana ahora =/ maldita gente marica de la floristería ={ hmm..necesito algo más...hmm...</w:t>
      </w:r>
    </w:p>
    <w:p>
      <w:r>
        <w:t xml:space="preserve">Sentado en mi escritorio deseando que las cosas fueran diferentes</w:t>
      </w:r>
    </w:p>
    <w:p>
      <w:r>
        <w:t xml:space="preserve">se pregunta por qué nadie más lo sigue....  ¡Vamos gente!</w:t>
      </w:r>
    </w:p>
    <w:p>
      <w:r>
        <w:t xml:space="preserve">@aigulf</w:t>
      </w:r>
    </w:p>
    <w:p>
      <w:r>
        <w:t xml:space="preserve">@CaityKaboom tan triste que tengo que pagar $ 60</w:t>
      </w:r>
    </w:p>
    <w:p>
      <w:r>
        <w:t xml:space="preserve">@clovisdied *abrazos* yo también.</w:t>
      </w:r>
    </w:p>
    <w:p>
      <w:r>
        <w:t xml:space="preserve">Hoy no me siento cómodo conmigo mismo</w:t>
      </w:r>
    </w:p>
    <w:p>
      <w:r>
        <w:t xml:space="preserve">@eogasawa ¡se te veía muy bien para estar enfermo ayer! Siento no haberme esforzado en saludar...  Estuve preocupado por un tiempo</w:t>
      </w:r>
    </w:p>
    <w:p>
      <w:r>
        <w:t xml:space="preserve">Debería haber ido ahora mismo. *¡Ojalá pudiera alterar el tiempo!  *</w:t>
      </w:r>
    </w:p>
    <w:p>
      <w:r>
        <w:t xml:space="preserve">@girltrumpet ella dijo que no</w:t>
      </w:r>
    </w:p>
    <w:p>
      <w:r>
        <w:t xml:space="preserve">@pmayroy porque yo no estaba allí!</w:t>
      </w:r>
    </w:p>
    <w:p>
      <w:r>
        <w:t xml:space="preserve">yo también me olvidé de meter mi ropa de trabajo en la secadora, ¡me encantan mis nuevas zapatillas!</w:t>
      </w:r>
    </w:p>
    <w:p>
      <w:r>
        <w:t xml:space="preserve">ME DUELE LA CABEZA</w:t>
      </w:r>
    </w:p>
    <w:p>
      <w:r>
        <w:t xml:space="preserve">Así que no puedo encontrar mi libro de poesía. No estaba en casa de mi padre y estoy a punto de destrozar mi habitación buscándolo. Si no lo encuentro, voy a estar triste</w:t>
      </w:r>
    </w:p>
    <w:p>
      <w:r>
        <w:t xml:space="preserve">@BD_illustrated ¡Yo también! Es difícil discutir con él porque hace algunos puntos grandes, sólo que no puedo envolver mi corazón alrededor de eso</w:t>
      </w:r>
    </w:p>
    <w:p>
      <w:r>
        <w:t xml:space="preserve">Tracy y Berwick me rompen el corazón dolorido Se separan en los pasillos.</w:t>
      </w:r>
    </w:p>
    <w:p>
      <w:r>
        <w:t xml:space="preserve">Charlé con mis antiguos compañeros de escuela. Awww extraño mi Highschool.</w:t>
      </w:r>
    </w:p>
    <w:p>
      <w:r>
        <w:t xml:space="preserve">@deadlyknitshade OOh pero pronto conocerás a los ratones de estiércol!!!</w:t>
      </w:r>
    </w:p>
    <w:p>
      <w:r>
        <w:t xml:space="preserve">De todas las cosas buenas e increíbles de fotografiar bodas de destino, echaré de menos a mi niña durante unos días.   #fb</w:t>
      </w:r>
    </w:p>
    <w:p>
      <w:r>
        <w:t xml:space="preserve">está viendo el episodio final de E.R Goon SuBo 2 ganar Britians Got Talent</w:t>
      </w:r>
    </w:p>
    <w:p>
      <w:r>
        <w:t xml:space="preserve">@JinxCat ¿Qué? Estaba hablando en serio.</w:t>
      </w:r>
    </w:p>
    <w:p>
      <w:r>
        <w:t xml:space="preserve">Awh, es el último día de la gira voy a extrañar hangin w / @endoutscuds y niños 18:3. Así que ... vamos a hacer una noche impresionante en Aceptar!</w:t>
      </w:r>
    </w:p>
    <w:p>
      <w:r>
        <w:t xml:space="preserve">Hoy he estado matando hormigas ( poner obreras al alcohol para el análisis genético). Me siento un poco mal por eso... Es necesario, pero no es agradable</w:t>
      </w:r>
    </w:p>
    <w:p>
      <w:r>
        <w:t xml:space="preserve">GALES AQUÍ ESTOY! 1ra. 2da. semana en Gales. pero no sé si los chicos de la escuela realmente me quieren...</w:t>
      </w:r>
    </w:p>
    <w:p>
      <w:r>
        <w:t xml:space="preserve">@semipenguin se han ido después de reiniciar TwetDeck , y quería seguir a los compañeros que me publicaron mis amigos :/</w:t>
      </w:r>
    </w:p>
    <w:p>
      <w:r>
        <w:t xml:space="preserve">La energía aumenta constantemente, por suerte, pero la tos no desaparece.</w:t>
      </w:r>
    </w:p>
    <w:p>
      <w:r>
        <w:t xml:space="preserve">@Brookeleeadams Desagradable que ya no estarás en las chicas de la oficina en vivo</w:t>
      </w:r>
    </w:p>
    <w:p>
      <w:r>
        <w:t xml:space="preserve">@dnbauman jajaja sí, yo tenía el mismo problema. Mañana hay una cena de cumpleaños para Terry a las 7:30 así que no creo que veamos la pelea</w:t>
      </w:r>
    </w:p>
    <w:p>
      <w:r>
        <w:t xml:space="preserve">@CMiget Eso siempre es divertido de limpiar</w:t>
      </w:r>
    </w:p>
    <w:p>
      <w:r>
        <w:t xml:space="preserve">comenzando a empacar las cosas</w:t>
      </w:r>
    </w:p>
    <w:p>
      <w:r>
        <w:t xml:space="preserve">mi coche está en el garaje y no va a salir pronto! la última vez que escuché la caja de cambios era el problema, todavía a la espera de la cotización.</w:t>
      </w:r>
    </w:p>
    <w:p>
      <w:r>
        <w:t xml:space="preserve">Llevando a mi hermano al aeropuerto Luego al gimnasio.</w:t>
      </w:r>
    </w:p>
    <w:p>
      <w:r>
        <w:t xml:space="preserve">@Katiekins08 ¡¡¡Tengo muchísimas ganas!!!</w:t>
      </w:r>
    </w:p>
    <w:p>
      <w:r>
        <w:t xml:space="preserve">@esatt ¿no quieres verme mientras estás aquí?</w:t>
      </w:r>
    </w:p>
    <w:p>
      <w:r>
        <w:t xml:space="preserve">comiendo el almuerzo. luego la escuela</w:t>
      </w:r>
    </w:p>
    <w:p>
      <w:r>
        <w:t xml:space="preserve">En espera del paro, esperando que se complete la llamada antes de que tenga que recoger a mi hija del colegio. No se ve bien</w:t>
      </w:r>
    </w:p>
    <w:p>
      <w:r>
        <w:t xml:space="preserve">@Kainz_UK Espero tener la oportunidad de jugarlo mañana. Espero que sea bueno sino he desperdiciado muchos puntos</w:t>
      </w:r>
    </w:p>
    <w:p>
      <w:r>
        <w:t xml:space="preserve">@NamOf Sé que mi hermano me preguntó si me sacudió los puños y ahora es dueño de 6 gatos. Tendré que compensar lo de anoche este fin de semana cuando esté en Filadelfia.</w:t>
      </w:r>
    </w:p>
    <w:p>
      <w:r>
        <w:t xml:space="preserve">aburrido aburrido aburrido. nada que hacer hoy además de trabajar a las 5</w:t>
      </w:r>
    </w:p>
    <w:p>
      <w:r>
        <w:t xml:space="preserve">@doug251192 no impresionado....! podría desaparecer si te quejas demasiado!  x</w:t>
      </w:r>
    </w:p>
    <w:p>
      <w:r>
        <w:t xml:space="preserve">Ok, no importa. La foto estaba puesta en privado. Lo siento.</w:t>
      </w:r>
    </w:p>
    <w:p>
      <w:r>
        <w:t xml:space="preserve">Acabo de llegar a casa de la escuela y del velatorio del padre de mi amigo. tan cansado..</w:t>
      </w:r>
    </w:p>
    <w:p>
      <w:r>
        <w:t xml:space="preserve">se va a cortar el pelo por la mañana, y no tiene ganas de pasar un fin de semana sola</w:t>
      </w:r>
    </w:p>
    <w:p>
      <w:r>
        <w:t xml:space="preserve">La vida puede ser tan aburrida a veces, ¿qué haces cuando no tienes a nadie alrededor?</w:t>
      </w:r>
    </w:p>
    <w:p>
      <w:r>
        <w:t xml:space="preserve">@ilovesarai creo que voy a hacer lennys.. no sé! ahh! lol odio tomar decisiones!</w:t>
      </w:r>
    </w:p>
    <w:p>
      <w:r>
        <w:t xml:space="preserve">Odio mi nueva sección este año escolar .. huhu ..</w:t>
      </w:r>
    </w:p>
    <w:p>
      <w:r>
        <w:t xml:space="preserve">@marciechapa estoy de vuelta en twitter.</w:t>
      </w:r>
    </w:p>
    <w:p>
      <w:r>
        <w:t xml:space="preserve">@BBL0ve lmaoo yo también &amp; omg gracias 8-| sí necesita actuar su maldita edad. Estaría avergonzado si fuera mi maldito abuelo 8-|.</w:t>
      </w:r>
    </w:p>
    <w:p>
      <w:r>
        <w:t xml:space="preserve">@WerewolfSeth bueno, debo decir que ella es muy afortunada de tenerte! Supongo que eso significa que no hay chillin y concierto conmigo eh</w:t>
      </w:r>
    </w:p>
    <w:p>
      <w:r>
        <w:t xml:space="preserve">@cindyandcindy u nunca me dijo acerca de su fecha ... que es el tipo de suerte estoy tan fuera del bucle</w:t>
      </w:r>
    </w:p>
    <w:p>
      <w:r>
        <w:t xml:space="preserve">Estoy demasiado ocupado en el trabajo hoy... está interfiriendo con la socialización</w:t>
      </w:r>
    </w:p>
    <w:p>
      <w:r>
        <w:t xml:space="preserve">@goodlaura *saluda para que todo vuelva a estar bien*</w:t>
      </w:r>
    </w:p>
    <w:p>
      <w:r>
        <w:t xml:space="preserve">¡TGIF! ¡Qué mañana! Ha sido un no parar y necesito un café. Anoche me quedé hasta tarde tratando de hacer el trabajo de hoy. No funcionó</w:t>
      </w:r>
    </w:p>
    <w:p>
      <w:r>
        <w:t xml:space="preserve">¡Zumo @ringqvist! Echo de menos el zumo, cualquier fruta</w:t>
      </w:r>
    </w:p>
    <w:p>
      <w:r>
        <w:t xml:space="preserve">Rompí con mi novia, me siento muy solo y con el corazón roto.</w:t>
      </w:r>
    </w:p>
    <w:p>
      <w:r>
        <w:t xml:space="preserve">@deedz Estoy totalmente de acuerdo. Es que no me gusta que todo el mundo cierre las ventanas en los autobuses, trenes, etc. Tengo miedo de contraer enfermedades allí</w:t>
      </w:r>
    </w:p>
    <w:p>
      <w:r>
        <w:t xml:space="preserve">@alex_roy jaja, de hecho lo tengo aquí pero no se conecta a internet!</w:t>
      </w:r>
    </w:p>
    <w:p>
      <w:r>
        <w:t xml:space="preserve">@LolzyluvsJB Yeaa estoy tan triste he visto sus actuaciones en vivo en Perú etc y son EPIC!   Me gustaría que viniera a N.I. lol xo</w:t>
      </w:r>
    </w:p>
    <w:p>
      <w:r>
        <w:t xml:space="preserve">el centro comercial en el que una vez trabajé se ha convertido en un lugar muy deprimente</w:t>
      </w:r>
    </w:p>
    <w:p>
      <w:r>
        <w:t xml:space="preserve">El estúpido kubuntu se me sigue congelando. Pensé que linux nunca se congela</w:t>
      </w:r>
    </w:p>
    <w:p>
      <w:r>
        <w:t xml:space="preserve">@Rukkie ¿Qué decir?</w:t>
      </w:r>
    </w:p>
    <w:p>
      <w:r>
        <w:t xml:space="preserve">@charlej47 va a ir a Disney World, puta suerte.</w:t>
      </w:r>
    </w:p>
    <w:p>
      <w:r>
        <w:t xml:space="preserve">No tengo ni idea de cómo llegar al lugar del almuerzo de cumpleaños.. ¿Caminos alrededor de West Jkt? Clueless</w:t>
      </w:r>
    </w:p>
    <w:p>
      <w:r>
        <w:t xml:space="preserve">@NancyEDunne oh Nancy - siento mucho tu pérdida y te deseo lo mejor!</w:t>
      </w:r>
    </w:p>
    <w:p>
      <w:r>
        <w:t xml:space="preserve">Dormí en casa de mis padres la cama estaba dura como una roca ahora mi espalda se siente como una roca</w:t>
      </w:r>
    </w:p>
    <w:p>
      <w:r>
        <w:t xml:space="preserve">Todavía en el trabajo.</w:t>
      </w:r>
    </w:p>
    <w:p>
      <w:r>
        <w:t xml:space="preserve">...exámenes. jaja sólo recordaba al rey del buffet de porcelana ayer. vair divertido ....</w:t>
      </w:r>
    </w:p>
    <w:p>
      <w:r>
        <w:t xml:space="preserve">(@isabelmariee) oh snap</w:t>
      </w:r>
    </w:p>
    <w:p>
      <w:r>
        <w:t xml:space="preserve">@deadra Podría haber comprado una Vespa con la cantidad de dinero que acabo de gastar</w:t>
      </w:r>
    </w:p>
    <w:p>
      <w:r>
        <w:t xml:space="preserve">@daaku @danishk lol.. zzzzy en la oficina y estoy solo en mi bahía de nuevo.</w:t>
      </w:r>
    </w:p>
    <w:p>
      <w:r>
        <w:t xml:space="preserve">mañana industrial! oh sí y tengo que ir a ver un montón de gente vieja que se va para siempre y probablemente voy a llorar por todo el lugar.</w:t>
      </w:r>
    </w:p>
    <w:p>
      <w:r>
        <w:t xml:space="preserve">Siempre siento que estoy traicionando su confianza en mí cuando dejo al cachorro en la peluquería.</w:t>
      </w:r>
    </w:p>
    <w:p>
      <w:r>
        <w:t xml:space="preserve">@tommcfly Es cierto que quieres más a Brasil que a Australia nitey</w:t>
      </w:r>
    </w:p>
    <w:p>
      <w:r>
        <w:t xml:space="preserve">http://twitpic.com/66q88 - So....¡No tengo un PE pero sí un Pocket Artoo!</w:t>
      </w:r>
    </w:p>
    <w:p>
      <w:r>
        <w:t xml:space="preserve">Está lloviendo...</w:t>
      </w:r>
    </w:p>
    <w:p>
      <w:r>
        <w:t xml:space="preserve">pensando y tratando de entender los trucos de la vida</w:t>
      </w:r>
    </w:p>
    <w:p>
      <w:r>
        <w:t xml:space="preserve">omg yo estaba tan nervioso último bloque. tuve mi discurso y yo casi vomitó. era horrible.... apuesto a que tengo una mala calificación en él....</w:t>
      </w:r>
    </w:p>
    <w:p>
      <w:r>
        <w:t xml:space="preserve">pensaba que estaba bronceado después de una hora al sol, me equivoqué.... me acabo de quemar</w:t>
      </w:r>
    </w:p>
    <w:p>
      <w:r>
        <w:t xml:space="preserve">¡vamos a la playa! ¡todavía no hay fone....woo!</w:t>
      </w:r>
    </w:p>
    <w:p>
      <w:r>
        <w:t xml:space="preserve">@thewordaliveaz Se suponía que iba a venir...la vida se interpuso lol dar a mis amigos un tiempo salvaje!!!</w:t>
      </w:r>
    </w:p>
    <w:p>
      <w:r>
        <w:t xml:space="preserve">Tengo muchísimas ganas de Guitar Hero:World Tour.</w:t>
      </w:r>
    </w:p>
    <w:p>
      <w:r>
        <w:t xml:space="preserve">Estoy taaaan aburrido en el sector textil!</w:t>
      </w:r>
    </w:p>
    <w:p>
      <w:r>
        <w:t xml:space="preserve">Conseguimos encontrar una botella de Pimm's. Si sólo tuviéramos el tiempo para acompañarla</w:t>
      </w:r>
    </w:p>
    <w:p>
      <w:r>
        <w:t xml:space="preserve">Acabo de darme cuenta de que he ganado 40 libras en el último año http://bit.ly/wCr3a</w:t>
      </w:r>
    </w:p>
    <w:p>
      <w:r>
        <w:t xml:space="preserve">TGIF No me gustan los días de trabajo de 12 horas necesito levantarme, correr alrededor de 4 un tiempo.... demasiado sentado!!! Además, tengo el té de adefesio honesto 2day! YAY</w:t>
      </w:r>
    </w:p>
    <w:p>
      <w:r>
        <w:t xml:space="preserve">En un vuelo de regreso a casa después de un viaje increíble con mi primo! Te echo de menos Sophia</w:t>
      </w:r>
    </w:p>
    <w:p>
      <w:r>
        <w:t xml:space="preserve">@circusaudium dice que es un enlace incorrecto, no encuentra la dirección.</w:t>
      </w:r>
    </w:p>
    <w:p>
      <w:r>
        <w:t xml:space="preserve">¡Estoy muy aburrido! ¡Mi hermano fue a obtener su permiso! No te metas en las carreteras! Jk lol! Siento que todos mis amigos me han abandonado! Excepto 1</w:t>
      </w:r>
    </w:p>
    <w:p>
      <w:r>
        <w:t xml:space="preserve">@EddieMalone sí apesta eh!</w:t>
      </w:r>
    </w:p>
    <w:p>
      <w:r>
        <w:t xml:space="preserve">@drewryanscott Yo estaría allí... Pero vivo al otro lado del país</w:t>
      </w:r>
    </w:p>
    <w:p>
      <w:r>
        <w:t xml:space="preserve">Hace mucho calor en la oficina porque el aire acondicionado está roto desde hace semanas, los ventiladores están encendidos por toda la oficina pero sólo empujan el aire caliente y no ayudan.</w:t>
      </w:r>
    </w:p>
    <w:p>
      <w:r>
        <w:t xml:space="preserve">@joinrick genial, aunque no es un gran usuario de DM</w:t>
      </w:r>
    </w:p>
    <w:p>
      <w:r>
        <w:t xml:space="preserve">@enrapture_ Todavía estoy esperando que vuelvan a continuar con su aroma "sin aliento".. lol</w:t>
      </w:r>
    </w:p>
    <w:p>
      <w:r>
        <w:t xml:space="preserve">Espera un segundo. ¿sólo quedan 8 días más de hotdogging? ....i no se apuntó a esto...</w:t>
      </w:r>
    </w:p>
    <w:p>
      <w:r>
        <w:t xml:space="preserve">Realmente me desespera toda la situación de los derechos de autor http://bit.ly/yLY0I ~ ser discapacitado visual significa que no mereces leer #sccr18</w:t>
      </w:r>
    </w:p>
    <w:p>
      <w:r>
        <w:t xml:space="preserve">me preparo para hacer un viaje a Jersey mi padre no está muy bien, necesita un nuevo corazón~quien vea esto por favor diga una oración por mi padre</w:t>
      </w:r>
    </w:p>
    <w:p>
      <w:r>
        <w:t xml:space="preserve">ahora me duele la cabeza</w:t>
      </w:r>
    </w:p>
    <w:p>
      <w:r>
        <w:t xml:space="preserve">¡Hoy parece que va a ser un buen día! A pesar de que mi bomba de combustible se está apagando en mi coche *~xoxo~*</w:t>
      </w:r>
    </w:p>
    <w:p>
      <w:r>
        <w:t xml:space="preserve">no me he levantado temprano para ir a patinar en contra de un afluente, fluyo sin parar</w:t>
      </w:r>
    </w:p>
    <w:p>
      <w:r>
        <w:t xml:space="preserve">Mudarse bajo la lluvia no es divertido. Último día en los Hamptons</w:t>
      </w:r>
    </w:p>
    <w:p>
      <w:r>
        <w:t xml:space="preserve">@michelleflores Michelle, anoche dormí 11 horas. Sigo con esta fiebre.</w:t>
      </w:r>
    </w:p>
    <w:p>
      <w:r>
        <w:t xml:space="preserve">No me gusta esperar</w:t>
      </w:r>
    </w:p>
    <w:p>
      <w:r>
        <w:t xml:space="preserve">@voyd ya he oído que el 7 fue un gran salto en la dirección correcta. Esto es un trabajo comp aunque Ill enquire!</w:t>
      </w:r>
    </w:p>
    <w:p>
      <w:r>
        <w:t xml:space="preserve">No me siento muy bien en absoluto, a punto de ir a trabajar de 12 a 5.  No es un mal turno, pero no es divertido cuando no te sientes bien. Espero que vaya rápido</w:t>
      </w:r>
    </w:p>
    <w:p>
      <w:r>
        <w:t xml:space="preserve">@gladieator se hizo el peinado en un sitio coreano. ¡Tío! ¡Mi pelo está frito! ¡Ya se ha cortado 5"... ahora sólo lo estoy cortando!</w:t>
      </w:r>
    </w:p>
    <w:p>
      <w:r>
        <w:t xml:space="preserve">@MINDY979 Me gustaría saber ..  Tratando de averiguar algo aquí también</w:t>
      </w:r>
    </w:p>
    <w:p>
      <w:r>
        <w:t xml:space="preserve">Creo que tengo fiebre y no me siento muy bien.</w:t>
      </w:r>
    </w:p>
    <w:p>
      <w:r>
        <w:t xml:space="preserve">Tengo mucha hambre.... y lo único que tengo en mi casa es sopa...  No me gusta la sopa... *pouts*</w:t>
      </w:r>
    </w:p>
    <w:p>
      <w:r>
        <w:t xml:space="preserve">Dolor de boca</w:t>
      </w:r>
    </w:p>
    <w:p>
      <w:r>
        <w:t xml:space="preserve">Buscando accesorios para mi #livescribe smartpen... no hay muchas fuentes aquí en Alemania para ello.</w:t>
      </w:r>
    </w:p>
    <w:p>
      <w:r>
        <w:t xml:space="preserve">@megshine: ¡diviértete en los grupos de discusión! Todavía no tengo participantes...</w:t>
      </w:r>
    </w:p>
    <w:p>
      <w:r>
        <w:t xml:space="preserve">Ahora que Hugh Laurie ha mencionado que sigue a @stephenfry en twitter, miles de idiotas creen que este (@hughlaurie) es él. ¡IDIOTAS!</w:t>
      </w:r>
    </w:p>
    <w:p>
      <w:r>
        <w:t xml:space="preserve">@allureonfire Estoy mirando las noticias y no va a hacer suficiente calor para la playa</w:t>
      </w:r>
    </w:p>
    <w:p>
      <w:r>
        <w:t xml:space="preserve">tratando de no quedarse dormido en el trabajo...</w:t>
      </w:r>
    </w:p>
    <w:p>
      <w:r>
        <w:t xml:space="preserve">.@jkmodels me perdí tu fiesta...debes perdonarme por favor, me siento mal..</w:t>
      </w:r>
    </w:p>
    <w:p>
      <w:r>
        <w:t xml:space="preserve">Mi esposa perdió su sprint blackberry 8330 en un paseo en bicicleta en AM.  ¿Alguien tiene una BB extra por ahí? retweet</w:t>
      </w:r>
    </w:p>
    <w:p>
      <w:r>
        <w:t xml:space="preserve">@QueenBofMakeup Tengo que hacer algún post más pero no tengo tiempo en esta gira ........... Disculpas a todos mis seguidores.</w:t>
      </w:r>
    </w:p>
    <w:p>
      <w:r>
        <w:t xml:space="preserve">¡Es día de pago! ¡Sí! Por todo lo bueno que hace. Facturas, facturas, facturas.... Ya estoy otra vez en la ruina</w:t>
      </w:r>
    </w:p>
    <w:p>
      <w:r>
        <w:t xml:space="preserve">@jvfriedman no puede! necesito trabajar en un proyecto de sobrecarga a la hora del almuerzo.    Lo siento.</w:t>
      </w:r>
    </w:p>
    <w:p>
      <w:r>
        <w:t xml:space="preserve">Estoy muy cansado. Hoy trabajo.</w:t>
      </w:r>
    </w:p>
    <w:p>
      <w:r>
        <w:t xml:space="preserve">ok, tengo que desactivar todas las actualizaciones de mi dispositivo de twitter hasta que consiga una nueva batería. el teléfono pasa de estar completamente cargado a estar muerto en unas 5 horas</w:t>
      </w:r>
    </w:p>
    <w:p>
      <w:r>
        <w:t xml:space="preserve">tengo el colesterol alto</w:t>
      </w:r>
    </w:p>
    <w:p>
      <w:r>
        <w:t xml:space="preserve">@garageglamorous Estoy de acuerdo, 'Paparazzi' fue un video increíble, me encantó, pero me sentí mal porque se filtró y lo vi</w:t>
      </w:r>
    </w:p>
    <w:p>
      <w:r>
        <w:t xml:space="preserve">¡Whoop! ¡Hoy tengo una cita para el baile! ¿Quién lo iba a saber? ¡Ja, ja! Pero no puedo decirte quién.</w:t>
      </w:r>
    </w:p>
    <w:p>
      <w:r>
        <w:t xml:space="preserve">Me dirijo a Verizon. Rezando para que Pinkberry lo consiga.</w:t>
      </w:r>
    </w:p>
    <w:p>
      <w:r>
        <w:t xml:space="preserve">De vuelta a la mina de sal para mi día de trabajo de la semana. Hay mucho que hacer.</w:t>
      </w:r>
    </w:p>
    <w:p>
      <w:r>
        <w:t xml:space="preserve">soy muy exigente con lo que me meto en la boca. odio las cebollas. me hacen llorar )</w:t>
      </w:r>
    </w:p>
    <w:p>
      <w:r>
        <w:t xml:space="preserve">Tengo que orinar (maldito café) taaaan largo hasta la hora del descanso. 77 cartas más... qué escribir, qué escribir... oh, las he usado todas.</w:t>
      </w:r>
    </w:p>
    <w:p>
      <w:r>
        <w:t xml:space="preserve">¡LOL! Ese banco me dijo la hora.</w:t>
      </w:r>
    </w:p>
    <w:p>
      <w:r>
        <w:t xml:space="preserve">@The_Vegetable me 2</w:t>
      </w:r>
    </w:p>
    <w:p>
      <w:r>
        <w:t xml:space="preserve">Voy a ir a ver a mi hermana en el Monte Saini .... ella está allí por lo menos otras 24 horas.</w:t>
      </w:r>
    </w:p>
    <w:p>
      <w:r>
        <w:t xml:space="preserve">Ahora tengo conjuntivitis en el ojo izquierdo. ¿Es esto una señal de algo? ¿Qué he hecho mal para merecer esto?</w:t>
      </w:r>
    </w:p>
    <w:p>
      <w:r>
        <w:t xml:space="preserve">@bex_1210 No voy hasta el miércoles</w:t>
      </w:r>
    </w:p>
    <w:p>
      <w:r>
        <w:t xml:space="preserve">está muy decepcionado de que los bloques de chocolate Cadbury sean más pequeños</w:t>
      </w:r>
    </w:p>
    <w:p>
      <w:r>
        <w:t xml:space="preserve">@hollsh quiero venir</w:t>
      </w:r>
    </w:p>
    <w:p>
      <w:r>
        <w:t xml:space="preserve">Tengo náuseas necesito un yogur o algo..</w:t>
      </w:r>
    </w:p>
    <w:p>
      <w:r>
        <w:t xml:space="preserve">¡Los Hicks son malos!</w:t>
      </w:r>
    </w:p>
    <w:p>
      <w:r>
        <w:t xml:space="preserve">@saynerd01 omgg hhaha nooo! arrastrarme al infierno es EVVIIIL! y los ángeles y demonios supuestamente apestan ohh no haha</w:t>
      </w:r>
    </w:p>
    <w:p>
      <w:r>
        <w:t xml:space="preserve">Echo de menos a mi bebé</w:t>
      </w:r>
    </w:p>
    <w:p>
      <w:r>
        <w:t xml:space="preserve">@conorp SI!!! una última fiesta más vale que sea buena!! ¿cuántas cosas de mpre tienes que ir?</w:t>
      </w:r>
    </w:p>
    <w:p>
      <w:r>
        <w:t xml:space="preserve">@myhaloromance Mi cámara está rotaennn</w:t>
      </w:r>
    </w:p>
    <w:p>
      <w:r>
        <w:t xml:space="preserve">Omg canciones de Cliff Richard en mi mente? Sólo por qué lol</w:t>
      </w:r>
    </w:p>
    <w:p>
      <w:r>
        <w:t xml:space="preserve">Ahora sé más de lo que quería saber sobre la extinción de las ranas</w:t>
      </w:r>
    </w:p>
    <w:p>
      <w:r>
        <w:t xml:space="preserve">@OwenGreaves He pensado más en la cuestión de los 19,99 dólares. Puede que tengas razón. ¿Un host proporciona calidad HD a todos los espectadores? Tal vez no.</w:t>
      </w:r>
    </w:p>
    <w:p>
      <w:r>
        <w:t xml:space="preserve">@hippyofdoom Ni siquiera tuve la oportunidad de comprar @ Aldi!</w:t>
      </w:r>
    </w:p>
    <w:p>
      <w:r>
        <w:t xml:space="preserve">@bunburyette ¡Venga en línea! Necesito alguien con quien hablar</w:t>
      </w:r>
    </w:p>
    <w:p>
      <w:r>
        <w:t xml:space="preserve">@Jenfidel Gracias he decidido abandonar mi antiguo cuartel general y seguir con esta cuenta. Los sinvergüenzas ganaron</w:t>
      </w:r>
    </w:p>
    <w:p>
      <w:r>
        <w:t xml:space="preserve">Quiero irme después de la segunda hora *cryy*</w:t>
      </w:r>
    </w:p>
    <w:p>
      <w:r>
        <w:t xml:space="preserve">Muy bonito fuera... Estoy atrapado en el trabajo</w:t>
      </w:r>
    </w:p>
    <w:p>
      <w:r>
        <w:t xml:space="preserve">El material de jardinería que pedí fue devuelto al remitente porque era un daño que había que resolver para llegar a un centro de jardinería.</w:t>
      </w:r>
    </w:p>
    <w:p>
      <w:r>
        <w:t xml:space="preserve">tengo fiebre</w:t>
      </w:r>
    </w:p>
    <w:p>
      <w:r>
        <w:t xml:space="preserve">@chrisrcook Desde la desaparición de Woolworths no es fácil encontrar pick n mix a precios razonables en cualquier lugar</w:t>
      </w:r>
    </w:p>
    <w:p>
      <w:r>
        <w:t xml:space="preserve">en una media hora me voy a mi clase de inglés...supongo que tendré que esperar...y esperar un par de horas para acabar con ello.(( :S ))</w:t>
      </w:r>
    </w:p>
    <w:p>
      <w:r>
        <w:t xml:space="preserve">piensa que las chuletas de cordero estarían muy bien en este momento... o tal vez algo de sushi mmm... tal vez sólo un caramelo de hielo porque es tan condenadamente caliente!!!</w:t>
      </w:r>
    </w:p>
    <w:p>
      <w:r>
        <w:t xml:space="preserve">Mi espalda me está matando. Estúpido softball</w:t>
      </w:r>
    </w:p>
    <w:p>
      <w:r>
        <w:t xml:space="preserve">@JoSH_SHeP nope tengo muchas ganas de jugarlo también</w:t>
      </w:r>
    </w:p>
    <w:p>
      <w:r>
        <w:t xml:space="preserve">@DanKalbacher No volverá a ocurrir... Siento que he defraudado a mi equipo</w:t>
      </w:r>
    </w:p>
    <w:p>
      <w:r>
        <w:t xml:space="preserve">cansado y todo lo que quiero hacer es poner canciones al azar en mi gitwar pero tengo que hacer mi ensayo de drama.</w:t>
      </w:r>
    </w:p>
    <w:p>
      <w:r>
        <w:t xml:space="preserve">Todavía en la misma cola a apenas 1 metro de donde escribí mi último mensaje en Twitter. Esto es una locura. Y he pagado por esto</w:t>
      </w:r>
    </w:p>
    <w:p>
      <w:r>
        <w:t xml:space="preserve">@chickgonebad No tengo plan de texto en mi teléfono.    Voy a enviar el #, sin embargo, usted es más que bienvenido a llamar!</w:t>
      </w:r>
    </w:p>
    <w:p>
      <w:r>
        <w:t xml:space="preserve">@KarenEJones -no sé si lo sabes pero en Queensland lo están pasando mal, tienen inundaciones y con este tiempo, quiero ayudar pero no puedo</w:t>
      </w:r>
    </w:p>
    <w:p>
      <w:r>
        <w:t xml:space="preserve">De nuevo, estoy atrapado en los atascos ... De alguna manera comienza a ser la misma situación todos los días. Eso es triste, realmente</w:t>
      </w:r>
    </w:p>
    <w:p>
      <w:r>
        <w:t xml:space="preserve">Ironía: El inventor del Ford Mustang no puede mantener su coche http://tinyurl.com/lpmvtk vía @JeffHolton:</w:t>
      </w:r>
    </w:p>
    <w:p>
      <w:r>
        <w:t xml:space="preserve">@geskoi Siento oírlo.</w:t>
      </w:r>
    </w:p>
    <w:p>
      <w:r>
        <w:t xml:space="preserve">No puedo dormirme.</w:t>
      </w:r>
    </w:p>
    <w:p>
      <w:r>
        <w:t xml:space="preserve">Me he enamorado de Enter Shikari otra vez. Podría ir a dar un paseo con la dama más tarde. Aunque ahora estoy trabajando.</w:t>
      </w:r>
    </w:p>
    <w:p>
      <w:r>
        <w:t xml:space="preserve">Esta clase es realmente larga y me está dando hambre</w:t>
      </w:r>
    </w:p>
    <w:p>
      <w:r>
        <w:t xml:space="preserve">@annakayh tu no estas en la escuela</w:t>
      </w:r>
    </w:p>
    <w:p>
      <w:r>
        <w:t xml:space="preserve">Tenía que ir a jugar al cricket, pero no puedo conseguir un ascensor, así que ahora estoy atrapado en casa viendo el Aprendiz en un día precioso http://ff.im/-3niD8</w:t>
      </w:r>
    </w:p>
    <w:p>
      <w:r>
        <w:t xml:space="preserve">@morethanfine Me gustaría que pudiéramos hacer un viaje rápido a Los Ángeles en julio Echo de menos Los Ángeles</w:t>
      </w:r>
    </w:p>
    <w:p>
      <w:r>
        <w:t xml:space="preserve">@THE_WOCKEEZ @DonnieWahlberg No quiero perderme ninguno de vuestros espectáculos... ¡lo pasáis en grande! Es triste decirlo... mi avión está en el taller...</w:t>
      </w:r>
    </w:p>
    <w:p>
      <w:r>
        <w:t xml:space="preserve">Mi coche ha muerto esta mañana.  Encima de todo lo que pasó ayer.  Quienquiera que haya puesto el maleficio en mí, por favor, hágame saber qué hice mal.</w:t>
      </w:r>
    </w:p>
    <w:p>
      <w:r>
        <w:t xml:space="preserve">La teleconferencia concertada para las 16:30 horas de hoy me ha hecho perder la oportunidad de salir temprano.</w:t>
      </w:r>
    </w:p>
    <w:p>
      <w:r>
        <w:t xml:space="preserve">@freosan Mi padre tuvo que enterrar a la nuestra hace seis semanas. Pasó a ser suya después de que yo me fuera a la universidad hace catorce años. Mucho tiempo para tener un gatito.</w:t>
      </w:r>
    </w:p>
    <w:p>
      <w:r>
        <w:t xml:space="preserve">Voy a ir a ver a mi hermana en el Monte Sinaí .... ella está allí por lo menos otras 24 horas.</w:t>
      </w:r>
    </w:p>
    <w:p>
      <w:r>
        <w:t xml:space="preserve">@AyeshaM13 aburrido en clase. Quiero ir a casa.</w:t>
      </w:r>
    </w:p>
    <w:p>
      <w:r>
        <w:t xml:space="preserve">@lipstickmasala ¡¿Qué?! ¿Eligió a uno de ellos? Nooo... Se supone que al final Betty se lo llevó.</w:t>
      </w:r>
    </w:p>
    <w:p>
      <w:r>
        <w:t xml:space="preserve">@DunkDetox debe haber sido Miami porque no he podido conducir mi coche desde que volvimos... necesitaba una bomba de aceite</w:t>
      </w:r>
    </w:p>
    <w:p>
      <w:r>
        <w:t xml:space="preserve">@finnmacool Estoy perdido. Por favor, ayúdame a encontrar un buen hogar.</w:t>
      </w:r>
    </w:p>
    <w:p>
      <w:r>
        <w:t xml:space="preserve">Bueno, mi perro todavía no está en el refugio. Espero que alguien bueno lo tenga</w:t>
      </w:r>
    </w:p>
    <w:p>
      <w:r>
        <w:t xml:space="preserve">@trvsbrkr no funciona aquí</w:t>
      </w:r>
    </w:p>
    <w:p>
      <w:r>
        <w:t xml:space="preserve">@felipemercado ¿todavía estás enfadado conmigo?</w:t>
      </w:r>
    </w:p>
    <w:p>
      <w:r>
        <w:t xml:space="preserve">@seth_cohen Estoy perdido. Por favor, ayúdame a encontrar un buen hogar.</w:t>
      </w:r>
    </w:p>
    <w:p>
      <w:r>
        <w:t xml:space="preserve">Acabo de despertarme...ahh me duele la cabeza</w:t>
      </w:r>
    </w:p>
    <w:p>
      <w:r>
        <w:t xml:space="preserve">el plan de no gastar dinero no va bien</w:t>
      </w:r>
    </w:p>
    <w:p>
      <w:r>
        <w:t xml:space="preserve">@AskAroundOttawa es molesto bc mis productos para el cabello no tienen perfume, pero huelen como los ingredientes en ellos</w:t>
      </w:r>
    </w:p>
    <w:p>
      <w:r>
        <w:t xml:space="preserve">@Subville ...te abraza de nuevo......todos me dicen que lo supere...pero la tengo hace 15 años x</w:t>
      </w:r>
    </w:p>
    <w:p>
      <w:r>
        <w:t xml:space="preserve">@tommcfly Nos estamos quedando sin cosas que tuitear para ti.  Ojalá pudiéramos recibir tu respuesta! ¿Vienes a Filipinas?  TWEEET!</w:t>
      </w:r>
    </w:p>
    <w:p>
      <w:r>
        <w:t xml:space="preserve">¿Por qué me haces daño? ¿Te hace feliz verme llorar? Sabes que te quiero más que a nada y sin embargo me rompes el corazón todos los días.</w:t>
      </w:r>
    </w:p>
    <w:p>
      <w:r>
        <w:t xml:space="preserve">Mis pies están matando, he caminado millas en busca de una tienda de arte ... no parece que Ealing tiene uno</w:t>
      </w:r>
    </w:p>
    <w:p>
      <w:r>
        <w:t xml:space="preserve">RIP al oficial Edwards. Que Dios siga bendiciendo a su familia. Que pasa con los policias que matan policias. He visto lo mismo en "The WIRE".</w:t>
      </w:r>
    </w:p>
    <w:p>
      <w:r>
        <w:t xml:space="preserve">NOTICIAS DE ÚLTIMA HORA: ¡Las acciones de GM están cotizando actualmente por debajo de 1,00 dólares a sólo 0,88 dólares por acción!</w:t>
      </w:r>
    </w:p>
    <w:p>
      <w:r>
        <w:t xml:space="preserve">Hoy me he hecho un análisis de sangre.   No ha estado tan mal. Necesitaba ir a 2 Starbucks después para reanimar mi espíritu con un buen café con leche helado y un bollo.</w:t>
      </w:r>
    </w:p>
    <w:p>
      <w:r>
        <w:t xml:space="preserve">Me duele el trasero.</w:t>
      </w:r>
    </w:p>
    <w:p>
      <w:r>
        <w:t xml:space="preserve">mis sensores no parecen querer durar más de 3 días y medio</w:t>
      </w:r>
    </w:p>
    <w:p>
      <w:r>
        <w:t xml:space="preserve">@darrynstorm hey hey..solo estoy terminando el 10 de junio</w:t>
      </w:r>
    </w:p>
    <w:p>
      <w:r>
        <w:t xml:space="preserve">@JackieTheGreat en primer lugar me encanta tu foto, puta de la foto. y el novio??  JACKIE. FML. POR QUÉ NO HAS ABRAZADO EL TELÉFONO &amp;</w:t>
      </w:r>
    </w:p>
    <w:p>
      <w:r>
        <w:t xml:space="preserve">realmente quería ir a ese concierto esta noche</w:t>
      </w:r>
    </w:p>
    <w:p>
      <w:r>
        <w:t xml:space="preserve">Quiero ver "Arrástrame al infierno". Pero tengo la sensación de que ninguno de mis amigos irá conmigo</w:t>
      </w:r>
    </w:p>
    <w:p>
      <w:r>
        <w:t xml:space="preserve">¡espero que mi programa matutino no sea cancelado!</w:t>
      </w:r>
    </w:p>
    <w:p>
      <w:r>
        <w:t xml:space="preserve">me siento como una mierda ahora mismo y me queda un mes más de escuela FML HARD</w:t>
      </w:r>
    </w:p>
    <w:p>
      <w:r>
        <w:t xml:space="preserve">¿Dar un abrazo a un odioso? ¿Por qué harías eso? No me gusta la gente mwean</w:t>
      </w:r>
    </w:p>
    <w:p>
      <w:r>
        <w:t xml:space="preserve">No cree que @polo65th me siga....</w:t>
      </w:r>
    </w:p>
    <w:p>
      <w:r>
        <w:t xml:space="preserve">Los anillos colgantes en el vientre son una mala inversión... los más bonitos SIEMPRE revientan</w:t>
      </w:r>
    </w:p>
    <w:p>
      <w:r>
        <w:t xml:space="preserve">@143presents ¿A qué hora cierra hoy? ¿Es el último día de hoy o tmr? Puede que derrame una lágrima</w:t>
      </w:r>
    </w:p>
    <w:p>
      <w:r>
        <w:t xml:space="preserve">@HeadHardHat Siento leer lo de tu despido.  Te tendré en mis pensamientos.</w:t>
      </w:r>
    </w:p>
    <w:p>
      <w:r>
        <w:t xml:space="preserve">@agoodeye Estoy tan decepcionado de no haber podido ir, ¡estaré allí la próxima vez! Me alegro de que haya sido productivo.</w:t>
      </w:r>
    </w:p>
    <w:p>
      <w:r>
        <w:t xml:space="preserve">@snipeyhead los hay me confunden</w:t>
      </w:r>
    </w:p>
    <w:p>
      <w:r>
        <w:t xml:space="preserve">@_supernatural_ http://twitpic.com/66l83 - Realmente la extraño.</w:t>
      </w:r>
    </w:p>
    <w:p>
      <w:r>
        <w:t xml:space="preserve">nvm, voy a parar. lo que sea. nos vemos el 5º supongo</w:t>
      </w:r>
    </w:p>
    <w:p>
      <w:r>
        <w:t xml:space="preserve">@cherishable73 supongo que es más fácil decirlo que hacerlo para algunas personas..... siendo yo una de ellas por desgracia</w:t>
      </w:r>
    </w:p>
    <w:p>
      <w:r>
        <w:t xml:space="preserve">preferiría estar con la novia haciendo cosas de última hora de la boda en lugar de estar atrapado detrás de un escritorio hasta las 5.  Algún día...</w:t>
      </w:r>
    </w:p>
    <w:p>
      <w:r>
        <w:t xml:space="preserve">A veces duele que las mascotas no puedan respondernos. ¿Y si tienen dolor? ¿Cómo nos lo dirían?</w:t>
      </w:r>
    </w:p>
    <w:p>
      <w:r>
        <w:t xml:space="preserve">@ameeface ¿Qué le pasa?</w:t>
      </w:r>
    </w:p>
    <w:p>
      <w:r>
        <w:t xml:space="preserve">¿por qué el cero tiene que tener a Thomas en él?</w:t>
      </w:r>
    </w:p>
    <w:p>
      <w:r>
        <w:t xml:space="preserve">@frazzel No me dejaba descargarlo porque decía que soy del Reino Unido. Me ha dado un poco de grima.</w:t>
      </w:r>
    </w:p>
    <w:p>
      <w:r>
        <w:t xml:space="preserve">me he hecho daño ayudando a mi abuelo a cortar el seto. y juro que tengo arañas por todas partes D: erugh xx</w:t>
      </w:r>
    </w:p>
    <w:p>
      <w:r>
        <w:t xml:space="preserve">Ahhh estoy envuelto en shooooes. Quién me dijo que comprara tantos malditos zapatos</w:t>
      </w:r>
    </w:p>
    <w:p>
      <w:r>
        <w:t xml:space="preserve">Fall out boy están en mi anuario. pero solo @petewentz</w:t>
      </w:r>
    </w:p>
    <w:p>
      <w:r>
        <w:t xml:space="preserve">Me quemé con el factor 30</w:t>
      </w:r>
    </w:p>
    <w:p>
      <w:r>
        <w:t xml:space="preserve">mi apple-mouse no funciona en mi brillante mesa de café roja...</w:t>
      </w:r>
    </w:p>
    <w:p>
      <w:r>
        <w:t xml:space="preserve">@trvsbrkr no está funcionando aquí</w:t>
      </w:r>
    </w:p>
    <w:p>
      <w:r>
        <w:t xml:space="preserve">Aprendí una lección de la manera más difícil. Perdí mi memoria USB y la copia de seguridad era de hace un mes</w:t>
      </w:r>
    </w:p>
    <w:p>
      <w:r>
        <w:t xml:space="preserve">@karmachord por desgracia no, es una noche normal el lunes es noche de concursos</w:t>
      </w:r>
    </w:p>
    <w:p>
      <w:r>
        <w:t xml:space="preserve">@hummingbird604 Sí, puede ser difícil a veces...</w:t>
      </w:r>
    </w:p>
    <w:p>
      <w:r>
        <w:t xml:space="preserve">@AlexBurdz siento lo de tu gato.</w:t>
      </w:r>
    </w:p>
    <w:p>
      <w:r>
        <w:t xml:space="preserve">es casi junio y estoy abrigada por este tiempo tan desagradable! solo quiero tumbarme al sol en el patio cerca de las rosas</w:t>
      </w:r>
    </w:p>
    <w:p>
      <w:r>
        <w:t xml:space="preserve">@HubUK ¡vaya que es impresionante! por suerte no tengo prisa pero lo siento por los amigos que no son más jóvenes pero no pueden mudarse de casa con dificultad</w:t>
      </w:r>
    </w:p>
    <w:p>
      <w:r>
        <w:t xml:space="preserve">Hace unos días terminé las Crónicas Zombies de @Melzer. Fue agridulce. Ahora necesito algo nuevo para el gimnasio</w:t>
      </w:r>
    </w:p>
    <w:p>
      <w:r>
        <w:t xml:space="preserve">@tommcfly Me empiezan a doler los ojos. Tan tarde. Pero hay que llegar a las 200 actualizaciones debido a los tweets enviados a tiuuu! Gira por Filipinas, ¿por favor?</w:t>
      </w:r>
    </w:p>
    <w:p>
      <w:r>
        <w:t xml:space="preserve">MI COCHE VA A SER CASI DEFINITIVAMENTE DADO DE BAJA! EL GARAJE LLAMÓ Y DIJO QUE EL TRABAJO COSTARÁ 3K Y SU HASTA LA COMPAÑÍA DE SEGUROS</w:t>
      </w:r>
    </w:p>
    <w:p>
      <w:r>
        <w:t xml:space="preserve">Otro día como jurado.</w:t>
      </w:r>
    </w:p>
    <w:p>
      <w:r>
        <w:t xml:space="preserve">@JaredDouglas Todavía estoy despierto, no pude volver a dormir</w:t>
      </w:r>
    </w:p>
    <w:p>
      <w:r>
        <w:t xml:space="preserve">Sentado en el trabajo, esperando que este día termine. Siempre son los viernes los que se eternizan. Ojalá llegara ya el fin de semana.</w:t>
      </w:r>
    </w:p>
    <w:p>
      <w:r>
        <w:t xml:space="preserve">@TheRotArm Lo primero que pensé también, ni siquiera he visto Dragonball</w:t>
      </w:r>
    </w:p>
    <w:p>
      <w:r>
        <w:t xml:space="preserve">@natdcook ¡Hey tú, oso de miel! No te vayasooooo puhleeezeee..</w:t>
      </w:r>
    </w:p>
    <w:p>
      <w:r>
        <w:t xml:space="preserve">@LBOOGSdotTV Lo hago todo el tiempo</w:t>
      </w:r>
    </w:p>
    <w:p>
      <w:r>
        <w:t xml:space="preserve">Estoy muy cansado</w:t>
      </w:r>
    </w:p>
    <w:p>
      <w:r>
        <w:t xml:space="preserve">@joycecherrier Awww. No quiero sonar como un bebé de 37 años sobredimensionado, pero todavía estoy pegado. No tan malo como ayer, pero todavía malo.</w:t>
      </w:r>
    </w:p>
    <w:p>
      <w:r>
        <w:t xml:space="preserve">@orangelight porque la que estaba teniendo en ese momento me despertó.</w:t>
      </w:r>
    </w:p>
    <w:p>
      <w:r>
        <w:t xml:space="preserve">@kevinwilliams sí, supongo que sí, pero me da mucha pena porque el disco está rayado.</w:t>
      </w:r>
    </w:p>
    <w:p>
      <w:r>
        <w:t xml:space="preserve">me he levantado temprano OTRA VEZ quiero relajarme hoy pero hay mucho que hacer!</w:t>
      </w:r>
    </w:p>
    <w:p>
      <w:r>
        <w:t xml:space="preserve">Estúpido MSN No me deja entrarnnn</w:t>
      </w:r>
    </w:p>
    <w:p>
      <w:r>
        <w:t xml:space="preserve">tan decepcionado con la humanidad "¿Qué le pasa al mundo?"  Tengo cinco niñas en el jardín, disfrutando inocentemente del buen tiempo...</w:t>
      </w:r>
    </w:p>
    <w:p>
      <w:r>
        <w:t xml:space="preserve">tiene dolor de muelas</w:t>
      </w:r>
    </w:p>
    <w:p>
      <w:r>
        <w:t xml:space="preserve">Dios de trabajo lo odio jaja</w:t>
      </w:r>
    </w:p>
    <w:p>
      <w:r>
        <w:t xml:space="preserve">Hoy me siento mal del estómago</w:t>
      </w:r>
    </w:p>
    <w:p>
      <w:r>
        <w:t xml:space="preserve">esta muy disgustado de ver a carys y donna irse hoy los extraño a ambos enormemente!!! (Sí, vale, sólo han pasado 3 horas) haaa..waaaah</w:t>
      </w:r>
    </w:p>
    <w:p>
      <w:r>
        <w:t xml:space="preserve">Me he levantado esta mañana pensando que es sábado</w:t>
      </w:r>
    </w:p>
    <w:p>
      <w:r>
        <w:t xml:space="preserve">@simonwilder Quiero jugar</w:t>
      </w:r>
    </w:p>
    <w:p>
      <w:r>
        <w:t xml:space="preserve">en park slope brooklyn trabajando en la sesión de fotos del busto. ¡es tan emocionante! &amp; ¡no más fiebre! pero mis amígdalas son del tamaño de pelotas de golf</w:t>
      </w:r>
    </w:p>
    <w:p>
      <w:r>
        <w:t xml:space="preserve">@KMON3Y LOL pues estas chicas no lo hicieron!!! Y mi chica me hizo dar propina a la señora y me puso las tetas en la cara</w:t>
      </w:r>
    </w:p>
    <w:p>
      <w:r>
        <w:t xml:space="preserve">soy Marina y juro por Dios que nunca más acabaré estudiando francés hasta las 2 de la noche NUNCA MÁS... demasiado drama... taaaaanto sueño</w:t>
      </w:r>
    </w:p>
    <w:p>
      <w:r>
        <w:t xml:space="preserve">@zurplemoon Lo siento.....respiraciones profundas, empecé un programa llamado panicaway... ha funcionado de maravilla.</w:t>
      </w:r>
    </w:p>
    <w:p>
      <w:r>
        <w:t xml:space="preserve">@JackieKessler cara triste.</w:t>
      </w:r>
    </w:p>
    <w:p>
      <w:r>
        <w:t xml:space="preserve">Faltan 5 horas y no hay fútbol de nuevo para mí</w:t>
      </w:r>
    </w:p>
    <w:p>
      <w:r>
        <w:t xml:space="preserve">necesito que me animen</w:t>
      </w:r>
    </w:p>
    <w:p>
      <w:r>
        <w:t xml:space="preserve">No lo siento 2day, acaba de dejar las gafas en la paz y la unidad.</w:t>
      </w:r>
    </w:p>
    <w:p>
      <w:r>
        <w:t xml:space="preserve">@sarahchambers19 ¡Ooo que está de vuelta!  Buen tiempo? y argh! Duelesssssssssssssssssssssss!  Xx ¡Odio los dolores de cabeza!</w:t>
      </w:r>
    </w:p>
    <w:p>
      <w:r>
        <w:t xml:space="preserve">está sentada en casa deseando no tener que trabajar hoy. pide el día libre y aún así tiene que trabajar</w:t>
      </w:r>
    </w:p>
    <w:p>
      <w:r>
        <w:t xml:space="preserve">@jami_hirsch: ¡Gracias por el seguimiento! Me gustaría estar fuera de mi 9-5! plan para abrir una tienda en TC cuando la economía se convierte.</w:t>
      </w:r>
    </w:p>
    <w:p>
      <w:r>
        <w:t xml:space="preserve">Mi mente se despierta automáticamente a las 7. Un gran fallo: ¡es verano!  Sin embargo, buenos días. Voy a prepararme para el trabajo.</w:t>
      </w:r>
    </w:p>
    <w:p>
      <w:r>
        <w:t xml:space="preserve">Estaba tan cerca de entrar en el libro de Pogue hoy "El mundo según twitter" , sin embargo ahora me parece tan lejos.!!!!!!!!!!!!</w:t>
      </w:r>
    </w:p>
    <w:p>
      <w:r>
        <w:t xml:space="preserve">Venus está fuera del Abierto de Francia</w:t>
      </w:r>
    </w:p>
    <w:p>
      <w:r>
        <w:t xml:space="preserve">De nuevo en la carretera. Echo de menos a mi compañero de viaje</w:t>
      </w:r>
    </w:p>
    <w:p>
      <w:r>
        <w:t xml:space="preserve">@KingsOfLeon_Grl muy emocionada, aunque su tren se va a retrasar</w:t>
      </w:r>
    </w:p>
    <w:p>
      <w:r>
        <w:t xml:space="preserve">día triste*Lakers por favor hazme feliz con una W</w:t>
      </w:r>
    </w:p>
    <w:p>
      <w:r>
        <w:t xml:space="preserve">No hay escuela, otra vez. Esta vez porque estoy enfermo.</w:t>
      </w:r>
    </w:p>
    <w:p>
      <w:r>
        <w:t xml:space="preserve">@handlewithcare ¡Buen comienzo de las vacaciones!</w:t>
      </w:r>
    </w:p>
    <w:p>
      <w:r>
        <w:t xml:space="preserve">@theblackqueen No sucky</w:t>
      </w:r>
    </w:p>
    <w:p>
      <w:r>
        <w:t xml:space="preserve">Necesito un reproductor de mp3 más grande... aunque me duela decirlo</w:t>
      </w:r>
    </w:p>
    <w:p>
      <w:r>
        <w:t xml:space="preserve">@humbug83 ¡Aaaaw no!  ¿Las ventanas están abiertas y eso?</w:t>
      </w:r>
    </w:p>
    <w:p>
      <w:r>
        <w:t xml:space="preserve">sinceramente no puedo entender esto de twitter</w:t>
      </w:r>
    </w:p>
    <w:p>
      <w:r>
        <w:t xml:space="preserve">Ya nadie me habla aquí</w:t>
      </w:r>
    </w:p>
    <w:p>
      <w:r>
        <w:t xml:space="preserve">Me gustaría poder ir al encuentro en el medio mañana.</w:t>
      </w:r>
    </w:p>
    <w:p>
      <w:r>
        <w:t xml:space="preserve">@vegangirlzrock ¡Finalmente me di cuenta! Me sentí mal canc. grupo pero solo quería tomar medicamentos y no hacer nada. La espalda sigue doliendo .</w:t>
      </w:r>
    </w:p>
    <w:p>
      <w:r>
        <w:t xml:space="preserve">He estado despierto hasta tarde esta semana viendo a Jay Leno. Esta noche es su último programa, pero ahora pasará a las 10 de la noche, no sé si el material será el mismo.</w:t>
      </w:r>
    </w:p>
    <w:p>
      <w:r>
        <w:t xml:space="preserve">Se está preparando para el trabajo... Trabajando todo el fin de semana</w:t>
      </w:r>
    </w:p>
    <w:p>
      <w:r>
        <w:t xml:space="preserve">está súper estresado!</w:t>
      </w:r>
    </w:p>
    <w:p>
      <w:r>
        <w:t xml:space="preserve">Experimentando.  Con la marioneta de nuevo. Creo que acabo de borrar mi disco en mi estación de trabajo</w:t>
      </w:r>
    </w:p>
    <w:p>
      <w:r>
        <w:t xml:space="preserve">está triste por ir a trabajar porque es el último día de TermiNeda... y el último día del monito también</w:t>
      </w:r>
    </w:p>
    <w:p>
      <w:r>
        <w:t xml:space="preserve">@pacomontoya Todo</w:t>
      </w:r>
    </w:p>
    <w:p>
      <w:r>
        <w:t xml:space="preserve">¡¡TGIF!! Es un día magnífico en Reno hoy. Y yo estoy atrapado en el interior.</w:t>
      </w:r>
    </w:p>
    <w:p>
      <w:r>
        <w:t xml:space="preserve">@demetridadon bueno ¿y mañana? Te echo de menos</w:t>
      </w:r>
    </w:p>
    <w:p>
      <w:r>
        <w:t xml:space="preserve">Rickroll'd por iTunes en shuffle</w:t>
      </w:r>
    </w:p>
    <w:p>
      <w:r>
        <w:t xml:space="preserve">jódete ipod por congelarte cuando más te necesito</w:t>
      </w:r>
    </w:p>
    <w:p>
      <w:r>
        <w:t xml:space="preserve">@emILLyschwindt gracias lady.... bummer for sure.</w:t>
      </w:r>
    </w:p>
    <w:p>
      <w:r>
        <w:t xml:space="preserve">ahora hay una mosca en mi habitación</w:t>
      </w:r>
    </w:p>
    <w:p>
      <w:r>
        <w:t xml:space="preserve">Mi estudiante acaba de entrar en pelotas.  Acaba de ver cómo atropellan a su perro en la calle.  No sé qué hacer para animarla.</w:t>
      </w:r>
    </w:p>
    <w:p>
      <w:r>
        <w:t xml:space="preserve">@GatorsNow mis sentimientos están heridos</w:t>
      </w:r>
    </w:p>
    <w:p>
      <w:r>
        <w:t xml:space="preserve">@LambdaCalculus: ¿Qué tal la reunión de HN? Yo pensé en ir pero decidí abandonar en el último segundo</w:t>
      </w:r>
    </w:p>
    <w:p>
      <w:r>
        <w:t xml:space="preserve">Lo echo mucho de menos. ¿Por qué tiene que trabajar? ¿No puede pasar tiempo conmigo y que le paguen por ello?</w:t>
      </w:r>
    </w:p>
    <w:p>
      <w:r>
        <w:t xml:space="preserve">Oh hombre....mi prometido acaba de salir del trabajo y yo empiezo el mío en 1 hora....así que no es justo.....</w:t>
      </w:r>
    </w:p>
    <w:p>
      <w:r>
        <w:t xml:space="preserve">esperando a minami, luego a londres y a cobra. la voy a echar mucho de menos</w:t>
      </w:r>
    </w:p>
    <w:p>
      <w:r>
        <w:t xml:space="preserve">Sólo quiero recuperar mi coche.</w:t>
      </w:r>
    </w:p>
    <w:p>
      <w:r>
        <w:t xml:space="preserve">@MelanieDawn Se olvidó del tráfico Se dirige a Foxford en Mayo y al encantador Pontón mañana</w:t>
      </w:r>
    </w:p>
    <w:p>
      <w:r>
        <w:t xml:space="preserve">Me desperté... Salí de mi habitación, y un insecto voló en mi ojo</w:t>
      </w:r>
    </w:p>
    <w:p>
      <w:r>
        <w:t xml:space="preserve">Y quería que saliéramos a las 12:45 para hacer una proyección a la 1 p.m. (mini retiro de personal)</w:t>
      </w:r>
    </w:p>
    <w:p>
      <w:r>
        <w:t xml:space="preserve">en el trabajo y luego de vuelta a la casa de mi bebé</w:t>
      </w:r>
    </w:p>
    <w:p>
      <w:r>
        <w:t xml:space="preserve">@m0x sí 7,50 aquí gracias por el cambio obama. Tengo que empezar a pedir por correo de nuevo</w:t>
      </w:r>
    </w:p>
    <w:p>
      <w:r>
        <w:t xml:space="preserve">Apagué mi alarma esta mañana porque pensé que era sábado. Tuve que apresurarme para prepararme para el trabajo porque definitivamente no es sábado #FAIL</w:t>
      </w:r>
    </w:p>
    <w:p>
      <w:r>
        <w:t xml:space="preserve">@daisyamy yo también odio la revisión</w:t>
      </w:r>
    </w:p>
    <w:p>
      <w:r>
        <w:t xml:space="preserve">@Lizzidoll Me gustaría estar en va también</w:t>
      </w:r>
    </w:p>
    <w:p>
      <w:r>
        <w:t xml:space="preserve">@KimKardashian estaba viendo la televisión ayer y los medios de comunicación están en ti. eras el número cinco creo que para los peores cuerpos de la playa debido a su trasero</w:t>
      </w:r>
    </w:p>
    <w:p>
      <w:r>
        <w:t xml:space="preserve">Mis cachorros no se sienten muy bien hoy</w:t>
      </w:r>
    </w:p>
    <w:p>
      <w:r>
        <w:t xml:space="preserve">¿Alguien más se ha despertado un día y ha sentido que ha adquirido miopía de la noche a la mañana?  Todo está borroso de repente.</w:t>
      </w:r>
    </w:p>
    <w:p>
      <w:r>
        <w:t xml:space="preserve">Geoff publicó un boo: Volviendo a casa desde Tenerife Boo http://boo.fm/b25651</w:t>
      </w:r>
    </w:p>
    <w:p>
      <w:r>
        <w:t xml:space="preserve">Geoff publicó un boo: Volviendo a casa desde Tenerife Boo http://boo.fm/b25651</w:t>
      </w:r>
    </w:p>
    <w:p>
      <w:r>
        <w:t xml:space="preserve">@MikeandBobShow Awww, eso no fue muy agradable.</w:t>
      </w:r>
    </w:p>
    <w:p>
      <w:r>
        <w:t xml:space="preserve">@Kacey3 No he leído los detalles así que puede ser eso. Sara Jayne es un programa para niños así que no puede ser tan emocionante.</w:t>
      </w:r>
    </w:p>
    <w:p>
      <w:r>
        <w:t xml:space="preserve">Yo también quiero que sea el día 6, extraño mucho a mis chicas @georgielockwood ¡¡¡VAMOS A SER COMPAÑEROS DE NUEVO!!!</w:t>
      </w:r>
    </w:p>
    <w:p>
      <w:r>
        <w:t xml:space="preserve">Como pueden ustedes vivir en una ciudad (paris) donde se pasan toda la vida en el atasco...grrrr ...m' no se acostumbra ya</w:t>
      </w:r>
    </w:p>
    <w:p>
      <w:r>
        <w:t xml:space="preserve">Ahora, a llorar a casa</w:t>
      </w:r>
    </w:p>
    <w:p>
      <w:r>
        <w:t xml:space="preserve">El último día de Frank de UPS... es triste verle marchar ¡el mejor repartidor de la historia!  Espero que el nuevo tipo no es un fucktard ...</w:t>
      </w:r>
    </w:p>
    <w:p>
      <w:r>
        <w:t xml:space="preserve">No te preocupes nena</w:t>
      </w:r>
    </w:p>
    <w:p>
      <w:r>
        <w:t xml:space="preserve">@jacobmaestas no creo que vuelva a tener uno de esos</w:t>
      </w:r>
    </w:p>
    <w:p>
      <w:r>
        <w:t xml:space="preserve">no voy a mi papá esta noche !!!!! y él tiene una piscina de 12 pies que tiene que decirme que él tiene las cosas cuando no voy TWAT!</w:t>
      </w:r>
    </w:p>
    <w:p>
      <w:r>
        <w:t xml:space="preserve">@MargaretEnright ¡¡SÍ!! Hice el cartel cuando noté que faltaba el domingo! De momento, no ha habido suerte... Ahora es Gato japonés de la mala suerte...</w:t>
      </w:r>
    </w:p>
    <w:p>
      <w:r>
        <w:t xml:space="preserve">@Cheapflights_uk o2 - tren de Bristol a Londres. Es terrible - y sin wifi</w:t>
      </w:r>
    </w:p>
    <w:p>
      <w:r>
        <w:t xml:space="preserve">¡eso es una mierda!</w:t>
      </w:r>
    </w:p>
    <w:p>
      <w:r>
        <w:t xml:space="preserve">@wethehunter no hay sol aquí en la florida..todo está lluvioso y nublado.</w:t>
      </w:r>
    </w:p>
    <w:p>
      <w:r>
        <w:t xml:space="preserve">es tan triste cuando el padre muere hakuna matana significa que no hay preocupaciones para...</w:t>
      </w:r>
    </w:p>
    <w:p>
      <w:r>
        <w:t xml:space="preserve">¿es normal que una masajista te masajee completamente las nalgas? Juro que estaba a un cuarto de pulgada de un examen médico..</w:t>
      </w:r>
    </w:p>
    <w:p>
      <w:r>
        <w:t xml:space="preserve">@athoob el objetivo era de 70mm no pude</w:t>
      </w:r>
    </w:p>
    <w:p>
      <w:r>
        <w:t xml:space="preserve">Tengo una cita con el médico a las 4 de la tarde para ver estas "picaduras". Espero que no sea una infección. Necesito una crema antipicazón más potente.</w:t>
      </w:r>
    </w:p>
    <w:p>
      <w:r>
        <w:t xml:space="preserve">La visita a la fundación La Ventana de los Cielos se retrasó 2 semanas, estaba tan emocionada de ir y conocer a los niños. Tendré que esperar otras 2 semanas</w:t>
      </w:r>
    </w:p>
    <w:p>
      <w:r>
        <w:t xml:space="preserve">Recogiendo un par de juguetes esta noche! D300 y 50mm f/1.4! YAY!!! :-D Aunque sólo para el fin de semana</w:t>
      </w:r>
    </w:p>
    <w:p>
      <w:r>
        <w:t xml:space="preserve">Anoche no dormí bien. Me desperté con otro dolor de barriga qué me pasaeeeeee.</w:t>
      </w:r>
    </w:p>
    <w:p>
      <w:r>
        <w:t xml:space="preserve">@HeshieSegal jaja Justo estaba hablando de eso con mi colega. Tengo 539 DMs, sólo 15 - 20 son mensajes reales y no spam</w:t>
      </w:r>
    </w:p>
    <w:p>
      <w:r>
        <w:t xml:space="preserve">@ArtOfCarbo Seguro que lo sabías de antemano. Un buen libro o un hand held tiene que ser imprescindible. Eso sí, nada de PSPs si no tienes cargador.</w:t>
      </w:r>
    </w:p>
    <w:p>
      <w:r>
        <w:t xml:space="preserve">Más barbacoas Podría comprar algunas desechables alguna vez.</w:t>
      </w:r>
    </w:p>
    <w:p>
      <w:r>
        <w:t xml:space="preserve">@AyeEmTee No puedo, lo siento Y no me llames cojo.</w:t>
      </w:r>
    </w:p>
    <w:p>
      <w:r>
        <w:t xml:space="preserve">@_supernatural_ http://twitpic.com/6695k - ¡Awwww pobres chicos! *Llora* Tan triste..</w:t>
      </w:r>
    </w:p>
    <w:p>
      <w:r>
        <w:t xml:space="preserve">@andyjih Sí... ¡lamentablemente sólo tenía 10 minutos antes de una reunión!</w:t>
      </w:r>
    </w:p>
    <w:p>
      <w:r>
        <w:t xml:space="preserve">@rachaely57 ¡Sí! Jaja y luego cuando se empaló con las llaves cruzadas!  Me encanta el escocés-que-intenta-ser-irlandés Ewan McGregor</w:t>
      </w:r>
    </w:p>
    <w:p>
      <w:r>
        <w:t xml:space="preserve">A trabajar</w:t>
      </w:r>
    </w:p>
    <w:p>
      <w:r>
        <w:t xml:space="preserve">Última reflexión del día, ¿el desodorante realmente hace sangrar los pulmones cuando se inhala constantemente? Ciertas hembras paranoicas con el BO</w:t>
      </w:r>
    </w:p>
    <w:p>
      <w:r>
        <w:t xml:space="preserve">está pensando WOW he sobrevivido al primer año... Misión cumplida... Ahora el segundo año</w:t>
      </w:r>
    </w:p>
    <w:p>
      <w:r>
        <w:t xml:space="preserve">Ouch, mi espalda. Hombre, estoy enfermo.</w:t>
      </w:r>
    </w:p>
    <w:p>
      <w:r>
        <w:t xml:space="preserve">El año que viene no habrá teatro, ¡estúpidos horarios!</w:t>
      </w:r>
    </w:p>
    <w:p>
      <w:r>
        <w:t xml:space="preserve">@MaXXXimumMyra Estoy perdido. Por favor, ayúdame a encontrar un buen hogar.</w:t>
      </w:r>
    </w:p>
    <w:p>
      <w:r>
        <w:t xml:space="preserve">@Katt53 no hay noticias del niño. No pueden encontrar al padre!</w:t>
      </w:r>
    </w:p>
    <w:p>
      <w:r>
        <w:t xml:space="preserve">está en clase, intentando escuchar pero me gusta mucho twitter, facebook, .&amp; myspace oh yeaaah .&amp; ¡tengo hambre!</w:t>
      </w:r>
    </w:p>
    <w:p>
      <w:r>
        <w:t xml:space="preserve">Así que, ahora estoy en el punto en que se ha hecho evidente que tener un título significa una mierda.</w:t>
      </w:r>
    </w:p>
    <w:p>
      <w:r>
        <w:t xml:space="preserve">@957TheBeat quiero entradas para la montaña mágica pero no me llega tu estación en paso boo sux para mí</w:t>
      </w:r>
    </w:p>
    <w:p>
      <w:r>
        <w:t xml:space="preserve">Mi camisa es un imán de pelusas hoy y me siento totalmente incómodo</w:t>
      </w:r>
    </w:p>
    <w:p>
      <w:r>
        <w:t xml:space="preserve">Intentando lo mejor para no compartir este encantador resfriado de cabeza</w:t>
      </w:r>
    </w:p>
    <w:p>
      <w:r>
        <w:t xml:space="preserve">Cuestionario de Historia del Arte...  No he estudiado</w:t>
      </w:r>
    </w:p>
    <w:p>
      <w:r>
        <w:t xml:space="preserve">he bloqueado un mac una o dos veces en mi vida. ok, literalmente una o dos veces.</w:t>
      </w:r>
    </w:p>
    <w:p>
      <w:r>
        <w:t xml:space="preserve">@CharPower Yo renuncié al cable en estos duros tiempos económicos. era el cable o los zapatos, y ya sabes que el cable perdió</w:t>
      </w:r>
    </w:p>
    <w:p>
      <w:r>
        <w:t xml:space="preserve">@ohitsbigron Dang... eso es decepcionante</w:t>
      </w:r>
    </w:p>
    <w:p>
      <w:r>
        <w:t xml:space="preserve">Qué bien, ha llegado mi tarjeta sintonizadora DVB-S. Aunque no estoy seguro de que pueda tenerla lista para la final de la FA Cup mañana</w:t>
      </w:r>
    </w:p>
    <w:p>
      <w:r>
        <w:t xml:space="preserve">¡¡Estúpido HIP!! ¡Te odio! Y ni siquiera puedo romper en mis nuevas patadas!!  GRRRR!</w:t>
      </w:r>
    </w:p>
    <w:p>
      <w:r>
        <w:t xml:space="preserve">TGIF... ojalá ese dicho se aplicara a mí, pero trabajo los sábados</w:t>
      </w:r>
    </w:p>
    <w:p>
      <w:r>
        <w:t xml:space="preserve">@ameliapontes llegando allí la tarde creo. Todavía no tengo el disfraz womp wompppp</w:t>
      </w:r>
    </w:p>
    <w:p>
      <w:r>
        <w:t xml:space="preserve">triste asamblea siguiente bloque</w:t>
      </w:r>
    </w:p>
    <w:p>
      <w:r>
        <w:t xml:space="preserve">Una niña de 10 años lucha contra un raro cáncer de mama http://bit.ly/JPe9c</w:t>
      </w:r>
    </w:p>
    <w:p>
      <w:r>
        <w:t xml:space="preserve">@epiphanygirl Ojalá estuviera en Dallas... ¿Puedo decir todavía ow!? lol Hey ... u deletreado mi nombre mal Está todo bien. Gracias por el amor #FF</w:t>
      </w:r>
    </w:p>
    <w:p>
      <w:r>
        <w:t xml:space="preserve">@Petrolhead159 Desgraciadamente no vi nada de ese esparcimiento de caca</w:t>
      </w:r>
    </w:p>
    <w:p>
      <w:r>
        <w:t xml:space="preserve">ahora a trabajar</w:t>
      </w:r>
    </w:p>
    <w:p>
      <w:r>
        <w:t xml:space="preserve">¡Woo, Hulu Desktop! Sin embargo, mi pobre Mac tiene problemas con él, el pobre Core Duo no puede seguir el ritmo</w:t>
      </w:r>
    </w:p>
    <w:p>
      <w:r>
        <w:t xml:space="preserve">¿por qué los asuntos del corazón son tan complicados?</w:t>
      </w:r>
    </w:p>
    <w:p>
      <w:r>
        <w:t xml:space="preserve">Mi hijo fue operado ayer así que el tiempo de mamá e hijo no será tan largo hoy</w:t>
      </w:r>
    </w:p>
    <w:p>
      <w:r>
        <w:t xml:space="preserve">Las palabras apenas pueden describir lo mal que me siento esta mañana. Trabajo, luego conduciendo a Madison para jugar a Discotech. Conduciendo solo</w:t>
      </w:r>
    </w:p>
    <w:p>
      <w:r>
        <w:t xml:space="preserve">@artfirejohn ¿Crees que la navegación por las migas de cuentas volverá a los nuevos estudios Fusion? Echo mucho de menos eso en la parte superior de cada artículo.</w:t>
      </w:r>
    </w:p>
    <w:p>
      <w:r>
        <w:t xml:space="preserve">Maldita sea, echo de menos a mi novio.</w:t>
      </w:r>
    </w:p>
    <w:p>
      <w:r>
        <w:t xml:space="preserve">Hice muchas cosas pero me faltó tuitear</w:t>
      </w:r>
    </w:p>
    <w:p>
      <w:r>
        <w:t xml:space="preserve">@RobbiedaKid no fui muy lento odio llegar al inicio del sendero y luego no entrar.</w:t>
      </w:r>
    </w:p>
    <w:p>
      <w:r>
        <w:t xml:space="preserve">@elizabite Lo siento mucho.  No entiendo por qué algunos esperan que todo el mundo reaccione ante estas cosas con el mismo "aplomo" que ellos</w:t>
      </w:r>
    </w:p>
    <w:p>
      <w:r>
        <w:t xml:space="preserve">@carolkoh Siento oír eso Carol.</w:t>
      </w:r>
    </w:p>
    <w:p>
      <w:r>
        <w:t xml:space="preserve">@THE_WOCKEEZ ¡¡Me pierdo un día!! Estaré allí mañana, pero nos vemos el 18 de junio con el bloque... !!!!</w:t>
      </w:r>
    </w:p>
    <w:p>
      <w:r>
        <w:t xml:space="preserve">@CheeHsien ¡Ha habido jaleo por toda la isla! Hasta que estoy teniendo migraña ahora!</w:t>
      </w:r>
    </w:p>
    <w:p>
      <w:r>
        <w:t xml:space="preserve">Me he resfriado cada vez que he volado a algún lugar de más de 6 horas en el último año.  Espero volver a la piscina o a la bicicleta la semana que viene.</w:t>
      </w:r>
    </w:p>
    <w:p>
      <w:r>
        <w:t xml:space="preserve">@missonice únete al club</w:t>
      </w:r>
    </w:p>
    <w:p>
      <w:r>
        <w:t xml:space="preserve">@craftyasparagus Y... está lloviendo aquí</w:t>
      </w:r>
    </w:p>
    <w:p>
      <w:r>
        <w:t xml:space="preserve">olvidé la cita de montel y era una buena..</w:t>
      </w:r>
    </w:p>
    <w:p>
      <w:r>
        <w:t xml:space="preserve">@EFCuttin ¿dónde estás girando ahora que el Hookah es R.I.P.?</w:t>
      </w:r>
    </w:p>
    <w:p>
      <w:r>
        <w:t xml:space="preserve">@socilover awww...busy día para ti entonces! Tengo que sacar mi culo de Big Mac de aquí... El trabajo me llama, hablaré contigo más tarde.</w:t>
      </w:r>
    </w:p>
    <w:p>
      <w:r>
        <w:t xml:space="preserve">@msolf ???? ????? ????? ?? .. ????? ?? ????? ??? ???????</w:t>
      </w:r>
    </w:p>
    <w:p>
      <w:r>
        <w:t xml:space="preserve">@furrytigerkitty http://twitpic.com/66r0u - uh espera...pensé que esto era el 29...esta noche</w:t>
      </w:r>
    </w:p>
    <w:p>
      <w:r>
        <w:t xml:space="preserve">@VAustralia voló hoy de Brisbane a Lax.  Gran vuelo.  Me encantan las luces.  Aunque es una pena el límite de una bebida.</w:t>
      </w:r>
    </w:p>
    <w:p>
      <w:r>
        <w:t xml:space="preserve">@gonepie para eso están los maridos cariñosos LOL!!  Espero que cuando me pongan los brackets pueda volver a comer con normalidad</w:t>
      </w:r>
    </w:p>
    <w:p>
      <w:r>
        <w:t xml:space="preserve">@anomalei ¡Pues me alegro de no ser la única! La mía está tan mal que estoy teniendo que recurrir a sacar los viejos disfraces de cinta de pelo...</w:t>
      </w:r>
    </w:p>
    <w:p>
      <w:r>
        <w:t xml:space="preserve">Sólo pensé en lo injusto que han sido 3 personas conmigo y me deprimí de nuevo ¡¡¡Odiosos!!!</w:t>
      </w:r>
    </w:p>
    <w:p>
      <w:r>
        <w:t xml:space="preserve">Tiene un ligero dolor de cabeza</w:t>
      </w:r>
    </w:p>
    <w:p>
      <w:r>
        <w:t xml:space="preserve">@Zanti1 ¿Vais a comprar el detector de metales de los Brickman? Vi a Chad preguntarle a Davey en FB. Lo siento por tu anillo</w:t>
      </w:r>
    </w:p>
    <w:p>
      <w:r>
        <w:t xml:space="preserve">@zzwhitejd ¿has decidido que es un esguince? el mío me ha estado molestando de nuevo, pero nunca me lo han revisado</w:t>
      </w:r>
    </w:p>
    <w:p>
      <w:r>
        <w:t xml:space="preserve">atrapado en casa b/c mi madre está enferma y no hemos moniez</w:t>
      </w:r>
    </w:p>
    <w:p>
      <w:r>
        <w:t xml:space="preserve">@crapsticks como hago para mejorar después de que me roben 1m.</w:t>
      </w:r>
    </w:p>
    <w:p>
      <w:r>
        <w:t xml:space="preserve">@mikebugout ¡Nooooo!  Trabajando este fin de semana</w:t>
      </w:r>
    </w:p>
    <w:p>
      <w:r>
        <w:t xml:space="preserve">@CandaceRae El enlace no funcionó.</w:t>
      </w:r>
    </w:p>
    <w:p>
      <w:r>
        <w:t xml:space="preserve">Arriba y en em ... tiene una gran lista de tareas para hoy, y el maridito tiene que trabajar Pero entonces el fin de semana va a ser sólo nosotros ... Creo que...</w:t>
      </w:r>
    </w:p>
    <w:p>
      <w:r>
        <w:t xml:space="preserve">este fin de semana a punto de apestar</w:t>
      </w:r>
    </w:p>
    <w:p>
      <w:r>
        <w:t xml:space="preserve">@wood83 ¿Le gusta o pone los ojos en blanco?  Ahora tengo una gran curiosidad.  Para mí, cantar bien es un verdadero placer.</w:t>
      </w:r>
    </w:p>
    <w:p>
      <w:r>
        <w:t xml:space="preserve">@Shikha_M no lo entendió bien</w:t>
      </w:r>
    </w:p>
    <w:p>
      <w:r>
        <w:t xml:space="preserve">@katiesol Volvió a entrar en mi órbita cerebral gracias a que hace poco vi a Ryan Reynolds asaltando en "Just Friends"</w:t>
      </w:r>
    </w:p>
    <w:p>
      <w:r>
        <w:t xml:space="preserve">Voy a dejar de tuitear y a hacer mi estudio del LSAT ahora.</w:t>
      </w:r>
    </w:p>
    <w:p>
      <w:r>
        <w:t xml:space="preserve">@glamorousamanda Me gustaría tener un poste, no tenemos espacio para él tal vez debería tirar algunos muebles y conseguir un poste</w:t>
      </w:r>
    </w:p>
    <w:p>
      <w:r>
        <w:t xml:space="preserve">¿qué voy a hacer sin mi @brandinmusic?  SKYPE! jaja</w:t>
      </w:r>
    </w:p>
    <w:p>
      <w:r>
        <w:t xml:space="preserve">Oh MAN !! Iba a conectar mi Nintendo de la vieja escuela para jugar a los juegos de mario. Y no está en la bolsa tengo que buscarlo.</w:t>
      </w:r>
    </w:p>
    <w:p>
      <w:r>
        <w:t xml:space="preserve">Echo de menos mi Jeep. Ahora tengo que vagabundear hasta el temido y horrible Walmart. Boo.</w:t>
      </w:r>
    </w:p>
    <w:p>
      <w:r>
        <w:t xml:space="preserve">Maldita sea, Fallout 3 es un juego difícil</w:t>
      </w:r>
    </w:p>
    <w:p>
      <w:r>
        <w:t xml:space="preserve">uno de mis gatos está enfermo</w:t>
      </w:r>
    </w:p>
    <w:p>
      <w:r>
        <w:t xml:space="preserve">Un jueves. ¿Es realmente necesario @jonasbrothers? ¿Alguna vez has oído hablar de la escuela y las madres horribles</w:t>
      </w:r>
    </w:p>
    <w:p>
      <w:r>
        <w:t xml:space="preserve">Sachie: YNA AÚN NO CONOCE NUESTRA CONTRASEÑA</w:t>
      </w:r>
    </w:p>
    <w:p>
      <w:r>
        <w:t xml:space="preserve">@LiamJHayter Chroma Key coolness ... Cuando son los seminarios de cúmulo va en línea no podía ver la transmisión en vivo aquí</w:t>
      </w:r>
    </w:p>
    <w:p>
      <w:r>
        <w:t xml:space="preserve">@freecitysoul mi película no salió la cámara estaba rota. lamesauce.</w:t>
      </w:r>
    </w:p>
    <w:p>
      <w:r>
        <w:t xml:space="preserve">¡Estoy súper hambriento! Esperando a que mi biotch me alimente.</w:t>
      </w:r>
    </w:p>
    <w:p>
      <w:r>
        <w:t xml:space="preserve">@lifeasiceyit Yessum.  Veremos cómo va este año... quizá pueda volver en octubre, cuando bajen las tarifas. Quería ir para mi cumpleaños</w:t>
      </w:r>
    </w:p>
    <w:p>
      <w:r>
        <w:t xml:space="preserve">Argh, ¡no puedo evitar los spoilers del concurso de ortografía en ningún sitio! Ahora sé el deletreador y la palabra ganadora antes de haber visto el concurso.</w:t>
      </w:r>
    </w:p>
    <w:p>
      <w:r>
        <w:t xml:space="preserve">Creo que estoy a punto de romper mi propio corazón. (tan emo como suena)... meh.</w:t>
      </w:r>
    </w:p>
    <w:p>
      <w:r>
        <w:t xml:space="preserve">Está cansada y quiere dormir en su propia cama</w:t>
      </w:r>
    </w:p>
    <w:p>
      <w:r>
        <w:t xml:space="preserve">maldita sea, no puedo ver la música del estadio</w:t>
      </w:r>
    </w:p>
    <w:p>
      <w:r>
        <w:t xml:space="preserve">Acabo de tener una desagradable discusión con alguien que normalmente me gusta mucho.  Ella tampoco perdona bien</w:t>
      </w:r>
    </w:p>
    <w:p>
      <w:r>
        <w:t xml:space="preserve">Desperdiciamos demasiado papel en la oficina... para nada digno, que casi me da asco</w:t>
      </w:r>
    </w:p>
    <w:p>
      <w:r>
        <w:t xml:space="preserve">@karneee ¡me encanta! Realmente es simple pienso en una palabra y pongo twi en el frente debería ser más inteligente</w:t>
      </w:r>
    </w:p>
    <w:p>
      <w:r>
        <w:t xml:space="preserve">@kweenie ¿Estás en el Jardín de Galbladia? Esa mierda es dura.</w:t>
      </w:r>
    </w:p>
    <w:p>
      <w:r>
        <w:t xml:space="preserve">Solo estoy relajado... Estoy un poco aburrido boohoo !</w:t>
      </w:r>
    </w:p>
    <w:p>
      <w:r>
        <w:t xml:space="preserve">Acostado en la cama adolorido y acurrucado en domino... No quiero hacer ejercicio hoy</w:t>
      </w:r>
    </w:p>
    <w:p>
      <w:r>
        <w:t xml:space="preserve">@lovelene Yo tampoco soy blanco..Yo 100% puertorriqueño mami....yo show muy amor yi tu..pero yo no se...</w:t>
      </w:r>
    </w:p>
    <w:p>
      <w:r>
        <w:t xml:space="preserve">@Jo_Saunders09 jaja lol ¿dónde has estado yendo? ... Realmente no he estado fuera lol ... He sido un hobbit ... n mis madres como mantener revisin beck</w:t>
      </w:r>
    </w:p>
    <w:p>
      <w:r>
        <w:t xml:space="preserve">@tommcfly ¡Me encantaría que hicieran una gira por aquí, de verdad! ¿Gira por Filipinas?</w:t>
      </w:r>
    </w:p>
    <w:p>
      <w:r>
        <w:t xml:space="preserve">Está lloviendo y no puedo salir a correr... Tengo que hacerlo en el gimnasio de mi casa...</w:t>
      </w:r>
    </w:p>
    <w:p>
      <w:r>
        <w:t xml:space="preserve">ahh odio cuando te cepillas los dientes tan fuerte que te hacen sangrar las encías</w:t>
      </w:r>
    </w:p>
    <w:p>
      <w:r>
        <w:t xml:space="preserve">así que... realmente quiero estar en casa ahora mismo.</w:t>
      </w:r>
    </w:p>
    <w:p>
      <w:r>
        <w:t xml:space="preserve">pensé que iba a tener un día divertido</w:t>
      </w:r>
    </w:p>
    <w:p>
      <w:r>
        <w:t xml:space="preserve">en el trabajo comiendo algo rápido antes de tener que matar a mi muñeca dirigiéndose a 500 envoltorios</w:t>
      </w:r>
    </w:p>
    <w:p>
      <w:r>
        <w:t xml:space="preserve">Es un infierno caliente de un lío. ¡Desearía haber ido a Arlington para Zeta!</w:t>
      </w:r>
    </w:p>
    <w:p>
      <w:r>
        <w:t xml:space="preserve">@dreamobscene Sé cómo te sientes ¡Que tengas un buen fin de semana de relax!</w:t>
      </w:r>
    </w:p>
    <w:p>
      <w:r>
        <w:t xml:space="preserve">Sentí un diente sin el soporte de la ortodoncia. Me he puesto muy cachondo</w:t>
      </w:r>
    </w:p>
    <w:p>
      <w:r>
        <w:t xml:space="preserve">@jamiehigh !!!! se alegra de que estés bien!</w:t>
      </w:r>
    </w:p>
    <w:p>
      <w:r>
        <w:t xml:space="preserve">se está mudando de Nesbitt.</w:t>
      </w:r>
    </w:p>
    <w:p>
      <w:r>
        <w:t xml:space="preserve">Estoy tan disgustado que mis suposiciones sobre lo que pasó en Harlem anoche eran 100% correctas sin leer la historia primero.</w:t>
      </w:r>
    </w:p>
    <w:p>
      <w:r>
        <w:t xml:space="preserve">@AshyLBowz - OH FOA REAL.? NO ME HE PUESTO AL DÍA CON LO QUE ESTABA PASANDO. DEMASIADAS HISTORIAS DIFERENTES Y COSAS ASÍ.  OJALÁ NO LO HAYA HECHO NUNCA!</w:t>
      </w:r>
    </w:p>
    <w:p>
      <w:r>
        <w:t xml:space="preserve">Mi pobre esposa.  Estoy acostado durante otras 6 horas por orden de los médicos, entonces no puedo hacer mucho y ella está tratando con el bebé gritando</w:t>
      </w:r>
    </w:p>
    <w:p>
      <w:r>
        <w:t xml:space="preserve">@captaincarrott eres malo conmigo. Vas a tener que comer pizza esta noche o se va a disparar.</w:t>
      </w:r>
    </w:p>
    <w:p>
      <w:r>
        <w:t xml:space="preserve">@LizzieCoulter oh querido. (Lo siento, pero me he reído)</w:t>
      </w:r>
    </w:p>
    <w:p>
      <w:r>
        <w:t xml:space="preserve">http://www.bodybuilding.com/fun/richardchan.htm OMFG este tipo se ve bien 'ardido! Me avergüenza...</w:t>
      </w:r>
    </w:p>
    <w:p>
      <w:r>
        <w:t xml:space="preserve">@aidadoll se cree un gangsterrr su culo no cabe ni en la Unidad G. Y lo sé :| )))))</w:t>
      </w:r>
    </w:p>
    <w:p>
      <w:r>
        <w:t xml:space="preserve">@siwhitehouse inusual para ellos</w:t>
      </w:r>
    </w:p>
    <w:p>
      <w:r>
        <w:t xml:space="preserve">@dooce Yo no. Espero que tarden mucho en recuperarse.</w:t>
      </w:r>
    </w:p>
    <w:p>
      <w:r>
        <w:t xml:space="preserve">esta historia de phyllis hyman unsung es tan TRISTE</w:t>
      </w:r>
    </w:p>
    <w:p>
      <w:r>
        <w:t xml:space="preserve">querido @LincolnT a)deja de roncar y b)muévete del centro de la cama, por favor.</w:t>
      </w:r>
    </w:p>
    <w:p>
      <w:r>
        <w:t xml:space="preserve">Los sitios que republican el feed de mi blog suelen aparecer más arriba que mi blog en los resultados de búsqueda de Google</w:t>
      </w:r>
    </w:p>
    <w:p>
      <w:r>
        <w:t xml:space="preserve">@epiphanygirl ¿Cuándo vas a venir a Indianápolis?</w:t>
      </w:r>
    </w:p>
    <w:p>
      <w:r>
        <w:t xml:space="preserve">mi pelo es liso lmao</w:t>
      </w:r>
    </w:p>
    <w:p>
      <w:r>
        <w:t xml:space="preserve">@MisterDiggler ya os lo dijimos! solo vamos un rato a por nuestros pases y luego nos vamos a ver UP downtown disney! Yay!</w:t>
      </w:r>
    </w:p>
    <w:p>
      <w:r>
        <w:t xml:space="preserve">La mudanza me hace doler.  No sé si lo lograremos.   Se está acercando.</w:t>
      </w:r>
    </w:p>
    <w:p>
      <w:r>
        <w:t xml:space="preserve">ahora estoy haciendo el proyecto de MicroEconomía ihate este tema y además tengo el examen de inglés ILETS mañana, waaa ,AYUDA !!!</w:t>
      </w:r>
    </w:p>
    <w:p>
      <w:r>
        <w:t xml:space="preserve">los zapatos me duelen los pies</w:t>
      </w:r>
    </w:p>
    <w:p>
      <w:r>
        <w:t xml:space="preserve">Me encanta el clima cálido... pero ¿podemos tener algo de lluvia por favor?! mi factura de agua va a ser mala</w:t>
      </w:r>
    </w:p>
    <w:p>
      <w:r>
        <w:t xml:space="preserve">en el trabajo con un enorme dolor de cabeza</w:t>
      </w:r>
    </w:p>
    <w:p>
      <w:r>
        <w:t xml:space="preserve">Este es mi himno ahora mismo.... no me dejes tirado.  ? http://blip.fm/~79fcr</w:t>
      </w:r>
    </w:p>
    <w:p>
      <w:r>
        <w:t xml:space="preserve">me siento como una mierda</w:t>
      </w:r>
    </w:p>
    <w:p>
      <w:r>
        <w:t xml:space="preserve">@maximillian62 Oh querido... eso es simplemente... inquietante.   El conocedor del café que hay en mí acaba de morir un poco.</w:t>
      </w:r>
    </w:p>
    <w:p>
      <w:r>
        <w:t xml:space="preserve">@_Enigma__ OMG no me digas que has visto Crepúsculo lo suficiente como para saber eso !!!</w:t>
      </w:r>
    </w:p>
    <w:p>
      <w:r>
        <w:t xml:space="preserve">@linkdupont si Eso fue malo....</w:t>
      </w:r>
    </w:p>
    <w:p>
      <w:r>
        <w:t xml:space="preserve">Youtube no funciona... y yo quería ver Britains Got Talent.  Estoy debatiendo sobre tener una fiesta de lástima.</w:t>
      </w:r>
    </w:p>
    <w:p>
      <w:r>
        <w:t xml:space="preserve">Emoticonos de Christian. " " http://twitpic.com/66riq</w:t>
      </w:r>
    </w:p>
    <w:p>
      <w:r>
        <w:t xml:space="preserve">@hellorachael sip</w:t>
      </w:r>
    </w:p>
    <w:p>
      <w:r>
        <w:t xml:space="preserve">@MattTerry No puedes ir a Nueva York cuando estoy allí, ¿eh?</w:t>
      </w:r>
    </w:p>
    <w:p>
      <w:r>
        <w:t xml:space="preserve">Tengo gente que no me deja saltarme las prácticas de ciencias porque la escuela es importante y no desperdicio el dinero de mis padres.  No es justo.</w:t>
      </w:r>
    </w:p>
    <w:p>
      <w:r>
        <w:t xml:space="preserve">Woot. Acabo de tener mi entrevista! fue awsome! No llegué a hablar con el Sr. Johnny pensó ... oh, bueno todavía lo hice muy bien!</w:t>
      </w:r>
    </w:p>
    <w:p>
      <w:r>
        <w:t xml:space="preserve">Vaya que fue rápido... el próximo será Soderling o Ferrer. Gilles Simon perdió</w:t>
      </w:r>
    </w:p>
    <w:p>
      <w:r>
        <w:t xml:space="preserve">me duelen las rodillas después de la fisioterapia</w:t>
      </w:r>
    </w:p>
    <w:p>
      <w:r>
        <w:t xml:space="preserve">Odio tener que poner a mi niña en un desechable, pero su sarpullido necesita una pomada. Odio que tenga un sarpullido aún peor.</w:t>
      </w:r>
    </w:p>
    <w:p>
      <w:r>
        <w:t xml:space="preserve">A Dollarama... Me gustaría tener un nuevo trabajo</w:t>
      </w:r>
    </w:p>
    <w:p>
      <w:r>
        <w:t xml:space="preserve">estoy tuiteando... esto es tan difícil... no lo entiendo...</w:t>
      </w:r>
    </w:p>
    <w:p>
      <w:r>
        <w:t xml:space="preserve">Buscando un programa para convertir mi cerebro en papilla para que no me duela más ¿Alguno bueno y gratuito en línea que conozcas?</w:t>
      </w:r>
    </w:p>
    <w:p>
      <w:r>
        <w:t xml:space="preserve">¡Mi café se ha enfriado blah!</w:t>
      </w:r>
    </w:p>
    <w:p>
      <w:r>
        <w:t xml:space="preserve">@Cyhwuhx ¡No te pareces en nada a tu avatar de Twitter!</w:t>
      </w:r>
    </w:p>
    <w:p>
      <w:r>
        <w:t xml:space="preserve">He perdido mi teléfono.</w:t>
      </w:r>
    </w:p>
    <w:p>
      <w:r>
        <w:t xml:space="preserve">De repente me apetece comida china de la peor manera.  No es una buena comida para llevar y, de todos modos, he preparado un sándwich para el almuerzo.</w:t>
      </w:r>
    </w:p>
    <w:p>
      <w:r>
        <w:t xml:space="preserve">¿Por qué sigue intentando hacerme daño? ¿No son suficientes las lágrimas que he llorado en los últimos meses?</w:t>
      </w:r>
    </w:p>
    <w:p>
      <w:r>
        <w:t xml:space="preserve">siempre hace sol en los días en que no puedo estar fuera. la vida me persigue</w:t>
      </w:r>
    </w:p>
    <w:p>
      <w:r>
        <w:t xml:space="preserve">...se sobrepone a su madre y ahora me siento horrible, debe pensar que lo soy.  Eso no es lo que quise decir. Sólo pensé que sería mejor que la bruja.</w:t>
      </w:r>
    </w:p>
    <w:p>
      <w:r>
        <w:t xml:space="preserve">@AraTheCoach. De verdad que parezco un chico!!! Necesito que alguien me peine!</w:t>
      </w:r>
    </w:p>
    <w:p>
      <w:r>
        <w:t xml:space="preserve">14 días más con internet lento</w:t>
      </w:r>
    </w:p>
    <w:p>
      <w:r>
        <w:t xml:space="preserve">OMGoodness la vuelta al cole pronto DIVERSIÓN!</w:t>
      </w:r>
    </w:p>
    <w:p>
      <w:r>
        <w:t xml:space="preserve">@deusbrackers estoy en AD por otra semana- trabajo de visa</w:t>
      </w:r>
    </w:p>
    <w:p>
      <w:r>
        <w:t xml:space="preserve">@tommcfly ¿Veremos pronto a McFly en Filipinas?</w:t>
      </w:r>
    </w:p>
    <w:p>
      <w:r>
        <w:t xml:space="preserve">@_katieedwards Todavía no puedo volver, me he quedado sin mensajes.  Te llamaré más tarde xoxo</w:t>
      </w:r>
    </w:p>
    <w:p>
      <w:r>
        <w:t xml:space="preserve">Cansado con dolor de cabeza no me gusta el sol</w:t>
      </w:r>
    </w:p>
    <w:p>
      <w:r>
        <w:t xml:space="preserve">@ingek73 Estoy en blip pero no consigo que funcione en mi iPhone</w:t>
      </w:r>
    </w:p>
    <w:p>
      <w:r>
        <w:t xml:space="preserve">Tengo gente que no me deja saltarme las prácticas de ciencias porque la escuela es importante y no puedo malgastar el dinero de mis padres.  No es justo.</w:t>
      </w:r>
    </w:p>
    <w:p>
      <w:r>
        <w:t xml:space="preserve">Su frío</w:t>
      </w:r>
    </w:p>
    <w:p>
      <w:r>
        <w:t xml:space="preserve">Escuchando Music Box.  Cuando Mariah aún podía cantar</w:t>
      </w:r>
    </w:p>
    <w:p>
      <w:r>
        <w:t xml:space="preserve">murió de nuevo en KP .. va a actualizar algunos de mis hechizos ahora primero antes de volver allí ... #eq2</w:t>
      </w:r>
    </w:p>
    <w:p>
      <w:r>
        <w:t xml:space="preserve">Odio vivir aquí abajo en Fl. Extraño GA como loco ... como dicen que usted no sabe lo que tienes hasta que se ha ido GA en mi mente</w:t>
      </w:r>
    </w:p>
    <w:p>
      <w:r>
        <w:t xml:space="preserve">He conseguido hablar con alguien que había dejado un mensaje hoy. El perro viejo ya ha sido puesto a dormir</w:t>
      </w:r>
    </w:p>
    <w:p>
      <w:r>
        <w:t xml:space="preserve">Por fin de camino a casa</w:t>
      </w:r>
    </w:p>
    <w:p>
      <w:r>
        <w:t xml:space="preserve">mierda. tengo que romper mi regla de "no trabajar en fin de semana" tan sobrecargado de trabajo. aargh, ¡lo odio!</w:t>
      </w:r>
    </w:p>
    <w:p>
      <w:r>
        <w:t xml:space="preserve">@h269 repasando mientras se acercan los exámenes de la uni</w:t>
      </w:r>
    </w:p>
    <w:p>
      <w:r>
        <w:t xml:space="preserve">YM, meebo &amp; ebuddy realmente nos odian @kuhrabbyPATTY @whatsuppp @ashpolicarpio @cheyennelaxa @piaatrinidad</w:t>
      </w:r>
    </w:p>
    <w:p>
      <w:r>
        <w:t xml:space="preserve">¡Voy a echar mucho de menos a los mayores!  No lo hagas.</w:t>
      </w:r>
    </w:p>
    <w:p>
      <w:r>
        <w:t xml:space="preserve">La pobre Nicole acaba de DESTRUIR absolutamente su teléfono móvil</w:t>
      </w:r>
    </w:p>
    <w:p>
      <w:r>
        <w:t xml:space="preserve">He llegado a tiempo tres turnos seguidos. pero me he levantado a las 840 y el trabajo es a las 9. cinco minutos de retraso, ¡Uf! -_-</w:t>
      </w:r>
    </w:p>
    <w:p>
      <w:r>
        <w:t xml:space="preserve">@djknucklehead estoy escuchando a la gente diciendo eww en nuestra actual disección de la rana pobre froggy.</w:t>
      </w:r>
    </w:p>
    <w:p>
      <w:r>
        <w:t xml:space="preserve">Anoche terminé Amanecer. Conseguí terminar esas 800 páginas en 3 días. Fue tan bueno! Estoy triste por haber terminado con la Saga Crepúsculo</w:t>
      </w:r>
    </w:p>
    <w:p>
      <w:r>
        <w:t xml:space="preserve">Kate me está dejando solo</w:t>
      </w:r>
    </w:p>
    <w:p>
      <w:r>
        <w:t xml:space="preserve">Awww sunthings mal w / mi ubertwitter última noche.</w:t>
      </w:r>
    </w:p>
    <w:p>
      <w:r>
        <w:t xml:space="preserve">estoy a punto de vender mi pabellón de comercio medieval... v triste</w:t>
      </w:r>
    </w:p>
    <w:p>
      <w:r>
        <w:t xml:space="preserve">Realmente debería haber ido al quiropráctico esta semana . Y hoy me duele mucho el cuello</w:t>
      </w:r>
    </w:p>
    <w:p>
      <w:r>
        <w:t xml:space="preserve">He pedido un ordenador nuevo. Por desgracia, no llegará hasta finales de junio.</w:t>
      </w:r>
    </w:p>
    <w:p>
      <w:r>
        <w:t xml:space="preserve">Dos docenas de rosas enviadas durante la noche y entregadas esta mañana. Acabo de descubrir que el destinatario está fuera de la ciudad. Triste</w:t>
      </w:r>
    </w:p>
    <w:p>
      <w:r>
        <w:t xml:space="preserve">¿No odias cuando te queda una rebanada de pan en la bolsa? Medio sándwich.</w:t>
      </w:r>
    </w:p>
    <w:p>
      <w:r>
        <w:t xml:space="preserve">Tengo que llevar a mi padre al aeropuerto para que pueda volar a Las Vegas para la WSOP... Quiero ir a Las Vegas...</w:t>
      </w:r>
    </w:p>
    <w:p>
      <w:r>
        <w:t xml:space="preserve">...estas vacaciones son tan aburridas...</w:t>
      </w:r>
    </w:p>
    <w:p>
      <w:r>
        <w:t xml:space="preserve">Ewww acaba de imprimir mi nueva tarjeta de identificación thingie 4 trabajo n eww mi foto. Tomé muchas y todas eran feas.</w:t>
      </w:r>
    </w:p>
    <w:p>
      <w:r>
        <w:t xml:space="preserve">a punto de decir adiós a @karenbrady y @agneslikaite dos de los mejores internos que Elevate ha tenido nunca</w:t>
      </w:r>
    </w:p>
    <w:p>
      <w:r>
        <w:t xml:space="preserve">Una mala migraña y la necesidad de ir a bailar esta noche.... No es una buena combinación</w:t>
      </w:r>
    </w:p>
    <w:p>
      <w:r>
        <w:t xml:space="preserve">tengo la siguiente geografía y la odio!!!!!!!</w:t>
      </w:r>
    </w:p>
    <w:p>
      <w:r>
        <w:t xml:space="preserve">Me pregunto si mi tobillo dejará de dolerme algún día</w:t>
      </w:r>
    </w:p>
    <w:p>
      <w:r>
        <w:t xml:space="preserve">Supongo que es tiempo de búsqueda del alma para mí ya que estoy solo en casa y nadie me habla</w:t>
      </w:r>
    </w:p>
    <w:p>
      <w:r>
        <w:t xml:space="preserve">@godiegogo12 bueno de todas formas solo me las apaño porque no tengo talento musical ps horrible lo que se dice de rove</w:t>
      </w:r>
    </w:p>
    <w:p>
      <w:r>
        <w:t xml:space="preserve">tiene dos entradas para Amadou y Miriam para el mar. 2 de junio que no puedo usar 25 dólares cada una a quien las quiera. Ese es el valor nominal. Debería ser bueno</w:t>
      </w:r>
    </w:p>
    <w:p>
      <w:r>
        <w:t xml:space="preserve">@Hatz94 lo siento ¿tienes un mac? deberías conseguir unoee</w:t>
      </w:r>
    </w:p>
    <w:p>
      <w:r>
        <w:t xml:space="preserve">Esta semana ha pasado volando.  Tengo muchísimas ganas de ir a ver Up este fin de semana.</w:t>
      </w:r>
    </w:p>
    <w:p>
      <w:r>
        <w:t xml:space="preserve">@CientifiQ apesta ¿qué haces de todos modos?</w:t>
      </w:r>
    </w:p>
    <w:p>
      <w:r>
        <w:t xml:space="preserve">Tomé las fotos más lindas de Andy ayer. Pero no las tengo.  Usé la elegante DSLR de mi hermano y no tuve tiempo de subirlas. ¡Quiero las mías!</w:t>
      </w:r>
    </w:p>
    <w:p>
      <w:r>
        <w:t xml:space="preserve">Esto realmente duele. Y esto realmente apesta. No sé qué puedo hacer para arreglar todo esto, en serio.</w:t>
      </w:r>
    </w:p>
    <w:p>
      <w:r>
        <w:t xml:space="preserve">@snuffleupagous Realmente me gustaría poder convencer a Brandon de que se mude a un lugar así. Todo lo que quiere hacer es mudarse a Lexington.</w:t>
      </w:r>
    </w:p>
    <w:p>
      <w:r>
        <w:t xml:space="preserve">Me olvidé de ponerme protector solar antes de entrar en el coche</w:t>
      </w:r>
    </w:p>
    <w:p>
      <w:r>
        <w:t xml:space="preserve">@chelsea_playboy R.I.P rizos</w:t>
      </w:r>
    </w:p>
    <w:p>
      <w:r>
        <w:t xml:space="preserve">@waynooooo siempre espero que se extingan pero luego veo los antiguos y me da pena</w:t>
      </w:r>
    </w:p>
    <w:p>
      <w:r>
        <w:t xml:space="preserve">Hoy no he ido al gimnasio y me siento mal</w:t>
      </w:r>
    </w:p>
    <w:p>
      <w:r>
        <w:t xml:space="preserve">Supongo que mi pierna no se ha curado de las viejas lesiones, pero todavía puedo correr y patear la pelota! jaja. pero a veces caerá un dolor agudo</w:t>
      </w:r>
    </w:p>
    <w:p>
      <w:r>
        <w:t xml:space="preserve">y así hasta Londres en un coche a unos 500 grados y sin aire acondicionado.</w:t>
      </w:r>
    </w:p>
    <w:p>
      <w:r>
        <w:t xml:space="preserve">http://twitpic.com/66roi - ¡Hombre, echo tanto de menos este camión! tuve que devolverlo porque costaba 687,00 al mes y 236,00 de seguro al mes en él : ...</w:t>
      </w:r>
    </w:p>
    <w:p>
      <w:r>
        <w:t xml:space="preserve">Ir a casa a buscar ropa</w:t>
      </w:r>
    </w:p>
    <w:p>
      <w:r>
        <w:t xml:space="preserve">PayPal me odia.  Se niega a permitirme verificar mi cuenta.</w:t>
      </w:r>
    </w:p>
    <w:p>
      <w:r>
        <w:t xml:space="preserve">tiene al menos 30 picaduras de insectos en las piernas</w:t>
      </w:r>
    </w:p>
    <w:p>
      <w:r>
        <w:t xml:space="preserve">los comunistas en su máxima expresión: youtube y blogger están bloqueados en china. no hay actualizaciones de nosotros mientras estamos en china. pero el GRAN MURO CONQUISTÓ</w:t>
      </w:r>
    </w:p>
    <w:p>
      <w:r>
        <w:t xml:space="preserve">@NerdAtCoolTable ¿cuál es el nombre de la mixtape? Mi mixtape conectar mudó a texas así que tengo que encontrar un nuevo tipo</w:t>
      </w:r>
    </w:p>
    <w:p>
      <w:r>
        <w:t xml:space="preserve">Lo hará si lo hago de forma indirecta. Primero tengo que copiar los contactos públicos en mis contactos personales.</w:t>
      </w:r>
    </w:p>
    <w:p>
      <w:r>
        <w:t xml:space="preserve">@JinxCat He estado fallando en la cocina últimamente makin mí triste. Duno cómo cocinar para menos de un ejército. Necesito practicar las tortillas de harina.</w:t>
      </w:r>
    </w:p>
    <w:p>
      <w:r>
        <w:t xml:space="preserve">@MGGubler Suena doloroso Siento que te hayas hecho daño.. ¿Y puedo preguntar cómo sucedió esto?</w:t>
      </w:r>
    </w:p>
    <w:p>
      <w:r>
        <w:t xml:space="preserve">Scott se va ahora</w:t>
      </w:r>
    </w:p>
    <w:p>
      <w:r>
        <w:t xml:space="preserve">Tengo que volver a tuitear a diario. Este parón apesta Lo que también apesta es que GSN interrumpa los programas mientras se están emitiendo. &gt;_&lt;</w:t>
      </w:r>
    </w:p>
    <w:p>
      <w:r>
        <w:t xml:space="preserve">dios abrió las nubes y dijo te odio josh</w:t>
      </w:r>
    </w:p>
    <w:p>
      <w:r>
        <w:t xml:space="preserve">Cran-Grape para el almuerzo</w:t>
      </w:r>
    </w:p>
    <w:p>
      <w:r>
        <w:t xml:space="preserve">@frenchiep Hola frenchie *-* lo haré...más tarde :p</w:t>
      </w:r>
    </w:p>
    <w:p>
      <w:r>
        <w:t xml:space="preserve">@kdc bueno ahí van mis perspectivas de los cuerpos de paz.</w:t>
      </w:r>
    </w:p>
    <w:p>
      <w:r>
        <w:t xml:space="preserve">@dwsomers samee bueno no soy un hombre soy una chica obv y tengo 14 lol no soy nadie especial o no famoso o rico deseo ser tho xx</w:t>
      </w:r>
    </w:p>
    <w:p>
      <w:r>
        <w:t xml:space="preserve">Estoy odiando esto, de verdad. Quiero decir que, duh! He estudiado bastante, y todo lo que necesito es refrescarme esta noche. ¿Difícil?</w:t>
      </w:r>
    </w:p>
    <w:p>
      <w:r>
        <w:t xml:space="preserve">trabajar todo el día</w:t>
      </w:r>
    </w:p>
    <w:p>
      <w:r>
        <w:t xml:space="preserve">Hembra y macho de 3 años Labs buscando nuevo hogar La familia está perdiendo su casa. Ambos deben permanecer juntos. Contacten conmigo si están interesados.</w:t>
      </w:r>
    </w:p>
    <w:p>
      <w:r>
        <w:t xml:space="preserve">@Lipstick_kiss no lo encuentro en YouTube solo las versiones del concierto....HELP!!!</w:t>
      </w:r>
    </w:p>
    <w:p>
      <w:r>
        <w:t xml:space="preserve">@bcyde Todavía no he averiguado qué hacer con ellos, lamentablemente Así que habrá que investigar un poco más antes de saber qué es qué.</w:t>
      </w:r>
    </w:p>
    <w:p>
      <w:r>
        <w:t xml:space="preserve">@mommyto6kids oh genial.</w:t>
      </w:r>
    </w:p>
    <w:p>
      <w:r>
        <w:t xml:space="preserve">desea estar con ese alguien especial....</w:t>
      </w:r>
    </w:p>
    <w:p>
      <w:r>
        <w:t xml:space="preserve">Olvidé lo mucho que odio la entrega de pizza y la escoria de Manalapan y Marlboro</w:t>
      </w:r>
    </w:p>
    <w:p>
      <w:r>
        <w:t xml:space="preserve">@autismvox para mí no lo son</w:t>
      </w:r>
    </w:p>
    <w:p>
      <w:r>
        <w:t xml:space="preserve">omfg, mi cabeza</w:t>
      </w:r>
    </w:p>
    <w:p>
      <w:r>
        <w:t xml:space="preserve">¡¡Mi trabajo es una mierda!!</w:t>
      </w:r>
    </w:p>
    <w:p>
      <w:r>
        <w:t xml:space="preserve">@jodywhitesides ¡Siento mucho habérmelo perdido!</w:t>
      </w:r>
    </w:p>
    <w:p>
      <w:r>
        <w:t xml:space="preserve">Odio estar tan apestosa y cansada todos los días!  Es tan difícil levantarse... Pensé que se suponía que iba a empezar a recuperar la energía ahora.</w:t>
      </w:r>
    </w:p>
    <w:p>
      <w:r>
        <w:t xml:space="preserve">Creo que ahora me gusta más Twiterfon que Tweetie. Las últimas actualizaciones de Twiterfon han sido geniales. Ninguna de Tweetie</w:t>
      </w:r>
    </w:p>
    <w:p>
      <w:r>
        <w:t xml:space="preserve">@tiyephoenix Tengo que DJ 2 conciertos en 6/20. no bk hh fest para mí así que por favor manténgame informado sobre las fechas en vivo</w:t>
      </w:r>
    </w:p>
    <w:p>
      <w:r>
        <w:t xml:space="preserve">Un día muy ocupado. ¿No tienes tiempo de tuitear a Bmore lo que pasa este fin de semana?</w:t>
      </w:r>
    </w:p>
    <w:p>
      <w:r>
        <w:t xml:space="preserve">comiendo salones porque tengo un garrote agrio</w:t>
      </w:r>
    </w:p>
    <w:p>
      <w:r>
        <w:t xml:space="preserve">@brookstuh no soy lo suficientemente bueno</w:t>
      </w:r>
    </w:p>
    <w:p>
      <w:r>
        <w:t xml:space="preserve">bueno aquí me voy a trabajar</w:t>
      </w:r>
    </w:p>
    <w:p>
      <w:r>
        <w:t xml:space="preserve">missss mis amigos y plav tiempo para un largo día de trabajo hahah</w:t>
      </w:r>
    </w:p>
    <w:p>
      <w:r>
        <w:t xml:space="preserve">tan cansado...</w:t>
      </w:r>
    </w:p>
    <w:p>
      <w:r>
        <w:t xml:space="preserve">Michael Porter me persigue de nuevo. Uf. Las cinco fuerzas. Pero no recuerdo las otras 9 estrategias para la ventaja competitiva.</w:t>
      </w:r>
    </w:p>
    <w:p>
      <w:r>
        <w:t xml:space="preserve">@judez_xo quedaron tan bonitos y tardaron como una hora en hacerlos ¡Puedo hacerlos URSSSSS!</w:t>
      </w:r>
    </w:p>
    <w:p>
      <w:r>
        <w:t xml:space="preserve">jódete tony</w:t>
      </w:r>
    </w:p>
    <w:p>
      <w:r>
        <w:t xml:space="preserve">todo en efectivo y buscando intercambios...no puedo encontrar ninguno</w:t>
      </w:r>
    </w:p>
    <w:p>
      <w:r>
        <w:t xml:space="preserve">@ghostexecutive Bummer iba a tratar de hacerlo / otros compromisos me temo que se interpuso en el camino.  La próxima vez, espero...</w:t>
      </w:r>
    </w:p>
    <w:p>
      <w:r>
        <w:t xml:space="preserve">@iphonegirl ¡totalmente! excepto que no podemos montar en la acera como cuando éramos niños. mucho más seguro que en la carretera con los conductores locos.</w:t>
      </w:r>
    </w:p>
    <w:p>
      <w:r>
        <w:t xml:space="preserve">espero poder encontrar una tienda que nos lleve</w:t>
      </w:r>
    </w:p>
    <w:p>
      <w:r>
        <w:t xml:space="preserve">está cansado y triste</w:t>
      </w:r>
    </w:p>
    <w:p>
      <w:r>
        <w:t xml:space="preserve">@robgokeemusic ir de compras es una terapia y yo soy de los que se superan... sin embargo necesito financiación para mi terapia</w:t>
      </w:r>
    </w:p>
    <w:p>
      <w:r>
        <w:t xml:space="preserve">@rachellee625 una húmeda y sucia ahora</w:t>
      </w:r>
    </w:p>
    <w:p>
      <w:r>
        <w:t xml:space="preserve">parece que se avecina otro fin de semana sobrio...</w:t>
      </w:r>
    </w:p>
    <w:p>
      <w:r>
        <w:t xml:space="preserve">@Jonin60seconds intentó editar la página pero no pudo añadir mi nombre ¡puedes incluirme en la lista por favor!</w:t>
      </w:r>
    </w:p>
    <w:p>
      <w:r>
        <w:t xml:space="preserve">@kathypak eso no es bueno</w:t>
      </w:r>
    </w:p>
    <w:p>
      <w:r>
        <w:t xml:space="preserve">@Yurges loadsa shizze ha happend IM SO UPSET ..</w:t>
      </w:r>
    </w:p>
    <w:p>
      <w:r>
        <w:t xml:space="preserve">Echo de menos reírme hasta que me duela el estómago</w:t>
      </w:r>
    </w:p>
    <w:p>
      <w:r>
        <w:t xml:space="preserve">¿por qué mi vida es una mierda?</w:t>
      </w:r>
    </w:p>
    <w:p>
      <w:r>
        <w:t xml:space="preserve">@Leikela4 se alegra de que sea agradable allí. Cielos grises y lluviosos en Wisconsin.</w:t>
      </w:r>
    </w:p>
    <w:p>
      <w:r>
        <w:t xml:space="preserve">Está esperando, una vez más. Por favor, deja que esto termine</w:t>
      </w:r>
    </w:p>
    <w:p>
      <w:r>
        <w:t xml:space="preserve">¡UGH! Pobre chica hermosa. Fue a buscar neumáticos nuevos y la etiqueta de inspección. Ahora hay una reparación de 590 dólares y todavía no hay neumáticos.</w:t>
      </w:r>
    </w:p>
    <w:p>
      <w:r>
        <w:t xml:space="preserve">@Jerome117 eso y ser tan descuidada con su voz.</w:t>
      </w:r>
    </w:p>
    <w:p>
      <w:r>
        <w:t xml:space="preserve">La cobertura de FreeSat (antena parabólica de Sky) es muy, muy mala en este momento, se bloquea por todas partes, ¡muy molesto!</w:t>
      </w:r>
    </w:p>
    <w:p>
      <w:r>
        <w:t xml:space="preserve">Me irrita que pueda enviar correos electrónicos pero no recibirlos.</w:t>
      </w:r>
    </w:p>
    <w:p>
      <w:r>
        <w:t xml:space="preserve">Mi ordenador ha muerto</w:t>
      </w:r>
    </w:p>
    <w:p>
      <w:r>
        <w:t xml:space="preserve">Conferencia telefónica con HP.  Me han dado un código de acceso inválido por lo que no puedo asistir</w:t>
      </w:r>
    </w:p>
    <w:p>
      <w:r>
        <w:t xml:space="preserve">@DaneFiori ¡La idea de dividir la herencia es deprimente por supuesto! (¡Bromeando!) No me gusta la idea de que mis padres mueran</w:t>
      </w:r>
    </w:p>
    <w:p>
      <w:r>
        <w:t xml:space="preserve">@Flickie Estoy muerto de aburrimiento. ¡pero también muerto de pobreza! La vida de estudiante es una mierda!</w:t>
      </w:r>
    </w:p>
    <w:p>
      <w:r>
        <w:t xml:space="preserve">@churchpunkmom Tenemos una piscina todavía en caja porque necesito nivelar un terreno adecuado antes de poder montarla.</w:t>
      </w:r>
    </w:p>
    <w:p>
      <w:r>
        <w:t xml:space="preserve">ha estado jugando al Guitar Hero para desahogarse... ya ves... ¡El Sr. No Confiable ha atacado de nuevo! No es gracioso.</w:t>
      </w:r>
    </w:p>
    <w:p>
      <w:r>
        <w:t xml:space="preserve">Dolor de cabeza masivo</w:t>
      </w:r>
    </w:p>
    <w:p>
      <w:r>
        <w:t xml:space="preserve">Es viernes!!!!.... y ha salido el sol.... pero estoy trabajando dentro.</w:t>
      </w:r>
    </w:p>
    <w:p>
      <w:r>
        <w:t xml:space="preserve">Adiós a las montañas.  #fb</w:t>
      </w:r>
    </w:p>
    <w:p>
      <w:r>
        <w:t xml:space="preserve">Mi cabeza está golpeando.</w:t>
      </w:r>
    </w:p>
    <w:p>
      <w:r>
        <w:t xml:space="preserve">Odio Fallout 3 sigue haciéndome saltar, también tengo poca salud, dinero, munición y comida no te preocupes lo superaré.</w:t>
      </w:r>
    </w:p>
    <w:p>
      <w:r>
        <w:t xml:space="preserve">Me molesta haberme perdido a Mitch Benn en el Lemon Tree. ¡Maldito sea What's On!</w:t>
      </w:r>
    </w:p>
    <w:p>
      <w:r>
        <w:t xml:space="preserve">¡Oh, no! Acabo de estrellar mi bomba de bolas</w:t>
      </w:r>
    </w:p>
    <w:p>
      <w:r>
        <w:t xml:space="preserve">@ll217 es verdad...nunca podré ser como @CDO_Bambu nunca</w:t>
      </w:r>
    </w:p>
    <w:p>
      <w:r>
        <w:t xml:space="preserve">Open office "writer" es raro. Necesito que Word abra correctamente los documentos de Word</w:t>
      </w:r>
    </w:p>
    <w:p>
      <w:r>
        <w:t xml:space="preserve">oh noes, mi sudadera con capucha de puma se está deshaciendo ¡me encanta esta cosa!</w:t>
      </w:r>
    </w:p>
    <w:p>
      <w:r>
        <w:t xml:space="preserve">Necesito ir a dormir antes de las 4 de la mañana esta noche... Tan agotado.</w:t>
      </w:r>
    </w:p>
    <w:p>
      <w:r>
        <w:t xml:space="preserve">Ojalá tuviéramos un jardín para poder hacer una barbacoa esta noche... puede que monte una cosa tipo barbacoa de salón, eso funcionará. #fridayfirehazzard</w:t>
      </w:r>
    </w:p>
    <w:p>
      <w:r>
        <w:t xml:space="preserve">@BetterisLittle cuando llueve a cántaros, ¿qué tan cierto es eso? Lo siento mucho, odio ese tipo de momentos.</w:t>
      </w:r>
    </w:p>
    <w:p>
      <w:r>
        <w:t xml:space="preserve">día triste... les dije a mis alumnos que este es mi último año aquí... mucho llanto desde..</w:t>
      </w:r>
    </w:p>
    <w:p>
      <w:r>
        <w:t xml:space="preserve">El campo eslovaco es un cambio refrescante en comparación con el asfalto y los coches, pero yo soy un chico de ciudad y necesito el asfalto</w:t>
      </w:r>
    </w:p>
    <w:p>
      <w:r>
        <w:t xml:space="preserve">@brittanytastic aww eso es horrible! xD</w:t>
      </w:r>
    </w:p>
    <w:p>
      <w:r>
        <w:t xml:space="preserve">@penbleth ¡No te vayas para siempre! Te echaremos demasiado de menos</w:t>
      </w:r>
    </w:p>
    <w:p>
      <w:r>
        <w:t xml:space="preserve">@Sobk13 Sí, eso parece - página no encontrada</w:t>
      </w:r>
    </w:p>
    <w:p>
      <w:r>
        <w:t xml:space="preserve">@rachmurrayX ¿dónde trabajas?</w:t>
      </w:r>
    </w:p>
    <w:p>
      <w:r>
        <w:t xml:space="preserve">OH. Estoy tan cansada.</w:t>
      </w:r>
    </w:p>
    <w:p>
      <w:r>
        <w:t xml:space="preserve">@DAC1MM no se sabe todavía... no se sabe nada... ¡¡¡Esperanzado!!! y algunas cosas buenas pasando últimamente así que me estoy emocionando!</w:t>
      </w:r>
    </w:p>
    <w:p>
      <w:r>
        <w:t xml:space="preserve">@dayawonton:  ¡He estado!</w:t>
      </w:r>
    </w:p>
    <w:p>
      <w:r>
        <w:t xml:space="preserve">El portátil se ha estropeado... Así que rebotando la mitad de mi conjunto 'en vivo' hacia abajo como wav's ..necesita un nuevo ordenador portátil y una nueva copia de ableton.. hey ho MTFBWY..</w:t>
      </w:r>
    </w:p>
    <w:p>
      <w:r>
        <w:t xml:space="preserve">Pensé que estaba a salvo de las INYECCIONES hoy, sólo para descubrir que mi mamá será la que me inyecte la vacuna. ¡AYUDA!</w:t>
      </w:r>
    </w:p>
    <w:p>
      <w:r>
        <w:t xml:space="preserve">@azboricua No. Es un error de codificación. Entra en el foro y haz el registro. Hazme saber si eso funciona!</w:t>
      </w:r>
    </w:p>
    <w:p>
      <w:r>
        <w:t xml:space="preserve">Mi pobre teléfono está desnudo sin su funda.</w:t>
      </w:r>
    </w:p>
    <w:p>
      <w:r>
        <w:t xml:space="preserve">Según @momsrising, una cuarta parte de las familias menores de seis años viven en la pobreza.</w:t>
      </w:r>
    </w:p>
    <w:p>
      <w:r>
        <w:t xml:space="preserve">Lo siento no estoy usando tweetdeck no me deja twittear hoy</w:t>
      </w:r>
    </w:p>
    <w:p>
      <w:r>
        <w:t xml:space="preserve">@TheHyra te golpeas mucho a ti mismo. Para, por favor. ¡Sólo hazlo! Como Nike. LOL</w:t>
      </w:r>
    </w:p>
    <w:p>
      <w:r>
        <w:t xml:space="preserve">@RolliePollie32 Comí algo de comida caliente</w:t>
      </w:r>
    </w:p>
    <w:p>
      <w:r>
        <w:t xml:space="preserve">@badlady Piensa en el premio al final. Aunque siento mucho escuchar eso.</w:t>
      </w:r>
    </w:p>
    <w:p>
      <w:r>
        <w:t xml:space="preserve">Realmente quería salir porque es tan bonito pero todo el mundo está ocupado</w:t>
      </w:r>
    </w:p>
    <w:p>
      <w:r>
        <w:t xml:space="preserve">¿No odias cuando se te antoja algo para comer y luego vas a buscarlo y terminas DESAPROBADO? Ugh.....</w:t>
      </w:r>
    </w:p>
    <w:p>
      <w:r>
        <w:t xml:space="preserve">@45H13Y eso no es un cambio de servidor divertido...</w:t>
      </w:r>
    </w:p>
    <w:p>
      <w:r>
        <w:t xml:space="preserve">@Art_Asesor jaja Yo solo voy a desactivar estas cosas...pero entonces no puedo Twittear desde mi teléfono ¡estúpidos spammers!</w:t>
      </w:r>
    </w:p>
    <w:p>
      <w:r>
        <w:t xml:space="preserve">@lauralalahh Lo siento mucho!! Espero que esté bien xxx</w:t>
      </w:r>
    </w:p>
    <w:p>
      <w:r>
        <w:t xml:space="preserve">Siempre me entristece un poco ver que seguidores que me gustan mucho, deciden dejar de seguirme.</w:t>
      </w:r>
    </w:p>
    <w:p>
      <w:r>
        <w:t xml:space="preserve">@claireyjonesy las mías son rizadas, quiero que las mías sean rectas lmao</w:t>
      </w:r>
    </w:p>
    <w:p>
      <w:r>
        <w:t xml:space="preserve">Acabo de levantarme. Tengo que ir a clase en una hora.</w:t>
      </w:r>
    </w:p>
    <w:p>
      <w:r>
        <w:t xml:space="preserve">Bueno, eso es todo. Examen fallido y bsc desaparecido</w:t>
      </w:r>
    </w:p>
    <w:p>
      <w:r>
        <w:t xml:space="preserve">@ecorazzi Grrr, la gente apesta. Lloro cuando mueren animales en los programas de naturaleza.  Esta gente está enferma. Nada de cazar especies en peligro de extinción!</w:t>
      </w:r>
    </w:p>
    <w:p>
      <w:r>
        <w:t xml:space="preserve">ARCHIE ANDREWS ¡¿Qué estabas pensando?! ¿Verónica?</w:t>
      </w:r>
    </w:p>
    <w:p>
      <w:r>
        <w:t xml:space="preserve">@FrankieTheSats beat? no entiendo</w:t>
      </w:r>
    </w:p>
    <w:p>
      <w:r>
        <w:t xml:space="preserve">Apenas he hecho ejercicio en las últimas dos semanas pero estoy perdiendo peso.  ¡Tengo miedo de perder músculo!  Acabo de pedir una cita con el médico por una lesión en el pie.</w:t>
      </w:r>
    </w:p>
    <w:p>
      <w:r>
        <w:t xml:space="preserve">es respirar profundamente</w:t>
      </w:r>
    </w:p>
    <w:p>
      <w:r>
        <w:t xml:space="preserve">Disneylandia fue una explosión ayer ahora de vuelta al trabajo</w:t>
      </w:r>
    </w:p>
    <w:p>
      <w:r>
        <w:t xml:space="preserve">Acabo de ver un montón de ambulancias y coches de policía y un coche destrozado con el techo tirado en la carretera. :"( eso es 1 hombre muerto 4 seguro.    .</w:t>
      </w:r>
    </w:p>
    <w:p>
      <w:r>
        <w:t xml:space="preserve">Hoy ha sido un día brillante, he lavado el coche y me han hecho una colada. Sólo tengo que ir a trabajar en una hora</w:t>
      </w:r>
    </w:p>
    <w:p>
      <w:r>
        <w:t xml:space="preserve">@JeffAbel Desgraciadamente, sí... ¡no fuera!</w:t>
      </w:r>
    </w:p>
    <w:p>
      <w:r>
        <w:t xml:space="preserve">Según @momsrising, una cuarta parte de las familias con niños menores de seis años viven en la pobreza.</w:t>
      </w:r>
    </w:p>
    <w:p>
      <w:r>
        <w:t xml:space="preserve">@AnnieAreYouOhK No, es molesto y nos hace parecer tontas a las chicas que seguimos los deportes y estamos informadas</w:t>
      </w:r>
    </w:p>
    <w:p>
      <w:r>
        <w:t xml:space="preserve">@jimmiefisher estoy teniendo un tiempo difícil de usar hulu ¿has oído hablar de alguien que tiene problemas que utiliza Windows Vista?</w:t>
      </w:r>
    </w:p>
    <w:p>
      <w:r>
        <w:t xml:space="preserve">@inoverflow Tengo que cancelar mi appt para 1 tienen que estar en casa de1-5 para el hombre de reparación de la lavadora puedo hacer en la mañana? Lo siento mucho</w:t>
      </w:r>
    </w:p>
    <w:p>
      <w:r>
        <w:t xml:space="preserve">Awww los chicos no tienen barba?    ME GUSTÓ SU HOMBRESIDAD [vía @zepinklady] #asylm</w:t>
      </w:r>
    </w:p>
    <w:p>
      <w:r>
        <w:t xml:space="preserve">@JeanetteBern Lo siento JJ me perdí ese post me aseguraré de hacerlo la próxima vez.</w:t>
      </w:r>
    </w:p>
    <w:p>
      <w:r>
        <w:t xml:space="preserve">la mitad de mi clase me llamó retardado, me dolió de verdad</w:t>
      </w:r>
    </w:p>
    <w:p>
      <w:r>
        <w:t xml:space="preserve">¡Yay tocando un show esta noche! Boo va a empapar y estoy en el trabajo justo antes de jugar</w:t>
      </w:r>
    </w:p>
    <w:p>
      <w:r>
        <w:t xml:space="preserve">RIP Omar Edwards - Muerto por fuego amigo en NYC http://bit.ly/jrM6v</w:t>
      </w:r>
    </w:p>
    <w:p>
      <w:r>
        <w:t xml:space="preserve">@DJClicheDarknes Hace años que no pruebo una buena tortilla de harina casera.</w:t>
      </w:r>
    </w:p>
    <w:p>
      <w:r>
        <w:t xml:space="preserve">Sé que estoy equivocado .. sólo dame una oportunidad más sEnti .. :]</w:t>
      </w:r>
    </w:p>
    <w:p>
      <w:r>
        <w:t xml:space="preserve">@OXtravaganza solo fue una vez para mi hermano mayor...y ya terminé</w:t>
      </w:r>
    </w:p>
    <w:p>
      <w:r>
        <w:t xml:space="preserve">@manderbeth aw, no! que te mejores Mandy! Espero que no te estés poniendo mala Al menos conocemos a una enfermera, jeje!</w:t>
      </w:r>
    </w:p>
    <w:p>
      <w:r>
        <w:t xml:space="preserve">@aidadoll LMAAAOOOOO eso es horrible. Pobrecito</w:t>
      </w:r>
    </w:p>
    <w:p>
      <w:r>
        <w:t xml:space="preserve">Ducha. Luego de vuelta a la cama. Tan enfermo todavía.</w:t>
      </w:r>
    </w:p>
    <w:p>
      <w:r>
        <w:t xml:space="preserve">Todo me molesta hoy</w:t>
      </w:r>
    </w:p>
    <w:p>
      <w:r>
        <w:t xml:space="preserve">Alguien tiene algún chisme sobre la convención sobrenatural en Birmingham, he estado esperando pacientemente!</w:t>
      </w:r>
    </w:p>
    <w:p>
      <w:r>
        <w:t xml:space="preserve">El tiempo apesta. El rodaje de APUSH se ha convertido en un quizás Al menos el banquete es esta noche</w:t>
      </w:r>
    </w:p>
    <w:p>
      <w:r>
        <w:t xml:space="preserve">@DermotCarmody gracias amigo, todavía se está superando el miércoles ¿Estás bien? Deberías estarlo, eres un hombre increíblemente rico</w:t>
      </w:r>
    </w:p>
    <w:p>
      <w:r>
        <w:t xml:space="preserve">hateeee historia del rock!</w:t>
      </w:r>
    </w:p>
    <w:p>
      <w:r>
        <w:t xml:space="preserve">la mano duele</w:t>
      </w:r>
    </w:p>
    <w:p>
      <w:r>
        <w:t xml:space="preserve">@Alice286 ¡¡¡Afortunada!!! Mañana trabajo todo el día!!! y puede que hasta el lunes!!!</w:t>
      </w:r>
    </w:p>
    <w:p>
      <w:r>
        <w:t xml:space="preserve">Un poco desanimado porque me voy a perder el regreso de @mrosenbaum711 a BG. Ahora nunca sabré lo que es hacer el amor con @james_gunn.</w:t>
      </w:r>
    </w:p>
    <w:p>
      <w:r>
        <w:t xml:space="preserve">@handlewithcare Awww compañero. eso es una mierda</w:t>
      </w:r>
    </w:p>
    <w:p>
      <w:r>
        <w:t xml:space="preserve">@JamAndHoney y nunca llegó. Ahora tengo que esperar hasta el lunes</w:t>
      </w:r>
    </w:p>
    <w:p>
      <w:r>
        <w:t xml:space="preserve">Ow it hurts</w:t>
      </w:r>
    </w:p>
    <w:p>
      <w:r>
        <w:t xml:space="preserve">Necesito que me animen</w:t>
      </w:r>
    </w:p>
    <w:p>
      <w:r>
        <w:t xml:space="preserve">Escuchar la banda sonora del musical Legally Blonde. Lamentando no ir más. Tal vez compre un asiento de primera fila y vaya solo.</w:t>
      </w:r>
    </w:p>
    <w:p>
      <w:r>
        <w:t xml:space="preserve">@CashCapone ahora efectivo u kno no soy un hater.....jus molesto no tengo mi actualización todavía</w:t>
      </w:r>
    </w:p>
    <w:p>
      <w:r>
        <w:t xml:space="preserve">Ugh tengo tanto sueño que creo que todavía estoy un poco enfermo</w:t>
      </w:r>
    </w:p>
    <w:p>
      <w:r>
        <w:t xml:space="preserve">Venus Williams está teniendo un día horrible en la oficina</w:t>
      </w:r>
    </w:p>
    <w:p>
      <w:r>
        <w:t xml:space="preserve">@runpaintrunrun @wordsnfixtures no Pimm's en lata?</w:t>
      </w:r>
    </w:p>
    <w:p>
      <w:r>
        <w:t xml:space="preserve">Tengo miedo de comprar un traje de baño</w:t>
      </w:r>
    </w:p>
    <w:p>
      <w:r>
        <w:t xml:space="preserve">tan cansado... todavía un poco enfadado por haberme perdido el concierto</w:t>
      </w:r>
    </w:p>
    <w:p>
      <w:r>
        <w:t xml:space="preserve">Estúpidas cosas de la competencia se interponen en el camino Pero voy a conseguir algunas palabras en el día de hoy si me mata @heather_writes</w:t>
      </w:r>
    </w:p>
    <w:p>
      <w:r>
        <w:t xml:space="preserve">ahora me voy a por mis dientes enfadados a ....</w:t>
      </w:r>
    </w:p>
    <w:p>
      <w:r>
        <w:t xml:space="preserve">Wasabi se está recuperando de una cirugía http://apps.facebook.com/dogbook/profile/view/6121231</w:t>
      </w:r>
    </w:p>
    <w:p>
      <w:r>
        <w:t xml:space="preserve">@tommcfly ¡Son las 12 de la mañana! @buonotomato, @bluejeriberry y yo seguimos despiertos, enviando todos los tweets que podamos! ¿Gira por Filipinas, por favor?</w:t>
      </w:r>
    </w:p>
    <w:p>
      <w:r>
        <w:t xml:space="preserve">@allconsoffun más</w:t>
      </w:r>
    </w:p>
    <w:p>
      <w:r>
        <w:t xml:space="preserve">@Disney_Dreaming ¡¿Qué?! ¿Miley va a dejar a Hannah Montana?... ¡No quiero creerlo!</w:t>
      </w:r>
    </w:p>
    <w:p>
      <w:r>
        <w:t xml:space="preserve">Esperando que vuelva el sol! Llamaron de la escuela, Joey tiene dolor de garganta ¡¡Quiero el verano!! ...voy a hacer algo de comer. AMOR A TODOSLLLLLLLLL!</w:t>
      </w:r>
    </w:p>
    <w:p>
      <w:r>
        <w:t xml:space="preserve">estoy castigado esta noche odio el estúpido modo silencioso</w:t>
      </w:r>
    </w:p>
    <w:p>
      <w:r>
        <w:t xml:space="preserve">@Willtothe no... solo estoy cansado..</w:t>
      </w:r>
    </w:p>
    <w:p>
      <w:r>
        <w:t xml:space="preserve">Entonces vuelve a la puta escuela</w:t>
      </w:r>
    </w:p>
    <w:p>
      <w:r>
        <w:t xml:space="preserve">@Nisher ¿Sí? ¿Cómo diablos estás? ¿Otra vez a la carga este año? Tuve que abandonar por falta de gastos</w:t>
      </w:r>
    </w:p>
    <w:p>
      <w:r>
        <w:t xml:space="preserve">Oh, chico, este va a ser un día taaaan largo</w:t>
      </w:r>
    </w:p>
    <w:p>
      <w:r>
        <w:t xml:space="preserve">¡¡1 gol más, Gila!! Pero su último partido es contra el Milan. Dillematic 4 me</w:t>
      </w:r>
    </w:p>
    <w:p>
      <w:r>
        <w:t xml:space="preserve">@deadlyx um Sr. Deadly Sir . Puede usted por favor seguirme en twitter .</w:t>
      </w:r>
    </w:p>
    <w:p>
      <w:r>
        <w:t xml:space="preserve">Supongo que me pondré a correr en un rato. Accidentalmente me quedé dormido</w:t>
      </w:r>
    </w:p>
    <w:p>
      <w:r>
        <w:t xml:space="preserve">Tengo las rodillas quemadas por el sol... es divertido ahora, pero apuesto a que me escocerán más tarde.</w:t>
      </w:r>
    </w:p>
    <w:p>
      <w:r>
        <w:t xml:space="preserve">Vale, me voy fuera... ojalá estuviera jugando al baloncesto... bueno...</w:t>
      </w:r>
    </w:p>
    <w:p>
      <w:r>
        <w:t xml:space="preserve">@ThePaul es una 360 modificada, ¿entonces no puedes devolverla?  Ese anillo rojo de la muerte apesta!  La mía tardó semanas en ser devuelta por Microsoft.</w:t>
      </w:r>
    </w:p>
    <w:p>
      <w:r>
        <w:t xml:space="preserve">@IconsRobg Mi Denny's cerró en invierno.  Ahora tengo que hacer 80 kilómetros para llegar a uno.</w:t>
      </w:r>
    </w:p>
    <w:p>
      <w:r>
        <w:t xml:space="preserve">llorar lágrimas de verdad</w:t>
      </w:r>
    </w:p>
    <w:p>
      <w:r>
        <w:t xml:space="preserve">Hoy no hay lanzamiento. El profesor cambió los planes y vimos una movida estúpida sobre tesla</w:t>
      </w:r>
    </w:p>
    <w:p>
      <w:r>
        <w:t xml:space="preserve">Cuenta atrás para el lanzamiento! El 2 de junio está tan tentadoramente cerca... Si tan solo mi adorable ordenador no estuviera tan lejos</w:t>
      </w:r>
    </w:p>
    <w:p>
      <w:r>
        <w:t xml:space="preserve">mi soplete se ha roto esto es un verdadero fastidio</w:t>
      </w:r>
    </w:p>
    <w:p>
      <w:r>
        <w:t xml:space="preserve">@anthonyniblett tendrá que reducir su colección de retratos de @iwrm y bangbang</w:t>
      </w:r>
    </w:p>
    <w:p>
      <w:r>
        <w:t xml:space="preserve">@Spiffums No estaba cerca de él.</w:t>
      </w:r>
    </w:p>
    <w:p>
      <w:r>
        <w:t xml:space="preserve">Así que sí, las cosas no van muy bien para mí. Me estoy sintiendo como no me he sentido en mucho, mucho tiempo.</w:t>
      </w:r>
    </w:p>
    <w:p>
      <w:r>
        <w:t xml:space="preserve">Admitir que no me gustan las tramas de acción y sí las románticas siempre me hace sentir que estoy retrasando la causa feminista.</w:t>
      </w:r>
    </w:p>
    <w:p>
      <w:r>
        <w:t xml:space="preserve">@EllaPaigeBabe nada en realidad. taaaan aburrido xx</w:t>
      </w:r>
    </w:p>
    <w:p>
      <w:r>
        <w:t xml:space="preserve">prepararse, esperar al cor, recoger a josh, cine y salir a cenar - luego remolque quizás... volver al trabajo mañana</w:t>
      </w:r>
    </w:p>
    <w:p>
      <w:r>
        <w:t xml:space="preserve">Mi nuevo coche ya me está dando problemas Eso no puede ser una buena señal.</w:t>
      </w:r>
    </w:p>
    <w:p>
      <w:r>
        <w:t xml:space="preserve">olvidé mi almuerzo y nadie más está pidiendo cosas boooooo!</w:t>
      </w:r>
    </w:p>
    <w:p>
      <w:r>
        <w:t xml:space="preserve">La mayoría de las personas que se han quedado en casa han tenido que hacer un cambio en su vida cotidiana.</w:t>
      </w:r>
    </w:p>
    <w:p>
      <w:r>
        <w:t xml:space="preserve">@BADnurse09 ¡eso es genial! Nunca fui tan bueno en el salto de cuerda...</w:t>
      </w:r>
    </w:p>
    <w:p>
      <w:r>
        <w:t xml:space="preserve">@hilarylanders Lo sé, creo que soy como un muerto.</w:t>
      </w:r>
    </w:p>
    <w:p>
      <w:r>
        <w:t xml:space="preserve">Quiero que me devuelvan mis verdaderas llaves</w:t>
      </w:r>
    </w:p>
    <w:p>
      <w:r>
        <w:t xml:space="preserve">Hmm... las nuevas actualizaciones del catálogo de deportes y del card jitsu no me aparecen</w:t>
      </w:r>
    </w:p>
    <w:p>
      <w:r>
        <w:t xml:space="preserve">Tan cansado, no podía dormir lo suficiente</w:t>
      </w:r>
    </w:p>
    <w:p>
      <w:r>
        <w:t xml:space="preserve">El lunes, así que no podré estar contigo. Te quiero.</w:t>
      </w:r>
    </w:p>
    <w:p>
      <w:r>
        <w:t xml:space="preserve">Volviendo a casa... con los ojos doloridos</w:t>
      </w:r>
    </w:p>
    <w:p>
      <w:r>
        <w:t xml:space="preserve">@SheGotItSheBadd he estado despierto la mayor parte de lo que la gente normal considera la noche. no hay problema para ir a dormir pero las pesadillas me han despertado.</w:t>
      </w:r>
    </w:p>
    <w:p>
      <w:r>
        <w:t xml:space="preserve">el día que tenía previsto hacer mi trabajo, no he ...... lo dejo todo para el último momento ...</w:t>
      </w:r>
    </w:p>
    <w:p>
      <w:r>
        <w:t xml:space="preserve">Mi TI89 ha muerto. No sé por qué.</w:t>
      </w:r>
    </w:p>
    <w:p>
      <w:r>
        <w:t xml:space="preserve">Estoy tan triste que me voy a perder ver a Pennywise de nuevo este año</w:t>
      </w:r>
    </w:p>
    <w:p>
      <w:r>
        <w:t xml:space="preserve">@bonnieguthrie ¡¿Por qué?!?</w:t>
      </w:r>
    </w:p>
    <w:p>
      <w:r>
        <w:t xml:space="preserve">uno de los agentes inmobiliarios de la puerta de al lado me pilló cantando junto a wham</w:t>
      </w:r>
    </w:p>
    <w:p>
      <w:r>
        <w:t xml:space="preserve">@Sak_Pase Supongo que u ain como yo den .. Mi pelo corto .. lol</w:t>
      </w:r>
    </w:p>
    <w:p>
      <w:r>
        <w:t xml:space="preserve">@ChrisandCal Eso es taaaan bonito. Los míos no han florecido durante años</w:t>
      </w:r>
    </w:p>
    <w:p>
      <w:r>
        <w:t xml:space="preserve">@gipsy_dreamer Vaya, ¿aún no los has conseguido?</w:t>
      </w:r>
    </w:p>
    <w:p>
      <w:r>
        <w:t xml:space="preserve">@stacyshow gangstarr exgirl to the next girl, nas one mic, hold on i still can't listen so i guess it dont matter</w:t>
      </w:r>
    </w:p>
    <w:p>
      <w:r>
        <w:t xml:space="preserve">@VarrenAKABabyV oh no no es difícil. Es que es una locura así es como hay que comercializar en casa</w:t>
      </w:r>
    </w:p>
    <w:p>
      <w:r>
        <w:t xml:space="preserve">@nickcres lo he intentado, y nada ha funcionado. no creo que le moleste tanto *suspiro*</w:t>
      </w:r>
    </w:p>
    <w:p>
      <w:r>
        <w:t xml:space="preserve">la ola tendría una tendencia más alta que bing</w:t>
      </w:r>
    </w:p>
    <w:p>
      <w:r>
        <w:t xml:space="preserve">@THE_WOCKEEZ me gustaría poder ir. Pero no estoy en Estados Unidos</w:t>
      </w:r>
    </w:p>
    <w:p>
      <w:r>
        <w:t xml:space="preserve">@tommcfly Necesito ver Star Trek</w:t>
      </w:r>
    </w:p>
    <w:p>
      <w:r>
        <w:t xml:space="preserve">@t0ns: nou moe... stomme banken/crisis shit :S</w:t>
      </w:r>
    </w:p>
    <w:p>
      <w:r>
        <w:t xml:space="preserve">@Spitphyre pues buena suerte con el #twpp dentro de una hora creo que estaré de camino a casa ¡diviértete!</w:t>
      </w:r>
    </w:p>
    <w:p>
      <w:r>
        <w:t xml:space="preserve">@Novaw0lf maldita sea no lo hice pero tú tampoco así que gana!</w:t>
      </w:r>
    </w:p>
    <w:p>
      <w:r>
        <w:t xml:space="preserve">@chriss_yst así que u son muy quemado lo siento espalda o frente quemado?</w:t>
      </w:r>
    </w:p>
    <w:p>
      <w:r>
        <w:t xml:space="preserve">@MegaByte6 yo también</w:t>
      </w:r>
    </w:p>
    <w:p>
      <w:r>
        <w:t xml:space="preserve">@thejiggerjames no es lo mismo.. ¿Podemos ir de fiesta esta noche jig</w:t>
      </w:r>
    </w:p>
    <w:p>
      <w:r>
        <w:t xml:space="preserve">@tommcfly Gira por Filipinas, ¿por favor? ¿Por favor? ¿Por favor?</w:t>
      </w:r>
    </w:p>
    <w:p>
      <w:r>
        <w:t xml:space="preserve">@AFCEAHelen Si acabo trabajando en DC, la GMU está en mi "lista corta" para el máster nº 2. Empezó el programa de Sys Eng en los 90; nunca lo terminó.</w:t>
      </w:r>
    </w:p>
    <w:p>
      <w:r>
        <w:t xml:space="preserve">@CapAtomyc Ese enlace no me funciona por alguna razón</w:t>
      </w:r>
    </w:p>
    <w:p>
      <w:r>
        <w:t xml:space="preserve">Tratando de hacer algo de trabajo no muy contento con la situación laboral</w:t>
      </w:r>
    </w:p>
    <w:p>
      <w:r>
        <w:t xml:space="preserve">Odia las mudanzas</w:t>
      </w:r>
    </w:p>
    <w:p>
      <w:r>
        <w:t xml:space="preserve">@downtowndiane se perdió el corte para el chocolate gratis eh bueno...viene la temporada de bikinis.....</w:t>
      </w:r>
    </w:p>
    <w:p>
      <w:r>
        <w:t xml:space="preserve">Oficialmente fuera de mi apartamento Aprendí algunas cosas sobre los vecinos locos que solían vivir al otro lado del pasillo....scary!</w:t>
      </w:r>
    </w:p>
    <w:p>
      <w:r>
        <w:t xml:space="preserve">Así que, se me acaba de caer el teléfono. no me envíes mensajes de texto ni tweets, estoy golpeando mi cara contra una pared infestada de hiedra venenosa cubierta de púas.</w:t>
      </w:r>
    </w:p>
    <w:p>
      <w:r>
        <w:t xml:space="preserve">¡Oh, no! Mi maestra de jardín de infantes murió, la Sra. Collinson siempre recordaba a todos los estudiantes que tuvo. Me encantaba esa señora.</w:t>
      </w:r>
    </w:p>
    <w:p>
      <w:r>
        <w:t xml:space="preserve">@HiHillaryyy diviértete</w:t>
      </w:r>
    </w:p>
    <w:p>
      <w:r>
        <w:t xml:space="preserve">Missin my boo</w:t>
      </w:r>
    </w:p>
    <w:p>
      <w:r>
        <w:t xml:space="preserve">Tantos cables para ordenar</w:t>
      </w:r>
    </w:p>
    <w:p>
      <w:r>
        <w:t xml:space="preserve">Acabo de dejar a mi hermana en el lax.    #fb</w:t>
      </w:r>
    </w:p>
    <w:p>
      <w:r>
        <w:t xml:space="preserve">La sopa de pollo con fideos que hice para almorzar para sentirme mejor me quemó la lengua... no fue un buen día.</w:t>
      </w:r>
    </w:p>
    <w:p>
      <w:r>
        <w:t xml:space="preserve">Sentado en la terraza leyendo notas de psicología con mi ipod y mi perro. Hace demasiado calor</w:t>
      </w:r>
    </w:p>
    <w:p>
      <w:r>
        <w:t xml:space="preserve">Murray se acaba de romper</w:t>
      </w:r>
    </w:p>
    <w:p>
      <w:r>
        <w:t xml:space="preserve">gogowww ¿cómo es que no podemos tener ofertas como esa de Houston?</w:t>
      </w:r>
    </w:p>
    <w:p>
      <w:r>
        <w:t xml:space="preserve">@huma_rashid reeeaaaally... ¿pero por qué?? ew i hate stockings</w:t>
      </w:r>
    </w:p>
    <w:p>
      <w:r>
        <w:t xml:space="preserve">@northernpest ¿fuiste? estuvo bien, yo estuve en center parcs ¿quién más fue? xxxxxxx</w:t>
      </w:r>
    </w:p>
    <w:p>
      <w:r>
        <w:t xml:space="preserve">Los recortes presupuestarios de la UNC pueden llegar al 18% http://tinyurl.com/mdm5tp</w:t>
      </w:r>
    </w:p>
    <w:p>
      <w:r>
        <w:t xml:space="preserve">está disfrutando de una deliciosa ensalada, pero echa de menos su aguacate, eso es lo que pasa cuando tu marido hace la compra.</w:t>
      </w:r>
    </w:p>
    <w:p>
      <w:r>
        <w:t xml:space="preserve">realmente quiero ir a las redes</w:t>
      </w:r>
    </w:p>
    <w:p>
      <w:r>
        <w:t xml:space="preserve">[haiku de la grapadora] ¡Whar a Night! ¡Woo Hoo! ¡Si! / ¡Una hermosa noche de fiesta! / Oops, soy una grapadora...</w:t>
      </w:r>
    </w:p>
    <w:p>
      <w:r>
        <w:t xml:space="preserve">Falta @ikewii lol. a cuadros. jaja. maldita sea no puedo hacer bien el BG.</w:t>
      </w:r>
    </w:p>
    <w:p>
      <w:r>
        <w:t xml:space="preserve">Actualización de RAM=hecho! FF sigue siendo lento por lo que la desactivación de todos los complementos No estoy seguro de cuáles van a hacer el corte para ser honesto. Es como la elección de Sophie.</w:t>
      </w:r>
    </w:p>
    <w:p>
      <w:r>
        <w:t xml:space="preserve">no ha terminado el mapa mental de bio mols hoja estúpida escondió secciones de mí en la parte posterior!</w:t>
      </w:r>
    </w:p>
    <w:p>
      <w:r>
        <w:t xml:space="preserve">He vuelto a matar mi planta de eneldo. ¿Por qué ocurre esto con el eneldo? Va muy bien y de repente se muere. http://tinyurl.com/mlh4f5</w:t>
      </w:r>
    </w:p>
    <w:p>
      <w:r>
        <w:t xml:space="preserve">aaaaaaa McFly</w:t>
      </w:r>
    </w:p>
    <w:p>
      <w:r>
        <w:t xml:space="preserve">Sin embargo, ¡me encanta haber aprendido esto! ????????</w:t>
      </w:r>
    </w:p>
    <w:p>
      <w:r>
        <w:t xml:space="preserve">¡tiempo de trabajar!</w:t>
      </w:r>
    </w:p>
    <w:p>
      <w:r>
        <w:t xml:space="preserve">Cambió su iPod por el móvil de mi hermano. Mi teléfono murió, e</w:t>
      </w:r>
    </w:p>
    <w:p>
      <w:r>
        <w:t xml:space="preserve">Hace 82 grados y está precioso... Y estoy atrapada en la biblioteca porque tengo un examen parcial en 2 horas... ¡¡¡tan lamentable!!!</w:t>
      </w:r>
    </w:p>
    <w:p>
      <w:r>
        <w:t xml:space="preserve">@roxeecruz tu enlace no funciona</w:t>
      </w:r>
    </w:p>
    <w:p>
      <w:r>
        <w:t xml:space="preserve">Es triste irse tan pronto</w:t>
      </w:r>
    </w:p>
    <w:p>
      <w:r>
        <w:t xml:space="preserve">Me siento como una mierda porque anoche no pude dormir y me acosté a las 320 y me levanté a las 6 ¡¡¡tan cansada!!!</w:t>
      </w:r>
    </w:p>
    <w:p>
      <w:r>
        <w:t xml:space="preserve">@tommcfly ¡Por favor, no olviden a los fans franceses! Estamos aquí!</w:t>
      </w:r>
    </w:p>
    <w:p>
      <w:r>
        <w:t xml:space="preserve">@PochaccoYoly bueno, yo lo tomé a principios del '00, me gradué en el '01. fuimos los conejillos de indias de la etapa final en serio es una pérdida de tiempo.</w:t>
      </w:r>
    </w:p>
    <w:p>
      <w:r>
        <w:t xml:space="preserve">El peor día de todos. Y sólo es mediodía.</w:t>
      </w:r>
    </w:p>
    <w:p>
      <w:r>
        <w:t xml:space="preserve">No conseguí el trabajo pero seguiré solicitando en otras escuelas.....¡¡Sí quiero enseñar!!!</w:t>
      </w:r>
    </w:p>
    <w:p>
      <w:r>
        <w:t xml:space="preserve">escuchando de nuevo la discografía de Mendeed. Sigo pensando que su disolución es una pérdida.  #metal</w:t>
      </w:r>
    </w:p>
    <w:p>
      <w:r>
        <w:t xml:space="preserve">No he tenido una respuesta en mi tema todavía lolz welll no es algo que podría responder también, pero yanno ;)</w:t>
      </w:r>
    </w:p>
    <w:p>
      <w:r>
        <w:t xml:space="preserve">¡Mis amigos se burlan de mi fin de semana!  @JamesPMacDonald ¿han estado hablando contigo?</w:t>
      </w:r>
    </w:p>
    <w:p>
      <w:r>
        <w:t xml:space="preserve">quiero una plancha ghd pero el envío cuesta 50 libras? NO HAY TRATO!</w:t>
      </w:r>
    </w:p>
    <w:p>
      <w:r>
        <w:t xml:space="preserve">¡joder, despierto a las 2 de la mañana! Odio las enfermedades</w:t>
      </w:r>
    </w:p>
    <w:p>
      <w:r>
        <w:t xml:space="preserve">Parece que no puedo acceder a Restuarant City debido a algún problema de internet / javascript...</w:t>
      </w:r>
    </w:p>
    <w:p>
      <w:r>
        <w:t xml:space="preserve">Tirado en todas las direcciones y sin saber a dónde ir</w:t>
      </w:r>
    </w:p>
    <w:p>
      <w:r>
        <w:t xml:space="preserve">Teniendo un verdadero dolor de cabeza..</w:t>
      </w:r>
    </w:p>
    <w:p>
      <w:r>
        <w:t xml:space="preserve">@KillzoneDotCom ¿Por qué?</w:t>
      </w:r>
    </w:p>
    <w:p>
      <w:r>
        <w:t xml:space="preserve">Fuccin bacc duele ahora. Acabo de arrastrar el bloque largo en un pedazo de madera. De la esquina a mi garaje.</w:t>
      </w:r>
    </w:p>
    <w:p>
      <w:r>
        <w:t xml:space="preserve">@JaneHungOz Espero que la presentación haya ido bien hoy... Tweeteadme si estáis en el campus mañana, estaré por aquí a partir de la hora del almuerzo.</w:t>
      </w:r>
    </w:p>
    <w:p>
      <w:r>
        <w:t xml:space="preserve">¿Quieres saber lo que es peor... mi compañero de trabajo acaba de preparar una taza de café fresco y todo lo que puedo pensar es en el tocino</w:t>
      </w:r>
    </w:p>
    <w:p>
      <w:r>
        <w:t xml:space="preserve">Limpieza</w:t>
      </w:r>
    </w:p>
    <w:p>
      <w:r>
        <w:t xml:space="preserve">@thenk83 He estado esperando más o menos el mismo tiempo para entrar, es cuando les da la gana...</w:t>
      </w:r>
    </w:p>
    <w:p>
      <w:r>
        <w:t xml:space="preserve">Hijo de puta...mi cosa multimedia que transmite música desde casa no funciona de nuevo Por qué itunes no puede reproducir música de mi iphone</w:t>
      </w:r>
    </w:p>
    <w:p>
      <w:r>
        <w:t xml:space="preserve">@Running5k2day ¡Oh no! ¡Espero que no sea tan malo como parece!</w:t>
      </w:r>
    </w:p>
    <w:p>
      <w:r>
        <w:t xml:space="preserve">@SuperWiki quiero iroo</w:t>
      </w:r>
    </w:p>
    <w:p>
      <w:r>
        <w:t xml:space="preserve">@TysonDueck Qué pena.</w:t>
      </w:r>
    </w:p>
    <w:p>
      <w:r>
        <w:t xml:space="preserve">Acabo de enterarme de que mi Abuelo en Aguadilla no está bien</w:t>
      </w:r>
    </w:p>
    <w:p>
      <w:r>
        <w:t xml:space="preserve">@tommcfly Haz una gira por Filipinas alguna vez.  A muchos fans de aquí les encantaría!</w:t>
      </w:r>
    </w:p>
    <w:p>
      <w:r>
        <w:t xml:space="preserve">@INTYCEYOU hola amor que pasa! mi voz se dispara lo que es nuevo con usted</w:t>
      </w:r>
    </w:p>
    <w:p>
      <w:r>
        <w:t xml:space="preserve">¡¡Tratando de hacer desaparecer esta oreja de nadador!!</w:t>
      </w:r>
    </w:p>
    <w:p>
      <w:r>
        <w:t xml:space="preserve">estoy por debajo de 100 seguidores de nuevo gosh darn. buen humor atm. podría tener una barbacoa más tarde. calor waaaave &lt;3</w:t>
      </w:r>
    </w:p>
    <w:p>
      <w:r>
        <w:t xml:space="preserve">@thodwris RIP Michael</w:t>
      </w:r>
    </w:p>
    <w:p>
      <w:r>
        <w:t xml:space="preserve">Los exámenes están un poco cerca. Sólo una semana más. 2 Proyectos por entregar y casi suspender en una de las asignaturas. Que ALLAH me salve</w:t>
      </w:r>
    </w:p>
    <w:p>
      <w:r>
        <w:t xml:space="preserve">@AnnieOleary no es de la Flota Estelar, ni siquiera es de Romulin, es como el que no recuerdo, y no puedes usarlo.</w:t>
      </w:r>
    </w:p>
    <w:p>
      <w:r>
        <w:t xml:space="preserve">OMG IM EN TAL MAL HUMOR 2DAY wats ppl doin2nite?</w:t>
      </w:r>
    </w:p>
    <w:p>
      <w:r>
        <w:t xml:space="preserve">Me estoy alisando el pelo y no va tan liso como yo quiero, qué pena me da.</w:t>
      </w:r>
    </w:p>
    <w:p>
      <w:r>
        <w:t xml:space="preserve">@josemarques No me apetece tener que reiniciar Si sólo OSX soportara Hibernate &amp; Reboot en Bootcamp... -.-</w:t>
      </w:r>
    </w:p>
    <w:p>
      <w:r>
        <w:t xml:space="preserve">No creo que me mande un mensaje.</w:t>
      </w:r>
    </w:p>
    <w:p>
      <w:r>
        <w:t xml:space="preserve">El último día de clases mañana! Fue el día más divertido. Pero también muy triste... ¡¡¡Me estoy preparando para ir a Moab con Phil!!!</w:t>
      </w:r>
    </w:p>
    <w:p>
      <w:r>
        <w:t xml:space="preserve">Oww. No puedo ni describir lo mucho que me duele la espalda. Voy a tener que ir al estúpido médico.</w:t>
      </w:r>
    </w:p>
    <w:p>
      <w:r>
        <w:t xml:space="preserve">@MynameisDon ¡Siempre me pierdo! No podré comenzar en la tontería hasta el otoño Pero cuando llegue el otoño estaré de visita!!! YAY!!!</w:t>
      </w:r>
    </w:p>
    <w:p>
      <w:r>
        <w:t xml:space="preserve">Soñando con gofres de bacon, con mantequilla fresca y sirope de arce y café recién hecho...</w:t>
      </w:r>
    </w:p>
    <w:p>
      <w:r>
        <w:t xml:space="preserve">"Hola, soy Jonathan de Spotify, por sólo 9,99 al mes puedes tener música ilimitada sin interrupciones" Pero me encantan las charlas J, no me dejes</w:t>
      </w:r>
    </w:p>
    <w:p>
      <w:r>
        <w:t xml:space="preserve">Mi pobre Heather, no entró en el equipo de animadoras. Lo siento, pequeña. Tal vez el próximo año</w:t>
      </w:r>
    </w:p>
    <w:p>
      <w:r>
        <w:t xml:space="preserve">Aaaaahhhh.... Viernes!!!! pero.......     Funeral a las 5</w:t>
      </w:r>
    </w:p>
    <w:p>
      <w:r>
        <w:t xml:space="preserve">@WhitPR lol... he estado en Bk por más de un año... yendo a 2 y aún no has venido!!!</w:t>
      </w:r>
    </w:p>
    <w:p>
      <w:r>
        <w:t xml:space="preserve">Le dije a Andrew que JT va a hacer un cameo en los premios de cine de la MTV. Él dijo, "me está molestando". Supongo que están en una pelea</w:t>
      </w:r>
    </w:p>
    <w:p>
      <w:r>
        <w:t xml:space="preserve">@dever Espero que tengas un mejor fin de semana entonces..</w:t>
      </w:r>
    </w:p>
    <w:p>
      <w:r>
        <w:t xml:space="preserve">@ryan_price Oi, me encontré con el problema también no es una buena solución, pero hay una aplicación en utilidades llamado "Grab" que funciona bastante bien...</w:t>
      </w:r>
    </w:p>
    <w:p>
      <w:r>
        <w:t xml:space="preserve">El sol me ha hecho feliz =] Lástima de trabajo esta noche x</w:t>
      </w:r>
    </w:p>
    <w:p>
      <w:r>
        <w:t xml:space="preserve">En el camino de regreso a Dublín Omg no golpeó la cama hasta 530 así que estoy tan soñoliento, pero una vez más en el camino de regreso a la buena ole Dublín :-p ...</w:t>
      </w:r>
    </w:p>
    <w:p>
      <w:r>
        <w:t xml:space="preserve">@lamborghinibow lo estabas haciendo bien con las respuestas ahora te caes cara triste</w:t>
      </w:r>
    </w:p>
    <w:p>
      <w:r>
        <w:t xml:space="preserve">Me voy a casa, pero volveré. Después de hacer la compra y otras cosas</w:t>
      </w:r>
    </w:p>
    <w:p>
      <w:r>
        <w:t xml:space="preserve">@Nobilis Siento tu dolor. Al mío le pasa lo mismo</w:t>
      </w:r>
    </w:p>
    <w:p>
      <w:r>
        <w:t xml:space="preserve">@JanaiChristian Mientras estoy atrapado dentro de Elk Grove Village trabajando todo el día ¡Alguien debería disfrutarlo!</w:t>
      </w:r>
    </w:p>
    <w:p>
      <w:r>
        <w:t xml:space="preserve">ACABOU!!!</w:t>
      </w:r>
    </w:p>
    <w:p>
      <w:r>
        <w:t xml:space="preserve">@conorp es tan triste! Ojalá pudiera quedarme más tiempo! Es la última vez que te veo esta noche, mejor no usar mi maquillaje.</w:t>
      </w:r>
    </w:p>
    <w:p>
      <w:r>
        <w:t xml:space="preserve">Día triste en la oficina. Me alegro de que sea viernes. Me gusta alejarme de esto por un tiempo. La pobre compañera de trabajo acaba de perder a su hijo.</w:t>
      </w:r>
    </w:p>
    <w:p>
      <w:r>
        <w:t xml:space="preserve">@mrinal y los otros tipos de variables que tenemos no van a ser de ayuda aquí! ¿cuál es el margen de error aquí?</w:t>
      </w:r>
    </w:p>
    <w:p>
      <w:r>
        <w:t xml:space="preserve">Es frustrante cuando tienes ganas, pero tu pareja está en el trabajo. ¡Uf!</w:t>
      </w:r>
    </w:p>
    <w:p>
      <w:r>
        <w:t xml:space="preserve">UGH! Tengo que dejar de morderme las uñas grrrrr</w:t>
      </w:r>
    </w:p>
    <w:p>
      <w:r>
        <w:t xml:space="preserve">Desea tener una piscina</w:t>
      </w:r>
    </w:p>
    <w:p>
      <w:r>
        <w:t xml:space="preserve">en el redi med. para que le revisen la garganta por estreptococos.</w:t>
      </w:r>
    </w:p>
    <w:p>
      <w:r>
        <w:t xml:space="preserve">Encontré seis magníficos lugares veganos para comer y relajarse; a cuatro de los cuales no puedo llegar sin coche</w:t>
      </w:r>
    </w:p>
    <w:p>
      <w:r>
        <w:t xml:space="preserve">No me siento bien y necesito salir de la cama</w:t>
      </w:r>
    </w:p>
    <w:p>
      <w:r>
        <w:t xml:space="preserve">Bueno, todavía no está hecho. Queda 1 cosa más huaaahhhhh ! jupaa, resaaaa awas kaliaaannn !</w:t>
      </w:r>
    </w:p>
    <w:p>
      <w:r>
        <w:t xml:space="preserve">estoy taaaan cansada que tengo que estudiar para todas mis asignaturas ..... historia va a ser TAN difícil!!!! &gt;.&lt; ¡ayúdame!</w:t>
      </w:r>
    </w:p>
    <w:p>
      <w:r>
        <w:t xml:space="preserve">OK, mi boo-boo: Papá se sacó el puente dental -diente frontal- y lo olvidó en la mesa.  Uh-Oh, ¡plástico brillante para que lo mastique! Yo viwy</w:t>
      </w:r>
    </w:p>
    <w:p>
      <w:r>
        <w:t xml:space="preserve">¡¡En la universidad con hambre!!</w:t>
      </w:r>
    </w:p>
    <w:p>
      <w:r>
        <w:t xml:space="preserve">Es muy tranquilo y solitario aquí sin Bunny</w:t>
      </w:r>
    </w:p>
    <w:p>
      <w:r>
        <w:t xml:space="preserve">@IamABoogs oh plzzzzz u nunca tuvo tiempo para mí!!!</w:t>
      </w:r>
    </w:p>
    <w:p>
      <w:r>
        <w:t xml:space="preserve">FML. Odio CSS TAN MAL. No puedo encontrar un diseño lj que tiene todo lo que quiero.</w:t>
      </w:r>
    </w:p>
    <w:p>
      <w:r>
        <w:t xml:space="preserve">en clase enfermo y hambriento</w:t>
      </w:r>
    </w:p>
    <w:p>
      <w:r>
        <w:t xml:space="preserve">@EllipticEye .... ¿qué ha hecho ella para cabrearlos?    Pensaba que sólo se refería a las pajas relacionadas con el casting, no a más chorradas de ese tipo.</w:t>
      </w:r>
    </w:p>
    <w:p>
      <w:r>
        <w:t xml:space="preserve">@RainbowAnne OMG ¿qué mensajes fueron borrados? Estoy tan molesto que no puedo ir al foro en el trabajo!</w:t>
      </w:r>
    </w:p>
    <w:p>
      <w:r>
        <w:t xml:space="preserve">Último viernes de bachillerato... ¡qué intenso! Un examen más para ir ... la economía. ¡Asqueroso!</w:t>
      </w:r>
    </w:p>
    <w:p>
      <w:r>
        <w:t xml:space="preserve">@Pichu Crap. Ahora hay que cubrir todo el bolso con esos para que parezca un patrón.</w:t>
      </w:r>
    </w:p>
    <w:p>
      <w:r>
        <w:t xml:space="preserve">Tengo un teléfono de reemplazo y ahora todos mis mensajes de texto y el historial de llamadas han desaparecido.  Estoy triste.</w:t>
      </w:r>
    </w:p>
    <w:p>
      <w:r>
        <w:t xml:space="preserve">@chrlttgrc nope imt! yo estaba planeando en hacer pero mis tías vienen de América y estamos havin esta gran comida familiar así que no puedo xx</w:t>
      </w:r>
    </w:p>
    <w:p>
      <w:r>
        <w:t xml:space="preserve">@StitchinSista Me pasó el otro día (la clienta me pidió que le enviara a la dirección de su trabajo), le envié otro</w:t>
      </w:r>
    </w:p>
    <w:p>
      <w:r>
        <w:t xml:space="preserve">@channisaulfah ¿Ni siquiera mejor que Kapsel cha Dy nulis notes? Spertinya gw ga ditag porque g ada notificationnya... Huhu.</w:t>
      </w:r>
    </w:p>
    <w:p>
      <w:r>
        <w:t xml:space="preserve">@wowinsider no como que extraño mi primer principal.   Chamán Tauren masculino llamado Agua de Hielo atascado en el 61.  Tal vez algún día lo busque.</w:t>
      </w:r>
    </w:p>
    <w:p>
      <w:r>
        <w:t xml:space="preserve">@feltbeats Así es... dame una patada cuando estoy en el suelo.</w:t>
      </w:r>
    </w:p>
    <w:p>
      <w:r>
        <w:t xml:space="preserve">@wendilynnmakeup ¡Buenos días! Hacía tiempo que no "hablaba" contigo - Sigue con los increíbles tweets.</w:t>
      </w:r>
    </w:p>
    <w:p>
      <w:r>
        <w:t xml:space="preserve">Ugh odio no tener mi coche!! te extraño mi pequeño ford focus!!!</w:t>
      </w:r>
    </w:p>
    <w:p>
      <w:r>
        <w:t xml:space="preserve">@meinj No puedo hacer esta noche - podría matar una pinta sin embargo. Otro día...</w:t>
      </w:r>
    </w:p>
    <w:p>
      <w:r>
        <w:t xml:space="preserve">El descafeinado no es un buen momento.  ? http://blip.fm/~79g85</w:t>
      </w:r>
    </w:p>
    <w:p>
      <w:r>
        <w:t xml:space="preserve">@TearlessPoet hmmm ¿en serio??? eso es raro idk sobre ese sowwy</w:t>
      </w:r>
    </w:p>
    <w:p>
      <w:r>
        <w:t xml:space="preserve">¿Wendydoeswaco Beatrice? No recuerdo su guía</w:t>
      </w:r>
    </w:p>
    <w:p>
      <w:r>
        <w:t xml:space="preserve">@PeterPolaco Supongo que lo del cinturón es un no-go ya que no me han contestado..Lo siento Pásate este fin de semana, hablaremos del anillo, etc.</w:t>
      </w:r>
    </w:p>
    <w:p>
      <w:r>
        <w:t xml:space="preserve">aww twiter te extraño.. hoy postearé un poco más.. i mea, después del cine..ahah soo coold here</w:t>
      </w:r>
    </w:p>
    <w:p>
      <w:r>
        <w:t xml:space="preserve">@Nic0pic0 Muchas cosas Nico. Buenas noticias: tengo un trabajo. Malas noticias: está en medio de la nada. Tengo mi teléfono 4 twitter pero cnt reproducir vídeos.</w:t>
      </w:r>
    </w:p>
    <w:p>
      <w:r>
        <w:t xml:space="preserve">@GrafittiMySoul Que se sepa. @callunax Estoy sufriendo</w:t>
      </w:r>
    </w:p>
    <w:p>
      <w:r>
        <w:t xml:space="preserve">http://twitpic.com/66shw - Acabo de tomar esto para la clase hace sólo 5 minutos su awsome estar aquí demasiado malo me gradúo el próximo año</w:t>
      </w:r>
    </w:p>
    <w:p>
      <w:r>
        <w:t xml:space="preserve">Fui a revisar mi teléfono en busca de mensajes. entonces recordé que ya no tengo teléfono</w:t>
      </w:r>
    </w:p>
    <w:p>
      <w:r>
        <w:t xml:space="preserve">el tiempo me pone triste</w:t>
      </w:r>
    </w:p>
    <w:p>
      <w:r>
        <w:t xml:space="preserve">lamentablemente paso #jrztwitterlunch</w:t>
      </w:r>
    </w:p>
    <w:p>
      <w:r>
        <w:t xml:space="preserve">es tan lento, y quiero ir a casa ya</w:t>
      </w:r>
    </w:p>
    <w:p>
      <w:r>
        <w:t xml:space="preserve">los miembros agrios me impiden salir un viernes. no estoy contento. hace mucho tiempo que no salgo a las 12 de la mañana... y más en un viernes.</w:t>
      </w:r>
    </w:p>
    <w:p>
      <w:r>
        <w:t xml:space="preserve">Blah. Trabajar en el trabajo uno todo el día y en el trabajo dos toda la noche.</w:t>
      </w:r>
    </w:p>
    <w:p>
      <w:r>
        <w:t xml:space="preserve">@lauradawg LOL ella está bien, es sólo que las canciones son tan pegadizas que se quedan en mi cabeza</w:t>
      </w:r>
    </w:p>
    <w:p>
      <w:r>
        <w:t xml:space="preserve">estoy preocupada porque hoy ha pasado algo malo y no sé qué va a pasar.</w:t>
      </w:r>
    </w:p>
    <w:p>
      <w:r>
        <w:t xml:space="preserve">me estoy preparando para esta noche (¡cena de profesores en la playa!) pero está lloviendo y odio esto!</w:t>
      </w:r>
    </w:p>
    <w:p>
      <w:r>
        <w:t xml:space="preserve">¿Pub de la calle 45 alguien esta noche? No quiero ser un borracho solitario esta noche</w:t>
      </w:r>
    </w:p>
    <w:p>
      <w:r>
        <w:t xml:space="preserve">está herido y molesto y tratando de sonreír cuando me siento roto por dentro</w:t>
      </w:r>
    </w:p>
    <w:p>
      <w:r>
        <w:t xml:space="preserve">De vuelta a Manchester. ¿Qué pasa con el tiempo? Sudoroso</w:t>
      </w:r>
    </w:p>
    <w:p>
      <w:r>
        <w:t xml:space="preserve">@Fazenastynas no y me acuerdo de ese también! mierda era tan divertido. tengo aladdin! - Demasiado divertido omg. ahora quiero jugar</w:t>
      </w:r>
    </w:p>
    <w:p>
      <w:r>
        <w:t xml:space="preserve">@halbpro ¿qué hay de malo en vestirse a la moda de los cincuenta?</w:t>
      </w:r>
    </w:p>
    <w:p>
      <w:r>
        <w:t xml:space="preserve">El tiempo no es mi amigo hoy</w:t>
      </w:r>
    </w:p>
    <w:p>
      <w:r>
        <w:t xml:space="preserve">@MareBear2534 Lo sé amigo, estoy haciendo repeticiones, haciendo que Jenny las vea ahora también para que podamos tener conversaciones LOL.  No he estado conectado mucho</w:t>
      </w:r>
    </w:p>
    <w:p>
      <w:r>
        <w:t xml:space="preserve">@leifwells ¿a qué hora es nuestra conferencia telefónica?</w:t>
      </w:r>
    </w:p>
    <w:p>
      <w:r>
        <w:t xml:space="preserve">@MustBeBenHughes jajaja! lamentablemente no hay actividad actual sin embargo en la sala</w:t>
      </w:r>
    </w:p>
    <w:p>
      <w:r>
        <w:t xml:space="preserve">harto de las matemáticas</w:t>
      </w:r>
    </w:p>
    <w:p>
      <w:r>
        <w:t xml:space="preserve">El francés no está pensado para ser enseñado a los asiáticos</w:t>
      </w:r>
    </w:p>
    <w:p>
      <w:r>
        <w:t xml:space="preserve">@KimberlySMoore Es bueno que sean realistas, pero igual no me gusta pensar en ello!!!</w:t>
      </w:r>
    </w:p>
    <w:p>
      <w:r>
        <w:t xml:space="preserve">¡Por fin he salido de casa! Está sombrío afuera.</w:t>
      </w:r>
    </w:p>
    <w:p>
      <w:r>
        <w:t xml:space="preserve">quiere leche con chocolatekk</w:t>
      </w:r>
    </w:p>
    <w:p>
      <w:r>
        <w:t xml:space="preserve">Tengo muchas ganas de ir a ver el taxi.</w:t>
      </w:r>
    </w:p>
    <w:p>
      <w:r>
        <w:t xml:space="preserve">Me encanta el sol de hoy, aunque debería estar repasando. No es un buen día, sin embargo, estado en Kates todo afty, día de mierda para ella bendiga x</w:t>
      </w:r>
    </w:p>
    <w:p>
      <w:r>
        <w:t xml:space="preserve">Fuimos a buscar a la perra al veterinario, le cosieron la oreja, nos cobraron por ello pero sigue sangrando como una cascada cada vez que se mueve. D: ¡POR QUÉ!</w:t>
      </w:r>
    </w:p>
    <w:p>
      <w:r>
        <w:t xml:space="preserve">¡Acabo de descubrir que tengo que dejar mi precioso piso! Y he estado esperando 2,5 horas a un fontanero. Todavía no hay noticias del trabajo.  No es un buen día</w:t>
      </w:r>
    </w:p>
    <w:p>
      <w:r>
        <w:t xml:space="preserve">@elijahmanor ¿¡Navegador objetivo para qué?! Acabo de leer que Windows Mobile utiliza el núcleo de IE6 por defecto.</w:t>
      </w:r>
    </w:p>
    <w:p>
      <w:r>
        <w:t xml:space="preserve">Maldita sea, tengo que cambiar la pantalla del MacBook. 670 CHF para el trabajo y el hardware - casi la mitad del precio del MB</w:t>
      </w:r>
    </w:p>
    <w:p>
      <w:r>
        <w:t xml:space="preserve">@BillyBush um, creo que lo que más voy a extrañar es.. JAY LENO!!!!!!!!</w:t>
      </w:r>
    </w:p>
    <w:p>
      <w:r>
        <w:t xml:space="preserve">la vida de los niños es un juego que se ha convertido en una de las más importantes de la historia de la humanidad. ...ojalá tuviera más autocontrol</w:t>
      </w:r>
    </w:p>
    <w:p>
      <w:r>
        <w:t xml:space="preserve">No tengo ese trabajo, lo puedo decir.</w:t>
      </w:r>
    </w:p>
    <w:p>
      <w:r>
        <w:t xml:space="preserve">@jferlee ¡No lo vi anoche!  Oh, bueno. Pero TENGO que verla en los cines. Es un MUST.</w:t>
      </w:r>
    </w:p>
    <w:p>
      <w:r>
        <w:t xml:space="preserve">@jephjacques mis tres palabras más odiadas son "nos vemos el lunes"</w:t>
      </w:r>
    </w:p>
    <w:p>
      <w:r>
        <w:t xml:space="preserve">Acabo de salir para tratar de atrapar un enjambre, se metió en un frontón del tejado y montó una colmena de cebo esperando lo mejor por el momento</w:t>
      </w:r>
    </w:p>
    <w:p>
      <w:r>
        <w:t xml:space="preserve">ughhh seriamente con resaca</w:t>
      </w:r>
    </w:p>
    <w:p>
      <w:r>
        <w:t xml:space="preserve">extremadamente aburrido.</w:t>
      </w:r>
    </w:p>
    <w:p>
      <w:r>
        <w:t xml:space="preserve">¿por qué hace tanto frío?</w:t>
      </w:r>
    </w:p>
    <w:p>
      <w:r>
        <w:t xml:space="preserve">@alenadoma aparentemente mucho tiempo ya que parecen estar en todas partes excepto en Los Ángeles</w:t>
      </w:r>
    </w:p>
    <w:p>
      <w:r>
        <w:t xml:space="preserve">vía @cornellfinch: Encontrado #geocache Head's Up! http://coord.info/gc1ret6. Probablemente mi único hallazgo del día. http://bit.ly/JS3S4</w:t>
      </w:r>
    </w:p>
    <w:p>
      <w:r>
        <w:t xml:space="preserve">@MishDance yo también extraño a tus amigos de la danza.</w:t>
      </w:r>
    </w:p>
    <w:p>
      <w:r>
        <w:t xml:space="preserve">@HelenGoytizolo kayla y yo fuimos a visitarte pero no nos dejaron entrar al colegio!</w:t>
      </w:r>
    </w:p>
    <w:p>
      <w:r>
        <w:t xml:space="preserve">El ordenador del trabajo me odia. Tengo que llamar al servicio técnico. Otra vez...</w:t>
      </w:r>
    </w:p>
    <w:p>
      <w:r>
        <w:t xml:space="preserve">eh...pero pronto estaré recogiendo algodón....necesito complementar mis ingresos</w:t>
      </w:r>
    </w:p>
    <w:p>
      <w:r>
        <w:t xml:space="preserve">Mi peluquera falleció ayer de cáncer de mama ¡Era la mejor peluquera a la que había ido!</w:t>
      </w:r>
    </w:p>
    <w:p>
      <w:r>
        <w:t xml:space="preserve">preparándome para ir a IKEA. Solo, porque nadie va a ir conmigo</w:t>
      </w:r>
    </w:p>
    <w:p>
      <w:r>
        <w:t xml:space="preserve">@Bbolin1469 ¿Por qué va a ser antisocial?</w:t>
      </w:r>
    </w:p>
    <w:p>
      <w:r>
        <w:t xml:space="preserve">@tyhra_renee @MzLadi_B Fa real Me n Shay estado en el inodoro toda la noche Shlda knowthin ws up cuando no nos crd 4 nuestra Scorpian bwl</w:t>
      </w:r>
    </w:p>
    <w:p>
      <w:r>
        <w:t xml:space="preserve">Sólo llevo una hora levantada y el día de hoy ya apesta</w:t>
      </w:r>
    </w:p>
    <w:p>
      <w:r>
        <w:t xml:space="preserve">Así que me tomé el día libre porque tenía cientos de cosas que hacer.... entonces me desperté con una maldita migraña... ahí va mi día en la cama</w:t>
      </w:r>
    </w:p>
    <w:p>
      <w:r>
        <w:t xml:space="preserve">No tiene ganas de hacer el LSAT</w:t>
      </w:r>
    </w:p>
    <w:p>
      <w:r>
        <w:t xml:space="preserve">@DisneyLuis Aww ¿qué pasó?</w:t>
      </w:r>
    </w:p>
    <w:p>
      <w:r>
        <w:t xml:space="preserve">@tommcfly ¡Ya no sé qué escribir! Mi mente debe estar cansada. Ya es más de medianoche aquí. ¿Hacer una gira en Filipinas?</w:t>
      </w:r>
    </w:p>
    <w:p>
      <w:r>
        <w:t xml:space="preserve">Carrera de bicicletas de WORS en el campamento este fin de semana= un total de 1500 personas. Ir a cualquier sitio el domingo no es una opción ya que corren justo al lado de la casa #fb</w:t>
      </w:r>
    </w:p>
    <w:p>
      <w:r>
        <w:t xml:space="preserve">No me siento bien</w:t>
      </w:r>
    </w:p>
    <w:p>
      <w:r>
        <w:t xml:space="preserve">@Natalie_McLife sí que es la única cosa que odio de tweetdeck</w:t>
      </w:r>
    </w:p>
    <w:p>
      <w:r>
        <w:t xml:space="preserve">El gato está observando ansiosamente a los pavos salvajes en mi patio trasero.... Creo que tienen sus ojos puestos en mi conejito</w:t>
      </w:r>
    </w:p>
    <w:p>
      <w:r>
        <w:t xml:space="preserve">@patsytravers http://twitpic.com/66sbz - ¡eso es realmente adorable! ooh cómo echo de menos al tío</w:t>
      </w:r>
    </w:p>
    <w:p>
      <w:r>
        <w:t xml:space="preserve">trabajar hasta las 9</w:t>
      </w:r>
    </w:p>
    <w:p>
      <w:r>
        <w:t xml:space="preserve">changos el link no me sirve mta</w:t>
      </w:r>
    </w:p>
    <w:p>
      <w:r>
        <w:t xml:space="preserve">Quiero estar en el soleeeeee</w:t>
      </w:r>
    </w:p>
    <w:p>
      <w:r>
        <w:t xml:space="preserve">Sólo mira este infernal escritorio... por Dios http://short.to/cevd</w:t>
      </w:r>
    </w:p>
    <w:p>
      <w:r>
        <w:t xml:space="preserve">@mrs_mcsupergirl ok, terminó de liberarte, y estoy taaaan enojada ahora...no puede terminar así, no quiero que él sea el malo</w:t>
      </w:r>
    </w:p>
    <w:p>
      <w:r>
        <w:t xml:space="preserve">@ME215 Sé que es sólo un esguince. Para mí es una lesión repetitiva.</w:t>
      </w:r>
    </w:p>
    <w:p>
      <w:r>
        <w:t xml:space="preserve">En un hotel. Mañana me mudo.</w:t>
      </w:r>
    </w:p>
    <w:p>
      <w:r>
        <w:t xml:space="preserve">@geekgirl444 al parecer sí!  Me estoy desmoronando delante de mis ojos</w:t>
      </w:r>
    </w:p>
    <w:p>
      <w:r>
        <w:t xml:space="preserve">Me gustaría que me trajeran sushi al trabajo</w:t>
      </w:r>
    </w:p>
    <w:p>
      <w:r>
        <w:t xml:space="preserve">http://twitpic.com/66sls - @megelin y yo acabamos de ver este perro monstruoso en el parque</w:t>
      </w:r>
    </w:p>
    <w:p>
      <w:r>
        <w:t xml:space="preserve">El entrenamiento apestaba... sin auriculares.</w:t>
      </w:r>
    </w:p>
    <w:p>
      <w:r>
        <w:t xml:space="preserve">Odio el hipo</w:t>
      </w:r>
    </w:p>
    <w:p>
      <w:r>
        <w:t xml:space="preserve">dice ...mañana es otro día... http://plurk.com/p/x1pxh</w:t>
      </w:r>
    </w:p>
    <w:p>
      <w:r>
        <w:t xml:space="preserve">Qué tiempo tan bonito... ¿Por qué estás enfermo, cariño?  @ tanapolis</w:t>
      </w:r>
    </w:p>
    <w:p>
      <w:r>
        <w:t xml:space="preserve">@ddlovato extraño charlar contigo</w:t>
      </w:r>
    </w:p>
    <w:p>
      <w:r>
        <w:t xml:space="preserve">@stepherann....si ves a Christoph por favor dile que su almuerzo fue empacado esta mañana y lo dejó en el refrigerador</w:t>
      </w:r>
    </w:p>
    <w:p>
      <w:r>
        <w:t xml:space="preserve">Este artículo de Wired debería haber mencionado a R, pero no lo hizo http://tr.im/mNON #rstats</w:t>
      </w:r>
    </w:p>
    <w:p>
      <w:r>
        <w:t xml:space="preserve">dolor de cabeza, dolor de cabeza, váyase. vuelva otro día....</w:t>
      </w:r>
    </w:p>
    <w:p>
      <w:r>
        <w:t xml:space="preserve">El tiempo va lento</w:t>
      </w:r>
    </w:p>
    <w:p>
      <w:r>
        <w:t xml:space="preserve">ojalá mis sueños se hicieran realidad</w:t>
      </w:r>
    </w:p>
    <w:p>
      <w:r>
        <w:t xml:space="preserve">@majcher Llevo toda la semana agotada, acostándome sobre las 8:30 cada noche por culpa de la alergia. Es miserable.</w:t>
      </w:r>
    </w:p>
    <w:p>
      <w:r>
        <w:t xml:space="preserve">@stevenbward mi entrevista si se elige es NY también. Pero probablemente se olvidó de mí después de blogtalk radio.</w:t>
      </w:r>
    </w:p>
    <w:p>
      <w:r>
        <w:t xml:space="preserve">.@petraeujane Lástima que nunca llegaron por aquí durante los últimos diez años</w:t>
      </w:r>
    </w:p>
    <w:p>
      <w:r>
        <w:t xml:space="preserve">estoy en casa....un viernes por la noche. ¡pero está todo bien!</w:t>
      </w:r>
    </w:p>
    <w:p>
      <w:r>
        <w:t xml:space="preserve">@Oblivion ¡Lo sé! La echo de menos...</w:t>
      </w:r>
    </w:p>
    <w:p>
      <w:r>
        <w:t xml:space="preserve">cansado y aburrido, viendo películas mientras estoy solo en casa</w:t>
      </w:r>
    </w:p>
    <w:p>
      <w:r>
        <w:t xml:space="preserve">@gracetanglefoot ¿qué? Ya no estarás a dos cuadras de distancia?</w:t>
      </w:r>
    </w:p>
    <w:p>
      <w:r>
        <w:t xml:space="preserve">Al diablo con volver a la cama,, voy a ir mañana ,,,,,kinda triste</w:t>
      </w:r>
    </w:p>
    <w:p>
      <w:r>
        <w:t xml:space="preserve">odia poner nuevos contactos</w:t>
      </w:r>
    </w:p>
    <w:p>
      <w:r>
        <w:t xml:space="preserve">@sarrasina OMG... muchas gracias por enviar eso, no lo había visto aún. Así que amando el nuevo Phoenix, lástima que no vienen a Seattle</w:t>
      </w:r>
    </w:p>
    <w:p>
      <w:r>
        <w:t xml:space="preserve">pregunta: ¿alguien pudo sacar una foto de cuando recibí mi diploma? La cámara de papá murió justo en ese momento.</w:t>
      </w:r>
    </w:p>
    <w:p>
      <w:r>
        <w:t xml:space="preserve">@tinylegacies *suspiro* Ah, bueno.  Tal vez mi segundo correo electrónico lo aclare y lo apruebe.</w:t>
      </w:r>
    </w:p>
    <w:p>
      <w:r>
        <w:t xml:space="preserve">No puedo seguir a nadie friendorfollow.com aquí voy!!! #itsucks</w:t>
      </w:r>
    </w:p>
    <w:p>
      <w:r>
        <w:t xml:space="preserve">Huffy no está teniendo un buen día noche ni vida. Pobre bebé</w:t>
      </w:r>
    </w:p>
    <w:p>
      <w:r>
        <w:t xml:space="preserve">Drunkduck escribió mal "Buinne" para el anuncio de la vigésimo quinta página. Estoy muy triste.</w:t>
      </w:r>
    </w:p>
    <w:p>
      <w:r>
        <w:t xml:space="preserve">@africanewtonxx oh dios mio. no puedo hacer el final del baile *sob*</w:t>
      </w:r>
    </w:p>
    <w:p>
      <w:r>
        <w:t xml:space="preserve">Ha estado escuchando a 2 niños de nueve años, asesinando a Hannah Montanna en Disney cantar... ¡¡Trae las tabletas de dolor de cabeza!!</w:t>
      </w:r>
    </w:p>
    <w:p>
      <w:r>
        <w:t xml:space="preserve">Ohhhh hombre Mi madre tiene una bolsa de estas cosas de caramelo, son taaaan buenas. Voy a engordar mucho con ellos ;__;</w:t>
      </w:r>
    </w:p>
    <w:p>
      <w:r>
        <w:t xml:space="preserve">@aftashok no me olvido de vosotros...no creo que sea lowkey...creo que paso mucho tiempo aquí en realidad...a veces demasiado</w:t>
      </w:r>
    </w:p>
    <w:p>
      <w:r>
        <w:t xml:space="preserve">ok así que mi cita era a las 12pm por qué todavía estoy esperando 2 conseguir mi pelo hecho. Ojalá todo el mundo conozca el significado de la puntualidad. Yo estaba aquí temprano 2</w:t>
      </w:r>
    </w:p>
    <w:p>
      <w:r>
        <w:t xml:space="preserve">No puedo dejar de llorar...... No puedo vivir así.</w:t>
      </w:r>
    </w:p>
    <w:p>
      <w:r>
        <w:t xml:space="preserve">Odio las entrevistas. Voy a hacerlo fatal hoy.</w:t>
      </w:r>
    </w:p>
    <w:p>
      <w:r>
        <w:t xml:space="preserve">@BrendonBudness desafortunadamente es el tipo de diente de la corona</w:t>
      </w:r>
    </w:p>
    <w:p>
      <w:r>
        <w:t xml:space="preserve">¡Hallooo bayern! ¡Hallooo stau!</w:t>
      </w:r>
    </w:p>
    <w:p>
      <w:r>
        <w:t xml:space="preserve">todo da vueltas</w:t>
      </w:r>
    </w:p>
    <w:p>
      <w:r>
        <w:t xml:space="preserve">@yashved_2890 No puedo seguir a nadie friendorfollow.com aquí voy!!! #itsucks</w:t>
      </w:r>
    </w:p>
    <w:p>
      <w:r>
        <w:t xml:space="preserve">@IncrediBILL en realidad, la web funciona bien. tweetdeck sigue fallando estoy en NJ hoy evitando nascar</w:t>
      </w:r>
    </w:p>
    <w:p>
      <w:r>
        <w:t xml:space="preserve">@lexie_98 Kevin no puede salir del trabajo hasta las 2</w:t>
      </w:r>
    </w:p>
    <w:p>
      <w:r>
        <w:t xml:space="preserve">Dolor de cabeza La hora de la llamada de Tom es muy temprano porque los espectáculos comenzarán a las 2:30PM. Ya he recuperado más de 150 fotos... Faltan 700 más.</w:t>
      </w:r>
    </w:p>
    <w:p>
      <w:r>
        <w:t xml:space="preserve">@ShannonGrissom @grannypig #followfriday ¡gracias!  Todavía no estoy ni cerca de lo que tenía como @GottaLaff</w:t>
      </w:r>
    </w:p>
    <w:p>
      <w:r>
        <w:t xml:space="preserve">@laylakayleigh ¡extraño la música en mtv!</w:t>
      </w:r>
    </w:p>
    <w:p>
      <w:r>
        <w:t xml:space="preserve">Estoy triste por haber perdido a otra persona cercana al cáncer</w:t>
      </w:r>
    </w:p>
    <w:p>
      <w:r>
        <w:t xml:space="preserve">Me cabrea que la batería de mis auriculares bluetooth haya durado más que la de mi móvil... Gg moto q.</w:t>
      </w:r>
    </w:p>
    <w:p>
      <w:r>
        <w:t xml:space="preserve">@MCRmuffin</w:t>
      </w:r>
    </w:p>
    <w:p>
      <w:r>
        <w:t xml:space="preserve">@RoxieDax Hace diez horas, estaba durmiendo, lo siento.</w:t>
      </w:r>
    </w:p>
    <w:p>
      <w:r>
        <w:t xml:space="preserve">Es oficialmente el comienzo y el final de mi verano. Oh escuela de verano</w:t>
      </w:r>
    </w:p>
    <w:p>
      <w:r>
        <w:t xml:space="preserve">@jane_l Te culpo de que los viernes a 1/2 precio sustituyan a los viernes de libro gratis. Ya no quieren que hagas #rrtheatre.</w:t>
      </w:r>
    </w:p>
    <w:p>
      <w:r>
        <w:t xml:space="preserve">La espalda está dolorida... no debería haber hecho ese salto anoche</w:t>
      </w:r>
    </w:p>
    <w:p>
      <w:r>
        <w:t xml:space="preserve">@johannabee Espero que sea algo relativamente menor y fácil de curar. No soporto cuando los furbabies se enferman.</w:t>
      </w:r>
    </w:p>
    <w:p>
      <w:r>
        <w:t xml:space="preserve">está en la ruta 2 da' playa! No hay sol todavía</w:t>
      </w:r>
    </w:p>
    <w:p>
      <w:r>
        <w:t xml:space="preserve">Aww nadie le gusta el álbum que he publicado después de un millón de intentos Boohoo</w:t>
      </w:r>
    </w:p>
    <w:p>
      <w:r>
        <w:t xml:space="preserve">@LucyFurLeaps Todavía es hasta el boo duff</w:t>
      </w:r>
    </w:p>
    <w:p>
      <w:r>
        <w:t xml:space="preserve">@MissMelody en mi opinión una cana es demasiado... Yo también tengo demasiadas</w:t>
      </w:r>
    </w:p>
    <w:p>
      <w:r>
        <w:t xml:space="preserve">Por favor, no se olvide de nosotros</w:t>
      </w:r>
    </w:p>
    <w:p>
      <w:r>
        <w:t xml:space="preserve">Me apoyaron para hacer cosas que no me gustaban,, n cuando iba a hacer lo que me interesaba,, mamá siempre lo rechazaba...</w:t>
      </w:r>
    </w:p>
    <w:p>
      <w:r>
        <w:t xml:space="preserve">Realmente extraño mi teléfono no puedo esperar hasta que mi nuevo llega</w:t>
      </w:r>
    </w:p>
    <w:p>
      <w:r>
        <w:t xml:space="preserve">ahora la foto no se carga en twitter</w:t>
      </w:r>
    </w:p>
    <w:p>
      <w:r>
        <w:t xml:space="preserve">@novemberlight A veces fallo</w:t>
      </w:r>
    </w:p>
    <w:p>
      <w:r>
        <w:t xml:space="preserve">@fossiloflife estaba siendo sarcástico como siempre</w:t>
      </w:r>
    </w:p>
    <w:p>
      <w:r>
        <w:t xml:space="preserve">@SpookyJenB @diver4skynsea Para, me estás poniendo triste</w:t>
      </w:r>
    </w:p>
    <w:p>
      <w:r>
        <w:t xml:space="preserve">La oscuridad de junio está sobre nosotros.</w:t>
      </w:r>
    </w:p>
    <w:p>
      <w:r>
        <w:t xml:space="preserve">@socallove si, mejorará aunque lo sé!</w:t>
      </w:r>
    </w:p>
    <w:p>
      <w:r>
        <w:t xml:space="preserve">Examen de inglés! Bleh odio el vocabulario</w:t>
      </w:r>
    </w:p>
    <w:p>
      <w:r>
        <w:t xml:space="preserve">Estoy empacando y dejando mi oficina de Canterbury y mis fabulosos colegas de QA&amp;V por última vez Un gran grupo de personas. Os echaré de menos xx</w:t>
      </w:r>
    </w:p>
    <w:p>
      <w:r>
        <w:t xml:space="preserve">Acaban de despedirme, ¡estúpida economía!</w:t>
      </w:r>
    </w:p>
    <w:p>
      <w:r>
        <w:t xml:space="preserve">La central de Tomorrowland no ha recibido la confirmación de que esté fichado en Star Tours, así que a la espera de ver si me dan un turno.</w:t>
      </w:r>
    </w:p>
    <w:p>
      <w:r>
        <w:t xml:space="preserve">mal día para el cabello</w:t>
      </w:r>
    </w:p>
    <w:p>
      <w:r>
        <w:t xml:space="preserve">¡Gracias a mi madre por despertarme tan prematuramente! Preciate it</w:t>
      </w:r>
    </w:p>
    <w:p>
      <w:r>
        <w:t xml:space="preserve">@StLCardsGuy yo tampoco</w:t>
      </w:r>
    </w:p>
    <w:p>
      <w:r>
        <w:t xml:space="preserve">Mierda... Sharapova está recibiendo una paliza de un clasificado no sembrado... ok, ¡vuelve a los dobles!</w:t>
      </w:r>
    </w:p>
    <w:p>
      <w:r>
        <w:t xml:space="preserve">@ToyStory2wasOk La fiesta se tiene que trasladar al próximo fin de semana ..estúpido tiempo.</w:t>
      </w:r>
    </w:p>
    <w:p>
      <w:r>
        <w:t xml:space="preserve">@sirhova Se suponía que iba a ir a Filadelfia como bien....bailed a última hora</w:t>
      </w:r>
    </w:p>
    <w:p>
      <w:r>
        <w:t xml:space="preserve">Acabo de leer que McDonald's está publicando más anuncios que antes de la desaceleración económica. Genial. Me encanta.</w:t>
      </w:r>
    </w:p>
    <w:p>
      <w:r>
        <w:t xml:space="preserve">@getgood Me perdí el pastel de zanahoria anoche.  Espero que te hayas divertido @wxwm.</w:t>
      </w:r>
    </w:p>
    <w:p>
      <w:r>
        <w:t xml:space="preserve">@tommcfly ¡Oh no! Mucha gente está empezando a tuitear de nuevo! Espero que puedan seguir leyendo nuestros múltiples tweets de la gira de Filipinas, por favor.</w:t>
      </w:r>
    </w:p>
    <w:p>
      <w:r>
        <w:t xml:space="preserve">@Cinderell4 mala suerte oh bueno la próxima vez tendrás más suerte...</w:t>
      </w:r>
    </w:p>
    <w:p>
      <w:r>
        <w:t xml:space="preserve">@Mister_SEX ¡Yo sí!  Aunque probablemente me despidan si lo hago</w:t>
      </w:r>
    </w:p>
    <w:p>
      <w:r>
        <w:t xml:space="preserve">Muy buenos conceptos en #mozconcept. Me *realmente* encantaría enviar algo mío, pero no hay tiempo</w:t>
      </w:r>
    </w:p>
    <w:p>
      <w:r>
        <w:t xml:space="preserve">mató a todos por nada. :o :-ss</w:t>
      </w:r>
    </w:p>
    <w:p>
      <w:r>
        <w:t xml:space="preserve">@jenberesford ¡Siento mucho lo de tu madre! Eso sí que apesta</w:t>
      </w:r>
    </w:p>
    <w:p>
      <w:r>
        <w:t xml:space="preserve">Ugh - el coche fue robado en algún momento entre ayer por la tarde y esta mañana cuando el marido tenía que ir a trabajar ¿Cómo podemos permitirnos esto?</w:t>
      </w:r>
    </w:p>
    <w:p>
      <w:r>
        <w:t xml:space="preserve">@SuperGinge Inorite, húmedo también</w:t>
      </w:r>
    </w:p>
    <w:p>
      <w:r>
        <w:t xml:space="preserve">Mi Grado [Lágrima] momento feliz! http://mypict.me/1ZpF</w:t>
      </w:r>
    </w:p>
    <w:p>
      <w:r>
        <w:t xml:space="preserve">Que tengáis un feliz viernes y fin de semana todos... TGIF para mí no es nada</w:t>
      </w:r>
    </w:p>
    <w:p>
      <w:r>
        <w:t xml:space="preserve">estoy triste por haber perdido la oportunidad de estar en el nuevo video de valencia.</w:t>
      </w:r>
    </w:p>
    <w:p>
      <w:r>
        <w:t xml:space="preserve">@mileycyrus Creo que tengo el mismo trastorno, me quedo despierto toda la noche sin razón y duermo todo el día.  SUUUKS</w:t>
      </w:r>
    </w:p>
    <w:p>
      <w:r>
        <w:t xml:space="preserve">@mariamariamaria siento que no te sientas muy bien, mamá me dirijo hoy @4, te estaré llamando .</w:t>
      </w:r>
    </w:p>
    <w:p>
      <w:r>
        <w:t xml:space="preserve">Dejando NOLA hoy Contando los segundos hasta que empiece a llorar. Amo tanto este lugar.</w:t>
      </w:r>
    </w:p>
    <w:p>
      <w:r>
        <w:t xml:space="preserve">@AnnaSaccone Ver a mis amigos y hacer los trabajos del curso ¡Tengo el fin de semana libre de trabajo así que estoy feliz!</w:t>
      </w:r>
    </w:p>
    <w:p>
      <w:r>
        <w:t xml:space="preserve">El estúpido pelo rojo es demasiado difícil de mantener. Lo volví a teñir de un rojo-castaño más manejable. Boo</w:t>
      </w:r>
    </w:p>
    <w:p>
      <w:r>
        <w:t xml:space="preserve">@alliemunchkin :3, a Youtube le encantan mis vídeos en HD bueno puede ser.</w:t>
      </w:r>
    </w:p>
    <w:p>
      <w:r>
        <w:t xml:space="preserve">@tylerakira - ughhh!!! tengo que volver allí esta noche</w:t>
      </w:r>
    </w:p>
    <w:p>
      <w:r>
        <w:t xml:space="preserve">no puede esperar a tener en sus manos su nueva blackberry, esta se me muere</w:t>
      </w:r>
    </w:p>
    <w:p>
      <w:r>
        <w:t xml:space="preserve">Buscando apartamentos en Kaohsiung. Iré a ver los apartamentos el próximo martes. No he encontrado uno bueno con un alquiler razonable...</w:t>
      </w:r>
    </w:p>
    <w:p>
      <w:r>
        <w:t xml:space="preserve">@AliceS1 hey, no puedo ir a Makers esta noche</w:t>
      </w:r>
    </w:p>
    <w:p>
      <w:r>
        <w:t xml:space="preserve">Lamiendo las migas de chocolate de un envoltorio de Twirl como Zammo en el smack</w:t>
      </w:r>
    </w:p>
    <w:p>
      <w:r>
        <w:t xml:space="preserve">@ispybeauty Filadelfia fue taaan divertido. estoy tratando de venir a la isla de mar lo antes posible. estoy trabajando mucho las próximas dos semanas tho b / un montón de gente pidió fuera</w:t>
      </w:r>
    </w:p>
    <w:p>
      <w:r>
        <w:t xml:space="preserve">Tenían un sitio, luego un blog, ahora tienen la peor zonificación/concepto del año - Heaven.fr, dime que es un fake</w:t>
      </w:r>
    </w:p>
    <w:p>
      <w:r>
        <w:t xml:space="preserve">Falta de planes para esta noche ¿Alguien va a salir?</w:t>
      </w:r>
    </w:p>
    <w:p>
      <w:r>
        <w:t xml:space="preserve">@IvanaE grrrrrrrrrr apenas he leído nada de esto</w:t>
      </w:r>
    </w:p>
    <w:p>
      <w:r>
        <w:t xml:space="preserve">@cbobcreson @silatjunkie Así que, @kfrieze me acaba de señalar que no ha podido participar en este convo por falta de un iPhone</w:t>
      </w:r>
    </w:p>
    <w:p>
      <w:r>
        <w:t xml:space="preserve">Hoy sé que mi vida está vacía...  Eso es triste pero real!!</w:t>
      </w:r>
    </w:p>
    <w:p>
      <w:r>
        <w:t xml:space="preserve">@brooketastic mis llaves se agrietan y la mierda. Como que extraño mi viejo teléfono ya.</w:t>
      </w:r>
    </w:p>
    <w:p>
      <w:r>
        <w:t xml:space="preserve">AHHHH! No puedo encontrar nada porque tengo demasiado abierto</w:t>
      </w:r>
    </w:p>
    <w:p>
      <w:r>
        <w:t xml:space="preserve">Subido a 8mm en mi enchufe. Ayuda, aquí es donde dije que iría máximo y todavía quiero estirar más...</w:t>
      </w:r>
    </w:p>
    <w:p>
      <w:r>
        <w:t xml:space="preserve">Ya han pasado 24 horas, desde que hice dormir a mi perro.  RIP mi viejo amigo.</w:t>
      </w:r>
    </w:p>
    <w:p>
      <w:r>
        <w:t xml:space="preserve">No me importaría un poco de sol y un paseo. ¿Dónde estás, verano?</w:t>
      </w:r>
    </w:p>
    <w:p>
      <w:r>
        <w:t xml:space="preserve">me duele la cabeza</w:t>
      </w:r>
    </w:p>
    <w:p>
      <w:r>
        <w:t xml:space="preserve">@ashleytisdale have fun!!!! no tengo escuela por un tiempo, ojalá pudiera ir a Alemania... está como a 1 hora de distancia xoxo</w:t>
      </w:r>
    </w:p>
    <w:p>
      <w:r>
        <w:t xml:space="preserve">@windycitypretty eso es enfermizo... ¿Disparar a discreción? Smh... Oraciones para su familia...</w:t>
      </w:r>
    </w:p>
    <w:p>
      <w:r>
        <w:t xml:space="preserve">Dios, estoy aburrido. Es temprano... y quiero ir a dormir... ¿por qué estoy en el trabajo?  *kay&lt;3*</w:t>
      </w:r>
    </w:p>
    <w:p>
      <w:r>
        <w:t xml:space="preserve">no más twitter en un tiempo .. tweet tweet</w:t>
      </w:r>
    </w:p>
    <w:p>
      <w:r>
        <w:t xml:space="preserve">@Annie713 Está feo y gris afuera incluso en San Diego. No hace demasiado frío, llegará a los 70, pero mayo-gris junio-flor para todos nosotros</w:t>
      </w:r>
    </w:p>
    <w:p>
      <w:r>
        <w:t xml:space="preserve">@jodiekearns Estoy allí todo el fin de semana, esperando que haga mucho calor</w:t>
      </w:r>
    </w:p>
    <w:p>
      <w:r>
        <w:t xml:space="preserve">@tommcfly ¡Me empiezan a doler los ojos! Se está haciendo súper tarde. Pero tengo que seguir tuiteando. ¡Ja, ja! Tour por Filipinas, por favor, Tom.</w:t>
      </w:r>
    </w:p>
    <w:p>
      <w:r>
        <w:t xml:space="preserve">Finalmente recibí una llamada para la consejería matrimonial con 3 días de retraso....</w:t>
      </w:r>
    </w:p>
    <w:p>
      <w:r>
        <w:t xml:space="preserve">Debo haber solicitado unos 20 puestos de trabajo cada día de esta semana, ¿por qué no se pone en contacto conmigo ninguno?</w:t>
      </w:r>
    </w:p>
    <w:p>
      <w:r>
        <w:t xml:space="preserve">@mommymbd nope anthony destrozó su coche tengo que ayudarle a ponerlo en marcha</w:t>
      </w:r>
    </w:p>
    <w:p>
      <w:r>
        <w:t xml:space="preserve">¡No puedo creer esta mierda! He pasado 30 minutos por un helado de snickers... ¡Parece que ya nadie lo hace!</w:t>
      </w:r>
    </w:p>
    <w:p>
      <w:r>
        <w:t xml:space="preserve">Buenos días... Me he despertado para ver a @taylorswift13 en el programa Today. Lo has hecho genial chica. Ojalá hubiera podido estar allí. Tan cerca pero tan lejos</w:t>
      </w:r>
    </w:p>
    <w:p>
      <w:r>
        <w:t xml:space="preserve">finalmente salimos de un atasco de 12 km. probablemente no podremos llegar a tiempo para dar unas vueltas esta noche</w:t>
      </w:r>
    </w:p>
    <w:p>
      <w:r>
        <w:t xml:space="preserve">Los Smart son los coches más inútiles que se han fabricado. Y me entristece la cantidad de ellos que veo ya.</w:t>
      </w:r>
    </w:p>
    <w:p>
      <w:r>
        <w:t xml:space="preserve">@brewstermax cierto pero si no le pongo una funda lo romperé en una semana. no te preocupes encontraré la forma de hacerlo funcionar.</w:t>
      </w:r>
    </w:p>
    <w:p>
      <w:r>
        <w:t xml:space="preserve">Seguid votando por ella y pedid a vuestros seguidores que os ayuden. Sólo faltan 4 días para que se cierren los concursos.</w:t>
      </w:r>
    </w:p>
    <w:p>
      <w:r>
        <w:t xml:space="preserve">Hola ya twitt's..así que dejando la mañana sat aquí en TX..triste supongo que realmente tengo que encontrar un trabajo ahora..si alguien en Atlanta necesita un gran diseñador..</w:t>
      </w:r>
    </w:p>
    <w:p>
      <w:r>
        <w:t xml:space="preserve">@mmitchelldaviss mitchell intenté agregarte en xbox live la noche pasada cuando estuve en tu programa en vivo, pero tu lista de amigos está llena</w:t>
      </w:r>
    </w:p>
    <w:p>
      <w:r>
        <w:t xml:space="preserve">Mi garganta me está matando</w:t>
      </w:r>
    </w:p>
    <w:p>
      <w:r>
        <w:t xml:space="preserve">Hoy estoy luchando... Nola se despertó a las 3:30, así que estoy corriendo sin dormir.</w:t>
      </w:r>
    </w:p>
    <w:p>
      <w:r>
        <w:t xml:space="preserve">todavía tiene ganas de una hamburguesa con queso.</w:t>
      </w:r>
    </w:p>
    <w:p>
      <w:r>
        <w:t xml:space="preserve">De vuelta de Worcester.  Mi semana laboral comienza el viernes a las 2:30.</w:t>
      </w:r>
    </w:p>
    <w:p>
      <w:r>
        <w:t xml:space="preserve">@unmarketing boo estoy una semana tarde ¿cuánto tiempo u en la ciudad para?</w:t>
      </w:r>
    </w:p>
    <w:p>
      <w:r>
        <w:t xml:space="preserve">@thefremen Incluso IE8 sería mejor</w:t>
      </w:r>
    </w:p>
    <w:p>
      <w:r>
        <w:t xml:space="preserve">@_YoureMyHeroine :'( Realmente sé cómo te sientes. Me gustaría poder abrazarte</w:t>
      </w:r>
    </w:p>
    <w:p>
      <w:r>
        <w:t xml:space="preserve">Asado hasta probablemente la muerte</w:t>
      </w:r>
    </w:p>
    <w:p>
      <w:r>
        <w:t xml:space="preserve">déjame salir</w:t>
      </w:r>
    </w:p>
    <w:p>
      <w:r>
        <w:t xml:space="preserve">Gus, formalmente conocido como el perro más feo del mundo ha muerto Te echaremos de menos, Gus http://bit.ly/exjcn</w:t>
      </w:r>
    </w:p>
    <w:p>
      <w:r>
        <w:t xml:space="preserve">@nicolahunt buena manera de terminar la semana...</w:t>
      </w:r>
    </w:p>
    <w:p>
      <w:r>
        <w:t xml:space="preserve">Ayer escuché una canción sobre llevar una base en un avión. ¿Puede alguien ayudarme a encontrarla? No sé nada más al respecto.</w:t>
      </w:r>
    </w:p>
    <w:p>
      <w:r>
        <w:t xml:space="preserve">Por fin días soleados y estoy demasiado enfermo para salir a jugar.</w:t>
      </w:r>
    </w:p>
    <w:p>
      <w:r>
        <w:t xml:space="preserve">ger mi pie me está matando y extraño a mi matthew</w:t>
      </w:r>
    </w:p>
    <w:p>
      <w:r>
        <w:t xml:space="preserve">@3stripe Sí, todavía estoy esperando</w:t>
      </w:r>
    </w:p>
    <w:p>
      <w:r>
        <w:t xml:space="preserve">está de vuelta a casa ahora va a extrañar a todos</w:t>
      </w:r>
    </w:p>
    <w:p>
      <w:r>
        <w:t xml:space="preserve">@violetph Dioses ni siquiera es tu cumpleaños todavía necesito un trabajo genial como ese.</w:t>
      </w:r>
    </w:p>
    <w:p>
      <w:r>
        <w:t xml:space="preserve">Última comida con los becarios</w:t>
      </w:r>
    </w:p>
    <w:p>
      <w:r>
        <w:t xml:space="preserve">tan jodidamente cansado.  Es como si mi cuerpo se negara a moverse.</w:t>
      </w:r>
    </w:p>
    <w:p>
      <w:r>
        <w:t xml:space="preserve">Está demasiado caliente.  No me gusta.</w:t>
      </w:r>
    </w:p>
    <w:p>
      <w:r>
        <w:t xml:space="preserve">Demasiado calor. La estación no está llena, pero el tren sí. No hay ventanas abiertas en el tren. Sardinas asadas.</w:t>
      </w:r>
    </w:p>
    <w:p>
      <w:r>
        <w:t xml:space="preserve">Ugh preocupado por mi examen de matemáticas</w:t>
      </w:r>
    </w:p>
    <w:p>
      <w:r>
        <w:t xml:space="preserve">@catashton Tengo mi película revelada en asda, la mitad de ellos son sólo gris!! Y algunos tienen una caja negra en la mitad superior ¿por qué?</w:t>
      </w:r>
    </w:p>
    <w:p>
      <w:r>
        <w:t xml:space="preserve">Me gustaría que el tiempo fuera un poco menos lluvioso para poder usar el jacuzzi.</w:t>
      </w:r>
    </w:p>
    <w:p>
      <w:r>
        <w:t xml:space="preserve">¡Me he caído! Creo que mi rodilla está rota pero me veo fabulosa</w:t>
      </w:r>
    </w:p>
    <w:p>
      <w:r>
        <w:t xml:space="preserve">Odio el día de hoy.</w:t>
      </w:r>
    </w:p>
    <w:p>
      <w:r>
        <w:t xml:space="preserve">Gracias a todos. Lamentablemente no se puede hacer nada. Las ventas hablan por sí mismas, y si eso no convence a Diamond, nada lo hará.</w:t>
      </w:r>
    </w:p>
    <w:p>
      <w:r>
        <w:t xml:space="preserve">ahora mi ds acaba de morir ¡qué decepción!</w:t>
      </w:r>
    </w:p>
    <w:p>
      <w:r>
        <w:t xml:space="preserve">@socialcalamity Jaja k deberíamos parar aquí. Si no, esto se va a convertir en una sección de puteadas. Ohwell, mis padres acaban de llegar a casa</w:t>
      </w:r>
    </w:p>
    <w:p>
      <w:r>
        <w:t xml:space="preserve">Mi ipod ha dado su último aliento... Estoy realmente devastado. He perdido mi compañero de transporte público</w:t>
      </w:r>
    </w:p>
    <w:p>
      <w:r>
        <w:t xml:space="preserve">*Miau* hoy hace una semana @sevilla90 estuvo aquí y estuvimos de road trippin</w:t>
      </w:r>
    </w:p>
    <w:p>
      <w:r>
        <w:t xml:space="preserve">@AlexanderLaw La última vez que escribí en este blog, no conseguí provocar a nadie.</w:t>
      </w:r>
    </w:p>
    <w:p>
      <w:r>
        <w:t xml:space="preserve">@IzzyJ_Is_Here oh hun, lo siento... de todo lo que has pasado, lo último que mereces es ser infeliz en casa..</w:t>
      </w:r>
    </w:p>
    <w:p>
      <w:r>
        <w:t xml:space="preserve">Acabo de llegar del jardín. Hace mucho calor ahí fuera, pero es precioso. Sin embargo, no he revisado mucho.</w:t>
      </w:r>
    </w:p>
    <w:p>
      <w:r>
        <w:t xml:space="preserve">@tgtommy el enlace me envió a una página web de desgravación fiscal</w:t>
      </w:r>
    </w:p>
    <w:p>
      <w:r>
        <w:t xml:space="preserve">@lanceseabourn Lo sé pero este submarino es taaaan bueno</w:t>
      </w:r>
    </w:p>
    <w:p>
      <w:r>
        <w:t xml:space="preserve">Silbar mientras trabajas = LAMENTABLE! lol</w:t>
      </w:r>
    </w:p>
    <w:p>
      <w:r>
        <w:t xml:space="preserve">TGIF Resto aquí en casa es dayuummm caro!</w:t>
      </w:r>
    </w:p>
    <w:p>
      <w:r>
        <w:t xml:space="preserve">WALC-ers ¿están listos para llorar? va a ser un largo día de recuerdos</w:t>
      </w:r>
    </w:p>
    <w:p>
      <w:r>
        <w:t xml:space="preserve">@banjoist123 ¿puedo preguntar qué significa bluegrass? Perdón de antemano por parecer un poco tonto al preguntar</w:t>
      </w:r>
    </w:p>
    <w:p>
      <w:r>
        <w:t xml:space="preserve">@Cinderell4 no me gusta verte así... debe haber algo que te haga sonreír...</w:t>
      </w:r>
    </w:p>
    <w:p>
      <w:r>
        <w:t xml:space="preserve">@dfarver76 Bien PERO se supone que hay tormenta más tarde</w:t>
      </w:r>
    </w:p>
    <w:p>
      <w:r>
        <w:t xml:space="preserve">@shadowfish Pero tendría que conducir o coger un taxi. ¿Tienes una mesa de billar/jukebox?</w:t>
      </w:r>
    </w:p>
    <w:p>
      <w:r>
        <w:t xml:space="preserve">Hoy quiero sushi</w:t>
      </w:r>
    </w:p>
    <w:p>
      <w:r>
        <w:t xml:space="preserve">no hace mucho tiempo que tomó el sol y se quemó</w:t>
      </w:r>
    </w:p>
    <w:p>
      <w:r>
        <w:t xml:space="preserve">@ShellyKramer He tenido fiebre durante las últimas 48 horas. Deberías verme. Estoy sin afeitar, con la cara hinchada y con un aspecto patético!</w:t>
      </w:r>
    </w:p>
    <w:p>
      <w:r>
        <w:t xml:space="preserve">@morgret Probablemente no, un poco caro y tenemos que trabajar. La mayoría de la gente tiene los fines de semana libres, nosotros trabajamos.</w:t>
      </w:r>
    </w:p>
    <w:p>
      <w:r>
        <w:t xml:space="preserve">@CarmelaMarie Estoy bien. Voy a ir al parque a jugar a la pelota. No estoy de buen humor. Tengo que aliviar el estrés.</w:t>
      </w:r>
    </w:p>
    <w:p>
      <w:r>
        <w:t xml:space="preserve">Dejar el BC me está haciendo brotar.</w:t>
      </w:r>
    </w:p>
    <w:p>
      <w:r>
        <w:t xml:space="preserve">No puedo creer que esta mujer me haya convencido de que me haga un peinado diferente... pero en serio... no tengo ni idea de qué hacer con mi pelo</w:t>
      </w:r>
    </w:p>
    <w:p>
      <w:r>
        <w:t xml:space="preserve">Tuve que llevar a mi perro malo al hotel de mascotas....so sad</w:t>
      </w:r>
    </w:p>
    <w:p>
      <w:r>
        <w:t xml:space="preserve">relajándose en el sofá, odio las vacunas, me siento taaaan mal</w:t>
      </w:r>
    </w:p>
    <w:p>
      <w:r>
        <w:t xml:space="preserve">perdí mi partido por 3 PUNTOS!!!!!</w:t>
      </w:r>
    </w:p>
    <w:p>
      <w:r>
        <w:t xml:space="preserve">Acabo de volver de mi examen... seguramente voy a suspender... ¡ahora intentando conseguir entradas para il divo! ¡alguien no quiere que estemos 2b allí!</w:t>
      </w:r>
    </w:p>
    <w:p>
      <w:r>
        <w:t xml:space="preserve">@KirstynSmith He pasado 3 horas sentado al sol - almuerzo de picnic + helado = victoria. Deberíamos haber hecho una barbacoa hoy</w:t>
      </w:r>
    </w:p>
    <w:p>
      <w:r>
        <w:t xml:space="preserve">Me estoy tomando un descanso en Twitter. El móvil se está muriendo</w:t>
      </w:r>
    </w:p>
    <w:p>
      <w:r>
        <w:t xml:space="preserve">Dolor de cabeza</w:t>
      </w:r>
    </w:p>
    <w:p>
      <w:r>
        <w:t xml:space="preserve">Feliz viernes. Acabo de sacar unos deliciosos rábanos del jardín. Espero que las fresas salgan bien. Todavía no han florecido.</w:t>
      </w:r>
    </w:p>
    <w:p>
      <w:r>
        <w:t xml:space="preserve">@devontebrown es porque me quieres, no me pongas triste</w:t>
      </w:r>
    </w:p>
    <w:p>
      <w:r>
        <w:t xml:space="preserve">mi pequeño booboo está enfermo</w:t>
      </w:r>
    </w:p>
    <w:p>
      <w:r>
        <w:t xml:space="preserve">Deseando poder estar en NOLA este fin de semana oh bueno, estaré allí el martes!</w:t>
      </w:r>
    </w:p>
    <w:p>
      <w:r>
        <w:t xml:space="preserve">Me voy a ir a la cama otra vez, infección de oído (ambos), estoy completamente mareada, ¡yyyyuck! También me duele el estómago.</w:t>
      </w:r>
    </w:p>
    <w:p>
      <w:r>
        <w:t xml:space="preserve">no puede comer comida de verdad. Es viernes de pizza.  Voy a buscar un poco de sopa...</w:t>
      </w:r>
    </w:p>
    <w:p>
      <w:r>
        <w:t xml:space="preserve">también quieren comida</w:t>
      </w:r>
    </w:p>
    <w:p>
      <w:r>
        <w:t xml:space="preserve">@aostheller Océanos 12</w:t>
      </w:r>
    </w:p>
    <w:p>
      <w:r>
        <w:t xml:space="preserve">@HDEnvy ¡Gracias!  Desgraciadamente, la UE tuvo problemas con su proveedor de satélite, así que aunque su televisor se ve muy bien, es básicamente inútil</w:t>
      </w:r>
    </w:p>
    <w:p>
      <w:r>
        <w:t xml:space="preserve">me gusta mucho mandy moore y también angela</w:t>
      </w:r>
    </w:p>
    <w:p>
      <w:r>
        <w:t xml:space="preserve">@indiepixie omg una cucaracha estaba en mi habitación por primera vez en este apartamento hoy. Espero no tener la suerte de Patricia la próxima vez</w:t>
      </w:r>
    </w:p>
    <w:p>
      <w:r>
        <w:t xml:space="preserve">NOO!!! XBOX tiene anillos rojos de la muerte</w:t>
      </w:r>
    </w:p>
    <w:p>
      <w:r>
        <w:t xml:space="preserve">camisa favorita arruinada:death by bleach #fb</w:t>
      </w:r>
    </w:p>
    <w:p>
      <w:r>
        <w:t xml:space="preserve">No pude conseguir mi chaqueta "Crepúsculo" en modcloth. Ojalá no tuviera los brazos de mono largos y pudiera conseguir la L en su lugar!</w:t>
      </w:r>
    </w:p>
    <w:p>
      <w:r>
        <w:t xml:space="preserve">Hiiiiii! Te envié un mensaje de texto el otro día y no respondiste, ¿qué pasa con eso?</w:t>
      </w:r>
    </w:p>
    <w:p>
      <w:r>
        <w:t xml:space="preserve">bueno me voy a duchar ahora. tengo que ir a ver 4 películas en un par de horas! byeee ~~ Esther &lt;3 p.s.s te extraño katherine</w:t>
      </w:r>
    </w:p>
    <w:p>
      <w:r>
        <w:t xml:space="preserve">Por fin ha terminado de emulsionar el baño. Ahora a por el trabajo de brillo</w:t>
      </w:r>
    </w:p>
    <w:p>
      <w:r>
        <w:t xml:space="preserve">@Rambleredhead Yo creo que sería como la madre de Phoebe en friends - Parar la película antes de la parte triste.</w:t>
      </w:r>
    </w:p>
    <w:p>
      <w:r>
        <w:t xml:space="preserve">@dulcedementia pobre Stuart...    Me preguntaba dónde estaba!  Hoy es el día de la mudanza, espero una tarta de bienvenida o un caso de vecindad .... jejeje</w:t>
      </w:r>
    </w:p>
    <w:p>
      <w:r>
        <w:t xml:space="preserve">llevar la tristeza a un nivel completamente nuevo</w:t>
      </w:r>
    </w:p>
    <w:p>
      <w:r>
        <w:t xml:space="preserve">@joaniemaloney sip lo cual apesta porque pensé que en algún lugar decía que era..</w:t>
      </w:r>
    </w:p>
    <w:p>
      <w:r>
        <w:t xml:space="preserve">De repente recuerdo todos los recuerdos con él ohhh por favor</w:t>
      </w:r>
    </w:p>
    <w:p>
      <w:r>
        <w:t xml:space="preserve">Si Google se cae, DoubleClick también se cae, lo que significa que no puedo trabajar.</w:t>
      </w:r>
    </w:p>
    <w:p>
      <w:r>
        <w:t xml:space="preserve">He hecho seis días seguidos sin un accidente en la casa y luego papá me llevó a un lugar extraño y no me dio tiempo después de b-ayuno</w:t>
      </w:r>
    </w:p>
    <w:p>
      <w:r>
        <w:t xml:space="preserve">@Donniesbabe Lo publicaré más tarde. No está en mi ordenador</w:t>
      </w:r>
    </w:p>
    <w:p>
      <w:r>
        <w:t xml:space="preserve">Si te he dejado de seguir, no es a propósito. Algo raro está pasando con mi Tweet Deck. Hazme saber si te he "dejado de seguir".</w:t>
      </w:r>
    </w:p>
    <w:p>
      <w:r>
        <w:t xml:space="preserve">He pagado todas mis facturas para luego ir al buzón y encontrar más de ellas</w:t>
      </w:r>
    </w:p>
    <w:p>
      <w:r>
        <w:t xml:space="preserve">creo que mi ipod está enfermo no quiere conectarse a ningún wi-fi . . .</w:t>
      </w:r>
    </w:p>
    <w:p>
      <w:r>
        <w:t xml:space="preserve">Tengo náuseas.</w:t>
      </w:r>
    </w:p>
    <w:p>
      <w:r>
        <w:t xml:space="preserve">#ivealwayswantedtosay Lo siento a su esposa también por moonying ella ... ella era una señora encantadora y fue un reto ... ella no se merecía eso!</w:t>
      </w:r>
    </w:p>
    <w:p>
      <w:r>
        <w:t xml:space="preserve">@2dimples2 No sé hombre. ¿Qué tal un poco de wendy's? mmmmmm no tenemos eso en H-town</w:t>
      </w:r>
    </w:p>
    <w:p>
      <w:r>
        <w:t xml:space="preserve">no me siento 2 bien no estoy enfermo, jus feel like blah... (especialmente mi estómago) anotha 7 horas 2 ir, pero el día de trabajo es hasta ahora tan bueno.</w:t>
      </w:r>
    </w:p>
    <w:p>
      <w:r>
        <w:t xml:space="preserve">El parasol de mi objetivo 70-200mm se cayó en el #mar rojo</w:t>
      </w:r>
    </w:p>
    <w:p>
      <w:r>
        <w:t xml:space="preserve">se siente muy raro hoy.</w:t>
      </w:r>
    </w:p>
    <w:p>
      <w:r>
        <w:t xml:space="preserve">Nadie quiere sentarse conmigo en la comida, supongo que enterraré la cabeza en mi portátil y seguiré siendo antisocial.</w:t>
      </w:r>
    </w:p>
    <w:p>
      <w:r>
        <w:t xml:space="preserve">@vivek1209 ¿Cuándo vas a Europa?</w:t>
      </w:r>
    </w:p>
    <w:p>
      <w:r>
        <w:t xml:space="preserve">Creo que mi libro se ha ido para siempre... ¡estamos de luto para siempre MIERDA!</w:t>
      </w:r>
    </w:p>
    <w:p>
      <w:r>
        <w:t xml:space="preserve">@flyguyvan puedes dejarle saber que la señora no está castrada y entrenada para ir al baño :/ luego ver si todavía la quiere</w:t>
      </w:r>
    </w:p>
    <w:p>
      <w:r>
        <w:t xml:space="preserve">Oh, genial, Radio Disney no se bloquea con el último webkit, así que mi hijo puede ejecutarlo de nuevo. HEY WAIT.</w:t>
      </w:r>
    </w:p>
    <w:p>
      <w:r>
        <w:t xml:space="preserve">¡Oh!  Acabo de romper mi parabrisas mientras reemplazaba las escobillas del limpiaparabrisas.</w:t>
      </w:r>
    </w:p>
    <w:p>
      <w:r>
        <w:t xml:space="preserve">Tenéis que poneros las pilas. Hace 2 semanas que no salgo a buscar un caché #geocaching</w:t>
      </w:r>
    </w:p>
    <w:p>
      <w:r>
        <w:t xml:space="preserve">¡Phooey!  Han planeado un CAMPING para mi reunión de clase. Yo. Odio. Acampar. ...y ser la única chica soltera que queda de mi promoción.</w:t>
      </w:r>
    </w:p>
    <w:p>
      <w:r>
        <w:t xml:space="preserve">@inflight1 eso apesta mama</w:t>
      </w:r>
    </w:p>
    <w:p>
      <w:r>
        <w:t xml:space="preserve">es un fracaso</w:t>
      </w:r>
    </w:p>
    <w:p>
      <w:r>
        <w:t xml:space="preserve">¡Extraño mi cama con tanto sueño!</w:t>
      </w:r>
    </w:p>
    <w:p>
      <w:r>
        <w:t xml:space="preserve">@LILPARADIVA @spookyjenb y Em, mi bebé, empieza la guardería.  Qué locura de verano va a ser.</w:t>
      </w:r>
    </w:p>
    <w:p>
      <w:r>
        <w:t xml:space="preserve">@AsMooNy ta3ally ma3ahaa w e83idy sa5neeha ly 6ool el 6ireee8 astaaahil wla :-p &lt;&lt;&lt; kfff looool wallah thx bard w 7ar ahm shy 8ahwaaa =|</w:t>
      </w:r>
    </w:p>
    <w:p>
      <w:r>
        <w:t xml:space="preserve">grr! odio que me obliguen a ir a los sitios. especialmente a sentarme en un autobús durante todo un día sólo para sentarme en una casa en podunktown, va</w:t>
      </w:r>
    </w:p>
    <w:p>
      <w:r>
        <w:t xml:space="preserve">@stacey79 que apesta - todavía estoy hambriento y chupó mi comida.</w:t>
      </w:r>
    </w:p>
    <w:p>
      <w:r>
        <w:t xml:space="preserve">Pensé que el "Follow Friday" era para ganar nuevos amigos, no para perderlos.</w:t>
      </w:r>
    </w:p>
    <w:p>
      <w:r>
        <w:t xml:space="preserve">@MatthewFuller yo lo hice solo obtuve 3 estrellas en el prelavado luego fallé en el rince</w:t>
      </w:r>
    </w:p>
    <w:p>
      <w:r>
        <w:t xml:space="preserve">Earthlink dice que nuestro módem está muerto.  Quieren que compre uno nuevo o que firme un contrato de un año ARGH!!!</w:t>
      </w:r>
    </w:p>
    <w:p>
      <w:r>
        <w:t xml:space="preserve">la semana más soleada para los exámenes de ages....and</w:t>
      </w:r>
    </w:p>
    <w:p>
      <w:r>
        <w:t xml:space="preserve">Frustrado con la copia de 13Gigs a través de USB 1.1.Estúpidos servidores antiguos</w:t>
      </w:r>
    </w:p>
    <w:p>
      <w:r>
        <w:t xml:space="preserve">La banda sonora de Drag me to hell de Christopher Young se retrasa del 2 de junio al 7 de julio. Eso es una mierda.</w:t>
      </w:r>
    </w:p>
    <w:p>
      <w:r>
        <w:t xml:space="preserve">En realidad estoy echando de menos a Fabian, lo cual es bastante triste ya que hablé con él como... ¡hace 2 horas! Dios, el tiempo vuela cuando extrañas a alguien.</w:t>
      </w:r>
    </w:p>
    <w:p>
      <w:r>
        <w:t xml:space="preserve">Ya me siento como un idiota en el teléfono y lo hace peor cuando Brandon dice que no dije lo correcto</w:t>
      </w:r>
    </w:p>
    <w:p>
      <w:r>
        <w:t xml:space="preserve">Creo que el café del trabajo no le sentó bien a mi barriga</w:t>
      </w:r>
    </w:p>
    <w:p>
      <w:r>
        <w:t xml:space="preserve">El fracaso de Ben &amp; Jerry's. Recibí un correo electrónico para un helado gratis. Dice que haga clic aquí para canjear el cupón. Cuando hago clic, recibo un mensaje de error @cherrygarcia</w:t>
      </w:r>
    </w:p>
    <w:p>
      <w:r>
        <w:t xml:space="preserve">Escuchando a Opeth. Tratando de no pensar en perderse su show en San Antonio. Fallando</w:t>
      </w:r>
    </w:p>
    <w:p>
      <w:r>
        <w:t xml:space="preserve">Pasando a la tercera</w:t>
      </w:r>
    </w:p>
    <w:p>
      <w:r>
        <w:t xml:space="preserve">@KatherineLunt Realmente aburrido esta noche aunque Su libro creo (Y) xxxxx</w:t>
      </w:r>
    </w:p>
    <w:p>
      <w:r>
        <w:t xml:space="preserve">Casi me quedo dormido bajo el secador de pelo tan cansado, siento que voy a vomitar</w:t>
      </w:r>
    </w:p>
    <w:p>
      <w:r>
        <w:t xml:space="preserve">@eightwednesday @emilyhilleren Yo perdí esa membresía cuando me subieron al club 3 D.  Es una soledad.</w:t>
      </w:r>
    </w:p>
    <w:p>
      <w:r>
        <w:t xml:space="preserve">si se hace oficialmente con la escuela secundaria.... tan triste... ¡ya los extraño! ¿película después??</w:t>
      </w:r>
    </w:p>
    <w:p>
      <w:r>
        <w:t xml:space="preserve">Vaya, no me había dado cuenta de que hay un límite para el botón "más". Eso apesta... Supongo que dos días es el máximo para no entrar en twitter.  !</w:t>
      </w:r>
    </w:p>
    <w:p>
      <w:r>
        <w:t xml:space="preserve">necesito zapatillas nuevas!! mis pies están completamente destrozados</w:t>
      </w:r>
    </w:p>
    <w:p>
      <w:r>
        <w:t xml:space="preserve">@alisonhaislip Envidio a todos en AOTS...</w:t>
      </w:r>
    </w:p>
    <w:p>
      <w:r>
        <w:t xml:space="preserve">@jkblacker Lamentablemente no soy @jamesog - alguien está ocupando eso</w:t>
      </w:r>
    </w:p>
    <w:p>
      <w:r>
        <w:t xml:space="preserve">Sé que ya tengo una semana de retraso en FF. Intentaré hacer uno hoy. Llamado en el trabajo 2 horas antes debido a los problemas por lo que será un día ocupado</w:t>
      </w:r>
    </w:p>
    <w:p>
      <w:r>
        <w:t xml:space="preserve">¿Habrá alguna vez otra producción de Los últimos 5 años en NY????????? Todavía no la he visto</w:t>
      </w:r>
    </w:p>
    <w:p>
      <w:r>
        <w:t xml:space="preserve">@dlanham ¿hay alguna forma de hacer un tema somático para leopard? algunos temas ya tienen instaladores que son independientes de shapeshifter</w:t>
      </w:r>
    </w:p>
    <w:p>
      <w:r>
        <w:t xml:space="preserve">¡Dijiste que te habías metido en la nariz!</w:t>
      </w:r>
    </w:p>
    <w:p>
      <w:r>
        <w:t xml:space="preserve">Qué día tan triste en Los Ángeles. ¿A dónde se fue todo el sol?</w:t>
      </w:r>
    </w:p>
    <w:p>
      <w:r>
        <w:t xml:space="preserve">Retoma lo del reparto... ¡uno cayó anoche!</w:t>
      </w:r>
    </w:p>
    <w:p>
      <w:r>
        <w:t xml:space="preserve">Leyendo el periódico de hoy junto con un café aguado, cortesía de mis padres...</w:t>
      </w:r>
    </w:p>
    <w:p>
      <w:r>
        <w:t xml:space="preserve">@Renee3 ¡Oh, no! Espero que no sea malo</w:t>
      </w:r>
    </w:p>
    <w:p>
      <w:r>
        <w:t xml:space="preserve">El amor joven llega a su fin</w:t>
      </w:r>
    </w:p>
    <w:p>
      <w:r>
        <w:t xml:space="preserve">estoy bien aburrido tenía un gran semestre y no quiero volver a la escuela el lunes :'( disfrutar de la lo0l weatler caliente ;)</w:t>
      </w:r>
    </w:p>
    <w:p>
      <w:r>
        <w:t xml:space="preserve">@kedge0417 es el trabajo de al lado chupando de nuevo</w:t>
      </w:r>
    </w:p>
    <w:p>
      <w:r>
        <w:t xml:space="preserve">Tuitear a tweeple sobre mis preadolescentes, porque mañana cumplo 30 años</w:t>
      </w:r>
    </w:p>
    <w:p>
      <w:r>
        <w:t xml:space="preserve">esperando a ir al cuarto periodo para acabar con la final. omgg imoo va a fallar</w:t>
      </w:r>
    </w:p>
    <w:p>
      <w:r>
        <w:t xml:space="preserve">Dang mi propio LDBF no me dio un Follow Friday tiro fuera</w:t>
      </w:r>
    </w:p>
    <w:p>
      <w:r>
        <w:t xml:space="preserve">@mekya05 si, te encontré! ven a greenville. fin de semana perfecto para las fotos y sin compañero para ir a disparar</w:t>
      </w:r>
    </w:p>
    <w:p>
      <w:r>
        <w:t xml:space="preserve">@Tashster Tómate una cerveza fría por mí, ahora me voy a trabajar</w:t>
      </w:r>
    </w:p>
    <w:p>
      <w:r>
        <w:t xml:space="preserve">acaba de llegar a casa. el primer examen fue demasiado largo no hay tiempo para terminarlo ...</w:t>
      </w:r>
    </w:p>
    <w:p>
      <w:r>
        <w:t xml:space="preserve">ya ha pasado un año</w:t>
      </w:r>
    </w:p>
    <w:p>
      <w:r>
        <w:t xml:space="preserve">Ansioso por mi recital de baile de mañana en la UP :/ ¡Groove Central será miiiiissed Coach Mycs! Loveyouuuu!</w:t>
      </w:r>
    </w:p>
    <w:p>
      <w:r>
        <w:t xml:space="preserve">@AngelIbarra @ZombieNicholas ¡¡Mañana en Dublín!! No puedo esperar... espero que estéis emocionados Ha pasado más de un año desde la última vez</w:t>
      </w:r>
    </w:p>
    <w:p>
      <w:r>
        <w:t xml:space="preserve">Sharapova pierde el primer set por 6-1</w:t>
      </w:r>
    </w:p>
    <w:p>
      <w:r>
        <w:t xml:space="preserve">*carita de tristeza* project-m sigue colapsando mi itunes</w:t>
      </w:r>
    </w:p>
    <w:p>
      <w:r>
        <w:t xml:space="preserve">Esto es lo que estoy bebiendo en lugar de cerveza: El aeropuerto no tiene cerveza... Por lo menos tiene gas... http://mypict.me/1Zu9</w:t>
      </w:r>
    </w:p>
    <w:p>
      <w:r>
        <w:t xml:space="preserve">@LenaAlli ni siquiera sé ahora lenaaa cuando vas a mostrar la ropa?</w:t>
      </w:r>
    </w:p>
    <w:p>
      <w:r>
        <w:t xml:space="preserve">#FollowFriday En honor a mis compañeros de la web que se mudaron.  @warpdesign @cianan @BigToach @mikedelgado</w:t>
      </w:r>
    </w:p>
    <w:p>
      <w:r>
        <w:t xml:space="preserve">@Hi_Im_Chris en la otra habitación en mi portátil del trabajo fb chat podría funcionar</w:t>
      </w:r>
    </w:p>
    <w:p>
      <w:r>
        <w:t xml:space="preserve">me veo como una mierda ahora mismo estoy muy jodidamente malhumorado a *Shooting Star*</w:t>
      </w:r>
    </w:p>
    <w:p>
      <w:r>
        <w:t xml:space="preserve">@xxxmaggie oh eso apesta lo siento.</w:t>
      </w:r>
    </w:p>
    <w:p>
      <w:r>
        <w:t xml:space="preserve">De twitterberry se trasladó a ubertwitter - sufrió errores de caché de BB</w:t>
      </w:r>
    </w:p>
    <w:p>
      <w:r>
        <w:t xml:space="preserve">@LisaTalkingTots siento escuchar tus noticias</w:t>
      </w:r>
    </w:p>
    <w:p>
      <w:r>
        <w:t xml:space="preserve">@MrYungKL es el que da la cara</w:t>
      </w:r>
    </w:p>
    <w:p>
      <w:r>
        <w:t xml:space="preserve">Tengo que arreglarlo antes de que Ricky llegue a casa. No le va a gustar que rompa este maldito baño</w:t>
      </w:r>
    </w:p>
    <w:p>
      <w:r>
        <w:t xml:space="preserve">@lovessunflowers ¡Oh no! Panecillos muertos... qué tristeza</w:t>
      </w:r>
    </w:p>
    <w:p>
      <w:r>
        <w:t xml:space="preserve">Mi TweetDeck está languideciendo en el infierno de la API. Otra vez.</w:t>
      </w:r>
    </w:p>
    <w:p>
      <w:r>
        <w:t xml:space="preserve">@MyNC Me preguntaba ....   Que tengáis un GRAN fin de semana!</w:t>
      </w:r>
    </w:p>
    <w:p>
      <w:r>
        <w:t xml:space="preserve">De vuelta a Lancaster aburrido ya, no puedo esperar para empezar a trabajar! Echo de menos a Hel!</w:t>
      </w:r>
    </w:p>
    <w:p>
      <w:r>
        <w:t xml:space="preserve">Puedo decir que va a ser un día furioso...</w:t>
      </w:r>
    </w:p>
    <w:p>
      <w:r>
        <w:t xml:space="preserve">Noroeste de Macedonia: Pocos días de lluvia seguidos.</w:t>
      </w:r>
    </w:p>
    <w:p>
      <w:r>
        <w:t xml:space="preserve">Eww neumático de la feria de la ciudad huele horrible. Me está poniendo enfermo</w:t>
      </w:r>
    </w:p>
    <w:p>
      <w:r>
        <w:t xml:space="preserve">@Marianna26 hey mar! yo también te extraño ( si pero tengo que encontrar una estúpida escuela (</w:t>
      </w:r>
    </w:p>
    <w:p>
      <w:r>
        <w:t xml:space="preserve">@ahaulil Tengo un pájaro viviendo conmigo.  Así que tengo que buscar otras formas de matar a estos malditos bichos además del exterminador.   #vegas it sucks</w:t>
      </w:r>
    </w:p>
    <w:p>
      <w:r>
        <w:t xml:space="preserve">Odio cuando mi cariño tiene un mal día http://tinyurl.com/lr22dj</w:t>
      </w:r>
    </w:p>
    <w:p>
      <w:r>
        <w:t xml:space="preserve">@verbs_n_nouns ikr? mis padres se llevan la palma, no hacen la compra y salen a comer todo el tiempo solo ellos 2...</w:t>
      </w:r>
    </w:p>
    <w:p>
      <w:r>
        <w:t xml:space="preserve">@Stubinho dijiste que te habías jodido la nariz!</w:t>
      </w:r>
    </w:p>
    <w:p>
      <w:r>
        <w:t xml:space="preserve">A nadie le gusta sentirse poco prioritario.</w:t>
      </w:r>
    </w:p>
    <w:p>
      <w:r>
        <w:t xml:space="preserve">@successorstate si fue la noche de face2face fuimos a palisades a ver star trek. no lo recuerdo. lo dije mientras estábamos en el coche</w:t>
      </w:r>
    </w:p>
    <w:p>
      <w:r>
        <w:t xml:space="preserve">Haré el follow friday un poco más tarde... estoy ocupado con el trabajo de esta señora.</w:t>
      </w:r>
    </w:p>
    <w:p>
      <w:r>
        <w:t xml:space="preserve">Lo siento si he escrito mal. Normalmente, después de escribir algo, no leo. Sólo pulso el botón 'enter'.</w:t>
      </w:r>
    </w:p>
    <w:p>
      <w:r>
        <w:t xml:space="preserve">@philispig ¿La competición está a la vuelta de la esquina? si no es así tómatelo con calma durante al menos una semana. Me torcí el tobillo en JC, terriblemente doloroso.</w:t>
      </w:r>
    </w:p>
    <w:p>
      <w:r>
        <w:t xml:space="preserve">@jmorgan0909 y no voy a conseguir otro ... Sólo hay 1 alfie</w:t>
      </w:r>
    </w:p>
    <w:p>
      <w:r>
        <w:t xml:space="preserve">@AC_1 ¡bienvenido al mundo twittero Andrew! dile a david que tenga un twitter también jaja solo bromeo se que no quiere tener uno.. booo..</w:t>
      </w:r>
    </w:p>
    <w:p>
      <w:r>
        <w:t xml:space="preserve">@tracybegins yo también bb</w:t>
      </w:r>
    </w:p>
    <w:p>
      <w:r>
        <w:t xml:space="preserve">@artybloodyfarty ok entonces</w:t>
      </w:r>
    </w:p>
    <w:p>
      <w:r>
        <w:t xml:space="preserve">@postsecret tuvo una pelirroja que le cambió la vida - se escapó</w:t>
      </w:r>
    </w:p>
    <w:p>
      <w:r>
        <w:t xml:space="preserve">Hoy no me siento muy bien... hay mucho trabajo que hacer y tengo la garganta irritada.</w:t>
      </w:r>
    </w:p>
    <w:p>
      <w:r>
        <w:t xml:space="preserve">Mis dientes y mi ojo duelen a alguien haz que se sientan mejor</w:t>
      </w:r>
    </w:p>
    <w:p>
      <w:r>
        <w:t xml:space="preserve">Creo que es injusto que tenga que perder el sol, todos los lugares de trabajo deberían estar cerrados y no se debería permitir escribir ensayos cuando hace sol.</w:t>
      </w:r>
    </w:p>
    <w:p>
      <w:r>
        <w:t xml:space="preserve">dolor de cabeza</w:t>
      </w:r>
    </w:p>
    <w:p>
      <w:r>
        <w:t xml:space="preserve">Chauncey está dando su último discurso del saco...</w:t>
      </w:r>
    </w:p>
    <w:p>
      <w:r>
        <w:t xml:space="preserve">Buenas noches, amor, tengo que asistir a clases extra en la escuela mañana.</w:t>
      </w:r>
    </w:p>
    <w:p>
      <w:r>
        <w:t xml:space="preserve">El último día de la compañera de trabajo la vamos a echar de menos</w:t>
      </w:r>
    </w:p>
    <w:p>
      <w:r>
        <w:t xml:space="preserve">@lelebaby21 @JazzyFiierce u guys are so unfair smh...</w:t>
      </w:r>
    </w:p>
    <w:p>
      <w:r>
        <w:t xml:space="preserve">@amandagelso sé que Mark sigue siendo uno de mis chicos favoritos. Tan lindo y adorable.</w:t>
      </w:r>
    </w:p>
    <w:p>
      <w:r>
        <w:t xml:space="preserve">Estoy utilizando un teclado en pantalla</w:t>
      </w:r>
    </w:p>
    <w:p>
      <w:r>
        <w:t xml:space="preserve">@JCinQC está lejos del centro, 30-40 minutos más o menos y sí tienen hamburguesas vegetarianas</w:t>
      </w:r>
    </w:p>
    <w:p>
      <w:r>
        <w:t xml:space="preserve">@Metal0520 ¡No he hablado contigo desde el último día de clase! Eso no está bien.</w:t>
      </w:r>
    </w:p>
    <w:p>
      <w:r>
        <w:t xml:space="preserve">@so_zwitschert Se supone que debería haber un &lt;3 al final de mi último tuit pero supongo que twitter se lo ha comido</w:t>
      </w:r>
    </w:p>
    <w:p>
      <w:r>
        <w:t xml:space="preserve">Evermore y End of Fashion son geniales. Mi pobre pie, sin embargo, se lesionó el pie. no es bueno. será doloroso mañana. los detalles a seguir más tarde</w:t>
      </w:r>
    </w:p>
    <w:p>
      <w:r>
        <w:t xml:space="preserve">@adlounge ¡Hola! Quería confirmar que seguimos quedando en el Rivoli a las 6 de la tarde?  Sólo puedo quedarme una hora y pico #adlounge</w:t>
      </w:r>
    </w:p>
    <w:p>
      <w:r>
        <w:t xml:space="preserve">@jessnextdoor aww... intenta descansar na lang muna... ^^</w:t>
      </w:r>
    </w:p>
    <w:p>
      <w:r>
        <w:t xml:space="preserve">la resaca de hoy</w:t>
      </w:r>
    </w:p>
    <w:p>
      <w:r>
        <w:t xml:space="preserve">@sexxieluv Aunque quiero ir a una fiesta de SexxieLuv</w:t>
      </w:r>
    </w:p>
    <w:p>
      <w:r>
        <w:t xml:space="preserve">ughhh estudiando para los finales me gustaría poder ir al baile</w:t>
      </w:r>
    </w:p>
    <w:p>
      <w:r>
        <w:t xml:space="preserve">estoy waaayyyy hambre! oh fyi mi correo electrónico del trabajo está abajo otra vez BLAH!</w:t>
      </w:r>
    </w:p>
    <w:p>
      <w:r>
        <w:t xml:space="preserve">@backstreetboys se perdió totalmente la sala de chat. Soy tan patético</w:t>
      </w:r>
    </w:p>
    <w:p>
      <w:r>
        <w:t xml:space="preserve">¡Oh, Dios, una polilla estaba viviendo en una maldita toma de corriente!  (En realidad, mi PowerSquid.)</w:t>
      </w:r>
    </w:p>
    <w:p>
      <w:r>
        <w:t xml:space="preserve">A veces olvido que los chicos también tienen sentimientos</w:t>
      </w:r>
    </w:p>
    <w:p>
      <w:r>
        <w:t xml:space="preserve">@moriagerard Hace tiempo que no tengo uno. Demasiado caro</w:t>
      </w:r>
    </w:p>
    <w:p>
      <w:r>
        <w:t xml:space="preserve">@GoodGreenTea Ha sido una tarde divertida para mí probando ....BBQ's aunque ahora... me siento un poco enfermo</w:t>
      </w:r>
    </w:p>
    <w:p>
      <w:r>
        <w:t xml:space="preserve">@Hatz94 yo también. Odio mi computadora tanto..</w:t>
      </w:r>
    </w:p>
    <w:p>
      <w:r>
        <w:t xml:space="preserve">También creo que ahora estoy hablando solo. Vale, tengo que irme a la cama. Por cierto, echo de menos a mis hermanos.</w:t>
      </w:r>
    </w:p>
    <w:p>
      <w:r>
        <w:t xml:space="preserve">los dolores de cabeza por sinusitis apestan mucho!</w:t>
      </w:r>
    </w:p>
    <w:p>
      <w:r>
        <w:t xml:space="preserve">@Ames1103 Creo que ese barco navegó mi amigo... Los pocos CCO que los tenían, los tenían hace meses....  No obstante te deseo suerte...</w:t>
      </w:r>
    </w:p>
    <w:p>
      <w:r>
        <w:t xml:space="preserve">@Ana_Surprise es taaaan divertido! gracias o hoy. por cierto, lebron me acosó</w:t>
      </w:r>
    </w:p>
    <w:p>
      <w:r>
        <w:t xml:space="preserve">(@gbsinkers) ¡Oh, qué sorpresa!  Acabo de romper mi parabrisas mientras reemplazaba las escobillas del limpiaparabrisas.</w:t>
      </w:r>
    </w:p>
    <w:p>
      <w:r>
        <w:t xml:space="preserve">@KirstenAlexa ¡Lo sé! Me encanta Nicholas Braun &amp; creo que hará un Cameron correcto pero tampoco quiero verlo</w:t>
      </w:r>
    </w:p>
    <w:p>
      <w:r>
        <w:t xml:space="preserve">¡Maldita sea estar sin blanca el día que sale Guitar Hero Metallica!  Boooooooo</w:t>
      </w:r>
    </w:p>
    <w:p>
      <w:r>
        <w:t xml:space="preserve">como es que cuando me aliso el pelo tiene que salpicar</w:t>
      </w:r>
    </w:p>
    <w:p>
      <w:r>
        <w:t xml:space="preserve">un día increíble... un pervertido lo arruinó</w:t>
      </w:r>
    </w:p>
    <w:p>
      <w:r>
        <w:t xml:space="preserve">@tommcfly Son las 12:30AM, @buonotomato dejó de tuitear, mi cerebro no funciona. Quiero llorar. Jaja. Gira por Filipinas, por favor.  Te quiero!</w:t>
      </w:r>
    </w:p>
    <w:p>
      <w:r>
        <w:t xml:space="preserve">@Scrapbooks No tengo ni idea</w:t>
      </w:r>
    </w:p>
    <w:p>
      <w:r>
        <w:t xml:space="preserve">Soy un dador, y la vida recompensa a los tomadores.  Nosotros, los dadores, hacemos posible a los tomadores, pero no recibimos ningún aprecio por lo que hacemos... sólo nos toman.</w:t>
      </w:r>
    </w:p>
    <w:p>
      <w:r>
        <w:t xml:space="preserve">En serio. No me gustan las chicas.</w:t>
      </w:r>
    </w:p>
    <w:p>
      <w:r>
        <w:t xml:space="preserve">se comió todo mi chocolate</w:t>
      </w:r>
    </w:p>
    <w:p>
      <w:r>
        <w:t xml:space="preserve">Hoy me vuelvo a casa. pro: odiosamente más cerca de @thom1937 contra: no más carreras/excursiones en mpls durante al menos un año.</w:t>
      </w:r>
    </w:p>
    <w:p>
      <w:r>
        <w:t xml:space="preserve">Dang yo ni siquiera recordar que era mi cumpleaños hoy</w:t>
      </w:r>
    </w:p>
    <w:p>
      <w:r>
        <w:t xml:space="preserve">@AlfieJG No creo que lo sea, mis hermanas se niegan a conseguirme un billete ahora. ¿qué haces la semana que viene?</w:t>
      </w:r>
    </w:p>
    <w:p>
      <w:r>
        <w:t xml:space="preserve">Ya no puedo comer un bolsillo caliente sin pensar en Jim Gaffigan</w:t>
      </w:r>
    </w:p>
    <w:p>
      <w:r>
        <w:t xml:space="preserve">Limpiando mi habitación..</w:t>
      </w:r>
    </w:p>
    <w:p>
      <w:r>
        <w:t xml:space="preserve">es una mierda que no tenga una tableta de dibujo!</w:t>
      </w:r>
    </w:p>
    <w:p>
      <w:r>
        <w:t xml:space="preserve">@saxa246 he estado tratando de superarla durante años, es tan difícil seguir adelante, cuando estás tan enamorado... apesta</w:t>
      </w:r>
    </w:p>
    <w:p>
      <w:r>
        <w:t xml:space="preserve">quiero verlo tanto</w:t>
      </w:r>
    </w:p>
    <w:p>
      <w:r>
        <w:t xml:space="preserve">Como conseguiríamos mil battlegrounds #battleground, quiero decir que ni siquiera sabemos como podríamos llegar a ese número para que sea trending tpc</w:t>
      </w:r>
    </w:p>
    <w:p>
      <w:r>
        <w:t xml:space="preserve">NOOOO!!!  "thehannabeth: estoy enamorada... ;)"</w:t>
      </w:r>
    </w:p>
    <w:p>
      <w:r>
        <w:t xml:space="preserve">@francecino esta bien nenas &gt;&lt; boo. voy a salir de nuevo</w:t>
      </w:r>
    </w:p>
    <w:p>
      <w:r>
        <w:t xml:space="preserve">@TheMakeupSnob Aunque sé que valía la pena intentarlo.</w:t>
      </w:r>
    </w:p>
    <w:p>
      <w:r>
        <w:t xml:space="preserve">Hacia Beaumont</w:t>
      </w:r>
    </w:p>
    <w:p>
      <w:r>
        <w:t xml:space="preserve">Realmente triste... Mi pequeña videocámara barata acaba de disparar craps.....</w:t>
      </w:r>
    </w:p>
    <w:p>
      <w:r>
        <w:t xml:space="preserve">....... y nunca llegué a verlo impreso</w:t>
      </w:r>
    </w:p>
    <w:p>
      <w:r>
        <w:t xml:space="preserve">Odio tener solo 1gb de ram para usar como host y 1gb para la máquina virtual Apesta mucho</w:t>
      </w:r>
    </w:p>
    <w:p>
      <w:r>
        <w:t xml:space="preserve">Voy a dormir una siesta y relajarme, y luego probablemente vaya al cine. Ugh tengo un dolor de cabeza este culo sux. Día nublado también</w:t>
      </w:r>
    </w:p>
    <w:p>
      <w:r>
        <w:t xml:space="preserve">¿Por qué te escondes detrás de las nubes Sr. Sol?</w:t>
      </w:r>
    </w:p>
    <w:p>
      <w:r>
        <w:t xml:space="preserve">@pairadocsdesign y Radio X 96.1 va a ser todo deporte el próximo mes. La radio ha muerto.  #grandrapids</w:t>
      </w:r>
    </w:p>
    <w:p>
      <w:r>
        <w:t xml:space="preserve">he dormido casi 11 horas seguidas y todavía estoy cansado, mejor que no me ponga enfermo</w:t>
      </w:r>
    </w:p>
    <w:p>
      <w:r>
        <w:t xml:space="preserve">@MarcHaduch Tu DM nunca se envió</w:t>
      </w:r>
    </w:p>
    <w:p>
      <w:r>
        <w:t xml:space="preserve">(suspiro) Supongo que no nos encontraremos hoy.</w:t>
      </w:r>
    </w:p>
    <w:p>
      <w:r>
        <w:t xml:space="preserve">¡LA ESCUELA DE DIOS VA A APESTAR EL PRÓXIMO AÑO!</w:t>
      </w:r>
    </w:p>
    <w:p>
      <w:r>
        <w:t xml:space="preserve">un tipo me llamó niño AD-HD hoy temprano, y eso duele</w:t>
      </w:r>
    </w:p>
    <w:p>
      <w:r>
        <w:t xml:space="preserve">6:29 pm - ok, vamos ahora a través de #bowman #strategicClock pero primero.. un descanso :-0 aargh... cansado</w:t>
      </w:r>
    </w:p>
    <w:p>
      <w:r>
        <w:t xml:space="preserve">Yo discutí con Byron porque dijo que estaba gordo.</w:t>
      </w:r>
    </w:p>
    <w:p>
      <w:r>
        <w:t xml:space="preserve">@RachellT342 ugh... Sé que la economía es deprimente...</w:t>
      </w:r>
    </w:p>
    <w:p>
      <w:r>
        <w:t xml:space="preserve">@brainstuck hey! chutti fue muy cansado.. y tienen que viajar de nuevo tomo ¿cómo fue tu viernes?</w:t>
      </w:r>
    </w:p>
    <w:p>
      <w:r>
        <w:t xml:space="preserve">el inconveniente de relajarse más tarde es el trabajo manual loco ahora ... acaba de terminar la limpieza de la nevera ... y ahora a doblar la ropa ... la casa de trabajo azul</w:t>
      </w:r>
    </w:p>
    <w:p>
      <w:r>
        <w:t xml:space="preserve">Ojalá estuviera en Chicago.</w:t>
      </w:r>
    </w:p>
    <w:p>
      <w:r>
        <w:t xml:space="preserve">@templon Conozco personalmente a muchas personas/agencias que podrían haber construido estos sitios. Es como si un candidato a Pres se comprara un Honda.</w:t>
      </w:r>
    </w:p>
    <w:p>
      <w:r>
        <w:t xml:space="preserve">@herecomesdomzi y qué pasa conmigo, ¿eh? Estoy llorando. ¿Te has olvidado de mí?</w:t>
      </w:r>
    </w:p>
    <w:p>
      <w:r>
        <w:t xml:space="preserve">Así que he dormido 12 horas. Me duele el cuerpo</w:t>
      </w:r>
    </w:p>
    <w:p>
      <w:r>
        <w:t xml:space="preserve">@erickadiaz Me toca ir a tomar café ahora No es divertido. Yo también lo odio!</w:t>
      </w:r>
    </w:p>
    <w:p>
      <w:r>
        <w:t xml:space="preserve">@nattymsmith awww ella es laavly ;) Tuve que entrar pero tengo un bronceado impresionante (l) ;) ¿tú?</w:t>
      </w:r>
    </w:p>
    <w:p>
      <w:r>
        <w:t xml:space="preserve">@fifthroom Probé TD, pero se peleó con CS3 por mi procesador. Nambu es realmente bueno, pero poco intuitivo</w:t>
      </w:r>
    </w:p>
    <w:p>
      <w:r>
        <w:t xml:space="preserve">@billbathgate no soy un bobo podría pasar wahhh!!! :'(!!!!!!!!!! estoy en mi descanso!!</w:t>
      </w:r>
    </w:p>
    <w:p>
      <w:r>
        <w:t xml:space="preserve">Piensa que mi "no-novia" necesita no ser una imbécil en este momento... no estoy de humor para sentirme descuidado</w:t>
      </w:r>
    </w:p>
    <w:p>
      <w:r>
        <w:t xml:space="preserve">@nikkibop y ni siquiera es gordo!!!! ¿Eh, @freyalynn? Es simplemente enorme.  Tengo un monstruo.</w:t>
      </w:r>
    </w:p>
    <w:p>
      <w:r>
        <w:t xml:space="preserve">¿Alguien ha visto a @MissPlush? ¿Dónde está mi Twinster</w:t>
      </w:r>
    </w:p>
    <w:p>
      <w:r>
        <w:t xml:space="preserve">se ha pasado las dos últimas semanas intentando dejarse crecer la barba (desde cero), pero teme que le quede un poco mal... http://twitpic.com/66tyb</w:t>
      </w:r>
    </w:p>
    <w:p>
      <w:r>
        <w:t xml:space="preserve">Dejé la posada ahora estoy en la escuela. dang su recta hasta muerto aquí!! [&lt;3Hannah]</w:t>
      </w:r>
    </w:p>
    <w:p>
      <w:r>
        <w:t xml:space="preserve">@CursedChimera; Re: Casa - eso es exactamente lo que quise decir... casa en D-town. ;) También, re: ordenador... uh... lo rompí...</w:t>
      </w:r>
    </w:p>
    <w:p>
      <w:r>
        <w:t xml:space="preserve">Blah a las reparaciones del coche ... casi 600 dólares ...   Buscando un mejor trato.</w:t>
      </w:r>
    </w:p>
    <w:p>
      <w:r>
        <w:t xml:space="preserve">@TylerAlyse SAC no ofrecerá fundamentos de matemáticas 2 para profesores en verano uno booo. Echo de menos el SAC!</w:t>
      </w:r>
    </w:p>
    <w:p>
      <w:r>
        <w:t xml:space="preserve">@hootsuite Maldita sea.  Mira lo que pasa cuando evito las redes por trabajo.</w:t>
      </w:r>
    </w:p>
    <w:p>
      <w:r>
        <w:t xml:space="preserve">@steven89 No tengo uno aquí - no sé si mi madre alguna vez tuvo uno o no -</w:t>
      </w:r>
    </w:p>
    <w:p>
      <w:r>
        <w:t xml:space="preserve">@kelseyrose56 ¡Me gustaría que tú también fueras! ¿todavía vas a venir al preprom de nicoles? @nicolesx319 No puedo esperar al preprom!!!!</w:t>
      </w:r>
    </w:p>
    <w:p>
      <w:r>
        <w:t xml:space="preserve">¡Trabaja hasta las cinco!</w:t>
      </w:r>
    </w:p>
    <w:p>
      <w:r>
        <w:t xml:space="preserve">con hambre, pero sin apetito</w:t>
      </w:r>
    </w:p>
    <w:p>
      <w:r>
        <w:t xml:space="preserve">mi apartamento se está vaciando más y más cada día.. tan triste.. la semana pasada a las 2000</w:t>
      </w:r>
    </w:p>
    <w:p>
      <w:r>
        <w:t xml:space="preserve">ZapatosZapatosZapatos.YayYayYay.lol.IWouldPostATwitPic.ButIdntKnoHow2</w:t>
      </w:r>
    </w:p>
    <w:p>
      <w:r>
        <w:t xml:space="preserve">está limpiando la casa para su familia que viene más tarde hoy..</w:t>
      </w:r>
    </w:p>
    <w:p>
      <w:r>
        <w:t xml:space="preserve">Tengo que empezar a comer sano</w:t>
      </w:r>
    </w:p>
    <w:p>
      <w:r>
        <w:t xml:space="preserve">@JekNexus Oooommmmggg, probablemente lo harás, demasiado ocupado para cazar correctamente por un tiempo ¡Espero seguir adelante haciendo 1 tarea a la semana!</w:t>
      </w:r>
    </w:p>
    <w:p>
      <w:r>
        <w:t xml:space="preserve">Acabo de llegar a casa del banco, el cajero definitivamente estaba coqueteando conmigo. No me interesa.</w:t>
      </w:r>
    </w:p>
    <w:p>
      <w:r>
        <w:t xml:space="preserve">@upscalekitten está casado</w:t>
      </w:r>
    </w:p>
    <w:p>
      <w:r>
        <w:t xml:space="preserve">mis pies están fríos.....i odio cuando mis pies se enfrían</w:t>
      </w:r>
    </w:p>
    <w:p>
      <w:r>
        <w:t xml:space="preserve">@KrystalNichole Bastante bien!!! Creo que ayer me pasé en el gimnasio... aparte de eso solo trabajo</w:t>
      </w:r>
    </w:p>
    <w:p>
      <w:r>
        <w:t xml:space="preserve">Qué día! #DíaDeServicio completado, ¡y ahora me duele todo! Limpiando árboles alrededor de un hermoso lago. Dolor de cabeza ahora.</w:t>
      </w:r>
    </w:p>
    <w:p>
      <w:r>
        <w:t xml:space="preserve">Whoops - Me quemé con el sol</w:t>
      </w:r>
    </w:p>
    <w:p>
      <w:r>
        <w:t xml:space="preserve">@alyssa133 awww lo siento ¿qué tipo de pez tenías?</w:t>
      </w:r>
    </w:p>
    <w:p>
      <w:r>
        <w:t xml:space="preserve">@KevynPM Ian y yo vamos a ir a una matiné mañana, o ese es el plan al menos...va a ser muy caro para el 3d de la noche</w:t>
      </w:r>
    </w:p>
    <w:p>
      <w:r>
        <w:t xml:space="preserve">otra canción que me hace llorar y llorar todo el día y toda la noche.</w:t>
      </w:r>
    </w:p>
    <w:p>
      <w:r>
        <w:t xml:space="preserve">Mi perra sufre problemas de abandono. Cree que me mudo sin ella.</w:t>
      </w:r>
    </w:p>
    <w:p>
      <w:r>
        <w:t xml:space="preserve">Tum está muy infeliz esta mañana (y definitivamente no es una resaca, tampoco). Llamaría al trabajo para decir que estoy enfermo, pero Heidi necesita que la lleven a casa.</w:t>
      </w:r>
    </w:p>
    <w:p>
      <w:r>
        <w:t xml:space="preserve">¿Por qué algunos chicos son tan estúpidos? No tienen ni idea de qué hacer con una buena chica que realmente se preocupa por ellos...tan triste</w:t>
      </w:r>
    </w:p>
    <w:p>
      <w:r>
        <w:t xml:space="preserve">Autobús atascado en el tráfico; va a llegar tarde</w:t>
      </w:r>
    </w:p>
    <w:p>
      <w:r>
        <w:t xml:space="preserve">Son las 4.30 am, hora de dormir. Quería ver Gossip Girl pero estoy demasiado cansada. ¡Buenas noches!</w:t>
      </w:r>
    </w:p>
    <w:p>
      <w:r>
        <w:t xml:space="preserve">@simonprobert sí, se supone que durará todo el fin de semana. tiempo asqueroso</w:t>
      </w:r>
    </w:p>
    <w:p>
      <w:r>
        <w:t xml:space="preserve">@asynja MMM - BTW Acabo de hablar con usted y usted se ha ido.  2.95%</w:t>
      </w:r>
    </w:p>
    <w:p>
      <w:r>
        <w:t xml:space="preserve">mi torrent de zoids se estrelló después de 8 horas de descarga. sólo tenía un 6% de avance en ese momento, porque aparentemente soy el único fanático de zoids.</w:t>
      </w:r>
    </w:p>
    <w:p>
      <w:r>
        <w:t xml:space="preserve">Me siento mejor, pero sigo tosiendo. : / Todavía no avanzo. Es imposible.</w:t>
      </w:r>
    </w:p>
    <w:p>
      <w:r>
        <w:t xml:space="preserve">Lo juro, ahora mi perro tiene problemas de ansiedad.</w:t>
      </w:r>
    </w:p>
    <w:p>
      <w:r>
        <w:t xml:space="preserve">me dirijo al dmv para pagarles mi dinero ganado con esfuerzo</w:t>
      </w:r>
    </w:p>
    <w:p>
      <w:r>
        <w:t xml:space="preserve">Me quemé el dedo con la tostadora</w:t>
      </w:r>
    </w:p>
    <w:p>
      <w:r>
        <w:t xml:space="preserve">además, el té verde espumoso de Lipton es asqueroso</w:t>
      </w:r>
    </w:p>
    <w:p>
      <w:r>
        <w:t xml:space="preserve">@claudiatan si! fb, ah te extraño</w:t>
      </w:r>
    </w:p>
    <w:p>
      <w:r>
        <w:t xml:space="preserve">La cobertura de FreeSat (antena parabólica de Sky) es muy, muy mala en este momento, se bloquea por todas partes, ¡muy molesto! http://bit.ly/191TpR</w:t>
      </w:r>
    </w:p>
    <w:p>
      <w:r>
        <w:t xml:space="preserve">@MissShell20 eeeeep tan celoso ;) Estoy en el trabajo um, ¿cómo se puede recibir Viva? ¿Lo emiten por internet? :plz:</w:t>
      </w:r>
    </w:p>
    <w:p>
      <w:r>
        <w:t xml:space="preserve">¿Cómo te perdonas a ti mismo por haber herido a la persona que más quieres?</w:t>
      </w:r>
    </w:p>
    <w:p>
      <w:r>
        <w:t xml:space="preserve">@Dynonugget Bueno, tendré limón y rancho para ti. Aunque no para mí.</w:t>
      </w:r>
    </w:p>
    <w:p>
      <w:r>
        <w:t xml:space="preserve">http://twitpic.com/66u67 después de que el tiro se calme.</w:t>
      </w:r>
    </w:p>
    <w:p>
      <w:r>
        <w:t xml:space="preserve">@menos_que_3</w:t>
      </w:r>
    </w:p>
    <w:p>
      <w:r>
        <w:t xml:space="preserve">Rumbo a bachilleres</w:t>
      </w:r>
    </w:p>
    <w:p>
      <w:r>
        <w:t xml:space="preserve">No lo entendí.</w:t>
      </w:r>
    </w:p>
    <w:p>
      <w:r>
        <w:t xml:space="preserve">@_Tanyya :O awww dejalo, ella es as! Es una de mis actrices favoritas!</w:t>
      </w:r>
    </w:p>
    <w:p>
      <w:r>
        <w:t xml:space="preserve">sickkk, ¡hace dos días que empezó el verano y ya apesta!</w:t>
      </w:r>
    </w:p>
    <w:p>
      <w:r>
        <w:t xml:space="preserve">@MattyP_654 es este clima húmedo...</w:t>
      </w:r>
    </w:p>
    <w:p>
      <w:r>
        <w:t xml:space="preserve">¿Ha ido alguna vez a un restaurante con más de 200 platos en el menú?  La decisión de comer no debería ser tan difícil</w:t>
      </w:r>
    </w:p>
    <w:p>
      <w:r>
        <w:t xml:space="preserve">@scarletty24 Lo sé... apesto... soy un maestro procrastinador... ustedes no se divierten mucho sin mí</w:t>
      </w:r>
    </w:p>
    <w:p>
      <w:r>
        <w:t xml:space="preserve">último día de descanso... mañana regreso al trabajo</w:t>
      </w:r>
    </w:p>
    <w:p>
      <w:r>
        <w:t xml:space="preserve">@jenmussari mi internet en como 9º grado era tan rápido, su morir hacia fuera</w:t>
      </w:r>
    </w:p>
    <w:p>
      <w:r>
        <w:t xml:space="preserve">@diamondhead94 oh el mediodía? No sé si podré llegar a esa...sólo tengo 30 min para comer</w:t>
      </w:r>
    </w:p>
    <w:p>
      <w:r>
        <w:t xml:space="preserve">@denise_richards siento ser portadora de malas noticias.</w:t>
      </w:r>
    </w:p>
    <w:p>
      <w:r>
        <w:t xml:space="preserve">Mi bebé recibe hoy sus callos</w:t>
      </w:r>
    </w:p>
    <w:p>
      <w:r>
        <w:t xml:space="preserve">¡¡Deseando estar en una playa ahora mismo!!</w:t>
      </w:r>
    </w:p>
    <w:p>
      <w:r>
        <w:t xml:space="preserve">Paseando a los cachorros por el centro. Además, misterio del gato desaparecido resuelto: se encerró en el sótano durante casi dos días.</w:t>
      </w:r>
    </w:p>
    <w:p>
      <w:r>
        <w:t xml:space="preserve">@OakMonster Te escucho.</w:t>
      </w:r>
    </w:p>
    <w:p>
      <w:r>
        <w:t xml:space="preserve">Estoy tan aburrido que no sé qué hacer.</w:t>
      </w:r>
    </w:p>
    <w:p>
      <w:r>
        <w:t xml:space="preserve">you@snapplynn Ojalá ese hubiera sido tu tuit después de seguirme.</w:t>
      </w:r>
    </w:p>
    <w:p>
      <w:r>
        <w:t xml:space="preserve">Ugggh la escuela es tan aburrida! No puedo esperar a que termine este año. Tan estresada -.= Debería haberme quedado en casa hoy....</w:t>
      </w:r>
    </w:p>
    <w:p>
      <w:r>
        <w:t xml:space="preserve">No es un conejo feliz</w:t>
      </w:r>
    </w:p>
    <w:p>
      <w:r>
        <w:t xml:space="preserve">@Lesley_M Derretido tal vez 2 pulgadas cuadradas de la piel. Lo pasé por agua fría durante uno o dos minutos y luego me puse hielo hasta que el hielo se derritió. Ahora, duele</w:t>
      </w:r>
    </w:p>
    <w:p>
      <w:r>
        <w:t xml:space="preserve">No puedo ni siquiera enviar mensajes de texto a la gente para ver lo que está sucediendo, como si fuera totalmente grrrsville</w:t>
      </w:r>
    </w:p>
    <w:p>
      <w:r>
        <w:t xml:space="preserve">@tommcfly Estoy empezando a marearme mucho. ¿Hacer una gira en Filipinas?  Así sentiríamos la dicha de saber que nuestros esfuerzos han merecido la pena!</w:t>
      </w:r>
    </w:p>
    <w:p>
      <w:r>
        <w:t xml:space="preserve">estoy tan estresado. ¿mejorará algo? *suspiro*</w:t>
      </w:r>
    </w:p>
    <w:p>
      <w:r>
        <w:t xml:space="preserve">@PGATOUR Dang Debería haberme quedado con él en mis picks de fantasty</w:t>
      </w:r>
    </w:p>
    <w:p>
      <w:r>
        <w:t xml:space="preserve">#3palabrasdespuésdelsexo Ow, quemaduras de alfombra</w:t>
      </w:r>
    </w:p>
    <w:p>
      <w:r>
        <w:t xml:space="preserve">Se está molestando en el trabajo cus bindz y j están siendo matones y no me dejan ir de compras libres de impuestos!</w:t>
      </w:r>
    </w:p>
    <w:p>
      <w:r>
        <w:t xml:space="preserve">me gustarían unos macarrones con queso por favor....no?</w:t>
      </w:r>
    </w:p>
    <w:p>
      <w:r>
        <w:t xml:space="preserve">los proyectos apestan</w:t>
      </w:r>
    </w:p>
    <w:p>
      <w:r>
        <w:t xml:space="preserve">Paseando a los cachorros por el centro. Además, misterio del gato desaparecido resuelto: se escondió en el sótano durante casi dos días.</w:t>
      </w:r>
    </w:p>
    <w:p>
      <w:r>
        <w:t xml:space="preserve">La gigantesca inercia inicial para ponerse a trabajar después de un plazo</w:t>
      </w:r>
    </w:p>
    <w:p>
      <w:r>
        <w:t xml:space="preserve">omg..por favor jonas brothers agrega una fecha extra en dublin en noviembre! trate de conseguir entradas pero estaban agotadas.</w:t>
      </w:r>
    </w:p>
    <w:p>
      <w:r>
        <w:t xml:space="preserve">@rammohanr Sí... parece que sí... siento no haberme puesto en contacto... estaba agitado</w:t>
      </w:r>
    </w:p>
    <w:p>
      <w:r>
        <w:t xml:space="preserve">Creo que a este ritmo... Estaré en clase hasta las 4... Suspiro.</w:t>
      </w:r>
    </w:p>
    <w:p>
      <w:r>
        <w:t xml:space="preserve">@THEBFOUNDATION NOOOOOOO!!!!!!!!!!!!! ¿por qué en julio? voy a estar de vuelta en casa NOOOOOOO!!!!!!!!!</w:t>
      </w:r>
    </w:p>
    <w:p>
      <w:r>
        <w:t xml:space="preserve">En un "redneck hoe down" aparentemente.</w:t>
      </w:r>
    </w:p>
    <w:p>
      <w:r>
        <w:t xml:space="preserve">@belfair_rocks DESEO que pueda arreglar esta maldita cosa!!!</w:t>
      </w:r>
    </w:p>
    <w:p>
      <w:r>
        <w:t xml:space="preserve">será mi segundo año que no estaré allí</w:t>
      </w:r>
    </w:p>
    <w:p>
      <w:r>
        <w:t xml:space="preserve">@FRANK_URQUIDEZ I MISS U</w:t>
      </w:r>
    </w:p>
    <w:p>
      <w:r>
        <w:t xml:space="preserve">A punto de comer, la comida india casera es un boak x</w:t>
      </w:r>
    </w:p>
    <w:p>
      <w:r>
        <w:t xml:space="preserve">¡Qué frío hace aquí! Se está enfriando.</w:t>
      </w:r>
    </w:p>
    <w:p>
      <w:r>
        <w:t xml:space="preserve">me entristece que los teléfonos de la gente estén enfermos</w:t>
      </w:r>
    </w:p>
    <w:p>
      <w:r>
        <w:t xml:space="preserve">@kadders Aw en realidad fue lo que leí al principio</w:t>
      </w:r>
    </w:p>
    <w:p>
      <w:r>
        <w:t xml:space="preserve">@kayleeperry mira lo que le dije a ....someone. en realidad no. no, hazlo. no. sí. no.sí. no. UGH no sé.</w:t>
      </w:r>
    </w:p>
    <w:p>
      <w:r>
        <w:t xml:space="preserve">@lpostlethwaite no me gustaría. Sólo una furgoneta que viene por ahí. Lo echamos de menos</w:t>
      </w:r>
    </w:p>
    <w:p>
      <w:r>
        <w:t xml:space="preserve">Y mi baloncesto es plana y había una araña masiva en mis tizas de pavimento Ahora el sol ha entrado. FML.</w:t>
      </w:r>
    </w:p>
    <w:p>
      <w:r>
        <w:t xml:space="preserve">@fish134 te echo de menos</w:t>
      </w:r>
    </w:p>
    <w:p>
      <w:r>
        <w:t xml:space="preserve">@jamie_oliver ¡maldita sea, he acertado! Supongo que he tardado en contestar lol</w:t>
      </w:r>
    </w:p>
    <w:p>
      <w:r>
        <w:t xml:space="preserve">¿por qué siempre me despierto UN minuto antes de que suene mi alarma?</w:t>
      </w:r>
    </w:p>
    <w:p>
      <w:r>
        <w:t xml:space="preserve">43416 Te echo tanto de menos que me duele el corazón sin ti burbuja http://is.gd/Ja9I</w:t>
      </w:r>
    </w:p>
    <w:p>
      <w:r>
        <w:t xml:space="preserve">ser demasiado vigoroso con la poda y lamentar la eliminación de demasiadas flores de pepino de la planta de pepino.</w:t>
      </w:r>
    </w:p>
    <w:p>
      <w:r>
        <w:t xml:space="preserve">@Mo4Sho87 ¡te sigo! ¡te sigo! ¡lo siento! ahhahah ¡te echaba de menos!</w:t>
      </w:r>
    </w:p>
    <w:p>
      <w:r>
        <w:t xml:space="preserve">Bien, voy a dedicar mi tuit número 300 a que voy a ir a la tienda de Apple porque hay una enorme grieta en la pantalla de cristal.</w:t>
      </w:r>
    </w:p>
    <w:p>
      <w:r>
        <w:t xml:space="preserve">@michaelmphysics SÍ. Estoy pensando en quedarme en la oficina hasta que haga un poco menos de RIDÍCULO CALOR.</w:t>
      </w:r>
    </w:p>
    <w:p>
      <w:r>
        <w:t xml:space="preserve">@tommcfly Tom , hoy mi escuela ha puesto POV en el recreo , y casi lloro ! tu show en sao paulo es hoy ! Me gustaría poder estar allí!</w:t>
      </w:r>
    </w:p>
    <w:p>
      <w:r>
        <w:t xml:space="preserve">Es viernes... Pero sólo es viernes por la mañana. Ugh.</w:t>
      </w:r>
    </w:p>
    <w:p>
      <w:r>
        <w:t xml:space="preserve">tiene una tarea MUY ardua que realizar en el trabajo...cosas que ya deberían estar hechas y como siempre no lo están. Tampoco es por mi culpa.</w:t>
      </w:r>
    </w:p>
    <w:p>
      <w:r>
        <w:t xml:space="preserve">Acabo de descubrir - http://tinyurl.com/qlrcec - que los malditos franceses han sentado un precedente</w:t>
      </w:r>
    </w:p>
    <w:p>
      <w:r>
        <w:t xml:space="preserve">@RachelSexton ¡¿Guijarros de fruta?! ¿Qué? Sobre Lucky Charms</w:t>
      </w:r>
    </w:p>
    <w:p>
      <w:r>
        <w:t xml:space="preserve">también. prueba número #2923848932 de que no tengo vida - tengo un novio imaginario llamado Vince. Es triste que mis amigos me animen así.</w:t>
      </w:r>
    </w:p>
    <w:p>
      <w:r>
        <w:t xml:space="preserve">Oh, acabo de comprobar mi puerto de valores. Mi comercialización no pudo comprarme TICON al mejor precio</w:t>
      </w:r>
    </w:p>
    <w:p>
      <w:r>
        <w:t xml:space="preserve">@ZomberellaMcFox si hago eso, no tendré pc</w:t>
      </w:r>
    </w:p>
    <w:p>
      <w:r>
        <w:t xml:space="preserve">me he quemado como un niño pelirrojo al sol. ahora mis brazos están rojos</w:t>
      </w:r>
    </w:p>
    <w:p>
      <w:r>
        <w:t xml:space="preserve">¡¡Feliz cumpleaños para mí!! Emocionado por salir esta noche, pero voy a extrañar a mi chica</w:t>
      </w:r>
    </w:p>
    <w:p>
      <w:r>
        <w:t xml:space="preserve">@cameronmarion yo también a nadie le gustaron mis respuestas a la vida anoche, pshh</w:t>
      </w:r>
    </w:p>
    <w:p>
      <w:r>
        <w:t xml:space="preserve">@officialTila no puedo creer que tila tequila estuviera en ct y yo no lo supiera... tan molesta</w:t>
      </w:r>
    </w:p>
    <w:p>
      <w:r>
        <w:t xml:space="preserve">Limpiando uno de nuestros vehículos de campo. Parece que nuestro héroe de acción, el gobernador, quiere darme otro día de permiso. Qué amable de su parte</w:t>
      </w:r>
    </w:p>
    <w:p>
      <w:r>
        <w:t xml:space="preserve">mi twitter dice que necesita un descanso volveré en un rato (capacidad??)</w:t>
      </w:r>
    </w:p>
    <w:p>
      <w:r>
        <w:t xml:space="preserve">@JHall510 Estoy bien sólo aburrido en el trabajo</w:t>
      </w:r>
    </w:p>
    <w:p>
      <w:r>
        <w:t xml:space="preserve">de vuelta al trabajo tomoo día 1 de 5 será.</w:t>
      </w:r>
    </w:p>
    <w:p>
      <w:r>
        <w:t xml:space="preserve">teniendo una reli gd vacaciones .. buh ahora tienen que revisar x</w:t>
      </w:r>
    </w:p>
    <w:p>
      <w:r>
        <w:t xml:space="preserve">Oh PW, me has hecho mal. La hora de la firma en tu artículo para niños está mal... ¡¿y no hay Neil Gaiman?! Me tomas el pelo.  #bea</w:t>
      </w:r>
    </w:p>
    <w:p>
      <w:r>
        <w:t xml:space="preserve">Me siento tan mal y deprimido que no estoy de vacaciones</w:t>
      </w:r>
    </w:p>
    <w:p>
      <w:r>
        <w:t xml:space="preserve">@IzzyJ_Is_Here jaja sí odio verlo en el dolor así que hago lo que puedo .. y te envío abrazos a ti también, hun! Odio ver que eres infeliz</w:t>
      </w:r>
    </w:p>
    <w:p>
      <w:r>
        <w:t xml:space="preserve">@Karmina13 ¿qué pasa? ¿qué ha pasado? DM mí si usted necesita. TXT en mi teléfono es defunk'd</w:t>
      </w:r>
    </w:p>
    <w:p>
      <w:r>
        <w:t xml:space="preserve">@lets_eat_out</w:t>
      </w:r>
    </w:p>
    <w:p>
      <w:r>
        <w:t xml:space="preserve">@TheFeed El enlace de la lista del E3 de STFU está roto</w:t>
      </w:r>
    </w:p>
    <w:p>
      <w:r>
        <w:t xml:space="preserve">¡Jeff no puede conseguir su visado a tiempo para venir a visitarme!    Estoy muy triste.  En otras noticias, esta noche me voy a Lapa a bailar samba.</w:t>
      </w:r>
    </w:p>
    <w:p>
      <w:r>
        <w:t xml:space="preserve">Estoy muy cansado de este cubículo</w:t>
      </w:r>
    </w:p>
    <w:p>
      <w:r>
        <w:t xml:space="preserve">@redhalo_pax Oh hombre... Siento mucho escuchar eso. Espero que todo se solucione</w:t>
      </w:r>
    </w:p>
    <w:p>
      <w:r>
        <w:t xml:space="preserve">tumbado en la cama escuchando opticon. echo de menos a joe veneck</w:t>
      </w:r>
    </w:p>
    <w:p>
      <w:r>
        <w:t xml:space="preserve">voy a comprobar que no hay más peces muertos. pobres peces</w:t>
      </w:r>
    </w:p>
    <w:p>
      <w:r>
        <w:t xml:space="preserve">cuando animé, grité SHAKE THESE al final de un cántico e hice el chupar "X" y se suspendió y tuvo que dar una disculpa pública, lol</w:t>
      </w:r>
    </w:p>
    <w:p>
      <w:r>
        <w:t xml:space="preserve">@DamienEstreich Me trajo recuerdos mencionando la batidora~de ser empujado en el escritorio de los Ángeles, con el vaso lleno de cerveza, no es mi culpa, escritorio F'd</w:t>
      </w:r>
    </w:p>
    <w:p>
      <w:r>
        <w:t xml:space="preserve">Blah. Así que me registré para entrenar este verano y eh el torneo comienza el 6 de julio. Mis vacaciones son del 15 al 28 de julio. Fk mi vida, jaja</w:t>
      </w:r>
    </w:p>
    <w:p>
      <w:r>
        <w:t xml:space="preserve">Me voy pronto a Kansas City para llevarme algunas de mis cosas. Sólo quedan 8 días de vida en Cartago.</w:t>
      </w:r>
    </w:p>
    <w:p>
      <w:r>
        <w:t xml:space="preserve">Hola! He vuelto y estoy borracho, y por mucho que quiera a mis amigos, odio cómo me hacen sentir inadecuado sin quererlo.Ineedhelp</w:t>
      </w:r>
    </w:p>
    <w:p>
      <w:r>
        <w:t xml:space="preserve">@Mcfreak_ oh leí eso</w:t>
      </w:r>
    </w:p>
    <w:p>
      <w:r>
        <w:t xml:space="preserve">@Jayde_Nicole Tengo que cerrar los ojos cuando lo veo</w:t>
      </w:r>
    </w:p>
    <w:p>
      <w:r>
        <w:t xml:space="preserve">no comer con mi mujer como quería</w:t>
      </w:r>
    </w:p>
    <w:p>
      <w:r>
        <w:t xml:space="preserve">@redhalo_pax maldita sea eso apesta *abrazos*</w:t>
      </w:r>
    </w:p>
    <w:p>
      <w:r>
        <w:t xml:space="preserve">Echaré de menos a mi bebé durante 2 días</w:t>
      </w:r>
    </w:p>
    <w:p>
      <w:r>
        <w:t xml:space="preserve">Geocaching.com parece tener un gran retraso en la entrega de Pocket Queries</w:t>
      </w:r>
    </w:p>
    <w:p>
      <w:r>
        <w:t xml:space="preserve">@kreativemess ah sí, conozco esa sensación</w:t>
      </w:r>
    </w:p>
    <w:p>
      <w:r>
        <w:t xml:space="preserve">@RoxxiNikki Es una mentira al igual que el restaraunt llamado "Garfields"... no se encuentra en ninguna parte</w:t>
      </w:r>
    </w:p>
    <w:p>
      <w:r>
        <w:t xml:space="preserve">@raczilla buena beta para easports aun no hay noticias del online para madden</w:t>
      </w:r>
    </w:p>
    <w:p>
      <w:r>
        <w:t xml:space="preserve">¡YAWN! Ow, atrapó un calambre tal vez debería tomar una siesta</w:t>
      </w:r>
    </w:p>
    <w:p>
      <w:r>
        <w:t xml:space="preserve">@marcdavies Eso apesta hombre espero que tengas un fin de semana sin problemas.</w:t>
      </w:r>
    </w:p>
    <w:p>
      <w:r>
        <w:t xml:space="preserve">¡Estoy haciendo mal el FF!</w:t>
      </w:r>
    </w:p>
    <w:p>
      <w:r>
        <w:t xml:space="preserve">No estoy preparada para que mi bebé cumpla 3 años mañana, está creciendo tan rápido....</w:t>
      </w:r>
    </w:p>
    <w:p>
      <w:r>
        <w:t xml:space="preserve">Me estoy preparando para el teatro, pero parece que no me gusta ninguna de mis ropas en este momento, podría usar lo que he estado usando todo el día.</w:t>
      </w:r>
    </w:p>
    <w:p>
      <w:r>
        <w:t xml:space="preserve">¿Alguien sabe qué hacer cuando su PC se reinicia constantemente?</w:t>
      </w:r>
    </w:p>
    <w:p>
      <w:r>
        <w:t xml:space="preserve">Los celos te convierten en una persona diferente ... Odio ser así, tengo que aguantarme, supongo.</w:t>
      </w:r>
    </w:p>
    <w:p>
      <w:r>
        <w:t xml:space="preserve">De hecho, hoy he participado en la iluminación :p Además, es mejor que no llueva</w:t>
      </w:r>
    </w:p>
    <w:p>
      <w:r>
        <w:t xml:space="preserve">Estoy tan cansada que no sé qué hacer... y tengo mucho que hacer... ir a la iglesia dos noches, escribir un sermón, lavar y planchar el pelo, comer...</w:t>
      </w:r>
    </w:p>
    <w:p>
      <w:r>
        <w:t xml:space="preserve">la comida en el horno sigue congelada. parece que tengo que adelantar el reloj de las 12:00 intermitentes para que el horno funcione</w:t>
      </w:r>
    </w:p>
    <w:p>
      <w:r>
        <w:t xml:space="preserve">en la semana desearía estar en la ceremonia de graduación de Annies, pero no pude por algo que no me importa mencionar... taaaan triste</w:t>
      </w:r>
    </w:p>
    <w:p>
      <w:r>
        <w:t xml:space="preserve">No tengo ganas de hacer este largo viaje por la mañana. Estoy enfermo.</w:t>
      </w:r>
    </w:p>
    <w:p>
      <w:r>
        <w:t xml:space="preserve">Sólo recuerdo mi trote de esta mañana - casi perfecto, excepto el tipo desconocido que se quedó junto a mi vehículo.  Demasiado ruido mental - sólo 6 millas de trote</w:t>
      </w:r>
    </w:p>
    <w:p>
      <w:r>
        <w:t xml:space="preserve">Acabo de ver 22 de junio y me hace pensar en Jenny la extraño tanto ...</w:t>
      </w:r>
    </w:p>
    <w:p>
      <w:r>
        <w:t xml:space="preserve">@kellychiello Lo sé, pero el tiempo se está despejando y se supone que va a ser agradable el sábado y el sol</w:t>
      </w:r>
    </w:p>
    <w:p>
      <w:r>
        <w:t xml:space="preserve">@jamie_oliver ohhhhh estaba ocupado y no vi esto de nuevo...</w:t>
      </w:r>
    </w:p>
    <w:p>
      <w:r>
        <w:t xml:space="preserve">@nuno_salvaterra Argh. Totalmente cierto, escapou-me</w:t>
      </w:r>
    </w:p>
    <w:p>
      <w:r>
        <w:t xml:space="preserve">Ayer y hoy fue mi fin de semana.... de vuelta al trabajo 2moro!</w:t>
      </w:r>
    </w:p>
    <w:p>
      <w:r>
        <w:t xml:space="preserve">Parece que la televisión de la oficina SÍ recibe MLB Network... y parece que MLBN NO televisará el partido DET/BAL de hoy #wieters</w:t>
      </w:r>
    </w:p>
    <w:p>
      <w:r>
        <w:t xml:space="preserve">¿por qué estoy tan cansado?</w:t>
      </w:r>
    </w:p>
    <w:p>
      <w:r>
        <w:t xml:space="preserve">y como no lo estaba pasando suficientemente mal anoche mi cuerpo decidió que quería estar enfermo</w:t>
      </w:r>
    </w:p>
    <w:p>
      <w:r>
        <w:t xml:space="preserve">@BiGVixXen ¿Como publicar dos veces en twitter? ;) lol.  Yo no, yo no cojo nada.</w:t>
      </w:r>
    </w:p>
    <w:p>
      <w:r>
        <w:t xml:space="preserve">@AmyMonzon LOL freakinggggg peor una camisa lookse y pantalones cortos y sandalias y parece que su va a llover fuera boo yahoo wearther</w:t>
      </w:r>
    </w:p>
    <w:p>
      <w:r>
        <w:t xml:space="preserve">@michellej No dejan que los chicos maricas donen sangre.</w:t>
      </w:r>
    </w:p>
    <w:p>
      <w:r>
        <w:t xml:space="preserve">Safari 4 beta (OS X) entra en un bucle de bloqueo al iniciarse. Vuelve a Firefox que no guarda cookies.</w:t>
      </w:r>
    </w:p>
    <w:p>
      <w:r>
        <w:t xml:space="preserve">Tenía tambores, pero estaban hechos de conjuntos de otras personas, así que tuve que devolverlos.</w:t>
      </w:r>
    </w:p>
    <w:p>
      <w:r>
        <w:t xml:space="preserve">@marebear521 ¿ya está abierto? Es tan bueno!!! Pero no se puso de acuerdo conmigo</w:t>
      </w:r>
    </w:p>
    <w:p>
      <w:r>
        <w:t xml:space="preserve">@jeremy6d ¿se va a ir de nuevo? Se le echará de menos. Me gustaría que mis chicos de rubí representaran.</w:t>
      </w:r>
    </w:p>
    <w:p>
      <w:r>
        <w:t xml:space="preserve">5 horas y media más de trabajo que me gustaría tener algo que hacer..</w:t>
      </w:r>
    </w:p>
    <w:p>
      <w:r>
        <w:t xml:space="preserve">@christa42 te refieres a la tristeza post concierto ;) *lol* Bueno, sé taaaan bien lo que quieres decir...</w:t>
      </w:r>
    </w:p>
    <w:p>
      <w:r>
        <w:t xml:space="preserve">hace un frío que pela, no puedo funcionar bien con este tiempo, me muero de hambre.</w:t>
      </w:r>
    </w:p>
    <w:p>
      <w:r>
        <w:t xml:space="preserve">Me duelen las piernas porque estuve de pie todo el día.</w:t>
      </w:r>
    </w:p>
    <w:p>
      <w:r>
        <w:t xml:space="preserve">quiere montar una cafetería, pero no tiene dinero para hacerlo</w:t>
      </w:r>
    </w:p>
    <w:p>
      <w:r>
        <w:t xml:space="preserve">Vale, puede que sea un poco lento, ¿qué significa "FF#"? http://myloc.me/1Zx6</w:t>
      </w:r>
    </w:p>
    <w:p>
      <w:r>
        <w:t xml:space="preserve">@tommcfly Me estoy quedando sin cosas que decir, y empiezo a pensar que me vas a odiar por inundar tu bandeja de entrada con "¿Gira por Filipinas?".</w:t>
      </w:r>
    </w:p>
    <w:p>
      <w:r>
        <w:t xml:space="preserve">EN VIVO AHORA EN VIVO! )  DJ JAYEM B2B E.S.R Click : http://www.krisisdnb.com/listen.asx</w:t>
      </w:r>
    </w:p>
    <w:p>
      <w:r>
        <w:t xml:space="preserve">@wmdev Cada vez que tengo éxito con un código, recibo "Lo sentimos. Su tarjeta de crédito ha sido rechazada en este momento".</w:t>
      </w:r>
    </w:p>
    <w:p>
      <w:r>
        <w:t xml:space="preserve">@jun6lee Ghunghte Mein Chanda Hai Phir Bhi Hai Phela Chaaron Aur Ujala me encanta esa canciónggggg ps me perdí en morrisons</w:t>
      </w:r>
    </w:p>
    <w:p>
      <w:r>
        <w:t xml:space="preserve">@kingstonpaul ¡Maldición! Me gustaría ir! Me enteré demasiado tarde para conseguir wranglers para mis hijos y @bobalert.  Me pierdo el #mountainjam cada año!</w:t>
      </w:r>
    </w:p>
    <w:p>
      <w:r>
        <w:t xml:space="preserve">@30SECONDSTOMARS ohoh me perdí todos tus tweets voy a tener que estar despierto toda la noche para ver el anuncio ahora, maldita diferencia horaria</w:t>
      </w:r>
    </w:p>
    <w:p>
      <w:r>
        <w:t xml:space="preserve">Acabo de descubrir que mi primo pequeño va a ser papá!!!! Al menos ya está casado. Todo el mundo se casa y tiene hijos antes que yo</w:t>
      </w:r>
    </w:p>
    <w:p>
      <w:r>
        <w:t xml:space="preserve">Tuve el día más caluroso y estresante en el trabajo como gerente de área. Estoy muy contento de volver a casa.</w:t>
      </w:r>
    </w:p>
    <w:p>
      <w:r>
        <w:t xml:space="preserve">twitteando desde la corte de aliados por última vez.... es un momento triste triste</w:t>
      </w:r>
    </w:p>
    <w:p>
      <w:r>
        <w:t xml:space="preserve">@Devotfeige hombre que apesta.</w:t>
      </w:r>
    </w:p>
    <w:p>
      <w:r>
        <w:t xml:space="preserve">@CcoK99 No puedo arriesgarme a que se agoten, cuando estuvieron en ATX esperé demasiado.</w:t>
      </w:r>
    </w:p>
    <w:p>
      <w:r>
        <w:t xml:space="preserve">Enfermo Ahora mismo muy agradecido por mi sopa de pollo y mi cama!</w:t>
      </w:r>
    </w:p>
    <w:p>
      <w:r>
        <w:t xml:space="preserve">Me lo pasé muy bien ayer en Six Flags... es verano mi amigo pasó la noche y se acaba de ir así que ahora estoy aburrido...</w:t>
      </w:r>
    </w:p>
    <w:p>
      <w:r>
        <w:t xml:space="preserve">@gjo26 ¿por qué soy raro?</w:t>
      </w:r>
    </w:p>
    <w:p>
      <w:r>
        <w:t xml:space="preserve">@jasminepotts jajajaja estuve sentada afuera de 2 a 4 y luego entré un rato jaja estuve afuera hace un rato pero papá está cortando el pasto ahora</w:t>
      </w:r>
    </w:p>
    <w:p>
      <w:r>
        <w:t xml:space="preserve">A la biblioteca nacional portuguesa también le vendría bien. Ahora mismo parece que están atascados en algún lugar alrededor de 1995. Ejemplo: http://u.nu/7y68</w:t>
      </w:r>
    </w:p>
    <w:p>
      <w:r>
        <w:t xml:space="preserve">Nadie nunca @mandagh 's me hace triste</w:t>
      </w:r>
    </w:p>
    <w:p>
      <w:r>
        <w:t xml:space="preserve">Acabo de volver de ver Terminator Salvation en Cathay. Es más o menos, no hay mucha acción, pero lo siento por Marcus.</w:t>
      </w:r>
    </w:p>
    <w:p>
      <w:r>
        <w:t xml:space="preserve">Dilema, qué ponerse: Ahora: SanFran Foggy and 58 , then Sacramento in cple hrs sun and 86 degr .</w:t>
      </w:r>
    </w:p>
    <w:p>
      <w:r>
        <w:t xml:space="preserve">Le di a mi hermano un abrazo de despedida... mientras se llevaba una carga de muebles de la casa. Se llevó el colchón que me gusta</w:t>
      </w:r>
    </w:p>
    <w:p>
      <w:r>
        <w:t xml:space="preserve">raspado de la garganta. se necesitan líquidos calientes</w:t>
      </w:r>
    </w:p>
    <w:p>
      <w:r>
        <w:t xml:space="preserve">el hecho es que soy un mal cocinero, esos barcos no estaban cocinados, y tampoco lo está este pollo</w:t>
      </w:r>
    </w:p>
    <w:p>
      <w:r>
        <w:t xml:space="preserve">@danipoynterjudd su horrible. Xxxx</w:t>
      </w:r>
    </w:p>
    <w:p>
      <w:r>
        <w:t xml:space="preserve">En el trabajo, pero con un poco de prisa debido a dos eventos de buscapersonas a primera hora de la mañana.</w:t>
      </w:r>
    </w:p>
    <w:p>
      <w:r>
        <w:t xml:space="preserve">Vi el sol..... pero luego parpadeo y ya no estaba</w:t>
      </w:r>
    </w:p>
    <w:p>
      <w:r>
        <w:t xml:space="preserve">@laurenvdw ahh cuando estuve allí estaba cerrado</w:t>
      </w:r>
    </w:p>
    <w:p>
      <w:r>
        <w:t xml:space="preserve">@Thecookieninja si mamá cobra...</w:t>
      </w:r>
    </w:p>
    <w:p>
      <w:r>
        <w:t xml:space="preserve">Me duele el tobillo.</w:t>
      </w:r>
    </w:p>
    <w:p>
      <w:r>
        <w:t xml:space="preserve">A punto de tomar medicinas retiro ese porcentaje... me siento peor</w:t>
      </w:r>
    </w:p>
    <w:p>
      <w:r>
        <w:t xml:space="preserve">@Rumpelwald : ne, muss noch 2 Woche warten</w:t>
      </w:r>
    </w:p>
    <w:p>
      <w:r>
        <w:t xml:space="preserve">@Jeanise iba a decir que fuéramos a comer...</w:t>
      </w:r>
    </w:p>
    <w:p>
      <w:r>
        <w:t xml:space="preserve">@DeezDimplez ¡LOL! Eso apesta</w:t>
      </w:r>
    </w:p>
    <w:p>
      <w:r>
        <w:t xml:space="preserve">@saynerd01 @ericajo42 GRR! mi estúpido meebo me desconecta cada 5 segundos</w:t>
      </w:r>
    </w:p>
    <w:p>
      <w:r>
        <w:t xml:space="preserve">Super bombeado para hacer el "Relevo por la Vida" esta noche. Estoy caminando en honor a mi dulce abuelo '06 y mi tío Howard que pasó ayer.</w:t>
      </w:r>
    </w:p>
    <w:p>
      <w:r>
        <w:t xml:space="preserve">La garganta la está matando... y se está quejando, genial.</w:t>
      </w:r>
    </w:p>
    <w:p>
      <w:r>
        <w:t xml:space="preserve">editar mierda aquí en la escuela es una lata. me rindo lol lo haré en casa. quiero ir a casa T-T mi vida es tan aburrido en este momento</w:t>
      </w:r>
    </w:p>
    <w:p>
      <w:r>
        <w:t xml:space="preserve">Echo de menos los viejos... HA, HA. No puedo decir el nombre de esa persona.</w:t>
      </w:r>
    </w:p>
    <w:p>
      <w:r>
        <w:t xml:space="preserve">@theHUBnyc no hay venta en Botega...</w:t>
      </w:r>
    </w:p>
    <w:p>
      <w:r>
        <w:t xml:space="preserve">Gracias iPhone, me mantuviste despierto hasta la 1 am. Imbécil.</w:t>
      </w:r>
    </w:p>
    <w:p>
      <w:r>
        <w:t xml:space="preserve">Le gustaría tener dinero de sobra para comprar el nuevo Punch Out para Wii</w:t>
      </w:r>
    </w:p>
    <w:p>
      <w:r>
        <w:t xml:space="preserve">wow estamos viendo los outsiders smelly english.</w:t>
      </w:r>
    </w:p>
    <w:p>
      <w:r>
        <w:t xml:space="preserve">No puedo decir lo mucho que me está molestando esta peluquera, no tiene ni idea de lo que le estoy pidiendo que haga, así que me espero lo peor.</w:t>
      </w:r>
    </w:p>
    <w:p>
      <w:r>
        <w:t xml:space="preserve">@notoriousflirt Sí.</w:t>
      </w:r>
    </w:p>
    <w:p>
      <w:r>
        <w:t xml:space="preserve">ehhh.tachar la puesta fuera.sin sol salir a comerhhhh.</w:t>
      </w:r>
    </w:p>
    <w:p>
      <w:r>
        <w:t xml:space="preserve">la gasolinera del barrio se ha ido, kaput, fuera del negocio. No más viajes convenientes para el hielo o whatevs. más de 3 millas ahora para viajar..</w:t>
      </w:r>
    </w:p>
    <w:p>
      <w:r>
        <w:t xml:space="preserve">@purpleshoe Ahh! normalmente me lanzaría a eso pero hoy estoy manejando la oficina en solitario</w:t>
      </w:r>
    </w:p>
    <w:p>
      <w:r>
        <w:t xml:space="preserve">me estoy congelando en la clase de matemáticas!</w:t>
      </w:r>
    </w:p>
    <w:p>
      <w:r>
        <w:t xml:space="preserve">cumple 26 años el 22 de junio. no más un shelton juvenil para mi cumpleaños me va a enganchar un pedazo de mancandy. miss u everyday, my hot chocolate &lt;3.</w:t>
      </w:r>
    </w:p>
    <w:p>
      <w:r>
        <w:t xml:space="preserve">El último día que estoy en Los Ángeles. Estoy muy triste</w:t>
      </w:r>
    </w:p>
    <w:p>
      <w:r>
        <w:t xml:space="preserve">Realmente quiero jugar....</w:t>
      </w:r>
    </w:p>
    <w:p>
      <w:r>
        <w:t xml:space="preserve">@AmbroseChick Sí, tienen que calificar.  Toda esta carrera se retrasa en la cinta</w:t>
      </w:r>
    </w:p>
    <w:p>
      <w:r>
        <w:t xml:space="preserve">¡Gah! Buddy K es una persona con la que hay que pasar el rato ahora mismo, lo echo de menos.  Junto con Parker y McPhee.</w:t>
      </w:r>
    </w:p>
    <w:p>
      <w:r>
        <w:t xml:space="preserve">sí un burrito no sabía como el otro, no había salsa ranchera de aguacate</w:t>
      </w:r>
    </w:p>
    <w:p>
      <w:r>
        <w:t xml:space="preserve">Tengo la sensación de que hoy va a ser muy aburrido! Trabajo @ 3 hasta las 9:30</w:t>
      </w:r>
    </w:p>
    <w:p>
      <w:r>
        <w:t xml:space="preserve">Me voy a casa pero cuando llegue a casa, ¡BERRY NEGRO! WOO HOO . . y llegar a ver presten ! &lt;3</w:t>
      </w:r>
    </w:p>
    <w:p>
      <w:r>
        <w:t xml:space="preserve">Me voy a casa pero cuando llegue a casa, ¡BERRY NEGRO! WOO HOO . . y llegar a ver presten ! &lt;3</w:t>
      </w:r>
    </w:p>
    <w:p>
      <w:r>
        <w:t xml:space="preserve">He estado trabajando en mi maldito ordenador intentando guardar cosas en el disco duro y parece que he fracasado estrepitosamente.</w:t>
      </w:r>
    </w:p>
    <w:p>
      <w:r>
        <w:t xml:space="preserve">Oh, odio el viernes por la noche.</w:t>
      </w:r>
    </w:p>
    <w:p>
      <w:r>
        <w:t xml:space="preserve">Kerry le lanzó una pelota a Anand; rebotó en su cabeza, aterrizó en mi almuerzo y explotó por todas partes.</w:t>
      </w:r>
    </w:p>
    <w:p>
      <w:r>
        <w:t xml:space="preserve">cuidar a los niños enfermos</w:t>
      </w:r>
    </w:p>
    <w:p>
      <w:r>
        <w:t xml:space="preserve">Me voy a cortar el pelo hoy, estoy nerviosa.</w:t>
      </w:r>
    </w:p>
    <w:p>
      <w:r>
        <w:t xml:space="preserve">@Stephaniemusic love u!! y love mr. player! ven a visitarme i miss u girls</w:t>
      </w:r>
    </w:p>
    <w:p>
      <w:r>
        <w:t xml:space="preserve">@KatieJaneWatson Oh, se me olvidan las cosas que ves. Ahah. Odié eso! Me daba escalofríos.</w:t>
      </w:r>
    </w:p>
    <w:p>
      <w:r>
        <w:t xml:space="preserve">@FunkeyGurlNo1 Me voy a trabajar.... bummer</w:t>
      </w:r>
    </w:p>
    <w:p>
      <w:r>
        <w:t xml:space="preserve">@kamarichelsea Me has dado la inspiración para mi última actualización.</w:t>
      </w:r>
    </w:p>
    <w:p>
      <w:r>
        <w:t xml:space="preserve">Tengo dolor de barriga.  Probablemente no ayudó el haber comido tantos tic tacs.</w:t>
      </w:r>
    </w:p>
    <w:p>
      <w:r>
        <w:t xml:space="preserve">http://twitpic.com/66uor - Hoy he dado un largo paseo en bicicleta con mi madre, mis hermanos y mi mejor amiga Han. Ahora me duele el culo!</w:t>
      </w:r>
    </w:p>
    <w:p>
      <w:r>
        <w:t xml:space="preserve">@msignorile El tiempo apesta aquí arriba</w:t>
      </w:r>
    </w:p>
    <w:p>
      <w:r>
        <w:t xml:space="preserve">@KayPriceless u wack ponte un bañador y unos pantalones normales al menos</w:t>
      </w:r>
    </w:p>
    <w:p>
      <w:r>
        <w:t xml:space="preserve">Se siente muy ucky hoy ... Necesito más Agua Vitaminada DEFENSA porque no quiero estar más enferma</w:t>
      </w:r>
    </w:p>
    <w:p>
      <w:r>
        <w:t xml:space="preserve">Oh noesss seniors último día Sin embargo, cosquillas voluntad hasta que estaba en el suelo riendo hizo totalmente vale la pena. Además, ¡un sándwich de último año!</w:t>
      </w:r>
    </w:p>
    <w:p>
      <w:r>
        <w:t xml:space="preserve">@markfriend Le pregunté a mamá sobre salir mañana, se rió en mi cara lmao</w:t>
      </w:r>
    </w:p>
    <w:p>
      <w:r>
        <w:t xml:space="preserve">Ugh no puedo respirar bien hoy</w:t>
      </w:r>
    </w:p>
    <w:p>
      <w:r>
        <w:t xml:space="preserve">volver al trabajo</w:t>
      </w:r>
    </w:p>
    <w:p>
      <w:r>
        <w:t xml:space="preserve">De camino a Ft. Knox http://myloc.me/1Zyg</w:t>
      </w:r>
    </w:p>
    <w:p>
      <w:r>
        <w:t xml:space="preserve">@sparklej hombre no puedo ir el domingo porque estoy ayudando todo el día en el recital de piano. esto apesta</w:t>
      </w:r>
    </w:p>
    <w:p>
      <w:r>
        <w:t xml:space="preserve">wow la ultima hora de twitter que he estado haciendo aun no ha sido enviada a twitter.. chicos aguantenme...</w:t>
      </w:r>
    </w:p>
    <w:p>
      <w:r>
        <w:t xml:space="preserve">Me he cortado el pelo. Genial. Estúpido chicle.</w:t>
      </w:r>
    </w:p>
    <w:p>
      <w:r>
        <w:t xml:space="preserve">mi ordenador en el trabajo no funciona... booo... ¡necesito uno nuevo!  TGIF!</w:t>
      </w:r>
    </w:p>
    <w:p>
      <w:r>
        <w:t xml:space="preserve">Es pedir que todo el mundo por favor unirse a mí en la oración por mi mamá que acaba de llegar a casa de la sala de emergencias y tiene que ir a ver a un médico del corazón</w:t>
      </w:r>
    </w:p>
    <w:p>
      <w:r>
        <w:t xml:space="preserve">@Ceadda dice que no es así!</w:t>
      </w:r>
    </w:p>
    <w:p>
      <w:r>
        <w:t xml:space="preserve">@tinchystryder .. Eh .. ¿nunca has oído hablar de Belfast ..? Donde como todo el mundo te ama!?!</w:t>
      </w:r>
    </w:p>
    <w:p>
      <w:r>
        <w:t xml:space="preserve">@MerewichDaBitch Llevo décadas desbloqueado... solo que no tengo suerte, nunca la he tenido.  Gottta hacer mi propia suerte y eso implica $$$$$</w:t>
      </w:r>
    </w:p>
    <w:p>
      <w:r>
        <w:t xml:space="preserve">@XChadballX mmm nandos es bueno (y) y las reglas de topshop estoy realmente devastado que no puedo venir a londres muestran "m8" rescatado</w:t>
      </w:r>
    </w:p>
    <w:p>
      <w:r>
        <w:t xml:space="preserve">Arrepintiéndome de algunas de las decisiones que tomé</w:t>
      </w:r>
    </w:p>
    <w:p>
      <w:r>
        <w:t xml:space="preserve">@courtney_mejer No recordaba lo que significaban los diferentes cordones. De todas formas perdí la mitad de ellos al salir de la graduación.</w:t>
      </w:r>
    </w:p>
    <w:p>
      <w:r>
        <w:t xml:space="preserve">piensa que repasar en el jardín desde las 8 de la mañana sin protección solar no es la mejor idea que he tenido oucccccch</w:t>
      </w:r>
    </w:p>
    <w:p>
      <w:r>
        <w:t xml:space="preserve">Estoy en el jardín de un pub, está hirviendo, a Hannah no le gusta,</w:t>
      </w:r>
    </w:p>
    <w:p>
      <w:r>
        <w:t xml:space="preserve">@webchickbot A la biblioteca nacional portuguesa también le vendría bien. Ahora mismo parece que están en una web de alrededor de 1995. Ejemplo http://u.nu/7y68</w:t>
      </w:r>
    </w:p>
    <w:p>
      <w:r>
        <w:t xml:space="preserve">@jessner12 apestas mayormente estoy empantanado...así que por qué estoy en twitter...no lo sé...pero igual un torneo de golf?</w:t>
      </w:r>
    </w:p>
    <w:p>
      <w:r>
        <w:t xml:space="preserve">@BrentO ¡Ella! Quizás ese fue nuestro primer error.  No todo el mundo es tan genial como @sqlfool (momento nariz marrón)</w:t>
      </w:r>
    </w:p>
    <w:p>
      <w:r>
        <w:t xml:space="preserve">@jp1983 ¿También te has quemado? También lo hizo @ericpratum! ohh no... xoxo</w:t>
      </w:r>
    </w:p>
    <w:p>
      <w:r>
        <w:t xml:space="preserve">¡Odio mi llegada al aparcamiento de los empleados!</w:t>
      </w:r>
    </w:p>
    <w:p>
      <w:r>
        <w:t xml:space="preserve">@TiffanyMMiller Sí, trabajo de 6 a 3...</w:t>
      </w:r>
    </w:p>
    <w:p>
      <w:r>
        <w:t xml:space="preserve">@marginatasnaily las esposas tías 40</w:t>
      </w:r>
    </w:p>
    <w:p>
      <w:r>
        <w:t xml:space="preserve">quiere comprar un lápiz de labios realmente rojo*. Pero no me lo pondré tan a menudo</w:t>
      </w:r>
    </w:p>
    <w:p>
      <w:r>
        <w:t xml:space="preserve">No más Mtn. Dew en la mini-nevera.</w:t>
      </w:r>
    </w:p>
    <w:p>
      <w:r>
        <w:t xml:space="preserve">http://twitpic.com/66uq4 - ¡Calor! se pone negro antes de que empiece a llover de nuevo</w:t>
      </w:r>
    </w:p>
    <w:p>
      <w:r>
        <w:t xml:space="preserve">en el trabajo y apesta a lo grande</w:t>
      </w:r>
    </w:p>
    <w:p>
      <w:r>
        <w:t xml:space="preserve">Hoy me despido de un buen amigo de confianza. Adiós a la televisión gratuita de Sky, fuiste el mejor amigo que cualquiera podría haber tenido.</w:t>
      </w:r>
    </w:p>
    <w:p>
      <w:r>
        <w:t xml:space="preserve">@ trabajo no se siente como bein en dis perra hoy</w:t>
      </w:r>
    </w:p>
    <w:p>
      <w:r>
        <w:t xml:space="preserve">@kate38381849 ouuhh no llores me siento tan triste ahora mismo</w:t>
      </w:r>
    </w:p>
    <w:p>
      <w:r>
        <w:t xml:space="preserve">El nuevo bebé va bien.  Intentaré hacer algo más de "pintura" este fin de semana.</w:t>
      </w:r>
    </w:p>
    <w:p>
      <w:r>
        <w:t xml:space="preserve">Día de mierda...</w:t>
      </w:r>
    </w:p>
    <w:p>
      <w:r>
        <w:t xml:space="preserve">@wilstobbart Todavía estoy en el trabajo</w:t>
      </w:r>
    </w:p>
    <w:p>
      <w:r>
        <w:t xml:space="preserve">En el trabajo de nuevo, cuando el tiempo es hermosolll</w:t>
      </w:r>
    </w:p>
    <w:p>
      <w:r>
        <w:t xml:space="preserve">@WeTheTRAVIS Se suponía que los vería esta noche pero las entradas se agotaron.</w:t>
      </w:r>
    </w:p>
    <w:p>
      <w:r>
        <w:t xml:space="preserve">tiene ganas de ir de compras. hmmm pero no tengo dinero, ¿cómo?</w:t>
      </w:r>
    </w:p>
    <w:p>
      <w:r>
        <w:t xml:space="preserve">Bueno, en un día normal ya habría terminado con el trabajo... Desafortunadamente este no es un día normal. Lo que significa que estaré en la oficina hasta tarde.</w:t>
      </w:r>
    </w:p>
    <w:p>
      <w:r>
        <w:t xml:space="preserve">Bueno caca, mi clase de guitarra se canceló hoy estoy tan triste. Espero que su hijo se sienta mejor pronto tho.</w:t>
      </w:r>
    </w:p>
    <w:p>
      <w:r>
        <w:t xml:space="preserve">@NikkiStixx @valentinamia omg ustedes sabrán cuando me estoy poniendo desagradable!!  Me duele la cabeza</w:t>
      </w:r>
    </w:p>
    <w:p>
      <w:r>
        <w:t xml:space="preserve">De vuelta al veterinario y no es bueno</w:t>
      </w:r>
    </w:p>
    <w:p>
      <w:r>
        <w:t xml:space="preserve">todo el mundo está abandonando la oficina... Todavía tengo 5 horas para ir</w:t>
      </w:r>
    </w:p>
    <w:p>
      <w:r>
        <w:t xml:space="preserve">Esperando en una larga cola en Chick-Fil-a</w:t>
      </w:r>
    </w:p>
    <w:p>
      <w:r>
        <w:t xml:space="preserve">@heltershelter estamos en la cola ahora esperando...si lo supiera!!</w:t>
      </w:r>
    </w:p>
    <w:p>
      <w:r>
        <w:t xml:space="preserve">Necesito una manta que entrene una nevera</w:t>
      </w:r>
    </w:p>
    <w:p>
      <w:r>
        <w:t xml:space="preserve">@pilarlovesyou te quiero. ¡no me dejes!</w:t>
      </w:r>
    </w:p>
    <w:p>
      <w:r>
        <w:t xml:space="preserve">Por lo tanto, ~200 personas, todas con el mismo Wi-Fi y los mismos núcleos celulares aquí en @Hardwear significa que estamos un poco fuera de la red. Cada tweet toma como 5 minutos.</w:t>
      </w:r>
    </w:p>
    <w:p>
      <w:r>
        <w:t xml:space="preserve">Volví a casa después de haberme puesto nervioso en una tienda con el personal y con una ampolla en el pie. Meh</w:t>
      </w:r>
    </w:p>
    <w:p>
      <w:r>
        <w:t xml:space="preserve">Los chicos de Shaw terminan cuando yo quiero estar durmiendo</w:t>
      </w:r>
    </w:p>
    <w:p>
      <w:r>
        <w:t xml:space="preserve">Bueno, caca.  Parece que la oficina no tiene las llaves.  Yo no tengo las llaves.  Los vecinos no tienen las llaves.   Paseos en bicicleta a partir de ahora.</w:t>
      </w:r>
    </w:p>
    <w:p>
      <w:r>
        <w:t xml:space="preserve">@WedSpace ahora sé por qué no funcionó, pero no me gusta pagar por una segunda red social.</w:t>
      </w:r>
    </w:p>
    <w:p>
      <w:r>
        <w:t xml:space="preserve">Fui a buscar mi pegatina de inspección del coche consiguió gigantesca R roja. Sigue acumulando. Puedo soportarlo. No te preocupes por mí. Estaré bien.</w:t>
      </w:r>
    </w:p>
    <w:p>
      <w:r>
        <w:t xml:space="preserve">me duele la barriga</w:t>
      </w:r>
    </w:p>
    <w:p>
      <w:r>
        <w:t xml:space="preserve">acaba de contribuir al estímulo económico en Wal Mart: sustituciones de neumáticos no previstas</w:t>
      </w:r>
    </w:p>
    <w:p>
      <w:r>
        <w:t xml:space="preserve">@AutismInsights lavar la ropa en lugar de estar sentado aquí. esa maldita ropa se burla de mí.</w:t>
      </w:r>
    </w:p>
    <w:p>
      <w:r>
        <w:t xml:space="preserve">@caitdog13 ¡qué suerte! Llevo años suplicando ser jurado... ¡nunca me mandan avisos! sólo avisos para otras personas a mi dirección!</w:t>
      </w:r>
    </w:p>
    <w:p>
      <w:r>
        <w:t xml:space="preserve">Me duele la cabeza...</w:t>
      </w:r>
    </w:p>
    <w:p>
      <w:r>
        <w:t xml:space="preserve">Estoy muy perdido sin mi portátil. Y no hay descanso de nuevo para mí hoy. Peor aún que los 2 grandes jefes de skipton aparecieron hoy</w:t>
      </w:r>
    </w:p>
    <w:p>
      <w:r>
        <w:t xml:space="preserve">@Hi_Im_Chris y no puedo llegar a la mía seguir recibiendo un error</w:t>
      </w:r>
    </w:p>
    <w:p>
      <w:r>
        <w:t xml:space="preserve">Las matemáticas son increíbles y el infierno al mismo tiempo socialmente que es la parte naiv está bien.</w:t>
      </w:r>
    </w:p>
    <w:p>
      <w:r>
        <w:t xml:space="preserve">@thomasfiss te echamos de menos</w:t>
      </w:r>
    </w:p>
    <w:p>
      <w:r>
        <w:t xml:space="preserve">ojalá pudiera estar con ella todos los días</w:t>
      </w:r>
    </w:p>
    <w:p>
      <w:r>
        <w:t xml:space="preserve">¿que es lo que se hace en este caso? nunca me fallas.</w:t>
      </w:r>
    </w:p>
    <w:p>
      <w:r>
        <w:t xml:space="preserve">@lynstephaniewoo si! sobrio HAHAHA tanghaling tapat dude! haha WILD. i don't knowwww plan plan before you go to US!</w:t>
      </w:r>
    </w:p>
    <w:p>
      <w:r>
        <w:t xml:space="preserve">@ gadgetopia necesito DM usted pero usted no me está siguiendo.   Enviaré un correo electrónico.</w:t>
      </w:r>
    </w:p>
    <w:p>
      <w:r>
        <w:t xml:space="preserve">¡Las chanclas son una amenaza! He cortado uno de mis pies Ouchies.</w:t>
      </w:r>
    </w:p>
    <w:p>
      <w:r>
        <w:t xml:space="preserve">fin de semana!! aunque tengo trabajo</w:t>
      </w:r>
    </w:p>
    <w:p>
      <w:r>
        <w:t xml:space="preserve">en la oficina, tratando de resolver el misterio de quién es la sangre en el baño .... eewwwww</w:t>
      </w:r>
    </w:p>
    <w:p>
      <w:r>
        <w:t xml:space="preserve">@tenuidad: aoh es una de las mejores bandas. tocaron en mi frosh, estaba emocionado. tengo que trabajar esta noche, si no, ¡estaría totalmente allí!</w:t>
      </w:r>
    </w:p>
    <w:p>
      <w:r>
        <w:t xml:space="preserve">Lo mejor que pude hacer para la prueba de la grieta LOL http://twitpic.com/66ust</w:t>
      </w:r>
    </w:p>
    <w:p>
      <w:r>
        <w:t xml:space="preserve">Estaba hablando con Vincent Lo extraño tanto.</w:t>
      </w:r>
    </w:p>
    <w:p>
      <w:r>
        <w:t xml:space="preserve">@EricVespe lo haría pero está estrenando imágenes de avatar y no puede hacerlo entonces. además, mejor quedamos.</w:t>
      </w:r>
    </w:p>
    <w:p>
      <w:r>
        <w:t xml:space="preserve">Creo que un gato está atrapado en mi jardín trasero, pero no puedo encontrarlo. Espero que esté en el jardín de otra persona, no me apetece encontrar un gato pobre.</w:t>
      </w:r>
    </w:p>
    <w:p>
      <w:r>
        <w:t xml:space="preserve">No tengo suficientes contactos cercanos en twitter para hacer follow friday #followfriday</w:t>
      </w:r>
    </w:p>
    <w:p>
      <w:r>
        <w:t xml:space="preserve">@redhalo_pax Eso es una mierda.</w:t>
      </w:r>
    </w:p>
    <w:p>
      <w:r>
        <w:t xml:space="preserve">Luto por la pérdida de la tercera ronda de Venus....</w:t>
      </w:r>
    </w:p>
    <w:p>
      <w:r>
        <w:t xml:space="preserve">@vanessathomas ugh algunos estúpidos adolescentes acaban de aparecer. Mi tiempo de paz ha terminado</w:t>
      </w:r>
    </w:p>
    <w:p>
      <w:r>
        <w:t xml:space="preserve">grr...cada vez que consigue una nueva novia...estoy en el fondo del tótem</w:t>
      </w:r>
    </w:p>
    <w:p>
      <w:r>
        <w:t xml:space="preserve">@jonkragel Llevo como 5 días enfermo...</w:t>
      </w:r>
    </w:p>
    <w:p>
      <w:r>
        <w:t xml:space="preserve">@PartyGurle wow, al menos solo tienes tres semanas...a mi me quedan dos meses ¿Te vas?</w:t>
      </w:r>
    </w:p>
    <w:p>
      <w:r>
        <w:t xml:space="preserve">@cfieds siento escuchar eso</w:t>
      </w:r>
    </w:p>
    <w:p>
      <w:r>
        <w:t xml:space="preserve">a todos los miembros de CF! comprueben su facebook en el ordenador inmediatamente. un dulce vídeo de Gulardi os espera a todos. me hizo llorar</w:t>
      </w:r>
    </w:p>
    <w:p>
      <w:r>
        <w:t xml:space="preserve">Panera no está siendo amable con mi iPhone</w:t>
      </w:r>
    </w:p>
    <w:p>
      <w:r>
        <w:t xml:space="preserve">Justo aquí en el trabajo........ acaba de salir de una reunión con mi personal.... Hoy he tenido que ser el gran jefe malo.</w:t>
      </w:r>
    </w:p>
    <w:p>
      <w:r>
        <w:t xml:space="preserve">@bungandy fácil de decir para ti. te vas primero.  Lo siento pero aún no estoy lista. No he terminado de preocuparme por ti.</w:t>
      </w:r>
    </w:p>
    <w:p>
      <w:r>
        <w:t xml:space="preserve">@isuhin O querido. así que vas a estar follando con ese niño y yo me voy a sentar allí haciendo.. ¡nada! impresionante ¡¿DÓNDE ESTÁ LA COMPRA?! &lt;3</w:t>
      </w:r>
    </w:p>
    <w:p>
      <w:r>
        <w:t xml:space="preserve">@blkademic ¿qué pasa?</w:t>
      </w:r>
    </w:p>
    <w:p>
      <w:r>
        <w:t xml:space="preserve">@Cece602 no solo voy a ser yo no pudimos reunir el dinero suficiente para conseguir su billete</w:t>
      </w:r>
    </w:p>
    <w:p>
      <w:r>
        <w:t xml:space="preserve">¡¡¡Por qué demonios está lloviendo!!! Odio la lluvia.</w:t>
      </w:r>
    </w:p>
    <w:p>
      <w:r>
        <w:t xml:space="preserve">Se me antoja el Burrito Boys - Mero grande, con todo, sin jalepenos, salsa picante de 1 línea. ¿Alguien me puede enganchar?</w:t>
      </w:r>
    </w:p>
    <w:p>
      <w:r>
        <w:t xml:space="preserve">Vale, supongo que ahora tengo que trabajar de verdad.  ¿Cuánto falta para las 5 de la tarde? Oh, no. Puede que tenga que salir temprano.</w:t>
      </w:r>
    </w:p>
    <w:p>
      <w:r>
        <w:t xml:space="preserve">he fallado al cortar y pelar los mangos hah. fue raro intentarlo y mi padre lo hizo como si nada.</w:t>
      </w:r>
    </w:p>
    <w:p>
      <w:r>
        <w:t xml:space="preserve">mymaths time.... si sólo pudiera leer la mente de un nerd durante el examen</w:t>
      </w:r>
    </w:p>
    <w:p>
      <w:r>
        <w:t xml:space="preserve">Es casi el ritmo a la espera de camión de UPS con mi paquete de Ichiban Kan - probablemente no hasta las 18:00 EST</w:t>
      </w:r>
    </w:p>
    <w:p>
      <w:r>
        <w:t xml:space="preserve">La echo de menos ..... espero que vuelva</w:t>
      </w:r>
    </w:p>
    <w:p>
      <w:r>
        <w:t xml:space="preserve">no tiene ganas de trabajar 2mz .. y si su gna ser como 2day-weatherwise- que será aún peor xo</w:t>
      </w:r>
    </w:p>
    <w:p>
      <w:r>
        <w:t xml:space="preserve">@cazzac yo también espero que esté bien. le echo de menos y más vale que el doctor no sea un imbécil, que yo también lo seré.</w:t>
      </w:r>
    </w:p>
    <w:p>
      <w:r>
        <w:t xml:space="preserve">@joycewaddle como casi por encima de mis hombreras</w:t>
      </w:r>
    </w:p>
    <w:p>
      <w:r>
        <w:t xml:space="preserve">@Bronte9 ¡Abrazos al maridito! Seguramente estaré en el mismo lugar el 1 de septiembre.</w:t>
      </w:r>
    </w:p>
    <w:p>
      <w:r>
        <w:t xml:space="preserve">@melissajeanine ew. lo siento zach</w:t>
      </w:r>
    </w:p>
    <w:p>
      <w:r>
        <w:t xml:space="preserve">@LindseyNHess ¡Estoy de acuerdo al 100^%! Es un gran día! Si sólo tuviera una ventana para verlo...</w:t>
      </w:r>
    </w:p>
    <w:p>
      <w:r>
        <w:t xml:space="preserve">@SheIsAnarchy</w:t>
      </w:r>
    </w:p>
    <w:p>
      <w:r>
        <w:t xml:space="preserve">@Noodlez En realidad, para cuando llegue allí, el tren habrá llegado...</w:t>
      </w:r>
    </w:p>
    <w:p>
      <w:r>
        <w:t xml:space="preserve">Empezando las cuentas de este año.</w:t>
      </w:r>
    </w:p>
    <w:p>
      <w:r>
        <w:t xml:space="preserve">Vaya, los mosquitos en el patio trasero apestan.  También lo es toser hasta morir en medio de la noche y mantener a Cassidy despierta.</w:t>
      </w:r>
    </w:p>
    <w:p>
      <w:r>
        <w:t xml:space="preserve">@l0RENElAiNE No voy a tener una salida hasta que b.dix salga pero nadamos mañana !</w:t>
      </w:r>
    </w:p>
    <w:p>
      <w:r>
        <w:t xml:space="preserve">Voy a tener que comer algo, me siento muy mal.  ¡Necesito un abrazo!</w:t>
      </w:r>
    </w:p>
    <w:p>
      <w:r>
        <w:t xml:space="preserve">Viaje a DC la próxima semana cancelado.  Así que no habrá Artomatic ni cerveza con @genehack.</w:t>
      </w:r>
    </w:p>
    <w:p>
      <w:r>
        <w:t xml:space="preserve">¡Akh! Me desperté y me perdí gran parte del discurso de Sayed Hassan</w:t>
      </w:r>
    </w:p>
    <w:p>
      <w:r>
        <w:t xml:space="preserve">¡Acabo de oler un pedo de pazik!</w:t>
      </w:r>
    </w:p>
    <w:p>
      <w:r>
        <w:t xml:space="preserve">@turhangross ¡Wow! Menuda persona eres!</w:t>
      </w:r>
    </w:p>
    <w:p>
      <w:r>
        <w:t xml:space="preserve">fin de semana con mi cuzzo Vivi, no puedo soportar que me deje en 3 semanas</w:t>
      </w:r>
    </w:p>
    <w:p>
      <w:r>
        <w:t xml:space="preserve">Me voy de excursión esta semana, así que no estaré en Twitter....</w:t>
      </w:r>
    </w:p>
    <w:p>
      <w:r>
        <w:t xml:space="preserve">También tengo que hacer espacio en mi ordenador para el juego. De momento no cumplo los requisitos mínimos para Los Sims 3</w:t>
      </w:r>
    </w:p>
    <w:p>
      <w:r>
        <w:t xml:space="preserve">necesita un poco de tiempo para acurrucarse .... pero primero tiene que pasar el día de trabajo.  Boo.</w:t>
      </w:r>
    </w:p>
    <w:p>
      <w:r>
        <w:t xml:space="preserve">Me duele la espalda y tengo que salir esta noche, pobre el Rik</w:t>
      </w:r>
    </w:p>
    <w:p>
      <w:r>
        <w:t xml:space="preserve">Esperando casi una hora en el banco</w:t>
      </w:r>
    </w:p>
    <w:p>
      <w:r>
        <w:t xml:space="preserve">@foxforcefive Los dolores de cabeza apestan, especialmente los relacionados con el estrés. Yo solía tenerlos mucho &lt;3</w:t>
      </w:r>
    </w:p>
    <w:p>
      <w:r>
        <w:t xml:space="preserve">@hjn119 puedes chocar, solo tendrás que conducir solo Además... No puedo chocar, tengo que trabajar! LOL ;)</w:t>
      </w:r>
    </w:p>
    <w:p>
      <w:r>
        <w:t xml:space="preserve">@radinov BAH, me has dado hambre ahora</w:t>
      </w:r>
    </w:p>
    <w:p>
      <w:r>
        <w:t xml:space="preserve">@evanlyoko ¡Yay! Al menos podré verte el año que viene! Yo también estoy triste.</w:t>
      </w:r>
    </w:p>
    <w:p>
      <w:r>
        <w:t xml:space="preserve">Acabo de terminar de trabajar con Nate hoy... ¡obtuve otro 100%! ¡¡Yupi!! Se va de vacaciones la semana que viene, así que tengo que enfrentarme a Calc por mi cuenta.</w:t>
      </w:r>
    </w:p>
    <w:p>
      <w:r>
        <w:t xml:space="preserve">Cena y hora de la ducha... y luego de vuelta a la revisión de 5 días a la izquierda!!!!</w:t>
      </w:r>
    </w:p>
    <w:p>
      <w:r>
        <w:t xml:space="preserve">Bien, es hora de estudiar para la ley de autobuses y la ética, tengo que hacer un examen hoy</w:t>
      </w:r>
    </w:p>
    <w:p>
      <w:r>
        <w:t xml:space="preserve">@paulo_one sí que bajó sin problemas! Lástima que tenga que volver al trabajo aunque ¿cómo estás disfrutando de tu viernes?</w:t>
      </w:r>
    </w:p>
    <w:p>
      <w:r>
        <w:t xml:space="preserve">Haciendo novillos en el trabajo de nuevo para poder ir a ver a UP. Espero que nos llevemos bien.</w:t>
      </w:r>
    </w:p>
    <w:p>
      <w:r>
        <w:t xml:space="preserve">@geekandahalf No voy a donar cariño, estaba en el médico.</w:t>
      </w:r>
    </w:p>
    <w:p>
      <w:r>
        <w:t xml:space="preserve">@MouseGoesSqueak ahhhh.same here with Geometry, like i said b4, if i didn't have it, i would be graduated!! so i feel ur pain hun!</w:t>
      </w:r>
    </w:p>
    <w:p>
      <w:r>
        <w:t xml:space="preserve">¡Mocos en el pecho! ¡Esto no es bueno!</w:t>
      </w:r>
    </w:p>
    <w:p>
      <w:r>
        <w:t xml:space="preserve">Me gustaría tener un perro</w:t>
      </w:r>
    </w:p>
    <w:p>
      <w:r>
        <w:t xml:space="preserve">@FrankieTheSats comon , contestame que piensas de mi amigo drawning? x http://www.twitpic.com/5m7vd</w:t>
      </w:r>
    </w:p>
    <w:p>
      <w:r>
        <w:t xml:space="preserve">@AFtheAWESOMEone ¿qué pasa?</w:t>
      </w:r>
    </w:p>
    <w:p>
      <w:r>
        <w:t xml:space="preserve">a casa después de llevar a Nick a casa - un poco más ligero en el bolsillo después de haber sido señalado por una cámara de velocidad</w:t>
      </w:r>
    </w:p>
    <w:p>
      <w:r>
        <w:t xml:space="preserve">No puedo comentar directamente a alguien...... y estoy aquí solo</w:t>
      </w:r>
    </w:p>
    <w:p>
      <w:r>
        <w:t xml:space="preserve">odio que me pongan esteroides. mi cara</w:t>
      </w:r>
    </w:p>
    <w:p>
      <w:r>
        <w:t xml:space="preserve">@JohnAmussen @amadril @1txsage1957 @Vickie09 #followfriday muchas gracias. Estoy muy atrasada. Todavía a la mitad de lo que tenía.</w:t>
      </w:r>
    </w:p>
    <w:p>
      <w:r>
        <w:t xml:space="preserve">@scavengerlor LoL Clever estoy extremadamente celoso de la cantidad de seguidores que tienes yo solo tengo 24</w:t>
      </w:r>
    </w:p>
    <w:p>
      <w:r>
        <w:t xml:space="preserve">@KuhliZzle ni siquiera puedo llamar a un hombre negro perras en la mierda falsa. yah digg?</w:t>
      </w:r>
    </w:p>
    <w:p>
      <w:r>
        <w:t xml:space="preserve">@LisaTalkingTots ¡Oh, Dios mío!  Que horrible</w:t>
      </w:r>
    </w:p>
    <w:p>
      <w:r>
        <w:t xml:space="preserve">@SaschaIllyvich supongo que eso significa que no leíste ninguna de mis historias, ¿eh?</w:t>
      </w:r>
    </w:p>
    <w:p>
      <w:r>
        <w:t xml:space="preserve">Estamos tan tristes de que los hermosos vestidos de Marisa se vayan hoy (lágrima)</w:t>
      </w:r>
    </w:p>
    <w:p>
      <w:r>
        <w:t xml:space="preserve">@osbug Lo sigo intentando pero no, no gané ¡Tenía la respuesta correcta sin embargo! ¡Pregunta con trampa!</w:t>
      </w:r>
    </w:p>
    <w:p>
      <w:r>
        <w:t xml:space="preserve">Negándose a aceptar que las vacaciones en Estados Unidos han terminado. Dirigiéndose a Woodies Longboard Diner en um... Hove...</w:t>
      </w:r>
    </w:p>
    <w:p>
      <w:r>
        <w:t xml:space="preserve">Acabo de llegar a casa, mierda... otra vez reunión tmrw, permaneciendo en la vista del mar, yo incluso dont mi ropa interior fresca cansado, 13 horas de trabajo días</w:t>
      </w:r>
    </w:p>
    <w:p>
      <w:r>
        <w:t xml:space="preserve">Manchester ha estado muy ocupado! ¡También ha hecho mucho calor hoy! :'(</w:t>
      </w:r>
    </w:p>
    <w:p>
      <w:r>
        <w:t xml:space="preserve">perdí amigos, cuando no hice nada</w:t>
      </w:r>
    </w:p>
    <w:p>
      <w:r>
        <w:t xml:space="preserve">@19christopher92 ¿QUÉ PASA CON MI HOMIEEEEEEEEE ???? TE EXTRAÑO EN VIVO ANOCHE ESPERO QUE TE TOQUE ESTA NOCHE . TE VOY A DAR UN TOQUE LINDO</w:t>
      </w:r>
    </w:p>
    <w:p>
      <w:r>
        <w:t xml:space="preserve">Día libre sin nada que hacer</w:t>
      </w:r>
    </w:p>
    <w:p>
      <w:r>
        <w:t xml:space="preserve">mal día</w:t>
      </w:r>
    </w:p>
    <w:p>
      <w:r>
        <w:t xml:space="preserve">@fightingfatigue ¿Tienes algún consejo para una madre de un niño de 14 años con SFC que no puede dormir por la noche. Se queda dormido sobre las 4 de la mañana hasta el mediodía más o menos</w:t>
      </w:r>
    </w:p>
    <w:p>
      <w:r>
        <w:t xml:space="preserve">esperando que @nickyjames se despierte...... hazin un triste</w:t>
      </w:r>
    </w:p>
    <w:p>
      <w:r>
        <w:t xml:space="preserve">Ojalá estuviera almorzando con @laddiecatherine y @ophieracine</w:t>
      </w:r>
    </w:p>
    <w:p>
      <w:r>
        <w:t xml:space="preserve">está destrozada porque no va a salir esta noche</w:t>
      </w:r>
    </w:p>
    <w:p>
      <w:r>
        <w:t xml:space="preserve">¡boo! no puedo dormir de nuevo saludando a gente al azar</w:t>
      </w:r>
    </w:p>
    <w:p>
      <w:r>
        <w:t xml:space="preserve">@jamie_oliver Me he equivocado en un año. Realmente quería algunos de los libros de cocina Jamies en ENGLISH!!!! no alemán.</w:t>
      </w:r>
    </w:p>
    <w:p>
      <w:r>
        <w:t xml:space="preserve">Me gusta un poco no tener coche, pero últimamente ha habido situaciones en las que me han impedido participar debido a mi falta de coche.</w:t>
      </w:r>
    </w:p>
    <w:p>
      <w:r>
        <w:t xml:space="preserve">@hyper_baffoon ooh si estas en la computadora haciendo tu lista de reproducción ven en línea pls, estoy aburrido ahora que he bloqueado a todos de nuevo</w:t>
      </w:r>
    </w:p>
    <w:p>
      <w:r>
        <w:t xml:space="preserve">Veinte minutos en una jodida llamada se podría pensar que la persona mencionaría que ya hay un ticket de problemas investigando el problema</w:t>
      </w:r>
    </w:p>
    <w:p>
      <w:r>
        <w:t xml:space="preserve">De vuelta con un gran tiempo pasado con mis primos ... técnicamente tíos y tías! también tenía un helado ... no sabía tan bien</w:t>
      </w:r>
    </w:p>
    <w:p>
      <w:r>
        <w:t xml:space="preserve">Momz frotarlo en que no voy a la musiq soulchild concurso. Qué grosero!</w:t>
      </w:r>
    </w:p>
    <w:p>
      <w:r>
        <w:t xml:space="preserve">a trabajar por el día</w:t>
      </w:r>
    </w:p>
    <w:p>
      <w:r>
        <w:t xml:space="preserve">@Christy_Edmonds Oh, lo siento Te divertirás mucho sin embargo, debe ser un gran momento!</w:t>
      </w:r>
    </w:p>
    <w:p>
      <w:r>
        <w:t xml:space="preserve">@aranarose ¿La Ley de Murphy?  Siento que tu ordenador no colabore cuando tienes mucho trabajo. Mis hijos son ... http://tinyurl.com/km235x</w:t>
      </w:r>
    </w:p>
    <w:p>
      <w:r>
        <w:t xml:space="preserve">Sé que estoy atrasado en esto, pero acabo de enterarme de que Troy "t-bag" Dixon murió el 8 de diciembre de 2008. RIP Troy.</w:t>
      </w:r>
    </w:p>
    <w:p>
      <w:r>
        <w:t xml:space="preserve">Hay mucho que hacer hasta la 1 de la tarde. No creo que lo consiga.</w:t>
      </w:r>
    </w:p>
    <w:p>
      <w:r>
        <w:t xml:space="preserve">Así que es mi fin de semana de cumpleaños y la mierda ya se dirige al sur ... podría tener que conducir a atl esta noche</w:t>
      </w:r>
    </w:p>
    <w:p>
      <w:r>
        <w:t xml:space="preserve">Con el E3 a la vuelta de la esquina ha ocurrido lo peor posible. No, no es la gripe porcina, no es el SIDA. RROD!!!!!!!!!!!!!!</w:t>
      </w:r>
    </w:p>
    <w:p>
      <w:r>
        <w:t xml:space="preserve">@tommcfly ¡Tooooom! Haz una gira por Filipinas, ¿por favor?  Me juego la salud por tu respuesta. Jaja!</w:t>
      </w:r>
    </w:p>
    <w:p>
      <w:r>
        <w:t xml:space="preserve">Hay una tristeza en el aire en la escuela, pero ¡¡me han dado dos premios!!</w:t>
      </w:r>
    </w:p>
    <w:p>
      <w:r>
        <w:t xml:space="preserve">Dios, odio las películas de miedo. No lo son en absoluto. Soy un pelele.</w:t>
      </w:r>
    </w:p>
    <w:p>
      <w:r>
        <w:t xml:space="preserve">@twilightgossip triste por el fin del amor juvenil ¡Eran taaaan lindos juntos!</w:t>
      </w:r>
    </w:p>
    <w:p>
      <w:r>
        <w:t xml:space="preserve">El día de hoy no está siendo como lo había planeado.  Me he levantado temprano para comer y puede que no vuelva hasta el lunes. Sin embargo, el fin de semana va a ser divertido con los amigos.</w:t>
      </w:r>
    </w:p>
    <w:p>
      <w:r>
        <w:t xml:space="preserve">empezando el coaching PN lean la semana que viene. no puedo esperar, estoy cerca del 5% de cumplimiento ahora mismo #PNLC</w:t>
      </w:r>
    </w:p>
    <w:p>
      <w:r>
        <w:t xml:space="preserve">@LeXxLuV nada de ir a trabajar</w:t>
      </w:r>
    </w:p>
    <w:p>
      <w:r>
        <w:t xml:space="preserve">@usagijen No me gustó la nueva película de Terminator, hombre</w:t>
      </w:r>
    </w:p>
    <w:p>
      <w:r>
        <w:t xml:space="preserve">Preocupado por mi prima y su hijo</w:t>
      </w:r>
    </w:p>
    <w:p>
      <w:r>
        <w:t xml:space="preserve">@frostedbetty Oh, lo siento mucho. Siento tu dolor. Yo tampoco puedo matarlos y siempre soy yo la que los encuentra. ¿Por qué será?</w:t>
      </w:r>
    </w:p>
    <w:p>
      <w:r>
        <w:t xml:space="preserve">Me gustaría poder comprar entradas de preventa para Blink 182, pero no tengo el dinero ahora mismo. Supongo que tendré que esperar a la entrada general...</w:t>
      </w:r>
    </w:p>
    <w:p>
      <w:r>
        <w:t xml:space="preserve">Se me antoja una tostada de canela crujiente. ¿Por qué hace tanto frío hoy?</w:t>
      </w:r>
    </w:p>
    <w:p>
      <w:r>
        <w:t xml:space="preserve">@TNAaddicted Maldita sea</w:t>
      </w:r>
    </w:p>
    <w:p>
      <w:r>
        <w:t xml:space="preserve">¡¡VIERNES!! Tengo que trabajar mañana aunque</w:t>
      </w:r>
    </w:p>
    <w:p>
      <w:r>
        <w:t xml:space="preserve">@bbraden08 aww me sry que era yo ayer ....</w:t>
      </w:r>
    </w:p>
    <w:p>
      <w:r>
        <w:t xml:space="preserve">Necesito comprar un teléfono barato de Verizon</w:t>
      </w:r>
    </w:p>
    <w:p>
      <w:r>
        <w:t xml:space="preserve">ahh odio estar enferma ¡Ver la expiación! y dormir</w:t>
      </w:r>
    </w:p>
    <w:p>
      <w:r>
        <w:t xml:space="preserve">@beachnerbum Odio la tristeza de junio. Me estaba emocionando tanto por la playa.</w:t>
      </w:r>
    </w:p>
    <w:p>
      <w:r>
        <w:t xml:space="preserve">Emocionado por el día de hoy! Pero todavía hay mucho que hacer</w:t>
      </w:r>
    </w:p>
    <w:p>
      <w:r>
        <w:t xml:space="preserve">1 semana antes de que salga el palm pre y mi centro muere. Tengo un teléfono temporal pero mis contactos no se han transferido aún. #sadpanda #fb</w:t>
      </w:r>
    </w:p>
    <w:p>
      <w:r>
        <w:t xml:space="preserve">@sarahbellafina ¿dormir? Tengo que ir a casa de mi madre pero para cuando llegue, Clara estará en la cama</w:t>
      </w:r>
    </w:p>
    <w:p>
      <w:r>
        <w:t xml:space="preserve">Omg mi cabeza todavía duele, tengo que conseguir mis cómics hoy así que tengo que darse prisa lol</w:t>
      </w:r>
    </w:p>
    <w:p>
      <w:r>
        <w:t xml:space="preserve">No me di cuenta de que mi reunión era de 9 a 12.</w:t>
      </w:r>
    </w:p>
    <w:p>
      <w:r>
        <w:t xml:space="preserve">¡¡Se me quemó la lengua!!</w:t>
      </w:r>
    </w:p>
    <w:p>
      <w:r>
        <w:t xml:space="preserve">está triste porque mi mami se va hoy a la India</w:t>
      </w:r>
    </w:p>
    <w:p>
      <w:r>
        <w:t xml:space="preserve">Me voy a una noche llena de diversión en una funeraria ...  Alegría.</w:t>
      </w:r>
    </w:p>
    <w:p>
      <w:r>
        <w:t xml:space="preserve">Consulta de la escena 2day ltr en la hermosa ciudad de Dundas. Los Expedientes X filmaron un episodio allí una vez. ¿Crees que me encontraré con David Duchovny? Probablemente no.</w:t>
      </w:r>
    </w:p>
    <w:p>
      <w:r>
        <w:t xml:space="preserve">Ugh el parto fue pospuesto, ella no va a tener el bebé hasta las 5 y voy a estar en el trabajo</w:t>
      </w:r>
    </w:p>
    <w:p>
      <w:r>
        <w:t xml:space="preserve">En el trabajo me duele un poco la cabeza debido a mi cuello! Odio cuando duermo mal!</w:t>
      </w:r>
    </w:p>
    <w:p>
      <w:r>
        <w:t xml:space="preserve">@HLJx ¡gracias! aunque da miedo llevarlos.</w:t>
      </w:r>
    </w:p>
    <w:p>
      <w:r>
        <w:t xml:space="preserve">Terminados los exámenes... Ahora centrados en la escuela de verano... DAYUUMM La vida es dura</w:t>
      </w:r>
    </w:p>
    <w:p>
      <w:r>
        <w:t xml:space="preserve">@mscrismusic ¡ojalá estuvieras en la D!</w:t>
      </w:r>
    </w:p>
    <w:p>
      <w:r>
        <w:t xml:space="preserve">Se perdió el hello kitty no hay tiempo suficiente oh bien</w:t>
      </w:r>
    </w:p>
    <w:p>
      <w:r>
        <w:t xml:space="preserve">@spryken ah, lo siento mucho he jugado una partida de PSP con mi amigo esta noche, y he vuelto hace un rato.</w:t>
      </w:r>
    </w:p>
    <w:p>
      <w:r>
        <w:t xml:space="preserve">@luvinmycurves womp womp woooomp!</w:t>
      </w:r>
    </w:p>
    <w:p>
      <w:r>
        <w:t xml:space="preserve">@inyourvan Bueno, supongo que el McCafe=sabor a mierda curó tu antojo? ¿Conseguiste el McSkillet? Yo quiero</w:t>
      </w:r>
    </w:p>
    <w:p>
      <w:r>
        <w:t xml:space="preserve">@electra126 Mientras me lleves contigo</w:t>
      </w:r>
    </w:p>
    <w:p>
      <w:r>
        <w:t xml:space="preserve">Todavía no he leído el periódico sobre la pérdida de la magia ni he visto el partido de anoche .... Pero sí sé que perdimos</w:t>
      </w:r>
    </w:p>
    <w:p>
      <w:r>
        <w:t xml:space="preserve">Sentado al lado de un hombre con un Kindle II... no sé si alguna vez he estado tan celoso</w:t>
      </w:r>
    </w:p>
    <w:p>
      <w:r>
        <w:t xml:space="preserve">me siento enfermo después de que oreo y cheesecake milkskake lol</w:t>
      </w:r>
    </w:p>
    <w:p>
      <w:r>
        <w:t xml:space="preserve">Hace como 3 meses que no entraba en Minto.com y lo que he visto me ha descolocado ¡Tengo que hacerlo mejor!</w:t>
      </w:r>
    </w:p>
    <w:p>
      <w:r>
        <w:t xml:space="preserve">Dios, odio las películas de miedo. No son nada divertidas. Soy un pelele.</w:t>
      </w:r>
    </w:p>
    <w:p>
      <w:r>
        <w:t xml:space="preserve">  Me parecen monísimos para el verano pero sólo mido 1,70!</w:t>
      </w:r>
    </w:p>
    <w:p>
      <w:r>
        <w:t xml:space="preserve">@Selly06 eso nunca es bueno especialmente en un viernes por la noche</w:t>
      </w:r>
    </w:p>
    <w:p>
      <w:r>
        <w:t xml:space="preserve">@chaletlaforet mierda que es horrible... no podía creerlo al principio... tan triste</w:t>
      </w:r>
    </w:p>
    <w:p>
      <w:r>
        <w:t xml:space="preserve">@honytawk ¿por qué tenemos que esperar otro año para toy story 3?</w:t>
      </w:r>
    </w:p>
    <w:p>
      <w:r>
        <w:t xml:space="preserve">@sbenzur jaja! siento escuchar eso</w:t>
      </w:r>
    </w:p>
    <w:p>
      <w:r>
        <w:t xml:space="preserve">@brett ¿puedes enviarme por fedex algo de pizza? Tengo que cancelar mi viaje a NYC hasta más tarde este verano</w:t>
      </w:r>
    </w:p>
    <w:p>
      <w:r>
        <w:t xml:space="preserve">ebay debería morir! después de no usar mi cuenta durante 4 años, no puedo desbloquearla. y su soporte está muerto, aka: auto-hello-scripts</w:t>
      </w:r>
    </w:p>
    <w:p>
      <w:r>
        <w:t xml:space="preserve">me dirijo a la cervecería Sam Adams... pero no puedo probarla cuando llegue allí</w:t>
      </w:r>
    </w:p>
    <w:p>
      <w:r>
        <w:t xml:space="preserve">necesito ir al baño, no sé si puedo alcanzar/encontrar la ropa. necesito caminar afuera para llegar al baño. bien de noche, no bien de día.</w:t>
      </w:r>
    </w:p>
    <w:p>
      <w:r>
        <w:t xml:space="preserve">http://twitpic.com/66vau - Ayúdame a encontrar mi mising pugsly</w:t>
      </w:r>
    </w:p>
    <w:p>
      <w:r>
        <w:t xml:space="preserve">estoy tan solo</w:t>
      </w:r>
    </w:p>
    <w:p>
      <w:r>
        <w:t xml:space="preserve">@elainanic Espero que esa migraña no se quede mucho tiempo.</w:t>
      </w:r>
    </w:p>
    <w:p>
      <w:r>
        <w:t xml:space="preserve">@Bebz_iddon blerrrrrrrrgh. estoy muy caliente y todo pegajoso</w:t>
      </w:r>
    </w:p>
    <w:p>
      <w:r>
        <w:t xml:space="preserve">Quiero ir a VP, pero nadie está dispuesto a acompañarme.</w:t>
      </w:r>
    </w:p>
    <w:p>
      <w:r>
        <w:t xml:space="preserve">Quemadura de sol ouch</w:t>
      </w:r>
    </w:p>
    <w:p>
      <w:r>
        <w:t xml:space="preserve">@ericworre saluda a Marina Green ... no pudo participar en Barcelona esta semanaen</w:t>
      </w:r>
    </w:p>
    <w:p>
      <w:r>
        <w:t xml:space="preserve">@calikiks lo antes posible. Pero..... Los niños están dormidos. Tengo un asiento de coche para Arianna. ¿Podemos llevarla con nosotros? ¡Necesito pagar la factura!</w:t>
      </w:r>
    </w:p>
    <w:p>
      <w:r>
        <w:t xml:space="preserve">@thepartyChase me acaba de emocionar porque pensaba que teniece estaba en twitter...</w:t>
      </w:r>
    </w:p>
    <w:p>
      <w:r>
        <w:t xml:space="preserve">@sweetpea2809 Tampoco aquí... Tiempos tristes</w:t>
      </w:r>
    </w:p>
    <w:p>
      <w:r>
        <w:t xml:space="preserve">@emmielovegood he intentado e intentado en el pasado aprender cockney pero lamentablemente es casi imposible encontrar libros y cosas al respecto por aquí.</w:t>
      </w:r>
    </w:p>
    <w:p>
      <w:r>
        <w:t xml:space="preserve">@celticfish esto es una parodia</w:t>
      </w:r>
    </w:p>
    <w:p>
      <w:r>
        <w:t xml:space="preserve">¡¡6 malditos días!!  Sólo una idea... ¿qué tendría que esperar después de esto?</w:t>
      </w:r>
    </w:p>
    <w:p>
      <w:r>
        <w:t xml:space="preserve">dolor de cabeza por estar al sol</w:t>
      </w:r>
    </w:p>
    <w:p>
      <w:r>
        <w:t xml:space="preserve">¿Cómo es posible? ¿No hay previsión de lluvia para el Pinkpop? Y no tengo entrada</w:t>
      </w:r>
    </w:p>
    <w:p>
      <w:r>
        <w:t xml:space="preserve">@tabfam Oh Dios, eso es terrible.</w:t>
      </w:r>
    </w:p>
    <w:p>
      <w:r>
        <w:t xml:space="preserve">Odia dejar a Teddy... Ahora estoy extrañando a mis dos hijos malditos</w:t>
      </w:r>
    </w:p>
    <w:p>
      <w:r>
        <w:t xml:space="preserve">@WFUJerseyJon Maldición. Mal momento.  Aunque lo haremos realidad pronto.</w:t>
      </w:r>
    </w:p>
    <w:p>
      <w:r>
        <w:t xml:space="preserve">@kujakupoet Mi ordenador se ha jodido por los virus. Acabo de terminar de borrar el disco y reinstalar Windows XP Quiero un Mac...</w:t>
      </w:r>
    </w:p>
    <w:p>
      <w:r>
        <w:t xml:space="preserve">@noiseporn Lo habría hecho, pero ya he reservado en el otro lado del país.</w:t>
      </w:r>
    </w:p>
    <w:p>
      <w:r>
        <w:t xml:space="preserve">así que no estoy de humor para ir a trabajar, pero supongo que hay que hacerlo</w:t>
      </w:r>
    </w:p>
    <w:p>
      <w:r>
        <w:t xml:space="preserve">Tengo *realmente* ganas de ir al concierto de @coldplay mañana!!</w:t>
      </w:r>
    </w:p>
    <w:p>
      <w:r>
        <w:t xml:space="preserve">En casa hasta mañana. He corrido y hecho spinning. Ahora es el momento de ir al quiropráctico, lavar la ropa, ir de compras y visitar a la familia. Echando de menos a Nathan</w:t>
      </w:r>
    </w:p>
    <w:p>
      <w:r>
        <w:t xml:space="preserve">@HerDesign a nadie que conozca le gustan los cacahuetes hervidos t.</w:t>
      </w:r>
    </w:p>
    <w:p>
      <w:r>
        <w:t xml:space="preserve">@shae75 ooo Growl and Yummy time coming soon for you too huh oh yeah, I have been hunting for a combo tshirt, think I can find one?  NO</w:t>
      </w:r>
    </w:p>
    <w:p>
      <w:r>
        <w:t xml:space="preserve">Hoy hemos jugado un partido amistoso (Bulgaria). La defensa está en punto, la ofensiva, aún trabajando en el timing.  Israel en Sun. Tengo que cortar 2 jugadores más.</w:t>
      </w:r>
    </w:p>
    <w:p>
      <w:r>
        <w:t xml:space="preserve">@DerrickJWyatt Sí, a mí tampoco me llama la atención. Desde luego, no me gusta la línea de la película, me gustaría que nos dieran más Animated.</w:t>
      </w:r>
    </w:p>
    <w:p>
      <w:r>
        <w:t xml:space="preserve">Acabo de salir de la escuela. Mi vestido nuevo se rompió, la correa se arrancó</w:t>
      </w:r>
    </w:p>
    <w:p>
      <w:r>
        <w:t xml:space="preserve">Los informes de TPS.</w:t>
      </w:r>
    </w:p>
    <w:p>
      <w:r>
        <w:t xml:space="preserve">@pcon34 Tengo un montón de Hell Yeah, y Rebel Meets Rebel (DAC + Pantera) y como 10 canciones de Pantera, no encuentro mi cd de Cowboys From Hell</w:t>
      </w:r>
    </w:p>
    <w:p>
      <w:r>
        <w:t xml:space="preserve">@jasonsechrest cachorros me encantaría..PERO voy a estar salvando vidas el sábado por la noche aunque sé que me estoy perdiendo un BLAST</w:t>
      </w:r>
    </w:p>
    <w:p>
      <w:r>
        <w:t xml:space="preserve">Faltan 5,25 horas de trabajo</w:t>
      </w:r>
    </w:p>
    <w:p>
      <w:r>
        <w:t xml:space="preserve">@gpgirl No, me vendría bien un abrazo o tres, pero incluso esa opción está a 2.000 millas de distancia!</w:t>
      </w:r>
    </w:p>
    <w:p>
      <w:r>
        <w:t xml:space="preserve">@mykesinatra NOooo FB me ha venido bien..sobre todo por el amor a la conversación</w:t>
      </w:r>
    </w:p>
    <w:p>
      <w:r>
        <w:t xml:space="preserve">Supongo que no estaba previsto que lo cambiara</w:t>
      </w:r>
    </w:p>
    <w:p>
      <w:r>
        <w:t xml:space="preserve">@gdrage LOL eso me enseñará a confiar ciegamente en los resultados de búsqueda de amazon sin leer!</w:t>
      </w:r>
    </w:p>
    <w:p>
      <w:r>
        <w:t xml:space="preserve">@MerewichDaBitch eso es por lo menos una tirita, que PA me siga... me hace sentir menos fuera de onda</w:t>
      </w:r>
    </w:p>
    <w:p>
      <w:r>
        <w:t xml:space="preserve">Deseando que la lluvia se aleje por un tiempo para poder ir a la piscina</w:t>
      </w:r>
    </w:p>
    <w:p>
      <w:r>
        <w:t xml:space="preserve">@Beaker1982 Todavía no.   ¿Lo has hecho?</w:t>
      </w:r>
    </w:p>
    <w:p>
      <w:r>
        <w:t xml:space="preserve">He recibido las llaves de mi nuevo piso, con un tiempo magnífico para el fin de semana, y me lo voy a pasar "haciendo las maletas".</w:t>
      </w:r>
    </w:p>
    <w:p>
      <w:r>
        <w:t xml:space="preserve">¿es demasiado tarde para subirse a un avión a Richmond, VA, e ir al concierto de Conditions? ...creo que es un sí a mi vida. y a ohio.</w:t>
      </w:r>
    </w:p>
    <w:p>
      <w:r>
        <w:t xml:space="preserve">Parece que estoy enfermo pequeños amigos</w:t>
      </w:r>
    </w:p>
    <w:p>
      <w:r>
        <w:t xml:space="preserve">@laurengotgiftz o_O eso es genial. Dang, iHave para limpiar mi habitación ahora lol, pero buena suerte w / esos puestos de trabajo gurl</w:t>
      </w:r>
    </w:p>
    <w:p>
      <w:r>
        <w:t xml:space="preserve">pienso ir a dormir temprano, demasiado cansado para trabajar</w:t>
      </w:r>
    </w:p>
    <w:p>
      <w:r>
        <w:t xml:space="preserve">Me han quitado las muelas del juicio y me duele.</w:t>
      </w:r>
    </w:p>
    <w:p>
      <w:r>
        <w:t xml:space="preserve">¡¿Wzzzzzzzup?! ¡Es Derrek! Acabamos de empezar a ensayar con la banda. Jayk Skylar se va a California hoy. Suerte.</w:t>
      </w:r>
    </w:p>
    <w:p>
      <w:r>
        <w:t xml:space="preserve">@sexxieluv dang....¿tan lejos estoy?    Darn I'll just have to dream</w:t>
      </w:r>
    </w:p>
    <w:p>
      <w:r>
        <w:t xml:space="preserve">Hacer que mi novio se vea diferente.  Es lindo sin importar qué. &lt;3</w:t>
      </w:r>
    </w:p>
    <w:p>
      <w:r>
        <w:t xml:space="preserve">http://twitpic.com/66vdn - Echo de menos a mi bebéyy</w:t>
      </w:r>
    </w:p>
    <w:p>
      <w:r>
        <w:t xml:space="preserve">TRABAJO! yay</w:t>
      </w:r>
    </w:p>
    <w:p>
      <w:r>
        <w:t xml:space="preserve">@kylehamilton Vaya, acabo de ver tu tuit sobre el fiasco de Proflowers. Eso no es nada divertido!</w:t>
      </w:r>
    </w:p>
    <w:p>
      <w:r>
        <w:t xml:space="preserve">@diesel_26 me gustaría que estuvieras aquí para cuidarme</w:t>
      </w:r>
    </w:p>
    <w:p>
      <w:r>
        <w:t xml:space="preserve">Hoy he gastado demasiado!!! Los viajes en metro siempre son muy largos. Los frenos el juevesyy</w:t>
      </w:r>
    </w:p>
    <w:p>
      <w:r>
        <w:t xml:space="preserve">@FancyFran ¡Sí, es bonito! Pero sólo estoy aquí por un fin de semana!</w:t>
      </w:r>
    </w:p>
    <w:p>
      <w:r>
        <w:t xml:space="preserve">¡Woohoo! Procrastinando el trabajo al salir a comer. Tengo que esperar a mi hermana ahora aunque dang it</w:t>
      </w:r>
    </w:p>
    <w:p>
      <w:r>
        <w:t xml:space="preserve">porque acabo de perder mi primer cuaderno de Notas de Campo 6 páginas antes de llenarlo!!! RIP #fieldnotes</w:t>
      </w:r>
    </w:p>
    <w:p>
      <w:r>
        <w:t xml:space="preserve">Debe. levantarse.</w:t>
      </w:r>
    </w:p>
    <w:p>
      <w:r>
        <w:t xml:space="preserve">odia no poder ver su monitor. Tengo unos 25 minutos antes de que el sol no me ciegue</w:t>
      </w:r>
    </w:p>
    <w:p>
      <w:r>
        <w:t xml:space="preserve">no sabe que hacer ahora que la emergencia ha terminado saddo</w:t>
      </w:r>
    </w:p>
    <w:p>
      <w:r>
        <w:t xml:space="preserve">@Krystalle Así que tú eres la razón por la que no puedo conseguir un BoC</w:t>
      </w:r>
    </w:p>
    <w:p>
      <w:r>
        <w:t xml:space="preserve">@larrygadea pero estoy seguro de que encontrarás una nueva serie de retos en twitter. Mucha suerte.</w:t>
      </w:r>
    </w:p>
    <w:p>
      <w:r>
        <w:t xml:space="preserve">Acabo de mirar la fecha...hoy se cumple un año de la muerte de mi abuela...extraño su melena um triste</w:t>
      </w:r>
    </w:p>
    <w:p>
      <w:r>
        <w:t xml:space="preserve">@KarenAlloy Lloré como un bebé cuando tuvimos que sacrificar a nuestro gato hace 2 años...  Para las lágrimas de felicidad ver este http://bit.ly/qLwbe</w:t>
      </w:r>
    </w:p>
    <w:p>
      <w:r>
        <w:t xml:space="preserve">Me encantaría montar en el superman ahora mismo...</w:t>
      </w:r>
    </w:p>
    <w:p>
      <w:r>
        <w:t xml:space="preserve">@serena_eliza ohhhh eso tiene sentido entonces. 8D y necesito releer la trilogía de lotr, perdí los tres libros hace mucho tiempo y estoy triste.</w:t>
      </w:r>
    </w:p>
    <w:p>
      <w:r>
        <w:t xml:space="preserve">@farafaizul coste de la vida también muy barato, pero sin vida social, eso es lo que me da miedo. Ser aburrido y tener una vida aburrida.</w:t>
      </w:r>
    </w:p>
    <w:p>
      <w:r>
        <w:t xml:space="preserve">Ya me he levantado, y tengo que lidiar con otro día de lluvia ¡Qué demonios le ha pasado al verano, hace un frío de mil demonios!</w:t>
      </w:r>
    </w:p>
    <w:p>
      <w:r>
        <w:t xml:space="preserve">no me gustó tener que despedirme de alex, momentos muy emotivos pero el sol me hace feliz!</w:t>
      </w:r>
    </w:p>
    <w:p>
      <w:r>
        <w:t xml:space="preserve">@charlottespeech Aww acaba de leer su tweet. Yo tampoco estoy seguro de más tarde (trabajo también) lo siento por nosotros</w:t>
      </w:r>
    </w:p>
    <w:p>
      <w:r>
        <w:t xml:space="preserve">Muy desanimado no puedo ir a la casa abierta de @shiftworkspace hoy.   DD y yo nos hemos levantado con un bicho estomacal.  Blech.  ¡Que os divirtáis!</w:t>
      </w:r>
    </w:p>
    <w:p>
      <w:r>
        <w:t xml:space="preserve">@mike03p IM SOWWIE I WAS A LIL LATE LOL it looked good though ;)</w:t>
      </w:r>
    </w:p>
    <w:p>
      <w:r>
        <w:t xml:space="preserve">¿por qué borré mi twitter?</w:t>
      </w:r>
    </w:p>
    <w:p>
      <w:r>
        <w:t xml:space="preserve">@Natalie_1990 i kno vine coz el sol mantuvo ir detrás de las nubes, pero ahora ha vuelto sentado en mi ventana ahora en el suelo lol</w:t>
      </w:r>
    </w:p>
    <w:p>
      <w:r>
        <w:t xml:space="preserve">El hermano nº 3 se pasea por la casa en ropa interior. Tan encantador para sus 2 hermanas como para las demás invitadas, seguro que</w:t>
      </w:r>
    </w:p>
    <w:p>
      <w:r>
        <w:t xml:space="preserve">No quiero perder mis muelas del juicio, ellas me hacen ser sabio. Pronto me quedaré sin rastro de sabiduría</w:t>
      </w:r>
    </w:p>
    <w:p>
      <w:r>
        <w:t xml:space="preserve">Está tratando de comprar una nueva biblia... pero no son lo mismo... ¿por qué mis perros tuvieron que masticarla?</w:t>
      </w:r>
    </w:p>
    <w:p>
      <w:r>
        <w:t xml:space="preserve">Victor dibujó a Hannah Montanna en mi anuario. Voy a extrañar mi 2do por TANTO</w:t>
      </w:r>
    </w:p>
    <w:p>
      <w:r>
        <w:t xml:space="preserve">Maldita sea. Stephane ni siquiera siente pena por mí. A trabajar entonces</w:t>
      </w:r>
    </w:p>
    <w:p>
      <w:r>
        <w:t xml:space="preserve">@letsdrawmistle fue realmente bueno sally! deberías haber estado allí!  xxxx</w:t>
      </w:r>
    </w:p>
    <w:p>
      <w:r>
        <w:t xml:space="preserve">Emocionado de ver a las chicas hoy; @takinakab es aburrido en el trabajo sin ti</w:t>
      </w:r>
    </w:p>
    <w:p>
      <w:r>
        <w:t xml:space="preserve">esa niña sigue sosteniendo su teléfono mientras las lágrimas salen de sus ojos</w:t>
      </w:r>
    </w:p>
    <w:p>
      <w:r>
        <w:t xml:space="preserve">De repente, enfermo de gripe y bastante triste por ello</w:t>
      </w:r>
    </w:p>
    <w:p>
      <w:r>
        <w:t xml:space="preserve">tiene un caso de burbujas.</w:t>
      </w:r>
    </w:p>
    <w:p>
      <w:r>
        <w:t xml:space="preserve">@NancyLeeGrahn ¿Está en el quinto grado?  No puedo hacer las matemáticas de mi hija en 4º grado...tan triste</w:t>
      </w:r>
    </w:p>
    <w:p>
      <w:r>
        <w:t xml:space="preserve">Acabo de llegar al trabajo. ¡Hoy va a ser otro largo día!</w:t>
      </w:r>
    </w:p>
    <w:p>
      <w:r>
        <w:t xml:space="preserve">http://twitpic.com/66vld - ¡No me gusta este flequillo! Quiero mi pelo de vuelta!</w:t>
      </w:r>
    </w:p>
    <w:p>
      <w:r>
        <w:t xml:space="preserve">el maldito cargador usb no sirve para nada. tengo que encontrar esa tienda verizon. mi teléfono está muerto desde la noche pasada</w:t>
      </w:r>
    </w:p>
    <w:p>
      <w:r>
        <w:t xml:space="preserve">Me alegro de no tener clase los viernes. Necesito el descanso! Examen de álgebra el miércoles</w:t>
      </w:r>
    </w:p>
    <w:p>
      <w:r>
        <w:t xml:space="preserve">Me pasé todo el día editando en Pro Tools... me encanta esta cosa y me estoy convirtiendo en todo un profesional, pero me da unos dolores de cabeza de locura.</w:t>
      </w:r>
    </w:p>
    <w:p>
      <w:r>
        <w:t xml:space="preserve">@itsgabbith ¡Oh, no! ¡Eso no es bueno! Yo me hice un piercing en el labio inferior del lado derecho...yo mismo en 12º grado, pero teníamos un código de vestimenta de no piercings</w:t>
      </w:r>
    </w:p>
    <w:p>
      <w:r>
        <w:t xml:space="preserve">@mdfogarty Estoy muy triste porque hoy estoy en el trabajo y no puedo ganar entradas</w:t>
      </w:r>
    </w:p>
    <w:p>
      <w:r>
        <w:t xml:space="preserve">@DrRonVonDoom @derrickjdavis podría ser la gripe porcina! jaja porque yo tengo la gripe</w:t>
      </w:r>
    </w:p>
    <w:p>
      <w:r>
        <w:t xml:space="preserve">el sol me ha quemado hoy....mis brazos se ven enfadados Fiesta esta noche tho babes! woop!</w:t>
      </w:r>
    </w:p>
    <w:p>
      <w:r>
        <w:t xml:space="preserve">Qué triste...  La ex-esposa de John Cryer, Sarah Trigger, fue acusada de abusar de su hijo. Tenía marcas de cuerda alrededor del cuello http://digg.com/u14MCf</w:t>
      </w:r>
    </w:p>
    <w:p>
      <w:r>
        <w:t xml:space="preserve">Ir a pie a clase. Odio no tener una bicicleta...., especialmente la mía.</w:t>
      </w:r>
    </w:p>
    <w:p>
      <w:r>
        <w:t xml:space="preserve">Necesito hacer un buen y duro entrenamiento hoy después del trabajo, ¡siento que he estado holgazaneando! No es bueno</w:t>
      </w:r>
    </w:p>
    <w:p>
      <w:r>
        <w:t xml:space="preserve">Esta pobre mariposa estaba muerta http://twitpic.com/66vlw</w:t>
      </w:r>
    </w:p>
    <w:p>
      <w:r>
        <w:t xml:space="preserve">Los malditos exámenes de la semana que viene</w:t>
      </w:r>
    </w:p>
    <w:p>
      <w:r>
        <w:t xml:space="preserve">@abbybradz No estoy seguro, creo que mis esfuerzos de #revisión deben ser S2 hasta el lunes.</w:t>
      </w:r>
    </w:p>
    <w:p>
      <w:r>
        <w:t xml:space="preserve">el comienzo de mi día fue encontrar un bulto en mi cuerpo... fui al hospital... ¡aparentemente no es nada! pocosfffff! los análisis de sangre apestan... jaja</w:t>
      </w:r>
    </w:p>
    <w:p>
      <w:r>
        <w:t xml:space="preserve">¿Esto es una broma? http://prune.it/WEAt</w:t>
      </w:r>
    </w:p>
    <w:p>
      <w:r>
        <w:t xml:space="preserve">@keirkafka Me encanta. Dime que no combinó perfectamente con mi camisa. ¿Puedes no moverte, por favor? ¿Qué se supone que voy a hacer sin ti?</w:t>
      </w:r>
    </w:p>
    <w:p>
      <w:r>
        <w:t xml:space="preserve">¿Soy el único que tiene problemas para entrar en los foros de Digital Point?</w:t>
      </w:r>
    </w:p>
    <w:p>
      <w:r>
        <w:t xml:space="preserve">Me enteré de que mamá</w:t>
      </w:r>
    </w:p>
    <w:p>
      <w:r>
        <w:t xml:space="preserve">@thecomicproject Hoy hace sol y calor en Londres, mientras yo estoy sentado en la oficina haciendo hojas de cálculo</w:t>
      </w:r>
    </w:p>
    <w:p>
      <w:r>
        <w:t xml:space="preserve">@NeyomFriday ¡Estoy aquí!... Jdubb es @ su trabajo funky...supongo.. Estamos descuidados</w:t>
      </w:r>
    </w:p>
    <w:p>
      <w:r>
        <w:t xml:space="preserve">#BSNL, la estúpida red se cayó... He estado sin correo electrónico durante un día entero</w:t>
      </w:r>
    </w:p>
    <w:p>
      <w:r>
        <w:t xml:space="preserve">@murphyusa ¿por qué no me sigues cabrón? eres mi propio hermano...</w:t>
      </w:r>
    </w:p>
    <w:p>
      <w:r>
        <w:t xml:space="preserve">@millionsbyname ¿Jared lleva una camisa verde? *OJOS BRILLANTES* ¡¡¡SÍ!!! He oído que #asylm es muy desorganizado ¡aguanta ahí!</w:t>
      </w:r>
    </w:p>
    <w:p>
      <w:r>
        <w:t xml:space="preserve">@indysawhney parece que sólo está impulsando su sitio #wcm. Realmente no puedo creer que sea un profesional de la informática y no haya oído hablar de #joomla o #drupal.</w:t>
      </w:r>
    </w:p>
    <w:p>
      <w:r>
        <w:t xml:space="preserve">@RodrigoVaca Estoy de acuerdo. Todo el mundo se hubiera ilusionado y luego va... ohhhh nooooo..... MS mete la pata de nuevo..</w:t>
      </w:r>
    </w:p>
    <w:p>
      <w:r>
        <w:t xml:space="preserve">Está trabajando todo el fin de semana</w:t>
      </w:r>
    </w:p>
    <w:p>
      <w:r>
        <w:t xml:space="preserve">@Extrange ¡Estoy totalmente impresionado!  Sólo podría desear ser un otaku!  En vez de eso... sólo me sangra la nariz horriblemente cuando veo bishonen</w:t>
      </w:r>
    </w:p>
    <w:p>
      <w:r>
        <w:t xml:space="preserve">@Kel_Kel_17 ehh carnt stand hot weather</w:t>
      </w:r>
    </w:p>
    <w:p>
      <w:r>
        <w:t xml:space="preserve">@twobdesired Me he despertado pero parece que no te he echado mucho de menos.</w:t>
      </w:r>
    </w:p>
    <w:p>
      <w:r>
        <w:t xml:space="preserve">Ugh me siento mal del estómago y tengo cinco horas más de trabajo por delante</w:t>
      </w:r>
    </w:p>
    <w:p>
      <w:r>
        <w:t xml:space="preserve">@MissLaSheenaJ sí lo soy.... Tengo r más horas para ir</w:t>
      </w:r>
    </w:p>
    <w:p>
      <w:r>
        <w:t xml:space="preserve">No tengo nada ingenioso que decir</w:t>
      </w:r>
    </w:p>
    <w:p>
      <w:r>
        <w:t xml:space="preserve">? GRACIAS @WINKII sana matanggap ako http://plurk.com/p/x1yts</w:t>
      </w:r>
    </w:p>
    <w:p>
      <w:r>
        <w:t xml:space="preserve">Cerveza, jardín, IPOD, viernes por la noche, lástima que tenga que trabajar mañana</w:t>
      </w:r>
    </w:p>
    <w:p>
      <w:r>
        <w:t xml:space="preserve">@LacesOutDan nah, estaba actuando como un imbécil - su programa apestaba anoche</w:t>
      </w:r>
    </w:p>
    <w:p>
      <w:r>
        <w:t xml:space="preserve">Está revisando</w:t>
      </w:r>
    </w:p>
    <w:p>
      <w:r>
        <w:t xml:space="preserve">@SujataChadha Ojalá pudiera decir lo mismo sobre el tiempo en Mumbai. Su caliente n horrible, pero supongo que el viernes por lo que una razón para ser</w:t>
      </w:r>
    </w:p>
    <w:p>
      <w:r>
        <w:t xml:space="preserve">@AugustGrrl ¡Oh no! ¿Qué pasa Chuck?</w:t>
      </w:r>
    </w:p>
    <w:p>
      <w:r>
        <w:t xml:space="preserve">@chenks visto eso! espero que el reemplazo de ebay te funcione! pero llévalo a pedazos de todas formas! lol</w:t>
      </w:r>
    </w:p>
    <w:p>
      <w:r>
        <w:t xml:space="preserve">trabajando mi camino a través de esta discografía de casualidades. tiene que tirar de las malas hierbas más tarde ...</w:t>
      </w:r>
    </w:p>
    <w:p>
      <w:r>
        <w:t xml:space="preserve">@theOlsens Aww, eso es triste.  Echo de menos veros en la gran pantalla.</w:t>
      </w:r>
    </w:p>
    <w:p>
      <w:r>
        <w:t xml:space="preserve">Una hora y cuarto de viaje. Acabo de salir, aburrido y ya me he comido la mitad de la comida</w:t>
      </w:r>
    </w:p>
    <w:p>
      <w:r>
        <w:t xml:space="preserve">@fattonyrap Estoy a un par de paradas de autobús de una LC, pero no me di cuenta hasta hace un mes más o menos</w:t>
      </w:r>
    </w:p>
    <w:p>
      <w:r>
        <w:t xml:space="preserve">Acabo de terminar un examen, todos los demás han terminado porque elegí un curso diferente al de mis amigos Tengo un examen más el jueves de la próxima semana</w:t>
      </w:r>
    </w:p>
    <w:p>
      <w:r>
        <w:t xml:space="preserve">50 es taaaan mejor que 65 mi puntuación en biología es tan mala.</w:t>
      </w:r>
    </w:p>
    <w:p>
      <w:r>
        <w:t xml:space="preserve">ha vuelto del parque y está muy quemado por el sol, no puede esperar a que llegue la noche de @totallywiredm, y se va a emborrachar.</w:t>
      </w:r>
    </w:p>
    <w:p>
      <w:r>
        <w:t xml:space="preserve">@jhaywardbenzal ouch. Odio cuando pasa eso.</w:t>
      </w:r>
    </w:p>
    <w:p>
      <w:r>
        <w:t xml:space="preserve">@kennyblak Hablé, pero cuando niggas estar mirando ya loco todo el tiempo u sólo stop.... además siempre solía ver yall cuando sólo quería</w:t>
      </w:r>
    </w:p>
    <w:p>
      <w:r>
        <w:t xml:space="preserve">@AdamBMusic ik, me siento taaaan mal por ellos</w:t>
      </w:r>
    </w:p>
    <w:p>
      <w:r>
        <w:t xml:space="preserve">@JoJolike he intentado llamarte por teléfono</w:t>
      </w:r>
    </w:p>
    <w:p>
      <w:r>
        <w:t xml:space="preserve">Estoy trabajando, pero no funciona</w:t>
      </w:r>
    </w:p>
    <w:p>
      <w:r>
        <w:t xml:space="preserve">¿¡QUÉ DEMONIOS ESTÁ PASANDO!? Anoche y esta mañana apestan... Esta noche más movida.</w:t>
      </w:r>
    </w:p>
    <w:p>
      <w:r>
        <w:t xml:space="preserve">recurrió a comer Mickey Ds SOLO.</w:t>
      </w:r>
    </w:p>
    <w:p>
      <w:r>
        <w:t xml:space="preserve">necesito un jb pero me da miedo que tenga que ser al por menor este verano</w:t>
      </w:r>
    </w:p>
    <w:p>
      <w:r>
        <w:t xml:space="preserve">Arriba y en movimiento... mi padre en casa cuando debería estar trabajando... yo debo trabajar a las 12</w:t>
      </w:r>
    </w:p>
    <w:p>
      <w:r>
        <w:t xml:space="preserve">¡Mi invisibleSHIELD se ha vuelto de un color amarillo pajizo! No se ve bien!</w:t>
      </w:r>
    </w:p>
    <w:p>
      <w:r>
        <w:t xml:space="preserve">Estoy agotado nueva canción "un día" en myspace comprobar http://www.myspace.com/tannajoy</w:t>
      </w:r>
    </w:p>
    <w:p>
      <w:r>
        <w:t xml:space="preserve">Estoy dibujando en los correos electrónicos</w:t>
      </w:r>
    </w:p>
    <w:p>
      <w:r>
        <w:t xml:space="preserve">No hay photopass de twang para esta noche</w:t>
      </w:r>
    </w:p>
    <w:p>
      <w:r>
        <w:t xml:space="preserve">@DissidentFury ¡Buenos días, hermana! Por desgracia, pronto me tocará dar las buenas noches.</w:t>
      </w:r>
    </w:p>
    <w:p>
      <w:r>
        <w:t xml:space="preserve">@geminianeyes no lo hizo - de la investigación el tráfico en este hermoso sistema de twitter es de aproximadamente 100msg / segundo. la mía sólo agarra 6msg / seg.</w:t>
      </w:r>
    </w:p>
    <w:p>
      <w:r>
        <w:t xml:space="preserve">Empieza a ponerse triste.</w:t>
      </w:r>
    </w:p>
    <w:p>
      <w:r>
        <w:t xml:space="preserve">En ihop con las mejores amigas... menos una donde está el Dr. ???? En el trabajo, por supuesto.</w:t>
      </w:r>
    </w:p>
    <w:p>
      <w:r>
        <w:t xml:space="preserve">Se siente como la muerte el dolor de cabeza del mal y la necesidad de empacar y conducir a los padres. Vagabundo.</w:t>
      </w:r>
    </w:p>
    <w:p>
      <w:r>
        <w:t xml:space="preserve">Memorizar las primeras 18 líneas del Prólogo General de Los Cuentos de Canterbury. Ughhh.</w:t>
      </w:r>
    </w:p>
    <w:p>
      <w:r>
        <w:t xml:space="preserve">Big Header Folio (http://bit.ly/MYmeA lleva 2 horas, aún no hay ventas, estoy muy impaciente lol</w:t>
      </w:r>
    </w:p>
    <w:p>
      <w:r>
        <w:t xml:space="preserve">te necesito de verdad</w:t>
      </w:r>
    </w:p>
    <w:p>
      <w:r>
        <w:t xml:space="preserve">@lifesaver45 eso apesta.</w:t>
      </w:r>
    </w:p>
    <w:p>
      <w:r>
        <w:t xml:space="preserve">@moossacre lol - lo gracioso es que ni siquiera sé qué clase o incluso la raza de la mitad de las personas en nuestro grupo son sí - estoy tan despistado</w:t>
      </w:r>
    </w:p>
    <w:p>
      <w:r>
        <w:t xml:space="preserve">@YarnThing oh Marly, lo siento mucho!!  Espero que la encuentres pronto!!! &lt;3 &lt;3</w:t>
      </w:r>
    </w:p>
    <w:p>
      <w:r>
        <w:t xml:space="preserve">alguien entró en mi coche a lo grande = tener un día realmente malo</w:t>
      </w:r>
    </w:p>
    <w:p>
      <w:r>
        <w:t xml:space="preserve">@cindyefolson la señal que hace que tu internet "vaya" es bastante mala conseguir un técnico fuera conseguirá que se arregle, sin embargo!</w:t>
      </w:r>
    </w:p>
    <w:p>
      <w:r>
        <w:t xml:space="preserve">@tommcfly ¿Habéis oído hablar de la gripe que anda por ahí? ¿Gripe porcina? Espero que estéis a salvo Ya ha habido muertes :-S</w:t>
      </w:r>
    </w:p>
    <w:p>
      <w:r>
        <w:t xml:space="preserve">Sigue a Friday @msveracity porque necesita más seguidores</w:t>
      </w:r>
    </w:p>
    <w:p>
      <w:r>
        <w:t xml:space="preserve">R.I.P. Sammie el gato</w:t>
      </w:r>
    </w:p>
    <w:p>
      <w:r>
        <w:t xml:space="preserve">@skybluetom4 ¡Ja, ja, gracias Tom! Soy un perdedor! Espero ir el 22 de junio hasta el 3 de julio...¿en qué fecha vas? ¿te falta helen? x</w:t>
      </w:r>
    </w:p>
    <w:p>
      <w:r>
        <w:t xml:space="preserve">Por qué joe no canta en nada no afence nick pero ur robar el centro de atención con la guitarra y el canto!</w:t>
      </w:r>
    </w:p>
    <w:p>
      <w:r>
        <w:t xml:space="preserve">Pressly Anne Hamm echa de menos a su mamá mientras está en Texas http://apps.facebook.com/dogbook/profile/view/6480360</w:t>
      </w:r>
    </w:p>
    <w:p>
      <w:r>
        <w:t xml:space="preserve">OMG...la calefacción de mi habitación ha estado encendida todo el día mientras estaba en la escuela y ahora está hirviendo</w:t>
      </w:r>
    </w:p>
    <w:p>
      <w:r>
        <w:t xml:space="preserve">@Deb124 sí, recibí tu mensaje. Bueno, sólo he estado de vacaciones de verano durante una semana, y hasta ahora ha sido aburrido... todo lo que hago es ver partidos de tenis.</w:t>
      </w:r>
    </w:p>
    <w:p>
      <w:r>
        <w:t xml:space="preserve">@joelyuk Si crees que el calor de Florida será demasiado, a regañadientes ocuparé tu lugar</w:t>
      </w:r>
    </w:p>
    <w:p>
      <w:r>
        <w:t xml:space="preserve">Tuve que posponer la sesión de fotos. Estúpido tiempo de Wisconsin. ¿Por qué no puede hacer sol? Hacer ejercicio, broncearse, noche de graduación preescolar, ¡y luego salir!</w:t>
      </w:r>
    </w:p>
    <w:p>
      <w:r>
        <w:t xml:space="preserve">No puedo creer que pensara que tenía un turno de mañana hoy y le dijera a Alex que podía llevarlo al aeropuerto.  ¡Su vuelo es durante mi turno!</w:t>
      </w:r>
    </w:p>
    <w:p>
      <w:r>
        <w:t xml:space="preserve">@MegMegMeg123 Me quedé sin espacio....abrazando a Jacob y Edward está solo</w:t>
      </w:r>
    </w:p>
    <w:p>
      <w:r>
        <w:t xml:space="preserve">Mierda mi perro de los vecinos acaba de morir.. fue atropellado por un maldito coche.. me siento muy triste</w:t>
      </w:r>
    </w:p>
    <w:p>
      <w:r>
        <w:t xml:space="preserve">en casa. me duelen mucho los pies. y estoy triste porque la venta de la casa de mis abuelas acaba de producirse. te echo de menos</w:t>
      </w:r>
    </w:p>
    <w:p>
      <w:r>
        <w:t xml:space="preserve">@Vasilicious ¿Recibiste tu chocolate gratis? Yo todavía no he recibido mi correo electrónico.</w:t>
      </w:r>
    </w:p>
    <w:p>
      <w:r>
        <w:t xml:space="preserve">@brandyinboise ¿Cómo los balanceaste? No nos acercamos tanto.</w:t>
      </w:r>
    </w:p>
    <w:p>
      <w:r>
        <w:t xml:space="preserve">@ArnaudJacobs jaja si esto está mejorando mi noche a lo grande!! tengo que hacer una llamada por skype pronto, así que tendré que arrancarme..</w:t>
      </w:r>
    </w:p>
    <w:p>
      <w:r>
        <w:t xml:space="preserve">A mitad del desayuno llamaron de la escuela.Sip...de vuelta a buscar a Shey...OTRA VEZ.Tercera migraña esta semana o tal vez una que nunca se fue</w:t>
      </w:r>
    </w:p>
    <w:p>
      <w:r>
        <w:t xml:space="preserve">@xac ¡Los recordatorios son buenos! Hablando de eso, no hemos tenido un chequeo de postura en un tiempo .....</w:t>
      </w:r>
    </w:p>
    <w:p>
      <w:r>
        <w:t xml:space="preserve">@djdnice ¡Lo sé!</w:t>
      </w:r>
    </w:p>
    <w:p>
      <w:r>
        <w:t xml:space="preserve">Acabo de unirme, nadie me sigue</w:t>
      </w:r>
    </w:p>
    <w:p>
      <w:r>
        <w:t xml:space="preserve">¿Cómo he conseguido programar todas mis facturas para que se coman mi dinero al mismo tiempo?  EVE, el alquiler y el teléfono son todos dentro de un par de días -.</w:t>
      </w:r>
    </w:p>
    <w:p>
      <w:r>
        <w:t xml:space="preserve">Maaaaaan qué día tan bonito, lástima que el heladero cerca de nuestro lugar de trabajo decidiera que había negocio en otro sitio antes de que tuviéramos un 99</w:t>
      </w:r>
    </w:p>
    <w:p>
      <w:r>
        <w:t xml:space="preserve">Quiero hacer algo esta noche después del trabajo.... Pero no sé qué...</w:t>
      </w:r>
    </w:p>
    <w:p>
      <w:r>
        <w:t xml:space="preserve">El alcohol me cansa. Y lo extraño y lo quiero tanto. Me duele</w:t>
      </w:r>
    </w:p>
    <w:p>
      <w:r>
        <w:t xml:space="preserve">ok...así que estoy Twitteando desde mi ordenador...va a ser malo cuando me ponga en mi teléfono...porque voy a estar perdido como la mierda</w:t>
      </w:r>
    </w:p>
    <w:p>
      <w:r>
        <w:t xml:space="preserve">Realmente me gustaría ser mimado!</w:t>
      </w:r>
    </w:p>
    <w:p>
      <w:r>
        <w:t xml:space="preserve">Descansa en paz Sheeba. Te echaremos de menos. Ahora me voy a llorar.</w:t>
      </w:r>
    </w:p>
    <w:p>
      <w:r>
        <w:t xml:space="preserve">Creo que perdí mi último autobús... Necesito caminar a casa sia - http://tweet.sg</w:t>
      </w:r>
    </w:p>
    <w:p>
      <w:r>
        <w:t xml:space="preserve">Huele mal a ajo</w:t>
      </w:r>
    </w:p>
    <w:p>
      <w:r>
        <w:t xml:space="preserve">hoy va a ser un día largo</w:t>
      </w:r>
    </w:p>
    <w:p>
      <w:r>
        <w:t xml:space="preserve">@MrsThang86 Yo también.</w:t>
      </w:r>
    </w:p>
    <w:p>
      <w:r>
        <w:t xml:space="preserve">@vegansteak sí amigo. Mike está fuera</w:t>
      </w:r>
    </w:p>
    <w:p>
      <w:r>
        <w:t xml:space="preserve">Maldita sea... el lado derecho de mis auriculares ha dejado de funcionar de repente. Ahora tengo que comprar unos nuevos...</w:t>
      </w:r>
    </w:p>
    <w:p>
      <w:r>
        <w:t xml:space="preserve">ooh mi helado se ha ido oh no espera tengo otras 2 cajas en el freezor! yumm</w:t>
      </w:r>
    </w:p>
    <w:p>
      <w:r>
        <w:t xml:space="preserve">trajo la niebla de SF a LA</w:t>
      </w:r>
    </w:p>
    <w:p>
      <w:r>
        <w:t xml:space="preserve">anoche en corcho y mañana ni siquiera lo recordaré... doble cara de tristeza jaja... en palabras de lily allen.. NO ES JUSTO!</w:t>
      </w:r>
    </w:p>
    <w:p>
      <w:r>
        <w:t xml:space="preserve">¡maldición, restricciones del firewall/servidor proxy! @trixie360 tendrá que esperar hasta que llegue a casa</w:t>
      </w:r>
    </w:p>
    <w:p>
      <w:r>
        <w:t xml:space="preserve">Nunca he tomado un café de Starbucks en toda mi vida, la gente sigue dándome envidia</w:t>
      </w:r>
    </w:p>
    <w:p>
      <w:r>
        <w:t xml:space="preserve">Oh, ouch. Eso duele.  ¡La maldita lavadora está fuera para atraparme! &lt;.&lt; &gt;</w:t>
      </w:r>
    </w:p>
    <w:p>
      <w:r>
        <w:t xml:space="preserve">@ScrapShoppeEtsy rt he tenido pocos corazones los últimos días en etsy boo hoo....totalmente lo mismo para mí también ((((((</w:t>
      </w:r>
    </w:p>
    <w:p>
      <w:r>
        <w:t xml:space="preserve">@Rae4OSU donde estas girlie...no he escuchado de ti en un tiempo extrañando tu alegre disposición...LOL</w:t>
      </w:r>
    </w:p>
    <w:p>
      <w:r>
        <w:t xml:space="preserve">Mamá Martini fue a comprar comida sin mí!!!!</w:t>
      </w:r>
    </w:p>
    <w:p>
      <w:r>
        <w:t xml:space="preserve">@captainkarenn No lo creo</w:t>
      </w:r>
    </w:p>
    <w:p>
      <w:r>
        <w:t xml:space="preserve">Grrr..la estúpida conexión a internet arruinó un gran juego de scrabble</w:t>
      </w:r>
    </w:p>
    <w:p>
      <w:r>
        <w:t xml:space="preserve">Quiero ir a mi casa!!! D: No me gusta quedarme solo en el trabajo</w:t>
      </w:r>
    </w:p>
    <w:p>
      <w:r>
        <w:t xml:space="preserve">Mi tratamiento de dolor de espalda y desintoxicación de todo el cuerpo comienza el lunes. No tengo ganas de un verano de yoga caliente y la comida sana.</w:t>
      </w:r>
    </w:p>
    <w:p>
      <w:r>
        <w:t xml:space="preserve">No creo que mi twitpic esté funcionando</w:t>
      </w:r>
    </w:p>
    <w:p>
      <w:r>
        <w:t xml:space="preserve">Acabo de actualizar mi lista de tareas (bloc de notas, ¿necesita algo más?) con Flickr y descargas. Internet está siendo lento y perezoso</w:t>
      </w:r>
    </w:p>
    <w:p>
      <w:r>
        <w:t xml:space="preserve">está tan cerca de terminar su papel de exámenes el lunes y tendré mi vida de nuevo.</w:t>
      </w:r>
    </w:p>
    <w:p>
      <w:r>
        <w:t xml:space="preserve">El padre se queda en casa y hace una conferencia. Lo siento @Sparklegirl21</w:t>
      </w:r>
    </w:p>
    <w:p>
      <w:r>
        <w:t xml:space="preserve">Tengo que dejar unas piezas de coche para que un amigo las prense, ¡y luego al dentista! http://yfrog.com/0a7v3j</w:t>
      </w:r>
    </w:p>
    <w:p>
      <w:r>
        <w:t xml:space="preserve">Hmmm estoy muy atascado, he subido una foto pero no aparece :S Necesito urgentemente ayuda seria de Twitter lol</w:t>
      </w:r>
    </w:p>
    <w:p>
      <w:r>
        <w:t xml:space="preserve">Creo que he estropeado mi móvil. Soy un culo obstinado y me niego a conseguir uno nuevo.</w:t>
      </w:r>
    </w:p>
    <w:p>
      <w:r>
        <w:t xml:space="preserve">El fin de semana se acerca. Lástima que estaré atrapado en el norte Espero poder salir el próximo fin de semana para divertirme en la vida real.</w:t>
      </w:r>
    </w:p>
    <w:p>
      <w:r>
        <w:t xml:space="preserve">@thegoodhuman</w:t>
      </w:r>
    </w:p>
    <w:p>
      <w:r>
        <w:t xml:space="preserve">Fuera sólo una hora, el sol era muy caliente - no hay bronceado Esperar a que el lunes, a continuación, pasar alrededor de 2 horas fuera ;)</w:t>
      </w:r>
    </w:p>
    <w:p>
      <w:r>
        <w:t xml:space="preserve">@DarkAeon Por desgracia, lo mejor que puedo ofrecer es un pequeño poni y un bote de remos</w:t>
      </w:r>
    </w:p>
    <w:p>
      <w:r>
        <w:t xml:space="preserve">@cwpicketandco ¡Hace bastante calor ahora! Aunque se me olvidó que K estaba enfermo.</w:t>
      </w:r>
    </w:p>
    <w:p>
      <w:r>
        <w:t xml:space="preserve">@Steffisticated Si lo grabaron y lo enviaron a la gente, obviamente tenían la intención de que saliera a la luz.  Pero si no lo hicieron, me siento mal.</w:t>
      </w:r>
    </w:p>
    <w:p>
      <w:r>
        <w:t xml:space="preserve">@gohong No cuentes con ello</w:t>
      </w:r>
    </w:p>
    <w:p>
      <w:r>
        <w:t xml:space="preserve">tengo que sacrificar a mi perro mañana.</w:t>
      </w:r>
    </w:p>
    <w:p>
      <w:r>
        <w:t xml:space="preserve">ducha antes de la cita con el médico</w:t>
      </w:r>
    </w:p>
    <w:p>
      <w:r>
        <w:t xml:space="preserve">Mis gafas de sol se rompieron</w:t>
      </w:r>
    </w:p>
    <w:p>
      <w:r>
        <w:t xml:space="preserve">@pixiexlee Ahh pero pero jaja Son tan lindos juntos!! &gt;_&lt; pareja más linda realmente! él es tan dulce!</w:t>
      </w:r>
    </w:p>
    <w:p>
      <w:r>
        <w:t xml:space="preserve">He perdido mis nintendogs, es muy molesto.</w:t>
      </w:r>
    </w:p>
    <w:p>
      <w:r>
        <w:t xml:space="preserve">No me puedo creer el tiempo tan estupendo que ha hecho hoy y he tenido que pasarlo en el trabajo!</w:t>
      </w:r>
    </w:p>
    <w:p>
      <w:r>
        <w:t xml:space="preserve">Dios, odio estar en el trabajo hasta las 10 en un día como este, siento que es un día perdido.</w:t>
      </w:r>
    </w:p>
    <w:p>
      <w:r>
        <w:t xml:space="preserve">¡La piscina no abre hasta mañana!</w:t>
      </w:r>
    </w:p>
    <w:p>
      <w:r>
        <w:t xml:space="preserve">Tiene un fuerte dolor de cabeza</w:t>
      </w:r>
    </w:p>
    <w:p>
      <w:r>
        <w:t xml:space="preserve">@Jeefthepirate @thedeadknight Sé que es triste. Pero en el 05 la industria automotriz no entendía que los iPhones cambiarían nuestras vidas</w:t>
      </w:r>
    </w:p>
    <w:p>
      <w:r>
        <w:t xml:space="preserve">tengo tres horas para peinarme y todavía no estará liso</w:t>
      </w:r>
    </w:p>
    <w:p>
      <w:r>
        <w:t xml:space="preserve">me dije que no iba a llorar y entonces un niño del que todos se burlaron todo el año dijo "ha sido un buen año"</w:t>
      </w:r>
    </w:p>
    <w:p>
      <w:r>
        <w:t xml:space="preserve">@hepcatrayo lo siento, acabo de descubrir que el preestreno para miembros está agotado desde hace tiempo. Se abre al mediodía para el público en general</w:t>
      </w:r>
    </w:p>
    <w:p>
      <w:r>
        <w:t xml:space="preserve">agotado y enfermo... mi cara está verdosa</w:t>
      </w:r>
    </w:p>
    <w:p>
      <w:r>
        <w:t xml:space="preserve">esperando a que Aaron llegue a la ciudad, y luego dejarlo para el trabajo. booo</w:t>
      </w:r>
    </w:p>
    <w:p>
      <w:r>
        <w:t xml:space="preserve">no tiene ganas de hacer de niñera. quiero ir al gimnasio. raro, lo sé. echo de menos a zack</w:t>
      </w:r>
    </w:p>
    <w:p>
      <w:r>
        <w:t xml:space="preserve">Es viernes. ¡Sólo 5 horas más hasta que esté libre! .....hasta mañana. Oh, bueno.</w:t>
      </w:r>
    </w:p>
    <w:p>
      <w:r>
        <w:t xml:space="preserve">Espero que Amy esté bien</w:t>
      </w:r>
    </w:p>
    <w:p>
      <w:r>
        <w:t xml:space="preserve">Estoy tan estresado y triste sobre pugsly desaparecidos. espero hes bien. estoy atrapado en otrip y no puede buscarlo alguien publicar su foto en FB 4 mí</w:t>
      </w:r>
    </w:p>
    <w:p>
      <w:r>
        <w:t xml:space="preserve">Estoy sentado en Altanta. Está lloviendo en Boston. Yay para volar en la lluvia, que debe ayudar con mi miedo.</w:t>
      </w:r>
    </w:p>
    <w:p>
      <w:r>
        <w:t xml:space="preserve">@MBLeah Por desgracia, no.</w:t>
      </w:r>
    </w:p>
    <w:p>
      <w:r>
        <w:t xml:space="preserve">@projectcloud estoy intentando con mucho dolor sin embargo.</w:t>
      </w:r>
    </w:p>
    <w:p>
      <w:r>
        <w:t xml:space="preserve">@Jojosvoice Bro. Martin!!! Necesito que te arrepientas!! Pam dijo que íbamos a llegar a conocerte la semana pasada...</w:t>
      </w:r>
    </w:p>
    <w:p>
      <w:r>
        <w:t xml:space="preserve">@AbeerAK woooooow quiero unirme a la maseera, pero en reposo no puede conducir R thy volviendo loco o es el tipo aburrido?</w:t>
      </w:r>
    </w:p>
    <w:p>
      <w:r>
        <w:t xml:space="preserve">Qué pena. Nunca puedo limpiar todo lo que quiero de mi casa antes del trabajo, no importa lo temprano que me levante. Hoy: fregadero, lavandería.</w:t>
      </w:r>
    </w:p>
    <w:p>
      <w:r>
        <w:t xml:space="preserve">Hay que decir que la joven del chino que toma los pedidos es muy guapa. Lástima que probablemente le doble la edad</w:t>
      </w:r>
    </w:p>
    <w:p>
      <w:r>
        <w:t xml:space="preserve">@bitterpurl Yo ni siquiera miro sus telas a no ser que necesite forro polar.   Merece la pena pagar el extra de ir a Needle and Thread.</w:t>
      </w:r>
    </w:p>
    <w:p>
      <w:r>
        <w:t xml:space="preserve">@hambers Significa "luv ya" en zulú/Xhosa. Probablemente lo deletreé mal lol. No puedo ser creativo 2day ...tired so translated</w:t>
      </w:r>
    </w:p>
    <w:p>
      <w:r>
        <w:t xml:space="preserve">@jen4buz ¡Qué desconsideración!</w:t>
      </w:r>
    </w:p>
    <w:p>
      <w:r>
        <w:t xml:space="preserve">@Kreeoni conozco esa sensación.</w:t>
      </w:r>
    </w:p>
    <w:p>
      <w:r>
        <w:t xml:space="preserve">Hoy en el partido amistoso un gilipollas me ha golpeado en la rodilla. Ahora estoy tumbado en la cama con una crema calentadora (apesta) y hielo.</w:t>
      </w:r>
    </w:p>
    <w:p>
      <w:r>
        <w:t xml:space="preserve">Bueno, Paisley tiene uno de esos conos alrededor de su cabeza... Muy divertido, pero me siento mal por ella.</w:t>
      </w:r>
    </w:p>
    <w:p>
      <w:r>
        <w:t xml:space="preserve">Todo el mundo está muy triste por la regla de no tocar.  Todavía puedes verlos. Más de lo que la mayoría de nosotros tenemos.</w:t>
      </w:r>
    </w:p>
    <w:p>
      <w:r>
        <w:t xml:space="preserve">@top5jamaica si hombre, lo volvieron a sacar al mercado hace un par de años...escasea a través de</w:t>
      </w:r>
    </w:p>
    <w:p>
      <w:r>
        <w:t xml:space="preserve">@dsml no me deprimas que tengo a la suegra quedándose el fin de semana. Alguien más a quien atender aparte de los niños!</w:t>
      </w:r>
    </w:p>
    <w:p>
      <w:r>
        <w:t xml:space="preserve">@BigzFlygerian lo siento pero no estoy impresionado en lo más mínimo b/c u no comer coño..más bien entristecido y confundido</w:t>
      </w:r>
    </w:p>
    <w:p>
      <w:r>
        <w:t xml:space="preserve">OMG El teléfono LG KC910 con pantalla táctil es un montón de mierda!! Rollo en el nuevo contrato en 18 meses</w:t>
      </w:r>
    </w:p>
    <w:p>
      <w:r>
        <w:t xml:space="preserve">¿Por qué hace tanto frío?</w:t>
      </w:r>
    </w:p>
    <w:p>
      <w:r>
        <w:t xml:space="preserve">@ChantiParnell Quiero estar allí num 1 fan sharsies?!!!</w:t>
      </w:r>
    </w:p>
    <w:p>
      <w:r>
        <w:t xml:space="preserve">pensando en ti - Katy Perry</w:t>
      </w:r>
    </w:p>
    <w:p>
      <w:r>
        <w:t xml:space="preserve">@Starry1968 ¡estás rodeado de ellos! Yo todavía no tengo sobrinos oficiales</w:t>
      </w:r>
    </w:p>
    <w:p>
      <w:r>
        <w:t xml:space="preserve">está helando y lloviendo aquí</w:t>
      </w:r>
    </w:p>
    <w:p>
      <w:r>
        <w:t xml:space="preserve">se está poniendo nervioso porque el portátil no ha llegado todavía</w:t>
      </w:r>
    </w:p>
    <w:p>
      <w:r>
        <w:t xml:space="preserve">Otro lugar favorito de la zona muerde el polvo: Con Sabor Cubano, el lugar al que voy por los más increíbles sammiches cubanos, está cerrado</w:t>
      </w:r>
    </w:p>
    <w:p>
      <w:r>
        <w:t xml:space="preserve">@MissJo_Jo Tomé fotos pero no puedo encontrar mi cámara acorde para subirlas mi celular no hace justicia. Parece que no hay nada en</w:t>
      </w:r>
    </w:p>
    <w:p>
      <w:r>
        <w:t xml:space="preserve">@ArnaudJacobs jaja bueno yo estaba en la fiesta de mi amigo, pero luego me di cuenta de que había olvidado el cumpleaños de mi madrastra, así que tuve que venir a casa para llamarla!</w:t>
      </w:r>
    </w:p>
    <w:p>
      <w:r>
        <w:t xml:space="preserve">Acabo de ver un pony que solía vivir en frente de mi casa de nuevo. él ha desarrollado la enfermedad de cushing tho</w:t>
      </w:r>
    </w:p>
    <w:p>
      <w:r>
        <w:t xml:space="preserve">@unaffected @warpdesign @cianan @mikedelgado Adiós amigos de la web Los cubos se ven tan tristes... SRoach no tenía ni idea de que eras BigToach.</w:t>
      </w:r>
    </w:p>
    <w:p>
      <w:r>
        <w:t xml:space="preserve">@loribartolozzi Me acabo de enterar hace 5 minutos mamá me dijo que su habla sigue siendo arrastrada pero parece que está bien</w:t>
      </w:r>
    </w:p>
    <w:p>
      <w:r>
        <w:t xml:space="preserve">Pensando en hacer un plugin de Google Wave para wordpress en los próximos meses... Realmente quiero probarlo</w:t>
      </w:r>
    </w:p>
    <w:p>
      <w:r>
        <w:t xml:space="preserve">@meerasapra en serio .. solía pasar la mayor parte del tiempo en mi casa ..</w:t>
      </w:r>
    </w:p>
    <w:p>
      <w:r>
        <w:t xml:space="preserve">@gemmie_mit_glee Es confuso y flippin caro</w:t>
      </w:r>
    </w:p>
    <w:p>
      <w:r>
        <w:t xml:space="preserve">@archetypo no es broma, las tendencias son bastante inútiles ahora. Una pena</w:t>
      </w:r>
    </w:p>
    <w:p>
      <w:r>
        <w:t xml:space="preserve">yeaaaahh almuerzo pero sin comida/dinero</w:t>
      </w:r>
    </w:p>
    <w:p>
      <w:r>
        <w:t xml:space="preserve">voy al parque con los niños - espero que no llueva - se ve nublado?</w:t>
      </w:r>
    </w:p>
    <w:p>
      <w:r>
        <w:t xml:space="preserve">Joder, odio cuando se acaban las fresas en mi Special K</w:t>
      </w:r>
    </w:p>
    <w:p>
      <w:r>
        <w:t xml:space="preserve">está a punto de salir a correr .. con este tiempo ..</w:t>
      </w:r>
    </w:p>
    <w:p>
      <w:r>
        <w:t xml:space="preserve">Me haré una limpieza el martes y luego me sacarán un diente el jueves. Entonces tengo que programar un puente que podría necesitar un canal de la raíz -ugh.</w:t>
      </w:r>
    </w:p>
    <w:p>
      <w:r>
        <w:t xml:space="preserve">@Draconator su brokey</w:t>
      </w:r>
    </w:p>
    <w:p>
      <w:r>
        <w:t xml:space="preserve">@kennyblak Nosotros tampoco fuimos invitados a las reuniones de ustedes. Entonces @tnlos y @josmoke estaban jugando a la seguridad y nos dijeron que nos calláramos!!</w:t>
      </w:r>
    </w:p>
    <w:p>
      <w:r>
        <w:t xml:space="preserve">Dónde está el jefe... Me gustaría tener mi cheque e irme por favor!</w:t>
      </w:r>
    </w:p>
    <w:p>
      <w:r>
        <w:t xml:space="preserve">No vamos a poder volver a hablar</w:t>
      </w:r>
    </w:p>
    <w:p>
      <w:r>
        <w:t xml:space="preserve">triste hoy... el vecino derriba un hermoso sauce</w:t>
      </w:r>
    </w:p>
    <w:p>
      <w:r>
        <w:t xml:space="preserve">solo camino de carros</w:t>
      </w:r>
    </w:p>
    <w:p>
      <w:r>
        <w:t xml:space="preserve">Maldita sea, este día llegó demasiado rápido, pero aprecié todos los momentos que tuve</w:t>
      </w:r>
    </w:p>
    <w:p>
      <w:r>
        <w:t xml:space="preserve">@bmerten85 @anthonycolaneri ¿Fiesta en la piscina? Por qué no fui informado????</w:t>
      </w:r>
    </w:p>
    <w:p>
      <w:r>
        <w:t xml:space="preserve">Michael Scholfield ya no existe. Está muerto. Lo siento.</w:t>
      </w:r>
    </w:p>
    <w:p>
      <w:r>
        <w:t xml:space="preserve">@JuiceOwens ¿QUÉ ES EL VÍDEO? NO PUEDO VERLO!</w:t>
      </w:r>
    </w:p>
    <w:p>
      <w:r>
        <w:t xml:space="preserve">Tuve un buen día pero ahora estoy sin dinero otra vez</w:t>
      </w:r>
    </w:p>
    <w:p>
      <w:r>
        <w:t xml:space="preserve">@fashionish OOuUch!...buena suerte</w:t>
      </w:r>
    </w:p>
    <w:p>
      <w:r>
        <w:t xml:space="preserve">@mamapennington ¡soy el único en la oficina! y he atascado la fotocopiadora</w:t>
      </w:r>
    </w:p>
    <w:p>
      <w:r>
        <w:t xml:space="preserve">@lauryqui te vamos a echar de menos. no te preocupes, ¡habrá más seguro!</w:t>
      </w:r>
    </w:p>
    <w:p>
      <w:r>
        <w:t xml:space="preserve">La semana de finales no me molesta, estoy estudiando</w:t>
      </w:r>
    </w:p>
    <w:p>
      <w:r>
        <w:t xml:space="preserve">¿Sienten dolor los peces? Sí, según un nuevo estudio. http://is.gd/Jbcg</w:t>
      </w:r>
    </w:p>
    <w:p>
      <w:r>
        <w:t xml:space="preserve">Por fin he podido lavarme el pelo! Ahora me siento mucho mejor, pero tengo que secarlo... Effffffort.</w:t>
      </w:r>
    </w:p>
    <w:p>
      <w:r>
        <w:t xml:space="preserve">Alguien acaba de joder el sexo de cumpleaños para mí ... básicamente dijo que la canción es sobre un negro siendo egoísta ... Escucha la canción con atención</w:t>
      </w:r>
    </w:p>
    <w:p>
      <w:r>
        <w:t xml:space="preserve">Pensé que la ropa de la colección AW0910 de +9 diseñadores estaría allí, junto con las artes visuales, pero no es</w:t>
      </w:r>
    </w:p>
    <w:p>
      <w:r>
        <w:t xml:space="preserve">David Mitchell presenta 'Have I Got News For You' esta noche &lt;3 ¡Me encanta! Creo que es un as &lt;3 En otro orden de cosas, maldito sea este dolor de cabeza</w:t>
      </w:r>
    </w:p>
    <w:p>
      <w:r>
        <w:t xml:space="preserve">@scythianmusic POR FAVOR vengan a Minneapolis/St. Paul área!!!! He mirado en su agenda pero no veo nada cercano en breve.</w:t>
      </w:r>
    </w:p>
    <w:p>
      <w:r>
        <w:t xml:space="preserve">lo amo... lo odio... lo amé ayer... lo odiaré mañana....damn estoy confundido</w:t>
      </w:r>
    </w:p>
    <w:p>
      <w:r>
        <w:t xml:space="preserve">@OGBERRY frío y lluvia</w:t>
      </w:r>
    </w:p>
    <w:p>
      <w:r>
        <w:t xml:space="preserve">@mustntgrumble jaja El potencial está ahí pero también la pérdida de dedos, ¿crees que puedes conseguir que el PO lo haga? Con cargo y no a toda prueba</w:t>
      </w:r>
    </w:p>
    <w:p>
      <w:r>
        <w:t xml:space="preserve">ahora ha encontrado un error en el controlador bnx2 de RHEL5 No puede manejar paquetes altos por segundo (&gt; 50k)</w:t>
      </w:r>
    </w:p>
    <w:p>
      <w:r>
        <w:t xml:space="preserve">Qué asco. Hace calor y hay algodón por todas partes... hola alergias.</w:t>
      </w:r>
    </w:p>
    <w:p>
      <w:r>
        <w:t xml:space="preserve">baby te necesito , aquí mismo , ahora mismo</w:t>
      </w:r>
    </w:p>
    <w:p>
      <w:r>
        <w:t xml:space="preserve">@peterloggins ... ¿el horario dice clase a las 10:30? Llegaré tarde a las 10 #campjitterbug</w:t>
      </w:r>
    </w:p>
    <w:p>
      <w:r>
        <w:t xml:space="preserve">Trabajo en una hora</w:t>
      </w:r>
    </w:p>
    <w:p>
      <w:r>
        <w:t xml:space="preserve">#followfriday @RoRuby aunque no me considere un encanto para</w:t>
      </w:r>
    </w:p>
    <w:p>
      <w:r>
        <w:t xml:space="preserve">está tan desesperada por no poder conseguir entradas para el rosa!</w:t>
      </w:r>
    </w:p>
    <w:p>
      <w:r>
        <w:t xml:space="preserve">Pensé que era mi mejor amiga...</w:t>
      </w:r>
    </w:p>
    <w:p>
      <w:r>
        <w:t xml:space="preserve">@stuartnewman Así que lo siento Definitivamente sacarlo este fin de semana.</w:t>
      </w:r>
    </w:p>
    <w:p>
      <w:r>
        <w:t xml:space="preserve">Todavía está cansado debido a las noches de fiesta y el trabajo y tiene que b temprano otra vez 2moro 4 trabajar malos tiempos!</w:t>
      </w:r>
    </w:p>
    <w:p>
      <w:r>
        <w:t xml:space="preserve">@loldarian oh ok supongo que la próxima vez entonces!</w:t>
      </w:r>
    </w:p>
    <w:p>
      <w:r>
        <w:t xml:space="preserve">@tinabojo ¡Ojalá estuviera allí!</w:t>
      </w:r>
    </w:p>
    <w:p>
      <w:r>
        <w:t xml:space="preserve">De nuevo, no hay P.F. Changs para el almuerzo Booooo</w:t>
      </w:r>
    </w:p>
    <w:p>
      <w:r>
        <w:t xml:space="preserve">Oh, bueno, ahí van mis esperanzas de una transferencia sin problemas del blog, sin embargo, ahora estoy en el camino y lo tendré en funcionamiento en algún momento de esta víspera</w:t>
      </w:r>
    </w:p>
    <w:p>
      <w:r>
        <w:t xml:space="preserve">La desventaja de estar en el sitio del cliente... no hay dona hoy.</w:t>
      </w:r>
    </w:p>
    <w:p>
      <w:r>
        <w:t xml:space="preserve">@chamillionaire Ojalá pudiera ir. Tengo que trabajar.</w:t>
      </w:r>
    </w:p>
    <w:p>
      <w:r>
        <w:t xml:space="preserve">@evlover0327 ...tomaré un poco...soy pequeño</w:t>
      </w:r>
    </w:p>
    <w:p>
      <w:r>
        <w:t xml:space="preserve">mudándose 11 cuadras arriba de la calle. Adiós a los pisos de madera</w:t>
      </w:r>
    </w:p>
    <w:p>
      <w:r>
        <w:t xml:space="preserve">@Jadeyyg haa estoy tan emocionadadd woooo</w:t>
      </w:r>
    </w:p>
    <w:p>
      <w:r>
        <w:t xml:space="preserve">@ireallydohate Tuve que mirarlo 3 veces antes de asimilarlo, totalmente impactado por ello tbh.</w:t>
      </w:r>
    </w:p>
    <w:p>
      <w:r>
        <w:t xml:space="preserve">dolorido por lo último... tratando de averiguar cómo pagar la escuela el próximo semestre...</w:t>
      </w:r>
    </w:p>
    <w:p>
      <w:r>
        <w:t xml:space="preserve">echando mucho de menos a loverboy</w:t>
      </w:r>
    </w:p>
    <w:p>
      <w:r>
        <w:t xml:space="preserve">Respuesta rápida, ¿cuándo pongo la lejía en el lavado? Al principio o a la mitad... no te rías de mí...</w:t>
      </w:r>
    </w:p>
    <w:p>
      <w:r>
        <w:t xml:space="preserve">Estoy tan cansado y enfermo que tengo que estar mejor el domingo para poder cantar mañana y noche</w:t>
      </w:r>
    </w:p>
    <w:p>
      <w:r>
        <w:t xml:space="preserve">@katyb_ jaja cuéntame. He tenido esta sensación todos los días de esta semana</w:t>
      </w:r>
    </w:p>
    <w:p>
      <w:r>
        <w:t xml:space="preserve">Me voy de camping en un par de horas. Tengo que empacar todo... por mí mismo</w:t>
      </w:r>
    </w:p>
    <w:p>
      <w:r>
        <w:t xml:space="preserve">@tommcfly Realmente espero que veas mis tweets. Te envié mucho, lo juro. Haz una gira por Filipinas, por favor.  *Oraciones*</w:t>
      </w:r>
    </w:p>
    <w:p>
      <w:r>
        <w:t xml:space="preserve">@JetGirlArt lo mismo que yo... lástima que sólo sea programador en esta empresa</w:t>
      </w:r>
    </w:p>
    <w:p>
      <w:r>
        <w:t xml:space="preserve">@danecook ¡¡¡Tan triste que te echaré de menos aquí en San Diego!!!</w:t>
      </w:r>
    </w:p>
    <w:p>
      <w:r>
        <w:t xml:space="preserve">@Peapods ooow esos parecen dolorosos, pobre bb</w:t>
      </w:r>
    </w:p>
    <w:p>
      <w:r>
        <w:t xml:space="preserve">Es hora de ir a trabajar. Ya empiezo mal el día. Me perdí la proyección de UP esta mañana en el Capitán.</w:t>
      </w:r>
    </w:p>
    <w:p>
      <w:r>
        <w:t xml:space="preserve">@ trabajo de nuevo</w:t>
      </w:r>
    </w:p>
    <w:p>
      <w:r>
        <w:t xml:space="preserve">@finalscoreB3G2 Qué bonito</w:t>
      </w:r>
    </w:p>
    <w:p>
      <w:r>
        <w:t xml:space="preserve">Así que no he hecho absolutamente nada en todo el día de hoy ... lo lamentable es que ... smdh ... supongo que no puedo salir 2nite, tengo que trabajar booo @me</w:t>
      </w:r>
    </w:p>
    <w:p>
      <w:r>
        <w:t xml:space="preserve">@benjamin_cook ¡Supongo que soy muy superficial entonces!</w:t>
      </w:r>
    </w:p>
    <w:p>
      <w:r>
        <w:t xml:space="preserve">Nooo quiero ver el cometa no quiero ir a trabajar!!!</w:t>
      </w:r>
    </w:p>
    <w:p>
      <w:r>
        <w:t xml:space="preserve">La locura del examen de abogacía: el tema de hoy es los agravios</w:t>
      </w:r>
    </w:p>
    <w:p>
      <w:r>
        <w:t xml:space="preserve">NOTICIAS DE ÚLTIMA HORA: La parrilla de Burger King no funciona. ¡No habrá hamburguesas en Burger King en el almuerzo!  Por lo menos había papas fritas de pollo!</w:t>
      </w:r>
    </w:p>
    <w:p>
      <w:r>
        <w:t xml:space="preserve">@builttofail y la descarga falló A mi teléfono no le gusta tu teléfono.</w:t>
      </w:r>
    </w:p>
    <w:p>
      <w:r>
        <w:t xml:space="preserve">Quedan alrededor de 3 horas para un fin de semana de 3 días y tengo waaaay demasiado trabajo que hacer.</w:t>
      </w:r>
    </w:p>
    <w:p>
      <w:r>
        <w:t xml:space="preserve">@randiohdesigns No pensé en eso.  ¿Por qué la gente no puede ser amable? Por qué alguien piensa que está bien decir eso, y mucho menos hacer una película.</w:t>
      </w:r>
    </w:p>
    <w:p>
      <w:r>
        <w:t xml:space="preserve">¡Quiero ir de fiesta!</w:t>
      </w:r>
    </w:p>
    <w:p>
      <w:r>
        <w:t xml:space="preserve">@hazelrage ewww ¿es ese el que contrataste a través de?</w:t>
      </w:r>
    </w:p>
    <w:p>
      <w:r>
        <w:t xml:space="preserve">Awwww ur ya se ha ido</w:t>
      </w:r>
    </w:p>
    <w:p>
      <w:r>
        <w:t xml:space="preserve">El tiempo vuela... y nunca lo hice bien. ¿Por qué?</w:t>
      </w:r>
    </w:p>
    <w:p>
      <w:r>
        <w:t xml:space="preserve">Me encanta este sol y odio la idea de mi oficina sin ventanas</w:t>
      </w:r>
    </w:p>
    <w:p>
      <w:r>
        <w:t xml:space="preserve">@Lidybeth inooo son sólo quiero ir allí ahora un encuentro con kyle de nuevo.. estoy demasiado obsesionado no es justo!</w:t>
      </w:r>
    </w:p>
    <w:p>
      <w:r>
        <w:t xml:space="preserve">@FreyaLynn @donniewahlberg sip! jimmy buffett FTW!!... jimmy necesita tuitear sus palabras de sabiduría cada mañana</w:t>
      </w:r>
    </w:p>
    <w:p>
      <w:r>
        <w:t xml:space="preserve">@enave22 ¡Hey! Tienes un montón de eventos en facebook a los que Jenny y yo no estamos invitados... estamos tristes</w:t>
      </w:r>
    </w:p>
    <w:p>
      <w:r>
        <w:t xml:space="preserve">¡Quiero que llueva hoy! Al estilo de las tormentas eléctricas. Pero probablemente no lo hará</w:t>
      </w:r>
    </w:p>
    <w:p>
      <w:r>
        <w:t xml:space="preserve">Tratando de comprar en línea sabia que podía encontrar sietes por 40. jaja</w:t>
      </w:r>
    </w:p>
    <w:p>
      <w:r>
        <w:t xml:space="preserve">@anthonycashcash será mejor que vuelvas pronto! &lt;3</w:t>
      </w:r>
    </w:p>
    <w:p>
      <w:r>
        <w:t xml:space="preserve">me gustaría que paramore viniera a irlanda</w:t>
      </w:r>
    </w:p>
    <w:p>
      <w:r>
        <w:t xml:space="preserve">Faltan 10 días para el Freedom!!!!!! ¡Malditos sean estos xams!!</w:t>
      </w:r>
    </w:p>
    <w:p>
      <w:r>
        <w:t xml:space="preserve">@HeadHardHat Siento mucho escuchar tus malas noticias.  Te enviaré pensamientos felices para que encuentres un nuevo trabajo muy pronto!</w:t>
      </w:r>
    </w:p>
    <w:p>
      <w:r>
        <w:t xml:space="preserve">@etdragon estoy jugando bien porque soy un bebé grande</w:t>
      </w:r>
    </w:p>
    <w:p>
      <w:r>
        <w:t xml:space="preserve">me irrita un poco que la gente se me acerque y me pregunte si soy tal o cual de la televisión, o que me resulte familiar. Yo creía que era original.</w:t>
      </w:r>
    </w:p>
    <w:p>
      <w:r>
        <w:t xml:space="preserve">Estoy teniendo un tiempo fantásticamente miserable hasta ahora...</w:t>
      </w:r>
    </w:p>
    <w:p>
      <w:r>
        <w:t xml:space="preserve">soy pero mamá... porque mi princesa tiene neumonía....</w:t>
      </w:r>
    </w:p>
    <w:p>
      <w:r>
        <w:t xml:space="preserve">@LegendaryWriter ¡Bien! Muy ocupado pero bien. Me siento mal en este momento.</w:t>
      </w:r>
    </w:p>
    <w:p>
      <w:r>
        <w:t xml:space="preserve">@TrudieDreyer No puedo enviarte un DM porque no me sigues</w:t>
      </w:r>
    </w:p>
    <w:p>
      <w:r>
        <w:t xml:space="preserve">@moefugger arrastrarme al infierno se ve tan freakin miedo ver terminador! era realmente bueno.</w:t>
      </w:r>
    </w:p>
    <w:p>
      <w:r>
        <w:t xml:space="preserve">Escuchando música en casa solo lol que quiere venir y pasar el rato conmigo LOL!!</w:t>
      </w:r>
    </w:p>
    <w:p>
      <w:r>
        <w:t xml:space="preserve">no quiero trabajar el fin de semana</w:t>
      </w:r>
    </w:p>
    <w:p>
      <w:r>
        <w:t xml:space="preserve">no hay nuevas tubas hasta el fin de semana del 4 de julio</w:t>
      </w:r>
    </w:p>
    <w:p>
      <w:r>
        <w:t xml:space="preserve">@clothes_w gracias..</w:t>
      </w:r>
    </w:p>
    <w:p>
      <w:r>
        <w:t xml:space="preserve">acabo de descubrir que tengo estreptococo</w:t>
      </w:r>
    </w:p>
    <w:p>
      <w:r>
        <w:t xml:space="preserve">@tronella ¡Genial! Yo tengo uno (de una amiga que se dedica a la deconstrucción), pero no sé cómo se juega</w:t>
      </w:r>
    </w:p>
    <w:p>
      <w:r>
        <w:t xml:space="preserve">Vendiendo mi entrada para el Bonnaroo.  No puedo sacar tiempo del trabajo. ¿Alguien en el área de DC está interesado? Puedo reunirme con ellos.</w:t>
      </w:r>
    </w:p>
    <w:p>
      <w:r>
        <w:t xml:space="preserve">todo el mundo está enfermo</w:t>
      </w:r>
    </w:p>
    <w:p>
      <w:r>
        <w:t xml:space="preserve">@inlovewitharmy Southridge se trasladó una semana después por la gripe A, creo.</w:t>
      </w:r>
    </w:p>
    <w:p>
      <w:r>
        <w:t xml:space="preserve">He perdido mi navaja de bolsillo ¿Sugerencias para reemplazar una cebolleta Ken?</w:t>
      </w:r>
    </w:p>
    <w:p>
      <w:r>
        <w:t xml:space="preserve">@ajlnike09 omg wtf ¿por qué hay un sitio porno que me sigue?</w:t>
      </w:r>
    </w:p>
    <w:p>
      <w:r>
        <w:t xml:space="preserve">aquí de nuevo en la escuela aburrido queriendo 2 ir a casa</w:t>
      </w:r>
    </w:p>
    <w:p>
      <w:r>
        <w:t xml:space="preserve">Haih .. No puedo dormir lar..</w:t>
      </w:r>
    </w:p>
    <w:p>
      <w:r>
        <w:t xml:space="preserve">Kelly Kelly paga tus facturas a las 12:15, Kaden las paga a las 5:15 y @radiomobounce sólo quiere que le sigas. lol Él no consigue pagar las facturas</w:t>
      </w:r>
    </w:p>
    <w:p>
      <w:r>
        <w:t xml:space="preserve">@DanielFielding Sí, es una mierda.  Odio no poder respirar! Gracias por el ff!</w:t>
      </w:r>
    </w:p>
    <w:p>
      <w:r>
        <w:t xml:space="preserve">La descarga de TF2, un mero 6,3G ... 3% casi al instante ahora a unos 500KB</w:t>
      </w:r>
    </w:p>
    <w:p>
      <w:r>
        <w:t xml:space="preserve">Hola #socialmediatv - Soy nuevo aquí - ¿es un programa grabado, que se puede ver más tarde también? gracias (Social Media TV live &gt; http://ustre.am/2NjV)</w:t>
      </w:r>
    </w:p>
    <w:p>
      <w:r>
        <w:t xml:space="preserve">@zarigee tengo mcdonalds, sorprendentemente no es una opción popular de comida de borrachos. su apesta que todos los comedores no son 24 horas aquí más</w:t>
      </w:r>
    </w:p>
    <w:p>
      <w:r>
        <w:t xml:space="preserve">Oh Dios mío .. día triste ..</w:t>
      </w:r>
    </w:p>
    <w:p>
      <w:r>
        <w:t xml:space="preserve">@JAKAZiD Yo cometí el error de NO evitar el último Bonkers. Creo que mi imagen de la serie está manchada al repararla. AATW la arruinó</w:t>
      </w:r>
    </w:p>
    <w:p>
      <w:r>
        <w:t xml:space="preserve">no puedo saber a qué hora(hora francesa) estará el trailer de luna nueva ya que no puedo ver los premios de cine de la MTV desde París... ?</w:t>
      </w:r>
    </w:p>
    <w:p>
      <w:r>
        <w:t xml:space="preserve">En el dentista. Me gustaba más cuando el dentista es el cliente. Ahora soy el paciente. http://www.DamienSmithPhotography.com</w:t>
      </w:r>
    </w:p>
    <w:p>
      <w:r>
        <w:t xml:space="preserve">Debería haber sabido que algo saldría mal. La furgoneta tiene problemas. Oh, por favor, dime que no nos costará un brazo y una pierna</w:t>
      </w:r>
    </w:p>
    <w:p>
      <w:r>
        <w:t xml:space="preserve">Los trenes se convirtieron en un microondas</w:t>
      </w:r>
    </w:p>
    <w:p>
      <w:r>
        <w:t xml:space="preserve">el tiempo es demasiado caluroso, no puedo soportarlo, y no me he librado de mi gripe, y quiero que mi bebé vuelva.</w:t>
      </w:r>
    </w:p>
    <w:p>
      <w:r>
        <w:t xml:space="preserve">@benandskin ¡Ah GDit! Juego de los Rangers esta tarde</w:t>
      </w:r>
    </w:p>
    <w:p>
      <w:r>
        <w:t xml:space="preserve">Trabajando hasta tarde con la única compañía de The House of Love. Justo lo que quiero hacer en una tarde de verano cuando debería estar con la gente</w:t>
      </w:r>
    </w:p>
    <w:p>
      <w:r>
        <w:t xml:space="preserve">¿algún otro usuario de Mac ha renunciado completamente a Google Chrome?</w:t>
      </w:r>
    </w:p>
    <w:p>
      <w:r>
        <w:t xml:space="preserve">@BiggaBX Sí, es justo lol</w:t>
      </w:r>
    </w:p>
    <w:p>
      <w:r>
        <w:t xml:space="preserve">@DEWz_PingPong Awww ¡le voy a enseñar a mi hijo (cuando tenga uno) esos modales!  Demasiados chicos carecen de ellos!</w:t>
      </w:r>
    </w:p>
    <w:p>
      <w:r>
        <w:t xml:space="preserve">@BrinnaBarlow intentar ser de mi altura en coches pequeños no es muy divertido sobre todo en caminos rurales con baches! jaja</w:t>
      </w:r>
    </w:p>
    <w:p>
      <w:r>
        <w:t xml:space="preserve">@BlacksilkBlog Abrazos para ti por no poder follar más con Crush x</w:t>
      </w:r>
    </w:p>
    <w:p>
      <w:r>
        <w:t xml:space="preserve">tanto para un día libre- ¡He estado de pie, por todas partes, todo el día!</w:t>
      </w:r>
    </w:p>
    <w:p>
      <w:r>
        <w:t xml:space="preserve">@TiwuRayie geez! una vez en una fila.. paciencia! las cosas buenas vienen a los que la paciencia. lol. me gustaría poder dormir..</w:t>
      </w:r>
    </w:p>
    <w:p>
      <w:r>
        <w:t xml:space="preserve">¡Fuera de clase! ¡¡¡Fiesta + conferencia de cuatro horas no se mezclan attal!!! Tuve que beber 3 red bulls y todavía tengo sueño. ,,,,smh! Hora de ir a la cama</w:t>
      </w:r>
    </w:p>
    <w:p>
      <w:r>
        <w:t xml:space="preserve">No puedo decidir qué quiero hacer con el resto de mi día... creo que voy a volver a dormir, ¡ay de mí!</w:t>
      </w:r>
    </w:p>
    <w:p>
      <w:r>
        <w:t xml:space="preserve">El ordenador ha borrado la mitad de mis aplicaciones</w:t>
      </w:r>
    </w:p>
    <w:p>
      <w:r>
        <w:t xml:space="preserve">@blumchen OH MAN I WOULD BUT I'M FRESH OUT</w:t>
      </w:r>
    </w:p>
    <w:p>
      <w:r>
        <w:t xml:space="preserve">@suzbooze Quiero ir, pero estoy tan jodidamente roto Diviértete por mí</w:t>
      </w:r>
    </w:p>
    <w:p>
      <w:r>
        <w:t xml:space="preserve">@james_herdman middle-click es adictivo, qué puedo decir</w:t>
      </w:r>
    </w:p>
    <w:p>
      <w:r>
        <w:t xml:space="preserve">treinta minutos se convirtieron en tres horas. oops</w:t>
      </w:r>
    </w:p>
    <w:p>
      <w:r>
        <w:t xml:space="preserve">YawNnnnn _dolor de cabeza y resaca grrr</w:t>
      </w:r>
    </w:p>
    <w:p>
      <w:r>
        <w:t xml:space="preserve">extraño al que haría cualquier cosa para pasar 5 minutos conmigo... el que solía decir sólo dime cuándo y dónde</w:t>
      </w:r>
    </w:p>
    <w:p>
      <w:r>
        <w:t xml:space="preserve">*Porque se va corriendo* ... QUIERO AZÚCAR!</w:t>
      </w:r>
    </w:p>
    <w:p>
      <w:r>
        <w:t xml:space="preserve">@Sicknastyjessie Lo sé. Es una mierda</w:t>
      </w:r>
    </w:p>
    <w:p>
      <w:r>
        <w:t xml:space="preserve">@misskitty05 me gustaría tener una siesta de 12 horas!! vamos a hablar con rachel en conseguir uno de estos ahora.. lol</w:t>
      </w:r>
    </w:p>
    <w:p>
      <w:r>
        <w:t xml:space="preserve">@charlieskies tu video no se reproduce x</w:t>
      </w:r>
    </w:p>
    <w:p>
      <w:r>
        <w:t xml:space="preserve">Buenas noches mundo. Las vacaciones tienen que terminar algún día.</w:t>
      </w:r>
    </w:p>
    <w:p>
      <w:r>
        <w:t xml:space="preserve">se entristece por Husker Access... ¡sin internet!</w:t>
      </w:r>
    </w:p>
    <w:p>
      <w:r>
        <w:t xml:space="preserve">@kimchiwithkraig cómprame un taco! jaja. no quiero hacer cola</w:t>
      </w:r>
    </w:p>
    <w:p>
      <w:r>
        <w:t xml:space="preserve">@feliciaodg argh, lo siento, es que ha sido una espina desde que lo tenemos. grosero, bocazas, etc.</w:t>
      </w:r>
    </w:p>
    <w:p>
      <w:r>
        <w:t xml:space="preserve">Acabo de ver un pájaro morir lentamente a mi lado</w:t>
      </w:r>
    </w:p>
    <w:p>
      <w:r>
        <w:t xml:space="preserve">@Hazelandvine ¿por qué no sabía lo del programa relient k?</w:t>
      </w:r>
    </w:p>
    <w:p>
      <w:r>
        <w:t xml:space="preserve">Acabo de caer al entrar en mi casa... no es divertido</w:t>
      </w:r>
    </w:p>
    <w:p>
      <w:r>
        <w:t xml:space="preserve">Ella no hizo el desafío</w:t>
      </w:r>
    </w:p>
    <w:p>
      <w:r>
        <w:t xml:space="preserve">en no bsg podría haberme hecho llorar</w:t>
      </w:r>
    </w:p>
    <w:p>
      <w:r>
        <w:t xml:space="preserve">El doctor está convencido de que es la causa de mi PCV (búsquelo).</w:t>
      </w:r>
    </w:p>
    <w:p>
      <w:r>
        <w:t xml:space="preserve">Decidí que debería estudiar (dedo en la garganta haciendo ruidos de medición) ¡¡Odio a los MF!!</w:t>
      </w:r>
    </w:p>
    <w:p>
      <w:r>
        <w:t xml:space="preserve">hablando con dii y extrañándola mucho...</w:t>
      </w:r>
    </w:p>
    <w:p>
      <w:r>
        <w:t xml:space="preserve">Omg. No he podido dormir otra vez. Los vecinos están construyendo una cubierta y han estado empezando a las 5:00 am. Estoy tan cansado. Me siento como si acabara de tomar Benadryl</w:t>
      </w:r>
    </w:p>
    <w:p>
      <w:r>
        <w:t xml:space="preserve">@markhoppus estoy molesto porque no pude conseguir entradas en la preventa de KROQ.</w:t>
      </w:r>
    </w:p>
    <w:p>
      <w:r>
        <w:t xml:space="preserve">tiene un día de gimnasio y espera disfrutar del último viernes de sus veinte años.</w:t>
      </w:r>
    </w:p>
    <w:p>
      <w:r>
        <w:t xml:space="preserve">@Ms_Eclectic pero luego te vas</w:t>
      </w:r>
    </w:p>
    <w:p>
      <w:r>
        <w:t xml:space="preserve">Es triste que todo el mundo me deje.</w:t>
      </w:r>
    </w:p>
    <w:p>
      <w:r>
        <w:t xml:space="preserve">@Lluvia de OGERRY</w:t>
      </w:r>
    </w:p>
    <w:p>
      <w:r>
        <w:t xml:space="preserve">@andshehopes ¿qué pasa con David Wallace?</w:t>
      </w:r>
    </w:p>
    <w:p>
      <w:r>
        <w:t xml:space="preserve">no está muy contenta con el hecho de que hoy le duela la espalda</w:t>
      </w:r>
    </w:p>
    <w:p>
      <w:r>
        <w:t xml:space="preserve">@ayawan eso es mucho tiempo a partir de ahora</w:t>
      </w:r>
    </w:p>
    <w:p>
      <w:r>
        <w:t xml:space="preserve">se siente un poco mejor, pero seguro que lo extraño..... va a ser tan difícil de superar...... lo arruiné ...donas=comodidad</w:t>
      </w:r>
    </w:p>
    <w:p>
      <w:r>
        <w:t xml:space="preserve">@shizly ¿significa eso que me vas a bloquear?</w:t>
      </w:r>
    </w:p>
    <w:p>
      <w:r>
        <w:t xml:space="preserve">tan aburrido en el trabajo, es ridículo, y mi sábado va a apestar con la clase en la mañana</w:t>
      </w:r>
    </w:p>
    <w:p>
      <w:r>
        <w:t xml:space="preserve">@opaque19 Yo no puedo hacer eso.  Lo tomo a las 11, o lo supero con trabajo.  Esas son mis opciones aquí.</w:t>
      </w:r>
    </w:p>
    <w:p>
      <w:r>
        <w:t xml:space="preserve">Tengo que esperar hasta el miércoles para que me entreguen mi nueva guitarra</w:t>
      </w:r>
    </w:p>
    <w:p>
      <w:r>
        <w:t xml:space="preserve">@BigCatJared ¡Qué te he hecho! sheesh</w:t>
      </w:r>
    </w:p>
    <w:p>
      <w:r>
        <w:t xml:space="preserve">@alsotop /drool. Todavía me falta el 100% del primero</w:t>
      </w:r>
    </w:p>
    <w:p>
      <w:r>
        <w:t xml:space="preserve">Ichigo ha sido bueno en Ping&amp;pooping fuera, pero no se acostumbra al hecho de que no tiene su hermana cachorro solitario</w:t>
      </w:r>
    </w:p>
    <w:p>
      <w:r>
        <w:t xml:space="preserve">Sólo he suspendido 1 clase.... Álgebra 2, ¡maldita sea, esa mierda es difícil!</w:t>
      </w:r>
    </w:p>
    <w:p>
      <w:r>
        <w:t xml:space="preserve">Odio estar enfermo, especialmente cuando no hay nadie que me mime</w:t>
      </w:r>
    </w:p>
    <w:p>
      <w:r>
        <w:t xml:space="preserve">Ugh. Ir a la escuela</w:t>
      </w:r>
    </w:p>
    <w:p>
      <w:r>
        <w:t xml:space="preserve">@cassendraaa SI QUITE HOT QUE. y ya la gays son la cosa en.</w:t>
      </w:r>
    </w:p>
    <w:p>
      <w:r>
        <w:t xml:space="preserve">estoy tan harto!!!...</w:t>
      </w:r>
    </w:p>
    <w:p>
      <w:r>
        <w:t xml:space="preserve">la ruleta de mcfonalds i i pierde. se olvidaron de mi envoltorio de bocadillo a la parrilla</w:t>
      </w:r>
    </w:p>
    <w:p>
      <w:r>
        <w:t xml:space="preserve">Siento mucho el pequeño trastorno en #SAPInsidetrack en Palo Alto! Acabo de entrar en una sesión de depuración cuando las líneas se han desmarcado</w:t>
      </w:r>
    </w:p>
    <w:p>
      <w:r>
        <w:t xml:space="preserve">a las dos en punto por favor ven más rápido</w:t>
      </w:r>
    </w:p>
    <w:p>
      <w:r>
        <w:t xml:space="preserve">Me estoy poniendo enfermo, ¡jodidos asilos de ancianos! Acostado en la cama, podría ir a correr más tarde, ver algunas películas más con Austin. Sara y Sami se fueron</w:t>
      </w:r>
    </w:p>
    <w:p>
      <w:r>
        <w:t xml:space="preserve">Cita de juego cancelada</w:t>
      </w:r>
    </w:p>
    <w:p>
      <w:r>
        <w:t xml:space="preserve">@el_jeffe83 es toda la lluvia</w:t>
      </w:r>
    </w:p>
    <w:p>
      <w:r>
        <w:t xml:space="preserve">@juliannerowat HAHAHHA lol cierto que! siempre recuerdo mi BD pero nunca puedo recordar qué fecha o incluso día es</w:t>
      </w:r>
    </w:p>
    <w:p>
      <w:r>
        <w:t xml:space="preserve">y solo tengo 2 personas que me siguen la gente me sigue por favor x</w:t>
      </w:r>
    </w:p>
    <w:p>
      <w:r>
        <w:t xml:space="preserve">@OGBERRY IDK....Estoy atrapado en el trabajo todo el día</w:t>
      </w:r>
    </w:p>
    <w:p>
      <w:r>
        <w:t xml:space="preserve">@ArnaudJacobs todavía soy un novato, pero no sé qué haría sin twitter!!</w:t>
      </w:r>
    </w:p>
    <w:p>
      <w:r>
        <w:t xml:space="preserve">@anntorrence @jeremyhall ¿Alguien actualiza el calendario de google de photowalkingutah con los photowalks?  Parece que me he perdido unos cuantos</w:t>
      </w:r>
    </w:p>
    <w:p>
      <w:r>
        <w:t xml:space="preserve">Ahhh Mi mezcla de Satz no salvó</w:t>
      </w:r>
    </w:p>
    <w:p>
      <w:r>
        <w:t xml:space="preserve">PINKPOP fin de semana y no tengo entradas, lo que significa que no BRUCE Springsteen Oh bueno, es WWWWEEEEEEEEEEKKKKEEEENNNDDDD!!!!!</w:t>
      </w:r>
    </w:p>
    <w:p>
      <w:r>
        <w:t xml:space="preserve">Cargué una caja de material reciclado para el Ejército de Salvación, pero tomé la esquina demasiado rápido... todo está en la parte de atrás.</w:t>
      </w:r>
    </w:p>
    <w:p>
      <w:r>
        <w:t xml:space="preserve">mayo gris, coldplay, y buenas duchas...trabajo a las 2</w:t>
      </w:r>
    </w:p>
    <w:p>
      <w:r>
        <w:t xml:space="preserve">Aburrido. Me encantaría tener a alguien con quien hablar.</w:t>
      </w:r>
    </w:p>
    <w:p>
      <w:r>
        <w:t xml:space="preserve">Sí, mi tren llega tarde... Empieza aquí pero llega con 15 minutos de retraso desde Londres en primer lugar</w:t>
      </w:r>
    </w:p>
    <w:p>
      <w:r>
        <w:t xml:space="preserve">@CBrown7785 Quiero un poco de helado</w:t>
      </w:r>
    </w:p>
    <w:p>
      <w:r>
        <w:t xml:space="preserve">quiero un buen desayuno con @ronaldorivera la escuela es wiggity whack!</w:t>
      </w:r>
    </w:p>
    <w:p>
      <w:r>
        <w:t xml:space="preserve">@jonhatesyou aw my dear i'm sorry</w:t>
      </w:r>
    </w:p>
    <w:p>
      <w:r>
        <w:t xml:space="preserve">@mizzyalana ¡Muy bien!  Bea y yo nos da mucha pena no poder ir Deberíamos intentar juntarnos en un futuro próximo.</w:t>
      </w:r>
    </w:p>
    <w:p>
      <w:r>
        <w:t xml:space="preserve">Tengo ganas de teñirme ahora mismo...</w:t>
      </w:r>
    </w:p>
    <w:p>
      <w:r>
        <w:t xml:space="preserve">SYTYCD: Me hubiera gustado que mantuvieran al chico de 17 años... hubiera sido un buen caramelo para los ojos en el programa, y era realmente bueno... no puedo esperar...</w:t>
      </w:r>
    </w:p>
    <w:p>
      <w:r>
        <w:t xml:space="preserve">acaba de despertarse de una siesta energética. Así se siente mejor. Aunque no hay nada planeado para esta noche</w:t>
      </w:r>
    </w:p>
    <w:p>
      <w:r>
        <w:t xml:space="preserve">Sentado en la cama sin querer ir a trabajar</w:t>
      </w:r>
    </w:p>
    <w:p>
      <w:r>
        <w:t xml:space="preserve">@skinnymarie y ¡adivina qué! ¡tengo el 20%! wow es imposible</w:t>
      </w:r>
    </w:p>
    <w:p>
      <w:r>
        <w:t xml:space="preserve">Nunca pensé que diría esto, pero echo de menos mi trabajo de 9 a 5, los desplazamientos, mi cubículo, la comida y el café gratis y estar en el centro de la ciudad.</w:t>
      </w:r>
    </w:p>
    <w:p>
      <w:r>
        <w:t xml:space="preserve">Realmente no quiero que un servicio de limusina me lleve al aeropuerto, quiero que lo haga él. Ok momento suave... ¡No te acostumbres a esto!</w:t>
      </w:r>
    </w:p>
    <w:p>
      <w:r>
        <w:t xml:space="preserve">@DVNT Salud. Ojalá tuviera más fuentes para jugar</w:t>
      </w:r>
    </w:p>
    <w:p>
      <w:r>
        <w:t xml:space="preserve">se me acabaron los concursos de facebook. lol compras del supermercado y luego el trabajo. w00t?</w:t>
      </w:r>
    </w:p>
    <w:p>
      <w:r>
        <w:t xml:space="preserve">mi twitter se ve raro ¡que alguien me ayude!</w:t>
      </w:r>
    </w:p>
    <w:p>
      <w:r>
        <w:t xml:space="preserve">ugh. tratando de responder a todos los correos electrónicos / mensajes de voz / mensajes de Facebook que me perdí mientras estaba fuera de la ciudad. esto podría ser un tiempo</w:t>
      </w:r>
    </w:p>
    <w:p>
      <w:r>
        <w:t xml:space="preserve">aaaah taking back sunday tocan en nueva york 3 días después de que nos vayamos</w:t>
      </w:r>
    </w:p>
    <w:p>
      <w:r>
        <w:t xml:space="preserve">Luego arruiné un batido verde perfectamente delicioso al echar lo último de una bolsa de fresas congeladas.  Quemado en el congelador... yum...</w:t>
      </w:r>
    </w:p>
    <w:p>
      <w:r>
        <w:t xml:space="preserve">No me siento bien, tengo una cita con el dentista más tarde.</w:t>
      </w:r>
    </w:p>
    <w:p>
      <w:r>
        <w:t xml:space="preserve">Esto poco a poco me va a volver loca, odio los grifos que gotean, son frustrantes. Estoy listo para una siesta, pero no hay tiempo de siesta en el trabajo</w:t>
      </w:r>
    </w:p>
    <w:p>
      <w:r>
        <w:t xml:space="preserve">@PoynterJones ¿puedo unirme a tus celos? :L</w:t>
      </w:r>
    </w:p>
    <w:p>
      <w:r>
        <w:t xml:space="preserve">necesita lavar sus gatos. No está bien.</w:t>
      </w:r>
    </w:p>
    <w:p>
      <w:r>
        <w:t xml:space="preserve">Dadgum, creo que las necesidades de envío de esta nación se han cerrado por completo. todavía no hay carga para los transportistas por ahí.</w:t>
      </w:r>
    </w:p>
    <w:p>
      <w:r>
        <w:t xml:space="preserve">¡maldita sea la rinitis! boohooo mi pobre nariz</w:t>
      </w:r>
    </w:p>
    <w:p>
      <w:r>
        <w:t xml:space="preserve">@LifeCoach2Women no pude ir a la conferencia.por lo que no obtuve el esquema.. sin embargo he estado haciendo el mío propio y va avanzando.</w:t>
      </w:r>
    </w:p>
    <w:p>
      <w:r>
        <w:t xml:space="preserve">Qué reunión... YAY más trabajo para mí</w:t>
      </w:r>
    </w:p>
    <w:p>
      <w:r>
        <w:t xml:space="preserve">De vuelta al trabajo, la migraña persiste ¡No puedo esperar al fin de semana!</w:t>
      </w:r>
    </w:p>
    <w:p>
      <w:r>
        <w:t xml:space="preserve">Uf, hay mucho trabajo que hacer hoy mientras intento coger el tren de las 6:10 para ir al partido... parece que será un domingo de 4-5 horas en la oficina.</w:t>
      </w:r>
    </w:p>
    <w:p>
      <w:r>
        <w:t xml:space="preserve">@holmescnn Oh, no me di cuenta de su en 830 como bien ya en el trabajo- o como hoy todavía en el coche, no preguntes</w:t>
      </w:r>
    </w:p>
    <w:p>
      <w:r>
        <w:t xml:space="preserve">@livefrombrazil -No tengo entrada, a mi novio no le gustan tanto, puede que llueva, y estoy con un presupuesto... ¡boo!  I &lt;3 @coldplay tho</w:t>
      </w:r>
    </w:p>
    <w:p>
      <w:r>
        <w:t xml:space="preserve">@carinacani DAMN @-) Eso es un montón de mensajes de él @-) CÓMO SWEET. :"&gt; Y sí, sayang</w:t>
      </w:r>
    </w:p>
    <w:p>
      <w:r>
        <w:t xml:space="preserve">Sabes que tienes el cuello torcido cuando te ves obligado a pagar por aparcar porque no puedes girar la cabeza para aparcar en paralelo en las plazas libres...</w:t>
      </w:r>
    </w:p>
    <w:p>
      <w:r>
        <w:t xml:space="preserve">olvidé desearle a mi hermana feliz cumpleaños ayer.</w:t>
      </w:r>
    </w:p>
    <w:p>
      <w:r>
        <w:t xml:space="preserve">Bien hecho haciendo el trabajo de sangre... hace calor fuera otra vez</w:t>
      </w:r>
    </w:p>
    <w:p>
      <w:r>
        <w:t xml:space="preserve">mis padres vendieron mi coche.</w:t>
      </w:r>
    </w:p>
    <w:p>
      <w:r>
        <w:t xml:space="preserve">El día va bien hasta ahora. Aunque la reunión es hasta las 4.</w:t>
      </w:r>
    </w:p>
    <w:p>
      <w:r>
        <w:t xml:space="preserve">@SteveAgl no para mí</w:t>
      </w:r>
    </w:p>
    <w:p>
      <w:r>
        <w:t xml:space="preserve">Os echo de menos</w:t>
      </w:r>
    </w:p>
    <w:p>
      <w:r>
        <w:t xml:space="preserve">Despedidas ... Hurt</w:t>
      </w:r>
    </w:p>
    <w:p>
      <w:r>
        <w:t xml:space="preserve">@CartoonBeardy ....bienvenido al transporte público X</w:t>
      </w:r>
    </w:p>
    <w:p>
      <w:r>
        <w:t xml:space="preserve">Mi ordenador está roto</w:t>
      </w:r>
    </w:p>
    <w:p>
      <w:r>
        <w:t xml:space="preserve">Mis padres me retiraron el permiso en el último momento, no voy a participar en el viaje de mañana del SAC a los campos de desplazados internos #Pakistán #IDPRelief</w:t>
      </w:r>
    </w:p>
    <w:p>
      <w:r>
        <w:t xml:space="preserve">@jgreco4 Perspectivas no tan buenas</w:t>
      </w:r>
    </w:p>
    <w:p>
      <w:r>
        <w:t xml:space="preserve">Acabo de descubrir una dolorosa quemadura de sol en mi hombro derecho, ¡espero que sólo se convierta en un bronceado!</w:t>
      </w:r>
    </w:p>
    <w:p>
      <w:r>
        <w:t xml:space="preserve">Me gustaría que el tiempo se decidiera! También me gustaría poder apresurarme y subir mi nueva canción a myspace</w:t>
      </w:r>
    </w:p>
    <w:p>
      <w:r>
        <w:t xml:space="preserve">estudiando para esta mierda de examen de economía</w:t>
      </w:r>
    </w:p>
    <w:p>
      <w:r>
        <w:t xml:space="preserve">último #ff @Mel_Diesel @vja4041 @DemonFactory @shawnmcguirt @SEO_Web_Design @ChuckSwanson @agracing @confidentgolf @tluckow @legalblonde31</w:t>
      </w:r>
    </w:p>
    <w:p>
      <w:r>
        <w:t xml:space="preserve">se aburre. mi BFF no quiere salir</w:t>
      </w:r>
    </w:p>
    <w:p>
      <w:r>
        <w:t xml:space="preserve">@honeychild27 Eres la única persona que se ha unido a #penilewords</w:t>
      </w:r>
    </w:p>
    <w:p>
      <w:r>
        <w:t xml:space="preserve">disfrutando del gran sol .. desde el interior .. No me siento bien hoy</w:t>
      </w:r>
    </w:p>
    <w:p>
      <w:r>
        <w:t xml:space="preserve">@kakoivisto lo ha consultado con el maridito y creo que pasaremos, nos da pereza ir en caravana después de correr con nuestros amigos.</w:t>
      </w:r>
    </w:p>
    <w:p>
      <w:r>
        <w:t xml:space="preserve">Hoy estoy por encima de @ringorang.  3 respuestas erróneas seguidas.  Mi cerebro no funciona hoy.</w:t>
      </w:r>
    </w:p>
    <w:p>
      <w:r>
        <w:t xml:space="preserve">hay un tipo en mi casa, así que no puedo bajar sin pantalones</w:t>
      </w:r>
    </w:p>
    <w:p>
      <w:r>
        <w:t xml:space="preserve">así que en vez de tumbarme en estos 90 grados tengo que dar a 32 alumnos de cuarto grado miso/rice/sushi/mochi en una hora fml</w:t>
      </w:r>
    </w:p>
    <w:p>
      <w:r>
        <w:t xml:space="preserve">Tuve un sueño en el que llevaba a @mandykmusic y a @keat a Kings Island. Fue bastante dulce. Bummed que están en Poughkeepsie 24 horas antes que yo</w:t>
      </w:r>
    </w:p>
    <w:p>
      <w:r>
        <w:t xml:space="preserve">@Switch42 Creo que eso es cortar la URL para que no aparezca la foto.   #mishaneedschapstick</w:t>
      </w:r>
    </w:p>
    <w:p>
      <w:r>
        <w:t xml:space="preserve">rompió mi vaina de gorila y creo que un Caballero de Lego perdió su casco</w:t>
      </w:r>
    </w:p>
    <w:p>
      <w:r>
        <w:t xml:space="preserve">no quiere exámenes la semana que viene</w:t>
      </w:r>
    </w:p>
    <w:p>
      <w:r>
        <w:t xml:space="preserve">@bec_oi twitter eh chato más vicia</w:t>
      </w:r>
    </w:p>
    <w:p>
      <w:r>
        <w:t xml:space="preserve">Maldita sea, parece que el lector de tarjetas USB que conseguí en Dealextreme no funciona. Puedo ver los archivos en la tarjeta, pero son de sólo lectura</w:t>
      </w:r>
    </w:p>
    <w:p>
      <w:r>
        <w:t xml:space="preserve">@lilivonshtupp Preferiría ir a la matiné pero tengo que trabajar Todavía estoy debatiendo si debo ir porque ir solo no es divertido jaja</w:t>
      </w:r>
    </w:p>
    <w:p>
      <w:r>
        <w:t xml:space="preserve">¿hay algún programa que te diga cuándo alguien deja de seguirte o quién ha empezado a seguirte? Anoche perdí uno y sólo tengo 85</w:t>
      </w:r>
    </w:p>
    <w:p>
      <w:r>
        <w:t xml:space="preserve">Me decepciona mucho no poder ir a Bloomington a la fiesta de lanzamiento de @sproutbox esta noche, si estás por allí deberías ir a verla</w:t>
      </w:r>
    </w:p>
    <w:p>
      <w:r>
        <w:t xml:space="preserve">Todavía no he salido de casa. ¡Esto es ridículo! ¡REALMENTE!   S*D*P* &amp; T*K*K*</w:t>
      </w:r>
    </w:p>
    <w:p>
      <w:r>
        <w:t xml:space="preserve">@lauraEchilds ¡Realmente no lo haces ahora mismo! ¡Estoy tan enfermo como un tritón en un congelador! es asqueroso x</w:t>
      </w:r>
    </w:p>
    <w:p>
      <w:r>
        <w:t xml:space="preserve">quiere que este verano tenga algo de sol</w:t>
      </w:r>
    </w:p>
    <w:p>
      <w:r>
        <w:t xml:space="preserve">@bkmacdaddy No estoy haciendo los individuales 2day...beat lol pero diría ...ur tan creativo brillante y divertido como su avatar con calidez + profundidad #ff</w:t>
      </w:r>
    </w:p>
    <w:p>
      <w:r>
        <w:t xml:space="preserve">¿por qué hace tanto viento?</w:t>
      </w:r>
    </w:p>
    <w:p>
      <w:r>
        <w:t xml:space="preserve">Los chicos están sentados para las fotos, no se puede tocar ni dar la mano.  #asylm</w:t>
      </w:r>
    </w:p>
    <w:p>
      <w:r>
        <w:t xml:space="preserve">Estoy tan cansado de estar enfermo todo el tiempo !!!!</w:t>
      </w:r>
    </w:p>
    <w:p>
      <w:r>
        <w:t xml:space="preserve">tengo que ducharme y luego ir a solicitar más trabajos, espero que ningún anciano espeluznante vuelva a trabajar hoy *escalofriante*.</w:t>
      </w:r>
    </w:p>
    <w:p>
      <w:r>
        <w:t xml:space="preserve">¿He mencionado que este autobús era lento? Llevamos una hora en él.</w:t>
      </w:r>
    </w:p>
    <w:p>
      <w:r>
        <w:t xml:space="preserve">Mi perro Roscoe murió ayer y estoy muy triste</w:t>
      </w:r>
    </w:p>
    <w:p>
      <w:r>
        <w:t xml:space="preserve">Nunca antes en el campo de los conflictos humanos se me habían muerto tantos discos duros.   Qué desperdicio de día.</w:t>
      </w:r>
    </w:p>
    <w:p>
      <w:r>
        <w:t xml:space="preserve">@vargas7 eso apesta!!</w:t>
      </w:r>
    </w:p>
    <w:p>
      <w:r>
        <w:t xml:space="preserve">Estoy tan celosa de que @collystringgs haya podido dormir hasta la 1</w:t>
      </w:r>
    </w:p>
    <w:p>
      <w:r>
        <w:t xml:space="preserve">@JonathanRKnight ¡Buenos días! Aww, ¡¡siento que hayas estado atrapado en el aeropuerto durante 12 horas!!</w:t>
      </w:r>
    </w:p>
    <w:p>
      <w:r>
        <w:t xml:space="preserve">Vale, las urls acortadas están bien y todo eso, pero, por favor, dame más contexto que el de "guay". No todo el mundo tiene "url-auto-expand"</w:t>
      </w:r>
    </w:p>
    <w:p>
      <w:r>
        <w:t xml:space="preserve">Ir a Shawnee ........ Odio el largo viaje hasta allí ... Sólo quiero conseguir todo este papeleo con</w:t>
      </w:r>
    </w:p>
    <w:p>
      <w:r>
        <w:t xml:space="preserve">@Ferarro ¿Es por eso que tu blog está configurado como privado?</w:t>
      </w:r>
    </w:p>
    <w:p>
      <w:r>
        <w:t xml:space="preserve">Encontré algunos lugares estupendos, pero tal vez tenga que ir a lo seguro y esperar 2 años hasta que mi coche esté pagado</w:t>
      </w:r>
    </w:p>
    <w:p>
      <w:r>
        <w:t xml:space="preserve">@thomasfiss ¡¡¡te queremos de vuelta!!!</w:t>
      </w:r>
    </w:p>
    <w:p>
      <w:r>
        <w:t xml:space="preserve">Todavía estoy devastado por la derrota del Manchester United en la final de la UCL</w:t>
      </w:r>
    </w:p>
    <w:p>
      <w:r>
        <w:t xml:space="preserve">@marcftsk jaja gracias por aclarar eso. Pensé que se refería al Sr. Bello. Me gustaría poder estar allí. Ahí es donde viven mis primos.</w:t>
      </w:r>
    </w:p>
    <w:p>
      <w:r>
        <w:t xml:space="preserve">Oh, maldición. He perdido otro seguidor.</w:t>
      </w:r>
    </w:p>
    <w:p>
      <w:r>
        <w:t xml:space="preserve">Sé que no iba a estar allí, pero compruebo en EZTV el torrent de The Office...</w:t>
      </w:r>
    </w:p>
    <w:p>
      <w:r>
        <w:t xml:space="preserve">Una locura de deuda. ¿Tal vez me equivoqué al cerrar mi antigua cuenta? No estoy muy seguro pero parece que voy a tener que cubrirlo - aaargh...</w:t>
      </w:r>
    </w:p>
    <w:p>
      <w:r>
        <w:t xml:space="preserve">me he despertado echando de menos alabama terriblemente mi padre dice que nos mudaremos allí. pronto. gracias a dios</w:t>
      </w:r>
    </w:p>
    <w:p>
      <w:r>
        <w:t xml:space="preserve">te echo de menos buenas noches</w:t>
      </w:r>
    </w:p>
    <w:p>
      <w:r>
        <w:t xml:space="preserve">Uf, definitivamente voy a estar enfermo. Está llegando y va a apestar.</w:t>
      </w:r>
    </w:p>
    <w:p>
      <w:r>
        <w:t xml:space="preserve">Mañana llevaré a mi gatita al veterinario, creo que tiene una solitaria.</w:t>
      </w:r>
    </w:p>
    <w:p>
      <w:r>
        <w:t xml:space="preserve">omg, mi oído derecho está bloqueado y es muy molesto. ¿qué hago si me despierto sordo?</w:t>
      </w:r>
    </w:p>
    <w:p>
      <w:r>
        <w:t xml:space="preserve">está sentado en el centro Marshall con Mina. Alguien no debe querer que vaya al gimnasio... esta vez perdí mi billetera y sin identificación no puedo ir.</w:t>
      </w:r>
    </w:p>
    <w:p>
      <w:r>
        <w:t xml:space="preserve">@itsfrankybitch no me entristece... estoy de acuerdo en que necesita más de las letras mágicas de SA</w:t>
      </w:r>
    </w:p>
    <w:p>
      <w:r>
        <w:t xml:space="preserve">no puedo esperar a noviembre para el concierto de Jobros! En el examen</w:t>
      </w:r>
    </w:p>
    <w:p>
      <w:r>
        <w:t xml:space="preserve">@StoryShtick Ugh.  Ahora mis oídos tienen dolores fantasmas.</w:t>
      </w:r>
    </w:p>
    <w:p>
      <w:r>
        <w:t xml:space="preserve">¿Por qué hace tanto frío y es tan feo afuera?</w:t>
      </w:r>
    </w:p>
    <w:p>
      <w:r>
        <w:t xml:space="preserve">No más Wiffleball..  Maldita sea.</w:t>
      </w:r>
    </w:p>
    <w:p>
      <w:r>
        <w:t xml:space="preserve">@viveknshah kandivali @100rabh mis chicas te van a matar por esa respuesta! @shaaqt @limeice @unitechy @spitphyre</w:t>
      </w:r>
    </w:p>
    <w:p>
      <w:r>
        <w:t xml:space="preserve">un petirrojo hembra acaba de volar hacia mi ventana y la he visto morir en mis arbustos... creo que voy a llorar ahora...</w:t>
      </w:r>
    </w:p>
    <w:p>
      <w:r>
        <w:t xml:space="preserve">Los médicos con mamá.</w:t>
      </w:r>
    </w:p>
    <w:p>
      <w:r>
        <w:t xml:space="preserve">@flattycharn sé que el IMUx1000 no se refiere a mí... (¿QUIÉN ES AH?) pero... te echo de menos</w:t>
      </w:r>
    </w:p>
    <w:p>
      <w:r>
        <w:t xml:space="preserve">Ir al juzgado para pagar las etiquetas y los impuestos de todos nuestros coches... esto va a ser caro.</w:t>
      </w:r>
    </w:p>
    <w:p>
      <w:r>
        <w:t xml:space="preserve">@MoneyMakinMatt cállate tonto .... ¿dónde has estado?? no me gusta que me sigas abandonando</w:t>
      </w:r>
    </w:p>
    <w:p>
      <w:r>
        <w:t xml:space="preserve">tiene bronquitis y está con 3 recetas. No es nada divertido. Tuvo que faltar dos días seguidos al trabajo.</w:t>
      </w:r>
    </w:p>
    <w:p>
      <w:r>
        <w:t xml:space="preserve">ojalá pudiera ser yo quien fuera a nuestra conferencia en las Bahamas la semana que viene</w:t>
      </w:r>
    </w:p>
    <w:p>
      <w:r>
        <w:t xml:space="preserve">@StaceyVPofWC me enviaron a casa yest desde el trabajo, cuando en el día de hoy, pero se siente como el infierno y la quema con una alta temperatura, lo consiguió fuera maridito</w:t>
      </w:r>
    </w:p>
    <w:p>
      <w:r>
        <w:t xml:space="preserve">Perdido en los bolos de nuevo por qué apesto</w:t>
      </w:r>
    </w:p>
    <w:p>
      <w:r>
        <w:t xml:space="preserve">Ahora estoy en el trabajo, echo de menos mi casa, ¿alguna noticia?</w:t>
      </w:r>
    </w:p>
    <w:p>
      <w:r>
        <w:t xml:space="preserve">@ryansilk parece una gran idea. Ojalá pudiera hacerlo</w:t>
      </w:r>
    </w:p>
    <w:p>
      <w:r>
        <w:t xml:space="preserve">@iamdiddy Lo hago!!!!!.... Estoy soltero y apesta!!!</w:t>
      </w:r>
    </w:p>
    <w:p>
      <w:r>
        <w:t xml:space="preserve">Se quedó fuera y tuvo las peores mariposas de la historia.</w:t>
      </w:r>
    </w:p>
    <w:p>
      <w:r>
        <w:t xml:space="preserve">Limpieza de la casa</w:t>
      </w:r>
    </w:p>
    <w:p>
      <w:r>
        <w:t xml:space="preserve">@JustTeaching jaja es bueno saber que no estoy solo! Trabajando en la BBC y sin poder verlo</w:t>
      </w:r>
    </w:p>
    <w:p>
      <w:r>
        <w:t xml:space="preserve">@nellclothing He cancelado una carrera en favor de... quedarme en casa. Me gustaría tener dinero para la pubulación, pero...</w:t>
      </w:r>
    </w:p>
    <w:p>
      <w:r>
        <w:t xml:space="preserve">@bryanhowl @kat10187 ¡Ustedes pueden lograrlo!</w:t>
      </w:r>
    </w:p>
    <w:p>
      <w:r>
        <w:t xml:space="preserve">Siempre tengo hambre todo el tiempo pero ahora ni siquiera tengo ganas de comer. Esto no es normal... y me duele la garganta. Estoy enferma.</w:t>
      </w:r>
    </w:p>
    <w:p>
      <w:r>
        <w:t xml:space="preserve">http://twitpic.com/66xjl - Una hora al sol me ha convertido en un blancmange. Apesta ser pálido</w:t>
      </w:r>
    </w:p>
    <w:p>
      <w:r>
        <w:t xml:space="preserve">@sos100 facturación por internet con una tasa del 30% y sólo en 13 países y un coste de instalación de 5000 sólo para EEUU</w:t>
      </w:r>
    </w:p>
    <w:p>
      <w:r>
        <w:t xml:space="preserve">es ir a la shul</w:t>
      </w:r>
    </w:p>
    <w:p>
      <w:r>
        <w:t xml:space="preserve">@chocoluvalm estoy tratando de averiguar eso ahora mismo</w:t>
      </w:r>
    </w:p>
    <w:p>
      <w:r>
        <w:t xml:space="preserve">@chasejustin no puedo ir esta noche *Cait*</w:t>
      </w:r>
    </w:p>
    <w:p>
      <w:r>
        <w:t xml:space="preserve">de camino al trabajo, he estado fuera durante cuatro días y realmente no quiero ir.</w:t>
      </w:r>
    </w:p>
    <w:p>
      <w:r>
        <w:t xml:space="preserve">He estado leyendo sobre la genética de los Sims 3 en los foros de los Sims 2. Al parecer, el tinte de pelo se transmite a la descendencia. Estoy muy decepcionado</w:t>
      </w:r>
    </w:p>
    <w:p>
      <w:r>
        <w:t xml:space="preserve">@lilyginny27 @tomfelton ¡de ninguna manera!  Gah LG... Estoy triste por ti.  No hay amor para el administrador de feltbeats...</w:t>
      </w:r>
    </w:p>
    <w:p>
      <w:r>
        <w:t xml:space="preserve">omg, mi oído derecho está bloqueado y es tan molesto. ¿qué pasa si me despierto sordo? no voy a mentir, estoy muy asustado</w:t>
      </w:r>
    </w:p>
    <w:p>
      <w:r>
        <w:t xml:space="preserve">@swopusa Maldita sea, esperaba que fuera en algún lugar de los Estados Unidos.</w:t>
      </w:r>
    </w:p>
    <w:p>
      <w:r>
        <w:t xml:space="preserve">Quiero que sea ya el 5</w:t>
      </w:r>
    </w:p>
    <w:p>
      <w:r>
        <w:t xml:space="preserve">El cliente de la pérdida de GrimeStopper perdió su trabajo así que nosotros también. Espero que la cita de hoy se convierta en más trabajo. Ahogado mis penas w un enorme h ...</w:t>
      </w:r>
    </w:p>
    <w:p>
      <w:r>
        <w:t xml:space="preserve">@AnnaVodka ¡Lamento escuchar eso! eso me entristece</w:t>
      </w:r>
    </w:p>
    <w:p>
      <w:r>
        <w:t xml:space="preserve">La química no es divertida..</w:t>
      </w:r>
    </w:p>
    <w:p>
      <w:r>
        <w:t xml:space="preserve">@PartyGurle ¡Eso es genial! Tendré que hacer lo mismo ya que me vi obligado a perdérmelo. Tuve que salir a trabajar.</w:t>
      </w:r>
    </w:p>
    <w:p>
      <w:r>
        <w:t xml:space="preserve">Echando de menos a Brandon. Queriendo hablar con Anthony. Sadshoes</w:t>
      </w:r>
    </w:p>
    <w:p>
      <w:r>
        <w:t xml:space="preserve">@reba ¡Ojalá pudiera escuchar pero como soy de Canadá, la página web no me deja!</w:t>
      </w:r>
    </w:p>
    <w:p>
      <w:r>
        <w:t xml:space="preserve">@iamdiddy necesito un abrazo no me siento muy bien</w:t>
      </w:r>
    </w:p>
    <w:p>
      <w:r>
        <w:t xml:space="preserve">siente ..mi primo es un mono http://plurk.com/p/x23pa</w:t>
      </w:r>
    </w:p>
    <w:p>
      <w:r>
        <w:t xml:space="preserve">@JillzWorth rara vez duermo.. no puedo evitarlo jeje</w:t>
      </w:r>
    </w:p>
    <w:p>
      <w:r>
        <w:t xml:space="preserve">@arcadianlady eek no puedo esperar a verlo!! así como todos los demás. gahh no sé lo que quiero lol</w:t>
      </w:r>
    </w:p>
    <w:p>
      <w:r>
        <w:t xml:space="preserve">@iamdiddy Necesito un abrazo... Tengo que encontrar otro lugar para vivir y un nuevo trabajo</w:t>
      </w:r>
    </w:p>
    <w:p>
      <w:r>
        <w:t xml:space="preserve">Al pobre Pirata se le ha salido la última muela del juicio y se le ve muy pálido.</w:t>
      </w:r>
    </w:p>
    <w:p>
      <w:r>
        <w:t xml:space="preserve">@iamdiddy yo porque podría no tener suficiente dinero para la universidad!!!</w:t>
      </w:r>
    </w:p>
    <w:p>
      <w:r>
        <w:t xml:space="preserve">@iamdiddy sí lo hago! Porque se va a los marines para proteger y servir y me deja!</w:t>
      </w:r>
    </w:p>
    <w:p>
      <w:r>
        <w:t xml:space="preserve">Que calor hace hoy =_= no me gusta y odio mi nuevo horario, teniendo una semana tan mala</w:t>
      </w:r>
    </w:p>
    <w:p>
      <w:r>
        <w:t xml:space="preserve">@i_am_umlaut ¡oh no! Siento mucho oírlo</w:t>
      </w:r>
    </w:p>
    <w:p>
      <w:r>
        <w:t xml:space="preserve">@ismh no tengo nada que se fwd a través de mobileme y la última semana he recibido al menos 4 -5 mensajes de spam al día</w:t>
      </w:r>
    </w:p>
    <w:p>
      <w:r>
        <w:t xml:space="preserve">Ahora tengo una quemadura de sol</w:t>
      </w:r>
    </w:p>
    <w:p>
      <w:r>
        <w:t xml:space="preserve">Ahora mismo estamos lidiando con el "Overactive Let-Down". http://bit.ly/9ydHU</w:t>
      </w:r>
    </w:p>
    <w:p>
      <w:r>
        <w:t xml:space="preserve">@the_breannarose fuuuuuuck idk if andy can get youuuu</w:t>
      </w:r>
    </w:p>
    <w:p>
      <w:r>
        <w:t xml:space="preserve">@adbert @DougOntrack @organicsue ¿Soy yo (mi máquina)? o... Vids congelar, detener todo el flujo de blip ? http://blip.fm/~79l0q</w:t>
      </w:r>
    </w:p>
    <w:p>
      <w:r>
        <w:t xml:space="preserve">Sólo quiere computar</w:t>
      </w:r>
    </w:p>
    <w:p>
      <w:r>
        <w:t xml:space="preserve">viendo cómo desaparece mi dinero ganado.</w:t>
      </w:r>
    </w:p>
    <w:p>
      <w:r>
        <w:t xml:space="preserve">http://twitpic.com/66xlm - odio cuando mi coche aparcado es golpeado</w:t>
      </w:r>
    </w:p>
    <w:p>
      <w:r>
        <w:t xml:space="preserve">@shanajaca *abrazos* No veo todas las respuestas de inmediato, y mi jefe está rondando hoy. Y me siento cabreada por la vida</w:t>
      </w:r>
    </w:p>
    <w:p>
      <w:r>
        <w:t xml:space="preserve">He disfrutado de esta semana de descanso, vuelvo la semana que viene</w:t>
      </w:r>
    </w:p>
    <w:p>
      <w:r>
        <w:t xml:space="preserve">Estoy en el oftalmólogo y he tenido que llevar a Trinidad conmigo porque mi madre se ha caído hoy por las escaleras y se ha roto un dedo del pie.</w:t>
      </w:r>
    </w:p>
    <w:p>
      <w:r>
        <w:t xml:space="preserve">#FF @AriesChild ella es mi compañera de Las Vegas y una amante de los Lakers uuugh pero la amo aunque estoy todo el camino en Chicago</w:t>
      </w:r>
    </w:p>
    <w:p>
      <w:r>
        <w:t xml:space="preserve">Steve hace batidos de frutas para mí todos los días y son deliciosos bayas, hice la mía hoy y era baya, baya mal</w:t>
      </w:r>
    </w:p>
    <w:p>
      <w:r>
        <w:t xml:space="preserve">@Jamie_127 pobre bebé necesitas un poco de aloe. No, lo siento, no hay pistas</w:t>
      </w:r>
    </w:p>
    <w:p>
      <w:r>
        <w:t xml:space="preserve">El abuelo de Oddo falleció mientras dormía</w:t>
      </w:r>
    </w:p>
    <w:p>
      <w:r>
        <w:t xml:space="preserve">no llega a ver a su fav5 hoy como estaba previsto</w:t>
      </w:r>
    </w:p>
    <w:p>
      <w:r>
        <w:t xml:space="preserve">Vi unos tacos increíbles. Pero eran demasiado grandes</w:t>
      </w:r>
    </w:p>
    <w:p>
      <w:r>
        <w:t xml:space="preserve">@Jobishia Eso fue bastante impresionante por parte de los dos, pero una persona en moto detrás de ti te saludó y se fue antes de que lo reconociera</w:t>
      </w:r>
    </w:p>
    <w:p>
      <w:r>
        <w:t xml:space="preserve">¡TGIF y'all! Y está muy bien fuera... Aunque trabajo de 12 a 5</w:t>
      </w:r>
    </w:p>
    <w:p>
      <w:r>
        <w:t xml:space="preserve">@princessxansley oh y no sé cómo conseguir twatter móvil para trabajar.</w:t>
      </w:r>
    </w:p>
    <w:p>
      <w:r>
        <w:t xml:space="preserve">@teamincredible TODOS los zapatos blancos me dan grima . Los zapatos blancos me dan pereza.</w:t>
      </w:r>
    </w:p>
    <w:p>
      <w:r>
        <w:t xml:space="preserve">@AboutK maldita sea - no muestra cómo la gente es más conservadora en el blackjack</w:t>
      </w:r>
    </w:p>
    <w:p>
      <w:r>
        <w:t xml:space="preserve">a punto de ir a trabajar</w:t>
      </w:r>
    </w:p>
    <w:p>
      <w:r>
        <w:t xml:space="preserve">Mi conversación comienza en 12 horas... y yo estoy sentado a 6500Km de distancia escribiendo consultas GIS</w:t>
      </w:r>
    </w:p>
    <w:p>
      <w:r>
        <w:t xml:space="preserve">he terminado de hacer la maleta y de ordenar la ropa vieja XD aunque me duele el estómago</w:t>
      </w:r>
    </w:p>
    <w:p>
      <w:r>
        <w:t xml:space="preserve">Hoy he visto demasiado Beverly Hills 90210 y no estoy orgullosa de ello.  TV FAIL</w:t>
      </w:r>
    </w:p>
    <w:p>
      <w:r>
        <w:t xml:space="preserve">@veeriwhoa OH SILENCIO VERONA!  QUIERO IR jaja, disfrútalo mucho y tráeme phothos de Danny y dougie ?</w:t>
      </w:r>
    </w:p>
    <w:p>
      <w:r>
        <w:t xml:space="preserve">@iamdiddy mi hermanita Charese, su mejor amiga falleció hoy</w:t>
      </w:r>
    </w:p>
    <w:p>
      <w:r>
        <w:t xml:space="preserve">ITS RAINING ITS POURING.............donde está mi compañero de cuchara</w:t>
      </w:r>
    </w:p>
    <w:p>
      <w:r>
        <w:t xml:space="preserve">@INKDMOM Lo sé, ¿verdad? Tengo un pie de plomo</w:t>
      </w:r>
    </w:p>
    <w:p>
      <w:r>
        <w:t xml:space="preserve">¡Me duele la boca por este estúpido retenedor!</w:t>
      </w:r>
    </w:p>
    <w:p>
      <w:r>
        <w:t xml:space="preserve">10 de 40 hechos... todo el mundo va a estar en casa bebiendo cerveza a partir de la próxima semana</w:t>
      </w:r>
    </w:p>
    <w:p>
      <w:r>
        <w:t xml:space="preserve">Tengo tanta hambre. Pero esperando a que bf llegue a casa, tiene problemas con el coche y está esperando a que el mecánico le ayude...</w:t>
      </w:r>
    </w:p>
    <w:p>
      <w:r>
        <w:t xml:space="preserve">llamada por skype con billie pero mi webcam no funciona</w:t>
      </w:r>
    </w:p>
    <w:p>
      <w:r>
        <w:t xml:space="preserve">@MorningMajor sip, corrió alrededor de ella en los coches y motos, es sólo 40mins de distancia, no av mucho deporte del motor allí ahora, es más aviones n choppers ahora</w:t>
      </w:r>
    </w:p>
    <w:p>
      <w:r>
        <w:t xml:space="preserve">joe: 2.30pm Kevin fotos hasta un nuevo par de pjs :') PMSL podría haber muerto!! lmfaoo :') ECHO DE MENOS A MIS CHICOS</w:t>
      </w:r>
    </w:p>
    <w:p>
      <w:r>
        <w:t xml:space="preserve">@shardaeAngelica Sí, y en la habitación del tatami. Los niños y el tatami no se mezclan.</w:t>
      </w:r>
    </w:p>
    <w:p>
      <w:r>
        <w:t xml:space="preserve">@twaysive hm, este no es un buen medio para mucho más que el sí/no estoy respondiendo a los mensajes anteriores, hace días, y otras conversaciones que tuvimos</w:t>
      </w:r>
    </w:p>
    <w:p>
      <w:r>
        <w:t xml:space="preserve">@rafealAnthem sí lo soy y estaba listo para ir cuando llegué aquí. ugh y su taaan bonito fuera..</w:t>
      </w:r>
    </w:p>
    <w:p>
      <w:r>
        <w:t xml:space="preserve">Ha pasado demasiado tiempo desde que actualicé.  Vi Star Trek, ¡excelente!  Maté a Yogg-Saron 10 hombres.  El Día de los Caídos mató a 25 hombres en las incursiones</w:t>
      </w:r>
    </w:p>
    <w:p>
      <w:r>
        <w:t xml:space="preserve">@esull que tengas un gran campamento!!!!! Ojalá pudiera estar allí.</w:t>
      </w:r>
    </w:p>
    <w:p>
      <w:r>
        <w:t xml:space="preserve">@insidebooks Oh, qué envidia. Sólo tengo yogur y algunas zanahorias.</w:t>
      </w:r>
    </w:p>
    <w:p>
      <w:r>
        <w:t xml:space="preserve">Ahhh estoy taaaan feliz de que Ashley Tisdale esté en Alemania pero no estoy en Oberhausen...  Pero voy a mostrar en la televisión a las 8 en punto sí me encanta</w:t>
      </w:r>
    </w:p>
    <w:p>
      <w:r>
        <w:t xml:space="preserve">está deseando tener a alguien con quien pasar su noche de verano mientras está en un estado de ánimo tan agradable y relajado.</w:t>
      </w:r>
    </w:p>
    <w:p>
      <w:r>
        <w:t xml:space="preserve">@MissCaseyB Sé lo que quieres decir la lluvia apesta...</w:t>
      </w:r>
    </w:p>
    <w:p>
      <w:r>
        <w:t xml:space="preserve">¿Por qué no puedo hacer una llamada telefónica? Odio esta mierda de la ansiedad. Que alguien me cure</w:t>
      </w:r>
    </w:p>
    <w:p>
      <w:r>
        <w:t xml:space="preserve">@craigandera Yo también recibí mi ejemplar ayer, aunque ahora mismo estoy metido en Scala, así que no puedo leerlo todavía...</w:t>
      </w:r>
    </w:p>
    <w:p>
      <w:r>
        <w:t xml:space="preserve">@judilynnfudge ¿puedes enviar tonos de llamada a los iPhones? Idk cómo regular tonos de llamada para él</w:t>
      </w:r>
    </w:p>
    <w:p>
      <w:r>
        <w:t xml:space="preserve">@MsHalfway Yo también quiero volver a estudiar *suspiro* - pero soy demasiado pobre</w:t>
      </w:r>
    </w:p>
    <w:p>
      <w:r>
        <w:t xml:space="preserve">Último día de instituto voy a echar de menos a todos mis amigos</w:t>
      </w:r>
    </w:p>
    <w:p>
      <w:r>
        <w:t xml:space="preserve">@hithit falta jmichelle... dijo que me tratan como un hijo adoptivo! smh</w:t>
      </w:r>
    </w:p>
    <w:p>
      <w:r>
        <w:t xml:space="preserve">Oh, Dios, quiero reventar mi diente. Me duele.</w:t>
      </w:r>
    </w:p>
    <w:p>
      <w:r>
        <w:t xml:space="preserve">@lorenarojas Pero es nuestra realidad , debemos sobrevivir. Lo que no mata, hace más fuerte. PA'LANTE LORE !</w:t>
      </w:r>
    </w:p>
    <w:p>
      <w:r>
        <w:t xml:space="preserve">@Jenshwa Esperaba que hiciera calor como siempre y ahora me toca llevar un vestido de sol en un día frío</w:t>
      </w:r>
    </w:p>
    <w:p>
      <w:r>
        <w:t xml:space="preserve">@neeshababyyy no lo harán los chicos son retrasados!</w:t>
      </w:r>
    </w:p>
    <w:p>
      <w:r>
        <w:t xml:space="preserve">Sobre la auditoría de seguridad</w:t>
      </w:r>
    </w:p>
    <w:p>
      <w:r>
        <w:t xml:space="preserve">yendo a la biblioteca. Ya te echo de menos!</w:t>
      </w:r>
    </w:p>
    <w:p>
      <w:r>
        <w:t xml:space="preserve">@luv_liv_lyf ¡Qué bueno saberlo! Justo a tiempo para el fin de semana. Aunque estaré trabajando</w:t>
      </w:r>
    </w:p>
    <w:p>
      <w:r>
        <w:t xml:space="preserve">@inlovewitharmy ¿A qué horaeee? Mi madre dice que tengo que hacer algo daw mañana, eh. Pero nunca estamos obligados!</w:t>
      </w:r>
    </w:p>
    <w:p>
      <w:r>
        <w:t xml:space="preserve">se va a trabajar</w:t>
      </w:r>
    </w:p>
    <w:p>
      <w:r>
        <w:t xml:space="preserve">Oh... echo de menos el Piano.</w:t>
      </w:r>
    </w:p>
    <w:p>
      <w:r>
        <w:t xml:space="preserve">@Blauerpunto britta dice que también quiere comer contigo</w:t>
      </w:r>
    </w:p>
    <w:p>
      <w:r>
        <w:t xml:space="preserve">@N3H4 eso es una mierda de culo, me siento mal.</w:t>
      </w:r>
    </w:p>
    <w:p>
      <w:r>
        <w:t xml:space="preserve">¿Por qué mi último tweet de los observadores favoritos no fue a mi teléfono?</w:t>
      </w:r>
    </w:p>
    <w:p>
      <w:r>
        <w:t xml:space="preserve">@fansitesnetwork te quiero &lt;3 alójame lmao</w:t>
      </w:r>
    </w:p>
    <w:p>
      <w:r>
        <w:t xml:space="preserve">@iamdiddy Necesito un abrazo porque estos hombres del camión de la basura siguen conduciendo a mi lado silbando y estoy trabajando demasiado duro para graduarme...</w:t>
      </w:r>
    </w:p>
    <w:p>
      <w:r>
        <w:t xml:space="preserve">hoy se ha levantado a las 8, y también echa de menos a su amiga @danceashleylove</w:t>
      </w:r>
    </w:p>
    <w:p>
      <w:r>
        <w:t xml:space="preserve">¿Es UPS como la compañía de cable y no aparece hasta el último momento? Me gustaría echarme una siesta antes de que acaben las clases</w:t>
      </w:r>
    </w:p>
    <w:p>
      <w:r>
        <w:t xml:space="preserve">No sé qué diablos hacer con el espacio de tiempo entre ahora y BGT Aburrido.</w:t>
      </w:r>
    </w:p>
    <w:p>
      <w:r>
        <w:t xml:space="preserve">Acabo de almorzar con @JoshHolden en Jason's Deli... y luego pisé caca de perro</w:t>
      </w:r>
    </w:p>
    <w:p>
      <w:r>
        <w:t xml:space="preserve">Todavía estoy lleno del buffet en las palmas. mi estómago realmente duele. ugh mordeduras de gula.</w:t>
      </w:r>
    </w:p>
    <w:p>
      <w:r>
        <w:t xml:space="preserve">Odio conectarme a Internet y mirar el saldo del banco. Siempre es mucho más bajo de lo que necesito.</w:t>
      </w:r>
    </w:p>
    <w:p>
      <w:r>
        <w:t xml:space="preserve">De camino a que le quiten las grapas de la cabeza a Griffin.  Debería ser divertido.</w:t>
      </w:r>
    </w:p>
    <w:p>
      <w:r>
        <w:t xml:space="preserve">@howlertwit AAAAhhhh! me haces sentir todo culpable ahora</w:t>
      </w:r>
    </w:p>
    <w:p>
      <w:r>
        <w:t xml:space="preserve">Tengo previsto instalar Windows 7 mañana, así que probablemente no habrá nuevos posts hasta dentro de unos días por lo menos</w:t>
      </w:r>
    </w:p>
    <w:p>
      <w:r>
        <w:t xml:space="preserve">@iamdiddy Necesito un abrazo porque nuestros lanzamientos han sido mediocres, nuestros shortstops no pueden fildear y Big Papi no puede superar la línea de Mendoza.</w:t>
      </w:r>
    </w:p>
    <w:p>
      <w:r>
        <w:t xml:space="preserve">dolor de cabeza</w:t>
      </w:r>
    </w:p>
    <w:p>
      <w:r>
        <w:t xml:space="preserve">Vamos a jugar al tenis en Bel Air, las pistas están mojadas, pero jugaremos de todos modos.</w:t>
      </w:r>
    </w:p>
    <w:p>
      <w:r>
        <w:t xml:space="preserve">ninguno de mis amigos está en esto</w:t>
      </w:r>
    </w:p>
    <w:p>
      <w:r>
        <w:t xml:space="preserve">me lastimé la rodilla izquierda de alguna manera anoche, me duele al caminar</w:t>
      </w:r>
    </w:p>
    <w:p>
      <w:r>
        <w:t xml:space="preserve">quiere galleta</w:t>
      </w:r>
    </w:p>
    <w:p>
      <w:r>
        <w:t xml:space="preserve">@Nicsey 3000 entonces ya me toca a mi amigo ... escribo demasiado</w:t>
      </w:r>
    </w:p>
    <w:p>
      <w:r>
        <w:t xml:space="preserve">charlies roastbeef: mostaza no manejamos. ¿WTF?</w:t>
      </w:r>
    </w:p>
    <w:p>
      <w:r>
        <w:t xml:space="preserve">@CaronsBeachHs Todavía lidiando con un poco de dolor, saltará de aquí pronto para acostarse, muy frustrante Gracias 4 preguntando</w:t>
      </w:r>
    </w:p>
    <w:p>
      <w:r>
        <w:t xml:space="preserve">Un día tan ocupado hoy!! Desfile de moda en la Feria de Banbury esta noche y la mudanza a mi apartamento mañana! no he empezado a empacar todavía</w:t>
      </w:r>
    </w:p>
    <w:p>
      <w:r>
        <w:t xml:space="preserve">@iamdiddy - Yo. porque mi ex novio de 2 años (rompimos hace 2 meses) está comprometido con su gf de 6 semanas. triste, avergonzado. ¿Abrazo?</w:t>
      </w:r>
    </w:p>
    <w:p>
      <w:r>
        <w:t xml:space="preserve">Tuve un día fantástico con una chica increíble. Sólo desearía que Sara no tuviera que irse a casa.  #fb</w:t>
      </w:r>
    </w:p>
    <w:p>
      <w:r>
        <w:t xml:space="preserve">Por qué los problemas de dinero son tan graves hoy en día</w:t>
      </w:r>
    </w:p>
    <w:p>
      <w:r>
        <w:t xml:space="preserve">Este viento me está arruinando el estilo. Tengo una sección de mi jardín que no recibe agua. Movería el aspersor, pero está rodeado de barro.</w:t>
      </w:r>
    </w:p>
    <w:p>
      <w:r>
        <w:t xml:space="preserve">Fui demasiado lento para conseguir entradas de $1 Up</w:t>
      </w:r>
    </w:p>
    <w:p>
      <w:r>
        <w:t xml:space="preserve">Esta mañana he ido detrás de un tipo con una jaula de pájaros que contenía un tiranosaurio rex de plástico atado a su bicicleta. No pude hacer una foto.</w:t>
      </w:r>
    </w:p>
    <w:p>
      <w:r>
        <w:t xml:space="preserve">la mierda es deprimente</w:t>
      </w:r>
    </w:p>
    <w:p>
      <w:r>
        <w:t xml:space="preserve">Acaba de haber una pelea horrible en mi escuela, me alegro de que todos estén bien y de que sea viernes.</w:t>
      </w:r>
    </w:p>
    <w:p>
      <w:r>
        <w:t xml:space="preserve">@southern_storm suerte! Todavía estoy trabajando durante otras 4 horas!</w:t>
      </w:r>
    </w:p>
    <w:p>
      <w:r>
        <w:t xml:space="preserve">@YoungLexHolla Ooohhh bueno siempre puedes pedir prestado y quemar amigo. Lol</w:t>
      </w:r>
    </w:p>
    <w:p>
      <w:r>
        <w:t xml:space="preserve">@ashleytisdale Ahhh estoy taaaan feliz de que Ashley Tisdale esté en Alemania pero no estoy en Oberhausen...  Pero la mostraré en la TV a las 8</w:t>
      </w:r>
    </w:p>
    <w:p>
      <w:r>
        <w:t xml:space="preserve">¡Uf! Trasladar el congelador y la nevera de tamaño comercial es mucho más trabajo del que esperaba. Echando de menos la mesa redonda de HTC</w:t>
      </w:r>
    </w:p>
    <w:p>
      <w:r>
        <w:t xml:space="preserve">Así que... me he despertado a tiempo para trabajar.....boo</w:t>
      </w:r>
    </w:p>
    <w:p>
      <w:r>
        <w:t xml:space="preserve">olvidé mi teléfono en casa</w:t>
      </w:r>
    </w:p>
    <w:p>
      <w:r>
        <w:t xml:space="preserve">quiere comer tahong al horno. Ha pasado un tiempo. De verdad. http://plurk.com/p/x24ke</w:t>
      </w:r>
    </w:p>
    <w:p>
      <w:r>
        <w:t xml:space="preserve">@divarina21 hola guapa. ¿como esta el bebe de maria? jackie aun no me habla. la llame y le deje un mensaje el otro dia.</w:t>
      </w:r>
    </w:p>
    <w:p>
      <w:r>
        <w:t xml:space="preserve">No siento realmente que mi hombre me quiera wtf ! http://myloc.me/1ZLt</w:t>
      </w:r>
    </w:p>
    <w:p>
      <w:r>
        <w:t xml:space="preserve">@ 5 happiness (chinese) totalmente decepcionado la comida es USUALMENTE buena *FAIL*</w:t>
      </w:r>
    </w:p>
    <w:p>
      <w:r>
        <w:t xml:space="preserve">Es triste que David se vaya mañana por una semana.</w:t>
      </w:r>
    </w:p>
    <w:p>
      <w:r>
        <w:t xml:space="preserve">tiene ardor en el corazón</w:t>
      </w:r>
    </w:p>
    <w:p>
      <w:r>
        <w:t xml:space="preserve">¡Maldita sea! Parece que cada vez que pongo una canción, no está disponible.</w:t>
      </w:r>
    </w:p>
    <w:p>
      <w:r>
        <w:t xml:space="preserve">@that_kat ¿por qué no? xxx</w:t>
      </w:r>
    </w:p>
    <w:p>
      <w:r>
        <w:t xml:space="preserve">@lewdogg Ojalá pudiera permitirme asistir a esos beneficios.</w:t>
      </w:r>
    </w:p>
    <w:p>
      <w:r>
        <w:t xml:space="preserve">Problema de gprof en Mac ¿por qué?</w:t>
      </w:r>
    </w:p>
    <w:p>
      <w:r>
        <w:t xml:space="preserve">@RobynHumes No puedo Bro en el portátil y Salm en la computadora! Yo atascado con la Wii :'( xx</w:t>
      </w:r>
    </w:p>
    <w:p>
      <w:r>
        <w:t xml:space="preserve">@Nicsey wassup m8 ... mal día no bueno</w:t>
      </w:r>
    </w:p>
    <w:p>
      <w:r>
        <w:t xml:space="preserve">El enlace de @SweetHomeBirth no funciona</w:t>
      </w:r>
    </w:p>
    <w:p>
      <w:r>
        <w:t xml:space="preserve">El ordenador está siendo muy lento, sobre todo al escribir.</w:t>
      </w:r>
    </w:p>
    <w:p>
      <w:r>
        <w:t xml:space="preserve">@jmliss El enlace no funciona</w:t>
      </w:r>
    </w:p>
    <w:p>
      <w:r>
        <w:t xml:space="preserve">Internet es dolorosamente lento hoy</w:t>
      </w:r>
    </w:p>
    <w:p>
      <w:r>
        <w:t xml:space="preserve">@repressd ¡Dile a mi trabajo que me dé dos días libres seguidos! ¡Stat! Estoy a tiempo completo se supone que tengo prioridad</w:t>
      </w:r>
    </w:p>
    <w:p>
      <w:r>
        <w:t xml:space="preserve">Puede que hoy haga sol, pero por desgracia, ¡los nuevos productos deben llegar a Etsy!</w:t>
      </w:r>
    </w:p>
    <w:p>
      <w:r>
        <w:t xml:space="preserve">whooaaa. acaba de tener un ataque de itus sobrealimentado después de comer</w:t>
      </w:r>
    </w:p>
    <w:p>
      <w:r>
        <w:t xml:space="preserve">@RedPumpProj te enviaría un mensaje directo con respecto a los blogs mientras que el marrón, pero un sista no ha dominado esa técnica todavía ..lol</w:t>
      </w:r>
    </w:p>
    <w:p>
      <w:r>
        <w:t xml:space="preserve">@world_of_max Lamentablemente, no. Ahora que David Tennant se ha ido no quiero particularmente el trabajo de todos modos</w:t>
      </w:r>
    </w:p>
    <w:p>
      <w:r>
        <w:t xml:space="preserve">@alwaysafton Tuve una interrupción del servicio en mi teléfono, por lo que me perdí todo el martes por la mañana.</w:t>
      </w:r>
    </w:p>
    <w:p>
      <w:r>
        <w:t xml:space="preserve">No estoy nada contento... no sé cuál es la razón</w:t>
      </w:r>
    </w:p>
    <w:p>
      <w:r>
        <w:t xml:space="preserve">Estoy un poco desolado porque he perdido toda la carpeta de documentos de mi ordenador personal.</w:t>
      </w:r>
    </w:p>
    <w:p>
      <w:r>
        <w:t xml:space="preserve">Es la primera vez en toda la semana que puedo jugar al WoW y se me atasca en "autentificar".</w:t>
      </w:r>
    </w:p>
    <w:p>
      <w:r>
        <w:t xml:space="preserve">@DinerokidMayo Estoy molesto porque ahora todo el mundo está de acuerdo</w:t>
      </w:r>
    </w:p>
    <w:p>
      <w:r>
        <w:t xml:space="preserve">al parecer ya no te estás subiendo... triste</w:t>
      </w:r>
    </w:p>
    <w:p>
      <w:r>
        <w:t xml:space="preserve">En la oficina del doctor para la segunda ronda de vacunas de Abbie...</w:t>
      </w:r>
    </w:p>
    <w:p>
      <w:r>
        <w:t xml:space="preserve">Necesito sentarme me duelen las entrañas ughhh</w:t>
      </w:r>
    </w:p>
    <w:p>
      <w:r>
        <w:t xml:space="preserve">Para perder esta tripa lol no en serio he ganado un lil y im no le gusta cómo se ve.</w:t>
      </w:r>
    </w:p>
    <w:p>
      <w:r>
        <w:t xml:space="preserve">@PhreshlyPhaded Oh wow Gracias por la información.</w:t>
      </w:r>
    </w:p>
    <w:p>
      <w:r>
        <w:t xml:space="preserve">@winkphotography ¡estupendo conocerte por fin anoche! Ojalá tuviéramos más tiempo para hablar. Aunque no puedo ir a los GTG de café... Trabajo diurno.</w:t>
      </w:r>
    </w:p>
    <w:p>
      <w:r>
        <w:t xml:space="preserve">omg, mi oído derecho está bloqueado y es tan molesto. ¿qué pasa si me despierto sordo? no voy a mentir, estoy muy asustado</w:t>
      </w:r>
    </w:p>
    <w:p>
      <w:r>
        <w:t xml:space="preserve">@dorritos @repressd yo tengo migrañas.. así que @repressd.. eso te deja o artritis y/o gota!</w:t>
      </w:r>
    </w:p>
    <w:p>
      <w:r>
        <w:t xml:space="preserve">la cámara web todavía no funciona cosas malvadas.</w:t>
      </w:r>
    </w:p>
    <w:p>
      <w:r>
        <w:t xml:space="preserve">argh! por qué por qué por qué</w:t>
      </w:r>
    </w:p>
    <w:p>
      <w:r>
        <w:t xml:space="preserve">Hoy he ido a comer y a pasear en bicicleta por el pueblo con Lulu. Me encanta mi nueva bicicleta, sólo desearía no tener que cerrarla todo el tiempo</w:t>
      </w:r>
    </w:p>
    <w:p>
      <w:r>
        <w:t xml:space="preserve">@PandaMayhem mi hijo está enfermo también tho..i no puede hacerlo por mí mismo. no puedo ir allí por mí mismo como un acosador loco</w:t>
      </w:r>
    </w:p>
    <w:p>
      <w:r>
        <w:t xml:space="preserve">posiblemente salga esta noche; ¿hay ALGO que hacer en Lancaster? Echo de menos Baltimore</w:t>
      </w:r>
    </w:p>
    <w:p>
      <w:r>
        <w:t xml:space="preserve">@iamdiddy necesito un abrazo estoy haciendo mi certamen junior esta semana y estoy totalmente estresada :'(</w:t>
      </w:r>
    </w:p>
    <w:p>
      <w:r>
        <w:t xml:space="preserve">@pilmorelee ¡mendigo! Me hace sentir nostalgia</w:t>
      </w:r>
    </w:p>
    <w:p>
      <w:r>
        <w:t xml:space="preserve">@frgmnt Lo sé, es una pena.</w:t>
      </w:r>
    </w:p>
    <w:p>
      <w:r>
        <w:t xml:space="preserve">Piensa que va a llover</w:t>
      </w:r>
    </w:p>
    <w:p>
      <w:r>
        <w:t xml:space="preserve">@cheesygiraffe aww. Espero que te sientas mejor pronto.</w:t>
      </w:r>
    </w:p>
    <w:p>
      <w:r>
        <w:t xml:space="preserve">@mmitchelldaviss Me entristece, tu youtube ha cambiado. Es igual que cualquier otro youtuber, antes eras diferente</w:t>
      </w:r>
    </w:p>
    <w:p>
      <w:r>
        <w:t xml:space="preserve">está harto de que los estúpidos bots me añadan</w:t>
      </w:r>
    </w:p>
    <w:p>
      <w:r>
        <w:t xml:space="preserve">Está esperando que alguien se conecte</w:t>
      </w:r>
    </w:p>
    <w:p>
      <w:r>
        <w:t xml:space="preserve">Me siento bastante solo aquí. No tengo seguidores</w:t>
      </w:r>
    </w:p>
    <w:p>
      <w:r>
        <w:t xml:space="preserve">@JraseanJ aww ojalá hubiera sol aquí fuera. Entonces puedo conseguir un tan!!!!  (camina hacia afuera) go meee go meeee</w:t>
      </w:r>
    </w:p>
    <w:p>
      <w:r>
        <w:t xml:space="preserve">Cricket Twenty20, cerveza y sol muy bueno. Bueno, aparte de la cerveza, porque estoy tomando pastillas.</w:t>
      </w:r>
    </w:p>
    <w:p>
      <w:r>
        <w:t xml:space="preserve">Un día de pereza en casa es genial, pero realmente debería salir</w:t>
      </w:r>
    </w:p>
    <w:p>
      <w:r>
        <w:t xml:space="preserve">La cuerda está en pleno apogeo, no hay nadie para atar, no hay enseñanza, no hay demostraciones, no hay nadie con quien jugar. Pero lo peor de todo es que no hay nadie con quien jugar.</w:t>
      </w:r>
    </w:p>
    <w:p>
      <w:r>
        <w:t xml:space="preserve">¿vienes y me salvas de mi embalaje, por favor?</w:t>
      </w:r>
    </w:p>
    <w:p>
      <w:r>
        <w:t xml:space="preserve">@iamdiddy incluyéndome a mí... supongo que umma estará de fiesta sola otra vez...lol..</w:t>
      </w:r>
    </w:p>
    <w:p>
      <w:r>
        <w:t xml:space="preserve">Mi descanso ha terminado de vuelta al infierno [ I Love Her ]</w:t>
      </w:r>
    </w:p>
    <w:p>
      <w:r>
        <w:t xml:space="preserve">comiendo algo de desayuno en Panera Bread. tiempo nublado aburrido, un poco de llovizna</w:t>
      </w:r>
    </w:p>
    <w:p>
      <w:r>
        <w:t xml:space="preserve">honestamente no puedo esperar a que termine el examen de química del miércoles - me está afectando mucho</w:t>
      </w:r>
    </w:p>
    <w:p>
      <w:r>
        <w:t xml:space="preserve">@QdobaMexGrill ¿cómo sabemos si hemos ganado?</w:t>
      </w:r>
    </w:p>
    <w:p>
      <w:r>
        <w:t xml:space="preserve">¡¡Tengo un trabajo en el campamento!!  ¿La única desventaja? No hay proyecciones de medianoche de Harry Potter para mí</w:t>
      </w:r>
    </w:p>
    <w:p>
      <w:r>
        <w:t xml:space="preserve">Rachael me da ganas de llorar</w:t>
      </w:r>
    </w:p>
    <w:p>
      <w:r>
        <w:t xml:space="preserve">Entonces, ¡dedos de pescado y croquetas de patata! Me encantaría tener alubias cocidas, pero suelen hacerme daño.</w:t>
      </w:r>
    </w:p>
    <w:p>
      <w:r>
        <w:t xml:space="preserve">mi servicio de internet ha estado actuando de forma extraña después del terremoto. Acabo de descubrir que el cable submarino de fibra óptica se dañó</w:t>
      </w:r>
    </w:p>
    <w:p>
      <w:r>
        <w:t xml:space="preserve">@natalietran hey Nat, sólo me preguntaba, ¿por qué tus vídeos nunca están disponibles en el iPhone?</w:t>
      </w:r>
    </w:p>
    <w:p>
      <w:r>
        <w:t xml:space="preserve">@katebuckjr Lo siento no puedo llegar a ninguna de las dos URLs</w:t>
      </w:r>
    </w:p>
    <w:p>
      <w:r>
        <w:t xml:space="preserve">Me gustaría hacer un #FollowFriday, pero todos los que están en mi lista ya están en la de los demás, así que ¿qué sentido tiene?  No soy lo suficientemente popular.</w:t>
      </w:r>
    </w:p>
    <w:p>
      <w:r>
        <w:t xml:space="preserve">Hoy no me siento nada bien! ugh no puedo ir a casa.</w:t>
      </w:r>
    </w:p>
    <w:p>
      <w:r>
        <w:t xml:space="preserve">Me duelen los ojos.</w:t>
      </w:r>
    </w:p>
    <w:p>
      <w:r>
        <w:t xml:space="preserve">la idea de un viaje de un día a OC/LA después de yoga/trabajo. hmm y luego ver la escuela de 7 campanas en irvine por la noche. ponderar ponder... gota de trabajo en el sol tho</w:t>
      </w:r>
    </w:p>
    <w:p>
      <w:r>
        <w:t xml:space="preserve">@mawbooks ¡Quiero un ejemplar para leerlo! No lo encuentro en mi pequeña biblioteca.  #bea09</w:t>
      </w:r>
    </w:p>
    <w:p>
      <w:r>
        <w:t xml:space="preserve">Oh, se me olvidó decir mis buenos días oficiales. ¿Quieres oírlos? Aquí va! ¡Buenos días Twitterville! Lol</w:t>
      </w:r>
    </w:p>
    <w:p>
      <w:r>
        <w:t xml:space="preserve">@cocodkr el vid-link no está funcionando pero arrebató algunas personas a seguir de su lista ;P</w:t>
      </w:r>
    </w:p>
    <w:p>
      <w:r>
        <w:t xml:space="preserve">@dutchraymond sí, no me había dado cuenta de lo malo que era todo hasta ahora</w:t>
      </w:r>
    </w:p>
    <w:p>
      <w:r>
        <w:t xml:space="preserve">tiene el día libre. Pero tiene que trabajar mañana</w:t>
      </w:r>
    </w:p>
    <w:p>
      <w:r>
        <w:t xml:space="preserve">la lluvia me da pereza el gimnasio y el bronceado es posible, el trabajo y una pequeña reunión social a la vuelta de la esquina</w:t>
      </w:r>
    </w:p>
    <w:p>
      <w:r>
        <w:t xml:space="preserve">No se puede donar sangre en el plazo de un año después de hacerse un tatuaje, así que no puedo donar... Estoy destrozado.</w:t>
      </w:r>
    </w:p>
    <w:p>
      <w:r>
        <w:t xml:space="preserve">realmente necesito un monopatín ........</w:t>
      </w:r>
    </w:p>
    <w:p>
      <w:r>
        <w:t xml:space="preserve">@charlimillions ¿dónde estás? Llevo un vestido negro de lunares y un cárdigan verde y no te encuentro</w:t>
      </w:r>
    </w:p>
    <w:p>
      <w:r>
        <w:t xml:space="preserve">¿Vas a odiar estar cerca de mi bebé?</w:t>
      </w:r>
    </w:p>
    <w:p>
      <w:r>
        <w:t xml:space="preserve">mi cabeza huwwts</w:t>
      </w:r>
    </w:p>
    <w:p>
      <w:r>
        <w:t xml:space="preserve">@jonmerryman Me acuerdo del programa... No recuerdo el hipo....</w:t>
      </w:r>
    </w:p>
    <w:p>
      <w:r>
        <w:t xml:space="preserve">@cindaxo el alisador son otras 110 libras sin embargo. Me parece caro</w:t>
      </w:r>
    </w:p>
    <w:p>
      <w:r>
        <w:t xml:space="preserve">Ugh, hoy hace mucho calor y aún no es mediodía, ¡quiero agua helada!</w:t>
      </w:r>
    </w:p>
    <w:p>
      <w:r>
        <w:t xml:space="preserve">Tengo que ir a trabajar sin mi @andrajoi y @treykinkade</w:t>
      </w:r>
    </w:p>
    <w:p>
      <w:r>
        <w:t xml:space="preserve">@vosdjs LOL sí la fondue está en el punto ... pero que la torta de chocolate de lava es lo que realmente quiere ... pero no voy a estar aquí Im Mon-Fri nenas!</w:t>
      </w:r>
    </w:p>
    <w:p>
      <w:r>
        <w:t xml:space="preserve">@HypeDaGreat Oh ok. "Estoy en el trabajo, así que no puedo jugar hasta más tarde.</w:t>
      </w:r>
    </w:p>
    <w:p>
      <w:r>
        <w:t xml:space="preserve">@thetastydactyls ¿has probado el truco de la percha?</w:t>
      </w:r>
    </w:p>
    <w:p>
      <w:r>
        <w:t xml:space="preserve">¿Ya está? ¿Ya está hecho? Esta es una prueba de que no hay nada justo en este mundo. http://bit.ly/10UEMq</w:t>
      </w:r>
    </w:p>
    <w:p>
      <w:r>
        <w:t xml:space="preserve">@J1S2004 Ubertwitter me sigue dando un msg de error.. Smh... Sucks</w:t>
      </w:r>
    </w:p>
    <w:p>
      <w:r>
        <w:t xml:space="preserve">@nick_carter awww pobre de ti - pero ya sabes ... lo estás haciendo por NOSOTROS - bendito seas ;)))</w:t>
      </w:r>
    </w:p>
    <w:p>
      <w:r>
        <w:t xml:space="preserve">@thegoodhuman Siento oírlo, ojalá hubiera palabras para mejorarte</w:t>
      </w:r>
    </w:p>
    <w:p>
      <w:r>
        <w:t xml:space="preserve">Volverá a Dallas mañana.</w:t>
      </w:r>
    </w:p>
    <w:p>
      <w:r>
        <w:t xml:space="preserve">Acabo de terminar de leer "Pygmy" de Chuck Palahniuk y lo he odiado. Estoy muy decepcionado; tenía muchas esperanzas puestas en él.</w:t>
      </w:r>
    </w:p>
    <w:p>
      <w:r>
        <w:t xml:space="preserve">Me han ofrecido a Fred en préstamo pero no tiene moniiieess...</w:t>
      </w:r>
    </w:p>
    <w:p>
      <w:r>
        <w:t xml:space="preserve">@davegiumara sí el tiempo arruinó mis planes también iba a la playa para arriba también</w:t>
      </w:r>
    </w:p>
    <w:p>
      <w:r>
        <w:t xml:space="preserve">Ok, ya ha pasado una hora y sigo esperando, estoy perdiendo la paciencia.</w:t>
      </w:r>
    </w:p>
    <w:p>
      <w:r>
        <w:t xml:space="preserve">@awaisnaseer Yo había enviado un correo a @badar76 por algo, tu recibiste el correo, yo no lo recibí lo que probablemente significa que no lo recibiré</w:t>
      </w:r>
    </w:p>
    <w:p>
      <w:r>
        <w:t xml:space="preserve">@erinosborn Gracias Legolas.  @betterlesson Confraternidad. re: Google wave: como. @bing demoed 2. http://tinyurl.com/ma6j6l significa "Enfermedad"</w:t>
      </w:r>
    </w:p>
    <w:p>
      <w:r>
        <w:t xml:space="preserve">¿Habéis resuelto lo del sábado? Tenía muchas ganas de ir pero mi madre está enferma y tengo que llevarla al hospital de Tampa</w:t>
      </w:r>
    </w:p>
    <w:p>
      <w:r>
        <w:t xml:space="preserve">Cada vez que escucho a alguien de Vancouver, me hace seguirlo. Estoy perdidamente enamorado de #vancouver</w:t>
      </w:r>
    </w:p>
    <w:p>
      <w:r>
        <w:t xml:space="preserve">@iamdiddy mi maridito. le prometieron un ascenso laboral para que no nos mudáramos, firmó un nuevo contrato de alquiler n le retiraron el ascenso...</w:t>
      </w:r>
    </w:p>
    <w:p>
      <w:r>
        <w:t xml:space="preserve">@APStylebook Lo sé, pero necesito que algunas cosas en mi vida sean constantes</w:t>
      </w:r>
    </w:p>
    <w:p>
      <w:r>
        <w:t xml:space="preserve">¿A alguien más le funciona mal youtube? No puedo ver los vídeos porque siguen sin cargarse</w:t>
      </w:r>
    </w:p>
    <w:p>
      <w:r>
        <w:t xml:space="preserve">@starangel82 @darkheath @140lover Todo el mundo va a pensar que soy una cazafortunas Jajajaja</w:t>
      </w:r>
    </w:p>
    <w:p>
      <w:r>
        <w:t xml:space="preserve">@iamdiddy Mi perro Nemo porque se queja cada mañana cuando me voy</w:t>
      </w:r>
    </w:p>
    <w:p>
      <w:r>
        <w:t xml:space="preserve">@_Enigma__ ¿acaso escuchaste el blip que te envié?</w:t>
      </w:r>
    </w:p>
    <w:p>
      <w:r>
        <w:t xml:space="preserve">Odio tener un ataque a la cabeza</w:t>
      </w:r>
    </w:p>
    <w:p>
      <w:r>
        <w:t xml:space="preserve">no hay suerte en ir al foro.. soy la única persona en la tierra que no sale</w:t>
      </w:r>
    </w:p>
    <w:p>
      <w:r>
        <w:t xml:space="preserve">Muerto de hambre. Y la madre de Alyssa le traía el metro.</w:t>
      </w:r>
    </w:p>
    <w:p>
      <w:r>
        <w:t xml:space="preserve">Realmente me gustaría que alguien hiciera un tema de groupchat para Adium adecuado para el IRC. yMous tiene un contraste demasiado bajo.</w:t>
      </w:r>
    </w:p>
    <w:p>
      <w:r>
        <w:t xml:space="preserve">En la consulta del médico woooo tan divertido. Tengo que volver a wotk después de este no puede permitirse el lujo de estar fuera.</w:t>
      </w:r>
    </w:p>
    <w:p>
      <w:r>
        <w:t xml:space="preserve">Vi una serpiente negra en el jardín.  Volví para hacer una foto y ya no estaba.</w:t>
      </w:r>
    </w:p>
    <w:p>
      <w:r>
        <w:t xml:space="preserve">tiene nuevos auriculares pero aún no tiene reproductor de mp3 http://plurk.com/p/x258n</w:t>
      </w:r>
    </w:p>
    <w:p>
      <w:r>
        <w:t xml:space="preserve">@causticsoda estuvo bien. yo seguía despierto jugando a inFamous. siento escuchar como terminaron las cosas de nuevo</w:t>
      </w:r>
    </w:p>
    <w:p>
      <w:r>
        <w:t xml:space="preserve">Tengo problemas para sincronizar mi iphone con mi correo electrónico del trabajo ayuda!!!!</w:t>
      </w:r>
    </w:p>
    <w:p>
      <w:r>
        <w:t xml:space="preserve">Pasando el rato en el aeropuerto de San Fran. Tengo un par de horas de espera hasta que vaya a cualquier lugar... BTW SFO's $7 wifi es basura.</w:t>
      </w:r>
    </w:p>
    <w:p>
      <w:r>
        <w:t xml:space="preserve">@risquethaianna ya no puedo ir a nadar</w:t>
      </w:r>
    </w:p>
    <w:p>
      <w:r>
        <w:t xml:space="preserve">@_Cheshire_Cat_</w:t>
      </w:r>
    </w:p>
    <w:p>
      <w:r>
        <w:t xml:space="preserve">@anisalovesu al parecer fue una petición de los invitados</w:t>
      </w:r>
    </w:p>
    <w:p>
      <w:r>
        <w:t xml:space="preserve">trabajando en la bootay... ¿dónde está el clima cálido?</w:t>
      </w:r>
    </w:p>
    <w:p>
      <w:r>
        <w:t xml:space="preserve">rip abuelo graduación hoy ...</w:t>
      </w:r>
    </w:p>
    <w:p>
      <w:r>
        <w:t xml:space="preserve">Quemaduras de sol en las rodillas</w:t>
      </w:r>
    </w:p>
    <w:p>
      <w:r>
        <w:t xml:space="preserve">@AFMikey413 ese suspiro no suena feliz.</w:t>
      </w:r>
    </w:p>
    <w:p>
      <w:r>
        <w:t xml:space="preserve">lamentablemente va a tener que cancelar mi viaje a Chicago la próxima semana.</w:t>
      </w:r>
    </w:p>
    <w:p>
      <w:r>
        <w:t xml:space="preserve">Tengo ganas de langostinos pero no tengo vermut.</w:t>
      </w:r>
    </w:p>
    <w:p>
      <w:r>
        <w:t xml:space="preserve">Hoy no va a ser relajante como esperaba.</w:t>
      </w:r>
    </w:p>
    <w:p>
      <w:r>
        <w:t xml:space="preserve">@JonasBrothersOx umm..nope no anymoree</w:t>
      </w:r>
    </w:p>
    <w:p>
      <w:r>
        <w:t xml:space="preserve">@tommcfly dulce .. Englands cada vez más lamer desde que ustedes se fueron</w:t>
      </w:r>
    </w:p>
    <w:p>
      <w:r>
        <w:t xml:space="preserve">en medios de comunicación todavía havnet encontrado ipod</w:t>
      </w:r>
    </w:p>
    <w:p>
      <w:r>
        <w:t xml:space="preserve">Acaban de despedir a 23 profesores en la ciudad cercana a la mía, me pregunto si debería pensar en no entrar en ese campo laboral...</w:t>
      </w:r>
    </w:p>
    <w:p>
      <w:r>
        <w:t xml:space="preserve">me corté el pelo, me sentí como ese tipo en el "Último Samuri" que fue obligado a cortarse la cola de caballo.</w:t>
      </w:r>
    </w:p>
    <w:p>
      <w:r>
        <w:t xml:space="preserve">De camino al trabajo, los malditos dolores de cabeza por sinusitis apestan.</w:t>
      </w:r>
    </w:p>
    <w:p>
      <w:r>
        <w:t xml:space="preserve">He comido demasiado... ahora no quiero trabajar</w:t>
      </w:r>
    </w:p>
    <w:p>
      <w:r>
        <w:t xml:space="preserve">@Jengo_ quiero ir al pub</w:t>
      </w:r>
    </w:p>
    <w:p>
      <w:r>
        <w:t xml:space="preserve">@GLAMvoy Sí, creo que sí, a menos que haya cambiado.  Le envié un texto de feliz día de las madres, pero u nunca respondió</w:t>
      </w:r>
    </w:p>
    <w:p>
      <w:r>
        <w:t xml:space="preserve">Me he cansado de que la cocina esté deshabitada, así que he barrido y fregado el suelo, cuando esté seco, haré la parte superior del trabajo</w:t>
      </w:r>
    </w:p>
    <w:p>
      <w:r>
        <w:t xml:space="preserve">@emaxio todavía en el juzgado!     Feliz de tener un trabajo... ¡triste es este!</w:t>
      </w:r>
    </w:p>
    <w:p>
      <w:r>
        <w:t xml:space="preserve">@tearose21 Ojalá pudiera estar allí para disfrutar de un día de chicas!!!</w:t>
      </w:r>
    </w:p>
    <w:p>
      <w:r>
        <w:t xml:space="preserve">http://twitpic.com/66ydb - @jenleighbarry Me aseguré de que tuvieras crédito al final del libro... Aunque seguro que me olvidé de gente.</w:t>
      </w:r>
    </w:p>
    <w:p>
      <w:r>
        <w:t xml:space="preserve">¿Dónde está @HoodieCouture?</w:t>
      </w:r>
    </w:p>
    <w:p>
      <w:r>
        <w:t xml:space="preserve">en el teléfono con Arvest, la chica del teléfono está respirando en el micrófono del teléfono... no suena tan bien como Darth Vader...</w:t>
      </w:r>
    </w:p>
    <w:p>
      <w:r>
        <w:t xml:space="preserve">Y se ha ido.</w:t>
      </w:r>
    </w:p>
    <w:p>
      <w:r>
        <w:t xml:space="preserve">Estoy aquí en el trabajo super aburrido</w:t>
      </w:r>
    </w:p>
    <w:p>
      <w:r>
        <w:t xml:space="preserve">ACABA DE REGRESAR 4RM UN LARGO ENTRENAMIENTO EN DA GIMNASIO ....</w:t>
      </w:r>
    </w:p>
    <w:p>
      <w:r>
        <w:t xml:space="preserve">demasiado frío para la playa, apestoso.</w:t>
      </w:r>
    </w:p>
    <w:p>
      <w:r>
        <w:t xml:space="preserve">@deardrahpee no lo sé y no en absoluto</w:t>
      </w:r>
    </w:p>
    <w:p>
      <w:r>
        <w:t xml:space="preserve">@Berumen4 No. Sólo estoy sentado esculpiendo pequeños koi.</w:t>
      </w:r>
    </w:p>
    <w:p>
      <w:r>
        <w:t xml:space="preserve">Ya no pido patatas fritas por lo poco saludables que son, pero comer un burrito de Chipotle o Qdoba no me parece bien sin ellas</w:t>
      </w:r>
    </w:p>
    <w:p>
      <w:r>
        <w:t xml:space="preserve">necesito totalmente ir al médico para mi brazo... esta perra es STILL hurt como el infierno voy a volver</w:t>
      </w:r>
    </w:p>
    <w:p>
      <w:r>
        <w:t xml:space="preserve">acaba de golpear mi dedo en un coche dor FML ow</w:t>
      </w:r>
    </w:p>
    <w:p>
      <w:r>
        <w:t xml:space="preserve">Hmph tuve que pedir un teléfono GPS Pharos pirata que no tienen la BB que quería en Office Depot</w:t>
      </w:r>
    </w:p>
    <w:p>
      <w:r>
        <w:t xml:space="preserve">fuera disfrutando del tiempo antes de tener que ir a trabajar.. último turno con @jamieallover</w:t>
      </w:r>
    </w:p>
    <w:p>
      <w:r>
        <w:t xml:space="preserve">impresionante acabo de arruinar toda mi ropa blanca nunca me acuerdo de separar</w:t>
      </w:r>
    </w:p>
    <w:p>
      <w:r>
        <w:t xml:space="preserve">No puedo creer que en menos de 2 años estaré caminando por el escenario para obtener un diploma de la escuela secundaria.</w:t>
      </w:r>
    </w:p>
    <w:p>
      <w:r>
        <w:t xml:space="preserve">La última comida de Piz en b-dubb</w:t>
      </w:r>
    </w:p>
    <w:p>
      <w:r>
        <w:t xml:space="preserve">@Jonasbrothers Acabo de ver el webc. ¡Impresionante! Me encantaron todas las canciones! Estoy triste porque no pude estar allí tenía 2 despertar temprano y comenzó a la 1am</w:t>
      </w:r>
    </w:p>
    <w:p>
      <w:r>
        <w:t xml:space="preserve">Así que ahora pagaremos más en impuestos sobre las ventas... genial.  Peor aún los negocios de mamá y papá tienen que duplicar lo que pagan en licencias comerciales.</w:t>
      </w:r>
    </w:p>
    <w:p>
      <w:r>
        <w:t xml:space="preserve">Tuve un día bastante fresco con Charlie y luego Ben aswell (: se perdió y picado por las ortigas</w:t>
      </w:r>
    </w:p>
    <w:p>
      <w:r>
        <w:t xml:space="preserve">es estresante h-core. y se supone que debe limpiar su habitación. y se siente como una mierda.</w:t>
      </w:r>
    </w:p>
    <w:p>
      <w:r>
        <w:t xml:space="preserve">@HannahSukter de todas formas me muero por pasar el verano allí o en algún lugar caliente con vosotros</w:t>
      </w:r>
    </w:p>
    <w:p>
      <w:r>
        <w:t xml:space="preserve">se siente como una mierda.....y continuará haciéndolo durante el tiempo que sea necesario</w:t>
      </w:r>
    </w:p>
    <w:p>
      <w:r>
        <w:t xml:space="preserve">No puedo creer que esté pasando mi hora de almuerzo dentro de mi escritorio</w:t>
      </w:r>
    </w:p>
    <w:p>
      <w:r>
        <w:t xml:space="preserve">terminando un turno en 37 minutos... conducir media hora y empezar de nuevo hasta la 1 de la mañana... y volver a entrar a las 11 de la mañana... y está soleado</w:t>
      </w:r>
    </w:p>
    <w:p>
      <w:r>
        <w:t xml:space="preserve">sufre de fiebre del heno, está somnoliento por el exceso de Piriton, y se dirige a la cama con el purificador de aire encendido</w:t>
      </w:r>
    </w:p>
    <w:p>
      <w:r>
        <w:t xml:space="preserve">de vuelta de la comida y está lloviendo a cántaros! ugh ohh bueno al menos me pone de humor Death Cab For Cutie!</w:t>
      </w:r>
    </w:p>
    <w:p>
      <w:r>
        <w:t xml:space="preserve">@Mad_Gab Deberíamos disfrutar de la miseria juntos</w:t>
      </w:r>
    </w:p>
    <w:p>
      <w:r>
        <w:t xml:space="preserve">@Sirvashawn hazme saber cómo va que estoy rezando. Ummmph. Todavía no me lo puedo creer.</w:t>
      </w:r>
    </w:p>
    <w:p>
      <w:r>
        <w:t xml:space="preserve">ok... terminaron todos los Mikados ¡Deberían callarse ahora! lol</w:t>
      </w:r>
    </w:p>
    <w:p>
      <w:r>
        <w:t xml:space="preserve">@travisroberts ¿Qué sabrás tú de empacar? Estás haciendo que la pobre Lauren lo haga todo.</w:t>
      </w:r>
    </w:p>
    <w:p>
      <w:r>
        <w:t xml:space="preserve">El local de sushi estaba cerrado, pero aún así tuvimos un buen almuerzo con Ángel.</w:t>
      </w:r>
    </w:p>
    <w:p>
      <w:r>
        <w:t xml:space="preserve">@kirbywhitehead jaja! Me acuerdo de eso! Ese viaje fue divertido. Yo extraño a miss miss miss chu</w:t>
      </w:r>
    </w:p>
    <w:p>
      <w:r>
        <w:t xml:space="preserve">@chathuraw ???? ???? ????.....  ???? ???? ??????? ?? ???...</w:t>
      </w:r>
    </w:p>
    <w:p>
      <w:r>
        <w:t xml:space="preserve">ojalá volviera a tener 17 años</w:t>
      </w:r>
    </w:p>
    <w:p>
      <w:r>
        <w:t xml:space="preserve">dice que a partir de ahora será imposible Plurk de los administradores del sistema de trabajo cerrado el acceso en el firew... http://plurk.com/p/x25jw</w:t>
      </w:r>
    </w:p>
    <w:p>
      <w:r>
        <w:t xml:space="preserve">@blues_traveler ¡Quiero los Tix!  Oh, claro.  Estoy saber dónde cerca de Vacaville Ca.</w:t>
      </w:r>
    </w:p>
    <w:p>
      <w:r>
        <w:t xml:space="preserve">me siento muy mal</w:t>
      </w:r>
    </w:p>
    <w:p>
      <w:r>
        <w:t xml:space="preserve">http://wave.google.com/ &lt;3 Google ... ojalá dedicaran un poco más de tiempo a añadir partes a Chrome</w:t>
      </w:r>
    </w:p>
    <w:p>
      <w:r>
        <w:t xml:space="preserve">@rayrayyyyy "ahora o nunca" me hace llorar siempre lol.</w:t>
      </w:r>
    </w:p>
    <w:p>
      <w:r>
        <w:t xml:space="preserve">ir a un funeral</w:t>
      </w:r>
    </w:p>
    <w:p>
      <w:r>
        <w:t xml:space="preserve">Ahora estoy muy preocupada por mi nieta. Ella está en Hasbro posiblemente necesita tener su derivación revisado que significa otra cirugía.</w:t>
      </w:r>
    </w:p>
    <w:p>
      <w:r>
        <w:t xml:space="preserve">@djjezzie que maleducados son, pobrecita espero que te hayas recuperado de ese horrible sitio</w:t>
      </w:r>
    </w:p>
    <w:p>
      <w:r>
        <w:t xml:space="preserve">¡Twitter es lento!</w:t>
      </w:r>
    </w:p>
    <w:p>
      <w:r>
        <w:t xml:space="preserve">@siamusic siempre y cuando tengas a alguien con quien besarte lol</w:t>
      </w:r>
    </w:p>
    <w:p>
      <w:r>
        <w:t xml:space="preserve">mi cabeza está muy magullada :|</w:t>
      </w:r>
    </w:p>
    <w:p>
      <w:r>
        <w:t xml:space="preserve">Terminado los fideos. Hecho el lavavajillas. Realmente muy caliente. No me gusta</w:t>
      </w:r>
    </w:p>
    <w:p>
      <w:r>
        <w:t xml:space="preserve">Ruby Luster no puede venir a NYC para nuestra actuación</w:t>
      </w:r>
    </w:p>
    <w:p>
      <w:r>
        <w:t xml:space="preserve">Odio cuando me duele</w:t>
      </w:r>
    </w:p>
    <w:p>
      <w:r>
        <w:t xml:space="preserve">tengo un ipod nano que nunca uso.tut por el amor de todas las cosas de Apple</w:t>
      </w:r>
    </w:p>
    <w:p>
      <w:r>
        <w:t xml:space="preserve">Mi último día con mi profesor favorito.....im bastante triste</w:t>
      </w:r>
    </w:p>
    <w:p>
      <w:r>
        <w:t xml:space="preserve">Acabo de actualizar #Tweetie y abrir en el navegador sigue roto.</w:t>
      </w:r>
    </w:p>
    <w:p>
      <w:r>
        <w:t xml:space="preserve">@rawrrxsteffie si bastantes niños de mi escuela se contagiaron de la gripe porcina. solo cierran la escuela si son 30 niños o más</w:t>
      </w:r>
    </w:p>
    <w:p>
      <w:r>
        <w:t xml:space="preserve">Estoy tratando de encontrar una foto para twitter pero todas las que tengo son demasiado grandes o no se pueden subir. Así que voy a permanecer sin rostro lol</w:t>
      </w:r>
    </w:p>
    <w:p>
      <w:r>
        <w:t xml:space="preserve">http://twitpic.com/66yb9 Ozzy de vuelta del veterinario. No se siente bien. Se ve muy triste.    Posible infección de las vías urinarias. Resultados mañana.</w:t>
      </w:r>
    </w:p>
    <w:p>
      <w:r>
        <w:t xml:space="preserve">@crystaaale ¿Qué clase de mejor amiga soy? Yo *todavía* no he conocido al maridito. Eso me deprime</w:t>
      </w:r>
    </w:p>
    <w:p>
      <w:r>
        <w:t xml:space="preserve">La habitación está tan vacía</w:t>
      </w:r>
    </w:p>
    <w:p>
      <w:r>
        <w:t xml:space="preserve">Sentado en la clase de la Sra. Martins, youtube está siendo estúpido. y REALMENTE quiero una paleta!!! envidia de Sara</w:t>
      </w:r>
    </w:p>
    <w:p>
      <w:r>
        <w:t xml:space="preserve">zoita tuvo una cita de cardio. 2day. doc dice que su agujero-en-corazón no ha cerrado. ella necesitará la cirugía para cerrarlo http://ghurm.tumblr.com</w:t>
      </w:r>
    </w:p>
    <w:p>
      <w:r>
        <w:t xml:space="preserve">@LucyMeez He probado ese pincode... y dice que está caducado... lo acabas de poner.</w:t>
      </w:r>
    </w:p>
    <w:p>
      <w:r>
        <w:t xml:space="preserve">@inlovewitharmy i knoooooooow</w:t>
      </w:r>
    </w:p>
    <w:p>
      <w:r>
        <w:t xml:space="preserve">Un duro comienzo de mi día.  Quitando este de DON para no contagiar mis malas vibraciones. Espero que tengáis un buen fin de semana. Yo estoy fuera.</w:t>
      </w:r>
    </w:p>
    <w:p>
      <w:r>
        <w:t xml:space="preserve">@lilmo4ever Estoy tan enojado que no estaré allí!!!!!!!!! UGHHH!!!</w:t>
      </w:r>
    </w:p>
    <w:p>
      <w:r>
        <w:t xml:space="preserve">tiene hambre, pero no puede salir a comer</w:t>
      </w:r>
    </w:p>
    <w:p>
      <w:r>
        <w:t xml:space="preserve">Hombre, mis senos nasales me están molestando esta mañana</w:t>
      </w:r>
    </w:p>
    <w:p>
      <w:r>
        <w:t xml:space="preserve">Anoche pasé una velada interesante entre indigentes en Venice Beach, deseando tener mi cámara conmigo........ y los disparos de modelos</w:t>
      </w:r>
    </w:p>
    <w:p>
      <w:r>
        <w:t xml:space="preserve">como que tiene un dolor de cabeza...</w:t>
      </w:r>
    </w:p>
    <w:p>
      <w:r>
        <w:t xml:space="preserve">la piscina sigue cerrada y está nublado. ¿qué debo cocinar esta noche?</w:t>
      </w:r>
    </w:p>
    <w:p>
      <w:r>
        <w:t xml:space="preserve">Mi viaje a Igbaras se pospondrá hasta la próxima semana</w:t>
      </w:r>
    </w:p>
    <w:p>
      <w:r>
        <w:t xml:space="preserve">Está preocupado por @pixiefish</w:t>
      </w:r>
    </w:p>
    <w:p>
      <w:r>
        <w:t xml:space="preserve">@Mezzie1221 ¡Eres muy lento respondiendo!</w:t>
      </w:r>
    </w:p>
    <w:p>
      <w:r>
        <w:t xml:space="preserve">@nikkijean ojalá pudiera estar allí</w:t>
      </w:r>
    </w:p>
    <w:p>
      <w:r>
        <w:t xml:space="preserve">@cre8tn Tú y tus enlaces de Yuotube.  Denegado en el trabajo.</w:t>
      </w:r>
    </w:p>
    <w:p>
      <w:r>
        <w:t xml:space="preserve">Tener @ Irma Vep ensayos. No... no realmente.</w:t>
      </w:r>
    </w:p>
    <w:p>
      <w:r>
        <w:t xml:space="preserve">¿Por qué McDonald's no hace tartas de piña?</w:t>
      </w:r>
    </w:p>
    <w:p>
      <w:r>
        <w:t xml:space="preserve">¡Ay!... Estómago.... Comí mucho...</w:t>
      </w:r>
    </w:p>
    <w:p>
      <w:r>
        <w:t xml:space="preserve">Esto es California, tiene que ser soleado... Pero no es ::::: me hace un poco triste</w:t>
      </w:r>
    </w:p>
    <w:p>
      <w:r>
        <w:t xml:space="preserve">Gah. Creo que me gusta Wes Carr... Eso está mal. No ha salido nada bueno de Australian Idol, pero su canción 'You' es pegadiza de cojones</w:t>
      </w:r>
    </w:p>
    <w:p>
      <w:r>
        <w:t xml:space="preserve">@bruceswalker Hola Bruce Estoy tratando de comer sano!  Me da un poco de miedo cuando leo "Eat this Not that" gusanos y pelos de rata en nuestra comida</w:t>
      </w:r>
    </w:p>
    <w:p>
      <w:r>
        <w:t xml:space="preserve">@heffasaurus ¿hay algo que pueda hacer para ayudar?</w:t>
      </w:r>
    </w:p>
    <w:p>
      <w:r>
        <w:t xml:space="preserve">No puedo dormir. Amp.</w:t>
      </w:r>
    </w:p>
    <w:p>
      <w:r>
        <w:t xml:space="preserve">Todavía estoy esperando el toque de Oprah</w:t>
      </w:r>
    </w:p>
    <w:p>
      <w:r>
        <w:t xml:space="preserve">http://twitpic.com/66ymw Voy a echar mucho de menos a estos chicos ¡Gracias por hacer que los 5 años en la escuela superior sean increíbles!</w:t>
      </w:r>
    </w:p>
    <w:p>
      <w:r>
        <w:t xml:space="preserve">@Rush23 que tal si empezamos con un verdadero modo online de Franquicia. Dinastía fue enorme, la liga online de Madden no tanto</w:t>
      </w:r>
    </w:p>
    <w:p>
      <w:r>
        <w:t xml:space="preserve">#Apesta cuando todo el mundo, excepto el que quiero que me mande un mensaje, me manda un mensaje.</w:t>
      </w:r>
    </w:p>
    <w:p>
      <w:r>
        <w:t xml:space="preserve">@Lidybeth inoo es por eso que sedo como te sientes coz estoy enamorado de kyle, me siento como un saddo pero es cierto ha quiero verlo el martes</w:t>
      </w:r>
    </w:p>
    <w:p>
      <w:r>
        <w:t xml:space="preserve">@MetromixOrlando ok porque la S naranja sigue abierta. Uf, me has asustado. Lo siento, el que está junto a ti está cerrado.</w:t>
      </w:r>
    </w:p>
    <w:p>
      <w:r>
        <w:t xml:space="preserve">Youtube está hecho un fracaso ahora mismo. O tal vez sólo me odia a mí.</w:t>
      </w:r>
    </w:p>
    <w:p>
      <w:r>
        <w:t xml:space="preserve">¿oasis o ribena? la decisión más difícil de todasrr</w:t>
      </w:r>
    </w:p>
    <w:p>
      <w:r>
        <w:t xml:space="preserve">Un año a partir de ahora es la graduación....i estoy bastante seguro de que no estoy preparado para ello!?!??</w:t>
      </w:r>
    </w:p>
    <w:p>
      <w:r>
        <w:t xml:space="preserve">Acabo de volver del concierto. Algunos errores... He suspendido un poco el examen de macedonio ¡Pero mis parientes de Serbia están aquí! WooHoo!!!</w:t>
      </w:r>
    </w:p>
    <w:p>
      <w:r>
        <w:t xml:space="preserve">en la escuela de nuevo su aburrido y estas personas están jugando país y es una mierda !!!!XD</w:t>
      </w:r>
    </w:p>
    <w:p>
      <w:r>
        <w:t xml:space="preserve">Uf, la primera noche y el primer día del verano fueron..... muy tristes Pero, ¡¡¡tengo que ir a la fiesta de graduación de Jess esta noche!!!</w:t>
      </w:r>
    </w:p>
    <w:p>
      <w:r>
        <w:t xml:space="preserve">Acabo de ver el episodio final de la fuga de la prisión "Final Break". Estuvo genial. Adiós a Prison Break. Os echaremos mucho de menos.</w:t>
      </w:r>
    </w:p>
    <w:p>
      <w:r>
        <w:t xml:space="preserve">Así que no llega hilo hasta el lunes y ni siquiera sé lo que hay en este envío.  No tengo nada que teñir.    ¿Y ahora qué?</w:t>
      </w:r>
    </w:p>
    <w:p>
      <w:r>
        <w:t xml:space="preserve">Me estoy preparando para mi viaje de vuelta a MA...  ¡No quiero irme!</w:t>
      </w:r>
    </w:p>
    <w:p>
      <w:r>
        <w:t xml:space="preserve">@Shooz1 ok ok mam ... solo estaba enojado</w:t>
      </w:r>
    </w:p>
    <w:p>
      <w:r>
        <w:t xml:space="preserve">@zHundred No. No es profesional en absoluto.</w:t>
      </w:r>
    </w:p>
    <w:p>
      <w:r>
        <w:t xml:space="preserve">@emclev Sí, me lo imagino.  No es agradable ¿Cuánto dura tu turno?</w:t>
      </w:r>
    </w:p>
    <w:p>
      <w:r>
        <w:t xml:space="preserve">Tan aburrido. Un día por la tarde y sin nada que hacer</w:t>
      </w:r>
    </w:p>
    <w:p>
      <w:r>
        <w:t xml:space="preserve">tiempo de ser nerd</w:t>
      </w:r>
    </w:p>
    <w:p>
      <w:r>
        <w:t xml:space="preserve">@soniei argh. No me gusta ebay. Me han superado en la puja en el último segundo</w:t>
      </w:r>
    </w:p>
    <w:p>
      <w:r>
        <w:t xml:space="preserve">@ginjagin Creo que eres bonita! Siento que te hayan hecho sentir mal</w:t>
      </w:r>
    </w:p>
    <w:p>
      <w:r>
        <w:t xml:space="preserve">@SiCoUK él no responderá</w:t>
      </w:r>
    </w:p>
    <w:p>
      <w:r>
        <w:t xml:space="preserve">acaba de despertarse con una rueda pinchada</w:t>
      </w:r>
    </w:p>
    <w:p>
      <w:r>
        <w:t xml:space="preserve">*YAAAWN* Me quedé despierto hasta muy tarde anoche, todavía tengo que trabajar y levantarme muy temprano mañana</w:t>
      </w:r>
    </w:p>
    <w:p>
      <w:r>
        <w:t xml:space="preserve">Al teléfono con el banco.</w:t>
      </w:r>
    </w:p>
    <w:p>
      <w:r>
        <w:t xml:space="preserve">@bethanyshondark Ouch. Será mejor que te acostumbres. Creo que de los 22 a los 25 son los mejores años para casarse.</w:t>
      </w:r>
    </w:p>
    <w:p>
      <w:r>
        <w:t xml:space="preserve">último día en Adobe pero acabo de inscribirme en un curso de escritura técnica en línea.</w:t>
      </w:r>
    </w:p>
    <w:p>
      <w:r>
        <w:t xml:space="preserve">No son malos los 43 de atrás. Sin embargo, la parte delantera es muy mala. 90 todavía sin romper</w:t>
      </w:r>
    </w:p>
    <w:p>
      <w:r>
        <w:t xml:space="preserve">@mikeneumann ¿Sólo quieres ir? Conozco la sensación...  Yo estoy listo para volver a la montaña, no volveré hasta julio</w:t>
      </w:r>
    </w:p>
    <w:p>
      <w:r>
        <w:t xml:space="preserve">Cuando digo "cerramos a las 6", no significa "entra a las 6". Por favor, gente. También RIP Polly</w:t>
      </w:r>
    </w:p>
    <w:p>
      <w:r>
        <w:t xml:space="preserve">@BarryAlistair Debo haber traído el mal tiempo conmigo a los Estados Unidos</w:t>
      </w:r>
    </w:p>
    <w:p>
      <w:r>
        <w:t xml:space="preserve">@sarahbellum No estás sola</w:t>
      </w:r>
    </w:p>
    <w:p>
      <w:r>
        <w:t xml:space="preserve">@taragracee</w:t>
      </w:r>
    </w:p>
    <w:p>
      <w:r>
        <w:t xml:space="preserve">¡Maldita sea! Si vivimos en la era de la comunicación constante, ¿por qué nadie puede devolver un texto</w:t>
      </w:r>
    </w:p>
    <w:p>
      <w:r>
        <w:t xml:space="preserve">Awww NOOO, no mi Venus ¿La redención vendrá en dobles?</w:t>
      </w:r>
    </w:p>
    <w:p>
      <w:r>
        <w:t xml:space="preserve">me duele la boca, tengo que llevar estos estúpidos retenedores para que no se me tuerzan los dientes!...en otras noticias, ¡me han regalado un traje de baño nuevo para las vueltas!</w:t>
      </w:r>
    </w:p>
    <w:p>
      <w:r>
        <w:t xml:space="preserve">Burnt Agenn Nice Day Tho xxx</w:t>
      </w:r>
    </w:p>
    <w:p>
      <w:r>
        <w:t xml:space="preserve">Acabo de aspirar toda mi casa tres veces. ¡¡Que se jodan todas las aspiradoras!!</w:t>
      </w:r>
    </w:p>
    <w:p>
      <w:r>
        <w:t xml:space="preserve">@heresMonique hey u, no todavía pronto tal vez mañana!</w:t>
      </w:r>
    </w:p>
    <w:p>
      <w:r>
        <w:t xml:space="preserve">@caltort he probado el Teriyaki - sin galleta tho! tenemos (no ganar) Pop-tarts con él.  Todo estaba muy bien!</w:t>
      </w:r>
    </w:p>
    <w:p>
      <w:r>
        <w:t xml:space="preserve">@amychiu joder ¿era el de blink/weezer? Se me había olvidado totalmente.</w:t>
      </w:r>
    </w:p>
    <w:p>
      <w:r>
        <w:t xml:space="preserve">@nebgen Estoy perdido. Por favor, ayúdame a encontrar un buen hogar.</w:t>
      </w:r>
    </w:p>
    <w:p>
      <w:r>
        <w:t xml:space="preserve">La bola de mi BB no funciona.  Puedo leer cualquier mensaje de texto....holla pero no me envía mensajes de texto</w:t>
      </w:r>
    </w:p>
    <w:p>
      <w:r>
        <w:t xml:space="preserve">@sonicsalamander Lo siento por la migraña.  ¿He mencionado que me gustó mucho tu foto de Cissbury (sp?) de la semana pasada?</w:t>
      </w:r>
    </w:p>
    <w:p>
      <w:r>
        <w:t xml:space="preserve">Por supuesto, el malvado trabajo diurno quiere que me quede más tiempo.  Necesito ganar la lotería.</w:t>
      </w:r>
    </w:p>
    <w:p>
      <w:r>
        <w:t xml:space="preserve">Ok por qué estoy todavía en el aeropuerto y mi vuelo fue @ 1:47pm ni siquiera he abordado http://myloc.me/1ZPI</w:t>
      </w:r>
    </w:p>
    <w:p>
      <w:r>
        <w:t xml:space="preserve">Subir un video de 1Mo con microb y en Red 3G en el tren es realmente lento</w:t>
      </w:r>
    </w:p>
    <w:p>
      <w:r>
        <w:t xml:space="preserve">@Hellolizzay mañana trabajo</w:t>
      </w:r>
    </w:p>
    <w:p>
      <w:r>
        <w:t xml:space="preserve">@msdivineknight ojalá pudiera quedarme a jugar con vosotros y disfrutar de una fiesta de barrio por una vez</w:t>
      </w:r>
    </w:p>
    <w:p>
      <w:r>
        <w:t xml:space="preserve">@yelyahwilliams muy bien. REALMENTE me gustaría que ustedes pudieran hacer un show en tennessee porque ahora, no puedo ir a uno de sus shows :'(</w:t>
      </w:r>
    </w:p>
    <w:p>
      <w:r>
        <w:t xml:space="preserve">Necesito comida. He tardado una hora en llegar al trabajo esta mañana. No me ha dado tiempo a tomar mi café matutino y mi panecillo.</w:t>
      </w:r>
    </w:p>
    <w:p>
      <w:r>
        <w:t xml:space="preserve">@jovenatheart nunca me sigues yo triste LOL</w:t>
      </w:r>
    </w:p>
    <w:p>
      <w:r>
        <w:t xml:space="preserve">@thehoodnerd ¡¡Me muero por esos!! Es que son tan caros en tallas pequeñas.</w:t>
      </w:r>
    </w:p>
    <w:p>
      <w:r>
        <w:t xml:space="preserve">Jonas y Demi, os echo de menos / NIIICK, en mi alma, ASASGDYGYASDGY ?</w:t>
      </w:r>
    </w:p>
    <w:p>
      <w:r>
        <w:t xml:space="preserve">Dispara. Sólo 12 millas</w:t>
      </w:r>
    </w:p>
    <w:p>
      <w:r>
        <w:t xml:space="preserve">@tealshocked eso es porque estoy consiguiendo un nuevo teléfono ya que mi otro teléfono no funciona en absoluto</w:t>
      </w:r>
    </w:p>
    <w:p>
      <w:r>
        <w:t xml:space="preserve">trabajar todo el día</w:t>
      </w:r>
    </w:p>
    <w:p>
      <w:r>
        <w:t xml:space="preserve">Es la primera vez en mi vida que me aparece un pequeño pop up en la barra de tareas diciendo que uno de mis archivos estaba corrupto y que necesitaba ejecutar chkdisk</w:t>
      </w:r>
    </w:p>
    <w:p>
      <w:r>
        <w:t xml:space="preserve">@siiyu ella podría haber sido un perro perdido pobre chica</w:t>
      </w:r>
    </w:p>
    <w:p>
      <w:r>
        <w:t xml:space="preserve">@MrSucre lmao yo seguro que lo hice!! no hubo suerte sin embargo</w:t>
      </w:r>
    </w:p>
    <w:p>
      <w:r>
        <w:t xml:space="preserve">@sri_rng no sé número de IMEI es rastreado incluso en la India?</w:t>
      </w:r>
    </w:p>
    <w:p>
      <w:r>
        <w:t xml:space="preserve">Yo respondería, si fuera a</w:t>
      </w:r>
    </w:p>
    <w:p>
      <w:r>
        <w:t xml:space="preserve">@induce1 Fiesta de cumpleaños de Panchito esta noche... ¡ojalá estuvieras aquí chico!</w:t>
      </w:r>
    </w:p>
    <w:p>
      <w:r>
        <w:t xml:space="preserve">Ya ha sido una mañana loca y sólo son las 10:30.</w:t>
      </w:r>
    </w:p>
    <w:p>
      <w:r>
        <w:t xml:space="preserve">Maldita sea. Hoy tengo un examen de matemáticas.</w:t>
      </w:r>
    </w:p>
    <w:p>
      <w:r>
        <w:t xml:space="preserve">por qué debo tener la práctica de graduación... todo lo que voy a hacer es caminar</w:t>
      </w:r>
    </w:p>
    <w:p>
      <w:r>
        <w:t xml:space="preserve">MOtherfuck QW</w:t>
      </w:r>
    </w:p>
    <w:p>
      <w:r>
        <w:t xml:space="preserve">@skie Habría respondido, si fuera a ir</w:t>
      </w:r>
    </w:p>
    <w:p>
      <w:r>
        <w:t xml:space="preserve">La chica del otro lado del pasillo dice que su gato se escapó cuando el propietario estaba mostrando su apto. tan desgarrador</w:t>
      </w:r>
    </w:p>
    <w:p>
      <w:r>
        <w:t xml:space="preserve">viendo reposiciones de Gilmore Girls!! No sé qué más hacer para el día</w:t>
      </w:r>
    </w:p>
    <w:p>
      <w:r>
        <w:t xml:space="preserve">Me siento mal por mi hermana pequeña. Invirtió mucho dinero en su Saab, le quitó la cobertura total la semana pasada, y lo destrozó ayer.</w:t>
      </w:r>
    </w:p>
    <w:p>
      <w:r>
        <w:t xml:space="preserve">está en la playa viendo Xmen Origins y bebiendo zumo de naranja sin pulpa</w:t>
      </w:r>
    </w:p>
    <w:p>
      <w:r>
        <w:t xml:space="preserve">@azroth Por desgracia, no lo hice a propósito - itunes shuffle lo hizo. Siguió con Dreadzone, así que no hay música-trauma de vida.</w:t>
      </w:r>
    </w:p>
    <w:p>
      <w:r>
        <w:t xml:space="preserve">tratando de pasar tiempo lejos de la realidad.... me rompió el corazón de nuevo</w:t>
      </w:r>
    </w:p>
    <w:p>
      <w:r>
        <w:t xml:space="preserve">¡Oh, no! Pobres osos, acabo de tener una pesadilla en la que luchaba con una enorme serpiente y ganaba.</w:t>
      </w:r>
    </w:p>
    <w:p>
      <w:r>
        <w:t xml:space="preserve">@mnemosynekurai jaja sí, sólo siento que se está tomando la dirección equivocada, solía ser un lugar fresco, ahora es un desastre</w:t>
      </w:r>
    </w:p>
    <w:p>
      <w:r>
        <w:t xml:space="preserve">Epsilon Mayor que Cero echa de menos a su mamá. http://apps.facebook.com/catbook/profile/view/5626035</w:t>
      </w:r>
    </w:p>
    <w:p>
      <w:r>
        <w:t xml:space="preserve">Hoy me siento de nuevo muy triste</w:t>
      </w:r>
    </w:p>
    <w:p>
      <w:r>
        <w:t xml:space="preserve">@Sopphue no creo que te deje ya que es internacional pero tenemos twitter jaja</w:t>
      </w:r>
    </w:p>
    <w:p>
      <w:r>
        <w:t xml:space="preserve">a veces me cansé de lidiar con mis propios dilemas..</w:t>
      </w:r>
    </w:p>
    <w:p>
      <w:r>
        <w:t xml:space="preserve">@wendyandlisa por desgracia, me perderé la Girl Bros. Radio esta noche. Estaré en medio de una sesión de escritura toda la noche</w:t>
      </w:r>
    </w:p>
    <w:p>
      <w:r>
        <w:t xml:space="preserve">En el DMV</w:t>
      </w:r>
    </w:p>
    <w:p>
      <w:r>
        <w:t xml:space="preserve">@orbitaldiamonds Eso me vuelve loco.</w:t>
      </w:r>
    </w:p>
    <w:p>
      <w:r>
        <w:t xml:space="preserve">Odio cuando me olvido de encender la secadora</w:t>
      </w:r>
    </w:p>
    <w:p>
      <w:r>
        <w:t xml:space="preserve">El trabajo está fuera esta noche eeeeeee</w:t>
      </w:r>
    </w:p>
    <w:p>
      <w:r>
        <w:t xml:space="preserve">Mierda. Mi amigo está en un estado tal que no sé cómo ayudarlo. Nada de lo que digo parece ayudar y me gustaría saber qué decir</w:t>
      </w:r>
    </w:p>
    <w:p>
      <w:r>
        <w:t xml:space="preserve">quiero mi ben y jerrys ahora lol, TWEET PEOPLE im aburrido</w:t>
      </w:r>
    </w:p>
    <w:p>
      <w:r>
        <w:t xml:space="preserve">@sierraphares ¡oh! Sí, tu madre me lo dijo.  Pensé que te referías a su ID de Twitter y estaba muy confundido. Eso apesta. Enfermo.</w:t>
      </w:r>
    </w:p>
    <w:p>
      <w:r>
        <w:t xml:space="preserve">@jury323 ommg gurll por qué no vas a ir que triste</w:t>
      </w:r>
    </w:p>
    <w:p>
      <w:r>
        <w:t xml:space="preserve">@lram2 ¿Qué?  Estoy muy triste!  ¿Quién fue?</w:t>
      </w:r>
    </w:p>
    <w:p>
      <w:r>
        <w:t xml:space="preserve">no se siente 2day</w:t>
      </w:r>
    </w:p>
    <w:p>
      <w:r>
        <w:t xml:space="preserve">@thewhitemage Lo hace a veces - debería volver ;) Y lo del coche es una mierda: ahora me siento ansioso y asqueroso</w:t>
      </w:r>
    </w:p>
    <w:p>
      <w:r>
        <w:t xml:space="preserve">@jroberson4 ¡¡¡Suerte en los servicios mañana!!! Me gustaría poder veros en vuestras vacaciones!</w:t>
      </w:r>
    </w:p>
    <w:p>
      <w:r>
        <w:t xml:space="preserve">¿Hay alguien ahí?  Por favor, saluda, me siento solo</w:t>
      </w:r>
    </w:p>
    <w:p>
      <w:r>
        <w:t xml:space="preserve">Mañana por la noche voy a una fiesta de compromiso, que debería ser mía, pero no lo es.  Me retiro de la tribuna.</w:t>
      </w:r>
    </w:p>
    <w:p>
      <w:r>
        <w:t xml:space="preserve">@SeviDesigns Se entregará el próximo viernes.  Eso es un looonnnng camino con 5 personas! Supongo que haré la colada la semana que viene en casa de mil.</w:t>
      </w:r>
    </w:p>
    <w:p>
      <w:r>
        <w:t xml:space="preserve">Está sentado en la ciencia congelando cuatro días (:</w:t>
      </w:r>
    </w:p>
    <w:p>
      <w:r>
        <w:t xml:space="preserve">Viendo hollyoaks - esperando que Justin no sea el que muera.</w:t>
      </w:r>
    </w:p>
    <w:p>
      <w:r>
        <w:t xml:space="preserve">@audreyallure - Realmente estoy pensando en quedarme hasta mañana... tengo que volver a Filadelfia 2nite, pero tengo muchas ganas de quedarme.</w:t>
      </w:r>
    </w:p>
    <w:p>
      <w:r>
        <w:t xml:space="preserve">Las matemáticas me odian en serio.</w:t>
      </w:r>
    </w:p>
    <w:p>
      <w:r>
        <w:t xml:space="preserve">@statisticsio ¡No! ¿Por qué?</w:t>
      </w:r>
    </w:p>
    <w:p>
      <w:r>
        <w:t xml:space="preserve">@katiejonesy lo hace pero ese juego no.</w:t>
      </w:r>
    </w:p>
    <w:p>
      <w:r>
        <w:t xml:space="preserve">Aw. Toy Story 3 se estrenará el próximo año.</w:t>
      </w:r>
    </w:p>
    <w:p>
      <w:r>
        <w:t xml:space="preserve">Me siento con hambre... no cenaré durante al menos 2 horas.</w:t>
      </w:r>
    </w:p>
    <w:p>
      <w:r>
        <w:t xml:space="preserve">me he cortado la mano!!!</w:t>
      </w:r>
    </w:p>
    <w:p>
      <w:r>
        <w:t xml:space="preserve">@shelleymcarthur Sólo estuve en Cambie un poco antes del evento y tuve que marcharme.</w:t>
      </w:r>
    </w:p>
    <w:p>
      <w:r>
        <w:t xml:space="preserve">@b33f4l0 @KevinDoyle ¡Ja!  No sé si se ha levantado algo.  Muy muy duro hoy.  Me duele hasta hablar.</w:t>
      </w:r>
    </w:p>
    <w:p>
      <w:r>
        <w:t xml:space="preserve">Al sur de la frontera! Y oficialmente fuera de Carolina del Sur hasta enero</w:t>
      </w:r>
    </w:p>
    <w:p>
      <w:r>
        <w:t xml:space="preserve">Estoy demasiado lejos de donde estás, quiero ir a casa...</w:t>
      </w:r>
    </w:p>
    <w:p>
      <w:r>
        <w:t xml:space="preserve">Si yo fuera una heredera, estaría de compras todo el día Un poco mal, lo sé</w:t>
      </w:r>
    </w:p>
    <w:p>
      <w:r>
        <w:t xml:space="preserve">Molly sigue golpeándome porque ve coches amarillos. Voy a estar cubierto de moretones. No me gusta este juego</w:t>
      </w:r>
    </w:p>
    <w:p>
      <w:r>
        <w:t xml:space="preserve">tiene dolor de cabeza por el calor.</w:t>
      </w:r>
    </w:p>
    <w:p>
      <w:r>
        <w:t xml:space="preserve">De camino al lago de Ginebra y echo de menos a mi Laura</w:t>
      </w:r>
    </w:p>
    <w:p>
      <w:r>
        <w:t xml:space="preserve">Salir esta noche, FINALMENTE. Quiero tumbarme en el parque pero... cine atado parece</w:t>
      </w:r>
    </w:p>
    <w:p>
      <w:r>
        <w:t xml:space="preserve">tiempo de trabajo</w:t>
      </w:r>
    </w:p>
    <w:p>
      <w:r>
        <w:t xml:space="preserve">@MorganMartinez Mi sueño era salir con todos mis amigos. Estaba bien hasta que me desperté y no estaban allí.</w:t>
      </w:r>
    </w:p>
    <w:p>
      <w:r>
        <w:t xml:space="preserve">Va a tener una hija molesta en un rato... el Sr. Rata dio un giro repentino para peor y no lo hizo</w:t>
      </w:r>
    </w:p>
    <w:p>
      <w:r>
        <w:t xml:space="preserve">Hoy no se siente nada bien</w:t>
      </w:r>
    </w:p>
    <w:p>
      <w:r>
        <w:t xml:space="preserve">@crystaaale amigo, eso es eff'ed up. LOL @ chris browning usted. Vivimos tan lejos y tengo miedo de volar</w:t>
      </w:r>
    </w:p>
    <w:p>
      <w:r>
        <w:t xml:space="preserve">@CCNKAddict Lo sé... es que cae justo a la 1 de la tarde de mi horario, como en pleno día</w:t>
      </w:r>
    </w:p>
    <w:p>
      <w:r>
        <w:t xml:space="preserve">Necesito más amigos en Twitter. Estoy revisando esto con demasiada frecuencia y no encuentro nada nuevo</w:t>
      </w:r>
    </w:p>
    <w:p>
      <w:r>
        <w:t xml:space="preserve">@wimnms pues la extraño creo que le gustaría mucho re:trina</w:t>
      </w:r>
    </w:p>
    <w:p>
      <w:r>
        <w:t xml:space="preserve">@ChrisEfs lo intenté el otro día pero no querían dejar lo que estaban usando.</w:t>
      </w:r>
    </w:p>
    <w:p>
      <w:r>
        <w:t xml:space="preserve">@awaisnaseer He mandado un correo a @badar76 para pedirle ayuda, tu tienes respuesta ahora mismo de él, yo no la he recibido, lo que probablemente signifique que no la voy a recibir</w:t>
      </w:r>
    </w:p>
    <w:p>
      <w:r>
        <w:t xml:space="preserve">Voy a los refugios de mi alrededor a buscarla.  Espero que esté bien, tengo mucho miedo de que la atropelle un coche. No puedo dejar de llorar</w:t>
      </w:r>
    </w:p>
    <w:p>
      <w:r>
        <w:t xml:space="preserve">No hay nada como despertarse lentamente por la mañana. Cita con el médico hoy.</w:t>
      </w:r>
    </w:p>
    <w:p>
      <w:r>
        <w:t xml:space="preserve">¿Dónde puedo conseguir buena comida para Mam en la bahía que a) es probable que tenga espacio para 3 esta noche y b) no es la cocina de hamburguesas mingin '</w:t>
      </w:r>
    </w:p>
    <w:p>
      <w:r>
        <w:t xml:space="preserve">mi camiseta es demasiado pequeña para mí, pero me gusta demasiado como para dejar de usarla</w:t>
      </w:r>
    </w:p>
    <w:p>
      <w:r>
        <w:t xml:space="preserve">@Irish_Jean awessomee! ¿cortar mi hurrr doy masaje? or alkie? o foodtour? yeaaah! &amp;i'll orar por su primo</w:t>
      </w:r>
    </w:p>
    <w:p>
      <w:r>
        <w:t xml:space="preserve">fui a hacerme la pedicura y la manicura 2daii!!!! y den tomar el sol todo daii!!!! MEJOR DÍA EVA!!!!! oh yeh,....did un poquito de estudio</w:t>
      </w:r>
    </w:p>
    <w:p>
      <w:r>
        <w:t xml:space="preserve">Ha ido muy bien. Pero el video no funcionó. Estoy triste</w:t>
      </w:r>
    </w:p>
    <w:p>
      <w:r>
        <w:t xml:space="preserve">@jerwjr Sí.  Yo también. No puedo entender por qué tienen que hacer eso. Ya sé que se trata de Hollywood, pero esta cosa se llama amor.</w:t>
      </w:r>
    </w:p>
    <w:p>
      <w:r>
        <w:t xml:space="preserve">me perdí mi maldita cita con el pelo!!</w:t>
      </w:r>
    </w:p>
    <w:p>
      <w:r>
        <w:t xml:space="preserve">@Quinztar Oh no, pero eso significa que no podrás ser pwned por mi shottie este fin de semana</w:t>
      </w:r>
    </w:p>
    <w:p>
      <w:r>
        <w:t xml:space="preserve">Buen día de compras, aunque no conseguí lo que quería. ¡Pero mi mejor amigo ha llegado a casa! XD Ily Shannii x</w:t>
      </w:r>
    </w:p>
    <w:p>
      <w:r>
        <w:t xml:space="preserve">@orbitaldiamonds Quiero que todos los soldados vuelvan a casa para que no tengamos que oír hablar de más asesinados.</w:t>
      </w:r>
    </w:p>
    <w:p>
      <w:r>
        <w:t xml:space="preserve">@shaveblog El problema es que Flash no está acelerado por la GPU.  El Atom 330 no puede reproducir Youtube HD o Hulu HD a pantalla completa Gran problema con Plex...</w:t>
      </w:r>
    </w:p>
    <w:p>
      <w:r>
        <w:t xml:space="preserve">noche de hillsong, y el cumpleaños de papá! aunque me gustaría poder verlo en su cumpleaños.</w:t>
      </w:r>
    </w:p>
    <w:p>
      <w:r>
        <w:t xml:space="preserve">@LadyLogan awwwwww le deseo que esté a salvo mientras se ha ido n abrazos a u debe de ser difícil decir adiós</w:t>
      </w:r>
    </w:p>
    <w:p>
      <w:r>
        <w:t xml:space="preserve">31 grados centígrados es mucho más caliente que 30 grados centígrados</w:t>
      </w:r>
    </w:p>
    <w:p>
      <w:r>
        <w:t xml:space="preserve">@atlanta_arcelay http://twitpic.com/4xvw2 - Hoy me persiguió un chihuahua macho que parecía estar embarazado Era negro y ...</w:t>
      </w:r>
    </w:p>
    <w:p>
      <w:r>
        <w:t xml:space="preserve">No puedo esperar a salir del trabajo</w:t>
      </w:r>
    </w:p>
    <w:p>
      <w:r>
        <w:t xml:space="preserve">Acabo de volver del médico... No necesito cirugía yayyy!!!!!! Pero mis rodillas todavía están jodidos no va a mejorar</w:t>
      </w:r>
    </w:p>
    <w:p>
      <w:r>
        <w:t xml:space="preserve">@meiko911 no tuvo tiempo esta mañana de cruzar toda la ciudad para tomar una foto (TAN TRISTE)</w:t>
      </w:r>
    </w:p>
    <w:p>
      <w:r>
        <w:t xml:space="preserve">@OSCalendar @MetromixOrlando En cualquier caso, es lamentable oírlo Gracias a ambos por el aviso.</w:t>
      </w:r>
    </w:p>
    <w:p>
      <w:r>
        <w:t xml:space="preserve">No se me dan muy bien los funerales. Llorar es muy contagioso para mí.</w:t>
      </w:r>
    </w:p>
    <w:p>
      <w:r>
        <w:t xml:space="preserve">@nick_carter El vídeo está configurado como privado</w:t>
      </w:r>
    </w:p>
    <w:p>
      <w:r>
        <w:t xml:space="preserve">.@orbitaldiamonds Quiero que todos los soldados vuelvan a casa para que no tengamos que oír hablar de más muertes.</w:t>
      </w:r>
    </w:p>
    <w:p>
      <w:r>
        <w:t xml:space="preserve">estoy un poco molesto ppl es jerk-</w:t>
      </w:r>
    </w:p>
    <w:p>
      <w:r>
        <w:t xml:space="preserve">Estoy seguro de que estoy sentado en el tren equivocado yendo en la dirección equivocada... ¡Bah!</w:t>
      </w:r>
    </w:p>
    <w:p>
      <w:r>
        <w:t xml:space="preserve">@marisatangorra es porque tu letra no está en ninguna de ellas. y todo el mundo se burla de mí porque estoy sentada sola en el lrc</w:t>
      </w:r>
    </w:p>
    <w:p>
      <w:r>
        <w:t xml:space="preserve">. @wickedblueglow está en la cama enfermo. Fiebre fuerte. Fue al dr's. Parte de la razón por la que estoy viendo Aladdin 2 ahora y todavía no he sido alimentado</w:t>
      </w:r>
    </w:p>
    <w:p>
      <w:r>
        <w:t xml:space="preserve">No lo entiendo, ayer me sentía bien. y ahora soy una bola de enfermedad. Odio la gripe,</w:t>
      </w:r>
    </w:p>
    <w:p>
      <w:r>
        <w:t xml:space="preserve">@edwardsheroin *golpea el hombro* olvidado</w:t>
      </w:r>
    </w:p>
    <w:p>
      <w:r>
        <w:t xml:space="preserve">está atrapado en el interior cuando es tan agradable fuera</w:t>
      </w:r>
    </w:p>
    <w:p>
      <w:r>
        <w:t xml:space="preserve">@tojoha1 apesta que haya tenido que borrarlo</w:t>
      </w:r>
    </w:p>
    <w:p>
      <w:r>
        <w:t xml:space="preserve">FML Acabo de derramar toda mi lata de coca cola de dieta en mi lapa. yay</w:t>
      </w:r>
    </w:p>
    <w:p>
      <w:r>
        <w:t xml:space="preserve">Sinceramente, ¿por qué la gente de Microsoft me ha hecho el MS Word 2007?  No puedo creer que haya pasado 10 minutos buscando opciones de autocorrección</w:t>
      </w:r>
    </w:p>
    <w:p>
      <w:r>
        <w:t xml:space="preserve">Acabo de plantar el jardín... ¡espero que pronto brille el sol!</w:t>
      </w:r>
    </w:p>
    <w:p>
      <w:r>
        <w:t xml:space="preserve">Se siente mal, probablemente una gripe de verano</w:t>
      </w:r>
    </w:p>
    <w:p>
      <w:r>
        <w:t xml:space="preserve">@pursebuzz http://twitpic.com/66z7a - No sé por qué siempre pincho en tus fotos de donuts... lol siempre acabo queriendo uno</w:t>
      </w:r>
    </w:p>
    <w:p>
      <w:r>
        <w:t xml:space="preserve">Ughh. ¡Esa canción de la criatura Miley se ha infestado en mi cerebro!</w:t>
      </w:r>
    </w:p>
    <w:p>
      <w:r>
        <w:t xml:space="preserve">¿a dónde fue la lluvia?</w:t>
      </w:r>
    </w:p>
    <w:p>
      <w:r>
        <w:t xml:space="preserve">Queriendo salir temprano del trabajo hoy pero las cosas se siguen acumulando. este viernes es tan un lunes disfrazado. lol</w:t>
      </w:r>
    </w:p>
    <w:p>
      <w:r>
        <w:t xml:space="preserve">@justinderekrich ¡Buenos días Nyc! Si no estuviera sin blanca, habría aterrizado allí ayer por la tarde.</w:t>
      </w:r>
    </w:p>
    <w:p>
      <w:r>
        <w:t xml:space="preserve">@heartintherain si pero tenían que venir barcelona, porque no todos los fans pueden estar en ese concierto ¡VENGA BARCELONA! JESSI TE QUIERO</w:t>
      </w:r>
    </w:p>
    <w:p>
      <w:r>
        <w:t xml:space="preserve">Odio llevar a Lily al médico para que le pongan vacunas. Me pone súper triste</w:t>
      </w:r>
    </w:p>
    <w:p>
      <w:r>
        <w:t xml:space="preserve">Oh, Dios. Espalda quemada por el sol</w:t>
      </w:r>
    </w:p>
    <w:p>
      <w:r>
        <w:t xml:space="preserve">@iamdiddy si necesito un abrazo...porque estoy enfermo..</w:t>
      </w:r>
    </w:p>
    <w:p>
      <w:r>
        <w:t xml:space="preserve">Así que aparentemente mi padre piensa que está bien acosar a mi twitter. esta ha sido la peor semana de todas. odio mi vida.</w:t>
      </w:r>
    </w:p>
    <w:p>
      <w:r>
        <w:t xml:space="preserve">Dance Flick en realidad NO es tan bueno!</w:t>
      </w:r>
    </w:p>
    <w:p>
      <w:r>
        <w:t xml:space="preserve">Todavía en la reunión... Quiero un café ahora mismo porque no he dormido bien</w:t>
      </w:r>
    </w:p>
    <w:p>
      <w:r>
        <w:t xml:space="preserve">está frustrado por twitter... mi foto no se carga.</w:t>
      </w:r>
    </w:p>
    <w:p>
      <w:r>
        <w:t xml:space="preserve">@Mike_WSt el wheater aquí en Austria debe ser malo para todo el fin de semana. Lo siento.</w:t>
      </w:r>
    </w:p>
    <w:p>
      <w:r>
        <w:t xml:space="preserve">Echo mucho de menos a mi primo</w:t>
      </w:r>
    </w:p>
    <w:p>
      <w:r>
        <w:t xml:space="preserve">@lomeli09 no he podido responder porque me he quedado sin batería</w:t>
      </w:r>
    </w:p>
    <w:p>
      <w:r>
        <w:t xml:space="preserve">@gealbhan_beag Odio el pis de gato.</w:t>
      </w:r>
    </w:p>
    <w:p>
      <w:r>
        <w:t xml:space="preserve">@nick_carter Tu video está configurado como privado..</w:t>
      </w:r>
    </w:p>
    <w:p>
      <w:r>
        <w:t xml:space="preserve">@MarleeMatlin ¿Cómo fue tu firma de libros?  Si viviera allí habría venido!</w:t>
      </w:r>
    </w:p>
    <w:p>
      <w:r>
        <w:t xml:space="preserve">@reverieBR Eso es una mierda. Espero que encuentres un nuevo trabajo pronto</w:t>
      </w:r>
    </w:p>
    <w:p>
      <w:r>
        <w:t xml:space="preserve">@nick_carter El video es privado.</w:t>
      </w:r>
    </w:p>
    <w:p>
      <w:r>
        <w:t xml:space="preserve">Estoy muy confundido con el tiempo, ¿realmente va a hacer sol? o ¿realmente va a llover?</w:t>
      </w:r>
    </w:p>
    <w:p>
      <w:r>
        <w:t xml:space="preserve">Almuerzo chino: 4,50 $ - Añadir un refresco 1,25 $ - Notar la puntuación de la Inspección Sanitaria de 81 mientras salgo con mi bolsa, No tiene precio .....</w:t>
      </w:r>
    </w:p>
    <w:p>
      <w:r>
        <w:t xml:space="preserve">WOW, me mataron en la primera ola de la Horda en Gears. FAIL</w:t>
      </w:r>
    </w:p>
    <w:p>
      <w:r>
        <w:t xml:space="preserve">Se me arrugaron las zapatillas!! ohh bueno... http://twitpic.com/66zfd</w:t>
      </w:r>
    </w:p>
    <w:p>
      <w:r>
        <w:t xml:space="preserve">Espero tener un buen día, no he hablado con mi Sr. Goofy en más de 24 horas, así que no puede ser bueno.</w:t>
      </w:r>
    </w:p>
    <w:p>
      <w:r>
        <w:t xml:space="preserve">Acabo de volver de NOM NOM's en nuestro restaurante favorito aquí en Haarlem. Estoy triste, echaré de menos comer allí, la comida es INCREÍBLE</w:t>
      </w:r>
    </w:p>
    <w:p>
      <w:r>
        <w:t xml:space="preserve">Casi he terminado mi primer día en el spa... ¡extrañaba este lugar! Luego se dirigió a Fort Collins para cerrar la casa de kent</w:t>
      </w:r>
    </w:p>
    <w:p>
      <w:r>
        <w:t xml:space="preserve">BTW, para el registro, puedo decir que tengo waaay demasiada ropa.  Mientras hacía la maleta, encontré una boa verde y un corsé negro y de terciopelo de 22".</w:t>
      </w:r>
    </w:p>
    <w:p>
      <w:r>
        <w:t xml:space="preserve">arrghh estúpido eczema tengo que ir pronto. resolverlo! :/</w:t>
      </w:r>
    </w:p>
    <w:p>
      <w:r>
        <w:t xml:space="preserve">@azina demasiado tarde...ahora solo duele.</w:t>
      </w:r>
    </w:p>
    <w:p>
      <w:r>
        <w:t xml:space="preserve">Una vez trabajé en una fábrica de coches, pero nadie me cree. Respeto a toda la gente trabajadora del mundo.</w:t>
      </w:r>
    </w:p>
    <w:p>
      <w:r>
        <w:t xml:space="preserve">Odio mi vida</w:t>
      </w:r>
    </w:p>
    <w:p>
      <w:r>
        <w:t xml:space="preserve">¡Odio estos pantalones caqui! Proyecto para hacer hoy</w:t>
      </w:r>
    </w:p>
    <w:p>
      <w:r>
        <w:t xml:space="preserve">@emcerlain Sé que va contra la ley... Soy un rebelde en las cosas pequeñas.</w:t>
      </w:r>
    </w:p>
    <w:p>
      <w:r>
        <w:t xml:space="preserve">Querida Alergia.. te odio.. por favor vete... amor siempre... tu víctima..</w:t>
      </w:r>
    </w:p>
    <w:p>
      <w:r>
        <w:t xml:space="preserve">@Flamenkers Envío mensajes a greg todo el tiempo, sin respuesta su ok todavía amo o &amp; a, goog suerte con su movimiento a Erie.</w:t>
      </w:r>
    </w:p>
    <w:p>
      <w:r>
        <w:t xml:space="preserve">tengo goteo nasal... no puedo respirar... terrible sensación...</w:t>
      </w:r>
    </w:p>
    <w:p>
      <w:r>
        <w:t xml:space="preserve">4 días más para mi cumpleaños!!! No quiero envejecer</w:t>
      </w:r>
    </w:p>
    <w:p>
      <w:r>
        <w:t xml:space="preserve">Está trabajando todo el fin de semana</w:t>
      </w:r>
    </w:p>
    <w:p>
      <w:r>
        <w:t xml:space="preserve">¡Iphone hoy! Quiero ver The Morning Of en Virginia Beach, pero no creo que pueda ir</w:t>
      </w:r>
    </w:p>
    <w:p>
      <w:r>
        <w:t xml:space="preserve">En las artes A y E, el caballo de Stephani se cayó en el suelo mojado y ella cayó de cabeza</w:t>
      </w:r>
    </w:p>
    <w:p>
      <w:r>
        <w:t xml:space="preserve">@rakka oh no, vas a tener que romper con tu chico de arriba cuando te mudes</w:t>
      </w:r>
    </w:p>
    <w:p>
      <w:r>
        <w:t xml:space="preserve">@technclrninjoe creo que eso es lo que pretende pero no tuvo tiempo de escanear, hacer photoshop y demás antes del trabajo</w:t>
      </w:r>
    </w:p>
    <w:p>
      <w:r>
        <w:t xml:space="preserve">@payforglory lo siento no me gustan las chicas ~así</w:t>
      </w:r>
    </w:p>
    <w:p>
      <w:r>
        <w:t xml:space="preserve">@AmongstStars awee!</w:t>
      </w:r>
    </w:p>
    <w:p>
      <w:r>
        <w:t xml:space="preserve">Es taaaan poco divertido cuando tengo que pasar de un ordenador a otro para renderizar y dibujar. Vamos, Revit! AutoCAD nunca fue tan malo.</w:t>
      </w:r>
    </w:p>
    <w:p>
      <w:r>
        <w:t xml:space="preserve">Acabo de limpiar toda la cocina .... y el gilipollas llega a casa y va a hacer un desastre... mi madre ni siquiera llegó a verlo</w:t>
      </w:r>
    </w:p>
    <w:p>
      <w:r>
        <w:t xml:space="preserve">cansado pero con mucho que hacer.  Estoy deseando jugar mañana a los juegos de mesa como descanso de mi constante programación</w:t>
      </w:r>
    </w:p>
    <w:p>
      <w:r>
        <w:t xml:space="preserve">actualmente jugando... parte de la lista</w:t>
      </w:r>
    </w:p>
    <w:p>
      <w:r>
        <w:t xml:space="preserve">Hermoso día en Ocracoke sólo espero que las tormentas eléctricas se mantengan alejadas esta tarde... no se ve bien</w:t>
      </w:r>
    </w:p>
    <w:p>
      <w:r>
        <w:t xml:space="preserve">Mi peeps es venir de chi * twn hoy para el fin de semana para colgar w mí y yo no tengo ningún tiempo siempre workin!</w:t>
      </w:r>
    </w:p>
    <w:p>
      <w:r>
        <w:t xml:space="preserve">El Follow Friday es una carga para mí, porque quiero añadir a todo el mundo, y siempre me olvido de la gente.</w:t>
      </w:r>
    </w:p>
    <w:p>
      <w:r>
        <w:t xml:space="preserve">John me hace llevar una máscara y guantes en el trabajo porque estoy enfermo. Dice que no quiere coger la gripe porcina. http://yfrog.com/02mxjj</w:t>
      </w:r>
    </w:p>
    <w:p>
      <w:r>
        <w:t xml:space="preserve">@Auggie5000 lmao el jefe ross no sale por aquí me encanta ese hombre era la verdad</w:t>
      </w:r>
    </w:p>
    <w:p>
      <w:r>
        <w:t xml:space="preserve">La revista Wired necesita relajarse seriamente. Acabo de renovar hace apenas 3 meses, y ya me han enviado 5 cartas de renovación para el año que viene.</w:t>
      </w:r>
    </w:p>
    <w:p>
      <w:r>
        <w:t xml:space="preserve">El crucero "Serious Eats NY" no augura un futuro en GA. Se echa de menos el tour gastronómico de NYC... http://newyork.seriouseats.com/</w:t>
      </w:r>
    </w:p>
    <w:p>
      <w:r>
        <w:t xml:space="preserve">Hoy he ido a la peluquería, me ha cortado el pelo, ¡me encantaba mi pelo largo! Papá dijo que ni siquiera podía ver que me había cortado el pelo! LAAAME</w:t>
      </w:r>
    </w:p>
    <w:p>
      <w:r>
        <w:t xml:space="preserve">@kt__d haz que desaparezcayyyy</w:t>
      </w:r>
    </w:p>
    <w:p>
      <w:r>
        <w:t xml:space="preserve">Esperé, escuchando el viento que sopla entre las plantas rodadoras... ¿Ninguno de ustedes tiene la edad suficiente para saber qué hacer cuando alguien dice "Crackerack"?</w:t>
      </w:r>
    </w:p>
    <w:p>
      <w:r>
        <w:t xml:space="preserve">me golpeé en la cara con un martillo antes por accidente, obviamente duele.</w:t>
      </w:r>
    </w:p>
    <w:p>
      <w:r>
        <w:t xml:space="preserve">Aburrido y solitario en el trabajo</w:t>
      </w:r>
    </w:p>
    <w:p>
      <w:r>
        <w:t xml:space="preserve">El stratus se va bye bye hoy me encantaba ese coche en la escuela secundaria #fb</w:t>
      </w:r>
    </w:p>
    <w:p>
      <w:r>
        <w:t xml:space="preserve">Atropelló a un gusano patinando... pobre gusano. pero contento de estar de vuelta.</w:t>
      </w:r>
    </w:p>
    <w:p>
      <w:r>
        <w:t xml:space="preserve">Sin gasolina MÁS sin dinero = Desesperación!!! y esa es la palabra del día! http://twitpic.com/66zls</w:t>
      </w:r>
    </w:p>
    <w:p>
      <w:r>
        <w:t xml:space="preserve">@dannyid el saldo es de ~8,000 dólares. desafortunadamente no he podido encontrar una tarjeta que tenga un límite lo suficientemente alto como para transferirlo todo</w:t>
      </w:r>
    </w:p>
    <w:p>
      <w:r>
        <w:t xml:space="preserve">Le van a poner tubos en el oído en una hora, así que no hay comida.</w:t>
      </w:r>
    </w:p>
    <w:p>
      <w:r>
        <w:t xml:space="preserve">Por fin un poco de internet, necesito actualizar el wifi en los centros comerciales de SG. Idk cómo extraño dada y craigie......</w:t>
      </w:r>
    </w:p>
    <w:p>
      <w:r>
        <w:t xml:space="preserve">@eep2001 Puede que tengamos que cancelar nuestro viaje a Disney este año.  No estoy muy emocionado por ello.</w:t>
      </w:r>
    </w:p>
    <w:p>
      <w:r>
        <w:t xml:space="preserve">@barbsrad siento escuchar eso</w:t>
      </w:r>
    </w:p>
    <w:p>
      <w:r>
        <w:t xml:space="preserve">Dando gracias a dios por después de elton por permitirme ver el nuevo trailer de TW ya que el trabajo bloqueó youtube y lj</w:t>
      </w:r>
    </w:p>
    <w:p>
      <w:r>
        <w:t xml:space="preserve">@pallet2005 las disculpas no arreglan los sentimientos heridos kev. de todos modos lo conseguiré de u la próxima vez que c u.</w:t>
      </w:r>
    </w:p>
    <w:p>
      <w:r>
        <w:t xml:space="preserve">estaba mayormente enferma cuando se fue a la cama, pero se despertó sintiéndose mayormente muerta</w:t>
      </w:r>
    </w:p>
    <w:p>
      <w:r>
        <w:t xml:space="preserve">Las escuelas de verano unificadas de Los Ángeles se recortan drásticamente debido a los recortes presupuestarios de CA. Muy triste</w:t>
      </w:r>
    </w:p>
    <w:p>
      <w:r>
        <w:t xml:space="preserve">@LauraKatzenberg ¿Qué pasó con mi invitación?</w:t>
      </w:r>
    </w:p>
    <w:p>
      <w:r>
        <w:t xml:space="preserve">@eoghancasey oh no!!! me gustaría poder tumbarme al sol!! no tengo jardín...LOL</w:t>
      </w:r>
    </w:p>
    <w:p>
      <w:r>
        <w:t xml:space="preserve">Me aburro en el trabajo</w:t>
      </w:r>
    </w:p>
    <w:p>
      <w:r>
        <w:t xml:space="preserve">Realmente quiero un poco de Starbucks ahora mismo necesitando encontrar algo que hacer esta noche..</w:t>
      </w:r>
    </w:p>
    <w:p>
      <w:r>
        <w:t xml:space="preserve">@Orion_Girl OOC siento que nos sigamos perdiendo...</w:t>
      </w:r>
    </w:p>
    <w:p>
      <w:r>
        <w:t xml:space="preserve">@SPACASSO ¡Hola, María! Lo siento mucho.  Creo que te desconecté accidentalmente.     Muchas gracias por intentarlo. Me dirijo a tu sitio pronto.</w:t>
      </w:r>
    </w:p>
    <w:p>
      <w:r>
        <w:t xml:space="preserve">No quiero que Warren muera. Es un personaje increíble.  Odio a Clare, debería morir de una vez por todas.</w:t>
      </w:r>
    </w:p>
    <w:p>
      <w:r>
        <w:t xml:space="preserve">Ahora no puedo encontrarlo. Va a ser una noche de insomnio.</w:t>
      </w:r>
    </w:p>
    <w:p>
      <w:r>
        <w:t xml:space="preserve">@SU2C ¿Qué hay de tener uno en TAMPA? Me ha hecho mucha ilusión hacer la cacería, pero estoy muy lejos de cualquiera de esas ciudades</w:t>
      </w:r>
    </w:p>
    <w:p>
      <w:r>
        <w:t xml:space="preserve">@ItsMeGregory estás muy lejos</w:t>
      </w:r>
    </w:p>
    <w:p>
      <w:r>
        <w:t xml:space="preserve">Buenas estoy todo..: pasando el rato con ma padre 2day, buscando un trabajo todavía..</w:t>
      </w:r>
    </w:p>
    <w:p>
      <w:r>
        <w:t xml:space="preserve">Quiero rockear con vos. Imy buu</w:t>
      </w:r>
    </w:p>
    <w:p>
      <w:r>
        <w:t xml:space="preserve">@xxdePinkLadyxx Lo sé!!!!!!!!!!!!!!!! ÚNETE AL CLUB FREEKIN!!!!</w:t>
      </w:r>
    </w:p>
    <w:p>
      <w:r>
        <w:t xml:space="preserve">@GabrieleDurning Lamentablemente llegamos demasiado tarde para TraceyCakes, pero los conseguimos en otro lugar - no es lo mismo pero sigue siendo delicioso. Té con wee en wknd!</w:t>
      </w:r>
    </w:p>
    <w:p>
      <w:r>
        <w:t xml:space="preserve">Así que a partir de este momento, tendré que gastar mi dinero sabiamente. Nada de comprar vestidos y zapatos cada semana. No más cerdos en mi descanso favorito.</w:t>
      </w:r>
    </w:p>
    <w:p>
      <w:r>
        <w:t xml:space="preserve">@darklord1 ¡Oh, qué divertido! Una noche en Slimes, ¡extraño ese lugar!</w:t>
      </w:r>
    </w:p>
    <w:p>
      <w:r>
        <w:t xml:space="preserve">odia todo lo relacionado con los mariscos.. casualmente sirven langosta en el comedor... noooowww, tengo dolor de cabeza.. ugh! smh...</w:t>
      </w:r>
    </w:p>
    <w:p>
      <w:r>
        <w:t xml:space="preserve">Dios, es otro día nublado, ojalá se fuera... o lloviera...</w:t>
      </w:r>
    </w:p>
    <w:p>
      <w:r>
        <w:t xml:space="preserve">@nick_carter El video está marcado como privado..</w:t>
      </w:r>
    </w:p>
    <w:p>
      <w:r>
        <w:t xml:space="preserve">Dangit...por este tiempo la pintura de la casa se va a alargar hasta la semana que viene.</w:t>
      </w:r>
    </w:p>
    <w:p>
      <w:r>
        <w:t xml:space="preserve">@KING617 Me gustaría poder estar allí, no he estado desde hace tiempo.</w:t>
      </w:r>
    </w:p>
    <w:p>
      <w:r>
        <w:t xml:space="preserve">odia todo lo relacionado con los mariscos...especialmente el olor! casualmente sirven langosta en el comedor... noooowww, tengo dolor de cabeza.. ugh! smh...</w:t>
      </w:r>
    </w:p>
    <w:p>
      <w:r>
        <w:t xml:space="preserve">Cosas muy malas....... ¡Necesito dejar de pensar!</w:t>
      </w:r>
    </w:p>
    <w:p>
      <w:r>
        <w:t xml:space="preserve">¿@dj_crisis deathmatch? Yo no tengo ese juego. Más.... No soy muy bueno en ningún juego lol</w:t>
      </w:r>
    </w:p>
    <w:p>
      <w:r>
        <w:t xml:space="preserve">Estresado por el trabajo y tomando una copa</w:t>
      </w:r>
    </w:p>
    <w:p>
      <w:r>
        <w:t xml:space="preserve">@deejaychips no he puesto mi verso todavía...</w:t>
      </w:r>
    </w:p>
    <w:p>
      <w:r>
        <w:t xml:space="preserve">@paintgranny mi pequeña cosa de fieltro parece un producto incestuoso de dos de tus amores</w:t>
      </w:r>
    </w:p>
    <w:p>
      <w:r>
        <w:t xml:space="preserve">la versión en vivo es mucho mejor ? http://blip.fm/~79my3</w:t>
      </w:r>
    </w:p>
    <w:p>
      <w:r>
        <w:t xml:space="preserve">@duncangela Hoy he intentado taaaan duro trabajar desde casa, pero he fracasado Aunque no es mi culpa.</w:t>
      </w:r>
    </w:p>
    <w:p>
      <w:r>
        <w:t xml:space="preserve">@Madrox Mis condolencias.</w:t>
      </w:r>
    </w:p>
    <w:p>
      <w:r>
        <w:t xml:space="preserve">@corcorjdore Espero que te refieras a diez horas de shiFt ya asqueroso. Pobre tipo de cualquier manera http://myloc.me/1ZSJ</w:t>
      </w:r>
    </w:p>
    <w:p>
      <w:r>
        <w:t xml:space="preserve">@stacywillert sí que era yo ayer después de que me enteré de la casa que quiero se vende, mi banco effed mí más y luego el accidente de coche</w:t>
      </w:r>
    </w:p>
    <w:p>
      <w:r>
        <w:t xml:space="preserve">@yoha_ahoy sí, yo también quiero uno.  Probablemente en invierno pueda conseguir uno, pero hasta entonces.</w:t>
      </w:r>
    </w:p>
    <w:p>
      <w:r>
        <w:t xml:space="preserve">Probablemente porque no era un comando ... Apuesto a que no entienden pagar en el fútbol de fantasía, ya sea ... droides Cuidado con @eCouchCoach</w:t>
      </w:r>
    </w:p>
    <w:p>
      <w:r>
        <w:t xml:space="preserve">@Galia ¡¡Ay!! ¿Aplicó Ec durante el verano? ¿Y no hay graduación, entonces?  *abrazo*</w:t>
      </w:r>
    </w:p>
    <w:p>
      <w:r>
        <w:t xml:space="preserve">@marianalizbeth yayy!!! Te voy a ver hoy! Te echo de menos!</w:t>
      </w:r>
    </w:p>
    <w:p>
      <w:r>
        <w:t xml:space="preserve">@ClipperPrincess No, aún no he hecho mi página.  He tenido que trabajar</w:t>
      </w:r>
    </w:p>
    <w:p>
      <w:r>
        <w:t xml:space="preserve">@tanyaahedo - ¡Lo sé! Estaba lloviznando todo el camino al trabajo!  Espero que se caliente este fin de semana....</w:t>
      </w:r>
    </w:p>
    <w:p>
      <w:r>
        <w:t xml:space="preserve">Intento motivarme para ir al centro a reunirme con mis amigas... No quiero ir, pero siempre cancelo.</w:t>
      </w:r>
    </w:p>
    <w:p>
      <w:r>
        <w:t xml:space="preserve">@danni_30439 ¡Realmente me gustaría poder ir!</w:t>
      </w:r>
    </w:p>
    <w:p>
      <w:r>
        <w:t xml:space="preserve">@danger_skies también te echo de menos :'( es que no quiero volver nunca a casa.....seriamente</w:t>
      </w:r>
    </w:p>
    <w:p>
      <w:r>
        <w:t xml:space="preserve">los exámenes son en 2 días, y no estoy preparado tan muerto</w:t>
      </w:r>
    </w:p>
    <w:p>
      <w:r>
        <w:t xml:space="preserve">Acabo de llegar al hospital. Jimmys realmente malo....por favor, envíe sus buenos pensamientos. Estoy muy preocupado.</w:t>
      </w:r>
    </w:p>
    <w:p>
      <w:r>
        <w:t xml:space="preserve">@serda23 Depende de lo que quieran por ella....Me he vuelto a empobrecer</w:t>
      </w:r>
    </w:p>
    <w:p>
      <w:r>
        <w:t xml:space="preserve">@misamille Donde estas te extraño espero que te vaya bien *enviando grandes abrazos*</w:t>
      </w:r>
    </w:p>
    <w:p>
      <w:r>
        <w:t xml:space="preserve">Bien, pizza casera esta noche, pero horrores, me he quedado sin anchoas</w:t>
      </w:r>
    </w:p>
    <w:p>
      <w:r>
        <w:t xml:space="preserve">noche enfermera!! :S</w:t>
      </w:r>
    </w:p>
    <w:p>
      <w:r>
        <w:t xml:space="preserve">@alltimebritt lol dammit well then next time then</w:t>
      </w:r>
    </w:p>
    <w:p>
      <w:r>
        <w:t xml:space="preserve">Sí, es viernes, pero mañana tengo que trabajar a las 5 de la mañana.</w:t>
      </w:r>
    </w:p>
    <w:p>
      <w:r>
        <w:t xml:space="preserve">@nick_carter Hay que hacer público el vídeo, querido. LOL ...no se puede ver.</w:t>
      </w:r>
    </w:p>
    <w:p>
      <w:r>
        <w:t xml:space="preserve">Rompe mi teléfono. ESTÁ ROTO. NO TE MOLESTES EN ENVIAR MENSAJES DE TEXTO.</w:t>
      </w:r>
    </w:p>
    <w:p>
      <w:r>
        <w:t xml:space="preserve">@nick_carter EL ENLACE NO FUNCIONA</w:t>
      </w:r>
    </w:p>
    <w:p>
      <w:r>
        <w:t xml:space="preserve">@_HarryKim OOC: Está bien.  Tal vez nuestros horarios se arreglen pronto.</w:t>
      </w:r>
    </w:p>
    <w:p>
      <w:r>
        <w:t xml:space="preserve">Tengo que ir al médico esta mañana me siento tan enfermo en este momento. apenas puedo hablar, pero todavía estoy gritando a través de la casa lol</w:t>
      </w:r>
    </w:p>
    <w:p>
      <w:r>
        <w:t xml:space="preserve">Hoy no hay clases de kickboxing, bastante desanimado. Aún así voy a entrenar duro. http://myloc.me/1ZT0</w:t>
      </w:r>
    </w:p>
    <w:p>
      <w:r>
        <w:t xml:space="preserve">Quiero fotografiar a Viva Hate... es sólo la segunda vez desde que tengo mi nueva cámara que tengo la oportunidad, y la otra fue en negro.</w:t>
      </w:r>
    </w:p>
    <w:p>
      <w:r>
        <w:t xml:space="preserve">@Pretty23rd No lo estaba sintiendo</w:t>
      </w:r>
    </w:p>
    <w:p>
      <w:r>
        <w:t xml:space="preserve">@gfalcone601 giii ayudenme realmente quiero encontrar un hermoso vestido para el baile, no largo, medio largo o corto, en cualquier lugar en el Reino Unido. por favor ayuda</w:t>
      </w:r>
    </w:p>
    <w:p>
      <w:r>
        <w:t xml:space="preserve">@anz_rocks19 tengo que romper la twitterparty... me voy a casa pronto</w:t>
      </w:r>
    </w:p>
    <w:p>
      <w:r>
        <w:t xml:space="preserve">UGH me perdí el POTUS en mi Five Guys!!!! A 2 manzanas de mi casa y 3 de mi trabajo. http://www.politico.com/politico44/</w:t>
      </w:r>
    </w:p>
    <w:p>
      <w:r>
        <w:t xml:space="preserve">He conseguido que Firefox vuelva a funcionar. Ahora sólo tengo que recuperar todos mis marcadores...</w:t>
      </w:r>
    </w:p>
    <w:p>
      <w:r>
        <w:t xml:space="preserve">Llevando exactamente la misma ropa que solía llevar en Canadá, con gorro (o touque) y todo.  Ahh me trae recuerdos... Echo de menos la nieve</w:t>
      </w:r>
    </w:p>
    <w:p>
      <w:r>
        <w:t xml:space="preserve">Los voy a extrañar tanto que estoy llorando ahora mismo... :/</w:t>
      </w:r>
    </w:p>
    <w:p>
      <w:r>
        <w:t xml:space="preserve">catorce horas después, sigo teniendo el peor brote de alergia de mi vida por haber hecho una sesión de compromiso en el campo anoche...</w:t>
      </w:r>
    </w:p>
    <w:p>
      <w:r>
        <w:t xml:space="preserve">@oliviamunn ¡SAN DIEGO! Aunque ahora mismo hace bastante frío, estoy esperando a que llegue el calor para poder ir a surfear.</w:t>
      </w:r>
    </w:p>
    <w:p>
      <w:r>
        <w:t xml:space="preserve">Acabo de volver de la barbacoa, tengo quemaduras de sol en las piernas, bien doloridas</w:t>
      </w:r>
    </w:p>
    <w:p>
      <w:r>
        <w:t xml:space="preserve">WAH. Voy a extrañar a la gente de Bowie ESP USTED ALYANNA BONDOC &lt;3 y César. D:&lt; ¡No sé si podré sobrevivir sin mi SOSA!</w:t>
      </w:r>
    </w:p>
    <w:p>
      <w:r>
        <w:t xml:space="preserve">@nethra - otro mensaje gracioso en fb. esta vez con un enlace real hoy he recibido 5 mensajes de este tipo</w:t>
      </w:r>
    </w:p>
    <w:p>
      <w:r>
        <w:t xml:space="preserve">@nick_carter dice que el video es privado... y no me deja ver</w:t>
      </w:r>
    </w:p>
    <w:p>
      <w:r>
        <w:t xml:space="preserve">@P33ZY Mi poder se cortó que es donde fui</w:t>
      </w:r>
    </w:p>
    <w:p>
      <w:r>
        <w:t xml:space="preserve">No puedo esperar a ver UP! Cómo se atreve @katymoe a tener un trabajo "real". Probablemente tenga que esperar hasta mañana.</w:t>
      </w:r>
    </w:p>
    <w:p>
      <w:r>
        <w:t xml:space="preserve">¡He vuelto! Una repentina ola de melancolía se apodera de mí. Echo de menos el Emblema Luminoso</w:t>
      </w:r>
    </w:p>
    <w:p>
      <w:r>
        <w:t xml:space="preserve">Lo que habría hecho con los spaniels nacidos muertos sin patas, ni idea. PERO ESTABA TRISTE, así que ahora, 20 años después, fresas = cachorros muertos.</w:t>
      </w:r>
    </w:p>
    <w:p>
      <w:r>
        <w:t xml:space="preserve">Esas casas fueron un fracaso. La casa 1 olía como una bolera y era maaad asquerosa y la casa 2 necesitaba un tejado nuevo y un sótano</w:t>
      </w:r>
    </w:p>
    <w:p>
      <w:r>
        <w:t xml:space="preserve">@petewentz hey, ¿están planeando algún concierto en el sur de California durante la gira de Blink? No los tenemos en Irvine</w:t>
      </w:r>
    </w:p>
    <w:p>
      <w:r>
        <w:t xml:space="preserve">@kheiny así que el show de abajo se canceló BUMMER! Supongo que no te veré hasta la piedra angular con quien vas a ir?</w:t>
      </w:r>
    </w:p>
    <w:p>
      <w:r>
        <w:t xml:space="preserve">@JayLenoTonight Jay estoy tan triste su última noche en el programa Es mi última noche viéndolo también no puedo ver Conan nos vemos a las 10 pm</w:t>
      </w:r>
    </w:p>
    <w:p>
      <w:r>
        <w:t xml:space="preserve">va a buscar al niño y luego a su médico. La tos persistente no es buena. http://plurk.com/p/x285t</w:t>
      </w:r>
    </w:p>
    <w:p>
      <w:r>
        <w:t xml:space="preserve">@nick_carter EL ENLACE NO FUNCIONA</w:t>
      </w:r>
    </w:p>
    <w:p>
      <w:r>
        <w:t xml:space="preserve">está despierto y no quiere ir a trabajar...</w:t>
      </w:r>
    </w:p>
    <w:p>
      <w:r>
        <w:t xml:space="preserve">FINALMENTE... Ahora soy yo de nuevo.  Tuve que usar internet explorer.  Problemas con Firefox Volver a la normalidad de los tweets.</w:t>
      </w:r>
    </w:p>
    <w:p>
      <w:r>
        <w:t xml:space="preserve">El almuerzo no es hasta la 1:00 pero ya tengo mucha hambre.</w:t>
      </w:r>
    </w:p>
    <w:p>
      <w:r>
        <w:t xml:space="preserve">esta noche, recoger n'pop e ir a cenar a Ta Lum Tum Tum (som-tum), Major Avenue... decidió ir a casa (no clubing tonite)...</w:t>
      </w:r>
    </w:p>
    <w:p>
      <w:r>
        <w:t xml:space="preserve">repasar para los exámenes</w:t>
      </w:r>
    </w:p>
    <w:p>
      <w:r>
        <w:t xml:space="preserve">@iNetters gracias</w:t>
      </w:r>
    </w:p>
    <w:p>
      <w:r>
        <w:t xml:space="preserve">Necesito unas #notas de campo gratis porque no puedo viajar a la calle 3 Norte de Filadelfia para comprar las mías.</w:t>
      </w:r>
    </w:p>
    <w:p>
      <w:r>
        <w:t xml:space="preserve">Eu to com fome</w:t>
      </w:r>
    </w:p>
    <w:p>
      <w:r>
        <w:t xml:space="preserve">está tratando de encontrar algo que hacer esta noche</w:t>
      </w:r>
    </w:p>
    <w:p>
      <w:r>
        <w:t xml:space="preserve">@IanMcNaughton ¡tienes que compartir el amor por el h/w! Algunos de nosotros todavía estamos rockeando el equipo de 2008.</w:t>
      </w:r>
    </w:p>
    <w:p>
      <w:r>
        <w:t xml:space="preserve">haciendo el horrible test de portugués online!</w:t>
      </w:r>
    </w:p>
    <w:p>
      <w:r>
        <w:t xml:space="preserve">Debo ser el único tonto en twitterlandia que no recibe retweet!!!  #sadsville</w:t>
      </w:r>
    </w:p>
    <w:p>
      <w:r>
        <w:t xml:space="preserve">@candypants2 http://twitpic.com/66wxk - ¡¡¡Tan celoso ahora mismo!!! odio el clima de Nueva Inglaterra</w:t>
      </w:r>
    </w:p>
    <w:p>
      <w:r>
        <w:t xml:space="preserve">Combatir una migraña La medicación casi funciona.</w:t>
      </w:r>
    </w:p>
    <w:p>
      <w:r>
        <w:t xml:space="preserve">Hombre, el Open de Francia lleva una semana y no he tenido la oportunidad de ver ni un solo partido</w:t>
      </w:r>
    </w:p>
    <w:p>
      <w:r>
        <w:t xml:space="preserve">@spencerkeasey si no apesta!  Estoy trabajando con un Nano aquí, así que tuve que tomar el 75% de mi música fuera! tan triste</w:t>
      </w:r>
    </w:p>
    <w:p>
      <w:r>
        <w:t xml:space="preserve">@chcuk WTF ¿por qué no puedes venir a correr con nosotros? ughh ¿dónde está tu carrera en carretera el domingo?</w:t>
      </w:r>
    </w:p>
    <w:p>
      <w:r>
        <w:t xml:space="preserve">Mi primer coche se ha ido oficialmente. Adiós a mi topacio turquesa. Te echaremos mucho de menos.</w:t>
      </w:r>
    </w:p>
    <w:p>
      <w:r>
        <w:t xml:space="preserve">Anoche soñé con monstruos, como una niña pequeña.</w:t>
      </w:r>
    </w:p>
    <w:p>
      <w:r>
        <w:t xml:space="preserve">...no me gusta tanto</w:t>
      </w:r>
    </w:p>
    <w:p>
      <w:r>
        <w:t xml:space="preserve">Deseando haber visto a mi sobrino graduarse del jardín de infantes!</w:t>
      </w:r>
    </w:p>
    <w:p>
      <w:r>
        <w:t xml:space="preserve">@LimeIce De camino a casa dood.. No creo que la mierda de vodafone gprs puede manejar yaymen.com</w:t>
      </w:r>
    </w:p>
    <w:p>
      <w:r>
        <w:t xml:space="preserve">@TeamTSwift ¡qué mala suerte!</w:t>
      </w:r>
    </w:p>
    <w:p>
      <w:r>
        <w:t xml:space="preserve">en el trabajo de f***** .... quieren que alguien venga...</w:t>
      </w:r>
    </w:p>
    <w:p>
      <w:r>
        <w:t xml:space="preserve">Me encanta Volar Conmigo, los chats en directo y no me gusta estar enfermo.</w:t>
      </w:r>
    </w:p>
    <w:p>
      <w:r>
        <w:t xml:space="preserve">@susannaheanes bwaha! Aunque está muy lejos.  Pero se ve esponjoso! Y el pelo de Jared es BRILLANTE.</w:t>
      </w:r>
    </w:p>
    <w:p>
      <w:r>
        <w:t xml:space="preserve">meditando mis planes para el fin de semana... tengo que trabajar el sábado...</w:t>
      </w:r>
    </w:p>
    <w:p>
      <w:r>
        <w:t xml:space="preserve">@LeeHongRui jajaja... está bien, ¿cómo puedo contratar a tu madre? Así que paiseh .. jaja, voy a hacer todo el lavado entonces</w:t>
      </w:r>
    </w:p>
    <w:p>
      <w:r>
        <w:t xml:space="preserve">No me gusta el calor, ya que el calentamiento global acabará destruyendo la Tierra, y el sol se comerá inevitablemente nuestro planeta, sombrío</w:t>
      </w:r>
    </w:p>
    <w:p>
      <w:r>
        <w:t xml:space="preserve">@redsoxgirl28 he pasado por ello, tristemente. no es tu primer rodeo, querida, sospecho que has aprendido la lección?</w:t>
      </w:r>
    </w:p>
    <w:p>
      <w:r>
        <w:t xml:space="preserve">La clase de Bushidokan fue cancelada.   ¡Tendré que apuntarme a karate en otro sitio!</w:t>
      </w:r>
    </w:p>
    <w:p>
      <w:r>
        <w:t xml:space="preserve">Nota para mí: Las tortillas son mejores cuando se hacen con mantequilla, no con aceite de oliva.  Además, a @laurendanyelle no le gusta mi forma de cocinar *escupir en una servilleta*.</w:t>
      </w:r>
    </w:p>
    <w:p>
      <w:r>
        <w:t xml:space="preserve">@michaelbolton Sí... conocí a Jon el año pasado en una interesante sesión de Agile 2008 "Questionning Agile".  No lo veo en el programa de este año.</w:t>
      </w:r>
    </w:p>
    <w:p>
      <w:r>
        <w:t xml:space="preserve">@KoFiBaBy wats gooood !! miss yall ya</w:t>
      </w:r>
    </w:p>
    <w:p>
      <w:r>
        <w:t xml:space="preserve">@HayesN Cómo es que todos parecen ganar mucho más dinero que yo.</w:t>
      </w:r>
    </w:p>
    <w:p>
      <w:r>
        <w:t xml:space="preserve">@RNconsult reloj con alarma + pantalla con el nombre de la píldora para los pacientes de Alzheimer que funcionan con la tecla B; escucha la alarma y pregunta: "¿Qué es ese ruido?"</w:t>
      </w:r>
    </w:p>
    <w:p>
      <w:r>
        <w:t xml:space="preserve">no me siento bien, tengo el estómago revuelto</w:t>
      </w:r>
    </w:p>
    <w:p>
      <w:r>
        <w:t xml:space="preserve">@msaysrawr *señala la pregunta sobre el equipo que acabo de publicar* No puedo conseguir el resto de mi set de Dreadweave</w:t>
      </w:r>
    </w:p>
    <w:p>
      <w:r>
        <w:t xml:space="preserve">Mi mamá llamando al hospicio 4 gran gpa su sólo una cuestión de tiempo sólo Dios sabe.</w:t>
      </w:r>
    </w:p>
    <w:p>
      <w:r>
        <w:t xml:space="preserve">este día no puede pasar más lento</w:t>
      </w:r>
    </w:p>
    <w:p>
      <w:r>
        <w:t xml:space="preserve">Los Redskins liberan a Jon Jansen.  Ese tipo puso una tonelada de sudor y moretones para el equipo.  Se le echará de menos. http://tinyurl.com/mdewfk</w:t>
      </w:r>
    </w:p>
    <w:p>
      <w:r>
        <w:t xml:space="preserve">@breedimetria Estoy hablando de todos en general, nadie quiere jugar conmigo</w:t>
      </w:r>
    </w:p>
    <w:p>
      <w:r>
        <w:t xml:space="preserve">La educación no avanza porque seguimos repitiendo nuestro pasado (suspiro)</w:t>
      </w:r>
    </w:p>
    <w:p>
      <w:r>
        <w:t xml:space="preserve">Volví de Arizona ayer.  Sacamos los muebles y las cosas de la casa de Arizona y los enviamos a Redwood City.    Qué tristeza.</w:t>
      </w:r>
    </w:p>
    <w:p>
      <w:r>
        <w:t xml:space="preserve">A punto de ir a Starbucks. Iba a tomar el autobús a Paradise y Starbucks, pero lo perdí por 2 minutos.</w:t>
      </w:r>
    </w:p>
    <w:p>
      <w:r>
        <w:t xml:space="preserve">@technicoloring 1720 HA. excepto omg amy bb tengo que devolver mi portátil prestado hoy así que puedo estar sin uno hasta un mes</w:t>
      </w:r>
    </w:p>
    <w:p>
      <w:r>
        <w:t xml:space="preserve">@smartie999 Ese soy yo en un buen día</w:t>
      </w:r>
    </w:p>
    <w:p>
      <w:r>
        <w:t xml:space="preserve">De camino a Wildomar, CA remolcando el Lexus</w:t>
      </w:r>
    </w:p>
    <w:p>
      <w:r>
        <w:t xml:space="preserve">Me voy a la reunión en Lincoln Square, pero ya no hay aparcamiento gratuito.</w:t>
      </w:r>
    </w:p>
    <w:p>
      <w:r>
        <w:t xml:space="preserve">Estoy un poco triste parece que nomore brooklyn 4 un tiempo WTF @lailashah</w:t>
      </w:r>
    </w:p>
    <w:p>
      <w:r>
        <w:t xml:space="preserve">No puedo conseguir que las fotos se impriman sin manchas marrones. No debo haber limpiado los tanques lo suficiente... Tendrá que hacer de nuevo prob</w:t>
      </w:r>
    </w:p>
    <w:p>
      <w:r>
        <w:t xml:space="preserve">me siento extra-nauseoso de repente, como si mi estómago no estuviera preparado para reanudar el peristaltismo después de los acontecimientos de las dos noches anteriores</w:t>
      </w:r>
    </w:p>
    <w:p>
      <w:r>
        <w:t xml:space="preserve">ojalá el gato dejara de esconderse</w:t>
      </w:r>
    </w:p>
    <w:p>
      <w:r>
        <w:t xml:space="preserve">@thedrumlife ¿Ahora somos amigos? Ya sabes que eres muy up &amp; down conmigo.  Me retracto de mi última declaración entoncesnnnnnnn.</w:t>
      </w:r>
    </w:p>
    <w:p>
      <w:r>
        <w:t xml:space="preserve">@xombie sí, NO. Ya he llamado para preguntar.</w:t>
      </w:r>
    </w:p>
    <w:p>
      <w:r>
        <w:t xml:space="preserve">@artbynemo Mi nombre es Chad, pero no estaré aquí mañana</w:t>
      </w:r>
    </w:p>
    <w:p>
      <w:r>
        <w:t xml:space="preserve">Quizá no me llamen.</w:t>
      </w:r>
    </w:p>
    <w:p>
      <w:r>
        <w:t xml:space="preserve">¡Esta línea de chipotle está fuera de la puerta! ¡¡Pero realmente lo quiero!!</w:t>
      </w:r>
    </w:p>
    <w:p>
      <w:r>
        <w:t xml:space="preserve">los nuevos vecinos se mudan a .... para dar mi presentación de Brasil que debería haber dado el miércoles, pero algunas personas hicieron horas extras.</w:t>
      </w:r>
    </w:p>
    <w:p>
      <w:r>
        <w:t xml:space="preserve">@BROADWAYBOE Trabajo hasta las 6:30 todos los días en el banco~¿Cómo puedo conseguir pases gratis para el ribfest?</w:t>
      </w:r>
    </w:p>
    <w:p>
      <w:r>
        <w:t xml:space="preserve">El DVD de "Atrápame si puedes" que alquilé ayer en Blockbuster.com estaba roto. Lo descubrí a los 35 minutos de la película.</w:t>
      </w:r>
    </w:p>
    <w:p>
      <w:r>
        <w:t xml:space="preserve">oh no según laineygossip, taylena es OVER! bc of his fame?! gosh poor @selenagomez two heartbreaks in a row :-/</w:t>
      </w:r>
    </w:p>
    <w:p>
      <w:r>
        <w:t xml:space="preserve">@myersandchang no lo es.</w:t>
      </w:r>
    </w:p>
    <w:p>
      <w:r>
        <w:t xml:space="preserve">Hola, me voy a trabajar otra vez</w:t>
      </w:r>
    </w:p>
    <w:p>
      <w:r>
        <w:t xml:space="preserve">@DavidArchie He escuchado tu álbum en youtube. Es increíble. Pero no puedo comprarlo</w:t>
      </w:r>
    </w:p>
    <w:p>
      <w:r>
        <w:t xml:space="preserve">Mi pobre boca</w:t>
      </w:r>
    </w:p>
    <w:p>
      <w:r>
        <w:t xml:space="preserve">alguien dijo que si no te conectas eres el número uno... si te conectas eres el número uno... no se puede ganar lol</w:t>
      </w:r>
    </w:p>
    <w:p>
      <w:r>
        <w:t xml:space="preserve">@marisette ¡Raro! Tal vez todas las actualizaciones simplemente no se están enviando a mi teléfono jaja</w:t>
      </w:r>
    </w:p>
    <w:p>
      <w:r>
        <w:t xml:space="preserve">ir a trabajar a la una es una mierda, echo de menos la hora feliz en el sonic</w:t>
      </w:r>
    </w:p>
    <w:p>
      <w:r>
        <w:t xml:space="preserve">Quería comprar a la hija de la muerte de Amber Bensons hoy y no lo tenía en ningún sitio</w:t>
      </w:r>
    </w:p>
    <w:p>
      <w:r>
        <w:t xml:space="preserve">@alissas No puedo creer que casi lo sacrificaran, antes de que el grupo de rescate fuera a buscarlo.</w:t>
      </w:r>
    </w:p>
    <w:p>
      <w:r>
        <w:t xml:space="preserve">Snap. Rompiendo de nuevo</w:t>
      </w:r>
    </w:p>
    <w:p>
      <w:r>
        <w:t xml:space="preserve">@elishakhalid Llamé pero no contestaste</w:t>
      </w:r>
    </w:p>
    <w:p>
      <w:r>
        <w:t xml:space="preserve">@projectcloud nervio pinzado</w:t>
      </w:r>
    </w:p>
    <w:p>
      <w:r>
        <w:t xml:space="preserve">está muy preocupada por Sam y quiere saber si está bien.</w:t>
      </w:r>
    </w:p>
    <w:p>
      <w:r>
        <w:t xml:space="preserve">El equipo de la Fundación de la Paz de la Universidad de California, en la que se encuentra el Centro de Estudios de la Paz de la Universidad de California, ha sido el responsable de la creación de la nueva página web de la Fundación de la Paz de la Universidad de California.</w:t>
      </w:r>
    </w:p>
    <w:p>
      <w:r>
        <w:t xml:space="preserve">Quiero unas galletas de chocolate blanco y macadamia de Mrs. Fields pero el centro comercial está taaaan lejos. Bleh creo que voy a hacer mi propio</w:t>
      </w:r>
    </w:p>
    <w:p>
      <w:r>
        <w:t xml:space="preserve">@JazzyLadee1908 ¡Me esfuerzo por involucrar a todos los que sigo! Algunos de ellos no tienen nada interesante que decir, así que terminan sin ser seguidos.</w:t>
      </w:r>
    </w:p>
    <w:p>
      <w:r>
        <w:t xml:space="preserve">@jewelinthesky pudo crear una cuenta de iTunes pero ya no puede canjear el álbum de Kris Allen. la nota dice que fue cancelado</w:t>
      </w:r>
    </w:p>
    <w:p>
      <w:r>
        <w:t xml:space="preserve">@Im_Queen lo siento si te he puesto enfermo.</w:t>
      </w:r>
    </w:p>
    <w:p>
      <w:r>
        <w:t xml:space="preserve">chris vino por exactamente una hora yo anduve por ahí después de que se fuera y terminé quedándome dormido.</w:t>
      </w:r>
    </w:p>
    <w:p>
      <w:r>
        <w:t xml:space="preserve">Sí, creo que toqué algo que tenía los gérmenes de Mike, porque ahora me duele la garganta, ¡sabía que no debería haber ido allí!</w:t>
      </w:r>
    </w:p>
    <w:p>
      <w:r>
        <w:t xml:space="preserve">Ocupado ocupado bee.....  Me gustaría no tener que lavar la ropa. Lo peor</w:t>
      </w:r>
    </w:p>
    <w:p>
      <w:r>
        <w:t xml:space="preserve">Realmente enfadado conmigo mismo por olvidarme de la fecha límite del 24 de mayo para los viajes de premio de 40.000 millas a Sudamérica en @UnitedAirlines</w:t>
      </w:r>
    </w:p>
    <w:p>
      <w:r>
        <w:t xml:space="preserve">que una semana estresante sólo espero que todo cae en su lugar 4me</w:t>
      </w:r>
    </w:p>
    <w:p>
      <w:r>
        <w:t xml:space="preserve">@ThePrinceBeMe Awww ¿por qué me pones caras tristes? ¿Así es como te sientes?</w:t>
      </w:r>
    </w:p>
    <w:p>
      <w:r>
        <w:t xml:space="preserve">se pregunta por qué soy tan torpe últimamente? http://plurk.com/p/x28ka</w:t>
      </w:r>
    </w:p>
    <w:p>
      <w:r>
        <w:t xml:space="preserve">¡¡Echo de menos mi sitio!!</w:t>
      </w:r>
    </w:p>
    <w:p>
      <w:r>
        <w:t xml:space="preserve">@Dangrmous ¿dónde va mi terri?</w:t>
      </w:r>
    </w:p>
    <w:p>
      <w:r>
        <w:t xml:space="preserve">@kaylee2o3 ¡Ha! por fin encontré a alguien que conozco! feliz verano Kaylee, lástima que ya no pueda patear a tu lado</w:t>
      </w:r>
    </w:p>
    <w:p>
      <w:r>
        <w:t xml:space="preserve">Me gustaría ser famoso como algunas de las personas que sigo</w:t>
      </w:r>
    </w:p>
    <w:p>
      <w:r>
        <w:t xml:space="preserve">@babyblueonline Awww Thatss Well Sad x</w:t>
      </w:r>
    </w:p>
    <w:p>
      <w:r>
        <w:t xml:space="preserve">@coollike estas loco ahora vas a recibir un millón de invitaciones de amigos en xbox y uno de ellos seré yo</w:t>
      </w:r>
    </w:p>
    <w:p>
      <w:r>
        <w:t xml:space="preserve">...esperando a que mi hermano me recoja en la estación de tren para ir al gimnasio. No puedo creer que haya golpeado a alguien anoche</w:t>
      </w:r>
    </w:p>
    <w:p>
      <w:r>
        <w:t xml:space="preserve">@bustermcleod ¡Oh, mierda, feliz cumpleaños tardío! (mi txt no se envió )</w:t>
      </w:r>
    </w:p>
    <w:p>
      <w:r>
        <w:t xml:space="preserve">El autobús de Lover se retrasa. Eso significa que no lo veré hasta tres horas después de lo previsto.</w:t>
      </w:r>
    </w:p>
    <w:p>
      <w:r>
        <w:t xml:space="preserve">@hezmcfly eww ¿Qué estás haciendo en este momento?</w:t>
      </w:r>
    </w:p>
    <w:p>
      <w:r>
        <w:t xml:space="preserve">@sallyorourke ¿Qué quieres decir con que tu cartera está triste?  Aquí no ha habido suerte.  He solicitado unas 30 plazas hasta ahora.</w:t>
      </w:r>
    </w:p>
    <w:p>
      <w:r>
        <w:t xml:space="preserve">confeccionando una colcha de fotos para los empleados de Boeing que se colgará en Huntington Beach. Lamentablemente, muchos de los participantes en la colcha han sido despedidos.</w:t>
      </w:r>
    </w:p>
    <w:p>
      <w:r>
        <w:t xml:space="preserve">Yorks V Lancs en la tele. No va muy bien para Yorkshire.</w:t>
      </w:r>
    </w:p>
    <w:p>
      <w:r>
        <w:t xml:space="preserve">@flashlight ¡Ja! Espera a que cumplas 40 años</w:t>
      </w:r>
    </w:p>
    <w:p>
      <w:r>
        <w:t xml:space="preserve">El molesto sello de fecha en todas mis fotos. Ojalá me hubiera acordado de apagarlo.</w:t>
      </w:r>
    </w:p>
    <w:p>
      <w:r>
        <w:t xml:space="preserve">maldición... la gente contiene gluten así que ahora no puedo ser un caníbal</w:t>
      </w:r>
    </w:p>
    <w:p>
      <w:r>
        <w:t xml:space="preserve">Pensando en abrir las fuentes de MacMaze ya que no tengo tiempo para trabajar en él</w:t>
      </w:r>
    </w:p>
    <w:p>
      <w:r>
        <w:t xml:space="preserve">@fmpug doh! Estoy fuera de la ciudad por lo que no puedo obtener mis resultados del correo</w:t>
      </w:r>
    </w:p>
    <w:p>
      <w:r>
        <w:t xml:space="preserve">Arruiné mi almuerzo comiendo media bolsa de palomitas de cheddar....ahora me siento mal.</w:t>
      </w:r>
    </w:p>
    <w:p>
      <w:r>
        <w:t xml:space="preserve">Odio: ¡los enanos! ¡Smfh! Soñé que luchaba con un LN en el mercado de Boston, ¡turbull! El seguía golpeando mi cabeza</w:t>
      </w:r>
    </w:p>
    <w:p>
      <w:r>
        <w:t xml:space="preserve">@SEGA por qué no Reino Unido</w:t>
      </w:r>
    </w:p>
    <w:p>
      <w:r>
        <w:t xml:space="preserve">Me gustaría que pitchfork se callara sobre #primavera.  Me hace echar de menos España</w:t>
      </w:r>
    </w:p>
    <w:p>
      <w:r>
        <w:t xml:space="preserve">horas de oficina/tratando de hacer que mi ordenador se sienta mejor.</w:t>
      </w:r>
    </w:p>
    <w:p>
      <w:r>
        <w:t xml:space="preserve">@gabyrizzo quiero pho... nunca lo he probado.</w:t>
      </w:r>
    </w:p>
    <w:p>
      <w:r>
        <w:t xml:space="preserve">está viendo Mock the Week y está cocinando lentamente</w:t>
      </w:r>
    </w:p>
    <w:p>
      <w:r>
        <w:t xml:space="preserve">En el trabajo enfermo pero estoy bien para el centro comercial!</w:t>
      </w:r>
    </w:p>
    <w:p>
      <w:r>
        <w:t xml:space="preserve">Pensando en la ley de estafa, luchando contra un dolor de cabeza, y pagando las facturas...</w:t>
      </w:r>
    </w:p>
    <w:p>
      <w:r>
        <w:t xml:space="preserve">Despidiéndome de @jesshowe por un año ha sido increíble ayudándome a encajar en el equipo de Veritas!</w:t>
      </w:r>
    </w:p>
    <w:p>
      <w:r>
        <w:t xml:space="preserve">Sí. Es triste.</w:t>
      </w:r>
    </w:p>
    <w:p>
      <w:r>
        <w:t xml:space="preserve">día de lluvia = Hogar hacer lo que me gusta hacer =Escribir música, un sueño al que renuncié hace mucho tiempo</w:t>
      </w:r>
    </w:p>
    <w:p>
      <w:r>
        <w:t xml:space="preserve">El ABA de hoy ha estado lleno de lágrimas emocionales #ASD #autismo algunos días son más duros que otros.  Es difícil no intervenir pobre bebé</w:t>
      </w:r>
    </w:p>
    <w:p>
      <w:r>
        <w:t xml:space="preserve">@mattydavidson noo solo empecé la 4ª temporada el miércoles pero estoy en el ep11 (Y)</w:t>
      </w:r>
    </w:p>
    <w:p>
      <w:r>
        <w:t xml:space="preserve">@cheesetal echo de menos el café</w:t>
      </w:r>
    </w:p>
    <w:p>
      <w:r>
        <w:t xml:space="preserve">@craigmcgill En realidad, tal vez no - se ha agotado para el almuerzo del sábado</w:t>
      </w:r>
    </w:p>
    <w:p>
      <w:r>
        <w:t xml:space="preserve">@_Glitter_ kk pero por alguna razón no me deja votar por ellos</w:t>
      </w:r>
    </w:p>
    <w:p>
      <w:r>
        <w:t xml:space="preserve">haciendo té y me estresa</w:t>
      </w:r>
    </w:p>
    <w:p>
      <w:r>
        <w:t xml:space="preserve">@yikes77 Sería genial si esos VIPS fueran para algunos actos que me gustara ver, pero noooo.</w:t>
      </w:r>
    </w:p>
    <w:p>
      <w:r>
        <w:t xml:space="preserve">Acabo de regresar de una carrera por Sunset Blvd. Mi primo trató de matarme, mis piernas todavía se mueven y estoy sentado.</w:t>
      </w:r>
    </w:p>
    <w:p>
      <w:r>
        <w:t xml:space="preserve">ir a los médicos</w:t>
      </w:r>
    </w:p>
    <w:p>
      <w:r>
        <w:t xml:space="preserve">@bowwow614 ¡Hey! ¿Se podrá ver en el Reino Unido esta vez?  Se me rompió el corazón cuando no pude jugar el anterior jaja.</w:t>
      </w:r>
    </w:p>
    <w:p>
      <w:r>
        <w:t xml:space="preserve">@ESPNCommunityEd No te olvides de Nash, qué decepción como fan de los Suns</w:t>
      </w:r>
    </w:p>
    <w:p>
      <w:r>
        <w:t xml:space="preserve">Uf. Otro "¿qué día es hoy?" (5 palabras más pronunciadas las últimas 2 semanas para mí) - Se perdió un cumpleaños de 10 años y fue incluso en mi iCal.</w:t>
      </w:r>
    </w:p>
    <w:p>
      <w:r>
        <w:t xml:space="preserve">El camión ha mordido el polvo, no sé si llegaré al partido de los Mustangs mañana</w:t>
      </w:r>
    </w:p>
    <w:p>
      <w:r>
        <w:t xml:space="preserve">Me siento de alguna manera porque no estoy hablando con nadie...</w:t>
      </w:r>
    </w:p>
    <w:p>
      <w:r>
        <w:t xml:space="preserve">toda mi espalda está quemada por el bronceado. ouch</w:t>
      </w:r>
    </w:p>
    <w:p>
      <w:r>
        <w:t xml:space="preserve">Día frío :/ Estudiando todo el día para los exámenes de mañana</w:t>
      </w:r>
    </w:p>
    <w:p>
      <w:r>
        <w:t xml:space="preserve">necesita un trabajo</w:t>
      </w:r>
    </w:p>
    <w:p>
      <w:r>
        <w:t xml:space="preserve">Gran fin de semana por delante en el festival de comedia #catlaughs en Kilkenny, el tiempo es fantástico. Lamentablemente tengo que ir a Israel el domingo</w:t>
      </w:r>
    </w:p>
    <w:p>
      <w:r>
        <w:t xml:space="preserve">Estoy hambriento. Debido a la cena de anoche... o a la falta de ella... que alguien me atienda</w:t>
      </w:r>
    </w:p>
    <w:p>
      <w:r>
        <w:t xml:space="preserve">@netmogul eso suena taaaan bien ahora mismo mmmm malasadas. tengo que tomar más antes de irme hoy</w:t>
      </w:r>
    </w:p>
    <w:p>
      <w:r>
        <w:t xml:space="preserve">@StaceyVPofWC Me gustaría conocer a alguien de allí que nos pueda enganchar. un amigo me dijo una vez que consiguieron asientos de mierda para un espectáculo en CHI</w:t>
      </w:r>
    </w:p>
    <w:p>
      <w:r>
        <w:t xml:space="preserve">Sí, alguien está sacando lo mejor de mí.</w:t>
      </w:r>
    </w:p>
    <w:p>
      <w:r>
        <w:t xml:space="preserve">Creo que voy a intentar volver a ser vegetariana....y no tomar refrescos y reducir mucho la cerveza... demasiados carbohidratos....pero está tan ricoyy</w:t>
      </w:r>
    </w:p>
    <w:p>
      <w:r>
        <w:t xml:space="preserve">Adiós sexo en la ciudad déjame prisa y dar mi cuz que el trabajo de papel @lailashah !!! Tener 2 tener el verano en BK !!!</w:t>
      </w:r>
    </w:p>
    <w:p>
      <w:r>
        <w:t xml:space="preserve">mis pantalones están húmedos.</w:t>
      </w:r>
    </w:p>
    <w:p>
      <w:r>
        <w:t xml:space="preserve">La policía le dice al padre de #Tori que tal vez nunca encuentre sus restos http://lfpress.ca/newsstand</w:t>
      </w:r>
    </w:p>
    <w:p>
      <w:r>
        <w:t xml:space="preserve">@NormaBecerra la lavadora se chingo jajaja!!! Estoy reventando a mi abuela lucia waaaaaay a principios de los 90 lol</w:t>
      </w:r>
    </w:p>
    <w:p>
      <w:r>
        <w:t xml:space="preserve">No he contestado a la gente porque en serio, hace tiempo que no refresco twitter. @ZindelaYentl Lo siento.  @erinmcfly Gracias.</w:t>
      </w:r>
    </w:p>
    <w:p>
      <w:r>
        <w:t xml:space="preserve">Actualización de caca de pájaro... Consiguió limpiarlo todo, pero queda una ligera mancha, ¿algún consejo?</w:t>
      </w:r>
    </w:p>
    <w:p>
      <w:r>
        <w:t xml:space="preserve">@KristaNeher Me gustaría ir a la Semana de Internet</w:t>
      </w:r>
    </w:p>
    <w:p>
      <w:r>
        <w:t xml:space="preserve">@brookefraser @loswhit dijo que @whittakerwoman mencionó los osos!!! P.D osos como la mantequilla de maní</w:t>
      </w:r>
    </w:p>
    <w:p>
      <w:r>
        <w:t xml:space="preserve">@My3Daughters bien suena delicioso! voy a estar acostado en mi patio tom, sans piscina!  Disfruta de tus hamburguesas!!</w:t>
      </w:r>
    </w:p>
    <w:p>
      <w:r>
        <w:t xml:space="preserve">@Champion1510 si... y ninguno de ellos está en huntsville yo dejaría mis dos trabajos aquí por un trabajo allí.</w:t>
      </w:r>
    </w:p>
    <w:p>
      <w:r>
        <w:t xml:space="preserve">@YSLaurenT yo también</w:t>
      </w:r>
    </w:p>
    <w:p>
      <w:r>
        <w:t xml:space="preserve">Últimamente me he despertado con el sol en la cara, pero hoy no...</w:t>
      </w:r>
    </w:p>
    <w:p>
      <w:r>
        <w:t xml:space="preserve">también sólo colgando en este momento?? sólo aburrido jajaja no tenía que trabajar de nuevo hoy esto es diferente.... no hay horas no hay dinero lol whatev</w:t>
      </w:r>
    </w:p>
    <w:p>
      <w:r>
        <w:t xml:space="preserve">Me enteré de que un compañero de escuela murió de un ataque al corazón esta mañana. Apenas tenía 35 años. Te echaremos de menos, Bally.</w:t>
      </w:r>
    </w:p>
    <w:p>
      <w:r>
        <w:t xml:space="preserve">@theemptynest Ya me pasó eso... a veces, se convierten en otras cosas; el fieltro es muy indulgente. ¿Remoldear? ¿Cortar y volver a formar?</w:t>
      </w:r>
    </w:p>
    <w:p>
      <w:r>
        <w:t xml:space="preserve">@eeks_ Me gustaría que estuvieras aquí AHORAWW!!! grrrrrrr</w:t>
      </w:r>
    </w:p>
    <w:p>
      <w:r>
        <w:t xml:space="preserve">hola chicos solo hago da usael no mucho realmente! &lt;3 triste yo</w:t>
      </w:r>
    </w:p>
    <w:p>
      <w:r>
        <w:t xml:space="preserve">@jazzjeet jaja tu harías eso =P eso es lindo. nunca nadie viene a visitarme dios maldito lago ginebra y lo lejos que está de la civilizati ...</w:t>
      </w:r>
    </w:p>
    <w:p>
      <w:r>
        <w:t xml:space="preserve">Tratando de averiguar cómo usar Twitter.......Soy viejo</w:t>
      </w:r>
    </w:p>
    <w:p>
      <w:r>
        <w:t xml:space="preserve">El dlc de la próxima semana es un fracaso Aunque no puedo esperar a Maiden en dos semanas ;)</w:t>
      </w:r>
    </w:p>
    <w:p>
      <w:r>
        <w:t xml:space="preserve">@julnas Pero entonces podrías acabar como ese pobre conductor de autobús...  Y, esto es un poco raro, pero ¡ojalá estuviera allí hoy! :o</w:t>
      </w:r>
    </w:p>
    <w:p>
      <w:r>
        <w:t xml:space="preserve">@xbooernsx Estoy tan celoso. Quiero una hamburguesa gratis</w:t>
      </w:r>
    </w:p>
    <w:p>
      <w:r>
        <w:t xml:space="preserve">@blueyes121 Lo haría pero estás demasiado lejos</w:t>
      </w:r>
    </w:p>
    <w:p>
      <w:r>
        <w:t xml:space="preserve">Todavía me estoy derritiendo y estoy en la casa a la sombra, no es justo.</w:t>
      </w:r>
    </w:p>
    <w:p>
      <w:r>
        <w:t xml:space="preserve">Vale... así que alguien tiene mis llaves o son -realmente- buenos en este juego de "esconderse de James".</w:t>
      </w:r>
    </w:p>
    <w:p>
      <w:r>
        <w:t xml:space="preserve">Ok... Nadie estaba interesado en mi especial.   ¡Ahora las palomitas están rancias! Qué desperdicio. Voy a buscar a un indigente para dárselas...</w:t>
      </w:r>
    </w:p>
    <w:p>
      <w:r>
        <w:t xml:space="preserve">@BlueEyedGirl18 Una hora y quince minutos.  Una espera espantosa.</w:t>
      </w:r>
    </w:p>
    <w:p>
      <w:r>
        <w:t xml:space="preserve">@xvikki Sí lo hace</w:t>
      </w:r>
    </w:p>
    <w:p>
      <w:r>
        <w:t xml:space="preserve">@sunflower_seeds amigo no digas eso</w:t>
      </w:r>
    </w:p>
    <w:p>
      <w:r>
        <w:t xml:space="preserve">Me desperté temprano!! Dang hombre sé que no voy a volver a dormir</w:t>
      </w:r>
    </w:p>
    <w:p>
      <w:r>
        <w:t xml:space="preserve">necesita más seguidores</w:t>
      </w:r>
    </w:p>
    <w:p>
      <w:r>
        <w:t xml:space="preserve">Grr... Fatboy Slim está fuera de la alineación del EDC.</w:t>
      </w:r>
    </w:p>
    <w:p>
      <w:r>
        <w:t xml:space="preserve">No he tuiteado en un día. Así que aquí va...</w:t>
      </w:r>
    </w:p>
    <w:p>
      <w:r>
        <w:t xml:space="preserve">tengo una casa vacía y no tengo con quien compartirla</w:t>
      </w:r>
    </w:p>
    <w:p>
      <w:r>
        <w:t xml:space="preserve">@reactiveretro sí estoy de acuerdo, él era el mejor! aww ¿por qué leeaave?</w:t>
      </w:r>
    </w:p>
    <w:p>
      <w:r>
        <w:t xml:space="preserve">@Ohmahlanta Esther no quiere negociar!</w:t>
      </w:r>
    </w:p>
    <w:p>
      <w:r>
        <w:t xml:space="preserve">Acabo de ver el tráiler de la nueva película de Sam Raimi, Arrástrame al infierno.  Parece interesante, pero no había humor en él.</w:t>
      </w:r>
    </w:p>
    <w:p>
      <w:r>
        <w:t xml:space="preserve">Estoy siiiiiickkk no me siento bien!!</w:t>
      </w:r>
    </w:p>
    <w:p>
      <w:r>
        <w:t xml:space="preserve">El almuerzo es aburrido conducir después de la escuela hoy, ugh espero hacerlo mejor con el Sr. Dodd</w:t>
      </w:r>
    </w:p>
    <w:p>
      <w:r>
        <w:t xml:space="preserve">Es tan molesto cuando quiero ir a ver The Sats, @OfficialJoBros y @ddlovato en concierto..pero sé que tendré que pagar</w:t>
      </w:r>
    </w:p>
    <w:p>
      <w:r>
        <w:t xml:space="preserve">@AngelaRyan jet blue está bien supongo. Cancelan vuelos y no tienen muchos aviones de reserva. Y no hay primera clase</w:t>
      </w:r>
    </w:p>
    <w:p>
      <w:r>
        <w:t xml:space="preserve">Se acabó el día de campo. Muchas fotos de acción. Almorcé, tengo que ir al baño, ordenar mi casa y prepararme para el club de la estampilla. Por cierto, la piel mexicana se bronceó el día 2.</w:t>
      </w:r>
    </w:p>
    <w:p>
      <w:r>
        <w:t xml:space="preserve">Ugh... El maldito Internet no funciona. Puedo hacer como 0 trabajo sin él. Quiero volver a la universidad sólo por la conexión</w:t>
      </w:r>
    </w:p>
    <w:p>
      <w:r>
        <w:t xml:space="preserve">En la cola de la caja... Kate y Jon nos salpicaron semanalmente. Triste</w:t>
      </w:r>
    </w:p>
    <w:p>
      <w:r>
        <w:t xml:space="preserve">@lilvanillafrop eso no es gracioso</w:t>
      </w:r>
    </w:p>
    <w:p>
      <w:r>
        <w:t xml:space="preserve">@t0astbandit eesh, siento escuchar eso. Eso no va a hacer que los viajes a Michigan sean muy divertidos.</w:t>
      </w:r>
    </w:p>
    <w:p>
      <w:r>
        <w:t xml:space="preserve">@robbin_g eso es muy raro. quería verlo este fin de semana</w:t>
      </w:r>
    </w:p>
    <w:p>
      <w:r>
        <w:t xml:space="preserve">Necesito algo de motivación en mi vida, oh y algo de amor también estaría bien</w:t>
      </w:r>
    </w:p>
    <w:p>
      <w:r>
        <w:t xml:space="preserve">Quedar con mi mejor amigo a primera hora de la mañana para ir al gimnasio. Omg todavía estoy tan sorprendido. Espero que te mejores pronto</w:t>
      </w:r>
    </w:p>
    <w:p>
      <w:r>
        <w:t xml:space="preserve">@SquireX6 harrump se muere por la cerveza, nadie quiere jugar</w:t>
      </w:r>
    </w:p>
    <w:p>
      <w:r>
        <w:t xml:space="preserve">@HandiQuilterBG Tengo una docena par, gracias por recordármelo. Acolcho 2 y hago 3. LOL</w:t>
      </w:r>
    </w:p>
    <w:p>
      <w:r>
        <w:t xml:space="preserve">Acabo de llegar de Danas. Viendo Roseanne antes de empezar a prepararme para el trabajo</w:t>
      </w:r>
    </w:p>
    <w:p>
      <w:r>
        <w:t xml:space="preserve">tan quemada por el sol que mi madre había salido antes, así que tuve que esperar a que llegara y me quedé dormida en el trampolín durante 2 horas al sol (U)</w:t>
      </w:r>
    </w:p>
    <w:p>
      <w:r>
        <w:t xml:space="preserve">Sólo viendo hollyoaks omg</w:t>
      </w:r>
    </w:p>
    <w:p>
      <w:r>
        <w:t xml:space="preserve">Preparándome para el trabajo... creo que me estoy resfriando yay!! Ahora tengo que hacer un turno de 9 horas... holla at ya sometime tomorrow... peace</w:t>
      </w:r>
    </w:p>
    <w:p>
      <w:r>
        <w:t xml:space="preserve">@thisislivestyle hombre sí BrOoKlYn va duro pero longstory short tiene 2 ponerse cómodo en windy !!!</w:t>
      </w:r>
    </w:p>
    <w:p>
      <w:r>
        <w:t xml:space="preserve">UGH PERO YO N33D T0G0 MALO..</w:t>
      </w:r>
    </w:p>
    <w:p>
      <w:r>
        <w:t xml:space="preserve">bye bye South Beach....u nunca me decepciona</w:t>
      </w:r>
    </w:p>
    <w:p>
      <w:r>
        <w:t xml:space="preserve">Realmente no me importa una mierda. No puedo hacer nada bien.   ¿Qué me pasa?</w:t>
      </w:r>
    </w:p>
    <w:p>
      <w:r>
        <w:t xml:space="preserve">#Vancouver se pone duro con los caseros de los barrios bajos..ew aguas negras http://bit.ly/16UrvV http://bit.ly/16UrvV</w:t>
      </w:r>
    </w:p>
    <w:p>
      <w:r>
        <w:t xml:space="preserve">r @njsharkman ese tocino exprimido parece caca</w:t>
      </w:r>
    </w:p>
    <w:p>
      <w:r>
        <w:t xml:space="preserve">http://twitpic.com/670ar - esto es posterior a la patada en el culo de Guitar Hero</w:t>
      </w:r>
    </w:p>
    <w:p>
      <w:r>
        <w:t xml:space="preserve">debido al esguince de la pierna nta ble para hacer wrkouts adecuada. Preocupado shud dis hapen wen i satrted dieta...</w:t>
      </w:r>
    </w:p>
    <w:p>
      <w:r>
        <w:t xml:space="preserve">@theyjusthowl</w:t>
      </w:r>
    </w:p>
    <w:p>
      <w:r>
        <w:t xml:space="preserve">Bueno, ese es el último de los Fabs que se ha ido</w:t>
      </w:r>
    </w:p>
    <w:p>
      <w:r>
        <w:t xml:space="preserve">Tiene que buscar un trabajo este fin de semana</w:t>
      </w:r>
    </w:p>
    <w:p>
      <w:r>
        <w:t xml:space="preserve">Hola a todos. Perdón por la larga escucha. Estaba demasiado ocupado.</w:t>
      </w:r>
    </w:p>
    <w:p>
      <w:r>
        <w:t xml:space="preserve">@NeilDavidson ocurrió hace unas tres semanas. Por qué, ¿hay un estafador de tarjetas en serie suelto?</w:t>
      </w:r>
    </w:p>
    <w:p>
      <w:r>
        <w:t xml:space="preserve">*eekkk* volver al trabajo</w:t>
      </w:r>
    </w:p>
    <w:p>
      <w:r>
        <w:t xml:space="preserve">mi teléfono está roto y soy demasiado perezoso para ir a la tienda de Verizon para conseguir uno nuevo... oh bien, supongo que no hay teléfono por un tiempo... aha</w:t>
      </w:r>
    </w:p>
    <w:p>
      <w:r>
        <w:t xml:space="preserve">@channilein No comenzó como un mensaje largo ... Simplemente se hizo más largo cuando lo escribí</w:t>
      </w:r>
    </w:p>
    <w:p>
      <w:r>
        <w:t xml:space="preserve">Sentado en el valle ....my hummer tiene un boo boo</w:t>
      </w:r>
    </w:p>
    <w:p>
      <w:r>
        <w:t xml:space="preserve">¡Quiero pasar el rato y jugar!  Pero no puedo.  ¡Fiddle Faddle en mi carga de trabajo!</w:t>
      </w:r>
    </w:p>
    <w:p>
      <w:r>
        <w:t xml:space="preserve">@Beadz2Pleaz Creo que eso es lo que me pasa.  Congestionado y cuando respiro siento como un dolor de garganta</w:t>
      </w:r>
    </w:p>
    <w:p>
      <w:r>
        <w:t xml:space="preserve">Dios, echo de menos el teatro para cantantes.  Echo de menos aprender música, hacer ejercicios de interpretación, n ESPECIALMENTE echo de menos estar en el escenario.</w:t>
      </w:r>
    </w:p>
    <w:p>
      <w:r>
        <w:t xml:space="preserve">Tengo que ir a mi teléfono está en su última etapa por lo que no puede prometer ninguna actualización.  3 años lo he tenido así que no está mal aunque Dumb Blackberry</w:t>
      </w:r>
    </w:p>
    <w:p>
      <w:r>
        <w:t xml:space="preserve">Oh noes! El televisor está roto No hay luz roja de espera ni nada... comprobado el fusible del enchufe... ahora al interior</w:t>
      </w:r>
    </w:p>
    <w:p>
      <w:r>
        <w:t xml:space="preserve">@a_nobel ? ? ?????????????  = ?????? ?????? ?????? ?? ????</w:t>
      </w:r>
    </w:p>
    <w:p>
      <w:r>
        <w:t xml:space="preserve">@SoulAfrodisiac Te entiendo en eso....Me mudé hace poco y ahora el @wholefoods más cercano está a una hora de distancia</w:t>
      </w:r>
    </w:p>
    <w:p>
      <w:r>
        <w:t xml:space="preserve">@babyblueonline omg Siento mucho escuchar eso!  Si realmente necesitas hablar con alguien siempre estoy aquí. Soy un hombro en el que te apoyas</w:t>
      </w:r>
    </w:p>
    <w:p>
      <w:r>
        <w:t xml:space="preserve">@calamitylill ¿Puedes enviar cartas/correos electrónicos a los clientes para recordarles que estás allí?</w:t>
      </w:r>
    </w:p>
    <w:p>
      <w:r>
        <w:t xml:space="preserve">¡Haciendo caca en un área de descanso de Pensilvania!  Odio usar los baños públicos</w:t>
      </w:r>
    </w:p>
    <w:p>
      <w:r>
        <w:t xml:space="preserve">Echo de menos no tener nada que hacer, excepto tumbarme al lado de la piscina todos los días del verano.  Era mucho mejor que pasar todo el día en clase.</w:t>
      </w:r>
    </w:p>
    <w:p>
      <w:r>
        <w:t xml:space="preserve">@Kenzielee_ ¡Oh Dios, sí! Me olvidé de eso</w:t>
      </w:r>
    </w:p>
    <w:p>
      <w:r>
        <w:t xml:space="preserve">@gotcoff33 jaja ya me gustaría! Tengo 1 empaste que se rompió y 1 caries que hay que arreglar!!!</w:t>
      </w:r>
    </w:p>
    <w:p>
      <w:r>
        <w:t xml:space="preserve">Va a apestar ser el único sobrio esta noche</w:t>
      </w:r>
    </w:p>
    <w:p>
      <w:r>
        <w:t xml:space="preserve">@robinjection bueno tal vez a alguien le importe</w:t>
      </w:r>
    </w:p>
    <w:p>
      <w:r>
        <w:t xml:space="preserve">@bcabeza Voy a la boda de Jordan y Jeffs el próximo fin de semana en atl.</w:t>
      </w:r>
    </w:p>
    <w:p>
      <w:r>
        <w:t xml:space="preserve">@theNetImp sí... va a ser un tiempo largo para mí.</w:t>
      </w:r>
    </w:p>
    <w:p>
      <w:r>
        <w:t xml:space="preserve">Triste fabricación! Compré Guitar Hero Metallica para mi soldado trabajador y no está leyendo el disco!</w:t>
      </w:r>
    </w:p>
    <w:p>
      <w:r>
        <w:t xml:space="preserve">Recursos Humanos dice que Ca está sacando más impuestos de mis cheques.</w:t>
      </w:r>
    </w:p>
    <w:p>
      <w:r>
        <w:t xml:space="preserve">Me duele la cabeza y no se me va.</w:t>
      </w:r>
    </w:p>
    <w:p>
      <w:r>
        <w:t xml:space="preserve">Pasé una hora esta mañana revisando anuarios para ver cuándo empezó cada senior en Harleton. Mi discurso será muy aburrido.</w:t>
      </w:r>
    </w:p>
    <w:p>
      <w:r>
        <w:t xml:space="preserve">@thebookpolice en realidad, en Suecia los IKEA sí tienen habitaciones para pasar la noche. Aunque aquí no, tendré que quedarme enfrente.</w:t>
      </w:r>
    </w:p>
    <w:p>
      <w:r>
        <w:t xml:space="preserve">Tengo FOXY_ un nuevo compañero de cerveza ahora mi cocina va a oler</w:t>
      </w:r>
    </w:p>
    <w:p>
      <w:r>
        <w:t xml:space="preserve">http://survivingtheworld.net/Lesson5.html &lt;&lt; He elegido la carrera equivocada</w:t>
      </w:r>
    </w:p>
    <w:p>
      <w:r>
        <w:t xml:space="preserve">Es oficial, por fin me salen canas a los 36 años #fb</w:t>
      </w:r>
    </w:p>
    <w:p>
      <w:r>
        <w:t xml:space="preserve">@AmyDeWitt Siento que no estés teniendo el mejor día - yo tampoco aunque ¿Estás trabajando esta noche?</w:t>
      </w:r>
    </w:p>
    <w:p>
      <w:r>
        <w:t xml:space="preserve">Ir allí....</w:t>
      </w:r>
    </w:p>
    <w:p>
      <w:r>
        <w:t xml:space="preserve">@_Marguerite Sí, son Dianne y Claudia.  Dianne es nueva en Tweetville, Claudia lleva un tiempo pero no es activa aquí</w:t>
      </w:r>
    </w:p>
    <w:p>
      <w:r>
        <w:t xml:space="preserve">Me siento mal por la foto de perfil de @taylorshockley</w:t>
      </w:r>
    </w:p>
    <w:p>
      <w:r>
        <w:t xml:space="preserve">@leecattley Ni idea</w:t>
      </w:r>
    </w:p>
    <w:p>
      <w:r>
        <w:t xml:space="preserve">Cita con el médico</w:t>
      </w:r>
    </w:p>
    <w:p>
      <w:r>
        <w:t xml:space="preserve">Estoy medio despierto en mi sección de teoría de comunicaciones... ¡Wahhhh! Quiero mi cama...</w:t>
      </w:r>
    </w:p>
    <w:p>
      <w:r>
        <w:t xml:space="preserve">@itstrizunigs de hecho, la web funciona bien. ¡tweetdeck parece ser el culpable de la tristeza! lo ha hecho en dos lugares diferentes.</w:t>
      </w:r>
    </w:p>
    <w:p>
      <w:r>
        <w:t xml:space="preserve">está disfrutando del buen tiempo pero ha estado encerrado en casa escribiendo una redacción durante la mayor parte del tiempo</w:t>
      </w:r>
    </w:p>
    <w:p>
      <w:r>
        <w:t xml:space="preserve">último día de Historia del Condado de Bedford con @corriemichael cotilleando y twitteando como siempre...</w:t>
      </w:r>
    </w:p>
    <w:p>
      <w:r>
        <w:t xml:space="preserve">@matty500 ¡Felicidades! Ojalá pudiera estar allí para verlo pasar.</w:t>
      </w:r>
    </w:p>
    <w:p>
      <w:r>
        <w:t xml:space="preserve">Odio trabajar cuando hace sol, boohoo</w:t>
      </w:r>
    </w:p>
    <w:p>
      <w:r>
        <w:t xml:space="preserve">Las pupilas dilatadas apestan. La pantalla del ordenador me hace daño a los ojos, así que no estaré en la computadora por un tiempo.</w:t>
      </w:r>
    </w:p>
    <w:p>
      <w:r>
        <w:t xml:space="preserve">¡Ya están casi todos aquí! Mañana a las 8 empezamos! 291km's de barro - http://mobypicture.com/?zx33t1</w:t>
      </w:r>
    </w:p>
    <w:p>
      <w:r>
        <w:t xml:space="preserve">@nick_carter Dice que el video es privado</w:t>
      </w:r>
    </w:p>
    <w:p>
      <w:r>
        <w:t xml:space="preserve">@reggaeluv2000 jaja es genial. pero anoche dormí fatal.</w:t>
      </w:r>
    </w:p>
    <w:p>
      <w:r>
        <w:t xml:space="preserve">@nick_carter el video es privado</w:t>
      </w:r>
    </w:p>
    <w:p>
      <w:r>
        <w:t xml:space="preserve">brote de gripe porcina en el condado de cayuga tenemos nuestro primer caso</w:t>
      </w:r>
    </w:p>
    <w:p>
      <w:r>
        <w:t xml:space="preserve">se rió hoy por ser demasiado esperanzador con las cosas...</w:t>
      </w:r>
    </w:p>
    <w:p>
      <w:r>
        <w:t xml:space="preserve">He visto a una ardilla ser atropellada por un coche mientras caminaba hacia Bart esta mañana... me preguntaba si podría haber hecho algo.</w:t>
      </w:r>
    </w:p>
    <w:p>
      <w:r>
        <w:t xml:space="preserve">he estado comprando todo el día y me ha dado dolor de cabeza (que todavía tengo) tengo 1 camisa estilo boyfriend y no he encontrado una pulsera nueva 2 para usar</w:t>
      </w:r>
    </w:p>
    <w:p>
      <w:r>
        <w:t xml:space="preserve">@tacoman667 No está disponible en mi zona yo también lo haría</w:t>
      </w:r>
    </w:p>
    <w:p>
      <w:r>
        <w:t xml:space="preserve">Los padres deberían preguntar a sus hijos de 22 años antes de beber.</w:t>
      </w:r>
    </w:p>
    <w:p>
      <w:r>
        <w:t xml:space="preserve">Me llega otro paquete de examen de geografía, así que tengo que corregirlo el fin de semana.</w:t>
      </w:r>
    </w:p>
    <w:p>
      <w:r>
        <w:t xml:space="preserve">@WreckTheLaw Gran redacción.  Aunque el jugador no arranca</w:t>
      </w:r>
    </w:p>
    <w:p>
      <w:r>
        <w:t xml:space="preserve">@MDHOLLA Compartiendo #ff con mi fam de twitter. No voy a estar mucho más tiempo, tengo un día muy ocupado. No puedo twittear desde mi teléfono</w:t>
      </w:r>
    </w:p>
    <w:p>
      <w:r>
        <w:t xml:space="preserve">@shakes1327 Lamentablemente no hay canciones de robots en mi biblioteca.</w:t>
      </w:r>
    </w:p>
    <w:p>
      <w:r>
        <w:t xml:space="preserve">Ok..ok...mi casa necesita limpieza...la ropa necesita ser lavada...es hora de guardar el twitter por un tiempo...wahhhh</w:t>
      </w:r>
    </w:p>
    <w:p>
      <w:r>
        <w:t xml:space="preserve">@mileycyrus MILEEY ¿CÓMO PUEDO VOZAR EN LOS PREMIOS MV MOVIE ?</w:t>
      </w:r>
    </w:p>
    <w:p>
      <w:r>
        <w:t xml:space="preserve">He sido muy duro, pero sigue siendo un asco vivir a 5000 millas de tu familia cuando se te antoja una comida casera coreana.</w:t>
      </w:r>
    </w:p>
    <w:p>
      <w:r>
        <w:t xml:space="preserve">Quiero salir a jugar bajo el sol, pero tengo que estar todo el día sentada frente al ordenador ¡Al menos puedo comer en el patio!</w:t>
      </w:r>
    </w:p>
    <w:p>
      <w:r>
        <w:t xml:space="preserve">Evenin' tweeties. ¡Uf, ha hecho calor! No es que me queje. Caminé 4 millas a la ciudad hoy y me sentí todo caliente 'n sudoroso Era agradable, sin embargo.</w:t>
      </w:r>
    </w:p>
    <w:p>
      <w:r>
        <w:t xml:space="preserve">Me acaba de pillar el dueño de nuestra empresa jugando con una pelota blanda en mi mesa... me preguntó si necesitaba más trabajo para mantenerme ocupado</w:t>
      </w:r>
    </w:p>
    <w:p>
      <w:r>
        <w:t xml:space="preserve">No me gusta cuando mi g1 cambia.    Siento que google debería enviarme un correo electrónico y decirme todas las cosas que van a hacer a mi teléfono.</w:t>
      </w:r>
    </w:p>
    <w:p>
      <w:r>
        <w:t xml:space="preserve">está en la historia</w:t>
      </w:r>
    </w:p>
    <w:p>
      <w:r>
        <w:t xml:space="preserve">No he corrido en los últimos días por culpa de una rodilla maltrecha. Sin embargo, Guitar Hero Metallica ha llegado y me ha mantenido entretenido... ¡¡¡Hora del ROCK!!!</w:t>
      </w:r>
    </w:p>
    <w:p>
      <w:r>
        <w:t xml:space="preserve">@charlieskies que es en realidad un nombre mejor que fluffballthegodzilla (mi nombre de usuario de youtube). he sido golpeado</w:t>
      </w:r>
    </w:p>
    <w:p>
      <w:r>
        <w:t xml:space="preserve">http://tinyurl.com/ry9wap ¡¡Hola!! Eres un hombre bonito ... No puedo subir más fotos aquí por alguna razón Usted escribió que desea encontrar una mujer ...</w:t>
      </w:r>
    </w:p>
    <w:p>
      <w:r>
        <w:t xml:space="preserve">tengo tantas ganas de ir al concierto de mcfly's</w:t>
      </w:r>
    </w:p>
    <w:p>
      <w:r>
        <w:t xml:space="preserve">Limpieza + búsqueda de cosas para vender. Soy tan pobre.</w:t>
      </w:r>
    </w:p>
    <w:p>
      <w:r>
        <w:t xml:space="preserve">dormir fue interrumpido por JACK-HAMMERS a las 9 de la mañana ¡Maldición! El universo dice que te levantes. Pero estuve despierto hasta las 3 de la mañana porque pensé que estaría durmiendo.</w:t>
      </w:r>
    </w:p>
    <w:p>
      <w:r>
        <w:t xml:space="preserve">esta noche en fiesta con mis chicas (menos vita)</w:t>
      </w:r>
    </w:p>
    <w:p>
      <w:r>
        <w:t xml:space="preserve">Mi corazón late irregularmente desde anoche. No quiero explotar ni implosionar</w:t>
      </w:r>
    </w:p>
    <w:p>
      <w:r>
        <w:t xml:space="preserve">Acaba de llegar a la marca de 3000 palabras para sus Notas de Geografía, y ni siquiera lo estoy haciendo para GCSE? Mientras que yo he hecho una página de historia</w:t>
      </w:r>
    </w:p>
    <w:p>
      <w:r>
        <w:t xml:space="preserve">¿por qué nadie escribe conmigo? !</w:t>
      </w:r>
    </w:p>
    <w:p>
      <w:r>
        <w:t xml:space="preserve">#hollyoaks .... La maldición de Justin ataca de nuevo.... Salir con la burton y acabar jodido pobrecito</w:t>
      </w:r>
    </w:p>
    <w:p>
      <w:r>
        <w:t xml:space="preserve">Odio perderme el tweet up de este fin de semana</w:t>
      </w:r>
    </w:p>
    <w:p>
      <w:r>
        <w:t xml:space="preserve">la familia está en casa no parece que me hayan echado de menos en absoluto tbh</w:t>
      </w:r>
    </w:p>
    <w:p>
      <w:r>
        <w:t xml:space="preserve">@joshuardean estas en la lista de mierda de mii...Permanente mii amigo</w:t>
      </w:r>
    </w:p>
    <w:p>
      <w:r>
        <w:t xml:space="preserve">Me olvidé de cargar mi móvil anoche y ahora está muerto</w:t>
      </w:r>
    </w:p>
    <w:p>
      <w:r>
        <w:t xml:space="preserve">se ha dislocado la rodilla *momentos malos/dolorosos* gas + aire y morfina son divertidos sin embargo</w:t>
      </w:r>
    </w:p>
    <w:p>
      <w:r>
        <w:t xml:space="preserve">Todavía estoy esperando para saber qué significa #caca - esperando que no sea lo que creo que es ya que me #sigues por #caca.</w:t>
      </w:r>
    </w:p>
    <w:p>
      <w:r>
        <w:t xml:space="preserve">Escribir un ensayo en la universidad tan aburrido</w:t>
      </w:r>
    </w:p>
    <w:p>
      <w:r>
        <w:t xml:space="preserve">Quiero hacer longboard pero está lloviendo ughhhhhh</w:t>
      </w:r>
    </w:p>
    <w:p>
      <w:r>
        <w:t xml:space="preserve">¡Compras! Migawd. No quiero navegar más por la red.</w:t>
      </w:r>
    </w:p>
    <w:p>
      <w:r>
        <w:t xml:space="preserve">@LolliroyAngel yep im very jelous too id love to be in miley position haha x</w:t>
      </w:r>
    </w:p>
    <w:p>
      <w:r>
        <w:t xml:space="preserve">@MiiZxP ohhh wowwww no es bueno</w:t>
      </w:r>
    </w:p>
    <w:p>
      <w:r>
        <w:t xml:space="preserve">@Captain_Yavanna Yo también. Está en todas partes...</w:t>
      </w:r>
    </w:p>
    <w:p>
      <w:r>
        <w:t xml:space="preserve">¡Oh, no! He utilizado mi sig interno para un correo electrónico externo maldito. #fb</w:t>
      </w:r>
    </w:p>
    <w:p>
      <w:r>
        <w:t xml:space="preserve">@Col_RFTL Creo que @PembsDave debe haberme bloqueado ya que no he escuchado un Tweet de él por un tiempo</w:t>
      </w:r>
    </w:p>
    <w:p>
      <w:r>
        <w:t xml:space="preserve">en el trabajo haciendo cosas del sitio web con un poco de fiebre y un pequeño dolor de cabeza</w:t>
      </w:r>
    </w:p>
    <w:p>
      <w:r>
        <w:t xml:space="preserve">@Mig177 es lo que digo por qué!!!! k4ge último día de trabajo hoy no lo diremos más por aquí</w:t>
      </w:r>
    </w:p>
    <w:p>
      <w:r>
        <w:t xml:space="preserve">@danishaw No. No volveré hasta el día 7</w:t>
      </w:r>
    </w:p>
    <w:p>
      <w:r>
        <w:t xml:space="preserve">mi familia se fue a la playa mientras yo estaba en la piscina con un amigo y ahora estoy atrapado en la casa hasta que regresen.</w:t>
      </w:r>
    </w:p>
    <w:p>
      <w:r>
        <w:t xml:space="preserve">@Thequeenoffree en realidad necesito estar limpiando mi casa</w:t>
      </w:r>
    </w:p>
    <w:p>
      <w:r>
        <w:t xml:space="preserve">tissu triste cuando la gente se va</w:t>
      </w:r>
    </w:p>
    <w:p>
      <w:r>
        <w:t xml:space="preserve">Tengo que dejar de estar enfermo.</w:t>
      </w:r>
    </w:p>
    <w:p>
      <w:r>
        <w:t xml:space="preserve">Listo para suicidarme, odio la historia</w:t>
      </w:r>
    </w:p>
    <w:p>
      <w:r>
        <w:t xml:space="preserve">YESSS, ¡FLASH ESTÁ SIENDO UNA MIERDA ESTA NOCHE!  Se.........takes.................time...........to.........open...........a..........webpage......</w:t>
      </w:r>
    </w:p>
    <w:p>
      <w:r>
        <w:t xml:space="preserve">@Carmnx Aawh, eso; es muy malo</w:t>
      </w:r>
    </w:p>
    <w:p>
      <w:r>
        <w:t xml:space="preserve">Hoy NO me siento bien</w:t>
      </w:r>
    </w:p>
    <w:p>
      <w:r>
        <w:t xml:space="preserve">en el trabajo hasta las 7.</w:t>
      </w:r>
    </w:p>
    <w:p>
      <w:r>
        <w:t xml:space="preserve">traduciendo mi tema "congruencias cuadráticas" para mi tutoría en teoría elemental de números tengo que hacer este tutorial OMG</w:t>
      </w:r>
    </w:p>
    <w:p>
      <w:r>
        <w:t xml:space="preserve">@thesehazeleyz si necesitas hablar o desahogarte házmelo saber</w:t>
      </w:r>
    </w:p>
    <w:p>
      <w:r>
        <w:t xml:space="preserve">@nick_carter no podemos ver el video es privado</w:t>
      </w:r>
    </w:p>
    <w:p>
      <w:r>
        <w:t xml:space="preserve">http://twitpic.com/670rw - echo de menos a mi cachorro</w:t>
      </w:r>
    </w:p>
    <w:p>
      <w:r>
        <w:t xml:space="preserve">@2TuffDC No sé lo que voy a hacer. ¡Me encantan mis vaqueros ajustados!</w:t>
      </w:r>
    </w:p>
    <w:p>
      <w:r>
        <w:t xml:space="preserve">Quiero ir, quiero ir!!!! pero no puedo</w:t>
      </w:r>
    </w:p>
    <w:p>
      <w:r>
        <w:t xml:space="preserve">SÍ, VOY A SER UN ESTUDIANTE DE SEGUNDO AÑO EN LA UNIVERSIDAD. Caramba. No puedo conseguir un trabajo porque todo el mundo piensa que tengo quince años.</w:t>
      </w:r>
    </w:p>
    <w:p>
      <w:r>
        <w:t xml:space="preserve">y esta terrible caricatura que se supone es mexicana.</w:t>
      </w:r>
    </w:p>
    <w:p>
      <w:r>
        <w:t xml:space="preserve">@AnditisLiz Hey Hey!!! Tengo esta camiseta de Superfresh diseñada a medida, única en su género, por aquí con el nombre de alguien acumulando polvo</w:t>
      </w:r>
    </w:p>
    <w:p>
      <w:r>
        <w:t xml:space="preserve">tengo tantas ganas de ir al concierto de mcfly's ¿alguien se anima a ir conmigo?</w:t>
      </w:r>
    </w:p>
    <w:p>
      <w:r>
        <w:t xml:space="preserve">me ha pillado la lluvia fuera. ahora tengo frío bbbbrrrrrrr</w:t>
      </w:r>
    </w:p>
    <w:p>
      <w:r>
        <w:t xml:space="preserve">@pitbull_fan76 ROFL!  ESE es mi problema, sólo dos manos</w:t>
      </w:r>
    </w:p>
    <w:p>
      <w:r>
        <w:t xml:space="preserve">@SuprnaturlShana pero se ve mucho mejor con el pelo corto</w:t>
      </w:r>
    </w:p>
    <w:p>
      <w:r>
        <w:t xml:space="preserve">Acabo de despertarme y me siento tan perezoso que es hora de hacer ejercicio, ¡maldita sea!</w:t>
      </w:r>
    </w:p>
    <w:p>
      <w:r>
        <w:t xml:space="preserve">wow! Leonardo DiCaprio y Jennifer Davisson Killoran son los productores de la película: ORPHAN !! tengo información de contacto directo para ellos también!</w:t>
      </w:r>
    </w:p>
    <w:p>
      <w:r>
        <w:t xml:space="preserve">Ah, ¿recuerdas los días en que dormías hasta el mediodía? Bueno, ¿adivina quién hizo eso hoy? Dios, me siento como un perdedor.</w:t>
      </w:r>
    </w:p>
    <w:p>
      <w:r>
        <w:t xml:space="preserve">el dolor de garganta y de cabeza que empieza un viernes no es una buena señal</w:t>
      </w:r>
    </w:p>
    <w:p>
      <w:r>
        <w:t xml:space="preserve">El verano me hace sentir fea toda la gente guapa está fuera mostrando sus buenos genes ¡¡¡maldita sea!!!</w:t>
      </w:r>
    </w:p>
    <w:p>
      <w:r>
        <w:t xml:space="preserve">sintiendo la necesidad de más advil.</w:t>
      </w:r>
    </w:p>
    <w:p>
      <w:r>
        <w:t xml:space="preserve">@WeeWifie1981 lol, nos estamos quedando en casa, Craig tiene footy, así que Molly y yo nos perdemos todo el buen tiempo, tampoco tenemos buggy.</w:t>
      </w:r>
    </w:p>
    <w:p>
      <w:r>
        <w:t xml:space="preserve">Quedan exactamente 2 semanas en Sigma</w:t>
      </w:r>
    </w:p>
    <w:p>
      <w:r>
        <w:t xml:space="preserve">Viendo Hollyoaks... ¡pobre Justin!</w:t>
      </w:r>
    </w:p>
    <w:p>
      <w:r>
        <w:t xml:space="preserve">@TinaBinaTooReal no es gracioso que haya perfilado mi trasero. Como wtf? Todavía estoy un poco acalorado. Ugh</w:t>
      </w:r>
    </w:p>
    <w:p>
      <w:r>
        <w:t xml:space="preserve">@Yazziness</w:t>
      </w:r>
    </w:p>
    <w:p>
      <w:r>
        <w:t xml:space="preserve">@lordwow Todavía estoy esperando a Separate Ways...</w:t>
      </w:r>
    </w:p>
    <w:p>
      <w:r>
        <w:t xml:space="preserve">@Ariel_Meir ohhhh ouch amigo, ahora lo entiendo estaba borracho anoche y no entendí el contexto. Lo siento amigo.</w:t>
      </w:r>
    </w:p>
    <w:p>
      <w:r>
        <w:t xml:space="preserve">me pilló la lluvia fuera. ahora tengo frío bbbrrr</w:t>
      </w:r>
    </w:p>
    <w:p>
      <w:r>
        <w:t xml:space="preserve">@StylistaMunchee Yo también te quiero... ahhh voy a extrañarte aún másee! lol</w:t>
      </w:r>
    </w:p>
    <w:p>
      <w:r>
        <w:t xml:space="preserve">despedida de picnic para un compañero de clase hoy, pero el tiempo era jodidamente beautifuul!!!</w:t>
      </w:r>
    </w:p>
    <w:p>
      <w:r>
        <w:t xml:space="preserve">Prueba del calor buen día ojalá no hubiera pasado la mayor parte en la cama http://twitpic.com/670tp</w:t>
      </w:r>
    </w:p>
    <w:p>
      <w:r>
        <w:t xml:space="preserve">Se acabó la escuela!!! Voy a echar de menos a un montón de gente</w:t>
      </w:r>
    </w:p>
    <w:p>
      <w:r>
        <w:t xml:space="preserve">Dana se acaba de enterar de que no puede almorzar ahora, sino dentro de una hora. Hola a la entrega. http://plurk.com/p/x29ss</w:t>
      </w:r>
    </w:p>
    <w:p>
      <w:r>
        <w:t xml:space="preserve">no puedo esperar a ver el Tonight Show, esta noche la última con Jay</w:t>
      </w:r>
    </w:p>
    <w:p>
      <w:r>
        <w:t xml:space="preserve">@DavidSadof No estoy seguro de este asunto de los tweets ¿Por qué las cosas simples son tan difíciles?</w:t>
      </w:r>
    </w:p>
    <w:p>
      <w:r>
        <w:t xml:space="preserve">Mi coche está en casa. ¡Sí! $613.22 ¡Bu!  Estoy pagando a mi madre en cuotas. Le di 200 dólares hoy. Necesito ganar la lotería.</w:t>
      </w:r>
    </w:p>
    <w:p>
      <w:r>
        <w:t xml:space="preserve">Cuando Dios creó al hombre también creí que creó a un millón de personas para que se subieran a las tetas para reírse.</w:t>
      </w:r>
    </w:p>
    <w:p>
      <w:r>
        <w:t xml:space="preserve">@gnimsh se olvidó de responder a su pregunta kindle ayer. honestamente, no he utilizado mucho. tienen dos libros de bolsillo que quiero 2 leer primero.</w:t>
      </w:r>
    </w:p>
    <w:p>
      <w:r>
        <w:t xml:space="preserve">las dos llaves electrónicas han dejado de funcionar. ¡no hay ojo de la cerradura! no puedo entrar en el coche.</w:t>
      </w:r>
    </w:p>
    <w:p>
      <w:r>
        <w:t xml:space="preserve">nataliaflewell hey todos tan aburrido y en el dolor .. de todos modos Dios es mi vida amorosa nunca screwd</w:t>
      </w:r>
    </w:p>
    <w:p>
      <w:r>
        <w:t xml:space="preserve">El primer día de trabajo ha sido un poco cansado, pero está bien.</w:t>
      </w:r>
    </w:p>
    <w:p>
      <w:r>
        <w:t xml:space="preserve">@jesshartley ¡Oh, no te hagas daño!</w:t>
      </w:r>
    </w:p>
    <w:p>
      <w:r>
        <w:t xml:space="preserve">¿Sabías que un niño se ahogó después de tratar de nadar hasta el fondo del océano con el fin de encontrar la casa de la piña de Bob Esponja? rofl sowy</w:t>
      </w:r>
    </w:p>
    <w:p>
      <w:r>
        <w:t xml:space="preserve">Tengo una quemadura de sol en el brazo En mejores noticias, mi nuevo juego Guitar Hero: Metallica llegó y yo más allá de feliz por eso.</w:t>
      </w:r>
    </w:p>
    <w:p>
      <w:r>
        <w:t xml:space="preserve">me apetecía un mcmuffin de salchicha pero cuando llegué allí el desayuno se había acabado</w:t>
      </w:r>
    </w:p>
    <w:p>
      <w:r>
        <w:t xml:space="preserve">descubrió que nadie que conozca usa Twitter.</w:t>
      </w:r>
    </w:p>
    <w:p>
      <w:r>
        <w:t xml:space="preserve">@dekhmcclelland Uno ha ido a parar a mi marido que va solo Otro puede que lo deje en taquilla con un nombre al azar para cualquiera....</w:t>
      </w:r>
    </w:p>
    <w:p>
      <w:r>
        <w:t xml:space="preserve">Me estoy perdiendo todo en el trabajo quiero fotos de @ipinklemonade !!</w:t>
      </w:r>
    </w:p>
    <w:p>
      <w:r>
        <w:t xml:space="preserve">@marcusbetts lol, sé cómo te sientes, pero con 4 niños y mi carga de trabajo actual, estoy al máximo sin tiempo para cultivar cosas.</w:t>
      </w:r>
    </w:p>
    <w:p>
      <w:r>
        <w:t xml:space="preserve">También estoy perdiendo el tiempo hasta que llegue mi taxi. spamspamspam. También Keiths moto fue robado. Bueno mierda.</w:t>
      </w:r>
    </w:p>
    <w:p>
      <w:r>
        <w:t xml:space="preserve">Odio las multitudes http://tr.im/mONi</w:t>
      </w:r>
    </w:p>
    <w:p>
      <w:r>
        <w:t xml:space="preserve">OMG me acabo de dar cuenta mientras escuchaba "perfect story" que a penny le gustaba el dr horrible!!! maldita sea capitán martillo! omg estoy tan triste ahora!</w:t>
      </w:r>
    </w:p>
    <w:p>
      <w:r>
        <w:t xml:space="preserve">Es el fin de semana, es soleado..... y tengo otro pinchazo!!!</w:t>
      </w:r>
    </w:p>
    <w:p>
      <w:r>
        <w:t xml:space="preserve">@DKHOTOPIC aw</w:t>
      </w:r>
    </w:p>
    <w:p>
      <w:r>
        <w:t xml:space="preserve">@followfrankie ¿te sientes tan mal que no puedes decir hola? no me gustas</w:t>
      </w:r>
    </w:p>
    <w:p>
      <w:r>
        <w:t xml:space="preserve">@MistressJett Ouch, lo siento entonces</w:t>
      </w:r>
    </w:p>
    <w:p>
      <w:r>
        <w:t xml:space="preserve">@MissCalderon eso fue horrible. No te pedí que lo hicieras. Pero u no tenía que reírse de ello. me dolió un poco aquí dentro *puntos hacia el corazón*</w:t>
      </w:r>
    </w:p>
    <w:p>
      <w:r>
        <w:t xml:space="preserve">está en la carretera ahora! con 7 horas por delante y una hermosa chica detrás</w:t>
      </w:r>
    </w:p>
    <w:p>
      <w:r>
        <w:t xml:space="preserve">Me dormí todo ese vuelo, y me desperté con que la chica de al lado había estado viendo ¡Chitty Chitty Bang Bang!</w:t>
      </w:r>
    </w:p>
    <w:p>
      <w:r>
        <w:t xml:space="preserve">Escuelas fuera, pero trabajos dentro</w:t>
      </w:r>
    </w:p>
    <w:p>
      <w:r>
        <w:t xml:space="preserve">@thehottestboys Creo que es como 1million grados aquí &lt;3</w:t>
      </w:r>
    </w:p>
    <w:p>
      <w:r>
        <w:t xml:space="preserve">Es triste que nuestros vecinos hayan cortado TODOS los árboles alrededor de su casa. Antes se veía tan bonito y parecían sanos.  Trágico.</w:t>
      </w:r>
    </w:p>
    <w:p>
      <w:r>
        <w:t xml:space="preserve">Creo que ya no les gusto a mis amigos (vía #zenjar )</w:t>
      </w:r>
    </w:p>
    <w:p>
      <w:r>
        <w:t xml:space="preserve">@soniaohmae .. y estás en twitter! ¿Tanto te aburrió la taberna?</w:t>
      </w:r>
    </w:p>
    <w:p>
      <w:r>
        <w:t xml:space="preserve">@tursiops718 ¡Ohnoes!   ¡Eso es asqueroso!</w:t>
      </w:r>
    </w:p>
    <w:p>
      <w:r>
        <w:t xml:space="preserve">Me duele la garganta</w:t>
      </w:r>
    </w:p>
    <w:p>
      <w:r>
        <w:t xml:space="preserve">@paulineee: ¡¡Lo sé!! Estoy muy emocionada. No podemos ir antesrr de la tarde?  Te quiero tooz &lt;3</w:t>
      </w:r>
    </w:p>
    <w:p>
      <w:r>
        <w:t xml:space="preserve">El último día hábil del mes es el momento equivocado para conseguir nuevas etiquetas. Alrededor de 45 personas</w:t>
      </w:r>
    </w:p>
    <w:p>
      <w:r>
        <w:t xml:space="preserve">la clase casi ha terminado</w:t>
      </w:r>
    </w:p>
    <w:p>
      <w:r>
        <w:t xml:space="preserve">deseando que la tecnología no sea tan complicada</w:t>
      </w:r>
    </w:p>
    <w:p>
      <w:r>
        <w:t xml:space="preserve">Corriendo de un lado a otro haciendo recados en mi último día en Charlotte, ¡preferiría estar de compras!</w:t>
      </w:r>
    </w:p>
    <w:p>
      <w:r>
        <w:t xml:space="preserve">@ferretprincess ¿tienes algún problema para enviar imágenes desde Twitterberry? Xxx</w:t>
      </w:r>
    </w:p>
    <w:p>
      <w:r>
        <w:t xml:space="preserve">@S_Mak solicitenme en bbm y envíenme toda su información de contacto. Todo no se ha sincronizado desde el antiguo phn tengo tu información de tmail jaja - ¡¡¡Fechado!</w:t>
      </w:r>
    </w:p>
    <w:p>
      <w:r>
        <w:t xml:space="preserve">Tengo mi nuevo teléfono - ahora a programar todo ya que mi antiguo no tenía tarjeta de memoria como este</w:t>
      </w:r>
    </w:p>
    <w:p>
      <w:r>
        <w:t xml:space="preserve">Warren y Hannah están muertos... ¡¡¡Oh Dios mío!!! Seriousslyyy esto es un tragidy !</w:t>
      </w:r>
    </w:p>
    <w:p>
      <w:r>
        <w:t xml:space="preserve">¿Alguien tiene un mando de Super Nintendo que quiera venderme? El mío se rompió.</w:t>
      </w:r>
    </w:p>
    <w:p>
      <w:r>
        <w:t xml:space="preserve">Buscando una nueva batería de portátil. ¿Por qué son tan caras?</w:t>
      </w:r>
    </w:p>
    <w:p>
      <w:r>
        <w:t xml:space="preserve">@DevonStebnicki sux, estoy pensando en ser contable. ¡La locura del dinero! Soy un gerente de la cafetería de la escuela media (25k / año)</w:t>
      </w:r>
    </w:p>
    <w:p>
      <w:r>
        <w:t xml:space="preserve">*El viejo yo ha muerto y se ha ido*</w:t>
      </w:r>
    </w:p>
    <w:p>
      <w:r>
        <w:t xml:space="preserve">@cdlstatus ¿están muertos otra vez?  No puedo cargarlo</w:t>
      </w:r>
    </w:p>
    <w:p>
      <w:r>
        <w:t xml:space="preserve">alguien daría un discurso sobre los seres queridos en el hospital. Estúpida clase de Comunicación</w:t>
      </w:r>
    </w:p>
    <w:p>
      <w:r>
        <w:t xml:space="preserve">Pegado a la fotocopiadora hoy.</w:t>
      </w:r>
    </w:p>
    <w:p>
      <w:r>
        <w:t xml:space="preserve">¡¡No lo sé!!</w:t>
      </w:r>
    </w:p>
    <w:p>
      <w:r>
        <w:t xml:space="preserve">@alexcox13 ¡cállate ya sabes qué! oll como zack de nuevo entonces.</w:t>
      </w:r>
    </w:p>
    <w:p>
      <w:r>
        <w:t xml:space="preserve">@hypernyck si puedo conseguir un boleto, pero las opciones se ven escasas así que probablemente no</w:t>
      </w:r>
    </w:p>
    <w:p>
      <w:r>
        <w:t xml:space="preserve">Me dirijo al trabajo, en mi viernes libre.</w:t>
      </w:r>
    </w:p>
    <w:p>
      <w:r>
        <w:t xml:space="preserve">@me_chiel Pues...me encantaría tener un Zoo! ;P No creo que pueda estar allí el domingo.  Pero alguna vez lo haré! Quiero hacerlo!</w:t>
      </w:r>
    </w:p>
    <w:p>
      <w:r>
        <w:t xml:space="preserve">@renay ¿Cómo es eso?</w:t>
      </w:r>
    </w:p>
    <w:p>
      <w:r>
        <w:t xml:space="preserve">Está en el sofá con resaca... no esperes mucho de mí hoy</w:t>
      </w:r>
    </w:p>
    <w:p>
      <w:r>
        <w:t xml:space="preserve">@Jtabzz Lo siento, estoy listo para irme.</w:t>
      </w:r>
    </w:p>
    <w:p>
      <w:r>
        <w:t xml:space="preserve">@ederyn Sólo un mal día. T_____T Gyah. No hay coche, al cliente le están saliendo los dientes y se siente miserable, me olvidé de empacar el almuerzo, y tengo que conseguir un coche nuevo.</w:t>
      </w:r>
    </w:p>
    <w:p>
      <w:r>
        <w:t xml:space="preserve">Flash perdió mi frisby en un techo. Días tristes LOL</w:t>
      </w:r>
    </w:p>
    <w:p>
      <w:r>
        <w:t xml:space="preserve">Pensé en revisar el hogar, que fue hace 10 minutos, la descarga de la actualización, ahora el hogar cuadrado.... es por eso que no puedo ser molestado con él Sony</w:t>
      </w:r>
    </w:p>
    <w:p>
      <w:r>
        <w:t xml:space="preserve">Tener problemas con mi BlackBerry UGH necesito otra batería cargada! (@ al menos 4 ahora) @sexyhunnybunny</w:t>
      </w:r>
    </w:p>
    <w:p>
      <w:r>
        <w:t xml:space="preserve">Odio al dentista</w:t>
      </w:r>
    </w:p>
    <w:p>
      <w:r>
        <w:t xml:space="preserve">@vamp411316 jaja eso apesta! en realidad la mía es peor. las mías ft math eww</w:t>
      </w:r>
    </w:p>
    <w:p>
      <w:r>
        <w:t xml:space="preserve">Mi objetivo no funciona por problemas de red</w:t>
      </w:r>
    </w:p>
    <w:p>
      <w:r>
        <w:t xml:space="preserve">sigo aquí en la oficina... y el sol brilla</w:t>
      </w:r>
    </w:p>
    <w:p>
      <w:r>
        <w:t xml:space="preserve">Ser alto tiene sus altibajos, me duelen las piernas</w:t>
      </w:r>
    </w:p>
    <w:p>
      <w:r>
        <w:t xml:space="preserve">@stephaniejack Geez sorry to hear Steph, I hope things improve soon. Sé que no es mucho lo siento</w:t>
      </w:r>
    </w:p>
    <w:p>
      <w:r>
        <w:t xml:space="preserve">Qué día tan bonito... ojalá mi bici no hubiera sido atropellada por un coche - atropello y fuga.   #bikeTO</w:t>
      </w:r>
    </w:p>
    <w:p>
      <w:r>
        <w:t xml:space="preserve">¡¡¡Oh, Dios mío!!! hollyoaks fue tan triste esta noche</w:t>
      </w:r>
    </w:p>
    <w:p>
      <w:r>
        <w:t xml:space="preserve">¡No puedo creer que Hanna haya muerto en Hollyoaks!</w:t>
      </w:r>
    </w:p>
    <w:p>
      <w:r>
        <w:t xml:space="preserve">Demasiada gente estaba llorando en el picnic de la escuela y ahora tengo que decidir si quiero volver o ir a la pública. Estoy confundida y triste</w:t>
      </w:r>
    </w:p>
    <w:p>
      <w:r>
        <w:t xml:space="preserve">pobre niña chloe esta asustada por todo el ruido!  Ella tan lindo y lamentable escondido bajo el medio de la mesa!</w:t>
      </w:r>
    </w:p>
    <w:p>
      <w:r>
        <w:t xml:space="preserve">Carol Vorderman canceló su entrevista conmigo... ¡así que ahora no tengo ninguna prueba contra todos los no creyentes!</w:t>
      </w:r>
    </w:p>
    <w:p>
      <w:r>
        <w:t xml:space="preserve">Me he mordido la lengua de tal manera... que se me ha hinchado.</w:t>
      </w:r>
    </w:p>
    <w:p>
      <w:r>
        <w:t xml:space="preserve">@AlexisTai por favor no pongas los ojos en blanco. No puedo soportar eso.  *Llora*</w:t>
      </w:r>
    </w:p>
    <w:p>
      <w:r>
        <w:t xml:space="preserve">@pattyxxcore No lo sé, pregúntale a Carolyn. Además, no tendremos las cajas vacías para cuando te bajes.</w:t>
      </w:r>
    </w:p>
    <w:p>
      <w:r>
        <w:t xml:space="preserve">mcfly no ha estado aquí en años z</w:t>
      </w:r>
    </w:p>
    <w:p>
      <w:r>
        <w:t xml:space="preserve">ugh de vuelta en reno</w:t>
      </w:r>
    </w:p>
    <w:p>
      <w:r>
        <w:t xml:space="preserve">¡el pelo de la mujer estaba en llamas ahora mismo! Ewww huele</w:t>
      </w:r>
    </w:p>
    <w:p>
      <w:r>
        <w:t xml:space="preserve">Estoy ligeramente perturbado por Hollyoaks esta noche.  Realmente no creo que sea algo que debería haberse emitido a las 18:30...</w:t>
      </w:r>
    </w:p>
    <w:p>
      <w:r>
        <w:t xml:space="preserve">@JeffSays sí, precisamente lo que estaba pensando</w:t>
      </w:r>
    </w:p>
    <w:p>
      <w:r>
        <w:t xml:space="preserve">Me acaban de notificar que mi podcast ha sido aceptado en iTunes. http://budurl.com/SBit Por supuesto, luego me di cuenta de que estaba mal formateado.</w:t>
      </w:r>
    </w:p>
    <w:p>
      <w:r>
        <w:t xml:space="preserve">Trabajando durante la graduación. Qué pena.</w:t>
      </w:r>
    </w:p>
    <w:p>
      <w:r>
        <w:t xml:space="preserve">¡he esperado demasiado para comprar las entradas rosas! ¡ahora vamos a estar en la hemorragia nasal! ¡qué triste que llevemos prismáticos...</w:t>
      </w:r>
    </w:p>
    <w:p>
      <w:r>
        <w:t xml:space="preserve">Acabo de pasar una hora intentando que el pájaro recién nacido en mi jardín delantero vuele.</w:t>
      </w:r>
    </w:p>
    <w:p>
      <w:r>
        <w:t xml:space="preserve">@ruby_may http://tinyurl.com/n23akq &lt; eso! es tan lindo y actualmente tiene ymas bombeando a todo volumen ! no se que revisar para comms</w:t>
      </w:r>
    </w:p>
    <w:p>
      <w:r>
        <w:t xml:space="preserve">Omg. Eso es todo lo que puedo decir</w:t>
      </w:r>
    </w:p>
    <w:p>
      <w:r>
        <w:t xml:space="preserve">argh, no me siento muy bien</w:t>
      </w:r>
    </w:p>
    <w:p>
      <w:r>
        <w:t xml:space="preserve">es injusto....luk lo que le hizo a ma frend...i m so hating it</w:t>
      </w:r>
    </w:p>
    <w:p>
      <w:r>
        <w:t xml:space="preserve">SPGridView se ve más bonito, pero estoy bastante seguro de que mi código es muy feo.</w:t>
      </w:r>
    </w:p>
    <w:p>
      <w:r>
        <w:t xml:space="preserve">está sintiendo los efectos de la primavera. Mis senos nasales me están matando</w:t>
      </w:r>
    </w:p>
    <w:p>
      <w:r>
        <w:t xml:space="preserve">Mi sopa de tomate sabe a pimientos rojos</w:t>
      </w:r>
    </w:p>
    <w:p>
      <w:r>
        <w:t xml:space="preserve">Tan triste que mi McMcBuddy piensa que podría tener un pequeño arco iris ... Me gustan los burritos ok! BURRITOS!!!</w:t>
      </w:r>
    </w:p>
    <w:p>
      <w:r>
        <w:t xml:space="preserve">@lisajcopen Siento que estés teniendo una mala semana. Yo siento que si pudiera dormir bien, también estaría mucho mejor. Niebla</w:t>
      </w:r>
    </w:p>
    <w:p>
      <w:r>
        <w:t xml:space="preserve">SOLITARIO, ESTOY TAN SOLOYYY ... @fempi plz vuelve</w:t>
      </w:r>
    </w:p>
    <w:p>
      <w:r>
        <w:t xml:space="preserve">@88brit06 def nos vemos esta noche, debemos conseguir algunas fotos de RN, no conseguí ninguna ayer lol! Y gracias por hacerlo, por favor, no se olvide!</w:t>
      </w:r>
    </w:p>
    <w:p>
      <w:r>
        <w:t xml:space="preserve">@knightedbishop el endodoncista debería poder hacerlo sin quitarla. Sólo espero que mi corona de cerámica no se rompa algún tiempo después</w:t>
      </w:r>
    </w:p>
    <w:p>
      <w:r>
        <w:t xml:space="preserve">¡¿Por qué sigue lloviendo?! Al menos tengo unas bonitas botas de lluvia</w:t>
      </w:r>
    </w:p>
    <w:p>
      <w:r>
        <w:t xml:space="preserve">El sol acaba de salir!!! Recen por mí, chicos.  Prueba de habilidades de escritura No pasa, no hay clase, no se gradúa -.-</w:t>
      </w:r>
    </w:p>
    <w:p>
      <w:r>
        <w:t xml:space="preserve">@justlikeanovel aw podrías haber jugado al juego del pene conmigo esta mañana! Nadie más quería jugar</w:t>
      </w:r>
    </w:p>
    <w:p>
      <w:r>
        <w:t xml:space="preserve">@TIM_berland LMAO Lo sé, lo sé</w:t>
      </w:r>
    </w:p>
    <w:p>
      <w:r>
        <w:t xml:space="preserve">Hoy ha sido un buen día de diversión positiva, después de varias semanas de días malos</w:t>
      </w:r>
    </w:p>
    <w:p>
      <w:r>
        <w:t xml:space="preserve">Nadie me quiere Bretaña olvidó mis flores...</w:t>
      </w:r>
    </w:p>
    <w:p>
      <w:r>
        <w:t xml:space="preserve">@BOPandTigerBeat me encantan esos chicos. me perdí el chat de ayer fue el primero y único que me perderé sin embargo! &lt;333 Nick Jonas &lt;3333</w:t>
      </w:r>
    </w:p>
    <w:p>
      <w:r>
        <w:t xml:space="preserve">@austincarlile Estoy triste.  Quiero ir al zoo de sd. ¡Saluden a las jirafas, elefantes y osos polares de mi parte!</w:t>
      </w:r>
    </w:p>
    <w:p>
      <w:r>
        <w:t xml:space="preserve">@icklemonkey Mi Photoshop no me deja guardar nada debido a un error de disco. La mezcla me ha llevado 1,5 horas!</w:t>
      </w:r>
    </w:p>
    <w:p>
      <w:r>
        <w:t xml:space="preserve">va a necesitar realmente un nuevo trabajo y no sólo quiere</w:t>
      </w:r>
    </w:p>
    <w:p>
      <w:r>
        <w:t xml:space="preserve">@debbieseraphina no es muy efectivo para mi estoy atascado! o me siento, dejo que se acalambre o me acuesto y pago la consecuencia después. EEPS!</w:t>
      </w:r>
    </w:p>
    <w:p>
      <w:r>
        <w:t xml:space="preserve">Schwarzenegger propone cerrar 220 parques estatales http://bit.ly/MhKz0</w:t>
      </w:r>
    </w:p>
    <w:p>
      <w:r>
        <w:t xml:space="preserve">Ahora parezco schuhz y arabyrd...</w:t>
      </w:r>
    </w:p>
    <w:p>
      <w:r>
        <w:t xml:space="preserve">realmente no me siento bien...</w:t>
      </w:r>
    </w:p>
    <w:p>
      <w:r>
        <w:t xml:space="preserve">@McDayDreamer algunos..y otros no solo mis 2 mejores amigos van al mismo colegio..los demás cambian de colegio.</w:t>
      </w:r>
    </w:p>
    <w:p>
      <w:r>
        <w:t xml:space="preserve">salir con papá a ver para arriba. triste que mamá no puede venir</w:t>
      </w:r>
    </w:p>
    <w:p>
      <w:r>
        <w:t xml:space="preserve">@orbitaldiamonds awww bb, suenas solitario quiero conducir hasta allí / volar y acurrucarte también</w:t>
      </w:r>
    </w:p>
    <w:p>
      <w:r>
        <w:t xml:space="preserve">creo que la tristeza de junio ha llegado</w:t>
      </w:r>
    </w:p>
    <w:p>
      <w:r>
        <w:t xml:space="preserve">@katarinasmama fue demasiado rápido</w:t>
      </w:r>
    </w:p>
    <w:p>
      <w:r>
        <w:t xml:space="preserve">@shadowsforsale !!!!!!!!!!!!</w:t>
      </w:r>
    </w:p>
    <w:p>
      <w:r>
        <w:t xml:space="preserve">¿Dónde está mi teléfono?</w:t>
      </w:r>
    </w:p>
    <w:p>
      <w:r>
        <w:t xml:space="preserve">Homey perdió el autobús.</w:t>
      </w:r>
    </w:p>
    <w:p>
      <w:r>
        <w:t xml:space="preserve">@JoiDlove Y TENGO QUE HABLAR DEL CLUB Y NO PUEDO HABLAR DEL CINE, DE LA CENA, O SOLO DE PASAR EL TIEMPO</w:t>
      </w:r>
    </w:p>
    <w:p>
      <w:r>
        <w:t xml:space="preserve">@letsocietydream Creo que me moriría si tocaran Pushit. Me los perdí cuando vinieron la última vez. Cuando Isis estuvo de gira con ellos</w:t>
      </w:r>
    </w:p>
    <w:p>
      <w:r>
        <w:t xml:space="preserve">@heathervescent siento no haber podido verte</w:t>
      </w:r>
    </w:p>
    <w:p>
      <w:r>
        <w:t xml:space="preserve">@sheszladii LOL! Chica ese video me perturbó y me encanta el tema hk demasiado lindo!</w:t>
      </w:r>
    </w:p>
    <w:p>
      <w:r>
        <w:t xml:space="preserve">se despertó con cajas en el techo y ahora no encuentra su yerba mate ni sus granos de café.</w:t>
      </w:r>
    </w:p>
    <w:p>
      <w:r>
        <w:t xml:space="preserve">wow. acabo de instalar twitter fox. Estoy cansado de seguir actualizando mi navegador</w:t>
      </w:r>
    </w:p>
    <w:p>
      <w:r>
        <w:t xml:space="preserve">un consejo para todos vosotros: no os lavéis el pie a presión. duele y no vale la pena. realmente queréis la piel del pie. Para tu información.</w:t>
      </w:r>
    </w:p>
    <w:p>
      <w:r>
        <w:t xml:space="preserve">me siento como un drogadicto vivo en el trastorno de dolor crónico con fentanilo y morfina, que no es agradable ... realmente apesta</w:t>
      </w:r>
    </w:p>
    <w:p>
      <w:r>
        <w:t xml:space="preserve">@ClaytonCalhoon Lo sé, ¿eh?</w:t>
      </w:r>
    </w:p>
    <w:p>
      <w:r>
        <w:t xml:space="preserve">@angelabc hola angela, ¿puedes revisar tu correo electrónico? Necesito una cosa tuya (lo siento si es tu día libre )</w:t>
      </w:r>
    </w:p>
    <w:p>
      <w:r>
        <w:t xml:space="preserve">@PastimeDaily Oh querido - Boyle se queda ...</w:t>
      </w:r>
    </w:p>
    <w:p>
      <w:r>
        <w:t xml:space="preserve">¿Puede el día de hoy ir más lento? El tiempo se está arrastrando.</w:t>
      </w:r>
    </w:p>
    <w:p>
      <w:r>
        <w:t xml:space="preserve">@itsaimee lo siento, probablemente sea culpa mía.</w:t>
      </w:r>
    </w:p>
    <w:p>
      <w:r>
        <w:t xml:space="preserve">Urghh, voy a hacer mi proyecto ahora no quiero perder el valioso tiempo del fin de semana</w:t>
      </w:r>
    </w:p>
    <w:p>
      <w:r>
        <w:t xml:space="preserve">@CuteRain siguiendo 865 y seguidores 539...no es agradable</w:t>
      </w:r>
    </w:p>
    <w:p>
      <w:r>
        <w:t xml:space="preserve">@LCPromotions ¡Lo dudo! ¡Bu! Siempre me dejas atrás en tus increíbles roadtrips!</w:t>
      </w:r>
    </w:p>
    <w:p>
      <w:r>
        <w:t xml:space="preserve">@mileycyrus http://twitpic.com/5ut6j - Poor Thing</w:t>
      </w:r>
    </w:p>
    <w:p>
      <w:r>
        <w:t xml:space="preserve">@SilveryBeing *abrazo*</w:t>
      </w:r>
    </w:p>
    <w:p>
      <w:r>
        <w:t xml:space="preserve">¿Alguien ha probado ya la nueva y asquerosa Pepsi y Mountain Dew? Si planean mantenerlo, ¡no lo beberé!</w:t>
      </w:r>
    </w:p>
    <w:p>
      <w:r>
        <w:t xml:space="preserve">o ok..im jealous..i wish I was in bed</w:t>
      </w:r>
    </w:p>
    <w:p>
      <w:r>
        <w:t xml:space="preserve">@Julius_Beez - Tengo un 20% de heterosexualidad, pero aun así no me interesó "Milk"... Me pareció aburrida.</w:t>
      </w:r>
    </w:p>
    <w:p>
      <w:r>
        <w:t xml:space="preserve">gritar a @denzelburks ambos estamos starvin como niños camboyanos sin hogar lmao</w:t>
      </w:r>
    </w:p>
    <w:p>
      <w:r>
        <w:t xml:space="preserve">@Maestro quería devolverte el DM pero no he podido porque no me sigues, pero gracias de todos modos, tal vez nos veamos en ELLE-AY ...</w:t>
      </w:r>
    </w:p>
    <w:p>
      <w:r>
        <w:t xml:space="preserve">@batbuick ...genial... puedes invitarme a comer cuando me bajen el sueldo un 10-15% el mes que viene...</w:t>
      </w:r>
    </w:p>
    <w:p>
      <w:r>
        <w:t xml:space="preserve">@imreallydope ¡tu teléfono no funciona!</w:t>
      </w:r>
    </w:p>
    <w:p>
      <w:r>
        <w:t xml:space="preserve">Casi listo para el nuevo Beta.... hasta que encontramos un error que nos detiene por favor.</w:t>
      </w:r>
    </w:p>
    <w:p>
      <w:r>
        <w:t xml:space="preserve">Acabo de realizar algunas pruebas unitarias de ACCELA por primera vez en unos 2 años... y han fallado</w:t>
      </w:r>
    </w:p>
    <w:p>
      <w:r>
        <w:t xml:space="preserve">@Hetty4Christ es mi favorito desde que era pequeño su va a la tormenta</w:t>
      </w:r>
    </w:p>
    <w:p>
      <w:r>
        <w:t xml:space="preserve">@torreyryan Sí, me ha parecido muy poco aviso para vosotros.   Yo no me pierdo turnos de 12 a 9 6 días/semana sin descanso, eso seguro</w:t>
      </w:r>
    </w:p>
    <w:p>
      <w:r>
        <w:t xml:space="preserve">@CraigN No me sorprende. Probablemente ni ellos mismos sepan dónde está</w:t>
      </w:r>
    </w:p>
    <w:p>
      <w:r>
        <w:t xml:space="preserve">@nick_carter Dice "Este video es privado", WTF????</w:t>
      </w:r>
    </w:p>
    <w:p>
      <w:r>
        <w:t xml:space="preserve">quiere conocer a Bill</w:t>
      </w:r>
    </w:p>
    <w:p>
      <w:r>
        <w:t xml:space="preserve">está triste porque su té y su avena están fríos</w:t>
      </w:r>
    </w:p>
    <w:p>
      <w:r>
        <w:t xml:space="preserve">@fareforward ¿necesitas ir de paseo en bicicleta?</w:t>
      </w:r>
    </w:p>
    <w:p>
      <w:r>
        <w:t xml:space="preserve">@abhorrentbm ¡qué pena! ¡Deberías haber saludado!</w:t>
      </w:r>
    </w:p>
    <w:p>
      <w:r>
        <w:t xml:space="preserve">@vronmcintyre Quiero una máquina de café expreso</w:t>
      </w:r>
    </w:p>
    <w:p>
      <w:r>
        <w:t xml:space="preserve">@HighRawFoods Lo siento.</w:t>
      </w:r>
    </w:p>
    <w:p>
      <w:r>
        <w:t xml:space="preserve">DIDO "US 2 Little Gods" http://ow.ly/9UIn "Just this moment/ Let it all stop here/ I've had my fill"...palabras que te hacen entrar en pánico...</w:t>
      </w:r>
    </w:p>
    <w:p>
      <w:r>
        <w:t xml:space="preserve">@catashton ermm, más bien una mitad superior completamente negra. y algunas completamente grises</w:t>
      </w:r>
    </w:p>
    <w:p>
      <w:r>
        <w:t xml:space="preserve">@Nigganelle sí ¿se siente algo en absoluto? Me acordé de que estaba mirando loopt en su teléfono y que nigga era coughin todo eso</w:t>
      </w:r>
    </w:p>
    <w:p>
      <w:r>
        <w:t xml:space="preserve">@bernadinee gracias por tu gnite y... *gracias* por tu foto de los sims 3... corazón roto aquí</w:t>
      </w:r>
    </w:p>
    <w:p>
      <w:r>
        <w:t xml:space="preserve">@detrick ¡Hola! Me alegro de que sea viernes pero no me alegro de haber comido una manzana podrida</w:t>
      </w:r>
    </w:p>
    <w:p>
      <w:r>
        <w:t xml:space="preserve">¡La luna nueva terminada! ¡Woo! Ahora quiero el siguiente...</w:t>
      </w:r>
    </w:p>
    <w:p>
      <w:r>
        <w:t xml:space="preserve">He estado sentada en el jardín con mi mamá y también recibí un mensaje de texto del chico que creí que había captado la pista, obviamente no.</w:t>
      </w:r>
    </w:p>
    <w:p>
      <w:r>
        <w:t xml:space="preserve">@bcran ya veremos Craig podría acaparar a los chicos! jaja de todas formas trabajo hasta las 10 de la noche</w:t>
      </w:r>
    </w:p>
    <w:p>
      <w:r>
        <w:t xml:space="preserve">Danny cortó sus hermosos rizos</w:t>
      </w:r>
    </w:p>
    <w:p>
      <w:r>
        <w:t xml:space="preserve">Acabo de ver a la mitad del personal de RRO pasar... lamentablemente no vi a @legmar ni a @mtacheme</w:t>
      </w:r>
    </w:p>
    <w:p>
      <w:r>
        <w:t xml:space="preserve">es casi la hora de comer para ti</w:t>
      </w:r>
    </w:p>
    <w:p>
      <w:r>
        <w:t xml:space="preserve">Estoy triste ahora mismo por mi señora</w:t>
      </w:r>
    </w:p>
    <w:p>
      <w:r>
        <w:t xml:space="preserve">http://bit.ly/NYhMZ Dionusia me obligó a hacerlo</w:t>
      </w:r>
    </w:p>
    <w:p>
      <w:r>
        <w:t xml:space="preserve">quiere ir a lonovala para la boda frenz....bt....no arrngmnts de transporte wrkg out</w:t>
      </w:r>
    </w:p>
    <w:p>
      <w:r>
        <w:t xml:space="preserve">@niftybitch hora de dejar una nota pasivo-agresiva a los dueños.  La culpa no es del perro... es de sus dueños de mierda</w:t>
      </w:r>
    </w:p>
    <w:p>
      <w:r>
        <w:t xml:space="preserve">estará solo durante 4 días porque @trizia estará en baguio. http://plurk.com/p/x2apl</w:t>
      </w:r>
    </w:p>
    <w:p>
      <w:r>
        <w:t xml:space="preserve">Yolonda, me fui a nadar con mi teléfono en la playa lol y por eso perdí todos mis contactos</w:t>
      </w:r>
    </w:p>
    <w:p>
      <w:r>
        <w:t xml:space="preserve">@chantelmybell eso no es bueno...espero que te sientas mejor!</w:t>
      </w:r>
    </w:p>
    <w:p>
      <w:r>
        <w:t xml:space="preserve">Así que .... ¿Supongo que no hay BGN?</w:t>
      </w:r>
    </w:p>
    <w:p>
      <w:r>
        <w:t xml:space="preserve">Me siento como el vagabundo de esta recesión.  No intentes llamarme o enviarme un mensaje de texto.</w:t>
      </w:r>
    </w:p>
    <w:p>
      <w:r>
        <w:t xml:space="preserve">@Boy_Kill_Boy conozco el sentimiento</w:t>
      </w:r>
    </w:p>
    <w:p>
      <w:r>
        <w:t xml:space="preserve">@XxMolliexX Me refiero a que alguien atropelló a un perro con un coche. Estaba ahí tirado</w:t>
      </w:r>
    </w:p>
    <w:p>
      <w:r>
        <w:t xml:space="preserve">Es bueno salir de una reunión de negocios sintiéndose deseado y valioso. ¡Ahora, salir de una cita así...! (O, para ir a una cita en absoluto ..)</w:t>
      </w:r>
    </w:p>
    <w:p>
      <w:r>
        <w:t xml:space="preserve">@te0h hahah no ese valle. ese es el valle cool. el valle de texas. como...el valle de rio grande. ahhaha me gustaria vivir en el valle de california</w:t>
      </w:r>
    </w:p>
    <w:p>
      <w:r>
        <w:t xml:space="preserve">Tanto para comprar ese nuevo e impresionante teléfono de sony ericsson - ahora soy Berry'd como todos los demás...</w:t>
      </w:r>
    </w:p>
    <w:p>
      <w:r>
        <w:t xml:space="preserve">Acabo de recibir la temida llamada de la niñera - la pequeña H se ha golpeado la cabeza La niñera dice que está bien y que el huevo de ganso está bajando rápidamente</w:t>
      </w:r>
    </w:p>
    <w:p>
      <w:r>
        <w:t xml:space="preserve">boo (¿pero escucharé?)</w:t>
      </w:r>
    </w:p>
    <w:p>
      <w:r>
        <w:t xml:space="preserve">@jaymckenney Dios, lo siento hombre.  Esperaré buenas noticias.</w:t>
      </w:r>
    </w:p>
    <w:p>
      <w:r>
        <w:t xml:space="preserve">Intentando mantenerme animado mientras espero a sacar las llaves de mi coche cerrado</w:t>
      </w:r>
    </w:p>
    <w:p>
      <w:r>
        <w:t xml:space="preserve">Quiero que la lluvia se vaya. Últimamente ha llovido demasiado</w:t>
      </w:r>
    </w:p>
    <w:p>
      <w:r>
        <w:t xml:space="preserve">@CaroTheNyx aww im sorry im home now hope your ok i love ya wifey &lt;3 xx</w:t>
      </w:r>
    </w:p>
    <w:p>
      <w:r>
        <w:t xml:space="preserve">Esto me pone de los nervios. No puedo cambiar mi foto</w:t>
      </w:r>
    </w:p>
    <w:p>
      <w:r>
        <w:t xml:space="preserve">Corriendo por la ciudad con Kathleen....ella me deja por un mes..</w:t>
      </w:r>
    </w:p>
    <w:p>
      <w:r>
        <w:t xml:space="preserve">Tengo los formularios del seguro para el Polo. Se siente un poco Tiene que ser hecho sin embargo.</w:t>
      </w:r>
    </w:p>
    <w:p>
      <w:r>
        <w:t xml:space="preserve">@mommypages Me gustaría que nuestro @COSICols no cerrara</w:t>
      </w:r>
    </w:p>
    <w:p>
      <w:r>
        <w:t xml:space="preserve">Wow, un poco molesto que Jon está haciendo depósitos ahora.  Al parecer, él sigue siendo jodido de veces, pero los depósitos son tan difícil para mí</w:t>
      </w:r>
    </w:p>
    <w:p>
      <w:r>
        <w:t xml:space="preserve">Acabo de llegar a casa de hacer la gran tienda totalmente masticado porque yo estaba tan hambriento y estoy en el peso en la mañana oops</w:t>
      </w:r>
    </w:p>
    <w:p>
      <w:r>
        <w:t xml:space="preserve">es imposible ver en su totalidad cualquier video flash con mi mac después de 5.7</w:t>
      </w:r>
    </w:p>
    <w:p>
      <w:r>
        <w:t xml:space="preserve">una burla.</w:t>
      </w:r>
    </w:p>
    <w:p>
      <w:r>
        <w:t xml:space="preserve">realmente enfermo de nuevo no ha estado bien durante 2 semanas, tengo una mala infección viral.</w:t>
      </w:r>
    </w:p>
    <w:p>
      <w:r>
        <w:t xml:space="preserve">quiero un perro o un gato o algo, quiero algo para amar incondicionalmente, que no sea materialista o un miembro de la familia</w:t>
      </w:r>
    </w:p>
    <w:p>
      <w:r>
        <w:t xml:space="preserve">Dollhouse se salvó!!! Vuelve para otra temporada!!! Lástima que scrubs no lo sea</w:t>
      </w:r>
    </w:p>
    <w:p>
      <w:r>
        <w:t xml:space="preserve">Me encanta usar el acceso remoto para usar mi escritorio desde mi portátil.  -- De vuelta de Emerge una vez más.</w:t>
      </w:r>
    </w:p>
    <w:p>
      <w:r>
        <w:t xml:space="preserve">Me voy a tmobile necesito un nuevo teléfono este G1 ya no me sirve</w:t>
      </w:r>
    </w:p>
    <w:p>
      <w:r>
        <w:t xml:space="preserve">@renay Pobres gatitos Si no se puede hacer nada, esperemos que al menos puedas encontrarle un buen hogar</w:t>
      </w:r>
    </w:p>
    <w:p>
      <w:r>
        <w:t xml:space="preserve">@ChristinaHz no wayyy, eso es muy gracioso. bueno, él seguro que se está perdiendo, pero desde que te fuiste, siento que yo también cuando es su próxima visita?</w:t>
      </w:r>
    </w:p>
    <w:p>
      <w:r>
        <w:t xml:space="preserve">@dysonrules no me hagas golpearte! y si @micolerose si realmente lo hace. No hay monadas para mí</w:t>
      </w:r>
    </w:p>
    <w:p>
      <w:r>
        <w:t xml:space="preserve">@TeelaJBrown Lo sé, yo estaba en la lista, pero tuve que faltar por conflictos de planes ¿cómo te fue?</w:t>
      </w:r>
    </w:p>
    <w:p>
      <w:r>
        <w:t xml:space="preserve">grumble... weather man... don't know wtf they are talkin about.</w:t>
      </w:r>
    </w:p>
    <w:p>
      <w:r>
        <w:t xml:space="preserve">está increíblemente preocupado por Stanley...</w:t>
      </w:r>
    </w:p>
    <w:p>
      <w:r>
        <w:t xml:space="preserve">Una hora de paseo con calor = una Nellie satisfecha pero dolorida.  Ay, ampollas.</w:t>
      </w:r>
    </w:p>
    <w:p>
      <w:r>
        <w:t xml:space="preserve">@Emz2009 destripado su fuera de hollyoaks xx</w:t>
      </w:r>
    </w:p>
    <w:p>
      <w:r>
        <w:t xml:space="preserve">ja ja... acabo de encontrar un nuevo cóctel: Bailes con Mozas (Zumo de Arándanos, Ron Especiado), suena bien pero no tengo zumo de arándanos</w:t>
      </w:r>
    </w:p>
    <w:p>
      <w:r>
        <w:t xml:space="preserve">creo que voy a llorar, me siento muy mal</w:t>
      </w:r>
    </w:p>
    <w:p>
      <w:r>
        <w:t xml:space="preserve">ok su FF soooo por qué nadie está siguiendo MEEEE??? LOL ughhhh Tengo algunos seguidores a%# perezosos que ni siquiera me ayudan</w:t>
      </w:r>
    </w:p>
    <w:p>
      <w:r>
        <w:t xml:space="preserve">viendo el último episodio de boys before flowers</w:t>
      </w:r>
    </w:p>
    <w:p>
      <w:r>
        <w:t xml:space="preserve">@ashmohazel @immackmaine @its_erincharde @brando2711 hey ustedes deberían invitarme a salir...moody es mi único amigo estos días</w:t>
      </w:r>
    </w:p>
    <w:p>
      <w:r>
        <w:t xml:space="preserve">Estoy cautivo en mi día de libertad.</w:t>
      </w:r>
    </w:p>
    <w:p>
      <w:r>
        <w:t xml:space="preserve">Hey #socialmediatv ugh no hay manera de hacer video&gt;blah {pouts}   (Social Media TV en directo &gt; http://ustre.am/2NjV)</w:t>
      </w:r>
    </w:p>
    <w:p>
      <w:r>
        <w:t xml:space="preserve">se siente entusiasmado y desanimado al mismo tiempo .......</w:t>
      </w:r>
    </w:p>
    <w:p>
      <w:r>
        <w:t xml:space="preserve">en un principio dijeron que sí pero parece que tacharon ese plan por la demanda de oferta @travoloso</w:t>
      </w:r>
    </w:p>
    <w:p>
      <w:r>
        <w:t xml:space="preserve">Esta noche la última noche de Jay Leno!!! voy a llorar como un bebé!!</w:t>
      </w:r>
    </w:p>
    <w:p>
      <w:r>
        <w:t xml:space="preserve">No debo sentarme de forma extraña en el PC, sé que voy a golpear la cubierta una vez que me levante</w:t>
      </w:r>
    </w:p>
    <w:p>
      <w:r>
        <w:t xml:space="preserve">falta alguien.. haayy.. http://plurk.com/p/x2avn</w:t>
      </w:r>
    </w:p>
    <w:p>
      <w:r>
        <w:t xml:space="preserve">@MischievousMel Por favor, envíame esos enlaces de youtube, Erin vio la mayoría pero estaba cocinando y no llegué a ver los vaqueros</w:t>
      </w:r>
    </w:p>
    <w:p>
      <w:r>
        <w:t xml:space="preserve">@fishieee Jaja, será asqueroso para cuando vuelva.    Te digo que .. vamos a Yum! Vancouver algún lugar malayo pronto, o simplemente ir indio</w:t>
      </w:r>
    </w:p>
    <w:p>
      <w:r>
        <w:t xml:space="preserve">@HottSnowflake nunca. smh, no tengo pisos lol</w:t>
      </w:r>
    </w:p>
    <w:p>
      <w:r>
        <w:t xml:space="preserve">@grentone Contenido contenido contenido .... gah! La historia de mi vida ahora mismo - gracias por recordármelo. Eso es lo que debería estar haciendo vs. Twittear</w:t>
      </w:r>
    </w:p>
    <w:p>
      <w:r>
        <w:t xml:space="preserve">No puedo ir a jugar al lasertag con mis amigos.     *El viejo yo ha muerto y se ha ido*</w:t>
      </w:r>
    </w:p>
    <w:p>
      <w:r>
        <w:t xml:space="preserve">@lancearmstrong ¡¡¡Quiero un masaje!!!</w:t>
      </w:r>
    </w:p>
    <w:p>
      <w:r>
        <w:t xml:space="preserve">Maldita sea, quemada por el sol</w:t>
      </w:r>
    </w:p>
    <w:p>
      <w:r>
        <w:t xml:space="preserve">@jclayville // Siento tu dolor. una vez viví en un apto por 6 meses donde el inquilino anterior tenía 4 gatos. ojos ardientes/pulmones irritados = gregg</w:t>
      </w:r>
    </w:p>
    <w:p>
      <w:r>
        <w:t xml:space="preserve">#twpp ..todavía nw en trending topics..</w:t>
      </w:r>
    </w:p>
    <w:p>
      <w:r>
        <w:t xml:space="preserve">@fletchernet ayudo a representar a actores de alto perfil para sus carreras de tv/película/teatro por lo que obtengo entradas gratis.. pero no para Jersey Boys..</w:t>
      </w:r>
    </w:p>
    <w:p>
      <w:r>
        <w:t xml:space="preserve">@dan87 ¿dónde has estado, niño? te echo de menos, hace días que no nos mandamos por msn.</w:t>
      </w:r>
    </w:p>
    <w:p>
      <w:r>
        <w:t xml:space="preserve">@adellecharles Lo siento.  Estás en el norte del estado de Nueva York. ¿Realmente te sorprende el clima frío? FL es mucho mejor y el panhandle no se calienta tanto</w:t>
      </w:r>
    </w:p>
    <w:p>
      <w:r>
        <w:t xml:space="preserve">oh no. opera 10 no es amigable con google *pulgares*</w:t>
      </w:r>
    </w:p>
    <w:p>
      <w:r>
        <w:t xml:space="preserve">Empezando a mimar a mi carlino desde que su hermano Max falleció el martes. Le echamos de menos.</w:t>
      </w:r>
    </w:p>
    <w:p>
      <w:r>
        <w:t xml:space="preserve">@Caroljs Warren acaba de morir.. hannah ha sido asesinada.. y estoy destripada!!! Me encanta warren (aunque sea desagradable!!)</w:t>
      </w:r>
    </w:p>
    <w:p>
      <w:r>
        <w:t xml:space="preserve">Dolor de barriga oh noes</w:t>
      </w:r>
    </w:p>
    <w:p>
      <w:r>
        <w:t xml:space="preserve">@jennytornado ¡Maldita sea! Tengo taaaantas ganas de ver esa película.  No me digas nada jeje.</w:t>
      </w:r>
    </w:p>
    <w:p>
      <w:r>
        <w:t xml:space="preserve">¡Triste! Porque cada uno se va por su lado. Nunca voy a ver a mis amigos de nuevo!</w:t>
      </w:r>
    </w:p>
    <w:p>
      <w:r>
        <w:t xml:space="preserve">@keylahtia sí estoy empezando a sentir los efectos de la humedad</w:t>
      </w:r>
    </w:p>
    <w:p>
      <w:r>
        <w:t xml:space="preserve">molesto y abrumado</w:t>
      </w:r>
    </w:p>
    <w:p>
      <w:r>
        <w:t xml:space="preserve">Me gustaría que lloviera... pero no lo hará</w:t>
      </w:r>
    </w:p>
    <w:p>
      <w:r>
        <w:t xml:space="preserve">@RetroRewind dave ¿por qué por qué no puede pasar esto cuando no estoy trabajando y puedo escuchar?! :::whining big time:::</w:t>
      </w:r>
    </w:p>
    <w:p>
      <w:r>
        <w:t xml:space="preserve">@unmarketing Divertida idea. Pero, si viéramos cómo quedaría realmente la ropa en el slouchy, ¿compraríamos? Pensemos que no.   La gente R compra el sueño.</w:t>
      </w:r>
    </w:p>
    <w:p>
      <w:r>
        <w:t xml:space="preserve">Realmente enfermo</w:t>
      </w:r>
    </w:p>
    <w:p>
      <w:r>
        <w:t xml:space="preserve">nunca me responden</w:t>
      </w:r>
    </w:p>
    <w:p>
      <w:r>
        <w:t xml:space="preserve">@Alligood ¡Siento mucho lo de la niña!  Espero que se sienta mucho mejor ahora que el yeso está en</w:t>
      </w:r>
    </w:p>
    <w:p>
      <w:r>
        <w:t xml:space="preserve">@ALauderdale smh @ jugando a disfrazarse! lol. No puedo ver el video sin embargo... No funciona</w:t>
      </w:r>
    </w:p>
    <w:p>
      <w:r>
        <w:t xml:space="preserve">Potluck para Danielle tomando la bandeja de verduras. La echaré de menos</w:t>
      </w:r>
    </w:p>
    <w:p>
      <w:r>
        <w:t xml:space="preserve">@CowgirlNChaps sería tan divertido. demasiado para hacer. no hay suficiente tiempo o dinero.</w:t>
      </w:r>
    </w:p>
    <w:p>
      <w:r>
        <w:t xml:space="preserve">wow me he dormido hasta las 2pm..otra vez...buen trabajo yo</w:t>
      </w:r>
    </w:p>
    <w:p>
      <w:r>
        <w:t xml:space="preserve">Simplemente no le gustas.</w:t>
      </w:r>
    </w:p>
    <w:p>
      <w:r>
        <w:t xml:space="preserve">@CoachDeb Me apunto, ¡qué pena que te vayas de HI!</w:t>
      </w:r>
    </w:p>
    <w:p>
      <w:r>
        <w:t xml:space="preserve">Especialmente cuando ya te has quemado. También usé los zapatos de mi madre y ahora estoy lleno de ampollas. es una mierda...</w:t>
      </w:r>
    </w:p>
    <w:p>
      <w:r>
        <w:t xml:space="preserve">@katie84 ¿Ya no los consigues?</w:t>
      </w:r>
    </w:p>
    <w:p>
      <w:r>
        <w:t xml:space="preserve">Voy a comprar más fundas para barajas y páginas de cartas 3X3.  Tío, ¡esas páginas son caras!   Estúpida organización de la colección.</w:t>
      </w:r>
    </w:p>
    <w:p>
      <w:r>
        <w:t xml:space="preserve">El déficit presupuestario de California (ahora de 24.300 millones de dólares) implica grandes problemas y muchos recortes, incluidos 220 de nuestros parques estatales</w:t>
      </w:r>
    </w:p>
    <w:p>
      <w:r>
        <w:t xml:space="preserve">¡me he quemado la lengua!  @ workkkkkkkkkkkkk,</w:t>
      </w:r>
    </w:p>
    <w:p>
      <w:r>
        <w:t xml:space="preserve">@batxcore ¿también lo buscaste en Google? o tal vez realmente sabías la respuesta lol ps poner uo las fotos ya de anoche im conseguir ansioso</w:t>
      </w:r>
    </w:p>
    <w:p>
      <w:r>
        <w:t xml:space="preserve">@KissofJudas Lupo's está un poco lejos para ti me parece, luv. Están a una hora de mi camino en Providence. Me encanta Providence.</w:t>
      </w:r>
    </w:p>
    <w:p>
      <w:r>
        <w:t xml:space="preserve">El lugar de nuestra primera cita, Macri's Deli, está cerrado.  En su lugar, almorzamos en el lugar favorito de los griegos, El Caballo de Troya.</w:t>
      </w:r>
    </w:p>
    <w:p>
      <w:r>
        <w:t xml:space="preserve">tiene tanta hambre ahora mismo! ¿Por qué no es la hora de comer?</w:t>
      </w:r>
    </w:p>
    <w:p>
      <w:r>
        <w:t xml:space="preserve">En la piscina en Orlando consiguió nuevas patadas ir a seaworld mañana miss mi mejor amigo</w:t>
      </w:r>
    </w:p>
    <w:p>
      <w:r>
        <w:t xml:space="preserve">@btocher http://bit.ly/TVERS - ¿has estado alguna vez aquí? la noche que no nos reunimos terminamos aquí - ¡posiblemente la mejor pizza de este lado de Chicago!</w:t>
      </w:r>
    </w:p>
    <w:p>
      <w:r>
        <w:t xml:space="preserve">Estar aburrido es siempre mucho más divertido con un compañero. Ya estoy echando de menos a mi compañera!!!!</w:t>
      </w:r>
    </w:p>
    <w:p>
      <w:r>
        <w:t xml:space="preserve">Yay, es viernes y boo estoy tan quebrado que no tengo dosh</w:t>
      </w:r>
    </w:p>
    <w:p>
      <w:r>
        <w:t xml:space="preserve">@DerrenLitten ITV enchufando mucho el Especial. Que tengáis una gran noche todos, echaré de menos vuestros tweets cuando volváis a casa</w:t>
      </w:r>
    </w:p>
    <w:p>
      <w:r>
        <w:t xml:space="preserve">Hice una mezcla de rap bien no podía tener las cosas que quería estoy preparando para salir</w:t>
      </w:r>
    </w:p>
    <w:p>
      <w:r>
        <w:t xml:space="preserve">Acabo de desollar mi rodilla. ¿¡Qué tengo 6 años!? Duele como el infierno. Siempre son los pequeños los que más duelen.</w:t>
      </w:r>
    </w:p>
    <w:p>
      <w:r>
        <w:t xml:space="preserve">Estoy tan triste... ¿Cómo es que Pooch Hall de The Game no ha aceptado mi solicitud de amistad en Facebook?</w:t>
      </w:r>
    </w:p>
    <w:p>
      <w:r>
        <w:t xml:space="preserve">Sólo necesito ir al banco</w:t>
      </w:r>
    </w:p>
    <w:p>
      <w:r>
        <w:t xml:space="preserve">3 migraciones p2v en vivo, 5 exámenes vmware vsp, y una configuración de magento, un fin de semana tranquilo en party central</w:t>
      </w:r>
    </w:p>
    <w:p>
      <w:r>
        <w:t xml:space="preserve">@isacullen quiero más</w:t>
      </w:r>
    </w:p>
    <w:p>
      <w:r>
        <w:t xml:space="preserve">@caseywright ~acai emails~sí toneladas de ellos..</w:t>
      </w:r>
    </w:p>
    <w:p>
      <w:r>
        <w:t xml:space="preserve">@onchmovement ¡oh no, estás enfermo! Me siento un poco enfermo también y estoy odiando este tiempo nublado!</w:t>
      </w:r>
    </w:p>
    <w:p>
      <w:r>
        <w:t xml:space="preserve">@evylove ¿Por qué no hay FF para mí?</w:t>
      </w:r>
    </w:p>
    <w:p>
      <w:r>
        <w:t xml:space="preserve">@MamaGaea Siento oír lo de tus problemas con el tío, ¿qué es lo que es demasiado?</w:t>
      </w:r>
    </w:p>
    <w:p>
      <w:r>
        <w:t xml:space="preserve">Voy a tener que hacer una artroscopia para reparar mi rodilla</w:t>
      </w:r>
    </w:p>
    <w:p>
      <w:r>
        <w:t xml:space="preserve">@melissa0616 sí - bicho estomacal o algo así. Fiebre, etc. No es divertido.</w:t>
      </w:r>
    </w:p>
    <w:p>
      <w:r>
        <w:t xml:space="preserve">Me desperté y me di cuenta de que puedo posponerlo todo lo que quiera, pero necesito dejar a algunos amigos. ¡Maldita sea!</w:t>
      </w:r>
    </w:p>
    <w:p>
      <w:r>
        <w:t xml:space="preserve">@PinkBerryGirl Aniya666 el tuyo no estaba allí</w:t>
      </w:r>
    </w:p>
    <w:p>
      <w:r>
        <w:t xml:space="preserve">Otra entrevista... ¡¿Por favor, que alguien me contrate?! Pero llego tarde</w:t>
      </w:r>
    </w:p>
    <w:p>
      <w:r>
        <w:t xml:space="preserve">Suspiro. Mis amigos del metal siguen planeando cosas los domingos por la tarde, cuando estoy en el trabajo. Siento que estoy perdiendo el contacto con ellos</w:t>
      </w:r>
    </w:p>
    <w:p>
      <w:r>
        <w:t xml:space="preserve">@imalexevans He he desearía poder ir al gimnasio</w:t>
      </w:r>
    </w:p>
    <w:p>
      <w:r>
        <w:t xml:space="preserve">@xchikax Ojalá.</w:t>
      </w:r>
    </w:p>
    <w:p>
      <w:r>
        <w:t xml:space="preserve">mi vida es triste... ¡acaba de saltar un recordatorio en mi teléfono para recargar el cepillo de dientes!</w:t>
      </w:r>
    </w:p>
    <w:p>
      <w:r>
        <w:t xml:space="preserve">Ahora estoy deprimido de nuevo..ugh!!! AYUDA!!!</w:t>
      </w:r>
    </w:p>
    <w:p>
      <w:r>
        <w:t xml:space="preserve">Bueno, es una buena cosa ''marzo'' no era muy largo y no me gusta ... porque su eliminado. Ugh</w:t>
      </w:r>
    </w:p>
    <w:p>
      <w:r>
        <w:t xml:space="preserve">@DEWz_PingPong Oh, ¿entonces no hay strippers masculinos?  LMAO</w:t>
      </w:r>
    </w:p>
    <w:p>
      <w:r>
        <w:t xml:space="preserve">el punto más bajo: una pobre paloma fuera de mi edificio no es capaz de volar. Sólo se pasea por la acera. Qué triste.</w:t>
      </w:r>
    </w:p>
    <w:p>
      <w:r>
        <w:t xml:space="preserve">@jackieamodeo gatillo raro. Definitivamente, deberías preguntarle por ellos el lunes, amigo... cagada.</w:t>
      </w:r>
    </w:p>
    <w:p>
      <w:r>
        <w:t xml:space="preserve">@NETTUTS No puedo esperar tanto tiempo</w:t>
      </w:r>
    </w:p>
    <w:p>
      <w:r>
        <w:t xml:space="preserve">@jpaola sin dinero no hay miel! jeje demasiado pronto lo siento</w:t>
      </w:r>
    </w:p>
    <w:p>
      <w:r>
        <w:t xml:space="preserve">@jpl1953 - Lo siento, acabo de ver esto - lo extraño es que parece que sólo sucede desde mi iPhone - tal vez es un problema con Twitterific</w:t>
      </w:r>
    </w:p>
    <w:p>
      <w:r>
        <w:t xml:space="preserve">una última parada en Chicago antes de volver a Miami</w:t>
      </w:r>
    </w:p>
    <w:p>
      <w:r>
        <w:t xml:space="preserve">@ShaniquaDenise Eres muy afortunado. Mi prometido está lejos w / el Cuerpo de Marines ... ni siquiera lo han visto todavía!</w:t>
      </w:r>
    </w:p>
    <w:p>
      <w:r>
        <w:t xml:space="preserve">no tengo ganas de conducir con esta tormenta.</w:t>
      </w:r>
    </w:p>
    <w:p>
      <w:r>
        <w:t xml:space="preserve">@JermSorensen sí. Está jodida. 3000 dólares en neumáticos nuevos, turbo nuevo y mantenimiento, lo pagó y ahora no tendrá casi nada.</w:t>
      </w:r>
    </w:p>
    <w:p>
      <w:r>
        <w:t xml:space="preserve">no me gusta estar enfermo cuando el orientador debe sacarme a mí y a otros 35 niños de la escuela para ir a la bolera y comer pizza</w:t>
      </w:r>
    </w:p>
    <w:p>
      <w:r>
        <w:t xml:space="preserve">por qué el pez grande Reel cubrió el pez dorado de Edna</w:t>
      </w:r>
    </w:p>
    <w:p>
      <w:r>
        <w:t xml:space="preserve">se está poniendo su "traje" (&amp;dont mean jeans&amp;T)&amp;Heading over 2 T-town 2 deal w/ family emergency PLEZ PRAY 4Us BE back by 630P God willing!</w:t>
      </w:r>
    </w:p>
    <w:p>
      <w:r>
        <w:t xml:space="preserve">wow su no es una mezcla de panqueques</w:t>
      </w:r>
    </w:p>
    <w:p>
      <w:r>
        <w:t xml:space="preserve">@xnicoleex_ si lo siento estaba ocupado anoche voy a tratar de ir la próxima semana!</w:t>
      </w:r>
    </w:p>
    <w:p>
      <w:r>
        <w:t xml:space="preserve">@hank1914 Oye, ese enlace no me ha funcionado</w:t>
      </w:r>
    </w:p>
    <w:p>
      <w:r>
        <w:t xml:space="preserve">Estoy en la mezcla en el fin de semana Galaxy! Me encantó mi programa del viernes. Genial! Aprovechad este si estáis escuchando</w:t>
      </w:r>
    </w:p>
    <w:p>
      <w:r>
        <w:t xml:space="preserve">Odio tanto ir en autobús. 1) ¡Es una maldita sauna en verano! 2) Como si pudiera matar al tipo unos asientos más arriba para ducharse una vez al mes?</w:t>
      </w:r>
    </w:p>
    <w:p>
      <w:r>
        <w:t xml:space="preserve">mierda de vuelta a casa en tallcree (rez) ahora no puedo ver a mi novio</w:t>
      </w:r>
    </w:p>
    <w:p>
      <w:r>
        <w:t xml:space="preserve">Acabo de llorar viendo hollyoaks .. necesito una vida! lol</w:t>
      </w:r>
    </w:p>
    <w:p>
      <w:r>
        <w:t xml:space="preserve">Alguien accidentalmente dormir durante 3 horas en lugar de 2 y ahora no puedo pasar el rato TRABAJO BLOWS! lo siento @andrew_jones20 y @schmidtfaced</w:t>
      </w:r>
    </w:p>
    <w:p>
      <w:r>
        <w:t xml:space="preserve">Se acabó el tiempo de transición; esta noche trabajo en el turno de noche. Me he levantado a las 13:30.</w:t>
      </w:r>
    </w:p>
    <w:p>
      <w:r>
        <w:t xml:space="preserve">@Twisted_Jo mi máscara es inexistente en el mo Charis no me envió uno y no he sido molestado para hacer uno! Llevo ropa de chico!</w:t>
      </w:r>
    </w:p>
    <w:p>
      <w:r>
        <w:t xml:space="preserve">http://bit.ly/6Jo0v ¡¡¡CUÁNTA GENIALIDAD!!! Se ve bien en bret, LOV HIM por qué cancelado concierto en francia yo estaba listo hombres</w:t>
      </w:r>
    </w:p>
    <w:p>
      <w:r>
        <w:t xml:space="preserve">@itsonlytuesday Lo haría si no estuviera trabajando hoy.</w:t>
      </w:r>
    </w:p>
    <w:p>
      <w:r>
        <w:t xml:space="preserve">Ese pobre ganso.</w:t>
      </w:r>
    </w:p>
    <w:p>
      <w:r>
        <w:t xml:space="preserve">@tashababyyy yo los voy a recibir este fin de semana. aw, realmente quiero que lo hagas!</w:t>
      </w:r>
    </w:p>
    <w:p>
      <w:r>
        <w:t xml:space="preserve">@cocoacast Necesito mudarme a NY, SanFran, o Seattle para tener velocidades de internet que valgan la pena</w:t>
      </w:r>
    </w:p>
    <w:p>
      <w:r>
        <w:t xml:space="preserve">La cabeza me duele por la falta de sueño y todavía tengo mucho trabajo. No se siente como un viernes</w:t>
      </w:r>
    </w:p>
    <w:p>
      <w:r>
        <w:t xml:space="preserve">Falta una semana y un día.</w:t>
      </w:r>
    </w:p>
    <w:p>
      <w:r>
        <w:t xml:space="preserve">Acabo de volver de comer y me apetece más una siesta que el trabajo, pero seguiré adelante.</w:t>
      </w:r>
    </w:p>
    <w:p>
      <w:r>
        <w:t xml:space="preserve">@Skewp420 Podemos echar de menos a nuestros bebés juntos, jaja. Me da pavor llevarlo a la perrera.</w:t>
      </w:r>
    </w:p>
    <w:p>
      <w:r>
        <w:t xml:space="preserve">en el trabajo booo....</w:t>
      </w:r>
    </w:p>
    <w:p>
      <w:r>
        <w:t xml:space="preserve">@melissaha ¡¿Qué?! Tienes que estar bromeando - es un hito de AZ! Este tipo de noticias me entristecen</w:t>
      </w:r>
    </w:p>
    <w:p>
      <w:r>
        <w:t xml:space="preserve">@geektoad ¡Woot! lol Va a ser difícil devolver este</w:t>
      </w:r>
    </w:p>
    <w:p>
      <w:r>
        <w:t xml:space="preserve">@amber_benson Está lloviendo donde estoy. Ojalá no lo hiciera.</w:t>
      </w:r>
    </w:p>
    <w:p>
      <w:r>
        <w:t xml:space="preserve">@philcanty</w:t>
      </w:r>
    </w:p>
    <w:p>
      <w:r>
        <w:t xml:space="preserve">Me comí demasiados besos.</w:t>
      </w:r>
    </w:p>
    <w:p>
      <w:r>
        <w:t xml:space="preserve">estoy tan cansado!!! el último día de clases fue hoy....sniffle....</w:t>
      </w:r>
    </w:p>
    <w:p>
      <w:r>
        <w:t xml:space="preserve">@c0v89 no sé... tipsy lo dio todo en el primer set y aún así perdió... no sé en qué estado mental estaba - pero la lesión fue un mal momento</w:t>
      </w:r>
    </w:p>
    <w:p>
      <w:r>
        <w:t xml:space="preserve">tengo que devolver mi sideways. a la mierda las medicinas y las facturas.</w:t>
      </w:r>
    </w:p>
    <w:p>
      <w:r>
        <w:t xml:space="preserve">@FairyChica78 Aw, eso apesta, lo siento.</w:t>
      </w:r>
    </w:p>
    <w:p>
      <w:r>
        <w:t xml:space="preserve">menos de 1 mes y ya he terminado la escuela secundaria... ¡oh mi! mis amigos</w:t>
      </w:r>
    </w:p>
    <w:p>
      <w:r>
        <w:t xml:space="preserve">@amber_benson Ha estado lloviendo aquí durante 3 días</w:t>
      </w:r>
    </w:p>
    <w:p>
      <w:r>
        <w:t xml:space="preserve">estoy en estadísticas y estoy aburrido y cansado</w:t>
      </w:r>
    </w:p>
    <w:p>
      <w:r>
        <w:t xml:space="preserve">¿Cómo he acabado pasando de las aplicaciones de mugglespace a youtube? jaja Es uno de esos días, supongo. Odio estar enfermo.</w:t>
      </w:r>
    </w:p>
    <w:p>
      <w:r>
        <w:t xml:space="preserve">Preparados para este triste y deprimente fin de semana.</w:t>
      </w:r>
    </w:p>
    <w:p>
      <w:r>
        <w:t xml:space="preserve">@xolotl ohhh ok. así que como, es más frustrante? Tuve en mis manos un iphone 3g la semana pasada pero estaba actualizado así que no pude desbloquearlo</w:t>
      </w:r>
    </w:p>
    <w:p>
      <w:r>
        <w:t xml:space="preserve">@xiannic, asombro, yo en el trabajo, no hay barbacoa para moi este fin de semana</w:t>
      </w:r>
    </w:p>
    <w:p>
      <w:r>
        <w:t xml:space="preserve">Lavando platos... echo de menos mi equipo de cocina</w:t>
      </w:r>
    </w:p>
    <w:p>
      <w:r>
        <w:t xml:space="preserve">@Victoryhawk Darn. No hay tocino</w:t>
      </w:r>
    </w:p>
    <w:p>
      <w:r>
        <w:t xml:space="preserve">8 meses de edad loro gris africano triste venta - Foros de reptiles Reino Unido http://bit.ly/grrdA</w:t>
      </w:r>
    </w:p>
    <w:p>
      <w:r>
        <w:t xml:space="preserve">@russfischer hombre ojalá viviera cerca de un drive in experiencia cinematográfica perfecta</w:t>
      </w:r>
    </w:p>
    <w:p>
      <w:r>
        <w:t xml:space="preserve">Sentado en el culo aburrido de la literatura escuchando a jack Johnson echando de menos a la gf soooooooooooooooooooooooo.</w:t>
      </w:r>
    </w:p>
    <w:p>
      <w:r>
        <w:t xml:space="preserve">tiene un terrible dolor de cabeza.  ¡Necesito alivio!</w:t>
      </w:r>
    </w:p>
    <w:p>
      <w:r>
        <w:t xml:space="preserve">waaa el octo impulsor y no puedo ir por él</w:t>
      </w:r>
    </w:p>
    <w:p>
      <w:r>
        <w:t xml:space="preserve">Tan cansado, me gustaría tener tiempo para una siesta antes del trabajo</w:t>
      </w:r>
    </w:p>
    <w:p>
      <w:r>
        <w:t xml:space="preserve">Día 7 sin ducha. No hay fin a la vista. Hay cosas entre mis dedos de los pies.</w:t>
      </w:r>
    </w:p>
    <w:p>
      <w:r>
        <w:t xml:space="preserve">@JordanOhlin ¿qué pasó con Winston?</w:t>
      </w:r>
    </w:p>
    <w:p>
      <w:r>
        <w:t xml:space="preserve">@MissCritta Lo sé, pero teniendo en cuenta que he comprado un montón de hilo nuevo recientemente, creo que es necesario esta vez.</w:t>
      </w:r>
    </w:p>
    <w:p>
      <w:r>
        <w:t xml:space="preserve">Me faltaba mi cita de masaje..... Ahora es 2maro lo necesitaba</w:t>
      </w:r>
    </w:p>
    <w:p>
      <w:r>
        <w:t xml:space="preserve">@Peeperrzz URGHHHHHHHHHH me haces llorar</w:t>
      </w:r>
    </w:p>
    <w:p>
      <w:r>
        <w:t xml:space="preserve">@AboveAllFabric estoy tan de acuerdo contigo llevamos 7 años casados, y esta es nuestra 6ª mudanza BLAH!!!</w:t>
      </w:r>
    </w:p>
    <w:p>
      <w:r>
        <w:t xml:space="preserve">@AnonymousNY Mi situación en el armario es casi la misma.  Salvo que no es un armario situado cerca de NYC.</w:t>
      </w:r>
    </w:p>
    <w:p>
      <w:r>
        <w:t xml:space="preserve">ah mierda... ahora me duele el pecho</w:t>
      </w:r>
    </w:p>
    <w:p>
      <w:r>
        <w:t xml:space="preserve">@filos Estoy pensando en una foto del amanecer de Carlingford Lough, el sol estará en el lugar correcto en esta época del año. implica un aumento temprano tho</w:t>
      </w:r>
    </w:p>
    <w:p>
      <w:r>
        <w:t xml:space="preserve">La escuela tiene que terminar, el trabajo esta noche 4 a 8 hittt me up después &lt;3</w:t>
      </w:r>
    </w:p>
    <w:p>
      <w:r>
        <w:t xml:space="preserve">Que se joda el tráfico. Voy a llegar tarde.</w:t>
      </w:r>
    </w:p>
    <w:p>
      <w:r>
        <w:t xml:space="preserve">@ trabajo....boyz me enferma ..</w:t>
      </w:r>
    </w:p>
    <w:p>
      <w:r>
        <w:t xml:space="preserve">Odia tener la muñeca rota y tiene PE a continuación ugh</w:t>
      </w:r>
    </w:p>
    <w:p>
      <w:r>
        <w:t xml:space="preserve">Iba a salir a las 230 el día de hoy. Acabo de descubrir que me quedaré hasta las 630.</w:t>
      </w:r>
    </w:p>
    <w:p>
      <w:r>
        <w:t xml:space="preserve">¡¡Tengo que cumplir un plazo!! No hay TGIF para mí</w:t>
      </w:r>
    </w:p>
    <w:p>
      <w:r>
        <w:t xml:space="preserve">RAIN ¿por qué tienes que venir "después" de que me planche el pelo? He estado rockin mis rizos durante 3 semanas y hoy se decide a salir. no es agradable!</w:t>
      </w:r>
    </w:p>
    <w:p>
      <w:r>
        <w:t xml:space="preserve">@emuhleepee ¿Por qué?</w:t>
      </w:r>
    </w:p>
    <w:p>
      <w:r>
        <w:t xml:space="preserve">Quiero ir a casa el fin de semana pero no tengo gasolina.</w:t>
      </w:r>
    </w:p>
    <w:p>
      <w:r>
        <w:t xml:space="preserve">Gran almuerzo en Baby Bulls.  Ahora es hora de trabajar hasta las 930.</w:t>
      </w:r>
    </w:p>
    <w:p>
      <w:r>
        <w:t xml:space="preserve">AYUDA!!! Creo que @benmarvin es muy divertido y no puedo darle estrellas favrd Por favor, ayúdenme a desbloquearlo de favrd para que pueda darle estrellas</w:t>
      </w:r>
    </w:p>
    <w:p>
      <w:r>
        <w:t xml:space="preserve">No se pidieron suficientes pizzas, así que no conseguí ninguna. ¡Y además era Pizza Delight!</w:t>
      </w:r>
    </w:p>
    <w:p>
      <w:r>
        <w:t xml:space="preserve">todavía espero un trabajo... pero ahora tengo estreptococos así que parece que no voy a buscar en los próximos días</w:t>
      </w:r>
    </w:p>
    <w:p>
      <w:r>
        <w:t xml:space="preserve">@raZeiger creo que @taylorswift13 también me extrañó</w:t>
      </w:r>
    </w:p>
    <w:p>
      <w:r>
        <w:t xml:space="preserve">Sí. La cita de juego está de nuevo en marcha pero la transmisión de mi furgoneta está muerta</w:t>
      </w:r>
    </w:p>
    <w:p>
      <w:r>
        <w:t xml:space="preserve">APUESTO POR PLANETA NEGRO, LOL, NO TUVE PROBLEMA CON ELLA, PERO ERA FEA.</w:t>
      </w:r>
    </w:p>
    <w:p>
      <w:r>
        <w:t xml:space="preserve">Me aburro mucho en química y tengo mucha hambre. Ugh</w:t>
      </w:r>
    </w:p>
    <w:p>
      <w:r>
        <w:t xml:space="preserve">Mi trabajo de GCSE y A Level es al menos 50 veces mejor que mi trabajo de grado. Oh, Universidad, ¿qué me has hecho?</w:t>
      </w:r>
    </w:p>
    <w:p>
      <w:r>
        <w:t xml:space="preserve">Cancelación de mi JavaOne http://ff.im/3nzTH</w:t>
      </w:r>
    </w:p>
    <w:p>
      <w:r>
        <w:t xml:space="preserve">@srslyjustsayin Te vi acechando desde el ascensor, pero Brookie estaba comiendo su moracca (?) Así que tuvimos que irnos.</w:t>
      </w:r>
    </w:p>
    <w:p>
      <w:r>
        <w:t xml:space="preserve">aburrido. cansado tiene dolor de cabeza</w:t>
      </w:r>
    </w:p>
    <w:p>
      <w:r>
        <w:t xml:space="preserve">@CRISCOKIDD esta foto me hizo llorar lol http://www.twitpic.com/671w1</w:t>
      </w:r>
    </w:p>
    <w:p>
      <w:r>
        <w:t xml:space="preserve">Limpieza de primavera para http://milliontreesnyc.org mañana. Pero el parque que quiero ir a limpiar no es accesible en transporte público.</w:t>
      </w:r>
    </w:p>
    <w:p>
      <w:r>
        <w:t xml:space="preserve">dice que echa mucho de menos a mis primos!! http://plurk.com/p/x2bha</w:t>
      </w:r>
    </w:p>
    <w:p>
      <w:r>
        <w:t xml:space="preserve">Voy a limpiar mi habitación, pero eso no es difícil. Mantengo mi habitación bastante limpia realmente .... de todos modos, todavía podría estar haciendo cosas mejores!!!!</w:t>
      </w:r>
    </w:p>
    <w:p>
      <w:r>
        <w:t xml:space="preserve">@RobertsEmma No contestas a ninguno de tus fans ... No sé qué confianza</w:t>
      </w:r>
    </w:p>
    <w:p>
      <w:r>
        <w:t xml:space="preserve">@Bookwormlady2 ¿No estás bien?</w:t>
      </w:r>
    </w:p>
    <w:p>
      <w:r>
        <w:t xml:space="preserve">@tsa4string Diviértete en el espectáculo de esta noche... ojalá pudiera estar allí</w:t>
      </w:r>
    </w:p>
    <w:p>
      <w:r>
        <w:t xml:space="preserve">lol, se puede ver la quemadura de solnn no es achurley que malo =| al menos yo no creo que sea xD http://tinyurl.com/njubcl</w:t>
      </w:r>
    </w:p>
    <w:p>
      <w:r>
        <w:t xml:space="preserve">¡Por fin en casa! Tp tetep, kurang 3BT buat shooting kamis nih! ¡Huaaaa, el estrés está presente! ¿Siempre es así?</w:t>
      </w:r>
    </w:p>
    <w:p>
      <w:r>
        <w:t xml:space="preserve">@kimberMuffin</w:t>
      </w:r>
    </w:p>
    <w:p>
      <w:r>
        <w:t xml:space="preserve">@omgitsafox Podría pero no llegará a tiempo antes de mi viaje a Las Vegas Así que seguiré pareciendo un noob allí~</w:t>
      </w:r>
    </w:p>
    <w:p>
      <w:r>
        <w:t xml:space="preserve">@arian_marie:mi corazón está contigo</w:t>
      </w:r>
    </w:p>
    <w:p>
      <w:r>
        <w:t xml:space="preserve">Comida de agradecimiento en el trabajo. ¡Buena comida! Pero apesta estar aquí en mi día libre lol</w:t>
      </w:r>
    </w:p>
    <w:p>
      <w:r>
        <w:t xml:space="preserve">Para empeorar las cosas, esta noche es la fiesta de mis amigos y estoy atrapado aquí. No la he visto durante meses</w:t>
      </w:r>
    </w:p>
    <w:p>
      <w:r>
        <w:t xml:space="preserve">grabación de cd's,,,,,,,,, jodidos discos vírgenes</w:t>
      </w:r>
    </w:p>
    <w:p>
      <w:r>
        <w:t xml:space="preserve">¡Dios, estoy tan cansada todavía! Tengo que irme de aquí a mi nuevo lugar a las 5:30 PM, porque trabajo.  Estoy tan estresada! #FB</w:t>
      </w:r>
    </w:p>
    <w:p>
      <w:r>
        <w:t xml:space="preserve">@nellcon no puedo tengo un día completo de actividades lol</w:t>
      </w:r>
    </w:p>
    <w:p>
      <w:r>
        <w:t xml:space="preserve">@cupcake_nyc hey sweetie. No puedo ir al viernes, pero muchas gracias.</w:t>
      </w:r>
    </w:p>
    <w:p>
      <w:r>
        <w:t xml:space="preserve">¡Me encanta el sol! Deseo que el pobre Richie se sienta mejor</w:t>
      </w:r>
    </w:p>
    <w:p>
      <w:r>
        <w:t xml:space="preserve">@sandyvanessa89 awwh im sorry it won't be much longer</w:t>
      </w:r>
    </w:p>
    <w:p>
      <w:r>
        <w:t xml:space="preserve">@nick_carter El video es `privado no puedo verlo</w:t>
      </w:r>
    </w:p>
    <w:p>
      <w:r>
        <w:t xml:space="preserve">No he publicado mi nueva canción hoy, intentaré publicarla mañana.</w:t>
      </w:r>
    </w:p>
    <w:p>
      <w:r>
        <w:t xml:space="preserve">@its_erincharde sí como una idea de último momento</w:t>
      </w:r>
    </w:p>
    <w:p>
      <w:r>
        <w:t xml:space="preserve">Acabo de volver de la piscina, necesito ponerme hielo en la rodilla</w:t>
      </w:r>
    </w:p>
    <w:p>
      <w:r>
        <w:t xml:space="preserve">@KellyFahl ¡Policía tiene que ser mejor que neuro!  O al menos en una parte mejor de la ciudad?  Te echo de menos</w:t>
      </w:r>
    </w:p>
    <w:p>
      <w:r>
        <w:t xml:space="preserve">tan jodidamente cansado. no llegué a casa hasta las 5:30. trabajo en bjs a las 12:15</w:t>
      </w:r>
    </w:p>
    <w:p>
      <w:r>
        <w:t xml:space="preserve">dice Goodmorning. http://plurk.com/p/x2bm1</w:t>
      </w:r>
    </w:p>
    <w:p>
      <w:r>
        <w:t xml:space="preserve">heyy viendo los simpson con shezza y paula</w:t>
      </w:r>
    </w:p>
    <w:p>
      <w:r>
        <w:t xml:space="preserve">El corte de pelo de Tasha es realmente malo. Está siendo tratada por un cáncer de piel y está afeitada desde el cuello hasta la cola. http://twitpic.com/671zy</w:t>
      </w:r>
    </w:p>
    <w:p>
      <w:r>
        <w:t xml:space="preserve">Tampoco es el fusible interno Poop. Puede que tenga que sacar el repuesto del desván, aunque eso podría ser un trabajo para 2 personas...</w:t>
      </w:r>
    </w:p>
    <w:p>
      <w:r>
        <w:t xml:space="preserve">@mellabella6 y si viviera en usa tendría que ir a 106 park ma aunty vive en NYC el bronx GRRR</w:t>
      </w:r>
    </w:p>
    <w:p>
      <w:r>
        <w:t xml:space="preserve">Aaggh!!! Mi blackberry curve se ha llevado un corte en la pantalla el día después de tener los escudos invisibles en stock. Bueno, será una buena publicidad</w:t>
      </w:r>
    </w:p>
    <w:p>
      <w:r>
        <w:t xml:space="preserve">yay for nice weather, boo for cici not being here this weekend</w:t>
      </w:r>
    </w:p>
    <w:p>
      <w:r>
        <w:t xml:space="preserve">se suponía que iba a ir a una fiesta esta noche, pero gues lo que estoy enfermo grrrrr.</w:t>
      </w:r>
    </w:p>
    <w:p>
      <w:r>
        <w:t xml:space="preserve">Lo siento por Ian. Rompió con su novia, me siento realmente triste porque se siente mal. Ojalá pudiera darle un gran abrazo ahora mismo.</w:t>
      </w:r>
    </w:p>
    <w:p>
      <w:r>
        <w:t xml:space="preserve">@memphianmallory Demasiado traumático incluso para discutirlo y ninguno de vosotros está aquí!!! Todos se han ido de fin de semana.</w:t>
      </w:r>
    </w:p>
    <w:p>
      <w:r>
        <w:t xml:space="preserve">@hindupez Tal vez JD puede ayudar a cabo allí no sé sin embargo, pero voy a pedir!</w:t>
      </w:r>
    </w:p>
    <w:p>
      <w:r>
        <w:t xml:space="preserve">@hotnizz WAH! Sayang...</w:t>
      </w:r>
    </w:p>
    <w:p>
      <w:r>
        <w:t xml:space="preserve">????, ?? #sctest ????? ?? ?????, ?????? ??? ??? ????????, ?? ?? ????? ????  .</w:t>
      </w:r>
    </w:p>
    <w:p>
      <w:r>
        <w:t xml:space="preserve">@jamespenycate guardián masivo de la cerveza. Huuuge. Ya te lo dije, ¿no confías en mí?</w:t>
      </w:r>
    </w:p>
    <w:p>
      <w:r>
        <w:t xml:space="preserve">@yukihoang he soñado que no te gustaba</w:t>
      </w:r>
    </w:p>
    <w:p>
      <w:r>
        <w:t xml:space="preserve">@SteveSerrano ¡¡Adoro a Matt Nathanson!! Me da mucha envidia ahora mismo.</w:t>
      </w:r>
    </w:p>
    <w:p>
      <w:r>
        <w:t xml:space="preserve">@JamesMurphy cualquier cosa para vender un álbum. pobrecito.</w:t>
      </w:r>
    </w:p>
    <w:p>
      <w:r>
        <w:t xml:space="preserve">piensa algo y está bien, goodluck ako. http://plurk.com/p/x2bnl</w:t>
      </w:r>
    </w:p>
    <w:p>
      <w:r>
        <w:t xml:space="preserve">@Livvixo dios necesito repasar hoy! Soy tan perezosa</w:t>
      </w:r>
    </w:p>
    <w:p>
      <w:r>
        <w:t xml:space="preserve">@Vancesa oh no los testículos de tu pobre coche</w:t>
      </w:r>
    </w:p>
    <w:p>
      <w:r>
        <w:t xml:space="preserve">estoy tan adolorido... me duele la espalda, mis piernas están débiles, y estoy deshidratado. tengo que ir a arreglar los muebles de mi mamá... gay!!!!</w:t>
      </w:r>
    </w:p>
    <w:p>
      <w:r>
        <w:t xml:space="preserve">Tengo que ir de compras con mi esposa a Tesco's. Sabía que mi día iba a ir bien.</w:t>
      </w:r>
    </w:p>
    <w:p>
      <w:r>
        <w:t xml:space="preserve">@randazzled mi phne bloquea el texto</w:t>
      </w:r>
    </w:p>
    <w:p>
      <w:r>
        <w:t xml:space="preserve">¡Estúpido idiota que se saltó un stop y casi me mata a mí y a mi coche!</w:t>
      </w:r>
    </w:p>
    <w:p>
      <w:r>
        <w:t xml:space="preserve">@ropiko Yo también estoy muy cansado</w:t>
      </w:r>
    </w:p>
    <w:p>
      <w:r>
        <w:t xml:space="preserve">Durmiendo en casa de mi primo el fin de semana. Bugzy</w:t>
      </w:r>
    </w:p>
    <w:p>
      <w:r>
        <w:t xml:space="preserve">laptop pooped. nuevo harddrive necesario? usando la vieja pc de DH ahora. tal vez fuera de línea un tiempo maldito BSOD!! sucedido demasiadas veces, modo seguro sólo ahora</w:t>
      </w:r>
    </w:p>
    <w:p>
      <w:r>
        <w:t xml:space="preserve">4 jarras de lonestar en @mugshotsaustin ?  Si tan solo no estuviera todavía recuperándome de la racha de consumo irresponsable de gluten del fin de semana pasado</w:t>
      </w:r>
    </w:p>
    <w:p>
      <w:r>
        <w:t xml:space="preserve">Los 500 dólares que me he ahorrado por no comprar un sofá se van a destinar a pagar mi visita a urgencias por una infección urinaria</w:t>
      </w:r>
    </w:p>
    <w:p>
      <w:r>
        <w:t xml:space="preserve">Me di cuenta de que mucha gente no está interesada en hacer negocios en Twitter: sólo quieren ser escuchados en línea Nada más</w:t>
      </w:r>
    </w:p>
    <w:p>
      <w:r>
        <w:t xml:space="preserve">Las Sirenas de la Ciudad de las Rosas estuvieron muy bien anoche.  Desearía haberme quedado más tiempo</w:t>
      </w:r>
    </w:p>
    <w:p>
      <w:r>
        <w:t xml:space="preserve">está escuchando Heart Ain't Brain de Chris Brown. http://plurk.com/p/x2bp2</w:t>
      </w:r>
    </w:p>
    <w:p>
      <w:r>
        <w:t xml:space="preserve">se paró en mis rulos y se quemó y luego se quemó la mano cuando los recogió..</w:t>
      </w:r>
    </w:p>
    <w:p>
      <w:r>
        <w:t xml:space="preserve">@motley_sis Tiene esos coches antes de perder su trabajo.  Antes ganaba buen dinero. Ahora trabaja en McDonalds porque nadie lo contrata.</w:t>
      </w:r>
    </w:p>
    <w:p>
      <w:r>
        <w:t xml:space="preserve">¿Se pregunta qué pasó con el sol? ¡Maldito mayo gris!</w:t>
      </w:r>
    </w:p>
    <w:p>
      <w:r>
        <w:t xml:space="preserve">Me siento tan nostálgico. Estoy triste. Pero feliz. No sé cómo sentirme. Se acabó, pero no al mismo tiempo. Solo se siente terminado. Te amo.</w:t>
      </w:r>
    </w:p>
    <w:p>
      <w:r>
        <w:t xml:space="preserve">esta rociando afuera espero que no llueva durante nuestro juego..</w:t>
      </w:r>
    </w:p>
    <w:p>
      <w:r>
        <w:t xml:space="preserve">el problema es que la compra en ebay se ha estropeado. se han gastado 45 dólares y no hay nada que mostrar %$&amp;!</w:t>
      </w:r>
    </w:p>
    <w:p>
      <w:r>
        <w:t xml:space="preserve">@eddievedder no hubo suerte y no vas a venir a Detroit Por suerte, te veré a ti y al equipo en Chicago</w:t>
      </w:r>
    </w:p>
    <w:p>
      <w:r>
        <w:t xml:space="preserve">no está haciendo nada lol</w:t>
      </w:r>
    </w:p>
    <w:p>
      <w:r>
        <w:t xml:space="preserve">@Cathiria Estoy en ello, aunque probablemente no hasta la próxima semana</w:t>
      </w:r>
    </w:p>
    <w:p>
      <w:r>
        <w:t xml:space="preserve">@brooke_nichole echo de menos mis pendientes lol deberías avisarme cuando estés cerca</w:t>
      </w:r>
    </w:p>
    <w:p>
      <w:r>
        <w:t xml:space="preserve">@jovialhoney ¿Pueden adoptarme? Siempre estáis haciendo cosas divertidas. Ustedes hacen viajes a Miami... nosotros vamos a Arkansas</w:t>
      </w:r>
    </w:p>
    <w:p>
      <w:r>
        <w:t xml:space="preserve">Me gustaría que el sol brillara, pero no lo hará</w:t>
      </w:r>
    </w:p>
    <w:p>
      <w:r>
        <w:t xml:space="preserve">@chrishornby Muy. Estoy enfermo e intentando recordar muchas cosas y no entra nada.</w:t>
      </w:r>
    </w:p>
    <w:p>
      <w:r>
        <w:t xml:space="preserve">Lloré a mares viendo My Girl en el último periodo jajaja</w:t>
      </w:r>
    </w:p>
    <w:p>
      <w:r>
        <w:t xml:space="preserve">Acabo de apuntarme a japonés 123 en el Clark College... será una clase nocturna con Kamei-sensei... ¡sólo dos días a la semana KUSO!</w:t>
      </w:r>
    </w:p>
    <w:p>
      <w:r>
        <w:t xml:space="preserve">@KINGDINGALING_1 @wendi916 se va por culpa de los racistas *comienza a llorar*.</w:t>
      </w:r>
    </w:p>
    <w:p>
      <w:r>
        <w:t xml:space="preserve">¿Por qué molestarse en @ing en las celebridades? ¿eh? porque es casi como hablar con ellos</w:t>
      </w:r>
    </w:p>
    <w:p>
      <w:r>
        <w:t xml:space="preserve">ojalá se hubiera dado cuenta de que su mujer no había guardado la tarjeta de débito antes de dar un largo paseo para ir a comer y no después.  ¡GRRR!</w:t>
      </w:r>
    </w:p>
    <w:p>
      <w:r>
        <w:t xml:space="preserve">@maxinefrances Ah No está haciendo cbeebies epg por casualidad eres tú jeje. necesita pinkyponk advertencias de choque ;-) ¿Es largo tu viaje a casa?</w:t>
      </w:r>
    </w:p>
    <w:p>
      <w:r>
        <w:t xml:space="preserve">¿Cómo puedo ganar peso? He perdido 6 kilos y quiero recuperarlos..  Solo tengo 108 y tengo 23 años y mido 1,70. No es saludable.</w:t>
      </w:r>
    </w:p>
    <w:p>
      <w:r>
        <w:t xml:space="preserve">Tengo hambre pero no puedo comer nada ahora mismo porque me duele mucho la lengua.</w:t>
      </w:r>
    </w:p>
    <w:p>
      <w:r>
        <w:t xml:space="preserve">@jerseymaids oh hombre espero que no se hayan sacudido demasiado!</w:t>
      </w:r>
    </w:p>
    <w:p>
      <w:r>
        <w:t xml:space="preserve">@abraham no es gracioso</w:t>
      </w:r>
    </w:p>
    <w:p>
      <w:r>
        <w:t xml:space="preserve">Eurgh.. Revisión.. ¿Quién inventó la Historia?</w:t>
      </w:r>
    </w:p>
    <w:p>
      <w:r>
        <w:t xml:space="preserve">No voy a poner nada</w:t>
      </w:r>
    </w:p>
    <w:p>
      <w:r>
        <w:t xml:space="preserve">@lowenstein @jerm_bob7 Os pongo al día. He tenido que dejarlo en el veterinario para que le hagan pruebas y radiografías.</w:t>
      </w:r>
    </w:p>
    <w:p>
      <w:r>
        <w:t xml:space="preserve">@Nica sólo se anunció en los últimos días. Debido al cáncer creo que</w:t>
      </w:r>
    </w:p>
    <w:p>
      <w:r>
        <w:t xml:space="preserve">Han cambiado el jabón del baño de hombres y ya no huele a mazapán. Echo de menos el jabón de mazapán</w:t>
      </w:r>
    </w:p>
    <w:p>
      <w:r>
        <w:t xml:space="preserve">Hola chicos estoy de vuelta del trabajo.. Fue un poco horrible</w:t>
      </w:r>
    </w:p>
    <w:p>
      <w:r>
        <w:t xml:space="preserve">Sabes que NUNCA quiero hacerte daño</w:t>
      </w:r>
    </w:p>
    <w:p>
      <w:r>
        <w:t xml:space="preserve">Todos tenemos otro hater @WeHateMileyC</w:t>
      </w:r>
    </w:p>
    <w:p>
      <w:r>
        <w:t xml:space="preserve">Oh, Dios. Tengo que jugar al cluedo.</w:t>
      </w:r>
    </w:p>
    <w:p>
      <w:r>
        <w:t xml:space="preserve">@eogasawa psh... No soy lo suficientemente guay como para ir a sus jornadas de puertas abiertas.</w:t>
      </w:r>
    </w:p>
    <w:p>
      <w:r>
        <w:t xml:space="preserve">Realmente odio la revisión</w:t>
      </w:r>
    </w:p>
    <w:p>
      <w:r>
        <w:t xml:space="preserve">aww mi amiga acaba de llamar y me ha dicho que ha conseguido un trabajo mejor así que ya no trabajará conmigo</w:t>
      </w:r>
    </w:p>
    <w:p>
      <w:r>
        <w:t xml:space="preserve">no sabe como chulear esta página de Twitter.</w:t>
      </w:r>
    </w:p>
    <w:p>
      <w:r>
        <w:t xml:space="preserve">@saucewear por cierto, tus camisetas están siendo enviadas!  Me he quedado sin existencias de la talla que pedisteis para la "I AM FAMOUS", lo siento.</w:t>
      </w:r>
    </w:p>
    <w:p>
      <w:r>
        <w:t xml:space="preserve">¡Huelo a pastel pero no veo ningún pastel en el horno!</w:t>
      </w:r>
    </w:p>
    <w:p>
      <w:r>
        <w:t xml:space="preserve">Dejando SF pronto. Podría llorar.</w:t>
      </w:r>
    </w:p>
    <w:p>
      <w:r>
        <w:t xml:space="preserve">@grantimahara hombre, 4 meses hasta que consigamos ver de qué iban esos tuits de borrachos</w:t>
      </w:r>
    </w:p>
    <w:p>
      <w:r>
        <w:t xml:space="preserve">Daisy acaba de ser atacada por otro perrito en el parque</w:t>
      </w:r>
    </w:p>
    <w:p>
      <w:r>
        <w:t xml:space="preserve">Webcams Hoepfner Burgfest en #Karlsruhe: Recarga automática #fail http://bit.ly/Vdtvf</w:t>
      </w:r>
    </w:p>
    <w:p>
      <w:r>
        <w:t xml:space="preserve">Mejor repasar la física x</w:t>
      </w:r>
    </w:p>
    <w:p>
      <w:r>
        <w:t xml:space="preserve">Vale, ahora quiero gritar....Idk por qué este doctor me ha hecho esto 3 días esta semana!!!!RRRR.</w:t>
      </w:r>
    </w:p>
    <w:p>
      <w:r>
        <w:t xml:space="preserve">Necesito un fin de semana de descanso, pero tendré que trabajar en su lugar</w:t>
      </w:r>
    </w:p>
    <w:p>
      <w:r>
        <w:t xml:space="preserve">Laca en el pelo + mechero y pipa = nuevo corte de pelo</w:t>
      </w:r>
    </w:p>
    <w:p>
      <w:r>
        <w:t xml:space="preserve">@mraeannon gracias!! Sé que voy a echar de menos u también Voy a tomar fotos tan pronto como llegue allí necesito su correo electrónico txt a mí o algo</w:t>
      </w:r>
    </w:p>
    <w:p>
      <w:r>
        <w:t xml:space="preserve">Trabajando en este maldito proyecto financiero, definitivamente no me divierto este fin de semana, quiero pasarlo con mi BAAABY waaaah</w:t>
      </w:r>
    </w:p>
    <w:p>
      <w:r>
        <w:t xml:space="preserve">estoy muy emocionada por este fin de semana, ¡partaaaay! aunque no quiero volver a la escuela el martes</w:t>
      </w:r>
    </w:p>
    <w:p>
      <w:r>
        <w:t xml:space="preserve">@hearted que me pasó muchas veces, lo odié. cada vez que me mudé a un nombre de usuario que pensé que me encantaría, me mudé poco después.</w:t>
      </w:r>
    </w:p>
    <w:p>
      <w:r>
        <w:t xml:space="preserve">Hey ugh im sick and its summar !</w:t>
      </w:r>
    </w:p>
    <w:p>
      <w:r>
        <w:t xml:space="preserve">@cassiekitsch Ok. Así que Rose me dijo que tu teléfono estaba apagado y que podrías estar regresando a Spokane? ¿Qué está pasando?</w:t>
      </w:r>
    </w:p>
    <w:p>
      <w:r>
        <w:t xml:space="preserve">En un freno de 10 minutos. En wrrkk ... son las 11:06 y se acaba en. 11:16</w:t>
      </w:r>
    </w:p>
    <w:p>
      <w:r>
        <w:t xml:space="preserve">@avweije76 sip pero ahora voy mejor</w:t>
      </w:r>
    </w:p>
    <w:p>
      <w:r>
        <w:t xml:space="preserve">la gira se canceló</w:t>
      </w:r>
    </w:p>
    <w:p>
      <w:r>
        <w:t xml:space="preserve">@petewentz estoy tan celoso. Quiero una unidad de octo</w:t>
      </w:r>
    </w:p>
    <w:p>
      <w:r>
        <w:t xml:space="preserve">Yaaaaay viernes.... Oh, espera....  Estoy trabajando MAÑANA</w:t>
      </w:r>
    </w:p>
    <w:p>
      <w:r>
        <w:t xml:space="preserve">Está en el trabajo ohwell necesita dinero así que : D</w:t>
      </w:r>
    </w:p>
    <w:p>
      <w:r>
        <w:t xml:space="preserve">@SamBennington aunque lleves gafas de sol puedo ver lo incómodo que te sentiste. pobre sam.</w:t>
      </w:r>
    </w:p>
    <w:p>
      <w:r>
        <w:t xml:space="preserve">@SheBangz maldito lol.... ¿a dónde te diriges?</w:t>
      </w:r>
    </w:p>
    <w:p>
      <w:r>
        <w:t xml:space="preserve">La playa Leo Carillo y el parque estatal WIll Rogers están en la lista de parques estatales que podrían cerrar http://tinyurl.com/lhq8gs</w:t>
      </w:r>
    </w:p>
    <w:p>
      <w:r>
        <w:t xml:space="preserve">@rantingteacher No, más bien somos OMG es casi lunes</w:t>
      </w:r>
    </w:p>
    <w:p>
      <w:r>
        <w:t xml:space="preserve">@unitechy @Shadez es todo mío #twpp #shadez</w:t>
      </w:r>
    </w:p>
    <w:p>
      <w:r>
        <w:t xml:space="preserve">Acabo de pasar más de 45 minutos mirando la Aud</w:t>
      </w:r>
    </w:p>
    <w:p>
      <w:r>
        <w:t xml:space="preserve">@rizzzky se retira del tonight show estoy tan desanimado. era impresionante ha. Y FELICIDADES MI QUERIDO</w:t>
      </w:r>
    </w:p>
    <w:p>
      <w:r>
        <w:t xml:space="preserve">@hereprettykitty Debes haber leído mi mente. Iba a ir, pero ahora hay tormenta y tengo que recoger a los niños de la parada del autobús</w:t>
      </w:r>
    </w:p>
    <w:p>
      <w:r>
        <w:t xml:space="preserve">@sophielovemcfly veo 5 caras en esa cosa. pero no más xx</w:t>
      </w:r>
    </w:p>
    <w:p>
      <w:r>
        <w:t xml:space="preserve">Ydd justin. Eff</w:t>
      </w:r>
    </w:p>
    <w:p>
      <w:r>
        <w:t xml:space="preserve">debe... dejar... de usar... LOL, tanto... mierda lo hice de nuevo</w:t>
      </w:r>
    </w:p>
    <w:p>
      <w:r>
        <w:t xml:space="preserve">salí de la ducha y mis dedos se sienten horrible en mis calcetines creo que todavía están un poco mojados</w:t>
      </w:r>
    </w:p>
    <w:p>
      <w:r>
        <w:t xml:space="preserve">@marebear521 ¿has probado la pizza de tacos y macarrones con queso? ???? Me apetece tanto ahora mismo PERO toda la buena comida me pone enferma</w:t>
      </w:r>
    </w:p>
    <w:p>
      <w:r>
        <w:t xml:space="preserve">@ptwaugh xbox broke espero que disfrutes jugando al 1 vs 100. Yo estaba... deseando hacerlo.</w:t>
      </w:r>
    </w:p>
    <w:p>
      <w:r>
        <w:t xml:space="preserve">@stargirlreads i cantttt. mis abuelos están aquí.</w:t>
      </w:r>
    </w:p>
    <w:p>
      <w:r>
        <w:t xml:space="preserve">ok así que todo el mundo está fuera y yo estoy atascado en aburrido y enfermo</w:t>
      </w:r>
    </w:p>
    <w:p>
      <w:r>
        <w:t xml:space="preserve">la desventaja de recibir TDL 3 días antes es que de todas formas no tendré tiempo de leerlo hasta la semana que viene.</w:t>
      </w:r>
    </w:p>
    <w:p>
      <w:r>
        <w:t xml:space="preserve">@blackheartbunny - nope</w:t>
      </w:r>
    </w:p>
    <w:p>
      <w:r>
        <w:t xml:space="preserve">Me até el zapato en exceso, no pude resolverlo durante un tiempo</w:t>
      </w:r>
    </w:p>
    <w:p>
      <w:r>
        <w:t xml:space="preserve">Oh, joder. Acabo de regresar del Supermercado de la Perdición para descubrir que no tengo nada que beber aquí.</w:t>
      </w:r>
    </w:p>
    <w:p>
      <w:r>
        <w:t xml:space="preserve">¿Cómo es que hace tanto frío ahora? Hace unos días se estaba muy bien afuera, ahora siento que necesito mi abrigo de invierno de nuevo.</w:t>
      </w:r>
    </w:p>
    <w:p>
      <w:r>
        <w:t xml:space="preserve">No he podido ir al gimnasio, así que haré mi sesión de ejercicios sin compañía de tanga. ¡Uf! Pero es un fastidio perderme el entrenamiento.</w:t>
      </w:r>
    </w:p>
    <w:p>
      <w:r>
        <w:t xml:space="preserve">Qué semana tan gloriosa. Creo que son mis mejores vacaciones. No quiero volver a casa por la mañana</w:t>
      </w:r>
    </w:p>
    <w:p>
      <w:r>
        <w:t xml:space="preserve">me duele la barriga</w:t>
      </w:r>
    </w:p>
    <w:p>
      <w:r>
        <w:t xml:space="preserve">Pasando el rato con la familia. Me duele la cabeza</w:t>
      </w:r>
    </w:p>
    <w:p>
      <w:r>
        <w:t xml:space="preserve">@HMXCasey Lo siento</w:t>
      </w:r>
    </w:p>
    <w:p>
      <w:r>
        <w:t xml:space="preserve">@fatz_galore aaaw que mal.. estoy de buen humor para llamar por teléfono a alguien lol</w:t>
      </w:r>
    </w:p>
    <w:p>
      <w:r>
        <w:t xml:space="preserve">@SirGarde Caliente como África lol sí es caliente aquí también y es una gran tormenta aquí</w:t>
      </w:r>
    </w:p>
    <w:p>
      <w:r>
        <w:t xml:space="preserve">¿Primera presentación para las juntas directivas? FML</w:t>
      </w:r>
    </w:p>
    <w:p>
      <w:r>
        <w:t xml:space="preserve">@meinj Me gustaría estar fuera, atrapado con una pila de cajas, un dolor de espalda y un montón de bolsas de compras azules tesco para llenar de la cocina</w:t>
      </w:r>
    </w:p>
    <w:p>
      <w:r>
        <w:t xml:space="preserve">@katschio ¡Me he quedado completamente embelesado con tus fascinantes actualizaciones sobre tus pruebas! ¿Qué voy a hacer ahora? Oh, espera... Sí. Trabajar. Por supuesto.</w:t>
      </w:r>
    </w:p>
    <w:p>
      <w:r>
        <w:t xml:space="preserve">@tinchystryder ¿por qué es tu última gira por el Reino Unido? x</w:t>
      </w:r>
    </w:p>
    <w:p>
      <w:r>
        <w:t xml:space="preserve">Echo de menos a @BillieSyadrie Lo siento por poder llamarte cuando ya duermes Te quiero,¡Que tengas un buen viaje mañana! Envíenles mis ? a ellos!</w:t>
      </w:r>
    </w:p>
    <w:p>
      <w:r>
        <w:t xml:space="preserve">Mierda, casi se me olvida el PIN, no debería intentar aprender nada nuevo en el futuro, no sea que se me escape más información vital.</w:t>
      </w:r>
    </w:p>
    <w:p>
      <w:r>
        <w:t xml:space="preserve">En la escuela; con Victoria y Bryan (: _ no más escuela pronto, triste estoy</w:t>
      </w:r>
    </w:p>
    <w:p>
      <w:r>
        <w:t xml:space="preserve">@eastcoaster1237 @funkydung Doh! Soy un trabajo interno LOLzor.</w:t>
      </w:r>
    </w:p>
    <w:p>
      <w:r>
        <w:t xml:space="preserve">Tengo un fuerte dolor de cabeza</w:t>
      </w:r>
    </w:p>
    <w:p>
      <w:r>
        <w:t xml:space="preserve">@Welshracer Lo amaba y estaba en un mini</w:t>
      </w:r>
    </w:p>
    <w:p>
      <w:r>
        <w:t xml:space="preserve">@lizridley no, me va mejor con la gente que no conozco @autumnrose8683 vas a ir a chiodos esta noche, ¿no? mata algo por mí.</w:t>
      </w:r>
    </w:p>
    <w:p>
      <w:r>
        <w:t xml:space="preserve">@PaulMcGwinn me apetece mucho una siesta ahora mismo pero estoy en el trabajo a las 7 de la mañana y siento que si me echo una siesta ahora estoy perdiendo la tarde</w:t>
      </w:r>
    </w:p>
    <w:p>
      <w:r>
        <w:t xml:space="preserve">@laurenglennon Lo siento escucha algo de Bats o GD mientras lo haces! [amigo, nunca pude decírtelo, pero, BATS ERAN ASOMBROSOS &lt;33]</w:t>
      </w:r>
    </w:p>
    <w:p>
      <w:r>
        <w:t xml:space="preserve">Oh, ¿por qué uno de mis monitores tiene que actuar cuando tengo una fecha límite?  Oh, soy un campista infeliz.</w:t>
      </w:r>
    </w:p>
    <w:p>
      <w:r>
        <w:t xml:space="preserve">¿Por qué Twitter no amplía un poco el límite de números? ¿Hasta 160 al menos?</w:t>
      </w:r>
    </w:p>
    <w:p>
      <w:r>
        <w:t xml:space="preserve">¿dónde están britney g. y allan allan? son mis favoritos y creo que están fuera de la ciudad?</w:t>
      </w:r>
    </w:p>
    <w:p>
      <w:r>
        <w:t xml:space="preserve">contemplando la posibilidad de cortarme el pelo y teniendo una gran ansiedad al respecto....</w:t>
      </w:r>
    </w:p>
    <w:p>
      <w:r>
        <w:t xml:space="preserve">@brieasaurus supongo que eres más genial que yo, tony hawk nunca me respondió</w:t>
      </w:r>
    </w:p>
    <w:p>
      <w:r>
        <w:t xml:space="preserve">@PoynterPerve Lo sé, y tenemos que esperar hasta principios de 2010, creo o muy a finales de 2009.</w:t>
      </w:r>
    </w:p>
    <w:p>
      <w:r>
        <w:t xml:space="preserve">Tengo una estúpida llamada a revisión en mi coche</w:t>
      </w:r>
    </w:p>
    <w:p>
      <w:r>
        <w:t xml:space="preserve">Por fin en casa. Quién decide que es hora de seguir trabajando a las 17:10 del viernes de un fin de semana largo... aparentemente mi cliente.</w:t>
      </w:r>
    </w:p>
    <w:p>
      <w:r>
        <w:t xml:space="preserve">Acabo de llegar a casa del trabajo... Mis pies me están matando</w:t>
      </w:r>
    </w:p>
    <w:p>
      <w:r>
        <w:t xml:space="preserve">en menos de un minuto he perdido 2 seguidores</w:t>
      </w:r>
    </w:p>
    <w:p>
      <w:r>
        <w:t xml:space="preserve">@reemerband ¡Hola! ¿Qué tal la gira? Muy decepcionado por no haber podido ir Espero que todo sea Dandy ;) xxxxxxxx</w:t>
      </w:r>
    </w:p>
    <w:p>
      <w:r>
        <w:t xml:space="preserve">A este último comentario, se supone que iba a ir a ver la película de los hermanos jonas en 3D, pero adivina que no pude ir porque estoy enfermo</w:t>
      </w:r>
    </w:p>
    <w:p>
      <w:r>
        <w:t xml:space="preserve">alguien sabe que episodio de Bones se emite en sky2 esta noche a las 21:00 - la sinopsis del programa no está disponible en mi caja</w:t>
      </w:r>
    </w:p>
    <w:p>
      <w:r>
        <w:t xml:space="preserve">En el trabajo y realmente lento para un hermoso día y un viernes.</w:t>
      </w:r>
    </w:p>
    <w:p>
      <w:r>
        <w:t xml:space="preserve">@LOVEHATE_ENVY ¡¿Cómo es que no crees que lo hiciste bien?!</w:t>
      </w:r>
    </w:p>
    <w:p>
      <w:r>
        <w:t xml:space="preserve">@aminakader mis pensamientos exactamente</w:t>
      </w:r>
    </w:p>
    <w:p>
      <w:r>
        <w:t xml:space="preserve">@apt10C Iba caminando a casa cuando se cayó al suelo</w:t>
      </w:r>
    </w:p>
    <w:p>
      <w:r>
        <w:t xml:space="preserve">Maldición. Olvidé que aún tengo ropa en mi lavadora.</w:t>
      </w:r>
    </w:p>
    <w:p>
      <w:r>
        <w:t xml:space="preserve">La última vez en la sala de teatro</w:t>
      </w:r>
    </w:p>
    <w:p>
      <w:r>
        <w:t xml:space="preserve">@AndySquirrel ahora si todavía viviera por allí podrías pasar a verme pero no lo hago así que no puedes</w:t>
      </w:r>
    </w:p>
    <w:p>
      <w:r>
        <w:t xml:space="preserve">@KatieKilljoy Quiero jugar contigo esta noche *pout, pout side face*</w:t>
      </w:r>
    </w:p>
    <w:p>
      <w:r>
        <w:t xml:space="preserve">Va a ser un día súper largo</w:t>
      </w:r>
    </w:p>
    <w:p>
      <w:r>
        <w:t xml:space="preserve">estoy sentada en la biblioteca y este estúpido ordenador no me deja pedir ninguna base de Mac.</w:t>
      </w:r>
    </w:p>
    <w:p>
      <w:r>
        <w:t xml:space="preserve">@SpinachPuffs yeeeeah ... y estaba en into too seen Empire top 100 computer games? http://www.empireonline.com/100greatestgames/</w:t>
      </w:r>
    </w:p>
    <w:p>
      <w:r>
        <w:t xml:space="preserve">Robado como la mierda boo hoo</w:t>
      </w:r>
    </w:p>
    <w:p>
      <w:r>
        <w:t xml:space="preserve">Los niños de Jon &amp; Kate + 8 han atraído una gran audiencia televisiva, titulares sensacionalistas y, ahora, una investigación laboral estatal http://tinyurl.com/l7zt72</w:t>
      </w:r>
    </w:p>
    <w:p>
      <w:r>
        <w:t xml:space="preserve">@sheenstar no te pongas muy nervioso porque oigo un trueno.</w:t>
      </w:r>
    </w:p>
    <w:p>
      <w:r>
        <w:t xml:space="preserve">@petshoptype sí y no. hay alguna infección extraña en mi cuerpo que me hace estar más enfermo de lo necesario y tener fiebre.</w:t>
      </w:r>
    </w:p>
    <w:p>
      <w:r>
        <w:t xml:space="preserve">¿Timkealey se equivocó?</w:t>
      </w:r>
    </w:p>
    <w:p>
      <w:r>
        <w:t xml:space="preserve">No hay nada como llegar al trabajo y descubrir que tienes que cubrir turnos extra esta semana... parece que será otra semana laboral de 40 horas.</w:t>
      </w:r>
    </w:p>
    <w:p>
      <w:r>
        <w:t xml:space="preserve">no quiere vestirse y ser un adulto hoy.</w:t>
      </w:r>
    </w:p>
    <w:p>
      <w:r>
        <w:t xml:space="preserve">la mitad de mí quiere ir a dormir, la otra mitad no. dispara. mi otra mitad se muere de sueño</w:t>
      </w:r>
    </w:p>
    <w:p>
      <w:r>
        <w:t xml:space="preserve">@DavidArchie ¡Ja, lo mismo! Pero va a pasar un tiempo hasta que llegue a Suecia creo...</w:t>
      </w:r>
    </w:p>
    <w:p>
      <w:r>
        <w:t xml:space="preserve">@TheAllianceGuy gracias! btw, ¿en qué parte de Escocia vives? Nunca pude visitar el Reino Unido en absoluto cuando vivía en Europa</w:t>
      </w:r>
    </w:p>
    <w:p>
      <w:r>
        <w:t xml:space="preserve">@teamqivana Ya no estamos juntos en el negocio. Lo único que sobrevivió fue nuestro matrimonio. Aunque no tan bien con la familia política.</w:t>
      </w:r>
    </w:p>
    <w:p>
      <w:r>
        <w:t xml:space="preserve">tratando de encontrar algunos amigos y no tener ninguna suerte</w:t>
      </w:r>
    </w:p>
    <w:p>
      <w:r>
        <w:t xml:space="preserve">Me siento un poco triste esta noche... El amor puede ser bueno</w:t>
      </w:r>
    </w:p>
    <w:p>
      <w:r>
        <w:t xml:space="preserve">@giordanobc Sé cómo te sientes.  Me quita demasiado tiempo de mi vida.</w:t>
      </w:r>
    </w:p>
    <w:p>
      <w:r>
        <w:t xml:space="preserve">@davidlem Re: reuniones, tenías razón.  Se me ha empezado a llenar la tarde</w:t>
      </w:r>
    </w:p>
    <w:p>
      <w:r>
        <w:t xml:space="preserve">quiero algunos seguidores</w:t>
      </w:r>
    </w:p>
    <w:p>
      <w:r>
        <w:t xml:space="preserve">Ah! Haha Omg no tenemos más galletas fudge grahmcracker! Boo</w:t>
      </w:r>
    </w:p>
    <w:p>
      <w:r>
        <w:t xml:space="preserve">@SpinachPuffs yeeeeah ... y estaba en la introducción también visto Empire top 100 juegos de ordenador? http://www.empireonline.com...</w:t>
      </w:r>
    </w:p>
    <w:p>
      <w:r>
        <w:t xml:space="preserve">No estoy muy emocionado por el maratón de este domingo, me asignaron en la calle. Menos $$$</w:t>
      </w:r>
    </w:p>
    <w:p>
      <w:r>
        <w:t xml:space="preserve">quiero mi nuevo lappytop ahora, pero el sitio dice que no estará aquí hasta el 6/9</w:t>
      </w:r>
    </w:p>
    <w:p>
      <w:r>
        <w:t xml:space="preserve">@margjoc jaja soy consciente de cómo se contrae una ITU. y tengo entrenamiento para el trabajo a las 8:45 de la mañana por lo que tengo que ir a la cama temprano</w:t>
      </w:r>
    </w:p>
    <w:p>
      <w:r>
        <w:t xml:space="preserve">@DeJonGrant Accidentalmente golpeé mi dedo en el maletero</w:t>
      </w:r>
    </w:p>
    <w:p>
      <w:r>
        <w:t xml:space="preserve">http://twitpic.com/672s3 - Con lo que me he despertado esta mañana... no quería salir de la cama.</w:t>
      </w:r>
    </w:p>
    <w:p>
      <w:r>
        <w:t xml:space="preserve">@BusyElleBee Que ur anti es lo que entendí del mensaje. Lo siento dejó fuera ur no votar BNP msg al final debido 2 espacio</w:t>
      </w:r>
    </w:p>
    <w:p>
      <w:r>
        <w:t xml:space="preserve">preparándome para dejarle algo a mi hombre para que pueda salir con un amigo en vez de conmigo</w:t>
      </w:r>
    </w:p>
    <w:p>
      <w:r>
        <w:t xml:space="preserve">Mi padre me dice que viaje solo a partir de ahora. No es que tenga un problema con eso. Lo he hecho antes y es aburrido.</w:t>
      </w:r>
    </w:p>
    <w:p>
      <w:r>
        <w:t xml:space="preserve">@marketeson malditos seáis vosotros y vuestro clima cálido - en estos momentos en Oz hace mucho frío y echo de menos el verano..</w:t>
      </w:r>
    </w:p>
    <w:p>
      <w:r>
        <w:t xml:space="preserve">Dislocarse el pulgar = más doloroso que dislocarse el dedo del pie. Esto me lo han recordado hoy (afortunadamente, por mi dedo del pie). Todavía se siente raro</w:t>
      </w:r>
    </w:p>
    <w:p>
      <w:r>
        <w:t xml:space="preserve">Maldita sea, los chicos no están en #comet09 Aunque espero que ganen</w:t>
      </w:r>
    </w:p>
    <w:p>
      <w:r>
        <w:t xml:space="preserve">Me alegro de que sea viernes, dos clases, y luego una tarde de ocio. Lástima que hoy no haga calor.</w:t>
      </w:r>
    </w:p>
    <w:p>
      <w:r>
        <w:t xml:space="preserve">@devon_leigh sabes que devy dev seguro que apesta no tener ID!! Mis fines de semana son miserables durante 3 semanas, así que bebe por mí, por favor.</w:t>
      </w:r>
    </w:p>
    <w:p>
      <w:r>
        <w:t xml:space="preserve">Debería estar en Nueva York ahora mismo con algunas de mis personas favoritas, pero en su lugar estoy atrapado en RI.</w:t>
      </w:r>
    </w:p>
    <w:p>
      <w:r>
        <w:t xml:space="preserve">@Genevieve Hey, ¡¡¡no he conseguido nada!!!</w:t>
      </w:r>
    </w:p>
    <w:p>
      <w:r>
        <w:t xml:space="preserve">@KimmelCenter si pudiera ir a Filadelfia este año estaría allí!!! pero lamentablemente no puedo</w:t>
      </w:r>
    </w:p>
    <w:p>
      <w:r>
        <w:t xml:space="preserve">@Klzm31sT yo también.</w:t>
      </w:r>
    </w:p>
    <w:p>
      <w:r>
        <w:t xml:space="preserve">Vaya, definitivamente es viernes: ¡el gimnasio está completamente vacío! ¿Qué voy a hacer? Me gustaría jugar a la wii pero supongo que pasaré el vacío</w:t>
      </w:r>
    </w:p>
    <w:p>
      <w:r>
        <w:t xml:space="preserve">tratando de encontrar algunos amigos y no tener ninguna suerte</w:t>
      </w:r>
    </w:p>
    <w:p>
      <w:r>
        <w:t xml:space="preserve">Dirigiéndose a Yale... Abuela en accidente de coche</w:t>
      </w:r>
    </w:p>
    <w:p>
      <w:r>
        <w:t xml:space="preserve">¡Dos cargas más y el equipo de mudanza ha terminado! Empezó a las 7 de la mañana y ya he terminado el día. Lástima que el aire acondicionado no funcione en mi nueva casa, ¡oh vida!</w:t>
      </w:r>
    </w:p>
    <w:p>
      <w:r>
        <w:t xml:space="preserve">vuelve a casa en dos días</w:t>
      </w:r>
    </w:p>
    <w:p>
      <w:r>
        <w:t xml:space="preserve">me rompe la pierna comentame por favor</w:t>
      </w:r>
    </w:p>
    <w:p>
      <w:r>
        <w:t xml:space="preserve">@anberlin ¡Bienvenido a Seattle! Realmente me gustaría poder veros esta noche.</w:t>
      </w:r>
    </w:p>
    <w:p>
      <w:r>
        <w:t xml:space="preserve">Disfrutando del sol en el parque con los amigos, los futbolistas pálidos sin camiseta no son atractivos me temo</w:t>
      </w:r>
    </w:p>
    <w:p>
      <w:r>
        <w:t xml:space="preserve">@alyseegs no. Se ha ido.</w:t>
      </w:r>
    </w:p>
    <w:p>
      <w:r>
        <w:t xml:space="preserve">oops lo hice de nuevo... realmente no debería haberlo hecho.</w:t>
      </w:r>
    </w:p>
    <w:p>
      <w:r>
        <w:t xml:space="preserve">@RyanSchartz gah! no hay dinero..... al menos no para bakugan</w:t>
      </w:r>
    </w:p>
    <w:p>
      <w:r>
        <w:t xml:space="preserve">Macbook muriendo. Cambiando a iPhone.</w:t>
      </w:r>
    </w:p>
    <w:p>
      <w:r>
        <w:t xml:space="preserve">@hatcherdogg Me encantaría pero tengo planes</w:t>
      </w:r>
    </w:p>
    <w:p>
      <w:r>
        <w:t xml:space="preserve">Quiero noms</w:t>
      </w:r>
    </w:p>
    <w:p>
      <w:r>
        <w:t xml:space="preserve">Hmmm, me acabo de dar cuenta de que .... no tenía ninguna tarta de cumpleaños para mi cumpleaños... ¡boo hoo!</w:t>
      </w:r>
    </w:p>
    <w:p>
      <w:r>
        <w:t xml:space="preserve">@grossnoises te echo de menosoooooooooooCOPY00</w:t>
      </w:r>
    </w:p>
    <w:p>
      <w:r>
        <w:t xml:space="preserve">Mirando a Tyra aburrida como siempre me duele el estómago</w:t>
      </w:r>
    </w:p>
    <w:p>
      <w:r>
        <w:t xml:space="preserve">Hoy vuelvo a trabajar, pero mañana tengo libre la fiesta de Dan.</w:t>
      </w:r>
    </w:p>
    <w:p>
      <w:r>
        <w:t xml:space="preserve">un ultimátum es un ultimátum, no importa cómo lo disfraces. y eso apesta.</w:t>
      </w:r>
    </w:p>
    <w:p>
      <w:r>
        <w:t xml:space="preserve">No... tengo que ir de cruches las próximas 2 semanas</w:t>
      </w:r>
    </w:p>
    <w:p>
      <w:r>
        <w:t xml:space="preserve">Acabo de darme cuenta de que @ubertwiter no ha vuelto a acertar con la ubicación.  ¿Quizás sería útil una forma de previsualizarlo antes de enviarlo?</w:t>
      </w:r>
    </w:p>
    <w:p>
      <w:r>
        <w:t xml:space="preserve">Las alergias apestan... Mis ojos están aún más rojos que antes.  Creo que me quedaré dentro de casa el día de hoy.</w:t>
      </w:r>
    </w:p>
    <w:p>
      <w:r>
        <w:t xml:space="preserve">@shecango9984 Yo knnnowwww estoy tan molesto!!! Iba a twitearte pero el apto de mi hermana es como una caja de led nosignal! ¿¡Donde fue la comida al aire libre!?</w:t>
      </w:r>
    </w:p>
    <w:p>
      <w:r>
        <w:t xml:space="preserve">Comprar un coche con Kacy yay</w:t>
      </w:r>
    </w:p>
    <w:p>
      <w:r>
        <w:t xml:space="preserve">Tengo que prepararme para el trabajo, preferiría estar pescando.</w:t>
      </w:r>
    </w:p>
    <w:p>
      <w:r>
        <w:t xml:space="preserve">En anatomía humana aburrido de mi menteddd! que alguien me salve.</w:t>
      </w:r>
    </w:p>
    <w:p>
      <w:r>
        <w:t xml:space="preserve">Estoy bastante aburrido/tratado. mi madre va a estar en casa en una hora. @kassi911 se está preparando para salir. aww... se va a texas por un mes..</w:t>
      </w:r>
    </w:p>
    <w:p>
      <w:r>
        <w:t xml:space="preserve">Hoy en día hay tantas pruebas que no me siento seguro de ninguna.</w:t>
      </w:r>
    </w:p>
    <w:p>
      <w:r>
        <w:t xml:space="preserve">No No No @ankita_gaba se llevará a @Shadez ¡No es mi día! #shadez #twpp</w:t>
      </w:r>
    </w:p>
    <w:p>
      <w:r>
        <w:t xml:space="preserve">quiere comerse una tarta de queso de chocolate entera</w:t>
      </w:r>
    </w:p>
    <w:p>
      <w:r>
        <w:t xml:space="preserve">Jon &amp; Kate + 8 niños atrajo una gran audiencia televisiva, titulares sensacionalistas y ahora una investigación laboral estatal http://tinyurl.com/l7zt72</w:t>
      </w:r>
    </w:p>
    <w:p>
      <w:r>
        <w:t xml:space="preserve">en el descanso con @kellyaelliot . Está lloviendo</w:t>
      </w:r>
    </w:p>
    <w:p>
      <w:r>
        <w:t xml:space="preserve">El trabajo es MAD bloqueando sitios! No es divertido pero no están bloqueando facebook, twitter y youtube</w:t>
      </w:r>
    </w:p>
    <w:p>
      <w:r>
        <w:t xml:space="preserve">Me acabo de dar cuenta de que me voy a casa dentro de 2 semanas</w:t>
      </w:r>
    </w:p>
    <w:p>
      <w:r>
        <w:t xml:space="preserve">@RobPattzNews ¡Muere! gosh.... moriré hasta los premios de cine</w:t>
      </w:r>
    </w:p>
    <w:p>
      <w:r>
        <w:t xml:space="preserve">@matthewjsmall Mis fuentes dicen que no</w:t>
      </w:r>
    </w:p>
    <w:p>
      <w:r>
        <w:t xml:space="preserve">@jjskidmore el otro día estaba delante de ti, te saludé y no te fuiste con Eddie Izzard.</w:t>
      </w:r>
    </w:p>
    <w:p>
      <w:r>
        <w:t xml:space="preserve">@boulderdiaries Me temía que ibas a decir eso.</w:t>
      </w:r>
    </w:p>
    <w:p>
      <w:r>
        <w:t xml:space="preserve">@lindentreephoto si, es una super mierda hoy ¡Escritura estúpida! ugh</w:t>
      </w:r>
    </w:p>
    <w:p>
      <w:r>
        <w:t xml:space="preserve">quiere salir y disfrutar del tiempo, pero está cansado y atrapado en la cama</w:t>
      </w:r>
    </w:p>
    <w:p>
      <w:r>
        <w:t xml:space="preserve">Jaja sí, si hubiera sabido que querías ir, te lo habría dicho.</w:t>
      </w:r>
    </w:p>
    <w:p>
      <w:r>
        <w:t xml:space="preserve">@jy6 esperando su álbum de mandarina.  Espero que vengas a Singapur de nuevo</w:t>
      </w:r>
    </w:p>
    <w:p>
      <w:r>
        <w:t xml:space="preserve">quiero ver el próximo episodio de gossip girl!</w:t>
      </w:r>
    </w:p>
    <w:p>
      <w:r>
        <w:t xml:space="preserve">transferir 368558682 fotos es molesto.. Quiero ver Up</w:t>
      </w:r>
    </w:p>
    <w:p>
      <w:r>
        <w:t xml:space="preserve">omg sentado para seth lakeman pero demasiado atrás para mi gusto x</w:t>
      </w:r>
    </w:p>
    <w:p>
      <w:r>
        <w:t xml:space="preserve">@charchaos ¿cómo es que ahora es para nosotros ganar ms twitter world.is no working for you ?</w:t>
      </w:r>
    </w:p>
    <w:p>
      <w:r>
        <w:t xml:space="preserve">The Killers vienen a TD Banknorth en Boston el 4 de septiembre a las 7:30pm. Y, no puedo ir.   Pero todos los demás deberían ir. Las entradas están a la venta el sáb.</w:t>
      </w:r>
    </w:p>
    <w:p>
      <w:r>
        <w:t xml:space="preserve">tuve que regalar mi golden retriever de 5 años a otra familia hoy #triste http://bit.ly/s48D0</w:t>
      </w:r>
    </w:p>
    <w:p>
      <w:r>
        <w:t xml:space="preserve">@BrandiHoov estamos llegando...no estaremos allí hasta las 9....aunque no podemos quedarnos</w:t>
      </w:r>
    </w:p>
    <w:p>
      <w:r>
        <w:t xml:space="preserve">@TomGriffola No soy fan de los Bulmers, pero la pera Magners es INCREÍBLE, ¡aunque quiero granizado!  #Hurryup #classy #omgimpatient!</w:t>
      </w:r>
    </w:p>
    <w:p>
      <w:r>
        <w:t xml:space="preserve">@MAKEUPMANMAE LMAO...Ha! No simplemente quería ir a NY!</w:t>
      </w:r>
    </w:p>
    <w:p>
      <w:r>
        <w:t xml:space="preserve">@iwan2ctheworld falleció en abril. estaba muy enferma con una enfermedad genética.</w:t>
      </w:r>
    </w:p>
    <w:p>
      <w:r>
        <w:t xml:space="preserve">Soy tan triste, jaja. Pero eso me hace realmente feliz. Aunque Warrens está muerto</w:t>
      </w:r>
    </w:p>
    <w:p>
      <w:r>
        <w:t xml:space="preserve">@tattoos1985 ¿ya son las siete?</w:t>
      </w:r>
    </w:p>
    <w:p>
      <w:r>
        <w:t xml:space="preserve">@EdwinIsRaDd ¿por qué nunca compraste panecillos cuando yo estaba allí? me siento tan poco querido jaja</w:t>
      </w:r>
    </w:p>
    <w:p>
      <w:r>
        <w:t xml:space="preserve">@derekspringer yo por mi parte doy la bienvenida a nuestros nuevos ciber-criminales-sobrinos.</w:t>
      </w:r>
    </w:p>
    <w:p>
      <w:r>
        <w:t xml:space="preserve">@anachronous Te echo de menos</w:t>
      </w:r>
    </w:p>
    <w:p>
      <w:r>
        <w:t xml:space="preserve">Bien. Así que no me voy a mudar, alguien más tomó el apartamento que quería, al menos ahora puedo trabajar en la organización de mis cosas</w:t>
      </w:r>
    </w:p>
    <w:p>
      <w:r>
        <w:t xml:space="preserve">Día aburrido hoy. Broke así que no puedo ir a ver la banda de mi amigo esta noche Tal vez The Q mañana sin embargo.</w:t>
      </w:r>
    </w:p>
    <w:p>
      <w:r>
        <w:t xml:space="preserve">@jacobjunior7 sigue siendo retrasado para mí</w:t>
      </w:r>
    </w:p>
    <w:p>
      <w:r>
        <w:t xml:space="preserve">apaga su celular!! huaaaaa, no puedo dormir buzz me bebe..</w:t>
      </w:r>
    </w:p>
    <w:p>
      <w:r>
        <w:t xml:space="preserve">wow me acabo de despertar y leer el blog de drews .. oh hombre estoy llorando en serio ahora mismo</w:t>
      </w:r>
    </w:p>
    <w:p>
      <w:r>
        <w:t xml:space="preserve">@the5thletter me encantan las alitas de melocotón de dixie kitchen y los tomates verdes fritos espero que el de river oaks siga abierto.</w:t>
      </w:r>
    </w:p>
    <w:p>
      <w:r>
        <w:t xml:space="preserve">realmente necesito estudiar, muchos libros muchas actualizaciones :~</w:t>
      </w:r>
    </w:p>
    <w:p>
      <w:r>
        <w:t xml:space="preserve">ME SIENTO COMO CRAP......</w:t>
      </w:r>
    </w:p>
    <w:p>
      <w:r>
        <w:t xml:space="preserve">buscando mi pequeño tsutsu...</w:t>
      </w:r>
    </w:p>
    <w:p>
      <w:r>
        <w:t xml:space="preserve">decepcionado! Me olvidé de twittear algo realmente inapropiado @graphicphantom gritó en alimentos enteros ayer &amp; ahora no puedo recordarlo.</w:t>
      </w:r>
    </w:p>
    <w:p>
      <w:r>
        <w:t xml:space="preserve">@Littleradge Tengo un amigo al que le encanta ese lugar. Quiero ir</w:t>
      </w:r>
    </w:p>
    <w:p>
      <w:r>
        <w:t xml:space="preserve">se pregunta qué hice para entrar en la lista de "no responder"</w:t>
      </w:r>
    </w:p>
    <w:p>
      <w:r>
        <w:t xml:space="preserve">está traumatizada y triste por los 2 bebés escualos que acaba de encontrar abandonados en la acera.</w:t>
      </w:r>
    </w:p>
    <w:p>
      <w:r>
        <w:t xml:space="preserve">@cloudforest OMG que es AWFUL! $ 12k?? Wow Nuestro pyr descubrió cómo abrir un pomo de la puerta un día aplastándolos en sus mandíbulas y</w:t>
      </w:r>
    </w:p>
    <w:p>
      <w:r>
        <w:t xml:space="preserve">Un problema. El MacBook se está estropeando. Cualquier persona con conocimientos de Mac quiere echar una mano.</w:t>
      </w:r>
    </w:p>
    <w:p>
      <w:r>
        <w:t xml:space="preserve">Sigo odiando lo de las respuestas en Twitter. Siento que me faltan partes.  #fijarrespuestas</w:t>
      </w:r>
    </w:p>
    <w:p>
      <w:r>
        <w:t xml:space="preserve">Me gusta bastante el béisbol y el béisbol, y algún que otro partido de fútbol americano que una pequeña parte de la población mundial llama fútbol.</w:t>
      </w:r>
    </w:p>
    <w:p>
      <w:r>
        <w:t xml:space="preserve">@karriedaway te ves taaaan bonita amor. dang me gustaría estar en NY para poder c u hacer tu thang</w:t>
      </w:r>
    </w:p>
    <w:p>
      <w:r>
        <w:t xml:space="preserve">@TarQuianHesa ¡Sí que lo son! Así que deja de burlarte de mí! Tengo que conseguir nuevas</w:t>
      </w:r>
    </w:p>
    <w:p>
      <w:r>
        <w:t xml:space="preserve">Todos mis seres queridos se van el domingo..... triste</w:t>
      </w:r>
    </w:p>
    <w:p>
      <w:r>
        <w:t xml:space="preserve">@Tech_N9ne No estoy teniendo un buen día</w:t>
      </w:r>
    </w:p>
    <w:p>
      <w:r>
        <w:t xml:space="preserve">@euripidean oh dear Whoops indeed</w:t>
      </w:r>
    </w:p>
    <w:p>
      <w:r>
        <w:t xml:space="preserve">@SEXYJENN_18 te envié por correo electrónico el enlace, bastante triste eh?  RIP Jessie Kitty</w:t>
      </w:r>
    </w:p>
    <w:p>
      <w:r>
        <w:t xml:space="preserve">Muy feliz de que @pricy haya aterrizado a salvo, ya la extraño http://myloc.me/205R</w:t>
      </w:r>
    </w:p>
    <w:p>
      <w:r>
        <w:t xml:space="preserve">Rellenar el papeleo.</w:t>
      </w:r>
    </w:p>
    <w:p>
      <w:r>
        <w:t xml:space="preserve">@Agent_M eso me acaba de dar esa sensación de malestar en el estómago personas como esa no pertenecen a la sociedad regular, ¡nunca!</w:t>
      </w:r>
    </w:p>
    <w:p>
      <w:r>
        <w:t xml:space="preserve">Necesito escaparme. Me gustaría tener dinero para viajar un poco. Echo de menos a mis amigos de la costa este.</w:t>
      </w:r>
    </w:p>
    <w:p>
      <w:r>
        <w:t xml:space="preserve">El primer día oficialmente bello del año y estoy atrapado en la oficina ¡Un Magners y una barbacoa lo compensarán!</w:t>
      </w:r>
    </w:p>
    <w:p>
      <w:r>
        <w:t xml:space="preserve">subiendo el PCD a mi iTunes xD antes lo tenía pero ciertos eventos me hicieron perderlo tristemente</w:t>
      </w:r>
    </w:p>
    <w:p>
      <w:r>
        <w:t xml:space="preserve">@talulala ¿en serio? y sí es demasiado pronto</w:t>
      </w:r>
    </w:p>
    <w:p>
      <w:r>
        <w:t xml:space="preserve">@GenuineAmy Amigo, extraño los 90's. Por cierto, el nombre de mi mezcla es "¡Maldito sea el hombre! Salvemos los 90's!" jajaja</w:t>
      </w:r>
    </w:p>
    <w:p>
      <w:r>
        <w:t xml:space="preserve">el perro cavó un agujero en el patio trasero, así que estaba durmiendo, ahora estoy castigada</w:t>
      </w:r>
    </w:p>
    <w:p>
      <w:r>
        <w:t xml:space="preserve">Urgh.... se siente como una mierda hoy. Dolor de cabeza, cansancio, azúcar en la sangre demasiado alto.</w:t>
      </w:r>
    </w:p>
    <w:p>
      <w:r>
        <w:t xml:space="preserve">deseando estar allí, así que deberías ir en mi lugar. #brandwkshop http://tr.im/mOXL veo que tienen a scott bedbury y más.. pobre de mí</w:t>
      </w:r>
    </w:p>
    <w:p>
      <w:r>
        <w:t xml:space="preserve">mis seguidores pasaron de 22 a 20 te seguiría pero no puedo hacer nada hasta que tenga interwebnet! Quiero más seguidores. Soy interesante!</w:t>
      </w:r>
    </w:p>
    <w:p>
      <w:r>
        <w:t xml:space="preserve">Trabajo para un hombre que es tan malo en su trabajo que todo el equipo quiere irse, y todos creen que ganaríamos más dinero si él no estuviera aquí</w:t>
      </w:r>
    </w:p>
    <w:p>
      <w:r>
        <w:t xml:space="preserve">acaba de ser golpeado por detrás</w:t>
      </w:r>
    </w:p>
    <w:p>
      <w:r>
        <w:t xml:space="preserve">@ArcticMonkeysUK pensé que era antes</w:t>
      </w:r>
    </w:p>
    <w:p>
      <w:r>
        <w:t xml:space="preserve">@danielfelice parece que sólo puedo publicar rápidamente desde el tablero de mandos eso es todo</w:t>
      </w:r>
    </w:p>
    <w:p>
      <w:r>
        <w:t xml:space="preserve">@AshDaPrincess chill su da rihanna bob. Si fuera de 16 en no tendría ningún problema!!! Lol. R u en la escuela todo el verano</w:t>
      </w:r>
    </w:p>
    <w:p>
      <w:r>
        <w:t xml:space="preserve">¿Por qué Rob ya no tuitea?</w:t>
      </w:r>
    </w:p>
    <w:p>
      <w:r>
        <w:t xml:space="preserve">Me alegro de que sea viernes... pero me fastidia que oficialmente trabaje los sábados.</w:t>
      </w:r>
    </w:p>
    <w:p>
      <w:r>
        <w:t xml:space="preserve">Otro Qi a punto de empezar....Me perderé los próximos 4</w:t>
      </w:r>
    </w:p>
    <w:p>
      <w:r>
        <w:t xml:space="preserve">Voy a prepararme para el trabajo, odio trabajar los viernes.</w:t>
      </w:r>
    </w:p>
    <w:p>
      <w:r>
        <w:t xml:space="preserve">Jenn jenn jenn oh por qué oh por qué no me pasas tus conocimientos de iTunes?</w:t>
      </w:r>
    </w:p>
    <w:p>
      <w:r>
        <w:t xml:space="preserve">@karliehustle casi puedo imaginar lo que debe haber sentido el que atiende la llamada... sobre todo si tienen pequeños en casa.</w:t>
      </w:r>
    </w:p>
    <w:p>
      <w:r>
        <w:t xml:space="preserve">@maryegilmore ¡Listo! Está lloviendo en Miami aunque Go Cavs right?</w:t>
      </w:r>
    </w:p>
    <w:p>
      <w:r>
        <w:t xml:space="preserve">@nick_carter no puede verlo dice "Este video es privado".</w:t>
      </w:r>
    </w:p>
    <w:p>
      <w:r>
        <w:t xml:space="preserve">En el Despertar de la Primavera... no puedo esperar a que empiece. Es la última vez que vengo. Boo, tiempos tristes</w:t>
      </w:r>
    </w:p>
    <w:p>
      <w:r>
        <w:t xml:space="preserve">Tan aburrido esperando a que empiecen las clases. Suspiro exámenes parciales la próxima semana &gt;_&lt;</w:t>
      </w:r>
    </w:p>
    <w:p>
      <w:r>
        <w:t xml:space="preserve">¡Jen! ¡No hemos hablado en 3 días!</w:t>
      </w:r>
    </w:p>
    <w:p>
      <w:r>
        <w:t xml:space="preserve">@SHARKSHOCKY ¡Hola, California es genial! Aquí en Budapest/Hungría hace demasiado frío y está nublado hoy pero normalmente hace calor en verano)</w:t>
      </w:r>
    </w:p>
    <w:p>
      <w:r>
        <w:t xml:space="preserve">Tiene esa sensación como cuando quieres llorar pero no lo haces así que tienes esa sensación de vacío en el estómago y te empieza a doler la garganta.</w:t>
      </w:r>
    </w:p>
    <w:p>
      <w:r>
        <w:t xml:space="preserve">La geometría es tan condenadamente aburrida. Una pérdida de tiempo... quedan 20 minutos más</w:t>
      </w:r>
    </w:p>
    <w:p>
      <w:r>
        <w:t xml:space="preserve">@citygirllife Estoy tan listo para el fin de semana. Has visto todos los avisos de inundaciones repentinas por aquí?</w:t>
      </w:r>
    </w:p>
    <w:p>
      <w:r>
        <w:t xml:space="preserve">El viernes no me está tratando bien hasta ahora.</w:t>
      </w:r>
    </w:p>
    <w:p>
      <w:r>
        <w:t xml:space="preserve">en la clase de contabilidad; luego la detención después de</w:t>
      </w:r>
    </w:p>
    <w:p>
      <w:r>
        <w:t xml:space="preserve">papá está en el hospital ¡no me gusta!</w:t>
      </w:r>
    </w:p>
    <w:p>
      <w:r>
        <w:t xml:space="preserve">@gabbychiquito aww ok bueno solo hazme saber lo que dice hah &lt;3</w:t>
      </w:r>
    </w:p>
    <w:p>
      <w:r>
        <w:t xml:space="preserve">esto era más divertido con mi itouch</w:t>
      </w:r>
    </w:p>
    <w:p>
      <w:r>
        <w:t xml:space="preserve">Solucionar los problemas de Twitter....muy frustrado por no poder hablar con alguien y porque responden lentamente a los problemas: capacidad los retos</w:t>
      </w:r>
    </w:p>
    <w:p>
      <w:r>
        <w:t xml:space="preserve">@tylercrex mi poder se fue también .. Excepto que estoy en nor cal</w:t>
      </w:r>
    </w:p>
    <w:p>
      <w:r>
        <w:t xml:space="preserve">@Huneychild .... de nuevo a una cabeza encrespada</w:t>
      </w:r>
    </w:p>
    <w:p>
      <w:r>
        <w:t xml:space="preserve">@sfwa El artículo sobre los grupos lingüísticos en los espaciopuertos tiene muy buena pinta, pero no puedo abrir el sitio desde ese enlace.</w:t>
      </w:r>
    </w:p>
    <w:p>
      <w:r>
        <w:t xml:space="preserve">Oh Dios mío...mis havaianas favoritas se acaban de romper después de tres años de servicio las echaré de menos. y se amoldaban perfectamente a mis pies</w:t>
      </w:r>
    </w:p>
    <w:p>
      <w:r>
        <w:t xml:space="preserve">gaahhhh! quiero mi stream de #comet09 de vuelta...</w:t>
      </w:r>
    </w:p>
    <w:p>
      <w:r>
        <w:t xml:space="preserve">me caí en la acera de harvard square. ¡estúpidos adoquines! ahora me duele la mano</w:t>
      </w:r>
    </w:p>
    <w:p>
      <w:r>
        <w:t xml:space="preserve">Lucy tiene la barriga maltrecha y la pierna dolorida http://apps.facebook.com/dogbook/profile/view/182397</w:t>
      </w:r>
    </w:p>
    <w:p>
      <w:r>
        <w:t xml:space="preserve">Como podría decir Simon/Idol, las condenas de 21 años no son suficientes para Chester Stiles. ¡¿Cómo se puede violar a un niño de 2 años?!  ¿Cómo?  ¿Por qué?</w:t>
      </w:r>
    </w:p>
    <w:p>
      <w:r>
        <w:t xml:space="preserve">Internet dejó de funcionar justo en medio de mi salto cuántico. grr</w:t>
      </w:r>
    </w:p>
    <w:p>
      <w:r>
        <w:t xml:space="preserve">¡Mamá y Nathan no están hoy! ¡En mi Todd!</w:t>
      </w:r>
    </w:p>
    <w:p>
      <w:r>
        <w:t xml:space="preserve">@rinaswag Creo que probablemente tendrá el bebé antes de que yo llegue allí por desgracia</w:t>
      </w:r>
    </w:p>
    <w:p>
      <w:r>
        <w:t xml:space="preserve">extraño al "señor".</w:t>
      </w:r>
    </w:p>
    <w:p>
      <w:r>
        <w:t xml:space="preserve">@chirocindy ¡No me tomes el pelo! Necesito desesperadamente un ajuste.</w:t>
      </w:r>
    </w:p>
    <w:p>
      <w:r>
        <w:t xml:space="preserve">@brieasaurus jaja si, oh bueno voy a ir a ser emo ahora</w:t>
      </w:r>
    </w:p>
    <w:p>
      <w:r>
        <w:t xml:space="preserve">Es demasiado perfecto fuera para estar en el trabajo</w:t>
      </w:r>
    </w:p>
    <w:p>
      <w:r>
        <w:t xml:space="preserve">@HeatXCL Yo también quiero tener un tweet de FF</w:t>
      </w:r>
    </w:p>
    <w:p>
      <w:r>
        <w:t xml:space="preserve">@dawl83 como tienes un día libre y todavía no me pegas.. ¿Dónde está el amor?</w:t>
      </w:r>
    </w:p>
    <w:p>
      <w:r>
        <w:t xml:space="preserve">Echa de menos los buenos tiempos.</w:t>
      </w:r>
    </w:p>
    <w:p>
      <w:r>
        <w:t xml:space="preserve">Acabo de limpiar el polvo y aspirar el apartamento.  Creo que necesito otra aspiradora nueva... todo mi apartamento está lleno de humo.  Acabo de comprar esta en Kmart</w:t>
      </w:r>
    </w:p>
    <w:p>
      <w:r>
        <w:t xml:space="preserve">aburrido hasta la médula</w:t>
      </w:r>
    </w:p>
    <w:p>
      <w:r>
        <w:t xml:space="preserve">El trabajo del hombre es tan ocupado hoy 2people llamado en enfermo y los viejos pervertidos siguen rodando en la tristeza abunda...</w:t>
      </w:r>
    </w:p>
    <w:p>
      <w:r>
        <w:t xml:space="preserve">@ladyvee ¡Yo también!   Mi jet está en el taller de reparación...lol</w:t>
      </w:r>
    </w:p>
    <w:p>
      <w:r>
        <w:t xml:space="preserve">@kattekrab No hay iconos de tango en esta revisión.</w:t>
      </w:r>
    </w:p>
    <w:p>
      <w:r>
        <w:t xml:space="preserve">¡¡Me caí del vagón y me tomé un Maccy's!!</w:t>
      </w:r>
    </w:p>
    <w:p>
      <w:r>
        <w:t xml:space="preserve">@chaosofthemind aww consíguelo cuando tu madre vuelva 8D</w:t>
      </w:r>
    </w:p>
    <w:p>
      <w:r>
        <w:t xml:space="preserve">último día en el Ko Olina. se va a la costa norte(:</w:t>
      </w:r>
    </w:p>
    <w:p>
      <w:r>
        <w:t xml:space="preserve">@westerfield He cogido un taco durante el almuerzo... tienes una guitarra.</w:t>
      </w:r>
    </w:p>
    <w:p>
      <w:r>
        <w:t xml:space="preserve">@lauriedriscoll ¿has terminado Crepúsculo? ¡Yo sí! y me gustaría que no se acabara</w:t>
      </w:r>
    </w:p>
    <w:p>
      <w:r>
        <w:t xml:space="preserve">@KazooCarrieFan ¡Lo sé! Yo tampoco puedo ir... es triste Necesita volver a MI cuanto antes, jaja</w:t>
      </w:r>
    </w:p>
    <w:p>
      <w:r>
        <w:t xml:space="preserve">follow friday: seguir a más gente que seguidores me sigue a mí... woot #followfriday</w:t>
      </w:r>
    </w:p>
    <w:p>
      <w:r>
        <w:t xml:space="preserve">@vexdigital Me sigue encantando que no se puedan rayar!!! Para mí eso es un triunfo!!!</w:t>
      </w:r>
    </w:p>
    <w:p>
      <w:r>
        <w:t xml:space="preserve">Oooh la resaca</w:t>
      </w:r>
    </w:p>
    <w:p>
      <w:r>
        <w:t xml:space="preserve">Enterrado bajo más cambios en la web. Voy a hacer la comida ahora... No tendré oportunidad más tarde. Demasiadas cosas que hacer.</w:t>
      </w:r>
    </w:p>
    <w:p>
      <w:r>
        <w:t xml:space="preserve">Dang me dejé las sobras de la cena de Rolando en casa! Sabía que tenía que haberlas puesto en la nevera de la tienda anoche antes de salir del centro!</w:t>
      </w:r>
    </w:p>
    <w:p>
      <w:r>
        <w:t xml:space="preserve">@promotingyou ¿no hay un tweet de FF para mí?</w:t>
      </w:r>
    </w:p>
    <w:p>
      <w:r>
        <w:t xml:space="preserve">esta solo !!! veo muchos DVD en mi laptop !!!</w:t>
      </w:r>
    </w:p>
    <w:p>
      <w:r>
        <w:t xml:space="preserve">De nuevo un largo día en la oficina. Semana agotadora</w:t>
      </w:r>
    </w:p>
    <w:p>
      <w:r>
        <w:t xml:space="preserve">@Lbaje yo también tengo talento u nvr oírme cantar o bailar ellos hace me llaman Mini Breezy</w:t>
      </w:r>
    </w:p>
    <w:p>
      <w:r>
        <w:t xml:space="preserve">@megpriley Siento no haberte contestado lo de ir a Las Vegas este fin de semana, cuando me lo pediste hace una eternidad.  Que te diviertas y buena suerte!!!</w:t>
      </w:r>
    </w:p>
    <w:p>
      <w:r>
        <w:t xml:space="preserve">@bhufford: Tengo una ruta bastante llana disponible... el problema es que ya no tengo una bicicleta totalmente funcional para montar.</w:t>
      </w:r>
    </w:p>
    <w:p>
      <w:r>
        <w:t xml:space="preserve">maldición, pagué como 16 dólares en mi primer show de Slightly Stoopid y ahora cobran 47 dólares cada uno me pone triste...</w:t>
      </w:r>
    </w:p>
    <w:p>
      <w:r>
        <w:t xml:space="preserve">@mrkris ¿en serio? dang.. Me lo perdí *suspiro*</w:t>
      </w:r>
    </w:p>
    <w:p>
      <w:r>
        <w:t xml:space="preserve">En el trabajo, como siempre</w:t>
      </w:r>
    </w:p>
    <w:p>
      <w:r>
        <w:t xml:space="preserve">Acabo de recibir el bak nw en msn todavía no tiene un bronceado o bien x</w:t>
      </w:r>
    </w:p>
    <w:p>
      <w:r>
        <w:t xml:space="preserve">@Fluffy617 ¡un bol de burrito de carne, justo! Ojalá no me diera pereza ir al centro</w:t>
      </w:r>
    </w:p>
    <w:p>
      <w:r>
        <w:t xml:space="preserve">Todavía no hay respuesta de @lorenb sobre mi problema con SimFinger Así que no hay vídeo de parodia de iRape hasta que tenga una respuesta, lo siento chicos</w:t>
      </w:r>
    </w:p>
    <w:p>
      <w:r>
        <w:t xml:space="preserve">Tengo tres calificaciones hasta ahora: Matemáticas11 -&gt; B , Acct1B -&gt; A, Bio19 -&gt; A. Se puede disfrutar de buenos momentos. Aunque es triste lo de la nota de matemáticas.</w:t>
      </w:r>
    </w:p>
    <w:p>
      <w:r>
        <w:t xml:space="preserve">necesita un lugar a donde ir... todavía es exuberante fuera + quiero estar de vuelta en él</w:t>
      </w:r>
    </w:p>
    <w:p>
      <w:r>
        <w:t xml:space="preserve">Hasta ahora, Metaverse U ha utilizado el uso de Second Life = Mundos Virtuales, en lugar del uso de Terra Nova, que es más lúdico. Estoy en el campo de TN #metaverseu</w:t>
      </w:r>
    </w:p>
    <w:p>
      <w:r>
        <w:t xml:space="preserve">@vmlemon no me gusta #kde desde la ver. 4.0 es como vista #fail</w:t>
      </w:r>
    </w:p>
    <w:p>
      <w:r>
        <w:t xml:space="preserve">@lost_in_a_story Me alegro de no ser la única. Es nuestro bebé y me aterra que piense que no vamos a volver nunca.</w:t>
      </w:r>
    </w:p>
    <w:p>
      <w:r>
        <w:t xml:space="preserve">@qcmartinez Eso apesta nadie quiere quedarse en la sala de estar? ¿O hacer algo gratis-99?</w:t>
      </w:r>
    </w:p>
    <w:p>
      <w:r>
        <w:t xml:space="preserve">OMG !! hollyoaks bien dramático !!!!!!!!!!!!</w:t>
      </w:r>
    </w:p>
    <w:p>
      <w:r>
        <w:t xml:space="preserve">me voy a perder el springwatch esta noche voy a tener que conformarme con mi propio jardín!</w:t>
      </w:r>
    </w:p>
    <w:p>
      <w:r>
        <w:t xml:space="preserve">@dmann11 Todos esos enlaces en AICN están rotos. ¿Les han abofeteado?</w:t>
      </w:r>
    </w:p>
    <w:p>
      <w:r>
        <w:t xml:space="preserve">Uno de mis trabajos más odiados. Recortar cupones y recorrer la casa, de arriba a abajo y hacer la lista de la compra. Tardé una eternidad y ahora un gran viaje de compras</w:t>
      </w:r>
    </w:p>
    <w:p>
      <w:r>
        <w:t xml:space="preserve">Mayne, está haciendo calor aquí en Georgia...</w:t>
      </w:r>
    </w:p>
    <w:p>
      <w:r>
        <w:t xml:space="preserve">@eraticschematic a mi también me aburre bastante</w:t>
      </w:r>
    </w:p>
    <w:p>
      <w:r>
        <w:t xml:space="preserve">Me duele la barriga</w:t>
      </w:r>
    </w:p>
    <w:p>
      <w:r>
        <w:t xml:space="preserve">acaba de recibir una llamada telefónica para nuevos pacientes... ¡supongo que eso significa trabajo para mañana!</w:t>
      </w:r>
    </w:p>
    <w:p>
      <w:r>
        <w:t xml:space="preserve">Tratando de ganar un concurso de @neverwear para una impresión de The Day the Saucers Came firmada por @neilhimself... Mi cerebro se ha quedado sin ideas</w:t>
      </w:r>
    </w:p>
    <w:p>
      <w:r>
        <w:t xml:space="preserve">Intenté hacer una grabación en Audioboo pero se distorsionó debido al alto volumen #OBS</w:t>
      </w:r>
    </w:p>
    <w:p>
      <w:r>
        <w:t xml:space="preserve">@tommcfly y solo respondes a ddlovato que no es tu fan</w:t>
      </w:r>
    </w:p>
    <w:p>
      <w:r>
        <w:t xml:space="preserve">pensar en 53 días más es lo único que me hace pasar por el trabajo. ahhh no me quiero ir</w:t>
      </w:r>
    </w:p>
    <w:p>
      <w:r>
        <w:t xml:space="preserve">me gustaría no estar en el trabajo y en su lugar tomar una siesta.</w:t>
      </w:r>
    </w:p>
    <w:p>
      <w:r>
        <w:t xml:space="preserve">@misschellebeans trabajo hasta las 10:15...</w:t>
      </w:r>
    </w:p>
    <w:p>
      <w:r>
        <w:t xml:space="preserve">@AnnRan5 eso es muy malo</w:t>
      </w:r>
    </w:p>
    <w:p>
      <w:r>
        <w:t xml:space="preserve">@davechinnici todavía no está al 100% estoy harto de estar enfermo!</w:t>
      </w:r>
    </w:p>
    <w:p>
      <w:r>
        <w:t xml:space="preserve">@MrQuocHung Chang thay anh online gi ca</w:t>
      </w:r>
    </w:p>
    <w:p>
      <w:r>
        <w:t xml:space="preserve">Ya sé que voy a extrañar a Josh la próxima semana.. Mi madre necesita más cirugía... El trabajo apesta... No es un buen día. Oh, y me duele la barriga.</w:t>
      </w:r>
    </w:p>
    <w:p>
      <w:r>
        <w:t xml:space="preserve">@chicodebarge Supongo que me estás respondiendo sobre DC. Si ese es el caso...</w:t>
      </w:r>
    </w:p>
    <w:p>
      <w:r>
        <w:t xml:space="preserve">@wyatthaplo ¿Puedo hacer cerveza también? Oh, espera... Soy un trabajo...</w:t>
      </w:r>
    </w:p>
    <w:p>
      <w:r>
        <w:t xml:space="preserve">La señorita Cauzinhoooo ya</w:t>
      </w:r>
    </w:p>
    <w:p>
      <w:r>
        <w:t xml:space="preserve">Odio este tiempo, quiero hornear</w:t>
      </w:r>
    </w:p>
    <w:p>
      <w:r>
        <w:t xml:space="preserve">Necesito vivir en un lugar fabulosamente marica. Echo de menos estar rodeado de gente gay.</w:t>
      </w:r>
    </w:p>
    <w:p>
      <w:r>
        <w:t xml:space="preserve">@shaaqT @primaveron to mast ladki patata hai chal jiske sath bhi jaye khush rehna...will miss u my love...  #twpp</w:t>
      </w:r>
    </w:p>
    <w:p>
      <w:r>
        <w:t xml:space="preserve">Dolor de barriga</w:t>
      </w:r>
    </w:p>
    <w:p>
      <w:r>
        <w:t xml:space="preserve">esta actualizando un viejo ipod...triste...extraño mi nano naranja</w:t>
      </w:r>
    </w:p>
    <w:p>
      <w:r>
        <w:t xml:space="preserve">He ido al médico. Tengo un virus.</w:t>
      </w:r>
    </w:p>
    <w:p>
      <w:r>
        <w:t xml:space="preserve">Acabo de hablar por teléfono con el Observatorio de Aves del Pantano Negro - No hay informes de Curruca de Connecticut de Metzger o Magee hoy...</w:t>
      </w:r>
    </w:p>
    <w:p>
      <w:r>
        <w:t xml:space="preserve">@lululemon gracias.  Lamentablemente el top streamline II está agotado. El streamline trunk II está disponible en mi talla pero solo me llega a la mitad.</w:t>
      </w:r>
    </w:p>
    <w:p>
      <w:r>
        <w:t xml:space="preserve">@dleroux Todavía tengo mis luces todavía arriba ¿crees que puede hacer el mío también?</w:t>
      </w:r>
    </w:p>
    <w:p>
      <w:r>
        <w:t xml:space="preserve">@freckleface3 Lo estoy intentando pero no puedo colocarlo....¡¡¡Lo siento!!!</w:t>
      </w:r>
    </w:p>
    <w:p>
      <w:r>
        <w:t xml:space="preserve">@youulovemee ella es buena! así que gor-juz sí sé que le pregunté ayer cuando estábamos en el hospital si ella habló con usted y ella dijo que no</w:t>
      </w:r>
    </w:p>
    <w:p>
      <w:r>
        <w:t xml:space="preserve">perdí mi sombrero de DC ..</w:t>
      </w:r>
    </w:p>
    <w:p>
      <w:r>
        <w:t xml:space="preserve">Acabo de recibir un mensaje de otro compañero de trabajo que acaba de ser despedido. Mucha gente se está quedando sin trabajo</w:t>
      </w:r>
    </w:p>
    <w:p>
      <w:r>
        <w:t xml:space="preserve">día perezoso, manteniéndose alejado del pie tanto como sea posible.</w:t>
      </w:r>
    </w:p>
    <w:p>
      <w:r>
        <w:t xml:space="preserve">@TrueVisionDubbz ¡OMG! eso no fue gracioso.. Mira su cara en la foto .. OMG! que me hizo triste! MAL TRABAJO MIKE!! wtf?? .. pobre K O B E</w:t>
      </w:r>
    </w:p>
    <w:p>
      <w:r>
        <w:t xml:space="preserve">le han dicho que no puede tomar el sol mañana! ¡o eso o llevar crema solar!</w:t>
      </w:r>
    </w:p>
    <w:p>
      <w:r>
        <w:t xml:space="preserve">Mi padre intenta obligarme a aprender a conducir. No me gusta hacer cosas que no se me dan bien en público</w:t>
      </w:r>
    </w:p>
    <w:p>
      <w:r>
        <w:t xml:space="preserve">Te he dicho alguna vez que odio absolutamente escribir correos electrónicos, las actualizaciones de estado están bien pero los correos electrónicos tienen tanta... finalidad... en ellos</w:t>
      </w:r>
    </w:p>
    <w:p>
      <w:r>
        <w:t xml:space="preserve">Estoy demasiado hambriento para siquiera pensar. No puedo ir a trabajar con el estómago vacío así</w:t>
      </w:r>
    </w:p>
    <w:p>
      <w:r>
        <w:t xml:space="preserve">@beforeyoufall me gustaría poder ofrecer un abrazo en este momento, tan malo</w:t>
      </w:r>
    </w:p>
    <w:p>
      <w:r>
        <w:t xml:space="preserve">@DJMagic aww lo siento!! Estaba apurado en mi hora de almuerzo así que ni siquiera pensé en ello!!</w:t>
      </w:r>
    </w:p>
    <w:p>
      <w:r>
        <w:t xml:space="preserve">@BDEugenio sí, cuando empiezas a llegar a los veintitantos años</w:t>
      </w:r>
    </w:p>
    <w:p>
      <w:r>
        <w:t xml:space="preserve">Estoy sentado queriendo hacer algo ¿alguna idea?</w:t>
      </w:r>
    </w:p>
    <w:p>
      <w:r>
        <w:t xml:space="preserve">He perdido la cuenta, siento haberte decepcionado...</w:t>
      </w:r>
    </w:p>
    <w:p>
      <w:r>
        <w:t xml:space="preserve">@EverRaven Vaya, ¿en serio? No sabía que fuera tan grave.  Bueno, eso apesta. Texas debía estar lleno de amianto.</w:t>
      </w:r>
    </w:p>
    <w:p>
      <w:r>
        <w:t xml:space="preserve">Trabajar en la casa boo</w:t>
      </w:r>
    </w:p>
    <w:p>
      <w:r>
        <w:t xml:space="preserve">dice que ESPACIO Y TIEMPO ES TODO LO QUE NECESITAMOS http://plurk.com/p/x2dvj</w:t>
      </w:r>
    </w:p>
    <w:p>
      <w:r>
        <w:t xml:space="preserve">...¿qué ha pasado con la creación de música en colaboración sólo por diversión sin la pregunta de "qué voy a conseguir con ello" en mente? POR FAVOR!</w:t>
      </w:r>
    </w:p>
    <w:p>
      <w:r>
        <w:t xml:space="preserve">el destino de papá se ha pospuesto una hora antes de su salida. o se va a afganistán o se va a ninguna parte. yo estoy un poco contenta pero él está destrozado</w:t>
      </w:r>
    </w:p>
    <w:p>
      <w:r>
        <w:t xml:space="preserve">@brycecurtis ¡¿De verdad?! Te estás deshaciendo de él! Eso es triste</w:t>
      </w:r>
    </w:p>
    <w:p>
      <w:r>
        <w:t xml:space="preserve">@Jaicenia lmao me pasa mucho eso jaja</w:t>
      </w:r>
    </w:p>
    <w:p>
      <w:r>
        <w:t xml:space="preserve">@Saniyyah "My House"... ¡Me gusta ese club! Fui allí cuando estaba en Los Ángeles. Sabes que no voy a ir. Eso es el martes...no puedo</w:t>
      </w:r>
    </w:p>
    <w:p>
      <w:r>
        <w:t xml:space="preserve">@NPollard a menos que sea absolutamente precioso, prefiero que los hombres se queden cubiertos. He visto cosas hoy que te hacen desistir de tu comida.......  #ukpubs</w:t>
      </w:r>
    </w:p>
    <w:p>
      <w:r>
        <w:t xml:space="preserve">Estoy enojado, alguien tomó mi billetera</w:t>
      </w:r>
    </w:p>
    <w:p>
      <w:r>
        <w:t xml:space="preserve">@cruirco aunque todavía no sé qué haríamos</w:t>
      </w:r>
    </w:p>
    <w:p>
      <w:r>
        <w:t xml:space="preserve">@elisaxx http://twitpic.com/66y00 - Niceee Hey i never get stickersss</w:t>
      </w:r>
    </w:p>
    <w:p>
      <w:r>
        <w:t xml:space="preserve">@melii Eso es cierto.  Todavía apesta porque yo estaba todo "LOLOL SOY TAN ORIGINAL - ohshit" así. Pero sí. Gracias.</w:t>
      </w:r>
    </w:p>
    <w:p>
      <w:r>
        <w:t xml:space="preserve">Hey Dont Feel So Good, porque tuve un accidente de coche ayer.</w:t>
      </w:r>
    </w:p>
    <w:p>
      <w:r>
        <w:t xml:space="preserve">Ojalá pudiera ir al E3.  Oh, bueno....</w:t>
      </w:r>
    </w:p>
    <w:p>
      <w:r>
        <w:t xml:space="preserve">Realmente extraño a Sebastian</w:t>
      </w:r>
    </w:p>
    <w:p>
      <w:r>
        <w:t xml:space="preserve">Me caí del vagón y me tomé un Maccy's!! Me caí del vagón y me tomé un Maccy's.</w:t>
      </w:r>
    </w:p>
    <w:p>
      <w:r>
        <w:t xml:space="preserve">@_ophelia ¡Oh, Hamletgasm!  [logró el foro durante 5 minutos en el descanso]</w:t>
      </w:r>
    </w:p>
    <w:p>
      <w:r>
        <w:t xml:space="preserve">Otro chico de Lake Park va a Tulane. Ya no soy único</w:t>
      </w:r>
    </w:p>
    <w:p>
      <w:r>
        <w:t xml:space="preserve">la infección de la garganta viene fuerte creo que puedo saborear la sangre :S</w:t>
      </w:r>
    </w:p>
    <w:p>
      <w:r>
        <w:t xml:space="preserve">trabajando todo el fin de semana...que emocionante...y tengo que despedirme de goshy el domingo porque se va a polonia por 3 meses</w:t>
      </w:r>
    </w:p>
    <w:p>
      <w:r>
        <w:t xml:space="preserve">@redassyellabone Es el momento de ser todo lo que puedas ser como las reservas....I perdido.</w:t>
      </w:r>
    </w:p>
    <w:p>
      <w:r>
        <w:t xml:space="preserve">Dejó "Arriba" debido a la proyección desenfocada.   Espero que mis quejas a la dirección del cine consigan arreglarlo para todos los que siguen allí.</w:t>
      </w:r>
    </w:p>
    <w:p>
      <w:r>
        <w:t xml:space="preserve">Allí mi portátil está muerto por suerte tengo mi fone lol</w:t>
      </w:r>
    </w:p>
    <w:p>
      <w:r>
        <w:t xml:space="preserve">@mileycyrus creo que ya no se puede votar! lo he intentado</w:t>
      </w:r>
    </w:p>
    <w:p>
      <w:r>
        <w:t xml:space="preserve">¿Por qué siempre me olvido de tomar la medicación que se supone que debo tomar 30 minutos antes del desayuno? Lo estoy tomando ahora a la 1:30</w:t>
      </w:r>
    </w:p>
    <w:p>
      <w:r>
        <w:t xml:space="preserve">@AaronWarner Lo sé, pero estoy en Rogers y estoy bastante seguro de que no tienen el mismo acuerdo con Twitter.</w:t>
      </w:r>
    </w:p>
    <w:p>
      <w:r>
        <w:t xml:space="preserve">¿por qué demonios no funciona youtube?  NO NO NO NO NO NO NNO NO</w:t>
      </w:r>
    </w:p>
    <w:p>
      <w:r>
        <w:t xml:space="preserve">@jenna218 ¡Estoy allí! Así que, ¡no hay Nueva York para mí!</w:t>
      </w:r>
    </w:p>
    <w:p>
      <w:r>
        <w:t xml:space="preserve">@sianhughes_ oh dios lo acabo de ver!! ¿se escapó claire? OTRA VEZ!!! fue realmente muy triste</w:t>
      </w:r>
    </w:p>
    <w:p>
      <w:r>
        <w:t xml:space="preserve">Estoy pasando por un síndrome de abstinencia, echando de menos a alguien!!!!</w:t>
      </w:r>
    </w:p>
    <w:p>
      <w:r>
        <w:t xml:space="preserve">El vuelo de Andrew de vuelta a CO debería aterrizar pronto</w:t>
      </w:r>
    </w:p>
    <w:p>
      <w:r>
        <w:t xml:space="preserve">Acabo de descubrir que no voy a twittear desde ,mi teléfono en Escocia, diferentes redes que iba a subir fotos a twitpic, lo siento</w:t>
      </w:r>
    </w:p>
    <w:p>
      <w:r>
        <w:t xml:space="preserve">@xomorganjane aw, qué tristeza, ¡tenía ganas de verte!</w:t>
      </w:r>
    </w:p>
    <w:p>
      <w:r>
        <w:t xml:space="preserve">*uh* se me olvidó totalmente la reinstalación de gentoo no se que debo respaldar. el make.conf, mi home y /boot. nada más..?</w:t>
      </w:r>
    </w:p>
    <w:p>
      <w:r>
        <w:t xml:space="preserve">de vuelta de llevar a jarid al aeropuerto pero con ganas de conocer a mi nuevo sobrino en 5 días.</w:t>
      </w:r>
    </w:p>
    <w:p>
      <w:r>
        <w:t xml:space="preserve">¡Eh, cerraron la autopista! omw a una entrevista de trabajo así que supongo que voy a llegar tarde</w:t>
      </w:r>
    </w:p>
    <w:p>
      <w:r>
        <w:t xml:space="preserve">@axm9237 Tendré que esperar a los enlaces de YouTube</w:t>
      </w:r>
    </w:p>
    <w:p>
      <w:r>
        <w:t xml:space="preserve">@ajcoo82 oh no. Espero que te sientas mejor pronto. Abrazos. Yo tuve gripe a principios de este mes.</w:t>
      </w:r>
    </w:p>
    <w:p>
      <w:r>
        <w:t xml:space="preserve">¿Por qué se ofrecen todas las clases geniales este verano?  Boo.</w:t>
      </w:r>
    </w:p>
    <w:p>
      <w:r>
        <w:t xml:space="preserve">@SocialVibe Tengo un FACEBOOK pero lo que más uso es MYSPACE y TWITTER. Apenas compruebo mi Facebook..</w:t>
      </w:r>
    </w:p>
    <w:p>
      <w:r>
        <w:t xml:space="preserve">olvidó totalmente que tenía fútbol hoy. ugh hoy fue realmente bueno también...</w:t>
      </w:r>
    </w:p>
    <w:p>
      <w:r>
        <w:t xml:space="preserve">gah! no puedo conseguir la caída de twitter debo ser más estúpido de lo que pensaba! :/</w:t>
      </w:r>
    </w:p>
    <w:p>
      <w:r>
        <w:t xml:space="preserve">no quiero hacer esto más! pero el sofá está sentado en el medio del piso. ¿realmente TENGO que terminar?</w:t>
      </w:r>
    </w:p>
    <w:p>
      <w:r>
        <w:t xml:space="preserve">10 minutos más y no vuelvo a tener esta clase. Es un poco triste porque esta clase es tan divertida</w:t>
      </w:r>
    </w:p>
    <w:p>
      <w:r>
        <w:t xml:space="preserve">@1045CHUMFM ¡Me rindo Fav!  Lo intento y lo intento siempre...y nunca pasa nada...no suelo ser de los que se rinden...en este caso puede que sí!</w:t>
      </w:r>
    </w:p>
    <w:p>
      <w:r>
        <w:t xml:space="preserve">twitter no funciona en mi mob....</w:t>
      </w:r>
    </w:p>
    <w:p>
      <w:r>
        <w:t xml:space="preserve">Quiero ver Terminator, pero todo el mundo ya la ha visto</w:t>
      </w:r>
    </w:p>
    <w:p>
      <w:r>
        <w:t xml:space="preserve">escuchando Without Your Love de @joeymcintyrye...hes tan torturado en esa canción...me pone triste</w:t>
      </w:r>
    </w:p>
    <w:p>
      <w:r>
        <w:t xml:space="preserve">Ashley= poniéndose enferma... ¡Ugh estoy perdiendo mi voz! Nooo</w:t>
      </w:r>
    </w:p>
    <w:p>
      <w:r>
        <w:t xml:space="preserve">El móvil se está muriendo. Ahora tengo que conectarlo todas las noches.</w:t>
      </w:r>
    </w:p>
    <w:p>
      <w:r>
        <w:t xml:space="preserve">@tahitianmom eso si que es una triste noticia escuchar que todos somos creados iguales, que triste es saber que nuestros vecinos son gente tan prejuiciosa</w:t>
      </w:r>
    </w:p>
    <w:p>
      <w:r>
        <w:t xml:space="preserve">después de 4 intentos y 2 brazos tuvo éxito PERO ahora parezco un drogadicto</w:t>
      </w:r>
    </w:p>
    <w:p>
      <w:r>
        <w:t xml:space="preserve">@CrypticIrnAngel que es un fastidio yo no tengo uno todavía :/ he estado esperando más de un año grrrrrrrrrrrr</w:t>
      </w:r>
    </w:p>
    <w:p>
      <w:r>
        <w:t xml:space="preserve">Decidí no ir... quiero ver a mi cariño pero no puedo.</w:t>
      </w:r>
    </w:p>
    <w:p>
      <w:r>
        <w:t xml:space="preserve">casi murió. La pantalla del portátil estaba configurada al 100% de brillo después de reinstalar Windows Vista. Tengo un dolor de cabeza ahora #insanedefaults</w:t>
      </w:r>
    </w:p>
    <w:p>
      <w:r>
        <w:t xml:space="preserve">Estoy tan lleno. ¡El metro era la bomba! Esperando a que empiece mi segundo turno</w:t>
      </w:r>
    </w:p>
    <w:p>
      <w:r>
        <w:t xml:space="preserve">#dejardefumardiario Mañana se cumplen 5 semanas desde que dejé de fumar YAAAAAYY!!!!               - No quiero hablar de ello</w:t>
      </w:r>
    </w:p>
    <w:p>
      <w:r>
        <w:t xml:space="preserve">@MandyyJirouxx pero Hoy mtv no nos permite votar</w:t>
      </w:r>
    </w:p>
    <w:p>
      <w:r>
        <w:t xml:space="preserve">Ojalá no tuviera que trabajar hoy.</w:t>
      </w:r>
    </w:p>
    <w:p>
      <w:r>
        <w:t xml:space="preserve">Bueno, la cena fue desastrosa, mi tío me atacó sin ninguna razón y me dijo que me callara. ?? Confundido ya que ni siquiera estaba hablando</w:t>
      </w:r>
    </w:p>
    <w:p>
      <w:r>
        <w:t xml:space="preserve">está buscando un trabajo</w:t>
      </w:r>
    </w:p>
    <w:p>
      <w:r>
        <w:t xml:space="preserve">Ha llovido todos los días en Miami desde que estoy aquí.....</w:t>
      </w:r>
    </w:p>
    <w:p>
      <w:r>
        <w:t xml:space="preserve">@marisianempire: ¿qué estás leyendo?</w:t>
      </w:r>
    </w:p>
    <w:p>
      <w:r>
        <w:t xml:space="preserve">@_missJP LMAO! ugh lo sé, necesito dormir el Qdoba apagado antes de hacer todo ese workin hacia fuera. y no, ur pic doesnt show</w:t>
      </w:r>
    </w:p>
    <w:p>
      <w:r>
        <w:t xml:space="preserve">@lorib709 ¡Lamento que no te sientas bien!</w:t>
      </w:r>
    </w:p>
    <w:p>
      <w:r>
        <w:t xml:space="preserve">Acabo de llegar a casa después de un largo día en Asda.</w:t>
      </w:r>
    </w:p>
    <w:p>
      <w:r>
        <w:t xml:space="preserve">Está lloviendo en Staunton de nuevo, necesitamos la lluvia, pero eso sólo significa que no tengo nada sentado fuera para que la gente vea,</w:t>
      </w:r>
    </w:p>
    <w:p>
      <w:r>
        <w:t xml:space="preserve">a punto de salir y encontrar un lugar donde ir a relajarse</w:t>
      </w:r>
    </w:p>
    <w:p>
      <w:r>
        <w:t xml:space="preserve">ojalá estuviera saliendo con kobe ahora mismo</w:t>
      </w:r>
    </w:p>
    <w:p>
      <w:r>
        <w:t xml:space="preserve">Las matemáticas no fueron nada divertidas. Oh, bueno, tengo que cocinar tan pronto como llegue a casa.</w:t>
      </w:r>
    </w:p>
    <w:p>
      <w:r>
        <w:t xml:space="preserve">Supongo que volveré a intentar lo de la siesta el día 2, pero como mis hijos aún no han cooperado con ella esta semana estoy segura de que el día 2 no será diferente</w:t>
      </w:r>
    </w:p>
    <w:p>
      <w:r>
        <w:t xml:space="preserve">El pobre bebé tiene su primera teta que se ha provocado él mismo LOL http://twitpic.com/673vt</w:t>
      </w:r>
    </w:p>
    <w:p>
      <w:r>
        <w:t xml:space="preserve">sacado de una reunión interesante a una solicitud de apoyo urgente</w:t>
      </w:r>
    </w:p>
    <w:p>
      <w:r>
        <w:t xml:space="preserve">necesito sugerencias musicales pero nadie me las da</w:t>
      </w:r>
    </w:p>
    <w:p>
      <w:r>
        <w:t xml:space="preserve">Vuelve Knight Online</w:t>
      </w:r>
    </w:p>
    <w:p>
      <w:r>
        <w:t xml:space="preserve">@SallyTraffic ermm, yo yo yo!!</w:t>
      </w:r>
    </w:p>
    <w:p>
      <w:r>
        <w:t xml:space="preserve">Acaba de perder el respeto a alguien.</w:t>
      </w:r>
    </w:p>
    <w:p>
      <w:r>
        <w:t xml:space="preserve">@autonomy14 Ah, siento escuchar que tu viaje fue cancelado</w:t>
      </w:r>
    </w:p>
    <w:p>
      <w:r>
        <w:t xml:space="preserve">Sims 3 no funcionaba en mi viejo macbook espero tener Sims 2 para mañana.</w:t>
      </w:r>
    </w:p>
    <w:p>
      <w:r>
        <w:t xml:space="preserve">@nikkilynnsd aw me gustaría poder. tengo que prepararme para atlanta y tengo que entrar en el trabajo ya que estoy atrasado en el trabajo</w:t>
      </w:r>
    </w:p>
    <w:p>
      <w:r>
        <w:t xml:space="preserve">La librería del MIT tiene la mejor selección de libros, pero es la única librería para la que no tengo cupones ni descuentos</w:t>
      </w:r>
    </w:p>
    <w:p>
      <w:r>
        <w:t xml:space="preserve">No puedo seguir a nadie en FollowFriday LOL ustedes siguen a @SteveRaze @djpooh @losdigital @djsmartiez @djeightmile @maestro @rollingout @djlgee</w:t>
      </w:r>
    </w:p>
    <w:p>
      <w:r>
        <w:t xml:space="preserve">a punto de empezar a prepararme para el trabajo. ¡llevé a lexi al parque antes! ojalá pudiera estar tumbada todo el día.</w:t>
      </w:r>
    </w:p>
    <w:p>
      <w:r>
        <w:t xml:space="preserve">Estoy descargando manualmente la película oooiifull.mp4 de @leebrimelow ya que parece la única forma de verla completa</w:t>
      </w:r>
    </w:p>
    <w:p>
      <w:r>
        <w:t xml:space="preserve">@WerewolfSeth ¡¡SÍ!!</w:t>
      </w:r>
    </w:p>
    <w:p>
      <w:r>
        <w:t xml:space="preserve">Oraciones por mi familia y mi perro - Mozart va a ser sacrificado esta tarde.   Fotos de él en http://tinyurl.com/mozartdog</w:t>
      </w:r>
    </w:p>
    <w:p>
      <w:r>
        <w:t xml:space="preserve">@EuanGriffin ¿Por qué?</w:t>
      </w:r>
    </w:p>
    <w:p>
      <w:r>
        <w:t xml:space="preserve">@lyricals no se preocupan por mis luchas..</w:t>
      </w:r>
    </w:p>
    <w:p>
      <w:r>
        <w:t xml:space="preserve">Todavía no puedo dormir... echo de menos a mi dobby...</w:t>
      </w:r>
    </w:p>
    <w:p>
      <w:r>
        <w:t xml:space="preserve">HD completo de nuevo... http://plurk.com/p/x2eb3</w:t>
      </w:r>
    </w:p>
    <w:p>
      <w:r>
        <w:t xml:space="preserve">Por alguna tonta razón mi tocador está pegado en la parte superior. Y por otra razón, un libro de historia familiar se pegó a ella Ahora la parte de atrás está pegada</w:t>
      </w:r>
    </w:p>
    <w:p>
      <w:r>
        <w:t xml:space="preserve">Todavía estoy pensando... Idk</w:t>
      </w:r>
    </w:p>
    <w:p>
      <w:r>
        <w:t xml:space="preserve">@michy_mar_mey quiero pastel ¿¡es de chocolate!?</w:t>
      </w:r>
    </w:p>
    <w:p>
      <w:r>
        <w:t xml:space="preserve">@proactiff QUIEN ESTA DICIENDO TODO ESTO...me estas ignorando *frunce el ceño*.</w:t>
      </w:r>
    </w:p>
    <w:p>
      <w:r>
        <w:t xml:space="preserve">@cailingg yo también ¿qué estás haciendo?</w:t>
      </w:r>
    </w:p>
    <w:p>
      <w:r>
        <w:t xml:space="preserve">me falta mi boo en otra nota im soready para este juego para venir en esta noche ... fox parrilla alguien???!</w:t>
      </w:r>
    </w:p>
    <w:p>
      <w:r>
        <w:t xml:space="preserve">iLook lucha por hacer que Outlook sea más social http://bit.ly/JjUdF parece interesante, ¿no hay soporte para Twitter?</w:t>
      </w:r>
    </w:p>
    <w:p>
      <w:r>
        <w:t xml:space="preserve">@sunilsebastian Todavía tengo mucho tiempo en mi estúpido contrato...  18 meses antes de poder cambiar de proveedor</w:t>
      </w:r>
    </w:p>
    <w:p>
      <w:r>
        <w:t xml:space="preserve">@kassielovee dolor de barriga...lulz....¡Pero lo siento ....ginger ale!</w:t>
      </w:r>
    </w:p>
    <w:p>
      <w:r>
        <w:t xml:space="preserve">@gcrecords sí</w:t>
      </w:r>
    </w:p>
    <w:p>
      <w:r>
        <w:t xml:space="preserve">me gustaría volver a la cama. un horrible dolor de cabeza que me golpea detrás de los ojos y por todo el cráneo</w:t>
      </w:r>
    </w:p>
    <w:p>
      <w:r>
        <w:t xml:space="preserve">@heloloser gracias clair, aún no lo he visto.</w:t>
      </w:r>
    </w:p>
    <w:p>
      <w:r>
        <w:t xml:space="preserve">Debería haber dejado el coche y volver a casa andando. Podría necesitar que alguien me rescatara con gasolina! Luz intermitente</w:t>
      </w:r>
    </w:p>
    <w:p>
      <w:r>
        <w:t xml:space="preserve">@3CB Buenas noches. Yaani nakam wakati unaenda @soleaddict1 hai</w:t>
      </w:r>
    </w:p>
    <w:p>
      <w:r>
        <w:t xml:space="preserve">@carbyville - Ya pero tienen que hablar contigo primero para responderles..</w:t>
      </w:r>
    </w:p>
    <w:p>
      <w:r>
        <w:t xml:space="preserve">pero mamá acaba de quemar un poco de tocino... la alarma de humo es una perra</w:t>
      </w:r>
    </w:p>
    <w:p>
      <w:r>
        <w:t xml:space="preserve">Sé que no debería decir esto, pero joder... estoy muy cachondo</w:t>
      </w:r>
    </w:p>
    <w:p>
      <w:r>
        <w:t xml:space="preserve">@GirlUSoCrazy lol chica no puedo parar!!! Soy estudiante, no puedo permitirme 14 dólares por las sombras de ojos. Pero estoy tan enganchada</w:t>
      </w:r>
    </w:p>
    <w:p>
      <w:r>
        <w:t xml:space="preserve">al menos 3 días más</w:t>
      </w:r>
    </w:p>
    <w:p>
      <w:r>
        <w:t xml:space="preserve">Acabo de rellenar los formularios para dejar de aportar a la cuenta de jubilación que tenía creada con mi empresa tengo que pagar mi tarjeta de crédito</w:t>
      </w:r>
    </w:p>
    <w:p>
      <w:r>
        <w:t xml:space="preserve">@SavageMike :: Conozco la sensación Es un poco deprimente :S</w:t>
      </w:r>
    </w:p>
    <w:p>
      <w:r>
        <w:t xml:space="preserve">@berrylies Lo siento mucho.</w:t>
      </w:r>
    </w:p>
    <w:p>
      <w:r>
        <w:t xml:space="preserve">@zinzR0ux whatz that supposed to mean i have a dog now waaaaaaaaaah lol jk</w:t>
      </w:r>
    </w:p>
    <w:p>
      <w:r>
        <w:t xml:space="preserve">Tengo ganas de llorar. Uno de mis pendientes de diamantes se me cayó de la oreja porque estaba suelto y no lo encuentro. Los tengo desde siempre</w:t>
      </w:r>
    </w:p>
    <w:p>
      <w:r>
        <w:t xml:space="preserve">TGIF!!! Pero también triste porque este es el último día que puedo trabajar con mi reportero de televisión favorito</w:t>
      </w:r>
    </w:p>
    <w:p>
      <w:r>
        <w:t xml:space="preserve">@sgBEAT:kwanghock @Valkyrieslife @kahhongtay @jeremy89632 es el Hao Da Za Ji Pa? Echo de menos la comida de allí...</w:t>
      </w:r>
    </w:p>
    <w:p>
      <w:r>
        <w:t xml:space="preserve">@YasmineGalenorn deprimido que los dos ya están fuera pero el tuyo no. Quiero tu libro!!</w:t>
      </w:r>
    </w:p>
    <w:p>
      <w:r>
        <w:t xml:space="preserve">Me siento mal por el exceso de queso en las tostadas.</w:t>
      </w:r>
    </w:p>
    <w:p>
      <w:r>
        <w:t xml:space="preserve">No 10 meses=]</w:t>
      </w:r>
    </w:p>
    <w:p>
      <w:r>
        <w:t xml:space="preserve">@simplysinister eso apesta en serio espero que te sientas mejor pronto, tienes que venir la próxima semana!!!</w:t>
      </w:r>
    </w:p>
    <w:p>
      <w:r>
        <w:t xml:space="preserve">ha hecho muy buen tiempo todo el día, y ahora parece que va a llover... justo cuando me estaba animando a hacer fotos al llegar a casa</w:t>
      </w:r>
    </w:p>
    <w:p>
      <w:r>
        <w:t xml:space="preserve">@AYoungOne Sip ese funciona. Me encanta Potbelly pero no puedo conseguirlo en AZ Tengo que esperar a mis viajes a Chi-town @PotbellySdchWks</w:t>
      </w:r>
    </w:p>
    <w:p>
      <w:r>
        <w:t xml:space="preserve">@iamdiddy yo. confundido con un chico... es genial pero ¿por qué lo alejo?</w:t>
      </w:r>
    </w:p>
    <w:p>
      <w:r>
        <w:t xml:space="preserve">@fountain1987 ¡Ooh! Me gustaría estar allí. Acabo de ver Hollyoaks en E4. Tan triste, por favor no dejes a Chris!</w:t>
      </w:r>
    </w:p>
    <w:p>
      <w:r>
        <w:t xml:space="preserve">@billbathgate hotttie poooh!!!! ooo apuesto a que sounda mágico (HH) estoy llegando a casa en 1 hora</w:t>
      </w:r>
    </w:p>
    <w:p>
      <w:r>
        <w:t xml:space="preserve">OH NO! Mi ventilador se rompió NOOOOOOOO! gran ahora tengo que sofocar en el calor. me gusta el calor-ish pero es caliente! mi portátil caliente también.</w:t>
      </w:r>
    </w:p>
    <w:p>
      <w:r>
        <w:t xml:space="preserve">@DopeAlicious Lo siento</w:t>
      </w:r>
    </w:p>
    <w:p>
      <w:r>
        <w:t xml:space="preserve">@kyle_newman Acabo de llamar y se han agotado las existencias.</w:t>
      </w:r>
    </w:p>
    <w:p>
      <w:r>
        <w:t xml:space="preserve">Esto es triste</w:t>
      </w:r>
    </w:p>
    <w:p>
      <w:r>
        <w:t xml:space="preserve">Acabo de terminar de grabar, he encontrado dos discos en los últimos dos días. Sólido.  Ojalá @pacheros trataran mejor mi koozie y no lo tiraran por ahí</w:t>
      </w:r>
    </w:p>
    <w:p>
      <w:r>
        <w:t xml:space="preserve">Comiendo los cereales de mi compañero de piso. Lo siento, hermano.</w:t>
      </w:r>
    </w:p>
    <w:p>
      <w:r>
        <w:t xml:space="preserve">Estoy deseando tener el fin de semana libre para poder ir a SOL.</w:t>
      </w:r>
    </w:p>
    <w:p>
      <w:r>
        <w:t xml:space="preserve">Acabo de probar una bebida energética para informaros, y estoy sudando y tengo los peores calambres. Quiero acostarme</w:t>
      </w:r>
    </w:p>
    <w:p>
      <w:r>
        <w:t xml:space="preserve">@danosphere Es un hermoso día de MN, pero estoy atrapado en el interior jugando Zelda.  Tengo que jugar al menos 10 horas hoy.</w:t>
      </w:r>
    </w:p>
    <w:p>
      <w:r>
        <w:t xml:space="preserve">@michemo ¡Bristol's es lo máximo! Me encanta su brunch de los domingos. Ruth Chris es bueno también, pero me enfermé allí una vez.</w:t>
      </w:r>
    </w:p>
    <w:p>
      <w:r>
        <w:t xml:space="preserve">@oneofthosefaces i know im inlove with @katyperry actually..</w:t>
      </w:r>
    </w:p>
    <w:p>
      <w:r>
        <w:t xml:space="preserve">@thriftymommy bueno mi hija tiene 20 años ahora...por eso dije 'extraño esos días'...pasan taaan rápido</w:t>
      </w:r>
    </w:p>
    <w:p>
      <w:r>
        <w:t xml:space="preserve">pasar la mayor parte del fin de semana trabajando... eso ni siquiera suena divertido</w:t>
      </w:r>
    </w:p>
    <w:p>
      <w:r>
        <w:t xml:space="preserve">Probando el escritorio de Hulu. Me recuerda a una versión de mierda de Boxy. Se siente torpe, la búsqueda está demasiado oculta, el sistema de menús es cuestionable.</w:t>
      </w:r>
    </w:p>
    <w:p>
      <w:r>
        <w:t xml:space="preserve">@BiffBarker Ohhhhh cómo extraño el Brunch</w:t>
      </w:r>
    </w:p>
    <w:p>
      <w:r>
        <w:t xml:space="preserve">Oh, Dios mío. Literalmente conduje bajo una lluvia tan fuerte que no podía ver delante de mí. Estoy temblando</w:t>
      </w:r>
    </w:p>
    <w:p>
      <w:r>
        <w:t xml:space="preserve">Oops, ¡olvidé que hoy tenemos una barbacoa en el trabajo! Después de todo, no he tenido que preparar el almuerzo.</w:t>
      </w:r>
    </w:p>
    <w:p>
      <w:r>
        <w:t xml:space="preserve">en la casa solo, tocando la guitarra algunos guitar hero fuerte.</w:t>
      </w:r>
    </w:p>
    <w:p>
      <w:r>
        <w:t xml:space="preserve">@stevico1 Es tan bonito que hoy he tenido que trabajar</w:t>
      </w:r>
    </w:p>
    <w:p>
      <w:r>
        <w:t xml:space="preserve">@solangeknowles chica sabes que la belleza tiene un precio</w:t>
      </w:r>
    </w:p>
    <w:p>
      <w:r>
        <w:t xml:space="preserve">@CourtJsallis lolll, cba para conseguir la cosa del sol y me olvidé de que la parte posterior de mi pierna no gwt bronceado lol. me duele taaaan malo en este momento</w:t>
      </w:r>
    </w:p>
    <w:p>
      <w:r>
        <w:t xml:space="preserve">@ginamc ha estado viendo los dibujos animados de las guerras clon, y está totalmente metida en la fuerza.  Shannon no la deja ver los vivos todavía</w:t>
      </w:r>
    </w:p>
    <w:p>
      <w:r>
        <w:t xml:space="preserve">@yayamartinez amigo lo siento mucho!!!!! Nunca tuve ese número para ti mi falla me acabo de acordar</w:t>
      </w:r>
    </w:p>
    <w:p>
      <w:r>
        <w:t xml:space="preserve">@agcruc Chica, si formaras parte de la gira, en serio que sería la primera en la cola para las entradas.  Solo lo digo.</w:t>
      </w:r>
    </w:p>
    <w:p>
      <w:r>
        <w:t xml:space="preserve">Soy tan jelz. Quiero una casa.</w:t>
      </w:r>
    </w:p>
    <w:p>
      <w:r>
        <w:t xml:space="preserve">@Em_Fizz realmente no le gusta la gente nueva no sé em pero dijo que lo intentaría</w:t>
      </w:r>
    </w:p>
    <w:p>
      <w:r>
        <w:t xml:space="preserve">viendo The Uninvited en mi habitación. No puedo esperar a ir a casa. Pero tengo que ir al Deid primero.</w:t>
      </w:r>
    </w:p>
    <w:p>
      <w:r>
        <w:t xml:space="preserve">Me voy a Carolina del Norte esta noche hasta el 7 de junio. Voy a echar de menos NYC Preparándome para mi 21 cumpleaños Luau BBQ el 11 de JULIO!!!!!!!!</w:t>
      </w:r>
    </w:p>
    <w:p>
      <w:r>
        <w:t xml:space="preserve">@totalblonde70 ohh yo def daría 2 u pero eso fue la cámara de kenyatta no la mía lo siento pero quiero esa foto 2</w:t>
      </w:r>
    </w:p>
    <w:p>
      <w:r>
        <w:t xml:space="preserve">y wtf a los pequeños de 9 años quieren ser matones? ugh por qué no pueden todos ser amigos y no en camarillas como en los viejos tiempos</w:t>
      </w:r>
    </w:p>
    <w:p>
      <w:r>
        <w:t xml:space="preserve">@nkotblorib Gracias chica!!!!! Como dije, estoy dispuesta a asumir una pérdida por ellos... sólo que no quiero verlos desperdiciados</w:t>
      </w:r>
    </w:p>
    <w:p>
      <w:r>
        <w:t xml:space="preserve">este es un día horrible.</w:t>
      </w:r>
    </w:p>
    <w:p>
      <w:r>
        <w:t xml:space="preserve">Tiggerk sigue teniendo problemas de estómago http://apps.facebook.com/dogbook/profile/view/6823131</w:t>
      </w:r>
    </w:p>
    <w:p>
      <w:r>
        <w:t xml:space="preserve">@BeateVeronica Me da envidia: me encantaría un filete de ciervo. Una de las desventajas de que convivan un casi vegetariano y un carnívoro</w:t>
      </w:r>
    </w:p>
    <w:p>
      <w:r>
        <w:t xml:space="preserve">@janelleyo Ojalá pudiéramos repartir alcohol, pero la ley estatal nos lo prohíbe.</w:t>
      </w:r>
    </w:p>
    <w:p>
      <w:r>
        <w:t xml:space="preserve">@spaley tristemente eso es tan cierto</w:t>
      </w:r>
    </w:p>
    <w:p>
      <w:r>
        <w:t xml:space="preserve">Comprobando zensify en mi iphone. funciona bien pero no se puede escribir en horizontal</w:t>
      </w:r>
    </w:p>
    <w:p>
      <w:r>
        <w:t xml:space="preserve">@bryceavary ¿Ya no hay videoblogs?</w:t>
      </w:r>
    </w:p>
    <w:p>
      <w:r>
        <w:t xml:space="preserve">http://twitpic.com/670pn - ella es tan linda realmente quiero conocer su deseo un día</w:t>
      </w:r>
    </w:p>
    <w:p>
      <w:r>
        <w:t xml:space="preserve">@BonesCrazy24 ¡Estoy cansado, hambriento y aburrido de la revisión! Siento lo de la cena</w:t>
      </w:r>
    </w:p>
    <w:p>
      <w:r>
        <w:t xml:space="preserve">AK, el flop es 2K6, apuesto 15 y subo a 25, veo, el turn es A, pasamos, el river es un rag, luego paso y él apuesta 15, subo 15, él ve, 22</w:t>
      </w:r>
    </w:p>
    <w:p>
      <w:r>
        <w:t xml:space="preserve">Vale... No puedo twitter más .. Tengo que estudiar.. ugh Odio la escuela.. jk. pero me desagrada completamente...</w:t>
      </w:r>
    </w:p>
    <w:p>
      <w:r>
        <w:t xml:space="preserve">Estúpida red que creemos que mamá rompió. Otra vez.</w:t>
      </w:r>
    </w:p>
    <w:p>
      <w:r>
        <w:t xml:space="preserve">tiempo para cortar el césped.</w:t>
      </w:r>
    </w:p>
    <w:p>
      <w:r>
        <w:t xml:space="preserve">El día de la lluvia es lluvioso.</w:t>
      </w:r>
    </w:p>
    <w:p>
      <w:r>
        <w:t xml:space="preserve">@exoticaleila lmao sí, lo vi en atlpics, sí trato de actuar como si todavía estoy en atl lol</w:t>
      </w:r>
    </w:p>
    <w:p>
      <w:r>
        <w:t xml:space="preserve">No hay zapatos para mí.</w:t>
      </w:r>
    </w:p>
    <w:p>
      <w:r>
        <w:t xml:space="preserve">está en el centro para el desfile de día otra vez (por supuesto) y acaban de cancelar el espectáculo del castillo a mitad de la función</w:t>
      </w:r>
    </w:p>
    <w:p>
      <w:r>
        <w:t xml:space="preserve">instalé el nuevo módem que se supone que funciona 5 veces más rápido que el anterior y es más lento ¿qué demonios? gah internet lento me mata</w:t>
      </w:r>
    </w:p>
    <w:p>
      <w:r>
        <w:t xml:space="preserve">No volveré a comer pizza Broadway... me siento mal.</w:t>
      </w:r>
    </w:p>
    <w:p>
      <w:r>
        <w:t xml:space="preserve">@420thoughts Puedo entender, los dolores son parte de mi vida desde hace mucho tiempo espero que te sientas un poco mejor pronto.</w:t>
      </w:r>
    </w:p>
    <w:p>
      <w:r>
        <w:t xml:space="preserve">Hoy no hay piscina.   Estúpido tiempo.</w:t>
      </w:r>
    </w:p>
    <w:p>
      <w:r>
        <w:t xml:space="preserve">Roscoe - Smooth Sailin' POR QUÉ NADIE ME HABÍA HABLADO DE ESTA CANCIÓN?????? AMIGOS DEL RAP ME HAN FALLADO</w:t>
      </w:r>
    </w:p>
    <w:p>
      <w:r>
        <w:t xml:space="preserve">Me encanta cuando vienen todos los amigos de mis hermanos pequeños</w:t>
      </w:r>
    </w:p>
    <w:p>
      <w:r>
        <w:t xml:space="preserve">@justababy Yo pongo esa misma cara cuando llego a casa y tu madre está viendo telenovelas.</w:t>
      </w:r>
    </w:p>
    <w:p>
      <w:r>
        <w:t xml:space="preserve">¿Dónde está mi autobús? Quiero ir a casa.</w:t>
      </w:r>
    </w:p>
    <w:p>
      <w:r>
        <w:t xml:space="preserve">No creo que la olla neti me funcione tal vez lo estoy haciendo mal?</w:t>
      </w:r>
    </w:p>
    <w:p>
      <w:r>
        <w:t xml:space="preserve">No puedo creer que haya hecho buen tiempo todo el día y yo haya estado atrapado en las puertas todo el día</w:t>
      </w:r>
    </w:p>
    <w:p>
      <w:r>
        <w:t xml:space="preserve">@johndpoole No aquí en Stamford.</w:t>
      </w:r>
    </w:p>
    <w:p>
      <w:r>
        <w:t xml:space="preserve">mi edición especial de JFPL ha llegado hoy! todo lo que tengo que hacer es pasar el CD de demostración a itunes y subirlo a mi ipod antes de ir a trabajar</w:t>
      </w:r>
    </w:p>
    <w:p>
      <w:r>
        <w:t xml:space="preserve">@MAMAHINAi estaba en la lista, he pagado 5 para entrar, pero si su menor de 21 años, no se puede entrar y salir, pero fue gettin tan caliente, así que fuimos fuera</w:t>
      </w:r>
    </w:p>
    <w:p>
      <w:r>
        <w:t xml:space="preserve">Mi nuevo propietario acaba de llamar... No puedo mudarme hasta mañana por la mañana.</w:t>
      </w:r>
    </w:p>
    <w:p>
      <w:r>
        <w:t xml:space="preserve">es realmente estresante</w:t>
      </w:r>
    </w:p>
    <w:p>
      <w:r>
        <w:t xml:space="preserve">me encanta mi nuevo teléfono pero odio no haber recibido mi netbook hoy...</w:t>
      </w:r>
    </w:p>
    <w:p>
      <w:r>
        <w:t xml:space="preserve">Vaya, mi cama es TAN cómoda y mi siesta ha sido demasiado corta. Levantarse para trabajar = no querer.</w:t>
      </w:r>
    </w:p>
    <w:p>
      <w:r>
        <w:t xml:space="preserve">@joelogic ¡Ojalá pudiera estar allí también!  Disfruta de tu fin de semana! xxx</w:t>
      </w:r>
    </w:p>
    <w:p>
      <w:r>
        <w:t xml:space="preserve">@BretWolfe es una parodia, no? y, las personas que están haciendo esto dijeron que pensarían en involucrar a joss whedon!!!!</w:t>
      </w:r>
    </w:p>
    <w:p>
      <w:r>
        <w:t xml:space="preserve">@HarleyRodrigue hey Harley, espero que te quedes por aquí y no dejes que los haters te saquen lo mejor de ti! la gente apesta!</w:t>
      </w:r>
    </w:p>
    <w:p>
      <w:r>
        <w:t xml:space="preserve">Empaquetar no es nada divertido, menos mal que tengo el nuevo unido para seguir adelante... Pero todavía no es divertido</w:t>
      </w:r>
    </w:p>
    <w:p>
      <w:r>
        <w:t xml:space="preserve">Jugando con el munchkin hoy, hablando de pasteles y preparándose para una venta de garaje mañana. No tengo ganas de eso</w:t>
      </w:r>
    </w:p>
    <w:p>
      <w:r>
        <w:t xml:space="preserve">No he recibido ningún correo en más de un mes la vida es aburrida</w:t>
      </w:r>
    </w:p>
    <w:p>
      <w:r>
        <w:t xml:space="preserve">@deathwishinc por supuesto que no viene a boise</w:t>
      </w:r>
    </w:p>
    <w:p>
      <w:r>
        <w:t xml:space="preserve">ughh en el teléfono con HP!</w:t>
      </w:r>
    </w:p>
    <w:p>
      <w:r>
        <w:t xml:space="preserve">¿Dónde está mi felicidad?</w:t>
      </w:r>
    </w:p>
    <w:p>
      <w:r>
        <w:t xml:space="preserve">He tardado un poco en probar este, pero la Misión de Ben &amp; Jerry's con el mazapán es un poco decepcionante.</w:t>
      </w:r>
    </w:p>
    <w:p>
      <w:r>
        <w:t xml:space="preserve">Acabo de recibir mi correo electrónico de rechazo de las escuelas de Jeffco. Crucemos los dedos para el Valle de Boulder...</w:t>
      </w:r>
    </w:p>
    <w:p>
      <w:r>
        <w:t xml:space="preserve">@combustiblesong lol no tengo suficiente porque mi padre no me deja, me sigue despertando</w:t>
      </w:r>
    </w:p>
    <w:p>
      <w:r>
        <w:t xml:space="preserve">@divarina21 ¿te ha dicho por qué no lo ha hecho? Echo de menos a mi boge.</w:t>
      </w:r>
    </w:p>
    <w:p>
      <w:r>
        <w:t xml:space="preserve">@DevonStebnicki wow, eso suena mucho más estresante que mi trabajo pensó en continuar edu y hacer una mudanza?</w:t>
      </w:r>
    </w:p>
    <w:p>
      <w:r>
        <w:t xml:space="preserve">@pixy88 ¡Gracias! Y no me importa la cara que pone.</w:t>
      </w:r>
    </w:p>
    <w:p>
      <w:r>
        <w:t xml:space="preserve">Ay... Me duele el músculo del hombro (no recuerdo el nombre :p)... ¿Qué he hecho?  Ni siquiera sé</w:t>
      </w:r>
    </w:p>
    <w:p>
      <w:r>
        <w:t xml:space="preserve">@DoTPeRioD eso apesta</w:t>
      </w:r>
    </w:p>
    <w:p>
      <w:r>
        <w:t xml:space="preserve">Por qué estoy tan cansado?????? Por quéyyyy hacer que se detenga. Merm no va a ser divertido esta noche.</w:t>
      </w:r>
    </w:p>
    <w:p>
      <w:r>
        <w:t xml:space="preserve">@jen_juneau Yo lo hice, hasta que mis padres se fastidiaron y empecé a comer cómodamente</w:t>
      </w:r>
    </w:p>
    <w:p>
      <w:r>
        <w:t xml:space="preserve">@stevehills papá ha estado teniendo fiebre desde la noche pasada y necesita 2 botellas de trasfusión de sangre..cargado 1 hoy..1 para ir mañana.</w:t>
      </w:r>
    </w:p>
    <w:p>
      <w:r>
        <w:t xml:space="preserve">no sabe qué hacer esta noche y se va a trabajar mañana, es una mierda.</w:t>
      </w:r>
    </w:p>
    <w:p>
      <w:r>
        <w:t xml:space="preserve">No se siente bien. Intoxicación alimentaria.......</w:t>
      </w:r>
    </w:p>
    <w:p>
      <w:r>
        <w:t xml:space="preserve">@justinchon genial. ¿así que estás diciendo que *soy* viejo, teniendo 28 años y todo?</w:t>
      </w:r>
    </w:p>
    <w:p>
      <w:r>
        <w:t xml:space="preserve">@livefashion lol... no son asquerosos en absoluto son asquerosos?</w:t>
      </w:r>
    </w:p>
    <w:p>
      <w:r>
        <w:t xml:space="preserve">la señorita fea</w:t>
      </w:r>
    </w:p>
    <w:p>
      <w:r>
        <w:t xml:space="preserve">Dirigiéndose al sur por la I-95.  Lío en torno a la SR 234</w:t>
      </w:r>
    </w:p>
    <w:p>
      <w:r>
        <w:t xml:space="preserve">Mi compañero de trabajo se fue temprano hoy así que ahora estoy solo. sigo mirando la hora y es apenas un minuto más tarde que la última vez</w:t>
      </w:r>
    </w:p>
    <w:p>
      <w:r>
        <w:t xml:space="preserve">Los aliados no vienen</w:t>
      </w:r>
    </w:p>
    <w:p>
      <w:r>
        <w:t xml:space="preserve">@jzwack me quitó el acceso al foro fail.</w:t>
      </w:r>
    </w:p>
    <w:p>
      <w:r>
        <w:t xml:space="preserve">este portátil va a morir, ¡no funciona!</w:t>
      </w:r>
    </w:p>
    <w:p>
      <w:r>
        <w:t xml:space="preserve">@BSBTwitt U SO funny but u right! Me gusta BSB pero no soy tan fan como U Me gusta mucho más Tupac &amp; TLC..2 malo que no están cantando más</w:t>
      </w:r>
    </w:p>
    <w:p>
      <w:r>
        <w:t xml:space="preserve">Powerdvd no quiere reproducir mi dvd de Pushing Daisies. Solo quiero screenies para hacer iconos. ¿La protección anticopia se ha vuelto loca?</w:t>
      </w:r>
    </w:p>
    <w:p>
      <w:r>
        <w:t xml:space="preserve">Está lloviendo en Staunton de nuevo, necesitamos la lluvia, pero eso sólo significa que no tengo nada sentado fuera para que la gente vea,</w:t>
      </w:r>
    </w:p>
    <w:p>
      <w:r>
        <w:t xml:space="preserve">@JoeysMissMac ¡Blah! Consiguió una inyección en el hospital Tomando gravol y moviéndose muy lentamente.</w:t>
      </w:r>
    </w:p>
    <w:p>
      <w:r>
        <w:t xml:space="preserve">¿Mi guitarra no está aquí todavía?, ¡siento que he perdido un miembro!.</w:t>
      </w:r>
    </w:p>
    <w:p>
      <w:r>
        <w:t xml:space="preserve">en casa enfermo</w:t>
      </w:r>
    </w:p>
    <w:p>
      <w:r>
        <w:t xml:space="preserve">¿Mi guitarra aún no está aquí?, ¡siento que he perdido una extremidad!.</w:t>
      </w:r>
    </w:p>
    <w:p>
      <w:r>
        <w:t xml:space="preserve">@Cracklin_Rosie era mi nombre hasta ayer</w:t>
      </w:r>
    </w:p>
    <w:p>
      <w:r>
        <w:t xml:space="preserve">Viernes por la noche y todavía trabajando...oh espera..ya es sábado por la mañana</w:t>
      </w:r>
    </w:p>
    <w:p>
      <w:r>
        <w:t xml:space="preserve">@stefathena tal vez vaya un día y gracias estoy todo hinchado</w:t>
      </w:r>
    </w:p>
    <w:p>
      <w:r>
        <w:t xml:space="preserve">planeando cómo volver a casa... el proceso de regresión está en marcha</w:t>
      </w:r>
    </w:p>
    <w:p>
      <w:r>
        <w:t xml:space="preserve">@IJsthee O tu móvil no me gusta</w:t>
      </w:r>
    </w:p>
    <w:p>
      <w:r>
        <w:t xml:space="preserve">Omg estoy tan triste. Acabo de tomar en que Gossip Girl se hace</w:t>
      </w:r>
    </w:p>
    <w:p>
      <w:r>
        <w:t xml:space="preserve">El despertar apesta cuando tienes que ir a trabajar como 30 minutos más tarde</w:t>
      </w:r>
    </w:p>
    <w:p>
      <w:r>
        <w:t xml:space="preserve">Mi pelo parece taaaan corto</w:t>
      </w:r>
    </w:p>
    <w:p>
      <w:r>
        <w:t xml:space="preserve">@so_precious06 taaaan enojado</w:t>
      </w:r>
    </w:p>
    <w:p>
      <w:r>
        <w:t xml:space="preserve">Te echo de menos</w:t>
      </w:r>
    </w:p>
    <w:p>
      <w:r>
        <w:t xml:space="preserve">¿Alguien tiene problemas con Twitter? Se está comiendo mis tweets.</w:t>
      </w:r>
    </w:p>
    <w:p>
      <w:r>
        <w:t xml:space="preserve">No puedo esperar para empezar mi fin de semana. Estoy tan harta de trabajar que tengo que automedicarme y estoy recién salida de la hierba</w:t>
      </w:r>
    </w:p>
    <w:p>
      <w:r>
        <w:t xml:space="preserve">Ahora @mumbly_joe está tratando de culparme para que vaya al fin de semana de ex alumnos. No creo que pueda hacerlo tampoco este año. Apesto mucho.</w:t>
      </w:r>
    </w:p>
    <w:p>
      <w:r>
        <w:t xml:space="preserve">Tan lleno de un gran almuerzo y ahora atascado en el tráfico</w:t>
      </w:r>
    </w:p>
    <w:p>
      <w:r>
        <w:t xml:space="preserve">Enfermo de nuevo</w:t>
      </w:r>
    </w:p>
    <w:p>
      <w:r>
        <w:t xml:space="preserve">Me falta el sueño, pero hace mucho calor para dormir.</w:t>
      </w:r>
    </w:p>
    <w:p>
      <w:r>
        <w:t xml:space="preserve">@MrExclusive1 Estoy celoso ... necesito 2 escapar 2, lol.</w:t>
      </w:r>
    </w:p>
    <w:p>
      <w:r>
        <w:t xml:space="preserve">http://bit.ly/253ce :: Me mordió en la cara un doberman cuando tenía cuatro años, sólo quería un beso Mi vecino tenía unos 13 ...</w:t>
      </w:r>
    </w:p>
    <w:p>
      <w:r>
        <w:t xml:space="preserve">@amybarton ¡Espero que tu hijo esté bien!</w:t>
      </w:r>
    </w:p>
    <w:p>
      <w:r>
        <w:t xml:space="preserve">@wenatcheewash Estoy perdido. Por favor, ayúdame a encontrar un buen hogar.</w:t>
      </w:r>
    </w:p>
    <w:p>
      <w:r>
        <w:t xml:space="preserve">@myuze_me ¿Por qué tan aburrido?</w:t>
      </w:r>
    </w:p>
    <w:p>
      <w:r>
        <w:t xml:space="preserve">Esperando que el hombre llegue a casa para que me lleve a cabo !!!! estado esperando 4 horas</w:t>
      </w:r>
    </w:p>
    <w:p>
      <w:r>
        <w:t xml:space="preserve">@apollo18 ¡Dang! Los perros son solo para el centro y norte de CA</w:t>
      </w:r>
    </w:p>
    <w:p>
      <w:r>
        <w:t xml:space="preserve">de camino a casa de mi padre con mis hermanas... r.i.p. Deb...</w:t>
      </w:r>
    </w:p>
    <w:p>
      <w:r>
        <w:t xml:space="preserve">Odio tomar antibióticos, pero creo que tengo que conseguir algunos. boooooo.</w:t>
      </w:r>
    </w:p>
    <w:p>
      <w:r>
        <w:t xml:space="preserve">@OMS_AOP Se ha alejado de mi casa y debe haber encontrado el camino a la tuya</w:t>
      </w:r>
    </w:p>
    <w:p>
      <w:r>
        <w:t xml:space="preserve">@raenewman ¿me llamaste? no lo entendí. tiempo de nido seguro. tal vez venga a LA pronto. hella wana ir a Disneyland.</w:t>
      </w:r>
    </w:p>
    <w:p>
      <w:r>
        <w:t xml:space="preserve">mi laptop se rompió, quien quiere ayudar a una chica y llevarme a best buy este fin de semana. por favor te doy de comer.</w:t>
      </w:r>
    </w:p>
    <w:p>
      <w:r>
        <w:t xml:space="preserve">@NathanFillion hey, ¿qué pasa con nosotros los seguidores en ATL!!!!</w:t>
      </w:r>
    </w:p>
    <w:p>
      <w:r>
        <w:t xml:space="preserve">@crystal_haze aww I^m sorry that Ray Wise has appeared on the show yet , I watch @AOTS everyday except for Friday its a best of AOTS.</w:t>
      </w:r>
    </w:p>
    <w:p>
      <w:r>
        <w:t xml:space="preserve">@Exprincess http://twitpic.com/67318 - *sniff* ¡me siento tan excluida!   *grin*</w:t>
      </w:r>
    </w:p>
    <w:p>
      <w:r>
        <w:t xml:space="preserve">En casa enfermo.. En un viernes... estudiar es todo lo que estoy haciendo en este momento... Mi fin de semana está tan arruinado</w:t>
      </w:r>
    </w:p>
    <w:p>
      <w:r>
        <w:t xml:space="preserve">¿Qué pasó con esos cigarrillos de chocolate con papel de arroz, "filtro" y paquete de cigarrillos? Los echo de menos.</w:t>
      </w:r>
    </w:p>
    <w:p>
      <w:r>
        <w:t xml:space="preserve">el sol se ha ido espero que mañana haga buen tiempo. TODO EL TRABAJO ES TAN DEPRIMENTE :'(</w:t>
      </w:r>
    </w:p>
    <w:p>
      <w:r>
        <w:t xml:space="preserve">@mileycyrus la votación ha terminado. desde hace como cuatro días creo que les dije a todos mis amigos que votaran por ti un millón de veces. ganarás! te quiero</w:t>
      </w:r>
    </w:p>
    <w:p>
      <w:r>
        <w:t xml:space="preserve">@starstruckfeie no tengo a nadie con quien verlo! ma peeps ya están concentrados en sus finales!</w:t>
      </w:r>
    </w:p>
    <w:p>
      <w:r>
        <w:t xml:space="preserve">@cathrynmarie echo de menos jack n box y whataburger y oooo taco cabanaaaaaa lmao</w:t>
      </w:r>
    </w:p>
    <w:p>
      <w:r>
        <w:t xml:space="preserve">Lo único que queda por hacer es barrer y fregar, cargar la furgoneta y salir a divertirse esta noche.</w:t>
      </w:r>
    </w:p>
    <w:p>
      <w:r>
        <w:t xml:space="preserve">@jules23 Lo sé... yo también lo haría. Sí, no puedo esperar a BB, me encanta! He oído que no están mostrando la transmisión en vivo 24 horas este año, sin embargo</w:t>
      </w:r>
    </w:p>
    <w:p>
      <w:r>
        <w:t xml:space="preserve">@nmarshall23</w:t>
      </w:r>
    </w:p>
    <w:p>
      <w:r>
        <w:t xml:space="preserve">Tuve que comer mi sándwich ya que los chicos estaban en una reunión. No hay sushi para presumir.</w:t>
      </w:r>
    </w:p>
    <w:p>
      <w:r>
        <w:t xml:space="preserve">@SKYISLANDS eso es todo... No tengo nada más que trabajo</w:t>
      </w:r>
    </w:p>
    <w:p>
      <w:r>
        <w:t xml:space="preserve">Un plátano y 2 tazas de café... ¡No es un desayuno tan saludable!</w:t>
      </w:r>
    </w:p>
    <w:p>
      <w:r>
        <w:t xml:space="preserve">@mileycyrus aww si pudiera, lo haría...  GBY ;)</w:t>
      </w:r>
    </w:p>
    <w:p>
      <w:r>
        <w:t xml:space="preserve">@hobgoods- sí fui a la playa de satélite hoy y fue flattt era bueno para el descremado sin embargo.</w:t>
      </w:r>
    </w:p>
    <w:p>
      <w:r>
        <w:t xml:space="preserve">La ciudad de la granja de Facebook se vuelve cada vez más lenta</w:t>
      </w:r>
    </w:p>
    <w:p>
      <w:r>
        <w:t xml:space="preserve">La vida no es justa &gt; Y me siento</w:t>
      </w:r>
    </w:p>
    <w:p>
      <w:r>
        <w:t xml:space="preserve">Este será el peor día de todos....graduación</w:t>
      </w:r>
    </w:p>
    <w:p>
      <w:r>
        <w:t xml:space="preserve">@bhamboxset Los vi en un show hace unas semanas.  Odio decir que no estaba todo lo que la diversión impresionado. y AS eran buenos, sin embargo.</w:t>
      </w:r>
    </w:p>
    <w:p>
      <w:r>
        <w:t xml:space="preserve">Mi nueva cámara... http://tinyurl.com/l8pde3 ... RIP mi rosa caliente Polaroid i733</w:t>
      </w:r>
    </w:p>
    <w:p>
      <w:r>
        <w:t xml:space="preserve">@notdiyheather aunque sé que nunca estaría de acuerdo con un parto en casa. Punto discutible ya que hemos terminado con los bebés</w:t>
      </w:r>
    </w:p>
    <w:p>
      <w:r>
        <w:t xml:space="preserve">@vessel2219 por supuesto</w:t>
      </w:r>
    </w:p>
    <w:p>
      <w:r>
        <w:t xml:space="preserve">No son buenas noticias Es hora de tomar una decisión increíblemente difícil.</w:t>
      </w:r>
    </w:p>
    <w:p>
      <w:r>
        <w:t xml:space="preserve">@meg_la_mania no tengo máscara para whoooops</w:t>
      </w:r>
    </w:p>
    <w:p>
      <w:r>
        <w:t xml:space="preserve">El último día de la última visita a mis padres como mujer soltera (85/21589) ( http://bit.ly/Mo0QN )</w:t>
      </w:r>
    </w:p>
    <w:p>
      <w:r>
        <w:t xml:space="preserve">Comenzó la semana con una boda, ahora termina la semana con un funeral</w:t>
      </w:r>
    </w:p>
    <w:p>
      <w:r>
        <w:t xml:space="preserve">@Bizfizz ¿Empieza mañana?  Iba a reservar a Sam en eso y se me olvidó</w:t>
      </w:r>
    </w:p>
    <w:p>
      <w:r>
        <w:t xml:space="preserve">Quiero que llame</w:t>
      </w:r>
    </w:p>
    <w:p>
      <w:r>
        <w:t xml:space="preserve">Hoy más dolorido que el día de la cirugía. Me alegro de haberme tomado un día extra de enfermedad.  Se espera una recuperación completa después de 6 semanas.  Llamando a las empresas de servicios de césped hoy</w:t>
      </w:r>
    </w:p>
    <w:p>
      <w:r>
        <w:t xml:space="preserve">Clase de matemáticas ugh.  Prefiero ser un acto de clase.  Maldita sea, el concurso tiene que ser rápido.</w:t>
      </w:r>
    </w:p>
    <w:p>
      <w:r>
        <w:t xml:space="preserve">@mytvnetwork pansy wtf codeh?!</w:t>
      </w:r>
    </w:p>
    <w:p>
      <w:r>
        <w:t xml:space="preserve">He fregado los platos y ahora estoy en un tren hacia Newcastle. Tengo que dejar atrás a #nontweetinggirlfriend durante 2 semanas, lo que siempre es un poco triste</w:t>
      </w:r>
    </w:p>
    <w:p>
      <w:r>
        <w:t xml:space="preserve">@sianhughes_ espero que haya muerto en el incendio porque no me gustaba pero no había señales de un cuerpo</w:t>
      </w:r>
    </w:p>
    <w:p>
      <w:r>
        <w:t xml:space="preserve">me estoy impacientando con el tiempo de reparación de mi nueva máquina de café expreso (rota al llegar) #fb</w:t>
      </w:r>
    </w:p>
    <w:p>
      <w:r>
        <w:t xml:space="preserve">estornudos frecuentes</w:t>
      </w:r>
    </w:p>
    <w:p>
      <w:r>
        <w:t xml:space="preserve">Puede que me echen de la escuela. La cosa es que no saben que la mayoría de nosotros necesitamos un trabajo para vivir en esta ciudad.</w:t>
      </w:r>
    </w:p>
    <w:p>
      <w:r>
        <w:t xml:space="preserve">¿QUE HAY DE MI?  VOTO TODOS LOS DÍAS POR TI !!!!!</w:t>
      </w:r>
    </w:p>
    <w:p>
      <w:r>
        <w:t xml:space="preserve">@rosiemini ¿tienes a Sonic sin mí?</w:t>
      </w:r>
    </w:p>
    <w:p>
      <w:r>
        <w:t xml:space="preserve">@PattyHankins Asombro - no sabía que los gatos tuvieran cáncer de piel</w:t>
      </w:r>
    </w:p>
    <w:p>
      <w:r>
        <w:t xml:space="preserve">¿Vamos a ir a la guerra con Corea? Ahí van mis posibilidades de ser abuela.</w:t>
      </w:r>
    </w:p>
    <w:p>
      <w:r>
        <w:t xml:space="preserve">Ojalá mi clave beta de U2 funcionara ahora. No quiero esperar hasta el miércoles para jugar</w:t>
      </w:r>
    </w:p>
    <w:p>
      <w:r>
        <w:t xml:space="preserve">Todavía no he recibido mi helado de vainilla.</w:t>
      </w:r>
    </w:p>
    <w:p>
      <w:r>
        <w:t xml:space="preserve">sushi ninja para el almuerzo pero dominicks estaba fuera de los gusanos de goma agria</w:t>
      </w:r>
    </w:p>
    <w:p>
      <w:r>
        <w:t xml:space="preserve">aburrido y con sueño y escuchando música :p haciendo proyecto :S</w:t>
      </w:r>
    </w:p>
    <w:p>
      <w:r>
        <w:t xml:space="preserve">He terminado el tercer año. El lunes pasaré al cuarto año. Da mucho miedo. El año que viene por estas fechas habré terminado mis exámenes de grado estándar</w:t>
      </w:r>
    </w:p>
    <w:p>
      <w:r>
        <w:t xml:space="preserve">@MILEYCYRUS ¿QUÉ PASA CONMIGO?  VOTO TODOS LOS DÍAS POR TI !!!!!</w:t>
      </w:r>
    </w:p>
    <w:p>
      <w:r>
        <w:t xml:space="preserve">Me pregunto si ella sabe lo superficial, aireada y tonta que suenan sus tweets. Supongo que no, porque si lo supiera... probablemente dejaría de hacerlo.</w:t>
      </w:r>
    </w:p>
    <w:p>
      <w:r>
        <w:t xml:space="preserve">@arsc mega burguer fue mi almuerzo de ayer</w:t>
      </w:r>
    </w:p>
    <w:p>
      <w:r>
        <w:t xml:space="preserve">@joeymcintyre Se supone que mi hermana y yo nos encontraremos contigo hoy en Birmingham.    Por favor, reprograma la cita!!</w:t>
      </w:r>
    </w:p>
    <w:p>
      <w:r>
        <w:t xml:space="preserve">Pedir prestado el portátil Lenovo de mi madre El trackpad y la duración de la batería son una mierda para los cuartos. Echo mucho de menos mi MacBook Pro</w:t>
      </w:r>
    </w:p>
    <w:p>
      <w:r>
        <w:t xml:space="preserve">@cultofdusty eso es lo que me encanta de ti, eres tan SHAMELESS como yo lol y no todavía..pero tampoco se ha acabado lol #frehleyfriday</w:t>
      </w:r>
    </w:p>
    <w:p>
      <w:r>
        <w:t xml:space="preserve">Dj Hero pronto, ¿quién lo va a comprar? Parece que voy a tener que jubilar mi Guitar Hero</w:t>
      </w:r>
    </w:p>
    <w:p>
      <w:r>
        <w:t xml:space="preserve">@XJakeXChaosX aburrido</w:t>
      </w:r>
    </w:p>
    <w:p>
      <w:r>
        <w:t xml:space="preserve">quiero ir a bocum tottal para ver a lostalone, pero no tengo pasaporte damas poorness</w:t>
      </w:r>
    </w:p>
    <w:p>
      <w:r>
        <w:t xml:space="preserve">Tengo muchas ganas de un batido. No tengo dinero.</w:t>
      </w:r>
    </w:p>
    <w:p>
      <w:r>
        <w:t xml:space="preserve">comí como toneladas de chocolate hoy...  3 semanas de comer sano, todo se ha ido con un día de comida ilimitada! LOL</w:t>
      </w:r>
    </w:p>
    <w:p>
      <w:r>
        <w:t xml:space="preserve">quiere salir esta noche pero no puede llegar a casa</w:t>
      </w:r>
    </w:p>
    <w:p>
      <w:r>
        <w:t xml:space="preserve">Me pregunto si soy el único que en la iglesia no sabe ciertas cosas. Parece que todo el mundo lo sabe menos tú. Rápidamente se siente mal cnt cantar a lo largo de .</w:t>
      </w:r>
    </w:p>
    <w:p>
      <w:r>
        <w:t xml:space="preserve">@Dayna_aka_Rowan podría estar hablando conmigo (aunque probablemente no sea así ;) )</w:t>
      </w:r>
    </w:p>
    <w:p>
      <w:r>
        <w:t xml:space="preserve">@karlismiles en efecto, mucho fallo</w:t>
      </w:r>
    </w:p>
    <w:p>
      <w:r>
        <w:t xml:space="preserve">En el minibar... escuchando a la política ¿quizás alguna startup tecnológica pronto?</w:t>
      </w:r>
    </w:p>
    <w:p>
      <w:r>
        <w:t xml:space="preserve">Quiere conocer a Jeff Hardy y Beth Britt tan mal que es tan molesto x x</w:t>
      </w:r>
    </w:p>
    <w:p>
      <w:r>
        <w:t xml:space="preserve">Así que no hay más exámenes, pero sólo quedan 3 días. Acabo de darme cuenta de que esto es algo malo.  Y una cosa buena. No sé.</w:t>
      </w:r>
    </w:p>
    <w:p>
      <w:r>
        <w:t xml:space="preserve">#Java no funciona - hmph!  No puedo subir fotos a #Facebook.</w:t>
      </w:r>
    </w:p>
    <w:p>
      <w:r>
        <w:t xml:space="preserve">La URL en el post anterior (para el trabajo del temporizador) debería ser http://bit.ly/a4Fdb. Había quitado el espacio que estropeó la URL.  ^ES</w:t>
      </w:r>
    </w:p>
    <w:p>
      <w:r>
        <w:t xml:space="preserve">Visitando a los abuelos en Manhattan, y dejando a mi hermana para la semana! Ojalá tuviera una excusa para estar tan cansada hoy..</w:t>
      </w:r>
    </w:p>
    <w:p>
      <w:r>
        <w:t xml:space="preserve">@grahamcoltonfan hahah yo también!! Excepto cuando Haley es atropellada por un coche pero yay Leyton!</w:t>
      </w:r>
    </w:p>
    <w:p>
      <w:r>
        <w:t xml:space="preserve">sí, estaba perdiendo mi tiempo fallar</w:t>
      </w:r>
    </w:p>
    <w:p>
      <w:r>
        <w:t xml:space="preserve">@3Alexx ¡Es increíble!  Aunque se va a rayar taaaanto Lol. Ya tengo 4 películas y 30 programas de televisión en él!!!</w:t>
      </w:r>
    </w:p>
    <w:p>
      <w:r>
        <w:t xml:space="preserve">Estoy muy cansado y listo para ir a la cama. Me apetece mucho comer alitas de pollo con sal y pimienta y fideos, pero no tengo dinero para un chino.</w:t>
      </w:r>
    </w:p>
    <w:p>
      <w:r>
        <w:t xml:space="preserve">@adonkim Parece una tarde agradable y relajante. Tengo que cortar el césped y pasear al perro</w:t>
      </w:r>
    </w:p>
    <w:p>
      <w:r>
        <w:t xml:space="preserve">trabajando en los deberes!!!</w:t>
      </w:r>
    </w:p>
    <w:p>
      <w:r>
        <w:t xml:space="preserve">Volviendo a mi casa para recoger algunos dvds para bapang y recoger los de dito pero se me olvidó recoger otros dvds para dito, así que tengo que volver</w:t>
      </w:r>
    </w:p>
    <w:p>
      <w:r>
        <w:t xml:space="preserve">Va a ser un día ocupado y eso apesta porque quería pasar tiempo con alguien hoy temprano</w:t>
      </w:r>
    </w:p>
    <w:p>
      <w:r>
        <w:t xml:space="preserve">@shakamaiden DAMN dude... dia 06, 20 e 27 eu tenho curso na DRC flash expert...</w:t>
      </w:r>
    </w:p>
    <w:p>
      <w:r>
        <w:t xml:space="preserve">Lo único que odio del hockey de los Pens en los playoffs es lo caras que son las entradas. Quería ir a un partido pero hay 300$ la entrada</w:t>
      </w:r>
    </w:p>
    <w:p>
      <w:r>
        <w:t xml:space="preserve">Oh gran gente de Tampa - ¿alguien en el área conoce a alguien que trabaje para la Sociedad Jain de la Bahía de Tampa? Ninguno de sus números de teléfono funciona.</w:t>
      </w:r>
    </w:p>
    <w:p>
      <w:r>
        <w:t xml:space="preserve">El mundo de los negocios es un lugar donde la gente se siente bien y se siente bien. (: x</w:t>
      </w:r>
    </w:p>
    <w:p>
      <w:r>
        <w:t xml:space="preserve">¡un cba adecuado sin él!</w:t>
      </w:r>
    </w:p>
    <w:p>
      <w:r>
        <w:t xml:space="preserve">@cowmage leer algo feliz?</w:t>
      </w:r>
    </w:p>
    <w:p>
      <w:r>
        <w:t xml:space="preserve">¿alicias esta noche? idkkkk. ughhh</w:t>
      </w:r>
    </w:p>
    <w:p>
      <w:r>
        <w:t xml:space="preserve">http://twitpic.com/674p1 - @JTHawthorne este es mi tatuaje de Ohio es para los amantes consiguió el diseño de la camisa.. jaja pero perdí la camisa</w:t>
      </w:r>
    </w:p>
    <w:p>
      <w:r>
        <w:t xml:space="preserve">En Drivers Ed entonces el baile.</w:t>
      </w:r>
    </w:p>
    <w:p>
      <w:r>
        <w:t xml:space="preserve">está tristemente sentada en casa cuando podría estar yendo a una fiestayyyy</w:t>
      </w:r>
    </w:p>
    <w:p>
      <w:r>
        <w:t xml:space="preserve">@ArlenesUniverse Lo he intentado. No quiere escuchar. Ya no sé qué hacer. Sólo siento que a ÉL ya no le importa</w:t>
      </w:r>
    </w:p>
    <w:p>
      <w:r>
        <w:t xml:space="preserve">@KourtneyKardash perra suerte! jaja tenemos COLDDD lluvia aquí en MA yo daría cualquier cosa para la lluvia caliente en este momento!</w:t>
      </w:r>
    </w:p>
    <w:p>
      <w:r>
        <w:t xml:space="preserve">#twitterfails fucking hard now...this is annoying</w:t>
      </w:r>
    </w:p>
    <w:p>
      <w:r>
        <w:t xml:space="preserve">Deseando poder secuestrar a @candrews del trabajo</w:t>
      </w:r>
    </w:p>
    <w:p>
      <w:r>
        <w:t xml:space="preserve">@Crazy_Cindy BIG HUGGS</w:t>
      </w:r>
    </w:p>
    <w:p>
      <w:r>
        <w:t xml:space="preserve">ahhhh, muy triste</w:t>
      </w:r>
    </w:p>
    <w:p>
      <w:r>
        <w:t xml:space="preserve">Hoy estoy entrenando, las pastillas de naproxeno sódico que tomé me están ayudando un poco, pero el cuello me está matando.  Necesito mis relajantes musculares</w:t>
      </w:r>
    </w:p>
    <w:p>
      <w:r>
        <w:t xml:space="preserve">@grrachel eso me entristeció..</w:t>
      </w:r>
    </w:p>
    <w:p>
      <w:r>
        <w:t xml:space="preserve">Sí, una de esas noches de nuevo.</w:t>
      </w:r>
    </w:p>
    <w:p>
      <w:r>
        <w:t xml:space="preserve">estoy viendo el fracaso</w:t>
      </w:r>
    </w:p>
    <w:p>
      <w:r>
        <w:t xml:space="preserve">@irishgirl Cierto; sin embargo, olvidas mencionar que las mujeres más jóvenes son "cazafortunas" o "trofeos". ¿No es grandioso el patriarcado?</w:t>
      </w:r>
    </w:p>
    <w:p>
      <w:r>
        <w:t xml:space="preserve">@danielgrosvenor #Java no funciona - hmph!  No puedo subir fotos a #Facebook.</w:t>
      </w:r>
    </w:p>
    <w:p>
      <w:r>
        <w:t xml:space="preserve">Waaah, el imbécil de CVS ayer me engañó, pagué 10$ por las patatas fritas.</w:t>
      </w:r>
    </w:p>
    <w:p>
      <w:r>
        <w:t xml:space="preserve">me duele el dedo porque está infectado!</w:t>
      </w:r>
    </w:p>
    <w:p>
      <w:r>
        <w:t xml:space="preserve">la última vez que me lavé el pelo</w:t>
      </w:r>
    </w:p>
    <w:p>
      <w:r>
        <w:t xml:space="preserve">Necesito abrazos de Joe Jonas</w:t>
      </w:r>
    </w:p>
    <w:p>
      <w:r>
        <w:t xml:space="preserve">@CenturyMontes ¿por qué dejaste de seguirme? ¿No era lo suficientemente genial para ti?</w:t>
      </w:r>
    </w:p>
    <w:p>
      <w:r>
        <w:t xml:space="preserve">@FTSKirstin su toma para siempre para cargar</w:t>
      </w:r>
    </w:p>
    <w:p>
      <w:r>
        <w:t xml:space="preserve">@cazob bien tengo que encontrar otra manera entonces lolz</w:t>
      </w:r>
    </w:p>
    <w:p>
      <w:r>
        <w:t xml:space="preserve">@Elleipein aww cariño lo siento</w:t>
      </w:r>
    </w:p>
    <w:p>
      <w:r>
        <w:t xml:space="preserve">@ClintonSparks Te dije que lo intenté pero el 88 dijo que era 2 tarde porque la chica con la que estaba tardó 4ever 2 en prepararse. querían quedar a las 11.</w:t>
      </w:r>
    </w:p>
    <w:p>
      <w:r>
        <w:t xml:space="preserve">la demo de fight night 4 no se carga, se bloquea en la primera pantalla. es hora de borrar y volver a descargar, creo.</w:t>
      </w:r>
    </w:p>
    <w:p>
      <w:r>
        <w:t xml:space="preserve">¡Deseando ganar suficiente dinero para hacer lo que quiera! Sux... No hay dinero en la educación</w:t>
      </w:r>
    </w:p>
    <w:p>
      <w:r>
        <w:t xml:space="preserve">@KourtneyKardash ¡Odio este clima! Cuando has vivido aquí toda tu vida te acostumbras... mayo siempre es lluvioso @RobKardashian</w:t>
      </w:r>
    </w:p>
    <w:p>
      <w:r>
        <w:t xml:space="preserve">@babblingbrookie Trate de estar en AZ de nuevo brooke, Omg usted no puede incluso estar fuera por menos de un minuto antes de conseguir su cuello quemado.</w:t>
      </w:r>
    </w:p>
    <w:p>
      <w:r>
        <w:t xml:space="preserve">@princesspooh90 Sí, pero no suena lo suficientemente indie i need2learn algunas otras melodías y luego recoger mo estilo =] 1hora! Te cito entonces ;)</w:t>
      </w:r>
    </w:p>
    <w:p>
      <w:r>
        <w:t xml:space="preserve">Ya no soy un estudiante de segundo año.  El tercer año trae cosas nuevas. Estaré en el aire las 24 horas del día, los 7 días de la semana. Pégame y echa un vistazo a http://bit.ly/esGIQ</w:t>
      </w:r>
    </w:p>
    <w:p>
      <w:r>
        <w:t xml:space="preserve">@Broccolope siento haberte llamado muy tarde</w:t>
      </w:r>
    </w:p>
    <w:p>
      <w:r>
        <w:t xml:space="preserve">@KourtneyKardash noo estoy en miami y solo quiero tumbarme al sol..pero la lluvia me ha detenido</w:t>
      </w:r>
    </w:p>
    <w:p>
      <w:r>
        <w:t xml:space="preserve">odia el sonido del silencio... no le gusta estar encerrado...</w:t>
      </w:r>
    </w:p>
    <w:p>
      <w:r>
        <w:t xml:space="preserve">Me he levantado temprano y he hecho un montón de mierda, ahora me dirijo al parque Cherokee para correr y caminar.</w:t>
      </w:r>
    </w:p>
    <w:p>
      <w:r>
        <w:t xml:space="preserve">Los brazos me dan ganas de llorar... y también porque esas inyecciones me han sentado mal</w:t>
      </w:r>
    </w:p>
    <w:p>
      <w:r>
        <w:t xml:space="preserve">Tengo CRAMPLES MAYORES!!!!!!!!!!!!!!!!!!!!!!!!!!!!!!!!!!!!!!!!!!!!!!!!!!!!!!!!!!!</w:t>
      </w:r>
    </w:p>
    <w:p>
      <w:r>
        <w:t xml:space="preserve">@ jimithy1: no puede venir msbj&lt;3</w:t>
      </w:r>
    </w:p>
    <w:p>
      <w:r>
        <w:t xml:space="preserve">@LLCee Tuve que averiguarlo vía twitter</w:t>
      </w:r>
    </w:p>
    <w:p>
      <w:r>
        <w:t xml:space="preserve">@thatchmaster echo de menos ese lugar, pero echo de menos aún más a Wegmans.</w:t>
      </w:r>
    </w:p>
    <w:p>
      <w:r>
        <w:t xml:space="preserve">¿Cómo puedo votar por el Sr. Universo de Twitter? Estoy un poco atascado</w:t>
      </w:r>
    </w:p>
    <w:p>
      <w:r>
        <w:t xml:space="preserve">@lozzy hahah Me gustaría que fuera cierto. Esto es realmente muy malo sólo va a quedarse en casa y relajarse esta noche. Y como siempre, yo realmente quería ir.</w:t>
      </w:r>
    </w:p>
    <w:p>
      <w:r>
        <w:t xml:space="preserve">está enfadado porque está lloviendo</w:t>
      </w:r>
    </w:p>
    <w:p>
      <w:r>
        <w:t xml:space="preserve">@Jamjar84 tengo 2 mucho 2 hacer 2nite 2b aburrido. En el baño todavía tengo que lavar, secar, alisar el pelo, preparar la ropa, etc.</w:t>
      </w:r>
    </w:p>
    <w:p>
      <w:r>
        <w:t xml:space="preserve">boo gf no puede ir ahora he pasado mi entrenamiento de la guardia lol</w:t>
      </w:r>
    </w:p>
    <w:p>
      <w:r>
        <w:t xml:space="preserve">@mileycyrus dime donde votar y lo hare!!!! porque soy de Alemania no se donde hacerlo.. btw: me encantas tu y tu música</w:t>
      </w:r>
    </w:p>
    <w:p>
      <w:r>
        <w:t xml:space="preserve">Comí en un restaurante de sushi japonés y pedí en japonés, como suelo hacer en los sitios de sushi. La camarera camboyana no tenía ni idea</w:t>
      </w:r>
    </w:p>
    <w:p>
      <w:r>
        <w:t xml:space="preserve">@tapulous Siempre me pillas lejos de mi ordenador.  ?</w:t>
      </w:r>
    </w:p>
    <w:p>
      <w:r>
        <w:t xml:space="preserve">Ug. Lleno de frío y en un bar oscuro. Quiero salir a la calle</w:t>
      </w:r>
    </w:p>
    <w:p>
      <w:r>
        <w:t xml:space="preserve">@BossTutie Le dije hola a usted</w:t>
      </w:r>
    </w:p>
    <w:p>
      <w:r>
        <w:t xml:space="preserve">@Drob114 gracias por restregárnoslo, gilipollas ¿a dónde vais este fin de semana?</w:t>
      </w:r>
    </w:p>
    <w:p>
      <w:r>
        <w:t xml:space="preserve">hoy no estoy de humor para twitter... no sé qué hacer</w:t>
      </w:r>
    </w:p>
    <w:p>
      <w:r>
        <w:t xml:space="preserve">@Knownhuman maldición - eso es triste, entonces... Todavía no he escuchado el nuevo. Parece que me he librado de una tragedia.</w:t>
      </w:r>
    </w:p>
    <w:p>
      <w:r>
        <w:t xml:space="preserve">he soñado que iba a mi graduación y me ponía a llorar...luego me iba a casa a dormir la siesta y me la perdía...luego me picaba una abeja...</w:t>
      </w:r>
    </w:p>
    <w:p>
      <w:r>
        <w:t xml:space="preserve">@bobbyshirley Se acepta cualquier cosa menos el cristianismo. Busca en Google el hilo de discusión "sexualidad y religión" y SLED para Second Life.</w:t>
      </w:r>
    </w:p>
    <w:p>
      <w:r>
        <w:t xml:space="preserve">@ColinBach Lo siento tío no podía hacer la barbacoa sólo acaba de regresar del hospital</w:t>
      </w:r>
    </w:p>
    <w:p>
      <w:r>
        <w:t xml:space="preserve">Mi estómago está tratando de comerse a sí mismo. ¿Ya es hora de comer? *Mira el reloj* Maldición... otra hora 20 hasta el almuerzo.</w:t>
      </w:r>
    </w:p>
    <w:p>
      <w:r>
        <w:t xml:space="preserve">quiero ver 'up' esta noche, pero nadie me acompaña. por qué</w:t>
      </w:r>
    </w:p>
    <w:p>
      <w:r>
        <w:t xml:space="preserve">Acabo de recibir mi dorsal de la 10K de Leeds y mi chip de cronometraje - pero mi lesión de cadera significa que no voy a romper ninguna PB de 10K esta vez</w:t>
      </w:r>
    </w:p>
    <w:p>
      <w:r>
        <w:t xml:space="preserve">Fui a la máquina expendedora para conseguir Bugles. No hay Bugles Tal vez es una señal de que no necesito la merienda de todos modos.</w:t>
      </w:r>
    </w:p>
    <w:p>
      <w:r>
        <w:t xml:space="preserve">Evaluar a mi gente... No me gusta esta parte del trabajo</w:t>
      </w:r>
    </w:p>
    <w:p>
      <w:r>
        <w:t xml:space="preserve">¿alguien sabe dónde puedo ver la tv movie de prison break? No está en itunes</w:t>
      </w:r>
    </w:p>
    <w:p>
      <w:r>
        <w:t xml:space="preserve">@mrs_aaberg ciertamente fue su culpa que hoy tuviera que arrastrarme por todo el bosque pero me temo que también se hubiera roto en casa</w:t>
      </w:r>
    </w:p>
    <w:p>
      <w:r>
        <w:t xml:space="preserve">@arischenck Regreso a Baltimore esta noche</w:t>
      </w:r>
    </w:p>
    <w:p>
      <w:r>
        <w:t xml:space="preserve">@Intelligentle Esto fue en Pitman's al sur. Parece que el negocio va mal por todas partes</w:t>
      </w:r>
    </w:p>
    <w:p>
      <w:r>
        <w:t xml:space="preserve">@BonesCrazy24 Yo también he tenido la semana libre...pero tengo exámenes de Biología que repasar así que mi tiempo de Bones es limitado</w:t>
      </w:r>
    </w:p>
    <w:p>
      <w:r>
        <w:t xml:space="preserve">@jerseymoongirl - Espero que estas pastillas hagan algo, porque me voy a volver loca</w:t>
      </w:r>
    </w:p>
    <w:p>
      <w:r>
        <w:t xml:space="preserve">@Xantiriad la música del tráiler era terrible imo, handbag house cursi. Me esperaba algo de dnb o hard house</w:t>
      </w:r>
    </w:p>
    <w:p>
      <w:r>
        <w:t xml:space="preserve">IN $RF @3.94 - objetivo $5.30.  OUT $DNDN @$21.85 cerca del mínimo del día</w:t>
      </w:r>
    </w:p>
    <w:p>
      <w:r>
        <w:t xml:space="preserve">Edge me dejó fuera de la lista de colaboradores en la edición de este mes. x FFS. &lt;- Werd</w:t>
      </w:r>
    </w:p>
    <w:p>
      <w:r>
        <w:t xml:space="preserve">Todavía no hay llamada telefónica... 20 minutos hasta que me arme de valor. OJALÁ SONARA MI TELÉFONO</w:t>
      </w:r>
    </w:p>
    <w:p>
      <w:r>
        <w:t xml:space="preserve">En la negación de la camioneta de la mudanza estacionada a unas cuadras de distancia.</w:t>
      </w:r>
    </w:p>
    <w:p>
      <w:r>
        <w:t xml:space="preserve">Último día en Maui</w:t>
      </w:r>
    </w:p>
    <w:p>
      <w:r>
        <w:t xml:space="preserve">Tanto trabajo, tan poco tiempo</w:t>
      </w:r>
    </w:p>
    <w:p>
      <w:r>
        <w:t xml:space="preserve">Necesito eructar ....  Tengo tantas náuseas....</w:t>
      </w:r>
    </w:p>
    <w:p>
      <w:r>
        <w:t xml:space="preserve">@THE_WOCKEEZ Quiero ir! Pero no estaré allí estoy seguro de que el espectáculo será genial!!!</w:t>
      </w:r>
    </w:p>
    <w:p>
      <w:r>
        <w:t xml:space="preserve">@tandmark Bueno, al menos tienen buen gusto en el arte, appts.cabinet.not tanto</w:t>
      </w:r>
    </w:p>
    <w:p>
      <w:r>
        <w:t xml:space="preserve">@countrygirls86 ¡¡Lo intenté!! ¡no se cargaba!</w:t>
      </w:r>
    </w:p>
    <w:p>
      <w:r>
        <w:t xml:space="preserve">@willisface sabes que quieres venir a hacerme compañía mientras mamá está con sus amigas por la noche, ¡es una noche tan agradable!</w:t>
      </w:r>
    </w:p>
    <w:p>
      <w:r>
        <w:t xml:space="preserve">@tapulous ¡¿Dónde está el amor del Reino Unido?!</w:t>
      </w:r>
    </w:p>
    <w:p>
      <w:r>
        <w:t xml:space="preserve">Me siento muy mal por las hembras de mapache con maridos mapache abusivos... cuando siempre tienes los ojos negros- nadie puede ayudar</w:t>
      </w:r>
    </w:p>
    <w:p>
      <w:r>
        <w:t xml:space="preserve">Una vida laodicea para Kavya y su familia probablemente le dio a Kavya su corona del concurso de ortografía. Felicidades. Nota, el corrector ortográfico no reconoce laodicea</w:t>
      </w:r>
    </w:p>
    <w:p>
      <w:r>
        <w:t xml:space="preserve">@1jaredPADALECKI ¿5 temporadas es todo? Lo siento solo me di cuenta en tu anterior actualización. Mi hermana no va a ser feliz</w:t>
      </w:r>
    </w:p>
    <w:p>
      <w:r>
        <w:t xml:space="preserve">@vcha deberías decir mlia en vez de fml espero que lo encuentres pronto</w:t>
      </w:r>
    </w:p>
    <w:p>
      <w:r>
        <w:t xml:space="preserve">Oh, cómo extraño mi camión... Ya podría tener toda mi casa movida...</w:t>
      </w:r>
    </w:p>
    <w:p>
      <w:r>
        <w:t xml:space="preserve">está de luto por tener que perderse hoy la feria homesssssskooooler!!!</w:t>
      </w:r>
    </w:p>
    <w:p>
      <w:r>
        <w:t xml:space="preserve">@mechellelewis ¿Estás destrozado después de esa larga semana?  Es una pena lo de mañana por la noche</w:t>
      </w:r>
    </w:p>
    <w:p>
      <w:r>
        <w:t xml:space="preserve">@EmmDeeCee no estaba allí hoy</w:t>
      </w:r>
    </w:p>
    <w:p>
      <w:r>
        <w:t xml:space="preserve">Tiempo de lavar la ropa y mucho.</w:t>
      </w:r>
    </w:p>
    <w:p>
      <w:r>
        <w:t xml:space="preserve">@KimmyGotSoul aw damn. ok i got you for tuesday on that. i gotta write a short post for today tho</w:t>
      </w:r>
    </w:p>
    <w:p>
      <w:r>
        <w:t xml:space="preserve">Me han dicho de USAA que el monovolumen está destrozado.  Ahora necesitamos una valoración alta para comprar un coche nuevo.</w:t>
      </w:r>
    </w:p>
    <w:p>
      <w:r>
        <w:t xml:space="preserve">pasándolo muy bien de vacaciones, seguro que no quiero ir a trabajar el martes.</w:t>
      </w:r>
    </w:p>
    <w:p>
      <w:r>
        <w:t xml:space="preserve">@princeofcode Siento que no hayamos podido hacer funcionar el proyecto con el portátil windoze pero un montón de gente se acercó después y lo vio funcionando</w:t>
      </w:r>
    </w:p>
    <w:p>
      <w:r>
        <w:t xml:space="preserve">Sigue siendo blanco a pesar de haber estado mucho tiempo al sol</w:t>
      </w:r>
    </w:p>
    <w:p>
      <w:r>
        <w:t xml:space="preserve">@lilyroseallen nadie se pone nunca una camiseta con mi nombre tienes mucha suerte</w:t>
      </w:r>
    </w:p>
    <w:p>
      <w:r>
        <w:t xml:space="preserve">Siento que voy a tirar mis galletas</w:t>
      </w:r>
    </w:p>
    <w:p>
      <w:r>
        <w:t xml:space="preserve">@poppy_dog ¡Qué suerte! Está lloviznando de nuevo. Mami dice que los charcos son lo suficientemente grandes como para que me bañe, así que hoy no hay parque para perros..</w:t>
      </w:r>
    </w:p>
    <w:p>
      <w:r>
        <w:t xml:space="preserve">@mr_uppercut eso fue algo tan "viejo" para decir</w:t>
      </w:r>
    </w:p>
    <w:p>
      <w:r>
        <w:t xml:space="preserve">Me voy a Nanaimo el día 2... ya estoy echando de menos a mi hijo y aún no me he ido</w:t>
      </w:r>
    </w:p>
    <w:p>
      <w:r>
        <w:t xml:space="preserve">está llevando a mamá al aeropuerto.</w:t>
      </w:r>
    </w:p>
    <w:p>
      <w:r>
        <w:t xml:space="preserve">@alivelshi vaya sociedad en la que vivimos</w:t>
      </w:r>
    </w:p>
    <w:p>
      <w:r>
        <w:t xml:space="preserve">Ha, @joestump le estoy dando una oportunidad a spymaster - ¡sólo por curiosidad! te echaré de menos</w:t>
      </w:r>
    </w:p>
    <w:p>
      <w:r>
        <w:t xml:space="preserve">Ah, en serio, ni siquiera trabajo con niños, pero todavía estoy enfermo. El viernes de la marmota acaba de empeorar.</w:t>
      </w:r>
    </w:p>
    <w:p>
      <w:r>
        <w:t xml:space="preserve">Mal día en la oficina. De un humor horroroso ¿Es el día nacional de "Actuar como un bufón idiota" y nadie se ha molestado en decírmelo?</w:t>
      </w:r>
    </w:p>
    <w:p>
      <w:r>
        <w:t xml:space="preserve">@SometimesITweet, vale la pena!! gran película gafas 3D cool! te echo de menos! y echo de menos @jesicawesley y echo de menos Nueva York también</w:t>
      </w:r>
    </w:p>
    <w:p>
      <w:r>
        <w:t xml:space="preserve">@Mauityler87 u don't love me no follow..how was your night? ;-)</w:t>
      </w:r>
    </w:p>
    <w:p>
      <w:r>
        <w:t xml:space="preserve">Los funerales no son buenos</w:t>
      </w:r>
    </w:p>
    <w:p>
      <w:r>
        <w:t xml:space="preserve">¡Mierda, he perdido mi anillo de Star Trek!    Anillo de la Academia de la Flota Estelar con el puente Golden Gate.  Lo recibí como regalo de graduación de la escuela secundaria.</w:t>
      </w:r>
    </w:p>
    <w:p>
      <w:r>
        <w:t xml:space="preserve">@tessonfire Hoy me siento casi vacío por dentro.  No es una buena sensación.</w:t>
      </w:r>
    </w:p>
    <w:p>
      <w:r>
        <w:t xml:space="preserve">@TheMrsNikkiSixx Te echaremos de menos #Sixx?</w:t>
      </w:r>
    </w:p>
    <w:p>
      <w:r>
        <w:t xml:space="preserve">Hmmm...me he hecho daño en la espalda Espero que esté mejor mañana por la mañana..</w:t>
      </w:r>
    </w:p>
    <w:p>
      <w:r>
        <w:t xml:space="preserve">@squaccs Puede que me diga eso porque nunca me contesta</w:t>
      </w:r>
    </w:p>
    <w:p>
      <w:r>
        <w:t xml:space="preserve">trabajo 4 - cierre</w:t>
      </w:r>
    </w:p>
    <w:p>
      <w:r>
        <w:t xml:space="preserve">@Valholla eso es triste ¿en qué lío te metes este fin de semana?</w:t>
      </w:r>
    </w:p>
    <w:p>
      <w:r>
        <w:t xml:space="preserve">Pasando el rato con mi BFF @JasmineWHO hoy! ¡Ya! @amandababby Nuestra vieja amiga está en mis oraciones, espero que esta experiencia la ayude</w:t>
      </w:r>
    </w:p>
    <w:p>
      <w:r>
        <w:t xml:space="preserve">¿Puede alguien comer un Hot Pocket y estar completamente satisfecho? Yo no.</w:t>
      </w:r>
    </w:p>
    <w:p>
      <w:r>
        <w:t xml:space="preserve">@GeneralTekno No voy a conseguir ningún juguete de ROTF hasta MUCHO después.  Dime si alguno no es/vale la pena conseguirlo.</w:t>
      </w:r>
    </w:p>
    <w:p>
      <w:r>
        <w:t xml:space="preserve">El viernes por la noche nunca es tan divertido como debería ser cuando tienes que trabajar el sábado por la mañana</w:t>
      </w:r>
    </w:p>
    <w:p>
      <w:r>
        <w:t xml:space="preserve">@Jonasbrothers vamos chicos.. no deberíais promocionar aquí :| es un poco decepcionante. Twitter es para UPDATES</w:t>
      </w:r>
    </w:p>
    <w:p>
      <w:r>
        <w:t xml:space="preserve">@dfizzy tienes mucha suerte. tenemos 6 semanas hasta el verano</w:t>
      </w:r>
    </w:p>
    <w:p>
      <w:r>
        <w:t xml:space="preserve">@princeofcode Lamentamos no haber podido hacer funcionar el proyector con el portátil windoze, pero una tonelada de gente subió después y lo vio en directo</w:t>
      </w:r>
    </w:p>
    <w:p>
      <w:r>
        <w:t xml:space="preserve">Un viernes muy ocupado. Tengo mucho que hacer y un partido esta noche. 8:15 en McNair. Último AP Lit y Gimnasia hoy</w:t>
      </w:r>
    </w:p>
    <w:p>
      <w:r>
        <w:t xml:space="preserve">No se publicarán noticias de Yonkers hasta el 2 de junio porque el periódico me despidió</w:t>
      </w:r>
    </w:p>
    <w:p>
      <w:r>
        <w:t xml:space="preserve">@dietsch ¿Union Square? ¿Somerville? Te conviene el 87. Aunque eso probablemente te ayude a cero en este punto.</w:t>
      </w:r>
    </w:p>
    <w:p>
      <w:r>
        <w:t xml:space="preserve">Mi teratoma tiene una cavidad y está experimentando calvicie de patrón masculino</w:t>
      </w:r>
    </w:p>
    <w:p>
      <w:r>
        <w:t xml:space="preserve">@ShadoWingh Sólo soy alérgico a algunos conejos. ¿Eres alérgico a todas las pieles? ¡Eso es un asco! No es una ironía cósmica, ¡un peludo alérgico al pelaje!</w:t>
      </w:r>
    </w:p>
    <w:p>
      <w:r>
        <w:t xml:space="preserve">Estoy triste... hay un cartel de "se vende" delante de mi casa.</w:t>
      </w:r>
    </w:p>
    <w:p>
      <w:r>
        <w:t xml:space="preserve">gor estoy tan aburrido, hombre no creo que pueda estar más aburrido</w:t>
      </w:r>
    </w:p>
    <w:p>
      <w:r>
        <w:t xml:space="preserve">Acabo de llegar y estoy absolutamente agotado, tengo que levantarme en 5 horas para trabajar</w:t>
      </w:r>
    </w:p>
    <w:p>
      <w:r>
        <w:t xml:space="preserve">Para mi sorpresa, estaba usando mi tarjeta de crédito antes del amanecer para hacer algunas apuestas en línea. Un problema: no era yo.</w:t>
      </w:r>
    </w:p>
    <w:p>
      <w:r>
        <w:t xml:space="preserve">Estoy enfermo, muy enfermo, dolor de garganta y gripe</w:t>
      </w:r>
    </w:p>
    <w:p>
      <w:r>
        <w:t xml:space="preserve">Una pequeña carrera de 3 millas hecha!  22,5 minutos...  ¡Estoy agotado!  No me impresiona el HRM...</w:t>
      </w:r>
    </w:p>
    <w:p>
      <w:r>
        <w:t xml:space="preserve">La nueva imagen no funciona</w:t>
      </w:r>
    </w:p>
    <w:p>
      <w:r>
        <w:t xml:space="preserve">@CourtneyREADs ¿perdió su equipaje? Lamento oírlo. Debería ver nuestra selección de equipaje de viaje aquí: http://budurl.com/9mua</w:t>
      </w:r>
    </w:p>
    <w:p>
      <w:r>
        <w:t xml:space="preserve">Siento que tengo que vomitar.</w:t>
      </w:r>
    </w:p>
    <w:p>
      <w:r>
        <w:t xml:space="preserve">@omar10points jaja cálmate. Tendrás tus sombras. Todavía estoy enfermo. Así que probablemente me quede sin sentido después.</w:t>
      </w:r>
    </w:p>
    <w:p>
      <w:r>
        <w:t xml:space="preserve">Se derramó leche con chocolate en mi coche</w:t>
      </w:r>
    </w:p>
    <w:p>
      <w:r>
        <w:t xml:space="preserve">@PBsAlienGirl ¡Feliz cumpleaños atrasado hun! Mi red se rompió Esta es la primera oportunidad que he tenido para conectarme! Luff Yooooooo xxxxxxxx</w:t>
      </w:r>
    </w:p>
    <w:p>
      <w:r>
        <w:t xml:space="preserve">@chrisbrownweb Espero que tengas Dem; Su sitio es increíble, me puse en todos los días; Intenté mi propio, y fracasó Lol,</w:t>
      </w:r>
    </w:p>
    <w:p>
      <w:r>
        <w:t xml:space="preserve">me siento tan mal cuando el niño está enfermo</w:t>
      </w:r>
    </w:p>
    <w:p>
      <w:r>
        <w:t xml:space="preserve">melissa_leah: mi coche no arranca.......</w:t>
      </w:r>
    </w:p>
    <w:p>
      <w:r>
        <w:t xml:space="preserve">@cacaubrazil ¿que no es un gran tipo relacionado?</w:t>
      </w:r>
    </w:p>
    <w:p>
      <w:r>
        <w:t xml:space="preserve">No sé qué comer hoy y hace mucho frío.</w:t>
      </w:r>
    </w:p>
    <w:p>
      <w:r>
        <w:t xml:space="preserve">@brianjking Si la unidad expulsa automáticamente los discos compatibles (es decir, CD-R), y no puede arrancar desde un disco, es el momento de AppleCare</w:t>
      </w:r>
    </w:p>
    <w:p>
      <w:r>
        <w:t xml:space="preserve">@danisometimes tristeza. podrías salir conmigo y sentirte menos apático.</w:t>
      </w:r>
    </w:p>
    <w:p>
      <w:r>
        <w:t xml:space="preserve">todavía tratando de mejorar tenía que conseguir mommaz lovin..headed a su casa.. ahhhhhh i so hate this feelin!</w:t>
      </w:r>
    </w:p>
    <w:p>
      <w:r>
        <w:t xml:space="preserve">Estoy en el partido de los cubs y hace mucho frío. Creo que va a llover.</w:t>
      </w:r>
    </w:p>
    <w:p>
      <w:r>
        <w:t xml:space="preserve">Conseguir que AxKit funcione en Ubuntu 8.04 me está haciendo explotar la cabeza.</w:t>
      </w:r>
    </w:p>
    <w:p>
      <w:r>
        <w:t xml:space="preserve">Supongo que ya nadie utiliza PortableApps, salvo yo mismo. En ese caso, olvida lo que dije antes</w:t>
      </w:r>
    </w:p>
    <w:p>
      <w:r>
        <w:t xml:space="preserve">Red Rock para comer con Colin. @JKearl y @euphor no pudieron venir.  ¡IPA Junior recién hecha! Yum yum yum.</w:t>
      </w:r>
    </w:p>
    <w:p>
      <w:r>
        <w:t xml:space="preserve">La gente mala apesta.</w:t>
      </w:r>
    </w:p>
    <w:p>
      <w:r>
        <w:t xml:space="preserve">@ebassman Me acaban de poner dos multas una por exceso de velocidad y otra por cristales tintados</w:t>
      </w:r>
    </w:p>
    <w:p>
      <w:r>
        <w:t xml:space="preserve">necesitamos tener una bola de haters hoy como en dave chappelle,,,,, hombre echo de menos esos días en comedy central los nuevos episodios</w:t>
      </w:r>
    </w:p>
    <w:p>
      <w:r>
        <w:t xml:space="preserve">@BonesNeko_UK ¡Eso apesta! Yo tuve mis exámenes be4 half term así que está todo bien. Aunque eran asignaturas principales ahora tengo idiomas y demás</w:t>
      </w:r>
    </w:p>
    <w:p>
      <w:r>
        <w:t xml:space="preserve">Esto es más que terrible... la hija de mi amigo de 18 años saltó del puente de la autopista esta mañana. Ella era una chica hermosa ... tal pérdida</w:t>
      </w:r>
    </w:p>
    <w:p>
      <w:r>
        <w:t xml:space="preserve">casi tuvo un gran accidente de coche en la 101</w:t>
      </w:r>
    </w:p>
    <w:p>
      <w:r>
        <w:t xml:space="preserve">dos habitaciones empaquetadas y limpias, faltan tres</w:t>
      </w:r>
    </w:p>
    <w:p>
      <w:r>
        <w:t xml:space="preserve">odioeeeeeeeee a los telemarketers!!!!! hoy he recibido unas 10 llamadas de ellos y solo son las 3 de la tarde!!!</w:t>
      </w:r>
    </w:p>
    <w:p>
      <w:r>
        <w:t xml:space="preserve">@japanimated Yo también te echo de menos</w:t>
      </w:r>
    </w:p>
    <w:p>
      <w:r>
        <w:t xml:space="preserve">Acabo de terminar de deshierbar el parterre. ¿Por qué las malas hierbas crecen tan bien pero las plantas legítimas me odian?</w:t>
      </w:r>
    </w:p>
    <w:p>
      <w:r>
        <w:t xml:space="preserve">Supongo que veré a todos después del fin de semana Gunna estar teniendo grandes antojos de Tweet todo el tiempo!!...</w:t>
      </w:r>
    </w:p>
    <w:p>
      <w:r>
        <w:t xml:space="preserve">Tengo tantas cosas en mi coche que puedo sentir que mi MPG se va por el retrete.</w:t>
      </w:r>
    </w:p>
    <w:p>
      <w:r>
        <w:t xml:space="preserve">@Spacerbunny oh eso apesta!!!  Gracias a Dios por tu portátil!!</w:t>
      </w:r>
    </w:p>
    <w:p>
      <w:r>
        <w:t xml:space="preserve">Será mejor que vengas aquí cuando cuente hasta 10 o si no. 1, 2, 3, BAM!!!!!</w:t>
      </w:r>
    </w:p>
    <w:p>
      <w:r>
        <w:t xml:space="preserve">@MikeyUnderwood así que no hay arroz ni pan crujiente con el chile .... aawww</w:t>
      </w:r>
    </w:p>
    <w:p>
      <w:r>
        <w:t xml:space="preserve">@TiffanyCastillo muhaha martha &lt;33 diviértete nos vemos el próximo mnth</w:t>
      </w:r>
    </w:p>
    <w:p>
      <w:r>
        <w:t xml:space="preserve">@euginis ¿te divertiste anoche? No te vimos.</w:t>
      </w:r>
    </w:p>
    <w:p>
      <w:r>
        <w:t xml:space="preserve">@Totally_Toni yo también estoy teniendo uno de esos días hoy</w:t>
      </w:r>
    </w:p>
    <w:p>
      <w:r>
        <w:t xml:space="preserve">@Kngston alguien con quien trabajo hoy me dijo que si me hiciera una prueba de "edad real", me diría que tengo 45 años</w:t>
      </w:r>
    </w:p>
    <w:p>
      <w:r>
        <w:t xml:space="preserve">sentado en casa sin hacer nada. va a ser así todo el fin de semana</w:t>
      </w:r>
    </w:p>
    <w:p>
      <w:r>
        <w:t xml:space="preserve">...  Dirigido a Hospitol : Tuvo que retirarse del Golf Tourny en 3er lugar!!!!!!!!!!! Creo que he vuelto a romper algo !!! Sí, eso.</w:t>
      </w:r>
    </w:p>
    <w:p>
      <w:r>
        <w:t xml:space="preserve">A veces los juegos son crueles porque no son reales... como anoche cuando gané 128.600 dólares en la Rueda de la Fortuna</w:t>
      </w:r>
    </w:p>
    <w:p>
      <w:r>
        <w:t xml:space="preserve">He vuelto a dormir con el ojo abierto, me duele muchísimo... ojalá pudiera encontrar el lubricante para ojos que me hace sentir mejor....</w:t>
      </w:r>
    </w:p>
    <w:p>
      <w:r>
        <w:t xml:space="preserve">Triste porque las nuevas canciones de A Skylit Drive no suenan tan bien como esperaba.</w:t>
      </w:r>
    </w:p>
    <w:p>
      <w:r>
        <w:t xml:space="preserve">@chezpim son unas pequeñas bestias terribles pero si el jardín es pequeño puedes simplemente recogerlas, o puedes comprar bolitas de comida venenosa</w:t>
      </w:r>
    </w:p>
    <w:p>
      <w:r>
        <w:t xml:space="preserve">Se supone que debo levantarme para ir a buscar algo que ponerme mañana pero no puedo levantarme</w:t>
      </w:r>
    </w:p>
    <w:p>
      <w:r>
        <w:t xml:space="preserve">Me estoy haciendo un lío con este proyecto, tengo la idea, pero no consigo que sea perfecta.</w:t>
      </w:r>
    </w:p>
    <w:p>
      <w:r>
        <w:t xml:space="preserve">mi árbol se volcó en el césped</w:t>
      </w:r>
    </w:p>
    <w:p>
      <w:r>
        <w:t xml:space="preserve">¿alguna vez has tenido un amigo que te preguntes por qué somos amigos? Sé lo que obtienes de mí, pero me estoy cuestionando lo que obtengo de ti.</w:t>
      </w:r>
    </w:p>
    <w:p>
      <w:r>
        <w:t xml:space="preserve">Perdí mis llaves y ahora estoy esperando a mi padre en D'iberville. Phail. También fml</w:t>
      </w:r>
    </w:p>
    <w:p>
      <w:r>
        <w:t xml:space="preserve">@AbelPetSupply ¡LOL! No hay juicios... en su mayor parte los juicios de Florida se detienen en el verano.  Diviértete este fin de semana!</w:t>
      </w:r>
    </w:p>
    <w:p>
      <w:r>
        <w:t xml:space="preserve">@qdakid Q, ya no recibo amor ?</w:t>
      </w:r>
    </w:p>
    <w:p>
      <w:r>
        <w:t xml:space="preserve">La prueba del parche de tinte para el pelo acaba de manchar toda mi funda nórdica BLANCA putos. &lt;3</w:t>
      </w:r>
    </w:p>
    <w:p>
      <w:r>
        <w:t xml:space="preserve">@SportsDivaTiffy Oye, ¿su esposa murió? Estoy realmente confundido. Hacía tiempo que no entraba en su MySpace, pero acabo de leer su Twit.</w:t>
      </w:r>
    </w:p>
    <w:p>
      <w:r>
        <w:t xml:space="preserve">Hace mucho sol fuera, y no tengo a nadie con quien salir a jugar</w:t>
      </w:r>
    </w:p>
    <w:p>
      <w:r>
        <w:t xml:space="preserve">@nikkie20six pues ayer aprendí a usar la máquina, aunque todavía no tengo mucha confianza, así que... ¡a coser a mano!  xxx</w:t>
      </w:r>
    </w:p>
    <w:p>
      <w:r>
        <w:t xml:space="preserve">aún en espera</w:t>
      </w:r>
    </w:p>
    <w:p>
      <w:r>
        <w:t xml:space="preserve">@deeliciouz Incluso sin el aderezo siguen siendo más de 500 calorías. Me encanta ese pan plano.</w:t>
      </w:r>
    </w:p>
    <w:p>
      <w:r>
        <w:t xml:space="preserve">@Cherryadestains La culpa fue descaradamente tuya por meterlo en la bolsa sin más cuando dije que no sentí que me habías engañado mucho. xx</w:t>
      </w:r>
    </w:p>
    <w:p>
      <w:r>
        <w:t xml:space="preserve">@Yasmine32068 LOL Yo también.... No puedo devolverlo, ¡perdí mi recibo!</w:t>
      </w:r>
    </w:p>
    <w:p>
      <w:r>
        <w:t xml:space="preserve">en la clase de informática, el fotomatón no funciona</w:t>
      </w:r>
    </w:p>
    <w:p>
      <w:r>
        <w:t xml:space="preserve">fml. olvidé que el recital de baile de alli es esta noche. ahora estoy atrapado hablando con munchkins toda la noche en lugar de estar en la hoguera de devon. :/</w:t>
      </w:r>
    </w:p>
    <w:p>
      <w:r>
        <w:t xml:space="preserve">Me voy a trabajar una vez más. qué buenos días de descanso he tenido. ahora se ha acabado pero al menos tengo 2 más por delante wahooooooo</w:t>
      </w:r>
    </w:p>
    <w:p>
      <w:r>
        <w:t xml:space="preserve">@MelissaPan awe sí, es más divertido revisar con otros pero te distraes más fácil &gt;.&lt; sí estoy cansada, revisando historia</w:t>
      </w:r>
    </w:p>
    <w:p>
      <w:r>
        <w:t xml:space="preserve">No encontré mi vestido</w:t>
      </w:r>
    </w:p>
    <w:p>
      <w:r>
        <w:t xml:space="preserve">Uf, no sé si a U le importa Nicole Richie, pero a mí sí y C que me la perdí en la tele anoche a pesar de la twittera @JennOrtigoza</w:t>
      </w:r>
    </w:p>
    <w:p>
      <w:r>
        <w:t xml:space="preserve">George está triste porque no puede ir a dar un paseo en coche con su padre http://apps.facebook.com/dogbook/profile/view/6877274</w:t>
      </w:r>
    </w:p>
    <w:p>
      <w:r>
        <w:t xml:space="preserve">enfermo y FELIZ 13º Amanda</w:t>
      </w:r>
    </w:p>
    <w:p>
      <w:r>
        <w:t xml:space="preserve">@MelissaPan aww sí, es más divertido revisar con otros pero te distraes más fácil &gt;.&lt; sí estoy cansada, revisando historia</w:t>
      </w:r>
    </w:p>
    <w:p>
      <w:r>
        <w:t xml:space="preserve">¿Cuándo voy a recibir un anuario? Hoy ha sido extraño</w:t>
      </w:r>
    </w:p>
    <w:p>
      <w:r>
        <w:t xml:space="preserve">¿Por qué está tan oscuro afuera?</w:t>
      </w:r>
    </w:p>
    <w:p>
      <w:r>
        <w:t xml:space="preserve">@SuprnaturlShana ¿él no sale temprano?</w:t>
      </w:r>
    </w:p>
    <w:p>
      <w:r>
        <w:t xml:space="preserve">mmm, pizza para cenar. yum. pero me he quemado la boca aunque..</w:t>
      </w:r>
    </w:p>
    <w:p>
      <w:r>
        <w:t xml:space="preserve">Mi respeto por Travis Clark ha bajado 7,5 puntos</w:t>
      </w:r>
    </w:p>
    <w:p>
      <w:r>
        <w:t xml:space="preserve">¿alguien tiene entradas para los premios de cine de la mtv? un tipo me estafó</w:t>
      </w:r>
    </w:p>
    <w:p>
      <w:r>
        <w:t xml:space="preserve">@tatrtalk Quería hacerlo, pero lamentablemente hoy trabajo.  Normalmente, tampoco trabajo los viernes.</w:t>
      </w:r>
    </w:p>
    <w:p>
      <w:r>
        <w:t xml:space="preserve">Willie está haciendo pucheros porque la abuela no me ha puesto golosinas en la comida http://apps.facebook.com/dogbook/profile/view/6877293</w:t>
      </w:r>
    </w:p>
    <w:p>
      <w:r>
        <w:t xml:space="preserve">Acabo de estornudar tres veces seguidas. Pero tres no son cuatro, así que no hay registro.</w:t>
      </w:r>
    </w:p>
    <w:p>
      <w:r>
        <w:t xml:space="preserve">@Xaan yo también tengo problemas para verlo en you tube por alguna razón</w:t>
      </w:r>
    </w:p>
    <w:p>
      <w:r>
        <w:t xml:space="preserve">sigue tratando de encontrar el fondo de twitter... ¡sobre capacidad!</w:t>
      </w:r>
    </w:p>
    <w:p>
      <w:r>
        <w:t xml:space="preserve">Quiero unas patatas fritas con queso de Fontanas.</w:t>
      </w:r>
    </w:p>
    <w:p>
      <w:r>
        <w:t xml:space="preserve">Terminé en el spa y ahora he quedado con Vic para comer tarde.</w:t>
      </w:r>
    </w:p>
    <w:p>
      <w:r>
        <w:t xml:space="preserve">Lo compré.  Ahora tengo que esperar 2-3 semanas.   Boo.</w:t>
      </w:r>
    </w:p>
    <w:p>
      <w:r>
        <w:t xml:space="preserve">Tan cansada y enferma... ¿qué coño me pasa?</w:t>
      </w:r>
    </w:p>
    <w:p>
      <w:r>
        <w:t xml:space="preserve">Este fin de semana. Estaré en Dallas así que no kandy koated alrededor de la H</w:t>
      </w:r>
    </w:p>
    <w:p>
      <w:r>
        <w:t xml:space="preserve">@NoraReed Se me olvidó y ya almorcé así que creo que no voy.</w:t>
      </w:r>
    </w:p>
    <w:p>
      <w:r>
        <w:t xml:space="preserve">está muy triste por lo de su sobrino pero se mantiene ocupada clasificando artículos para BWM! http://bit.ly/N9tsM</w:t>
      </w:r>
    </w:p>
    <w:p>
      <w:r>
        <w:t xml:space="preserve">@bardicus tengo que decir que estoy un poco celoso</w:t>
      </w:r>
    </w:p>
    <w:p>
      <w:r>
        <w:t xml:space="preserve">@MajorSpoilers majorspoilers.com tiene problemas - no puede hacer funcionar el sitio</w:t>
      </w:r>
    </w:p>
    <w:p>
      <w:r>
        <w:t xml:space="preserve">oh dios están rompiendo tanto yeso qué están haciendo ahí me gustan las paredes, gracias!</w:t>
      </w:r>
    </w:p>
    <w:p>
      <w:r>
        <w:t xml:space="preserve">@haikubirdie Si es que luego puedo hacer uno con hilo dental.</w:t>
      </w:r>
    </w:p>
    <w:p>
      <w:r>
        <w:t xml:space="preserve">@pollybowles no digas eso - realmente extraño mi Porsche rojo (lo vendí hace 2 años)</w:t>
      </w:r>
    </w:p>
    <w:p>
      <w:r>
        <w:t xml:space="preserve">acaba de jugar como, 5 juegos de dota jajaja. Quiero ir a casa</w:t>
      </w:r>
    </w:p>
    <w:p>
      <w:r>
        <w:t xml:space="preserve">De camino a por la caja y Bella Dolce!!!! Triste porque @livingdeaderin se va a Richmond</w:t>
      </w:r>
    </w:p>
    <w:p>
      <w:r>
        <w:t xml:space="preserve">@PrinceTerrence TERRY TERRY TERRY!! te echo de menos</w:t>
      </w:r>
    </w:p>
    <w:p>
      <w:r>
        <w:t xml:space="preserve">La entrevista con Allianz ha ido bien, he recibido un rechazo de MOD aunque .... va a ser un fin de semana largo ya que el lunes tengo noticias de Allianz</w:t>
      </w:r>
    </w:p>
    <w:p>
      <w:r>
        <w:t xml:space="preserve">El equipo de la Fundación de la Paz de la Universidad de California, en la que se encuentra la sede de la Fundación de la Paz de la Universidad de California, ha sido el responsable de la creación de la Fundación de la Paz de la Universidad de California.</w:t>
      </w:r>
    </w:p>
    <w:p>
      <w:r>
        <w:t xml:space="preserve">@jasonridge1 ¿estás en harlem? ¿dónde? ¡estoy tan celoso ahora mismo! ¡extraño vivir en nyc!</w:t>
      </w:r>
    </w:p>
    <w:p>
      <w:r>
        <w:t xml:space="preserve">Acabo de comer un poco de babi pangang. Ahora me voy con los amigos. Mañana es hora de trabajar de nuevo</w:t>
      </w:r>
    </w:p>
    <w:p>
      <w:r>
        <w:t xml:space="preserve">@mileycyrus he votado y no he podido</w:t>
      </w:r>
    </w:p>
    <w:p>
      <w:r>
        <w:t xml:space="preserve">@brendaelizabeth sí... supongo que</w:t>
      </w:r>
    </w:p>
    <w:p>
      <w:r>
        <w:t xml:space="preserve">El pronóstico de la mañana en la radio era de parcialmente nublado a mayormente nublado -yay vog- quédate dentro y ten un FELIZ VIERNES</w:t>
      </w:r>
    </w:p>
    <w:p>
      <w:r>
        <w:t xml:space="preserve">está solo por la noche!</w:t>
      </w:r>
    </w:p>
    <w:p>
      <w:r>
        <w:t xml:space="preserve">@mtupyro - no te sientas mal. Yo también tengo un foad para una promoción aquí.</w:t>
      </w:r>
    </w:p>
    <w:p>
      <w:r>
        <w:t xml:space="preserve">Sheesh mis medicamentos me hacen sentir como si estuviera en el fondo del océano ... y tengo que volver a trabajar hoy Sé triste conmigo ...</w:t>
      </w:r>
    </w:p>
    <w:p>
      <w:r>
        <w:t xml:space="preserve">Es un día triste, encontré el primer rasguño en mi coche.</w:t>
      </w:r>
    </w:p>
    <w:p>
      <w:r>
        <w:t xml:space="preserve">@cameo1172 tengo 2 amigos que van tan celosos</w:t>
      </w:r>
    </w:p>
    <w:p>
      <w:r>
        <w:t xml:space="preserve">¿Cómo funciona esto del Follow Friday?  No tengo seguidores reales</w:t>
      </w:r>
    </w:p>
    <w:p>
      <w:r>
        <w:t xml:space="preserve">@elmofromok Oh, ha pasado tanto tiempo que no puedo recordar</w:t>
      </w:r>
    </w:p>
    <w:p>
      <w:r>
        <w:t xml:space="preserve">esta semana ha sido horrible.</w:t>
      </w:r>
    </w:p>
    <w:p>
      <w:r>
        <w:t xml:space="preserve">Oh, tío, ¡la mitad del trimestre no es lo suficientemente larga!</w:t>
      </w:r>
    </w:p>
    <w:p>
      <w:r>
        <w:t xml:space="preserve">@Ellebella618 OMG.  Lo siento mucho! ¿Puedo hacer algo para ayudar?</w:t>
      </w:r>
    </w:p>
    <w:p>
      <w:r>
        <w:t xml:space="preserve">Está en el jardín botánico y es hermoso, pero se olvidó de una tarjeta de memoria extra, así que no hay fotos hoy</w:t>
      </w:r>
    </w:p>
    <w:p>
      <w:r>
        <w:t xml:space="preserve">Tengo que seguir golpeando el ratón para que mi ordenador no se duerma. No hay acceso a Internet ni archivos en los que trabajar. Viernes más lento eeeeevvveeerrrr</w:t>
      </w:r>
    </w:p>
    <w:p>
      <w:r>
        <w:t xml:space="preserve">@marykayte ¡qué suerte! Todavía quiero esos azules</w:t>
      </w:r>
    </w:p>
    <w:p>
      <w:r>
        <w:t xml:space="preserve">@laurenRIOT_x sólo está en glasgow</w:t>
      </w:r>
    </w:p>
    <w:p>
      <w:r>
        <w:t xml:space="preserve">¿Qué pasa con el racismo en Australia? No es agradable</w:t>
      </w:r>
    </w:p>
    <w:p>
      <w:r>
        <w:t xml:space="preserve">Cambio de planes. No veré a Up hoy.</w:t>
      </w:r>
    </w:p>
    <w:p>
      <w:r>
        <w:t xml:space="preserve">@AshleyGofficial es porque terminaron las grabaciones?</w:t>
      </w:r>
    </w:p>
    <w:p>
      <w:r>
        <w:t xml:space="preserve">no tiene don de gentes.</w:t>
      </w:r>
    </w:p>
    <w:p>
      <w:r>
        <w:t xml:space="preserve">oficinas en movimiento Voy a echarte de menos Hollywood.</w:t>
      </w:r>
    </w:p>
    <w:p>
      <w:r>
        <w:t xml:space="preserve">¡Ahora a la guitarra! Casi digo que a nadar. ¡Uf!</w:t>
      </w:r>
    </w:p>
    <w:p>
      <w:r>
        <w:t xml:space="preserve">@michaelwryan No se puede, ¿se me olvidó decirlo? jajaja No podría llegar a casa.</w:t>
      </w:r>
    </w:p>
    <w:p>
      <w:r>
        <w:t xml:space="preserve">@HereLiesVanessa comprensible. ¡yah me voy el lunes! Me iré cuando estés en chi</w:t>
      </w:r>
    </w:p>
    <w:p>
      <w:r>
        <w:t xml:space="preserve">@MSTALENT Lo sé bien...</w:t>
      </w:r>
    </w:p>
    <w:p>
      <w:r>
        <w:t xml:space="preserve">@xxojackie ¡oh dios mío! ¡estás bromeando! wow !! debes haberte mudado JUSTO después de que Calleen recibiera sus vacunas de 4 meses.</w:t>
      </w:r>
    </w:p>
    <w:p>
      <w:r>
        <w:t xml:space="preserve">@caitran ¡sí! Me encantaría ir, pero tengo un montón de cosas que hacer ese día, no creo que pueda ir.</w:t>
      </w:r>
    </w:p>
    <w:p>
      <w:r>
        <w:t xml:space="preserve">2 días sin dormir y ahora una migraña. Pensaba que la vida después de R01 iba a ser relajante</w:t>
      </w:r>
    </w:p>
    <w:p>
      <w:r>
        <w:t xml:space="preserve">Por favor, ayúdame a sacar esta canción de mi cabeza</w:t>
      </w:r>
    </w:p>
    <w:p>
      <w:r>
        <w:t xml:space="preserve">Estoy en la ciencia!! muy aburrido</w:t>
      </w:r>
    </w:p>
    <w:p>
      <w:r>
        <w:t xml:space="preserve">hoy esta nublado de nuevo parece que quiere despejar pero lo dudo :/</w:t>
      </w:r>
    </w:p>
    <w:p>
      <w:r>
        <w:t xml:space="preserve">Party, aber Subway alle http://yfrog.com/0ayzyj</w:t>
      </w:r>
    </w:p>
    <w:p>
      <w:r>
        <w:t xml:space="preserve">Estimado Sr. Presidente: Por favor, HABLE CON NOSOTROS sobre lo que piensa hacer con respecto al DADT. Porque ahora mismo, sólo parece un mentiroso.</w:t>
      </w:r>
    </w:p>
    <w:p>
      <w:r>
        <w:t xml:space="preserve">¿Qué pasa con el círculo de abdominales? Y todavía está en la caja para trabajar</w:t>
      </w:r>
    </w:p>
    <w:p>
      <w:r>
        <w:t xml:space="preserve">ahora me voy no me extrañes mucho tweetbeaks &lt;3</w:t>
      </w:r>
    </w:p>
    <w:p>
      <w:r>
        <w:t xml:space="preserve">Hm. ¿Te has dado cuenta de lo increíblemente sobrevalorado que se está volviendo Tokio Hotel? Me entristece.</w:t>
      </w:r>
    </w:p>
    <w:p>
      <w:r>
        <w:t xml:space="preserve">@bluepoof Tienen una lista de 50 parques estatales aquí en PA que están bajo consideración para cerrar. Los más bonitos también.</w:t>
      </w:r>
    </w:p>
    <w:p>
      <w:r>
        <w:t xml:space="preserve">Si no pasa algo por aquí me voy a quedar dormido</w:t>
      </w:r>
    </w:p>
    <w:p>
      <w:r>
        <w:t xml:space="preserve">me duele el brazo no puedo escribir, espero que se acabe para el 5 de junio</w:t>
      </w:r>
    </w:p>
    <w:p>
      <w:r>
        <w:t xml:space="preserve">Arrggghhh... maldita oficina de correos.  No he recibido el paquete todavía, puede que tenga que esperar hasta mañana</w:t>
      </w:r>
    </w:p>
    <w:p>
      <w:r>
        <w:t xml:space="preserve">@Gleegirloz La vida es demasiado corta. Sé que es un pez gordo, pero me gustaría que todo el mundo me sobreviviera.</w:t>
      </w:r>
    </w:p>
    <w:p>
      <w:r>
        <w:t xml:space="preserve">Y acabo de ver algo muy triste en mi almuerzo... Un perro con dos patas traseras rotas.</w:t>
      </w:r>
    </w:p>
    <w:p>
      <w:r>
        <w:t xml:space="preserve">Vale, tengo la tarjeta, pero mi teléfono está jodido en este momento. por favor, utiliza el correo electrónico para contactar conmigo, lo siento</w:t>
      </w:r>
    </w:p>
    <w:p>
      <w:r>
        <w:t xml:space="preserve">Creo que mi router inalámbrico está muriendo</w:t>
      </w:r>
    </w:p>
    <w:p>
      <w:r>
        <w:t xml:space="preserve">Lamentando de inmediato mi decisión de venir a la oficina hoy, extrañar mi cama</w:t>
      </w:r>
    </w:p>
    <w:p>
      <w:r>
        <w:t xml:space="preserve">¿Perdiste el equipaje de @kgs? Lamento oírlo. Debería ver nuestra selección de equipaje de viaje aquí: http://budurl.com/9mua</w:t>
      </w:r>
    </w:p>
    <w:p>
      <w:r>
        <w:t xml:space="preserve">Mal día. Examen de historia mañana. Y quiero salir al sol y jugar...</w:t>
      </w:r>
    </w:p>
    <w:p>
      <w:r>
        <w:t xml:space="preserve">@jonmyers El problema es que no he terminado con él Pero he registrado en masa horas esta semana en él. Y no me pagan! POP!</w:t>
      </w:r>
    </w:p>
    <w:p>
      <w:r>
        <w:t xml:space="preserve">Abajo de nuevo parece que nunca va a parar y nunca voy a conseguir lo que quiero</w:t>
      </w:r>
    </w:p>
    <w:p>
      <w:r>
        <w:t xml:space="preserve">@deevazquez Lol. Me está ofreciendo una caja de guiness! ¿puede uno de ellos? Si me compras dos me quedo. Vamos a empezar la guerra de ofertas</w:t>
      </w:r>
    </w:p>
    <w:p>
      <w:r>
        <w:t xml:space="preserve">@MelissaHourigan ojalá. estoy en el cierre tenemos que ponernos al día, sin embargo. en serio.</w:t>
      </w:r>
    </w:p>
    <w:p>
      <w:r>
        <w:t xml:space="preserve">El Sgto. Hughes tiene meningitis por lo que desinfecté nuestra letrina femenina y estoy escribiendo un ensayo sobre la meningitis para el Sgto. Ski....</w:t>
      </w:r>
    </w:p>
    <w:p>
      <w:r>
        <w:t xml:space="preserve">vi el especial de prison break, un final tan triste</w:t>
      </w:r>
    </w:p>
    <w:p>
      <w:r>
        <w:t xml:space="preserve">@Mileycyrus Intenté votar por ti el otro día pero no pude averiguar cómo hacerlo. Lol</w:t>
      </w:r>
    </w:p>
    <w:p>
      <w:r>
        <w:t xml:space="preserve">@MrsNewlywed Siento escuchar eso.</w:t>
      </w:r>
    </w:p>
    <w:p>
      <w:r>
        <w:t xml:space="preserve">Aww @danbharris se casa, ¡felicidades a él y a su nueva esposa! Ahora echo de menos a la gente de WN Weekend</w:t>
      </w:r>
    </w:p>
    <w:p>
      <w:r>
        <w:t xml:space="preserve">El nuevo diseño del carnet de conducir de tecas es feo</w:t>
      </w:r>
    </w:p>
    <w:p>
      <w:r>
        <w:t xml:space="preserve">se va a peinar en breve! y espera que todo vaya bien para su amiga que se está operando!</w:t>
      </w:r>
    </w:p>
    <w:p>
      <w:r>
        <w:t xml:space="preserve">Pasé la última hora firmando anuarios. ¡Os echaré de menos, chicos!</w:t>
      </w:r>
    </w:p>
    <w:p>
      <w:r>
        <w:t xml:space="preserve">He puesto una foto mía de verdad. Voy a echar de menos el avatar.</w:t>
      </w:r>
    </w:p>
    <w:p>
      <w:r>
        <w:t xml:space="preserve">Voy al centro comercial y voy a ver la película ghost of gfs past espero que sea buena y encima voy solo pero me veo guapo y me siento bien ^^</w:t>
      </w:r>
    </w:p>
    <w:p>
      <w:r>
        <w:t xml:space="preserve">@cfuess me está dando hambre. He comido un bol de cereales</w:t>
      </w:r>
    </w:p>
    <w:p>
      <w:r>
        <w:t xml:space="preserve">@danielbachhuber si es así, el G1 de TMobile es el Hummer H1. Ojalá tuviera la duración de la batería de un iPhone!</w:t>
      </w:r>
    </w:p>
    <w:p>
      <w:r>
        <w:t xml:space="preserve">Listo para ir a casa 2 horas más de trabajo</w:t>
      </w:r>
    </w:p>
    <w:p>
      <w:r>
        <w:t xml:space="preserve">Oh no... ¡El sol se ha ido!</w:t>
      </w:r>
    </w:p>
    <w:p>
      <w:r>
        <w:t xml:space="preserve">No puedo conseguir todos mis rwitters en mi teléfono este teléfono apesta</w:t>
      </w:r>
    </w:p>
    <w:p>
      <w:r>
        <w:t xml:space="preserve">Todo lo que quiero es verlo esta noche y sé que no va a suceder.</w:t>
      </w:r>
    </w:p>
    <w:p>
      <w:r>
        <w:t xml:space="preserve">@NateBodnar ¿vas a ir con Jordan? Me dijo que viniera pero estoy atrapado en el trabajo</w:t>
      </w:r>
    </w:p>
    <w:p>
      <w:r>
        <w:t xml:space="preserve">@nippysweety Muchas gracias por el #ff @nippysweety ! Mi único hoy</w:t>
      </w:r>
    </w:p>
    <w:p>
      <w:r>
        <w:t xml:space="preserve">@markhoppus Piensa en añadir Apple Shampoo.  100% Mi tema favorito de blink, y en las 3 veces que los he visto, nunca lo he escuchado en directo.</w:t>
      </w:r>
    </w:p>
    <w:p>
      <w:r>
        <w:t xml:space="preserve">@tinchystryder woooooo te veo en glasgow cuando vengas, septiembre está agessss lejos pero</w:t>
      </w:r>
    </w:p>
    <w:p>
      <w:r>
        <w:t xml:space="preserve">@revfry su familia nos repudiaría si no estuviéramos allí!   Los dos queríamos venir a la barbacoa pero se nos mezclaron los fines de semana...</w:t>
      </w:r>
    </w:p>
    <w:p>
      <w:r>
        <w:t xml:space="preserve">BTW, hey ppl. lol TGIF. Espero que tu día sea bueno. El mío está bien. Me siento como un poco sux no tengo planes para el wknd....</w:t>
      </w:r>
    </w:p>
    <w:p>
      <w:r>
        <w:t xml:space="preserve">Estoy harto de estar enfermo. El fin de semana está aquí y estoy listo para la fiesta</w:t>
      </w:r>
    </w:p>
    <w:p>
      <w:r>
        <w:t xml:space="preserve">Me encanta cuando tengo que eructar pero cada vez que lo intento casi vomito</w:t>
      </w:r>
    </w:p>
    <w:p>
      <w:r>
        <w:t xml:space="preserve">@GenuineAmy Quiero volver a ver esa película. Quizás ese dvd funcione en mi portátil ya que Dawson's Creek no lo hace</w:t>
      </w:r>
    </w:p>
    <w:p>
      <w:r>
        <w:t xml:space="preserve">@wren Lo sé.  Lo siento.</w:t>
      </w:r>
    </w:p>
    <w:p>
      <w:r>
        <w:t xml:space="preserve">@simon__diamond marrón pero parece negro por lo menos no es rojo porque hubiera parecido una mancha de regla :/ &lt;3</w:t>
      </w:r>
    </w:p>
    <w:p>
      <w:r>
        <w:t xml:space="preserve">@Pristina Me escondo mi baya como un esclavo REGULARMENTE sólo hoy fui capturado por massa &amp; im def no lo suficientemente ligero como para ser un esclavo de vertido de jugo</w:t>
      </w:r>
    </w:p>
    <w:p>
      <w:r>
        <w:t xml:space="preserve">OMGZZZ me acabo de dar cuenta que homer simspon aint real :O haha !</w:t>
      </w:r>
    </w:p>
    <w:p>
      <w:r>
        <w:t xml:space="preserve">@Undented ¿tienes una contraseña para el programa de San Diego? La mía no funciona</w:t>
      </w:r>
    </w:p>
    <w:p>
      <w:r>
        <w:t xml:space="preserve">Patay na pala si Pat Morita, el sensei de Karate Kid. "Encerar, encerar". http://plurk.com/p/x2gey</w:t>
      </w:r>
    </w:p>
    <w:p>
      <w:r>
        <w:t xml:space="preserve">@klee123 No se estaba cargando.</w:t>
      </w:r>
    </w:p>
    <w:p>
      <w:r>
        <w:t xml:space="preserve">@suziewi ¿perdió su equipaje? Lamento oírlo. Debería ver nuestra selección de equipaje de viaje aquí: http://budurl.com/9mua</w:t>
      </w:r>
    </w:p>
    <w:p>
      <w:r>
        <w:t xml:space="preserve">@cloudconnected no saldrá hasta agosto, pero QUIZÁS alguien muy rápido lo xlate &lt;3</w:t>
      </w:r>
    </w:p>
    <w:p>
      <w:r>
        <w:t xml:space="preserve">Tengo el mayor enamoramiento de Pink pero ella no sabe que estoy vivo</w:t>
      </w:r>
    </w:p>
    <w:p>
      <w:r>
        <w:t xml:space="preserve">me he quedado sin libros que leer, películas que ver y cosas que comprar... ¡me aburro!</w:t>
      </w:r>
    </w:p>
    <w:p>
      <w:r>
        <w:t xml:space="preserve">Es triste decir adiós a estas hermosas montañas. http://twitpic.com/675ks</w:t>
      </w:r>
    </w:p>
    <w:p>
      <w:r>
        <w:t xml:space="preserve">Me he perdido a @tapulous regalando un código TTC</w:t>
      </w:r>
    </w:p>
    <w:p>
      <w:r>
        <w:t xml:space="preserve">#twpp y nadie me lo dijo?</w:t>
      </w:r>
    </w:p>
    <w:p>
      <w:r>
        <w:t xml:space="preserve">@nzinghashakur por...la...pérdida. cara de tonto...él, no tú. ¿qué haces el fin de semana? ¡quiero verte!</w:t>
      </w:r>
    </w:p>
    <w:p>
      <w:r>
        <w:t xml:space="preserve">@MsVanityQT ¡Coqueteando! Ima buen hombre con malos hábitos.</w:t>
      </w:r>
    </w:p>
    <w:p>
      <w:r>
        <w:t xml:space="preserve">@Jonasbrothers Fue el mejor Evar y mi primera,, usted no Awnser cualquiera de mis preguntas xoxo</w:t>
      </w:r>
    </w:p>
    <w:p>
      <w:r>
        <w:t xml:space="preserve">Por qué no me haces sentir como antes</w:t>
      </w:r>
    </w:p>
    <w:p>
      <w:r>
        <w:t xml:space="preserve">@AttyBowen yo y Arlando hemos terminado totalmente. Ahora sólo tengo que encontrar un hombre que valga la pena...</w:t>
      </w:r>
    </w:p>
    <w:p>
      <w:r>
        <w:t xml:space="preserve">@mileycyrus Miley, traté de votar por ti, y no me deja votar por alguna razón Lo intentaré de nuevo un poco más tarde! &lt;3</w:t>
      </w:r>
    </w:p>
    <w:p>
      <w:r>
        <w:t xml:space="preserve">Me gustaría estar todavía en Cornualles - echo de menos los perros de mi tía</w:t>
      </w:r>
    </w:p>
    <w:p>
      <w:r>
        <w:t xml:space="preserve">@hitekfame mi error ... Siempre estoy corriendo...</w:t>
      </w:r>
    </w:p>
    <w:p>
      <w:r>
        <w:t xml:space="preserve">@cwjacobs lol, ¿qué pasa? trabajando ahora mismo sowwwy</w:t>
      </w:r>
    </w:p>
    <w:p>
      <w:r>
        <w:t xml:space="preserve">Siempre estoy emocionada por un nuevo capítulo en mi vida. Sólo que no esperaba que fuera tan emotivo.</w:t>
      </w:r>
    </w:p>
    <w:p>
      <w:r>
        <w:t xml:space="preserve">Me falta uno de mis pendientes de diamantes. Esto me entristece.</w:t>
      </w:r>
    </w:p>
    <w:p>
      <w:r>
        <w:t xml:space="preserve">@loribot mi colección de música llegará pronto a los 250gb. jaja</w:t>
      </w:r>
    </w:p>
    <w:p>
      <w:r>
        <w:t xml:space="preserve">y mi otro peep se metió en un sitio de juegos que nunca volveré a ver</w:t>
      </w:r>
    </w:p>
    <w:p>
      <w:r>
        <w:t xml:space="preserve">@laccboner hombre ya puedo cortarme el pelo. Quiero decir que no con cory. procuts aquí voy.</w:t>
      </w:r>
    </w:p>
    <w:p>
      <w:r>
        <w:t xml:space="preserve">Ok, ¡¿WTF?! ¡¿Por qué tienes algo en tu menú *en la ventana* si no lo vendes?! Quería mi té de burbujas</w:t>
      </w:r>
    </w:p>
    <w:p>
      <w:r>
        <w:t xml:space="preserve">@majayy que pasa conmigo yo también te extraño!</w:t>
      </w:r>
    </w:p>
    <w:p>
      <w:r>
        <w:t xml:space="preserve">quiero ir a la nueva atracción manta ojalá estuviera en los estados</w:t>
      </w:r>
    </w:p>
    <w:p>
      <w:r>
        <w:t xml:space="preserve">comiendo el almuerzo no puedo esperar hasta las 6 fuera del trabajo pero tengo que trabajar mañana</w:t>
      </w:r>
    </w:p>
    <w:p>
      <w:r>
        <w:t xml:space="preserve">@LBigs así que, vi el coche RObs conducir por. pero eso fue todo</w:t>
      </w:r>
    </w:p>
    <w:p>
      <w:r>
        <w:t xml:space="preserve">@cascandar Estamos trabajando</w:t>
      </w:r>
    </w:p>
    <w:p>
      <w:r>
        <w:t xml:space="preserve">@laydmaxix aww lo seguiré enviando ;)</w:t>
      </w:r>
    </w:p>
    <w:p>
      <w:r>
        <w:t xml:space="preserve">Hoy he leído algunos cómics de la web bastante impresionantes. Y no hay nada realmente bueno en woot hoy http://myloc.me/20gf</w:t>
      </w:r>
    </w:p>
    <w:p>
      <w:r>
        <w:t xml:space="preserve">@lisibo ooohhhhh - lo siento Tan triste - nunca se dio cuenta de los signos de dólar! #oxteach</w:t>
      </w:r>
    </w:p>
    <w:p>
      <w:r>
        <w:t xml:space="preserve">@Bizfizz Maldita sea y explosión!  Estoy en LMHR mañana y Sam fuera ¿Quién lo dirige?  Podría ver si puede unirse a la próxima semana?</w:t>
      </w:r>
    </w:p>
    <w:p>
      <w:r>
        <w:t xml:space="preserve">estoy boooooooorado, no hay donde ir</w:t>
      </w:r>
    </w:p>
    <w:p>
      <w:r>
        <w:t xml:space="preserve">¡¡¡Betty la fea era taaaan triste!!!</w:t>
      </w:r>
    </w:p>
    <w:p>
      <w:r>
        <w:t xml:space="preserve">Boognish desea que Clemmie sea amable conmigo http://apps.facebook.com/catbook/profile/view/6831309</w:t>
      </w:r>
    </w:p>
    <w:p>
      <w:r>
        <w:t xml:space="preserve">Tiene la culpa de la investigación, ya que pasé el día sintiendo lástima por mí mismo con un resfriado.... tendrá que pasar un tiempo significativo de codificación este fin de semana</w:t>
      </w:r>
    </w:p>
    <w:p>
      <w:r>
        <w:t xml:space="preserve">oooh gosh Google Wave se ve muy sexy. La hora de la comida se ha acabado, pero he vuelto a Powerpoint (mucho menos sexy)</w:t>
      </w:r>
    </w:p>
    <w:p>
      <w:r>
        <w:t xml:space="preserve">completamente desanimado.  Estoy atrapado en un ford focus para el fin de semana.  Mi coche está en el taller.</w:t>
      </w:r>
    </w:p>
    <w:p>
      <w:r>
        <w:t xml:space="preserve">@a_nobel, ????? ???? -- ??????</w:t>
      </w:r>
    </w:p>
    <w:p>
      <w:r>
        <w:t xml:space="preserve">He recibido el correo electrónico de envío de mis libros hace una hora, y el estado de UPS ya es "Excepción".</w:t>
      </w:r>
    </w:p>
    <w:p>
      <w:r>
        <w:t xml:space="preserve">@22jenny Odio el snood. lol. lo siento no se como la gente lo juega!</w:t>
      </w:r>
    </w:p>
    <w:p>
      <w:r>
        <w:t xml:space="preserve">acaba de recibir un subponea</w:t>
      </w:r>
    </w:p>
    <w:p>
      <w:r>
        <w:t xml:space="preserve">mostró mis fluidos disminuyendo ligeramente. Así que no parece que me deje salir de esta cama pronto Tengo un seguimiento U / S la próxima semana</w:t>
      </w:r>
    </w:p>
    <w:p>
      <w:r>
        <w:t xml:space="preserve">Sólo tiene 80 seguidores... Qué triste.</w:t>
      </w:r>
    </w:p>
    <w:p>
      <w:r>
        <w:t xml:space="preserve">No he tenido un beso raro todavía... todos fueron malditamente románticos... #twpp</w:t>
      </w:r>
    </w:p>
    <w:p>
      <w:r>
        <w:t xml:space="preserve">Vídeo del último año en la actualización del mustang. Voy a llorar</w:t>
      </w:r>
    </w:p>
    <w:p>
      <w:r>
        <w:t xml:space="preserve">Tengo que esperar a llegar a casa para ver el clip del tráiler de Luna Nueva. Estúpidas restricciones de acceso a Internet en el trabajo</w:t>
      </w:r>
    </w:p>
    <w:p>
      <w:r>
        <w:t xml:space="preserve">no importa está cerrado lo siento Miley</w:t>
      </w:r>
    </w:p>
    <w:p>
      <w:r>
        <w:t xml:space="preserve">Hace mucho frío. Me gustaría que @shelby_says o @tattoos1985 estuvieran aquí para acurrucarse conmigo</w:t>
      </w:r>
    </w:p>
    <w:p>
      <w:r>
        <w:t xml:space="preserve">hmm, ¿alguien más tiene la goma gris de los auriculares de su iPhone desintegrándose?</w:t>
      </w:r>
    </w:p>
    <w:p>
      <w:r>
        <w:t xml:space="preserve">De vuelta a casa y llamando por teléfono a mi abuela... La quiero y la echo de menos</w:t>
      </w:r>
    </w:p>
    <w:p>
      <w:r>
        <w:t xml:space="preserve">@sugarsharrk Oye yo me asusté anoche a las 3:17 por tu culpa... y tuve varias pesadillas malas</w:t>
      </w:r>
    </w:p>
    <w:p>
      <w:r>
        <w:t xml:space="preserve">@neudesigns MCM sigue siendo mi próximo evento principal.  Estaré encantado de volver a correr pronto.  Todavía sin correr durante 10 días.</w:t>
      </w:r>
    </w:p>
    <w:p>
      <w:r>
        <w:t xml:space="preserve">@Ilovefal b/c "we" ONLY have Baby Phat, Phat Farm, Applebottoms &amp; FUBU!! Y se quedan bastante mal!! Doble</w:t>
      </w:r>
    </w:p>
    <w:p>
      <w:r>
        <w:t xml:space="preserve">Estoy cruzando los dedos y esperando que esta copia de Los Sims 2 funcione... la última copia la mordió totalmente.</w:t>
      </w:r>
    </w:p>
    <w:p>
      <w:r>
        <w:t xml:space="preserve">El plasma falló esta tarde: 40 minutos de repetidos pinchazos, ajustes y dolor.    Al menos, ¡me han pagado!</w:t>
      </w:r>
    </w:p>
    <w:p>
      <w:r>
        <w:t xml:space="preserve">@tonyhawk Me los perdí en Red Rocks.  Un par de días tristes.</w:t>
      </w:r>
    </w:p>
    <w:p>
      <w:r>
        <w:t xml:space="preserve">FANTÁSTICA semana en Londres pero ATROZ viaje de 8 horas a casa</w:t>
      </w:r>
    </w:p>
    <w:p>
      <w:r>
        <w:t xml:space="preserve">@142Staircases Te extraño seriamente y tienes razón! Ya le pedí a Justin que me enseñara, pero aún no me ha dicho cómo hacerlo.</w:t>
      </w:r>
    </w:p>
    <w:p>
      <w:r>
        <w:t xml:space="preserve">@smfibus Tengo la sensación de que podremos conseguir lo que queramos siempre que sea "verde".</w:t>
      </w:r>
    </w:p>
    <w:p>
      <w:r>
        <w:t xml:space="preserve">@GeekySteph - Estoy bien gracias amigo, solo aburrido, aburrido hasta el infierno, realmente quiero salir a algún lado!</w:t>
      </w:r>
    </w:p>
    <w:p>
      <w:r>
        <w:t xml:space="preserve">@zeldman Para mí todo bien, excepto la instalación se estrelló al final y ahora Safari se bloquea en cada cmd + Q</w:t>
      </w:r>
    </w:p>
    <w:p>
      <w:r>
        <w:t xml:space="preserve">@Puddynface2 Acabo de escuchar de Brendan (DJ) que no hay fiesta en el barco este fin de semana</w:t>
      </w:r>
    </w:p>
    <w:p>
      <w:r>
        <w:t xml:space="preserve">No hay un buen lugar para tomar un almuerzo rápido y saludable en el centro de Golden. Parece que puede ser Safeway</w:t>
      </w:r>
    </w:p>
    <w:p>
      <w:r>
        <w:t xml:space="preserve">@TuesdayKnight oh no....u no tienes que golpearlo. Tuvo una emergencia familiar así que hubo un pequeño retraso. Sólo que no puedo esperar a verlos</w:t>
      </w:r>
    </w:p>
    <w:p>
      <w:r>
        <w:t xml:space="preserve">¡Nic no tiene ni idea de lo que va a hacer! ¡El dinero se ha acabado!</w:t>
      </w:r>
    </w:p>
    <w:p>
      <w:r>
        <w:t xml:space="preserve">@ASinisterDuck tal espectáculo de mierda</w:t>
      </w:r>
    </w:p>
    <w:p>
      <w:r>
        <w:t xml:space="preserve">@gowalla Hoy he añadido 3 lugares más en Memphis y he visitado 2. Necesitaba un icono de perrito caliente para un nuevo restaurante, así que tuve que conformarme con una hamburguesa</w:t>
      </w:r>
    </w:p>
    <w:p>
      <w:r>
        <w:t xml:space="preserve">creo que necesito un trago</w:t>
      </w:r>
    </w:p>
    <w:p>
      <w:r>
        <w:t xml:space="preserve">Wow. Manera de estar desanimado idk más... fml.</w:t>
      </w:r>
    </w:p>
    <w:p>
      <w:r>
        <w:t xml:space="preserve">@alrapke lo único es que no soy fanático del chocolate pero la idea estaba ahí</w:t>
      </w:r>
    </w:p>
    <w:p>
      <w:r>
        <w:t xml:space="preserve">¡Se ha ido!</w:t>
      </w:r>
    </w:p>
    <w:p>
      <w:r>
        <w:t xml:space="preserve">@Jonasbrothers Hola jonas brothers viniste a argentina la otra vez</w:t>
      </w:r>
    </w:p>
    <w:p>
      <w:r>
        <w:t xml:space="preserve">@YvonneBeasley lamentablemente, no creo que tengamos un montón de helados gratis este año</w:t>
      </w:r>
    </w:p>
    <w:p>
      <w:r>
        <w:t xml:space="preserve">@JessicaMaley Hmm anunciando tus turnos de verano en facebook...eres genial! jajaja. Compañero creo que tengo una insolación xxx</w:t>
      </w:r>
    </w:p>
    <w:p>
      <w:r>
        <w:t xml:space="preserve">@Medros Sólo trata de hacerlo lo mejor posible. Espero que no te despidan.</w:t>
      </w:r>
    </w:p>
    <w:p>
      <w:r>
        <w:t xml:space="preserve">@PvtMarcus Siempre elijo ser un buen tipo, incluso si sé que es sólo un juego, me siento un poco mal haciendo cosas malas</w:t>
      </w:r>
    </w:p>
    <w:p>
      <w:r>
        <w:t xml:space="preserve">¡me perdí hollyoaks 2nite!</w:t>
      </w:r>
    </w:p>
    <w:p>
      <w:r>
        <w:t xml:space="preserve">Momento dulce y amargo... Querer irse pero no tener nada para volver a casa...</w:t>
      </w:r>
    </w:p>
    <w:p>
      <w:r>
        <w:t xml:space="preserve">Piensa que twitter no me gusta</w:t>
      </w:r>
    </w:p>
    <w:p>
      <w:r>
        <w:t xml:space="preserve">p.d. @AinsleyKerr pensaba que me ibas a seguir en twit-har ?</w:t>
      </w:r>
    </w:p>
    <w:p>
      <w:r>
        <w:t xml:space="preserve">ACABO DE ENCONTRAR MI I.D. FINALMENTE; ESTABA EN LA PELUSA THINGY EN LA SECADORA LOL SU TODO BENT OUTTA FORMA AHORA IM LOCO</w:t>
      </w:r>
    </w:p>
    <w:p>
      <w:r>
        <w:t xml:space="preserve">@MandyyJiroux ah no me funciona pero sólo quiero decir que me encanta la chica de la playa, ustedes son acee! england loves you (: xx</w:t>
      </w:r>
    </w:p>
    <w:p>
      <w:r>
        <w:t xml:space="preserve">@heykim ¡WOOW eso es duro!  Siento mucho escuchar eso</w:t>
      </w:r>
    </w:p>
    <w:p>
      <w:r>
        <w:t xml:space="preserve">¿No odias cuando tomas un bocado de una manzana y es desagradable? soy un panda muy triste ahora</w:t>
      </w:r>
    </w:p>
    <w:p>
      <w:r>
        <w:t xml:space="preserve">saliendo no puedo hacer más esta mierda :'(</w:t>
      </w:r>
    </w:p>
    <w:p>
      <w:r>
        <w:t xml:space="preserve">Ok así que el 4 necesita apresurarse y venir wtf quiero ir hooooommmeeee!</w:t>
      </w:r>
    </w:p>
    <w:p>
      <w:r>
        <w:t xml:space="preserve">Definitivamente echaba de menos escuchar a The Spill Canvas, también echo de menos verlos en directo "Now I'm in stitches ooooover you and oooover you, oh"</w:t>
      </w:r>
    </w:p>
    <w:p>
      <w:r>
        <w:t xml:space="preserve">decepcionado en todos los sentidos....confundido... y dañado por el feo bicho del amor</w:t>
      </w:r>
    </w:p>
    <w:p>
      <w:r>
        <w:t xml:space="preserve">me siento mal hoy</w:t>
      </w:r>
    </w:p>
    <w:p>
      <w:r>
        <w:t xml:space="preserve">@NewJourney09 ¡Hola! ¿Cómo te sientes? Sé que Charla me golpeó para ver que había algún lugar que puede ir..demasiado joven ¿Se divirtió?</w:t>
      </w:r>
    </w:p>
    <w:p>
      <w:r>
        <w:t xml:space="preserve">Parece que tengo que trabajar este fin de semana, siempre lo hacen en el último momento.</w:t>
      </w:r>
    </w:p>
    <w:p>
      <w:r>
        <w:t xml:space="preserve">Hombre, me gustaría poder bañarme en mi helado sunkist ahora mismo.... Pero entonces estaría pegajoso</w:t>
      </w:r>
    </w:p>
    <w:p>
      <w:r>
        <w:t xml:space="preserve">La gente que fuma hierba es muy estúpida. Las drogas en general. ¿Por qué? ¡En serio! ! ¿Por qué?</w:t>
      </w:r>
    </w:p>
    <w:p>
      <w:r>
        <w:t xml:space="preserve">día triste, los redskins liberan a Jansen Los mejores deseos para él. http://twurl.nl/ueivwi</w:t>
      </w:r>
    </w:p>
    <w:p>
      <w:r>
        <w:t xml:space="preserve">@BabyStowz yo wats up? how u doin 2day? u haven't answerd any of my replies</w:t>
      </w:r>
    </w:p>
    <w:p>
      <w:r>
        <w:t xml:space="preserve">@My_Sweethearts Te sigo pero no estás en mi lista de DM ¿Puedes tratar de DMarme?</w:t>
      </w:r>
    </w:p>
    <w:p>
      <w:r>
        <w:t xml:space="preserve">Pwnd desde todos los lados</w:t>
      </w:r>
    </w:p>
    <w:p>
      <w:r>
        <w:t xml:space="preserve">El baile de esta noche... qué pena que no vaya a estar allí</w:t>
      </w:r>
    </w:p>
    <w:p>
      <w:r>
        <w:t xml:space="preserve">Está de camino a Nottingham. ICOF esta noche, luego no hay más conciertos hasta la descarga. Fail</w:t>
      </w:r>
    </w:p>
    <w:p>
      <w:r>
        <w:t xml:space="preserve">luchando de nuevo</w:t>
      </w:r>
    </w:p>
    <w:p>
      <w:r>
        <w:t xml:space="preserve">¡Mal día!  El trabajo es DEMASIADO estresante... he tenido un pequeño accidente, pero todo está bien hasta ahora. Hay que reducirlo inmediatamente!</w:t>
      </w:r>
    </w:p>
    <w:p>
      <w:r>
        <w:t xml:space="preserve">Ok día gris/frío en Los Ángeles, escuchando a PJ Harvey, Jenny Lewis, Cat Power...veo un patrón aquí.</w:t>
      </w:r>
    </w:p>
    <w:p>
      <w:r>
        <w:t xml:space="preserve">@geektrooper Lo sé.  Definitivamente voy a intentar ver Up este fin de semana.</w:t>
      </w:r>
    </w:p>
    <w:p>
      <w:r>
        <w:t xml:space="preserve">He soñado que había un bicho en mi ojo</w:t>
      </w:r>
    </w:p>
    <w:p>
      <w:r>
        <w:t xml:space="preserve">no estoy seguro de que el mercado inmobiliario se mueva confundido o bien aguanta o sigue adelante con los planes?</w:t>
      </w:r>
    </w:p>
    <w:p>
      <w:r>
        <w:t xml:space="preserve">No quiero dejar mi trabajo.</w:t>
      </w:r>
    </w:p>
    <w:p>
      <w:r>
        <w:t xml:space="preserve">http://twitpic.com/675tw - Cuadrado B - está triste porque no estaba y ahora está, bueno, cuadrado (abeja de ganchillo con polifibra ...</w:t>
      </w:r>
    </w:p>
    <w:p>
      <w:r>
        <w:t xml:space="preserve">http://twitpic.com/675t7 - Cuadrado B - está triste porque no estaba y ahora está, bueno, cuadrado (abeja de ganchillo con polifibra ...</w:t>
      </w:r>
    </w:p>
    <w:p>
      <w:r>
        <w:t xml:space="preserve">@cloudconnected En realidad creo que la fecha de lanzamiento en NA estaba confirmada para septiembre así que habrá que esperar un poco más.</w:t>
      </w:r>
    </w:p>
    <w:p>
      <w:r>
        <w:t xml:space="preserve">http://twitpic.com/675u6 - Cuadrado B - está triste porque no estaba y ahora está, bueno, cuadrado (abeja de ganchillo con polifibra ...</w:t>
      </w:r>
    </w:p>
    <w:p>
      <w:r>
        <w:t xml:space="preserve">@Jazziy mostró mi fluido disminuyendo ligeramente así que no parece que voy a salir de esta cama en cualquier momento pronto tengo un seguimiento U / S la próxima semana</w:t>
      </w:r>
    </w:p>
    <w:p>
      <w:r>
        <w:t xml:space="preserve">ps es rainging</w:t>
      </w:r>
    </w:p>
    <w:p>
      <w:r>
        <w:t xml:space="preserve">Sentado en la consulta del médico.</w:t>
      </w:r>
    </w:p>
    <w:p>
      <w:r>
        <w:t xml:space="preserve">Tengo que correr. Estaré más tarde y espero poder alcanzar a todos los que me he perdido hoy. Trabajar en la web es un oso y por eso me pierdo muchas cosas.</w:t>
      </w:r>
    </w:p>
    <w:p>
      <w:r>
        <w:t xml:space="preserve">@innonate @juliaxgulia No puedo averiguar cómo responder en Tumblr lo siento! No llego a NYC hasta el 6/4 por lo que no puedo ir a ningún evento b4 entonces</w:t>
      </w:r>
    </w:p>
    <w:p>
      <w:r>
        <w:t xml:space="preserve">@Duncks por lo que no está lo suficientemente cerca como para poder salir corriendo a buscar uno</w:t>
      </w:r>
    </w:p>
    <w:p>
      <w:r>
        <w:t xml:space="preserve">Escuchando Busted - 3AM. Los echo de menos</w:t>
      </w:r>
    </w:p>
    <w:p>
      <w:r>
        <w:t xml:space="preserve">19 años para Phil Spector http://bit.ly/199ZWD</w:t>
      </w:r>
    </w:p>
    <w:p>
      <w:r>
        <w:t xml:space="preserve">Me estoy despidiendo de mi coche durante las próximas 2 semanas, lo voy a echar de menos.  Sin embargo, va a volver hermoso!</w:t>
      </w:r>
    </w:p>
    <w:p>
      <w:r>
        <w:t xml:space="preserve">@HH4764 ...y ahí te extraño.</w:t>
      </w:r>
    </w:p>
    <w:p>
      <w:r>
        <w:t xml:space="preserve">No es un campista feliz no tener un buen día en absoluto ...</w:t>
      </w:r>
    </w:p>
    <w:p>
      <w:r>
        <w:t xml:space="preserve">@MsUndrstood Mi hermana también se gradúa y no puedo comprar aquí nada</w:t>
      </w:r>
    </w:p>
    <w:p>
      <w:r>
        <w:t xml:space="preserve">¿Puedo ir a por el logro de las 1000 insignias de heroísmo?</w:t>
      </w:r>
    </w:p>
    <w:p>
      <w:r>
        <w:t xml:space="preserve">Acaba de pasar la salida a Baltimore.</w:t>
      </w:r>
    </w:p>
    <w:p>
      <w:r>
        <w:t xml:space="preserve">@shinobistalin el señor tariq no ha sido relevante desde el 98</w:t>
      </w:r>
    </w:p>
    <w:p>
      <w:r>
        <w:t xml:space="preserve">Voy a @LittleSkillet a comer hoy con @earth2andy. ¿Quién se apunta? Todavía tengo que ir al cajero automático.</w:t>
      </w:r>
    </w:p>
    <w:p>
      <w:r>
        <w:t xml:space="preserve">Un retraso hasta la medianoche, maldito thomson!!!!</w:t>
      </w:r>
    </w:p>
    <w:p>
      <w:r>
        <w:t xml:space="preserve">@msfeistus SOY UN NIÑO DE LA EDAD DIGITAL UTILIZO TWITTER PARA HACER TALES PREGUNTAS no traigas la lógica a esto</w:t>
      </w:r>
    </w:p>
    <w:p>
      <w:r>
        <w:t xml:space="preserve">@PuptownProducts Preocupado por nuestra Arabelle. Tweet por favor. O envíe un mensaje de texto.</w:t>
      </w:r>
    </w:p>
    <w:p>
      <w:r>
        <w:t xml:space="preserve">@juliedarling supuesto a visitar Austin Sun-Thurs..but no sentirse bien desde vaca.  Habría dicho hola por seguro!</w:t>
      </w:r>
    </w:p>
    <w:p>
      <w:r>
        <w:t xml:space="preserve">@Fearnecotton Me voy a perder el show en whitby para el fin de semana! por cierto me encanta tu programa! Radio 1 es siempre en! ly x</w:t>
      </w:r>
    </w:p>
    <w:p>
      <w:r>
        <w:t xml:space="preserve">me aburro como una ostra. Supongo que estoy pagando el precio por tener tanta diversión ayer.</w:t>
      </w:r>
    </w:p>
    <w:p>
      <w:r>
        <w:t xml:space="preserve">@masterluke103 oh como van a sufrir las damas ahora LOL</w:t>
      </w:r>
    </w:p>
    <w:p>
      <w:r>
        <w:t xml:space="preserve">Haciendo recados con Geeta... me siento como si tuviera la peste</w:t>
      </w:r>
    </w:p>
    <w:p>
      <w:r>
        <w:t xml:space="preserve">Hoy echo de menos a Matt</w:t>
      </w:r>
    </w:p>
    <w:p>
      <w:r>
        <w:t xml:space="preserve">@BrooklynDDecker ¿dos veces? Qué suerte tienes. Yo no la he visto ni una vez. Acaba de salir hoy aquí.</w:t>
      </w:r>
    </w:p>
    <w:p>
      <w:r>
        <w:t xml:space="preserve">@Arian_A lo he hecho pero sabes que no es tan fácil..</w:t>
      </w:r>
    </w:p>
    <w:p>
      <w:r>
        <w:t xml:space="preserve">Quiero salir con Beth y Tenaya y sus maridos esta noche .... pero Jon quiere salir con otras personas</w:t>
      </w:r>
    </w:p>
    <w:p>
      <w:r>
        <w:t xml:space="preserve">@JosephHabedank te iba a hacer un DM pero dice que no me sigues! lol después de todo lo que he hecho! jajaja</w:t>
      </w:r>
    </w:p>
    <w:p>
      <w:r>
        <w:t xml:space="preserve">@amdiegelman OH NO....¿Crees que ha vivido su vida útil?</w:t>
      </w:r>
    </w:p>
    <w:p>
      <w:r>
        <w:t xml:space="preserve">ahh mi pobre feeeeeet</w:t>
      </w:r>
    </w:p>
    <w:p>
      <w:r>
        <w:t xml:space="preserve">Ja tengo otro #followfriday. ¡toma eso @mage! oh... tu lista también... muchas gracias @Lowjacker ya idiota.</w:t>
      </w:r>
    </w:p>
    <w:p>
      <w:r>
        <w:t xml:space="preserve">hoy no he recibido un abrazo</w:t>
      </w:r>
    </w:p>
    <w:p>
      <w:r>
        <w:t xml:space="preserve">Qué mal día</w:t>
      </w:r>
    </w:p>
    <w:p>
      <w:r>
        <w:t xml:space="preserve">@JonKress quizás ahora también empiece a incluir #magic en todos sus tweets. Por cierto... no escribiste #magic en tu tweet.</w:t>
      </w:r>
    </w:p>
    <w:p>
      <w:r>
        <w:t xml:space="preserve">Quiero salir</w:t>
      </w:r>
    </w:p>
    <w:p>
      <w:r>
        <w:t xml:space="preserve">Esta noche es mi última noche en mi apartamento...</w:t>
      </w:r>
    </w:p>
    <w:p/>
    <w:p>
      <w:r>
        <w:t xml:space="preserve">@sarahsss me gustaría tener amigos con los que pasar la noche</w:t>
      </w:r>
    </w:p>
    <w:p>
      <w:r>
        <w:t xml:space="preserve">El pentagrama ha rechazado la ofrenda</w:t>
      </w:r>
    </w:p>
    <w:p>
      <w:r>
        <w:t xml:space="preserve">Mi gato murió de insuficiencia renal durante mi examen de matemáticas Este día tiene que mejorar.</w:t>
      </w:r>
    </w:p>
    <w:p>
      <w:r>
        <w:t xml:space="preserve">@TheHebrican ¿podemos intercambiar el tiempo? Hoy está todo sombrío en La.</w:t>
      </w:r>
    </w:p>
    <w:p>
      <w:r>
        <w:t xml:space="preserve">Me siento con el corazón roto... @Levanah_Gates anoche x</w:t>
      </w:r>
    </w:p>
    <w:p>
      <w:r>
        <w:t xml:space="preserve">todo el mundo se va del trabajo antes de tiempo excepto yo</w:t>
      </w:r>
    </w:p>
    <w:p>
      <w:r>
        <w:t xml:space="preserve">que era tan poco parecido a los PO en Oakland. Me odiaban</w:t>
      </w:r>
    </w:p>
    <w:p>
      <w:r>
        <w:t xml:space="preserve">Acabo de romper un jarrón que ni siquiera tuve la oportunidad de usar</w:t>
      </w:r>
    </w:p>
    <w:p>
      <w:r>
        <w:t xml:space="preserve">@jennhoots ¡Pues que nos bendigan juntos entonces también! Sí, me siento mejor, pero volvería a enfermar aunque mi pequeño se salvó.</w:t>
      </w:r>
    </w:p>
    <w:p>
      <w:r>
        <w:t xml:space="preserve">@Pink Oh te ruego que añadas sólo una 3ª noche en Dublín en octubre... POR FAVOREEEEEEASSSEEEEEEE</w:t>
      </w:r>
    </w:p>
    <w:p>
      <w:r>
        <w:t xml:space="preserve">Tan cansado El último grupo del día está actuando ahora.. Ha sido interesante.</w:t>
      </w:r>
    </w:p>
    <w:p>
      <w:r>
        <w:t xml:space="preserve">@bellarina1983 ¡no he recibido ningún mensaje de vuelta! ¡que se joda, estoy fabuloso!</w:t>
      </w:r>
    </w:p>
    <w:p>
      <w:r>
        <w:t xml:space="preserve">@amandadiva He tenido que lavar la ropa los dos últimos días</w:t>
      </w:r>
    </w:p>
    <w:p>
      <w:r>
        <w:t xml:space="preserve">*suspiro* Último día de trabajo. Tengo una tristeza en mis partes del corazón.</w:t>
      </w:r>
    </w:p>
    <w:p>
      <w:r>
        <w:t xml:space="preserve">¡Son las dos de la mañana!</w:t>
      </w:r>
    </w:p>
    <w:p>
      <w:r>
        <w:t xml:space="preserve">@T_Rex_513 Estoy trabajando todo el fin de semana</w:t>
      </w:r>
    </w:p>
    <w:p>
      <w:r>
        <w:t xml:space="preserve">Me perdí la operación matemática</w:t>
      </w:r>
    </w:p>
    <w:p>
      <w:r>
        <w:t xml:space="preserve">@JammyRabbins me gustaría que estuvieras tocando en mi baile de graduación</w:t>
      </w:r>
    </w:p>
    <w:p>
      <w:r>
        <w:t xml:space="preserve">@brandystrippers ¡Oh no! Oprah saltó al frente de nuevo</w:t>
      </w:r>
    </w:p>
    <w:p>
      <w:r>
        <w:t xml:space="preserve">@Mollotova te iba a llamar pero no voy a poder porque cierro esta noche y abro mañana lo siento mucho pero tendré regalo</w:t>
      </w:r>
    </w:p>
    <w:p>
      <w:r>
        <w:t xml:space="preserve">Boingo se conectó sin problemas esta vez, pero es más lento que un caracol...    (MDW, cuenta de alimentos entre los vestíbulos A y B)</w:t>
      </w:r>
    </w:p>
    <w:p>
      <w:r>
        <w:t xml:space="preserve">@pilgrimfamilyuk OOO YUK !! eso no es bueno Me dan arcadas mientras twitteamos</w:t>
      </w:r>
    </w:p>
    <w:p>
      <w:r>
        <w:t xml:space="preserve">@PenDaRella sólo que no estás aquí...</w:t>
      </w:r>
    </w:p>
    <w:p>
      <w:r>
        <w:t xml:space="preserve">@DR Estoy tan celoso - está lloviendo ahora mismo</w:t>
      </w:r>
    </w:p>
    <w:p>
      <w:r>
        <w:t xml:space="preserve">deseando poder salir de la ciudad este fin de semana</w:t>
      </w:r>
    </w:p>
    <w:p>
      <w:r>
        <w:t xml:space="preserve">@NG01 lo tienes. pobrecito no va a tener opción por mucho más tiempo sin embargo</w:t>
      </w:r>
    </w:p>
    <w:p>
      <w:r>
        <w:t xml:space="preserve">@OGBERRY frío y lluvia en inglewood</w:t>
      </w:r>
    </w:p>
    <w:p>
      <w:r>
        <w:t xml:space="preserve">@blaqberry Lo sé, yo también.  Tengo la esperanza de que como le he comprado aceite de sésamo, que le encanta, lo deje pasar. *cruzar los dedos*</w:t>
      </w:r>
    </w:p>
    <w:p>
      <w:r>
        <w:t xml:space="preserve">@Zaidah1 no puedo escuchar música en el trabajo probablemente podría intentarlo, pero entonces tendría que empezar a buscar un nuevo trabajo el lunes</w:t>
      </w:r>
    </w:p>
    <w:p>
      <w:r>
        <w:t xml:space="preserve">@Bri51NY Awww eso no es divertido, ¿tomaste algo?</w:t>
      </w:r>
    </w:p>
    <w:p>
      <w:r>
        <w:t xml:space="preserve">de camino al trabajo! Voy a echar de menos el hospital general</w:t>
      </w:r>
    </w:p>
    <w:p>
      <w:r>
        <w:t xml:space="preserve">ok @shaaqt @spitphyre @limeice @unitechy @punkpolkadots Os quiero chicas. pero el trabajo me llama.  Volveré más tarde para #twpp</w:t>
      </w:r>
    </w:p>
    <w:p>
      <w:r>
        <w:t xml:space="preserve">@ChrisSligh Me entristece ver que has sentido la necesidad de comentar sobre Clay. Sé que no te importa, pero hoy has perdido un seguidor.</w:t>
      </w:r>
    </w:p>
    <w:p>
      <w:r>
        <w:t xml:space="preserve">Estoy tan hambrienta ahora mismo y estos tacones me matan, apenas puedo caminar con ellos</w:t>
      </w:r>
    </w:p>
    <w:p>
      <w:r>
        <w:t xml:space="preserve">Sentada esperando a que mi marido llegue a casa</w:t>
      </w:r>
    </w:p>
    <w:p>
      <w:r>
        <w:t xml:space="preserve">acaba de pagar $ 221 / mes para un servidor dedicado @GoDaddy. Preferiría obtener una rebanada @slicehost, pero yo usando MS SQL</w:t>
      </w:r>
    </w:p>
    <w:p>
      <w:r>
        <w:t xml:space="preserve">Mi twitter está en c r a c k</w:t>
      </w:r>
    </w:p>
    <w:p>
      <w:r>
        <w:t xml:space="preserve">asaltando el exterior</w:t>
      </w:r>
    </w:p>
    <w:p>
      <w:r>
        <w:t xml:space="preserve">Realmente no me gusta este tiempo</w:t>
      </w:r>
    </w:p>
    <w:p>
      <w:r>
        <w:t xml:space="preserve">@Shan_Shan_West ¡Estoy tan emocionada de verte! Ha sido una eternidad que mi pequeña Shan Shan se case.  PS ¿Realmente te hiciste un tatuaje? Lol</w:t>
      </w:r>
    </w:p>
    <w:p>
      <w:r>
        <w:t xml:space="preserve">@ahockley: entrar en la terminal y matar -9. que es realmente lo que la fuerza de salida debe hacer</w:t>
      </w:r>
    </w:p>
    <w:p>
      <w:r>
        <w:t xml:space="preserve">tengo la versión de adam lambert de FEELIN GOOD en mi cabeza... ya extraño al ídolo.</w:t>
      </w:r>
    </w:p>
    <w:p>
      <w:r>
        <w:t xml:space="preserve">@ep31 bueno twitter ya ni siquiera funciona desde mi teléfono</w:t>
      </w:r>
    </w:p>
    <w:p>
      <w:r>
        <w:t xml:space="preserve">@Danyelle_Elaine lol y veo tus twitts todo el tiempo n no conseguí este hasta ahora lol y nunca consigues mi maldito twitta</w:t>
      </w:r>
    </w:p>
    <w:p>
      <w:r>
        <w:t xml:space="preserve">gracias a Dios por un poco de nublado y marfil. Intentando que mi madre me lleve a comer egh no parece que vaya a funcionar.</w:t>
      </w:r>
    </w:p>
    <w:p>
      <w:r>
        <w:t xml:space="preserve">@spidermonkeyloo ¿Ibas a venir? El local dijo que no podía permitirse abrir así que lo canceló. Ojalá estuviéramos allí ahora!</w:t>
      </w:r>
    </w:p>
    <w:p>
      <w:r>
        <w:t xml:space="preserve">No quiero hacer esta presentación</w:t>
      </w:r>
    </w:p>
    <w:p>
      <w:r>
        <w:t xml:space="preserve">NECESITO MI FRIO!</w:t>
      </w:r>
    </w:p>
    <w:p>
      <w:r>
        <w:t xml:space="preserve">Ohai wilkes barre--¡salida de scranton! hora estimada de llegada: 7:22. DEMASIADO LEJOS.</w:t>
      </w:r>
    </w:p>
    <w:p>
      <w:r>
        <w:t xml:space="preserve">Trabajando.</w:t>
      </w:r>
    </w:p>
    <w:p>
      <w:r>
        <w:t xml:space="preserve">Tuve una maravillosa compañía y una ensalada no tan mala hoy en McDonalds para el almuerzo. Ahora me dirijo a mi cita con el médico.</w:t>
      </w:r>
    </w:p>
    <w:p>
      <w:r>
        <w:t xml:space="preserve">La alcachofa de la ducha se rompió mientras me duchaba y salió disparada hacia mi cabeza.</w:t>
      </w:r>
    </w:p>
    <w:p>
      <w:r>
        <w:t xml:space="preserve">@cloudconnected KH es lo único por lo que seré un weeaboo.  Lo sigo prefiriendo en inglés pero soy impaciente, jaja</w:t>
      </w:r>
    </w:p>
    <w:p>
      <w:r>
        <w:t xml:space="preserve">@ambbboo Jugando con fósforos de mecheros y hierba</w:t>
      </w:r>
    </w:p>
    <w:p>
      <w:r>
        <w:t xml:space="preserve">@andrewho por qué te metes en problemas conmigo, no seguí la lógica lo siento</w:t>
      </w:r>
    </w:p>
    <w:p>
      <w:r>
        <w:t xml:space="preserve">me prometí no comer patatas fritas pero me muero de hambre y no hay nada más rápido que comer</w:t>
      </w:r>
    </w:p>
    <w:p>
      <w:r>
        <w:t xml:space="preserve">¡Los badenes apestan cuando tienes que mear!</w:t>
      </w:r>
    </w:p>
    <w:p>
      <w:r>
        <w:t xml:space="preserve">@temple3000 starbuck</w:t>
      </w:r>
    </w:p>
    <w:p>
      <w:r>
        <w:t xml:space="preserve">me siento tan fuera de onda. no tengo twitter en mi escritorio y no he escuchado a @gdgt semanalmente o leído engadget en años</w:t>
      </w:r>
    </w:p>
    <w:p>
      <w:r>
        <w:t xml:space="preserve">Tío, me pica el culo pero no puedo rascarme porque hay gente aquí</w:t>
      </w:r>
    </w:p>
    <w:p>
      <w:r>
        <w:t xml:space="preserve">¡A punto de ser disparado! ¡Ay!</w:t>
      </w:r>
    </w:p>
    <w:p>
      <w:r>
        <w:t xml:space="preserve">@ctrleverything Nos vamos.  Lo siento. Llegan los padres sobre las 10-11, voy a comer con ellos y luego a buscar casa en Richardson. RAAAAIN CHEEECK</w:t>
      </w:r>
    </w:p>
    <w:p>
      <w:r>
        <w:t xml:space="preserve">Preocupado por Bry, tiene bronquitis y una infección en los senos nasales Pobre bebé.</w:t>
      </w:r>
    </w:p>
    <w:p>
      <w:r>
        <w:t xml:space="preserve">TweetDeck está actuando de forma muy extraña. Hum........ reinstalar tal vez. ¿Actualización en el horizonte? O es sólo otra fuga de memoria de Adobe</w:t>
      </w:r>
    </w:p>
    <w:p>
      <w:r>
        <w:t xml:space="preserve">Romper la construcción diaria rompió mi plan diario también</w:t>
      </w:r>
    </w:p>
    <w:p>
      <w:r>
        <w:t xml:space="preserve">está trabajando 4 para cerrar</w:t>
      </w:r>
    </w:p>
    <w:p>
      <w:r>
        <w:t xml:space="preserve">@DARRENJ0NES ooh ouch! tiempo encantador, pero maldita sea! cubrir el azúcar! x</w:t>
      </w:r>
    </w:p>
    <w:p>
      <w:r>
        <w:t xml:space="preserve">@websiteowner Gracias sin embargo - estoy tratando de ser positivo!!  El vino puede no estar ayudando lol!!  Ojalá pudiera ir a los conciertos.....</w:t>
      </w:r>
    </w:p>
    <w:p>
      <w:r>
        <w:t xml:space="preserve">@Massawyrm lo vimos un día en pleno juego... realmente no se sostiene</w:t>
      </w:r>
    </w:p>
    <w:p>
      <w:r>
        <w:t xml:space="preserve">ok, quiero dejar mi trabajo.....</w:t>
      </w:r>
    </w:p>
    <w:p>
      <w:r>
        <w:t xml:space="preserve">@fanifang lo hice y me siento muy bien.... pero todavía lo extraño...</w:t>
      </w:r>
    </w:p>
    <w:p>
      <w:r>
        <w:t xml:space="preserve">@Xx_Elmo_xX awhh ¿estás bien?</w:t>
      </w:r>
    </w:p>
    <w:p>
      <w:r>
        <w:t xml:space="preserve">@laccboner mamá dijo que no.</w:t>
      </w:r>
    </w:p>
    <w:p>
      <w:r>
        <w:t xml:space="preserve">*suspira* Me duele la cabeza.  ¿Alguien sabe si se puede mezclar Benadryl con Claritin si ya se está tomando con Sudafed?</w:t>
      </w:r>
    </w:p>
    <w:p>
      <w:r>
        <w:t xml:space="preserve">Hola .. Tengo la red YAYY.. Im aquí por un corto tiempo, aunque</w:t>
      </w:r>
    </w:p>
    <w:p>
      <w:r>
        <w:t xml:space="preserve">Ahhh, estoy muy limpio y fresco. Aunque lleve ropa sucia, me encanta Two and a Half Men, ¡es increíble!</w:t>
      </w:r>
    </w:p>
    <w:p>
      <w:r>
        <w:t xml:space="preserve">la vida debería ser emocionante hoy pero alguien muy cercano a mí tiene mardy bum y se me está pegando!!</w:t>
      </w:r>
    </w:p>
    <w:p>
      <w:r>
        <w:t xml:space="preserve">Tratando de encontrar a alguien con quien ir al centro comercial.</w:t>
      </w:r>
    </w:p>
    <w:p>
      <w:r>
        <w:t xml:space="preserve">Correr bajo la lluvia</w:t>
      </w:r>
    </w:p>
    <w:p>
      <w:r>
        <w:t xml:space="preserve">@Suai awww yo lo siento.. ha pasado tanto tiempo.. u me dejó</w:t>
      </w:r>
    </w:p>
    <w:p>
      <w:r>
        <w:t xml:space="preserve">@krystynchong ¿Sigues pensando?  Anímate Buddy )</w:t>
      </w:r>
    </w:p>
    <w:p>
      <w:r>
        <w:t xml:space="preserve">@Tamsin1234 y no recibí tu comentario myspak grande triste</w:t>
      </w:r>
    </w:p>
    <w:p>
      <w:r>
        <w:t xml:space="preserve">charbotgreen ha sido suspendido "¿actividad inusual?"</w:t>
      </w:r>
    </w:p>
    <w:p>
      <w:r>
        <w:t xml:space="preserve">Boreedd</w:t>
      </w:r>
    </w:p>
    <w:p>
      <w:r>
        <w:t xml:space="preserve">Mi sueldo no era más que un trozo de papel.</w:t>
      </w:r>
    </w:p>
    <w:p>
      <w:r>
        <w:t xml:space="preserve">@tahninial nada, se lo inventan, la última vez que revisé un bote de salsa de curry no había pimienta dentro, me decepcionó</w:t>
      </w:r>
    </w:p>
    <w:p>
      <w:r>
        <w:t xml:space="preserve">No comer pastel de embudo en el Mag Fest es lo que estoy haciendo</w:t>
      </w:r>
    </w:p>
    <w:p>
      <w:r>
        <w:t xml:space="preserve">@backstreetboys Me encantaría que Nicky Poo y Bri &amp; Howie &amp; Aj, me desearan un feliz cumpleaños por favor por favor por favor por favor chicos..</w:t>
      </w:r>
    </w:p>
    <w:p>
      <w:r>
        <w:t xml:space="preserve">@Don_J creo que sí.. aunque creo que me están ignorando! no es un buen día</w:t>
      </w:r>
    </w:p>
    <w:p>
      <w:r>
        <w:t xml:space="preserve">@Aeire ahahaha, eso me pasa todo el tiempo. ¡pobre Angela!</w:t>
      </w:r>
    </w:p>
    <w:p>
      <w:r>
        <w:t xml:space="preserve">Me gustaría volver al lago para el fin de semana ... tenía una explosión ... extraño mi hermano lil</w:t>
      </w:r>
    </w:p>
    <w:p>
      <w:r>
        <w:t xml:space="preserve">@Emma300 Oh, lo siento hun (((XXX)))) Estoy bien gracias.....los niños me están volviendo loca, pero oye ho, que el lunes vuelven al cole!!!</w:t>
      </w:r>
    </w:p>
    <w:p>
      <w:r>
        <w:t xml:space="preserve">Quiere ir a coger la hora feliz @sonic para conseguirme un granizado de fresa (@ameshaye me puso en ellos)...pero no tengo mi coche...super</w:t>
      </w:r>
    </w:p>
    <w:p>
      <w:r>
        <w:t xml:space="preserve">Estornudar me duele la espalda.</w:t>
      </w:r>
    </w:p>
    <w:p>
      <w:r>
        <w:t xml:space="preserve">@laydieluck777 maldita sea siento mucho escuchar eso ma</w:t>
      </w:r>
    </w:p>
    <w:p>
      <w:r>
        <w:t xml:space="preserve">@pimpstyleo Sí prbly recoger canciones para SingStar. No he comprobado las últimas actualizaciones de la tienda. Y no conozco esa canción de los Cranberries.</w:t>
      </w:r>
    </w:p>
    <w:p>
      <w:r>
        <w:t xml:space="preserve">@OfficialSTaylo no lo hace...sheesh</w:t>
      </w:r>
    </w:p>
    <w:p>
      <w:r>
        <w:t xml:space="preserve">@egsa Lo sé.  Hoy estoy deprimida supongo. Trabajaré en ponerme al día en su lugar. Tardaría demasiado en llegar ahora.</w:t>
      </w:r>
    </w:p>
    <w:p>
      <w:r>
        <w:t xml:space="preserve">@meganduffy aww yo también te extraño! No he comido</w:t>
      </w:r>
    </w:p>
    <w:p>
      <w:r>
        <w:t xml:space="preserve">@aliasgirl18 ¡Exactamente!  No lo diría si se lo hubieran insinuado. Me moriré en serio con él si es verdad.</w:t>
      </w:r>
    </w:p>
    <w:p>
      <w:r>
        <w:t xml:space="preserve">@lisafocat Lo sé, son una mierda. Estoy intentando ordenar mi cartera y no sé qué poner!</w:t>
      </w:r>
    </w:p>
    <w:p>
      <w:r>
        <w:t xml:space="preserve">@dkrleo1: aww im sorry honey. that stinks</w:t>
      </w:r>
    </w:p>
    <w:p>
      <w:r>
        <w:t xml:space="preserve">A punto de ir a recoger a mi compañera del aeropuerto....una casa más para mí.</w:t>
      </w:r>
    </w:p>
    <w:p>
      <w:r>
        <w:t xml:space="preserve">la gente viene a matar a mi ratón el lunes tengo emociones encontradas. ¡¡¡vive en el cajón de mi escritorio!!!</w:t>
      </w:r>
    </w:p>
    <w:p>
      <w:r>
        <w:t xml:space="preserve">@geeketteFi y yo sentada aquí sola haciendo nowt hmmpfff lol..have a good night</w:t>
      </w:r>
    </w:p>
    <w:p>
      <w:r>
        <w:t xml:space="preserve">Ciudad de la rueda pinchada</w:t>
      </w:r>
    </w:p>
    <w:p>
      <w:r>
        <w:t xml:space="preserve">@Minicooperr ¡Si! Ryland estuvo increíble xD PERO NO ME PODÍA ABRAZAR DE ÉL booo Suárez parecía un poco apagado tbh..pero creo que se acababa de despertar</w:t>
      </w:r>
    </w:p>
    <w:p>
      <w:r>
        <w:t xml:space="preserve">@RespectMileyC ¿puedes seguirme por favor?</w:t>
      </w:r>
    </w:p>
    <w:p>
      <w:r>
        <w:t xml:space="preserve">he comido demasiados dulces hoy, me siento mal</w:t>
      </w:r>
    </w:p>
    <w:p>
      <w:r>
        <w:t xml:space="preserve">@blairangela No quiero !!!! Voy a llorar todo el camino a casa!!!</w:t>
      </w:r>
    </w:p>
    <w:p>
      <w:r>
        <w:t xml:space="preserve">¡trabajo trabajo trabajo!</w:t>
      </w:r>
    </w:p>
    <w:p>
      <w:r>
        <w:t xml:space="preserve">Acabo de comer, y me siento extremadamente hinchado... ahora la parte no tan divertida.</w:t>
      </w:r>
    </w:p>
    <w:p>
      <w:r>
        <w:t xml:space="preserve">Tengo que decir que me resulta muy difícil vender en etsy.... a veces es desalentador</w:t>
      </w:r>
    </w:p>
    <w:p>
      <w:r>
        <w:t xml:space="preserve">Últimos días de permiso de maternidad</w:t>
      </w:r>
    </w:p>
    <w:p>
      <w:r>
        <w:t xml:space="preserve">Iba a ir a comer a casa del abuelo para celebrar sus 88 años.  Acabo de enterarme de que ha cambiado a un buffet chino que trae a Gas-x.</w:t>
      </w:r>
    </w:p>
    <w:p>
      <w:r>
        <w:t xml:space="preserve">Maldita sea mi DS murió x</w:t>
      </w:r>
    </w:p>
    <w:p>
      <w:r>
        <w:t xml:space="preserve">la fiebre ha bajado. el dolor de cabeza es mucho peor, lo suficientemente fuerte como para que la luz o el sonido me den ganas de llorar. nuevo: dolor de cuello miserable. estoy llamando al trabajo#2</w:t>
      </w:r>
    </w:p>
    <w:p>
      <w:r>
        <w:t xml:space="preserve">@LadyLucius Oh eww eso es un asco!</w:t>
      </w:r>
    </w:p>
    <w:p>
      <w:r>
        <w:t xml:space="preserve">@JosephChapman Perspectivas no tan buenas</w:t>
      </w:r>
    </w:p>
    <w:p>
      <w:r>
        <w:t xml:space="preserve">Estaba a punto de ir al centro... ¡ahora hay una inundación!  - Foto: http://bkite.com/07XFs</w:t>
      </w:r>
    </w:p>
    <w:p>
      <w:r>
        <w:t xml:space="preserve">¡Picazón en las tetas!</w:t>
      </w:r>
    </w:p>
    <w:p>
      <w:r>
        <w:t xml:space="preserve">cruza los dedos para que mi vecino pueda firmar por mi paquete de UPS hoy, de lo contrario puede ser adiós a las faldas bonitas</w:t>
      </w:r>
    </w:p>
    <w:p>
      <w:r>
        <w:t xml:space="preserve">@Katrinasummer Amigo, te escucho. Yo cumplo 26 años dentro de dos semanas. Me siento vieja.</w:t>
      </w:r>
    </w:p>
    <w:p>
      <w:r>
        <w:t xml:space="preserve">Fiona está triste porque no había suficiente espacio en la maleta de Megan para su http://apps.facebook.com/dogbook/profile/view/5163602</w:t>
      </w:r>
    </w:p>
    <w:p>
      <w:r>
        <w:t xml:space="preserve">A punto de presentar mi proyecto.</w:t>
      </w:r>
    </w:p>
    <w:p>
      <w:r>
        <w:t xml:space="preserve">¿Realmente estoy hiperventilando por mi cabello? Sí, ciertamente lo estoy.</w:t>
      </w:r>
    </w:p>
    <w:p>
      <w:r>
        <w:t xml:space="preserve">@Shansgrl que tengas una buena siesta. Lo siento por el tonto del trabajo.</w:t>
      </w:r>
    </w:p>
    <w:p>
      <w:r>
        <w:t xml:space="preserve">mi hermano es irritante. y no sólo porque toma y usa mi ropa sin preguntar. quiero golpearlo violentamente por la mierda que hace.</w:t>
      </w:r>
    </w:p>
    <w:p>
      <w:r>
        <w:t xml:space="preserve">- no tiene teléfono.</w:t>
      </w:r>
    </w:p>
    <w:p>
      <w:r>
        <w:t xml:space="preserve">Está diluviando y tengo agujeros en los zapatos</w:t>
      </w:r>
    </w:p>
    <w:p>
      <w:r>
        <w:t xml:space="preserve">@shoemoney Estoy más molesto por el hecho de que 2010 es el último año</w:t>
      </w:r>
    </w:p>
    <w:p>
      <w:r>
        <w:t xml:space="preserve">Necesito un nuevo teléfono ya o necesito ir a la tienda y ver si arreglan el mío o.O</w:t>
      </w:r>
    </w:p>
    <w:p/>
    <w:p>
      <w:r>
        <w:t xml:space="preserve">R se va a enfadar :/ ¡La Ciencia del Sueño está desaparecida y debe volver! Ni siquiera he podido verlo!</w:t>
      </w:r>
    </w:p>
    <w:p>
      <w:r>
        <w:t xml:space="preserve">Tráfico en Ciudad de México Superando la hora punta para llegar al Aeropuerto</w:t>
      </w:r>
    </w:p>
    <w:p>
      <w:r>
        <w:t xml:space="preserve">aw man. Acabo de ver hollyoaks de nuevo y fue muy triste</w:t>
      </w:r>
    </w:p>
    <w:p>
      <w:r>
        <w:t xml:space="preserve">me gustaría que el sueño de mcfly fuera real aha, quiero que tom escriba en mi plannner de acción haaa, sería impresionante sin embargo ;D</w:t>
      </w:r>
    </w:p>
    <w:p>
      <w:r>
        <w:t xml:space="preserve">@binary42 Siento que no lo consigas.</w:t>
      </w:r>
    </w:p>
    <w:p>
      <w:r>
        <w:t xml:space="preserve">@Pappy60 Se ve bien.... no sabía que el VHS tenía una vida tan corta... espero que mi VHS favorito no esté muerto</w:t>
      </w:r>
    </w:p>
    <w:p>
      <w:r>
        <w:t xml:space="preserve">@Mandaril bloqueado en este extremo tendré que intentar recordarlo para más adelante</w:t>
      </w:r>
    </w:p>
    <w:p>
      <w:r>
        <w:t xml:space="preserve">Instalando un nuevo disco duro! Aunque tengo que rehacer todo</w:t>
      </w:r>
    </w:p>
    <w:p>
      <w:r>
        <w:t xml:space="preserve">Hay partes de mí que empiezan a sentir los efectos del exceso de bronceado</w:t>
      </w:r>
    </w:p>
    <w:p>
      <w:r>
        <w:t xml:space="preserve">Twitter no me deja actualizar en línea. Mi caja de actualización no funciona.</w:t>
      </w:r>
    </w:p>
    <w:p>
      <w:r>
        <w:t xml:space="preserve">@properhardcore Lo siento, no entendí la referencia/meme</w:t>
      </w:r>
    </w:p>
    <w:p>
      <w:r>
        <w:t xml:space="preserve">@marci723 OHH sí a veces me olvido de su en el otro pero la mejilla ok América</w:t>
      </w:r>
    </w:p>
    <w:p>
      <w:r>
        <w:t xml:space="preserve">Esperando a las 5:00 y teniendo calambres</w:t>
      </w:r>
    </w:p>
    <w:p>
      <w:r>
        <w:t xml:space="preserve">El viernes tiene un significado totalmente diferente cuando tienes que trabajar el sábado y el domingo</w:t>
      </w:r>
    </w:p>
    <w:p>
      <w:r>
        <w:t xml:space="preserve">ha tenido un buen día con Jo. Me ha mordido y ahora está magullada.</w:t>
      </w:r>
    </w:p>
    <w:p>
      <w:r>
        <w:t xml:space="preserve">@birdsandbones yoeee también. estoy escuchando música triste y echándote de menos. ps - http://www.daytrotter.com/</w:t>
      </w:r>
    </w:p>
    <w:p>
      <w:r>
        <w:t xml:space="preserve">@tim_weber escribí un ensayo de liderazgo sobre su fundador. La expansión no fue bien, trató de romper en América. Se quemó mucho dinero.</w:t>
      </w:r>
    </w:p>
    <w:p>
      <w:r>
        <w:t xml:space="preserve">@jennjolie yep... o debería ser automático que si u fall 4 alguien que la persona hace 2! o smthng como eso... pero la forma en que es SUCKS!</w:t>
      </w:r>
    </w:p>
    <w:p>
      <w:r>
        <w:t xml:space="preserve">@sirhova su sido clownin desde que se inundó en htown en abril. Lo repararon o eso pensé.</w:t>
      </w:r>
    </w:p>
    <w:p>
      <w:r>
        <w:t xml:space="preserve">tengo superglue seco en mi trompa</w:t>
      </w:r>
    </w:p>
    <w:p>
      <w:r>
        <w:t xml:space="preserve">Adiós a Skype para BlackBerry en mayo</w:t>
      </w:r>
    </w:p>
    <w:p>
      <w:r>
        <w:t xml:space="preserve">Los bunuelos fueron un gran éxito pero tuve que dejar de comprar después. a ver en qué lío me meto aquí...</w:t>
      </w:r>
    </w:p>
    <w:p>
      <w:r>
        <w:t xml:space="preserve">Genial. Dejé que mi amigo usara mi ipod esta mañana y lo usó todo el día y mató la batería. Así que ahora no puedo escuchar a Demi.</w:t>
      </w:r>
    </w:p>
    <w:p>
      <w:r>
        <w:t xml:space="preserve">@kellichase Lo siento.</w:t>
      </w:r>
    </w:p>
    <w:p>
      <w:r>
        <w:t xml:space="preserve">No puedo devolverle el mensaje a Patrick.</w:t>
      </w:r>
    </w:p>
    <w:p>
      <w:r>
        <w:t xml:space="preserve">@jasonwitmer aún no me has dibujado</w:t>
      </w:r>
    </w:p>
    <w:p>
      <w:r>
        <w:t xml:space="preserve">@iamdiddy Well....not the Spurs!!!</w:t>
      </w:r>
    </w:p>
    <w:p>
      <w:r>
        <w:t xml:space="preserve">A trabajar</w:t>
      </w:r>
    </w:p>
    <w:p>
      <w:r>
        <w:t xml:space="preserve">¡fechas límite!</w:t>
      </w:r>
    </w:p>
    <w:p>
      <w:r>
        <w:t xml:space="preserve">@GaltsGhost LMAO shush. con mi enfermedad vienen las alegrías de múltiples úlceras en la boca, y creo que están volviendo que acaba de curar</w:t>
      </w:r>
    </w:p>
    <w:p>
      <w:r>
        <w:t xml:space="preserve">Triste. No sé qué hacer con mi vida. Todo lo que he hecho desde los 16 años ha sido hacia la sanidad y la enfermería</w:t>
      </w:r>
    </w:p>
    <w:p>
      <w:r>
        <w:t xml:space="preserve">Lo siento por los cantantes masculinos. ¡Nunca serán tan grandes como Zac Hanson! Pooorr amigos</w:t>
      </w:r>
    </w:p>
    <w:p>
      <w:r>
        <w:t xml:space="preserve">@aldenpolicar buen día señor. ¡Tengo hambre!</w:t>
      </w:r>
    </w:p>
    <w:p>
      <w:r>
        <w:t xml:space="preserve">teniendo un mal día</w:t>
      </w:r>
    </w:p>
    <w:p>
      <w:r>
        <w:t xml:space="preserve">@sarahfenn Yo también prefiero los días nublados. Siento que haga calor donde estás.</w:t>
      </w:r>
    </w:p>
    <w:p>
      <w:r>
        <w:t xml:space="preserve">¡Mi chica necesita un abrazo! Ella perdió su teléfono celular</w:t>
      </w:r>
    </w:p>
    <w:p>
      <w:r>
        <w:t xml:space="preserve">Ughhhh... me enoja la gente a veces... no me gusta tener que hacer cosas asquerosas, no estoy hecho para lidiar con cosas de recursos humanos... ¡las lágrimas de la gente me matan!</w:t>
      </w:r>
    </w:p>
    <w:p>
      <w:r>
        <w:t xml:space="preserve">ayy fml. nada es perfecto</w:t>
      </w:r>
    </w:p>
    <w:p>
      <w:r>
        <w:t xml:space="preserve">@BabyStowz sí, siento que estoy siendo ignorado</w:t>
      </w:r>
    </w:p>
    <w:p>
      <w:r>
        <w:t xml:space="preserve">Tuve una gran sesión de prospección en el sol ... pero ahora es miserable cus tengo no1 para ir al pub con</w:t>
      </w:r>
    </w:p>
    <w:p>
      <w:r>
        <w:t xml:space="preserve">a punto de empezar a trabajar y le echo de menos como un loco. No le veré hasta el martes</w:t>
      </w:r>
    </w:p>
    <w:p>
      <w:r>
        <w:t xml:space="preserve">@MrsNewlywed ¡¡Lo siento mucho!!  Eso realmente apesta</w:t>
      </w:r>
    </w:p>
    <w:p>
      <w:r>
        <w:t xml:space="preserve">Solo hay una cosa que apesta en las vacaciones: preocuparse por las mascotas. Los gatos estarán en el "resort de los gatos" pero Jonesy no tendrá mucha compañía con su suegro.</w:t>
      </w:r>
    </w:p>
    <w:p>
      <w:r>
        <w:t xml:space="preserve">extraña mucho a @laurencarll</w:t>
      </w:r>
    </w:p>
    <w:p>
      <w:r>
        <w:t xml:space="preserve">y por qué todo el mundo tiene buen tiempo menos Praga</w:t>
      </w:r>
    </w:p>
    <w:p>
      <w:r>
        <w:t xml:space="preserve">Se espera que Apple lance un nuevo iPhone este verano.  Hola, me llamo Judy y soy adicta a los productos de Apple.</w:t>
      </w:r>
    </w:p>
    <w:p>
      <w:r>
        <w:t xml:space="preserve">twit twit twitter! tratando de ver "legalmente" una película en línea, no es posible</w:t>
      </w:r>
    </w:p>
    <w:p>
      <w:r>
        <w:t xml:space="preserve">@jenrolton awwwww ¿un choca de cinco virtual lo haría mejor?</w:t>
      </w:r>
    </w:p>
    <w:p>
      <w:r>
        <w:t xml:space="preserve">En el aeropuerto de Filadelfia en este momento, esperando que el avión salga en una hora. Sólo seis horas más en un avión</w:t>
      </w:r>
    </w:p>
    <w:p>
      <w:r>
        <w:t xml:space="preserve">estoy escribiendo un examen en un SÁBADO que debería ser ilegal ¿dónde está mi fin de semana?</w:t>
      </w:r>
    </w:p>
    <w:p>
      <w:r>
        <w:t xml:space="preserve">@Octo77 se queda en casa, tiene los exámenes de junio 4 clase de formación docente, necesita estudiar, tenemos película de zombies el domingo por la tarde, ambos deben venir!</w:t>
      </w:r>
    </w:p>
    <w:p>
      <w:r>
        <w:t xml:space="preserve">No quiero ir a español hoy</w:t>
      </w:r>
    </w:p>
    <w:p>
      <w:r>
        <w:t xml:space="preserve">realmente quiere un cachorro...</w:t>
      </w:r>
    </w:p>
    <w:p>
      <w:r>
        <w:t xml:space="preserve">@kurttheobald No hay problema. Por desgracia, creo que era algo que tenía que resolver por mi cuenta.</w:t>
      </w:r>
    </w:p>
    <w:p>
      <w:r>
        <w:t xml:space="preserve">Sé que no debería decir esto, pero a la mierda... Estoy muy caliente http://twurl.nl/8q6cjc</w:t>
      </w:r>
    </w:p>
    <w:p>
      <w:r>
        <w:t xml:space="preserve">En casa desde la escuela. ¿Salir esta noche? Probablemente no</w:t>
      </w:r>
    </w:p>
    <w:p>
      <w:r>
        <w:t xml:space="preserve">casa, no tiene ganas de ir a trabajar mañana</w:t>
      </w:r>
    </w:p>
    <w:p>
      <w:r>
        <w:t xml:space="preserve">wtf?! mis tweets no están publicando super emocionado por el fin de semana! &lt;3jfg.</w:t>
      </w:r>
    </w:p>
    <w:p>
      <w:r>
        <w:t xml:space="preserve">@alchemuse Oh noes.  Espero que te sientas mejor pronto. Mi cabeza se solidariza con la tuya.</w:t>
      </w:r>
    </w:p>
    <w:p>
      <w:r>
        <w:t xml:space="preserve">@mileycyrus AHHHH!!!! Las votaciones están cerradas para sus categorías!!!  Aunque yo te hubiera votado en ellas!  Lo he intentado.</w:t>
      </w:r>
    </w:p>
    <w:p>
      <w:r>
        <w:t xml:space="preserve">Me divertí en el sol,, no estoy viendo mi bronceado todavía aunque quiero chocolate!</w:t>
      </w:r>
    </w:p>
    <w:p>
      <w:r>
        <w:t xml:space="preserve">@War_Man estoy totalmente obsesionado con sus burritos estilo enchilado. Mi madre no quiere ir conmigo aunque</w:t>
      </w:r>
    </w:p>
    <w:p>
      <w:r>
        <w:t xml:space="preserve">@Bunny90san ooo... No creo que hayan cerrado todos, incluso los del aeropuerto</w:t>
      </w:r>
    </w:p>
    <w:p>
      <w:r>
        <w:t xml:space="preserve">@jessicaringle tengo que trabajar esta noche.  *M*</w:t>
      </w:r>
    </w:p>
    <w:p>
      <w:r>
        <w:t xml:space="preserve">Pensando en toda la limpieza y organización que hay que hacer el fin de semana!</w:t>
      </w:r>
    </w:p>
    <w:p>
      <w:r>
        <w:t xml:space="preserve">@backseatsurfer9 Oy.  Hazte una revisión de úlceras por favor, por favor, por favor.</w:t>
      </w:r>
    </w:p>
    <w:p>
      <w:r>
        <w:t xml:space="preserve">@Rckstar53 ¿Por qué tengo que ser todo eso?... Estoy triste ahora</w:t>
      </w:r>
    </w:p>
    <w:p>
      <w:r>
        <w:t xml:space="preserve">No quiero ir a trabajar esta noche.</w:t>
      </w:r>
    </w:p>
    <w:p>
      <w:r>
        <w:t xml:space="preserve">ojalá no tuviera que ir a trabajar esta noche</w:t>
      </w:r>
    </w:p>
    <w:p>
      <w:r>
        <w:t xml:space="preserve">Todavía no se siente bien</w:t>
      </w:r>
    </w:p>
    <w:p>
      <w:r>
        <w:t xml:space="preserve">Listo para Eastenders - va a ser una buena!! ... Entonces la última semifinal de BGT ... FINAL mañana por la noche aunque cosas emocionantes ...</w:t>
      </w:r>
    </w:p>
    <w:p>
      <w:r>
        <w:t xml:space="preserve">Sí!!! Por fin el viernes... que la tecnología no significa nada para mí ya que estoy en el paro</w:t>
      </w:r>
    </w:p>
    <w:p>
      <w:r>
        <w:t xml:space="preserve">La mayor pelea de comida/mezcla de todos los tiempos y me la pierdo desde el otro lado de la escuela</w:t>
      </w:r>
    </w:p>
    <w:p>
      <w:r>
        <w:t xml:space="preserve">@irgxana la próxima vez? Puede que esta vez no llegue si el autobús tiene algo que ver</w:t>
      </w:r>
    </w:p>
    <w:p>
      <w:r>
        <w:t xml:space="preserve">Llamada de incendio hoy se perdió</w:t>
      </w:r>
    </w:p>
    <w:p>
      <w:r>
        <w:t xml:space="preserve">@murdeek lo conocí! hes de donde vivo!!! va a los mismos lugares lol! no tengo twittter</w:t>
      </w:r>
    </w:p>
    <w:p>
      <w:r>
        <w:t xml:space="preserve">iba a ir al show de mis hermanos pero todavía me siento como una caca :**(</w:t>
      </w:r>
    </w:p>
    <w:p>
      <w:r>
        <w:t xml:space="preserve">¿Alguien más está teniendo un mal viernes? Hoy no es un día divertido.</w:t>
      </w:r>
    </w:p>
    <w:p>
      <w:r>
        <w:t xml:space="preserve">@heartystew ¿Truco?  No, sólo exasperación por ver el Orgullo Gay secuestrado por una política más grande y fea que cualquier cosa para la que está pensado</w:t>
      </w:r>
    </w:p>
    <w:p>
      <w:r>
        <w:t xml:space="preserve">Las mejores compras de hoy en los mercadillos: 2 jaulas grandes para perros (30$) y una nevera para la oficina (35$) no compré nada viejo</w:t>
      </w:r>
    </w:p>
    <w:p>
      <w:r>
        <w:t xml:space="preserve">CAKE está agotado en la terminal 5</w:t>
      </w:r>
    </w:p>
    <w:p>
      <w:r>
        <w:t xml:space="preserve">Intento abrir un archivo .docx en mi sistema virtual mientras estoy bajo la secadora. Pero sólo tiene Office 2007,</w:t>
      </w:r>
    </w:p>
    <w:p>
      <w:r>
        <w:t xml:space="preserve">Está en 'msn', ¡pero no hay nadie! :@  :'(</w:t>
      </w:r>
    </w:p>
    <w:p>
      <w:r>
        <w:t xml:space="preserve">@DARRENJ0NES pobrecito *abrazo* mucho gel de aloe en verano eh?</w:t>
      </w:r>
    </w:p>
    <w:p>
      <w:r>
        <w:t xml:space="preserve">El mejor día en el trabajo, el mejor fin de semana por delante. Espero tener a alguien con quien ir a la USC...</w:t>
      </w:r>
    </w:p>
    <w:p>
      <w:r>
        <w:t xml:space="preserve">@chacesmithphoto lo hará! Puede que tenga que guardarla en mi estantería con el resto de mis viejas cámaras</w:t>
      </w:r>
    </w:p>
    <w:p>
      <w:r>
        <w:t xml:space="preserve">@nevermore222 pobre tony ven a jugar al scrabble en facebook!</w:t>
      </w:r>
    </w:p>
    <w:p>
      <w:r>
        <w:t xml:space="preserve">@shaaqT Te olvidaste de moi #twpp</w:t>
      </w:r>
    </w:p>
    <w:p>
      <w:r>
        <w:t xml:space="preserve">http://twitpic.com/676hv - R.I.P Fristy sólo pensar en ella</w:t>
      </w:r>
    </w:p>
    <w:p>
      <w:r>
        <w:t xml:space="preserve">En el avión a Yosemite. Olvidé mi portátil en casa</w:t>
      </w:r>
    </w:p>
    <w:p>
      <w:r>
        <w:t xml:space="preserve">@rubberduckygirl ¡Hola, siento no haberme puesto en contacto antes! Nosotros no pasamos por Bolonia. Estaba fuera de nuestro camino</w:t>
      </w:r>
    </w:p>
    <w:p>
      <w:r>
        <w:t xml:space="preserve">http://twitpic.com/676hz - ¡Está lloviendo, así que el mundo del chocolate es!</w:t>
      </w:r>
    </w:p>
    <w:p>
      <w:r>
        <w:t xml:space="preserve">a riesgo de sonar como un niño llorón, tengo que decir... ¡¡¡QUIERO IR A HOOOOOOOOMEEE!!! Uf.</w:t>
      </w:r>
    </w:p>
    <w:p>
      <w:r>
        <w:t xml:space="preserve">@btpl iTunes no te deja pasar las canciones del touch al ordenador.</w:t>
      </w:r>
    </w:p>
    <w:p>
      <w:r>
        <w:t xml:space="preserve">@danger_skies Yo también quiero bailar contigo no he escuchado esa canción desde que te fuiste. Me hace extrañarte más</w:t>
      </w:r>
    </w:p>
    <w:p>
      <w:r>
        <w:t xml:space="preserve">@DazzlesPR oh phew me asustaste. No voy a tener ningún acceso cuando estoy en México</w:t>
      </w:r>
    </w:p>
    <w:p>
      <w:r>
        <w:t xml:space="preserve">@Yermilla @NafRas 250E!!! CRAZZYYY ! Pero solo este verano !!! cuz Ci están muy cerca de RD! :s</w:t>
      </w:r>
    </w:p>
    <w:p>
      <w:r>
        <w:t xml:space="preserve">Hoy estoy triste, mi gato de 10 años acaba de dejar de comer, y está muy enfermo.</w:t>
      </w:r>
    </w:p>
    <w:p>
      <w:r>
        <w:t xml:space="preserve">¿Dónde está mi pezón izquierdo? Ella nunca responde de nuevo..</w:t>
      </w:r>
    </w:p>
    <w:p>
      <w:r>
        <w:t xml:space="preserve">Mis padres wachting tv pero es terrible y no hay nada más me tan triste</w:t>
      </w:r>
    </w:p>
    <w:p>
      <w:r>
        <w:t xml:space="preserve">@doverbey ¿por qué no apareces como #spymaster en mi pantalla?</w:t>
      </w:r>
    </w:p>
    <w:p>
      <w:r>
        <w:t xml:space="preserve">Muy triste que mi cámara esté en manos del Geek Squad. 2-3 semanas!</w:t>
      </w:r>
    </w:p>
    <w:p>
      <w:r>
        <w:t xml:space="preserve">Prodigiy y The Crystal Method mañana para la fiesta de cumpleaños de la USC y tengo que trabajar por primera vez me pierdo el Crystal Method. TRISTE!</w:t>
      </w:r>
    </w:p>
    <w:p>
      <w:r>
        <w:t xml:space="preserve">hm parece haber sido porque mi blog fue marcado como un sitio de phishing</w:t>
      </w:r>
    </w:p>
    <w:p>
      <w:r>
        <w:t xml:space="preserve">¿Alguien quiere traerme el almuerzo?</w:t>
      </w:r>
    </w:p>
    <w:p>
      <w:r>
        <w:t xml:space="preserve">@tagscats gracias! Ya sabes que eso pasa de vez en cuando</w:t>
      </w:r>
    </w:p>
    <w:p>
      <w:r>
        <w:t xml:space="preserve">@backstreetboys http://twitpic.com/3x3wq - imposible conocerlos de cerca</w:t>
      </w:r>
    </w:p>
    <w:p>
      <w:r>
        <w:t xml:space="preserve">So.... el primer día de vuelta al trabajo = más de 300 correos electrónicos por revisar</w:t>
      </w:r>
    </w:p>
    <w:p>
      <w:r>
        <w:t xml:space="preserve">@jordanhowell nah sólo iplayer escuchar de nuevo a él, su no trabajo</w:t>
      </w:r>
    </w:p>
    <w:p>
      <w:r>
        <w:t xml:space="preserve">es verano.... estos precios de la gasolina están subiendo de nuevo</w:t>
      </w:r>
    </w:p>
    <w:p>
      <w:r>
        <w:t xml:space="preserve">@ankita_gaba ¿Nuestras ofertas se han ido al garete? @Shadez ni siquiera nos da una mirada #twpp</w:t>
      </w:r>
    </w:p>
    <w:p>
      <w:r>
        <w:t xml:space="preserve">@aeversman Llámame</w:t>
      </w:r>
    </w:p>
    <w:p>
      <w:r>
        <w:t xml:space="preserve">no puedo encontrar ninguna versión buena de la canción 100 Monkeys ++ todavía no consigue como enviar cosas de mensajes en twitter.</w:t>
      </w:r>
    </w:p>
    <w:p>
      <w:r>
        <w:t xml:space="preserve">Acabo de perder mi bolígrafo favorito, menos mal que tengo una copia de seguridad =D</w:t>
      </w:r>
    </w:p>
    <w:p>
      <w:r>
        <w:t xml:space="preserve">internet en los trenes es 100% horrible!!!</w:t>
      </w:r>
    </w:p>
    <w:p>
      <w:r>
        <w:t xml:space="preserve">Acabo de regresar a Londres para descubrir..... todavía no hay entradas</w:t>
      </w:r>
    </w:p>
    <w:p>
      <w:r>
        <w:t xml:space="preserve">@momebie omginorite! Me gustaría ser todo elegante y tophatted todo el tiempo, es realmente una lástima que no puedo crecer un bigote de manillar..</w:t>
      </w:r>
    </w:p>
    <w:p>
      <w:r>
        <w:t xml:space="preserve">Pensando en los comentarios de Maddies</w:t>
      </w:r>
    </w:p>
    <w:p>
      <w:r>
        <w:t xml:space="preserve">saliendo del trabajo, yendo a buscar a crystal su licencia, recogiéndola a ella y a bia, y luego yendo a vegas. ugh ya estoy cansado</w:t>
      </w:r>
    </w:p>
    <w:p>
      <w:r>
        <w:t xml:space="preserve">@cameo1172 te siento pero está taaaan cerca de mí que es difícil no hacerlo pero no puedo así que no tiene sentido ugh</w:t>
      </w:r>
    </w:p>
    <w:p>
      <w:r>
        <w:t xml:space="preserve">¡¡¡MALDITA SEA!!! _____________</w:t>
      </w:r>
    </w:p>
    <w:p>
      <w:r>
        <w:t xml:space="preserve">@AbbyRo bueno bueno mismo horario para mí también tristemente</w:t>
      </w:r>
    </w:p>
    <w:p>
      <w:r>
        <w:t xml:space="preserve">Estoy tan cansado. Y su tan sombrío lo que pasó ro verano?</w:t>
      </w:r>
    </w:p>
    <w:p>
      <w:r>
        <w:t xml:space="preserve">Lavando los platos :S Es tan difícil ser yo</w:t>
      </w:r>
    </w:p>
    <w:p>
      <w:r>
        <w:t xml:space="preserve">@stephenjerzak awww no pasé mi discurso</w:t>
      </w:r>
    </w:p>
    <w:p>
      <w:r>
        <w:t xml:space="preserve">Cansado más allá de lo razonable. Preferiría estar en cualquier otra cosa que no sea cansado</w:t>
      </w:r>
    </w:p>
    <w:p>
      <w:r>
        <w:t xml:space="preserve">Lloré como un maldito bebé hoy durante el show de la tercera edad... Extraño a todos mis amigos de la tercera edad.</w:t>
      </w:r>
    </w:p>
    <w:p>
      <w:r>
        <w:t xml:space="preserve">Nota: no lleves los dedos de los pies de acero al juzgado, sólo lo digo</w:t>
      </w:r>
    </w:p>
    <w:p>
      <w:r>
        <w:t xml:space="preserve">Me lastimé el pie en la clase de gimnasia.</w:t>
      </w:r>
    </w:p>
    <w:p>
      <w:r>
        <w:t xml:space="preserve">Fiebre de 103. Es increíble. Mis amígdalas están tan hinchadas que ni siquiera puedo comer alimentos sólidos. Sin embargo, todavía en el lugar, las fotos son las mejores.</w:t>
      </w:r>
    </w:p>
    <w:p>
      <w:r>
        <w:t xml:space="preserve">estaba a punto de comprar un labrador británico negro AKC por 599 dólares hoy... entonces el complejo de apartamentos lo anuló.... tonto.</w:t>
      </w:r>
    </w:p>
    <w:p>
      <w:r>
        <w:t xml:space="preserve">@djknucklehead http://twitpic.com/665n7 - No me gusta</w:t>
      </w:r>
    </w:p>
    <w:p>
      <w:r>
        <w:t xml:space="preserve">Bye bye edinburgh i don't want to leave</w:t>
      </w:r>
    </w:p>
    <w:p>
      <w:r>
        <w:t xml:space="preserve">Un poco cabreado realmente quería ir a ver Arrástrame al Infierno con Christina y Garrit, pero tengo que trabajar hasta las 2 de la mañana me voy... http://znl.me/OSWGH</w:t>
      </w:r>
    </w:p>
    <w:p>
      <w:r>
        <w:t xml:space="preserve">@tommcfly helllllloooooooooo tom, ¿concierto esta noche? lo siento no estoy seguro de cuando son tus shows por allá! te extraño en el Reino Unido HI HI HI xx</w:t>
      </w:r>
    </w:p>
    <w:p>
      <w:r>
        <w:t xml:space="preserve">¿O'Charleys? Bastante bien. Especialmente cuando es gratis. ¿Camarera sexy? Creo que sí. ¿De vuelta al trabajo? Desgraciadamente.</w:t>
      </w:r>
    </w:p>
    <w:p>
      <w:r>
        <w:t xml:space="preserve">@egheitasean ¿Qué denominación? Estoy en la biblioteca y todo está bloqueado.</w:t>
      </w:r>
    </w:p>
    <w:p>
      <w:r>
        <w:t xml:space="preserve">@jaclynracpan ouch el reflujo ácido también duele...</w:t>
      </w:r>
    </w:p>
    <w:p>
      <w:r>
        <w:t xml:space="preserve">La manta de Justin derramó pelusa negra sobre mi falda blanca.</w:t>
      </w:r>
    </w:p>
    <w:p>
      <w:r>
        <w:t xml:space="preserve">que mierda...ahaha odio mi vida a veces. por que responder solo a las cosas malas ..aunque no fuera malo y estuviera bromeando pero como sea! fml</w:t>
      </w:r>
    </w:p>
    <w:p>
      <w:r>
        <w:t xml:space="preserve">@featherblossoms No puedo transmitir videos en mi teléfono</w:t>
      </w:r>
    </w:p>
    <w:p>
      <w:r>
        <w:t xml:space="preserve">@Freebies4Mom ¿tendrán su video disponible en línea?  He estado fuera toda la mañana y me lo he perdido después de esperar tanto tiempo 4</w:t>
      </w:r>
    </w:p>
    <w:p>
      <w:r>
        <w:t xml:space="preserve">El ROTC ha traído un muro de escalada al trabajo para que los compañeros intenten escalar si quieren.  Hoy he olvidado mis zapatos de escalada en casa.</w:t>
      </w:r>
    </w:p>
    <w:p>
      <w:r>
        <w:t xml:space="preserve">para ir a trabajar con una malvada quemadura de sol en el pecho.</w:t>
      </w:r>
    </w:p>
    <w:p>
      <w:r>
        <w:t xml:space="preserve">De vuelta a casa</w:t>
      </w:r>
    </w:p>
    <w:p>
      <w:r>
        <w:t xml:space="preserve">no va a correr en la media maratón de Annapolis este fin de semana porque no cumplí con la fecha límite de inscripción y está completamente llena</w:t>
      </w:r>
    </w:p>
    <w:p>
      <w:r>
        <w:t xml:space="preserve">está en Milton Keynes, saliendo mañana</w:t>
      </w:r>
    </w:p>
    <w:p>
      <w:r>
        <w:t xml:space="preserve">@dealseekingmom No hay problemas aquí</w:t>
      </w:r>
    </w:p>
    <w:p>
      <w:r>
        <w:t xml:space="preserve">Anoche tuve una pesadilla *lloro* ¡Creo que estoy marcada de por vida!</w:t>
      </w:r>
    </w:p>
    <w:p>
      <w:r>
        <w:t xml:space="preserve">@loryanyumul te echo de menos, ¿cuándo vas a volver a estar en Irvine? Liz y yo estábamos recordando todas nuestras aventuras.</w:t>
      </w:r>
    </w:p>
    <w:p>
      <w:r>
        <w:t xml:space="preserve">El sonido más doloroso del mundo para mí es el llanto de alguien a quien quiero. Lo peor es que ni siquiera puedo abrazarlos y decirles que lo siento</w:t>
      </w:r>
    </w:p>
    <w:p>
      <w:r>
        <w:t xml:space="preserve">@PushPlayDEREK no todas Te vas a perder la mía y la de todos los demás en la costa este!!!!!</w:t>
      </w:r>
    </w:p>
    <w:p>
      <w:r>
        <w:t xml:space="preserve">Tal vez si le pago a alguien me cuiden. Necesito una enfermera personal.</w:t>
      </w:r>
    </w:p>
    <w:p>
      <w:r>
        <w:t xml:space="preserve">En otras noticias: quiero inscribirme en esto del Artslam pero me da mucho miedo.  Lo haré de forma independiente supongo.</w:t>
      </w:r>
    </w:p>
    <w:p>
      <w:r>
        <w:t xml:space="preserve">Voy a hacer la colada....nunca he hecho la colada en un hotel antes.....te echo de menos R.....aunque me ignores y ni siquiera me mires....</w:t>
      </w:r>
    </w:p>
    <w:p>
      <w:r>
        <w:t xml:space="preserve">@Kathleen_Bee lo mismo aquí : / Casualmente, mi amigo acaba de cancelar nuestra cita en el cine</w:t>
      </w:r>
    </w:p>
    <w:p>
      <w:r>
        <w:t xml:space="preserve">Walmart abandona el patrocinio</w:t>
      </w:r>
    </w:p>
    <w:p>
      <w:r>
        <w:t xml:space="preserve">@modulista Estás en Miami, ¿verdad? No veo una entrega en mano en tu futuro cercano lamentablemente</w:t>
      </w:r>
    </w:p>
    <w:p>
      <w:r>
        <w:t xml:space="preserve">Acabo de despertarme... no quiero ir a trabajar a las 4</w:t>
      </w:r>
    </w:p>
    <w:p>
      <w:r>
        <w:t xml:space="preserve">¡¡Terminé con la geología!! ¡Pero estoy echando mucho de menos a mis hermanas favoritas! Especialmente porque no pueden ir al banquete esta noche</w:t>
      </w:r>
    </w:p>
    <w:p>
      <w:r>
        <w:t xml:space="preserve">@spencerkat una aplicación de twitter para el iphone/iPod touch. Aunque está siendo lenta</w:t>
      </w:r>
    </w:p>
    <w:p>
      <w:r>
        <w:t xml:space="preserve">Que todo el mundo deje de hacer lo que está haciendo y me ayude a encontrar mi bolígrafo favorito. Es un Papermate negro. Me encanta este bolígrafo.     #fb</w:t>
      </w:r>
    </w:p>
    <w:p>
      <w:r>
        <w:t xml:space="preserve">Estoy tan deprimido ahora mismo. IDK...</w:t>
      </w:r>
    </w:p>
    <w:p>
      <w:r>
        <w:t xml:space="preserve">@saromadian srry no puedo ir al paintball esta noche y no hay buenas películas en cartelera</w:t>
      </w:r>
    </w:p>
    <w:p>
      <w:r>
        <w:t xml:space="preserve">Esto es lo que tengo que darle a un bebé de 7 días, pobrecito http://yfrog.com/6pwwlj</w:t>
      </w:r>
    </w:p>
    <w:p>
      <w:r>
        <w:t xml:space="preserve">Me acabo de dar cuenta de que soy una persona muy enfadada en Georgia. Demasiado aturdido e incómodo y todavía no he conducido!</w:t>
      </w:r>
    </w:p>
    <w:p>
      <w:r>
        <w:t xml:space="preserve">@dougiemcfly yo también, mierda.</w:t>
      </w:r>
    </w:p>
    <w:p>
      <w:r>
        <w:t xml:space="preserve">¡Santo cielo, creo que podría haber dormido todo el día! Estoy muy cansado.</w:t>
      </w:r>
    </w:p>
    <w:p>
      <w:r>
        <w:t xml:space="preserve">@arian_marie siento mucho su pérdida mis pensamientos y oraciones están con su familia en su momento de dolor.</w:t>
      </w:r>
    </w:p>
    <w:p>
      <w:r>
        <w:t xml:space="preserve">@AnarchyGarden Iba a ir el domingo, pero ahora tengo demasiadas cosas que hacer ese fin de semana</w:t>
      </w:r>
    </w:p>
    <w:p>
      <w:r>
        <w:t xml:space="preserve">Si la experiencia reciente sirve de algo, me temo que voy a dejar de comer comida india. Esto no es bueno, gente. No es bueno</w:t>
      </w:r>
    </w:p>
    <w:p>
      <w:r>
        <w:t xml:space="preserve">Sin alas de nuevo</w:t>
      </w:r>
    </w:p>
    <w:p>
      <w:r>
        <w:t xml:space="preserve">Reinstalación de aplicaciones en el MacBook Pro de mi empresa tras ser asimilado al colectivo de Active Directory</w:t>
      </w:r>
    </w:p>
    <w:p>
      <w:r>
        <w:t xml:space="preserve">@buky gracias, sigo esperando... no sé por qué tarda tanto - ¿es una mala o buena señal?</w:t>
      </w:r>
    </w:p>
    <w:p>
      <w:r>
        <w:t xml:space="preserve">@MovieTFan: Bueno, eso es completamente patético. Lo siento amigo.</w:t>
      </w:r>
    </w:p>
    <w:p>
      <w:r>
        <w:t xml:space="preserve">@DanSer4Gsus lo sé. Pero.</w:t>
      </w:r>
    </w:p>
    <w:p>
      <w:r>
        <w:t xml:space="preserve">@ohcherub Sí, sé lo que mwan.</w:t>
      </w:r>
    </w:p>
    <w:p>
      <w:r>
        <w:t xml:space="preserve">Se me revientan los oídos.</w:t>
      </w:r>
    </w:p>
    <w:p>
      <w:r>
        <w:t xml:space="preserve">@MichaelTao yo también tengo uno, pero estaba en una llave usb sin el embalaje de lujo</w:t>
      </w:r>
    </w:p>
    <w:p>
      <w:r>
        <w:t xml:space="preserve">YAYAYYAYAYAY se estrena Toy Story 3. Aunque el 18 de junio de 2010</w:t>
      </w:r>
    </w:p>
    <w:p>
      <w:r>
        <w:t xml:space="preserve">@arisinterlude maldita sea ¿cómo no vas a seguirme hijo?</w:t>
      </w:r>
    </w:p>
    <w:p>
      <w:r>
        <w:t xml:space="preserve">El último día de los mayores.</w:t>
      </w:r>
    </w:p>
    <w:p>
      <w:r>
        <w:t xml:space="preserve">@stephxrawr ehhh no. sólo un chequeo. Tengo una aplicación dentista la próxima semana sin embargo. conseguir mi molar tirado / canal de la raíz.</w:t>
      </w:r>
    </w:p>
    <w:p>
      <w:r>
        <w:t xml:space="preserve">las fotos no me funcionan aquí en twitter</w:t>
      </w:r>
    </w:p>
    <w:p>
      <w:r>
        <w:t xml:space="preserve">un montón de insectos me están atacando .. hora de entrar</w:t>
      </w:r>
    </w:p>
    <w:p>
      <w:r>
        <w:t xml:space="preserve">es triste porque los hyd theka no tienen cerveza</w:t>
      </w:r>
    </w:p>
    <w:p>
      <w:r>
        <w:t xml:space="preserve">Estoy tan deprimida de nuevo.  Me gustaría poder compartir mis problemas con alguien...</w:t>
      </w:r>
    </w:p>
    <w:p>
      <w:r>
        <w:t xml:space="preserve">que está lloviendo mucho.  Tal vez no salga esta noche...</w:t>
      </w:r>
    </w:p>
    <w:p>
      <w:r>
        <w:t xml:space="preserve">@repressd ¡¡¡Sí que apesta!!!</w:t>
      </w:r>
    </w:p>
    <w:p>
      <w:r>
        <w:t xml:space="preserve">@IzaArtillero oh, coo; ¡se supone que yo también iba a ser becario! pero dangit, SAT. :| así que ¿cómo es la vida de becario? jaja</w:t>
      </w:r>
    </w:p>
    <w:p>
      <w:r>
        <w:t xml:space="preserve">@Jaggerwerks nooooooooo....u ya no me llama lol...pero, he sido bueno también...rick ross está en la ciudad, podría ir a su show 2nite ;-)</w:t>
      </w:r>
    </w:p>
    <w:p>
      <w:r>
        <w:t xml:space="preserve">http://twitpic.com/676tn - Hogar dulce hogar... Aunque no tenía una manta de picnic</w:t>
      </w:r>
    </w:p>
    <w:p>
      <w:r>
        <w:t xml:space="preserve">@dangzombies Sí, me lo replanteé porque nadie que conociera querría ir conmigo. Así que acabé por no comprarlas.</w:t>
      </w:r>
    </w:p>
    <w:p>
      <w:r>
        <w:t xml:space="preserve">¿Qué ves en ella que yo no tengo @Shadez</w:t>
      </w:r>
    </w:p>
    <w:p>
      <w:r>
        <w:t xml:space="preserve">@MindTweets Estoy de acuerdo. Esperar a que un vídeo se almacene en el búfer y luego encontrar que es sólo alguien leyendo en voz alta (que podría hacer más rápido en mi cabeza) =</w:t>
      </w:r>
    </w:p>
    <w:p>
      <w:r>
        <w:t xml:space="preserve">@andyman264 no yo.</w:t>
      </w:r>
    </w:p>
    <w:p>
      <w:r>
        <w:t xml:space="preserve">Realmente creo que hay play-doh en mi brownie tastykake</w:t>
      </w:r>
    </w:p>
    <w:p>
      <w:r>
        <w:t xml:space="preserve">Esposa y yo nos dividimos las tareas esta noche. Esposa va a la OSU para la adopción de la hija. Yo estoy en el banquete de la escuela de mi hijo número 1. No puedo ir a los dos.</w:t>
      </w:r>
    </w:p>
    <w:p>
      <w:r>
        <w:t xml:space="preserve">Me alegro de que sea viernes. Sólo 1 semana de schol izquierda. im feliz su casi verano sin embargo.</w:t>
      </w:r>
    </w:p>
    <w:p>
      <w:r>
        <w:t xml:space="preserve">¡Que alguien me compre un billete de avión a casa! Echo de menos a mi chica...</w:t>
      </w:r>
    </w:p>
    <w:p>
      <w:r>
        <w:t xml:space="preserve">¡¡Donde está el sol!!</w:t>
      </w:r>
    </w:p>
    <w:p>
      <w:r>
        <w:t xml:space="preserve">@greggrunberg Siento tu dolor su señora Ga Ga y te volverá loco oh querido Dios sus canciones están en mi cabeza</w:t>
      </w:r>
    </w:p>
    <w:p>
      <w:r>
        <w:t xml:space="preserve">elliott afirma que steak and shake ha estado haciendo esto durante meses...ya no es emocionante...</w:t>
      </w:r>
    </w:p>
    <w:p>
      <w:r>
        <w:t xml:space="preserve">Arghh, me acabo de enterar de que @ianknaan va a estar aquí en Rock the Bells y no puedo ir</w:t>
      </w:r>
    </w:p>
    <w:p>
      <w:r>
        <w:t xml:space="preserve">Fb Odio cuando trato de apoyar a mi librería local y nunca tienen lo que necesito</w:t>
      </w:r>
    </w:p>
    <w:p>
      <w:r>
        <w:t xml:space="preserve">Dios quiera que las 4 de la tarde complazcan a algunos antes.</w:t>
      </w:r>
    </w:p>
    <w:p>
      <w:r>
        <w:t xml:space="preserve">Necesito memorizar las líneas de Julio César</w:t>
      </w:r>
    </w:p>
    <w:p>
      <w:r>
        <w:t xml:space="preserve">@trueblooddallas Dallas, tengo algunas preguntas para ti pero, no puedo dirigirme a ti porque no me sigues</w:t>
      </w:r>
    </w:p>
    <w:p>
      <w:r>
        <w:t xml:space="preserve">aún no he empezado este trabajo que se debe entregar esta noche. no tengo motivación</w:t>
      </w:r>
    </w:p>
    <w:p>
      <w:r>
        <w:t xml:space="preserve">Me lo imaginaba. Empieza a llover mientras me libero del trabajo</w:t>
      </w:r>
    </w:p>
    <w:p>
      <w:r>
        <w:t xml:space="preserve">Anoche volví a cenar a la parrilla para la cena final de kairos de los mayores ¡Tenía bistec, salchichas picantes de mango, alitas picantes, verduras a la parrilla, maíz!</w:t>
      </w:r>
    </w:p>
    <w:p>
      <w:r>
        <w:t xml:space="preserve">@AQuietMadness ¿No crees que los atraparán? Dios si te imaginas como se están sintiendo</w:t>
      </w:r>
    </w:p>
    <w:p>
      <w:r>
        <w:t xml:space="preserve">ojalá pudiera ir a la pista lo siento kayleigh xx</w:t>
      </w:r>
    </w:p>
    <w:p>
      <w:r>
        <w:t xml:space="preserve">@supergirlnancy lo siento Todos los códigos que tengo están publicados en nuestro sitio</w:t>
      </w:r>
    </w:p>
    <w:p>
      <w:r>
        <w:t xml:space="preserve">@shanenassiri Solo deseo que bajen los precios. Yo conseguí una gran oferta en mi mac pero me costó unas 3 semanas de búsqueda</w:t>
      </w:r>
    </w:p>
    <w:p>
      <w:r>
        <w:t xml:space="preserve">@ekardmatt pues tú MI hombre, tú y tu camión estáis a 900 millas de distancia!!!</w:t>
      </w:r>
    </w:p>
    <w:p>
      <w:r>
        <w:t xml:space="preserve">Ugh tengo boom boom pow pegado en mi cabeza y odio esa canción</w:t>
      </w:r>
    </w:p>
    <w:p>
      <w:r>
        <w:t xml:space="preserve">Acabo de enterarme de que la tercera temporada de Mad Men se retrasa hasta agosto.</w:t>
      </w:r>
    </w:p>
    <w:p>
      <w:r>
        <w:t xml:space="preserve">@jonjordan w00t! Me alegro de oírlo! Aunque me falta verlo fuera del Iglú por un día</w:t>
      </w:r>
    </w:p>
    <w:p>
      <w:r>
        <w:t xml:space="preserve">mi bebe pooooor (mi perro chachi) fue operado hoyyyyy</w:t>
      </w:r>
    </w:p>
    <w:p>
      <w:r>
        <w:t xml:space="preserve">¿por qué sigo perdiendo seguidores? la gente me odia, EL MUNDO me odia o quizás ... Leer más: http://is.gd/Jg3I</w:t>
      </w:r>
    </w:p>
    <w:p>
      <w:r>
        <w:t xml:space="preserve">- Tengo hambre... pero no hay comida en mi casa.</w:t>
      </w:r>
    </w:p>
    <w:p>
      <w:r>
        <w:t xml:space="preserve">Las fiestas de la pizza han ido bien, pero aún así invisible podría estar fuera con una bolsa en la cabeza. ¡Como sea!</w:t>
      </w:r>
    </w:p>
    <w:p>
      <w:r>
        <w:t xml:space="preserve">ir a trabajar</w:t>
      </w:r>
    </w:p>
    <w:p>
      <w:r>
        <w:t xml:space="preserve">@mileycyrus "quiero ir al baile de graduación un día "me gustaría que pudieras ir conmigo a mi baile de graduación aunque no soy un chico.pero eso haría feliz a 1 de mis AMIGOS</w:t>
      </w:r>
    </w:p>
    <w:p>
      <w:r>
        <w:t xml:space="preserve">una hora hasta que me vaya a casa y empiece a hacer pucheros porque no hay viaje a las Bahamas para mí</w:t>
      </w:r>
    </w:p>
    <w:p>
      <w:r>
        <w:t xml:space="preserve">@lizard_lipz No sé no he tenido noticias de Lorena recientemente.</w:t>
      </w:r>
    </w:p>
    <w:p>
      <w:r>
        <w:t xml:space="preserve">Odio no llevar mi ipod a la escuela</w:t>
      </w:r>
    </w:p>
    <w:p>
      <w:r>
        <w:t xml:space="preserve">Se me olvidó quejarme de que Southwest ya no hace preembarque para familias.  Fue la peor parte de viajar</w:t>
      </w:r>
    </w:p>
    <w:p>
      <w:r>
        <w:t xml:space="preserve">Mi cachorro Pom está favoreciendo su pata delantera.</w:t>
      </w:r>
    </w:p>
    <w:p>
      <w:r>
        <w:t xml:space="preserve">Mi mejor amigo está en Las Vegas sin mí</w:t>
      </w:r>
    </w:p>
    <w:p>
      <w:r>
        <w:t xml:space="preserve">@SassyLassie3 Mi #followillfriday apesta porque mientras yo estaba enseñando a la gente a ser amable, vosotros cabrones estabais babeando por Notion</w:t>
      </w:r>
    </w:p>
    <w:p>
      <w:r>
        <w:t xml:space="preserve">@Saz_xox Oh Dios, todo el mundo está muriendo.  Pero es sobre todo Justin el que me deprime</w:t>
      </w:r>
    </w:p>
    <w:p>
      <w:r>
        <w:t xml:space="preserve">@djknucklehead Quiero uno ¿Quieres darme uno? ;)</w:t>
      </w:r>
    </w:p>
    <w:p>
      <w:r>
        <w:t xml:space="preserve">está emocionada por lo de mañana!!! pero tengo que limpiar la casa LIMPIA LIMPIA AHHHHHHH</w:t>
      </w:r>
    </w:p>
    <w:p>
      <w:r>
        <w:t xml:space="preserve">Heyy, no me siento tan bien cuz de wat sucedió ayer en el accdentt del coche.</w:t>
      </w:r>
    </w:p>
    <w:p>
      <w:r>
        <w:t xml:space="preserve">@trpilot mi bebé me apagó</w:t>
      </w:r>
    </w:p>
    <w:p>
      <w:r>
        <w:t xml:space="preserve">@tlockemy Yo también, pero no con lluvias fuertes, que llevamos 4 más de una wk.</w:t>
      </w:r>
    </w:p>
    <w:p>
      <w:r>
        <w:t xml:space="preserve">@jaycool2k Yo sí quiero ir por Peaches... pero también por Miss Kittin, pendulum, chase&amp;status y los malditos beetroots! no es justo</w:t>
      </w:r>
    </w:p>
    <w:p>
      <w:r>
        <w:t xml:space="preserve">Ya casi llegamos a las abuelas. No hay internet allí. Nunca me pondré al día con twitter.</w:t>
      </w:r>
    </w:p>
    <w:p>
      <w:r>
        <w:t xml:space="preserve">Me acaban de arrancar el corazón, os quiero.</w:t>
      </w:r>
    </w:p>
    <w:p>
      <w:r>
        <w:t xml:space="preserve">@EepersChoice Prefiero que no lo haga, si va a destruirlos.</w:t>
      </w:r>
    </w:p>
    <w:p>
      <w:r>
        <w:t xml:space="preserve">una rápida puesta al día de los vecinos perdidos ... pobre Libby</w:t>
      </w:r>
    </w:p>
    <w:p>
      <w:r>
        <w:t xml:space="preserve">está triste por no ver a Basshunter en Metroplex este fin de semana</w:t>
      </w:r>
    </w:p>
    <w:p>
      <w:r>
        <w:t xml:space="preserve">Demasiado enfermo para cantar.  Tengo un goteo post nasal y un dolor de garganta, acabo de enviar mi correo electrónico lamentando no estar allí</w:t>
      </w:r>
    </w:p>
    <w:p>
      <w:r>
        <w:t xml:space="preserve">Ok así que mi hermana se va a acampar Estoy tan enojado porque tengo que trabajar mañana divertirse</w:t>
      </w:r>
    </w:p>
    <w:p>
      <w:r>
        <w:t xml:space="preserve">@JYmuzik ¡Desearía estar en ATL!</w:t>
      </w:r>
    </w:p>
    <w:p>
      <w:r>
        <w:t xml:space="preserve">¡Mierda! Mi iPod tiene una fina línea gris en la pantalla. No se me ha caído, lo cuido mucho. ¿Cuánto tiempo falta para que se muera?</w:t>
      </w:r>
    </w:p>
    <w:p>
      <w:r>
        <w:t xml:space="preserve">Acabo de ayudar a salvar a un perro fugitivo. Aunque no quería ser mi amigo.</w:t>
      </w:r>
    </w:p>
    <w:p>
      <w:r>
        <w:t xml:space="preserve">@getemgirlfriday aw, ¡espero que te sientas mejor!</w:t>
      </w:r>
    </w:p>
    <w:p>
      <w:r>
        <w:t xml:space="preserve">la noche pasada fue un asco... demasiadas pesadillas sobre arañas y pulpos canallas</w:t>
      </w:r>
    </w:p>
    <w:p>
      <w:r>
        <w:t xml:space="preserve">aahhhh las nuevas fotos de luna nueva son brillantes. No creo que pueda esperar 5 meses</w:t>
      </w:r>
    </w:p>
    <w:p>
      <w:r>
        <w:t xml:space="preserve">FML no tener un coche está prohibiendo encontrar un trabajo</w:t>
      </w:r>
    </w:p>
    <w:p>
      <w:r>
        <w:t xml:space="preserve">Estoy tan aburrido</w:t>
      </w:r>
    </w:p>
    <w:p>
      <w:r>
        <w:t xml:space="preserve">Oops - corrección, es @nowheremonastry.  Parece que hoy no puedo deletrear nada...</w:t>
      </w:r>
    </w:p>
    <w:p>
      <w:r>
        <w:t xml:space="preserve">mal humor ahora</w:t>
      </w:r>
    </w:p>
    <w:p>
      <w:r>
        <w:t xml:space="preserve">todavía sin zapatos que ardillaaaaaaaa!</w:t>
      </w:r>
    </w:p>
    <w:p>
      <w:r>
        <w:t xml:space="preserve">Bienvenido @MarcCall !!! Déjame sugerirte @fakejohnpiper y @fakepastormark. Te encantarán! En otras noticias, mi pez de algas ha muerto hoy</w:t>
      </w:r>
    </w:p>
    <w:p>
      <w:r>
        <w:t xml:space="preserve">el dolor de cabeza desaparece</w:t>
      </w:r>
    </w:p>
    <w:p>
      <w:r>
        <w:t xml:space="preserve">Suerte de deberes</w:t>
      </w:r>
    </w:p>
    <w:p>
      <w:r>
        <w:t xml:space="preserve">estaba tan emocionada de comer la sandía que compré el otro día y era terrible y no era dulce</w:t>
      </w:r>
    </w:p>
    <w:p>
      <w:r>
        <w:t xml:space="preserve">teniendo un mal día</w:t>
      </w:r>
    </w:p>
    <w:p>
      <w:r>
        <w:t xml:space="preserve">@oleg_s No puedo probarlo... mi licencia demo expiró ayer</w:t>
      </w:r>
    </w:p>
    <w:p>
      <w:r>
        <w:t xml:space="preserve">Ugh, todavía estoy enfermo. Este resfriado de Calgary ha durado una eternidad.</w:t>
      </w:r>
    </w:p>
    <w:p>
      <w:r>
        <w:t xml:space="preserve">¿Por qué siempre me duele la cabeza?</w:t>
      </w:r>
    </w:p>
    <w:p>
      <w:r>
        <w:t xml:space="preserve">insomnioa. he intentado dormir durante 2 horas. :|</w:t>
      </w:r>
    </w:p>
    <w:p>
      <w:r>
        <w:t xml:space="preserve">Booo totalmente aburrido!</w:t>
      </w:r>
    </w:p>
    <w:p>
      <w:r>
        <w:t xml:space="preserve">Sigo estúpidamente enfermo... he cancelado nuestro viaje a Filadelfia. Día triste</w:t>
      </w:r>
    </w:p>
    <w:p>
      <w:r>
        <w:t xml:space="preserve">@ZRHERO no funciona! y sigue desconectando mi pod.. :@ oficialmente lo odio ahora.</w:t>
      </w:r>
    </w:p>
    <w:p>
      <w:r>
        <w:t xml:space="preserve">@ColetteThomsonx puro twitter mis amigos él es una ninfa pura o summmit. Soy FANTABULOUS. miss yeees guys.</w:t>
      </w:r>
    </w:p>
    <w:p>
      <w:r>
        <w:t xml:space="preserve">@DawnRichard al menos tu equipaje llegó. Volví de París y la compañía aérea perdió todo mi equipaje...</w:t>
      </w:r>
    </w:p>
    <w:p>
      <w:r>
        <w:t xml:space="preserve">Lo siento. Piensa: ¡2,5 horas hasta los 2 días de descanso!</w:t>
      </w:r>
    </w:p>
    <w:p>
      <w:r>
        <w:t xml:space="preserve">... Todavía me siento como un bla... 3 horas más</w:t>
      </w:r>
    </w:p>
    <w:p>
      <w:r>
        <w:t xml:space="preserve">Probando Resco MobileForms Toolkit y la muestra. Los mensajes de prueba lo arruinan todo, la muestra tiene bugs, funciona lento. Mala primera impresión.</w:t>
      </w:r>
    </w:p>
    <w:p>
      <w:r>
        <w:t xml:space="preserve">Acabo de descubrir por qué sólo los tipos fuertes deben poner cosas pesadas en los estantes superiores, ¡ay!</w:t>
      </w:r>
    </w:p>
    <w:p>
      <w:r>
        <w:t xml:space="preserve">@velmadaria todavía estoy pensando en esa comida *FKC* que me perdí ayer</w:t>
      </w:r>
    </w:p>
    <w:p>
      <w:r>
        <w:t xml:space="preserve">@weatherthastorm hey Jess ¿dónde está Josh?</w:t>
      </w:r>
    </w:p>
    <w:p>
      <w:r>
        <w:t xml:space="preserve">@lkingratedr oo wow f u lionel ull d.a. do tha</w:t>
      </w:r>
    </w:p>
    <w:p>
      <w:r>
        <w:t xml:space="preserve">@dougiemcfly únete al club dougie yo también estoy resfriado x</w:t>
      </w:r>
    </w:p>
    <w:p>
      <w:r>
        <w:t xml:space="preserve">Vertiendo fuera .. Limpiando mi casillero... Mi bolsa de libros es pesada y mi espalda y brazos me están matando</w:t>
      </w:r>
    </w:p>
    <w:p>
      <w:r>
        <w:t xml:space="preserve">@trentvanegas Oh, maldición. Eso realmente apesta</w:t>
      </w:r>
    </w:p>
    <w:p>
      <w:r>
        <w:t xml:space="preserve">aburrido, todo el mundo tiene una vida social excepto yo, y estoy cuidando a mis hermanos esta noche hasta las 10 y no sé si se me permitirá salir después de eso</w:t>
      </w:r>
    </w:p>
    <w:p>
      <w:r>
        <w:t xml:space="preserve">se ha ido ya echo de menos a mi kay way</w:t>
      </w:r>
    </w:p>
    <w:p>
      <w:r>
        <w:t xml:space="preserve">Twitter me está retrasando hoy.</w:t>
      </w:r>
    </w:p>
    <w:p>
      <w:r>
        <w:t xml:space="preserve">me siento solo después de pasar las últimas 50 horas con mis amigos</w:t>
      </w:r>
    </w:p>
    <w:p>
      <w:r>
        <w:t xml:space="preserve">@Gr8ttoess me da pena que tengas uno escondiéndolo LMAO</w:t>
      </w:r>
    </w:p>
    <w:p>
      <w:r>
        <w:t xml:space="preserve">Pero sí tuiteo sobre ti</w:t>
      </w:r>
    </w:p>
    <w:p>
      <w:r>
        <w:t xml:space="preserve">@ClarissaG Sí, pero hay que admirar a alguien que lleva la satisfacción laboral a la enésima potencia</w:t>
      </w:r>
    </w:p>
    <w:p>
      <w:r>
        <w:t xml:space="preserve">llueve a mares :|</w:t>
      </w:r>
    </w:p>
    <w:p>
      <w:r>
        <w:t xml:space="preserve">¿Alguien sabe cómo llamar a un teléfono móvil internacional en Francia? Porque seguro que no</w:t>
      </w:r>
    </w:p>
    <w:p>
      <w:r>
        <w:t xml:space="preserve">¡Quiero un karaoke!  En lugar de eso... tengo que ir a trabajar Lamentablemente</w:t>
      </w:r>
    </w:p>
    <w:p>
      <w:r>
        <w:t xml:space="preserve">@DuchessAmy</w:t>
      </w:r>
    </w:p>
    <w:p>
      <w:r>
        <w:t xml:space="preserve">en el trabajo</w:t>
      </w:r>
    </w:p>
    <w:p>
      <w:r>
        <w:t xml:space="preserve">tiempo de limpieza</w:t>
      </w:r>
    </w:p>
    <w:p>
      <w:r>
        <w:t xml:space="preserve">Una semana para la Carrera por la Cura! Por favor, dona si puedes http://bit.ly/UFR1U y deséame suerte en mi carrera de entrenamiento de 8 kilómetros mañana</w:t>
      </w:r>
    </w:p>
    <w:p>
      <w:r>
        <w:t xml:space="preserve">creo que soy gay</w:t>
      </w:r>
    </w:p>
    <w:p>
      <w:r>
        <w:t xml:space="preserve">@sunshineangel89 Sí... Por supuesto la próxima vez. ;) ¿ICQ?</w:t>
      </w:r>
    </w:p>
    <w:p>
      <w:r>
        <w:t xml:space="preserve">@trashlee no puedo hoy después de mi pequeña sesión de bronceado tengo tanta mierda que hacer. la próxima semana seguro que si su abajo</w:t>
      </w:r>
    </w:p>
    <w:p>
      <w:r>
        <w:t xml:space="preserve">@aayushsoni oh mann... Me gusta eso!! Pero lamentablemente no voy a ser subastado en #twpp esta noche</w:t>
      </w:r>
    </w:p>
    <w:p>
      <w:r>
        <w:t xml:space="preserve">Volví a casa pensando que tal vez había algo bueno para comer. Aparentemente no.</w:t>
      </w:r>
    </w:p>
    <w:p>
      <w:r>
        <w:t xml:space="preserve">Busco una chica especial, estoy harto de que me hagan daño</w:t>
      </w:r>
    </w:p>
    <w:p>
      <w:r>
        <w:t xml:space="preserve">Tengo muchas ganas de ir al espectáculo extra</w:t>
      </w:r>
    </w:p>
    <w:p>
      <w:r>
        <w:t xml:space="preserve">Tan cansado que no quiero salir con este calor de Houston.</w:t>
      </w:r>
    </w:p>
    <w:p>
      <w:r>
        <w:t xml:space="preserve">@tommcfly tom ¿tienes planes para alemania? contesta esto para tu fas de alemania</w:t>
      </w:r>
    </w:p>
    <w:p>
      <w:r>
        <w:t xml:space="preserve">Odio ir a trabajar las noches que estoy en micro.   Al menos puedo trabajar con @samaasla!</w:t>
      </w:r>
    </w:p>
    <w:p>
      <w:r>
        <w:t xml:space="preserve">Anoche me di cuenta de que no tengo ni idea de dónde fue a parar mi PnS durante la mudanza... Espero que no se pierda y desaparezca para siempre</w:t>
      </w:r>
    </w:p>
    <w:p>
      <w:r>
        <w:t xml:space="preserve">Necesito acostarme. Los calambres son una mierda.</w:t>
      </w:r>
    </w:p>
    <w:p>
      <w:r>
        <w:t xml:space="preserve">Bonito, los comisionados de la ciudad de Portland votan un aumento para los empleados de la administración de la ciudad, mientras que la policía de la ciudad y las oficinas del sheriff tienen que recortar personal.</w:t>
      </w:r>
    </w:p>
    <w:p>
      <w:r>
        <w:t xml:space="preserve">@icebergmeadow No pero esta es nuestra pobre semana</w:t>
      </w:r>
    </w:p>
    <w:p>
      <w:r>
        <w:t xml:space="preserve">¡¡Es un buen día y me he quedado dentro!!</w:t>
      </w:r>
    </w:p>
    <w:p>
      <w:r>
        <w:t xml:space="preserve">sigue funcionando #fb</w:t>
      </w:r>
    </w:p>
    <w:p>
      <w:r>
        <w:t xml:space="preserve">schade #tv_addict</w:t>
      </w:r>
    </w:p>
    <w:p>
      <w:r>
        <w:t xml:space="preserve">@NathanFillion ¡¿Vas a ir al Reino Unido?! ¡Llévame contigo!</w:t>
      </w:r>
    </w:p>
    <w:p>
      <w:r>
        <w:t xml:space="preserve">gah. cómo se supone que voy a estudiar si todo lo que hago es estornudar y cansarme aún más.</w:t>
      </w:r>
    </w:p>
    <w:p>
      <w:r>
        <w:t xml:space="preserve">#3palabrasdespuésdelsexo ¡¡Adiós inocencia!!</w:t>
      </w:r>
    </w:p>
    <w:p>
      <w:r>
        <w:t xml:space="preserve">@aldenpolicar ¡qué triste! ¿estás diciendo que estoy gorda?  *lágrimas*</w:t>
      </w:r>
    </w:p>
    <w:p>
      <w:r>
        <w:t xml:space="preserve">@letter2twilight ¡LMAO! Ya no finjo ser París. Mira mi biografía ;) y por cierto no puedo entrar en tu foro....</w:t>
      </w:r>
    </w:p>
    <w:p>
      <w:r>
        <w:t xml:space="preserve">@ los drs. en beverly hills... los doctores me asustan mucho</w:t>
      </w:r>
    </w:p>
    <w:p>
      <w:r>
        <w:t xml:space="preserve">@tokiohotelusa ¿tuvieron un discurso de aceptación en video o algo así? No puedo ver el stream</w:t>
      </w:r>
    </w:p>
    <w:p>
      <w:r>
        <w:t xml:space="preserve">Britains got talent sólo dos episodios a la izquierda se perderá los zumbidos lol.</w:t>
      </w:r>
    </w:p>
    <w:p>
      <w:r>
        <w:t xml:space="preserve">Bien, voy a conseguir un poco de sopa de miso en la calle</w:t>
      </w:r>
    </w:p>
    <w:p>
      <w:r>
        <w:t xml:space="preserve">@stashdrawer ¡Los Sims 2 son los dueños de mi vida últimamente! LOL Quiero tener los Sims 3, pero mi ordenador no lo soporta.</w:t>
      </w:r>
    </w:p>
    <w:p>
      <w:r>
        <w:t xml:space="preserve">@shradhac uh oh</w:t>
      </w:r>
    </w:p>
    <w:p>
      <w:r>
        <w:t xml:space="preserve">que mala suerte, he perdido seguidores</w:t>
      </w:r>
    </w:p>
    <w:p>
      <w:r>
        <w:t xml:space="preserve">empezar la mierda o dejarla en paz... difícil decisión</w:t>
      </w:r>
    </w:p>
    <w:p>
      <w:r>
        <w:t xml:space="preserve">Último viernes libre.</w:t>
      </w:r>
    </w:p>
    <w:p>
      <w:r>
        <w:t xml:space="preserve">@ericbolling ¿Dónde está Dani Babb?</w:t>
      </w:r>
    </w:p>
    <w:p>
      <w:r>
        <w:t xml:space="preserve">@ericbolling ¿Dónde está Dani Babb?</w:t>
      </w:r>
    </w:p>
    <w:p>
      <w:r>
        <w:t xml:space="preserve">@GlamourFrog Necesito un editor de tweets. Sí, lo digo en serio</w:t>
      </w:r>
    </w:p>
    <w:p>
      <w:r>
        <w:t xml:space="preserve">woo exámenes la próxima semana</w:t>
      </w:r>
    </w:p>
    <w:p>
      <w:r>
        <w:t xml:space="preserve">Estoy tan fuera de sí esta mañana, que no sé si el café o la bebida energética me ayudarán a ponerme en marcha esta mañana</w:t>
      </w:r>
    </w:p>
    <w:p>
      <w:r>
        <w:t xml:space="preserve">Heather Anne Parry sólo está a la altura de Florence Nightingale en la historia, esto podría llevar un tiempo. http://tinyurl.com/kwgrh4</w:t>
      </w:r>
    </w:p>
    <w:p>
      <w:r>
        <w:t xml:space="preserve">@stephmccall ugh estoy más preocupada por la historia del miércoles estoy flipando mucho con ella!</w:t>
      </w:r>
    </w:p>
    <w:p>
      <w:r>
        <w:t xml:space="preserve">Así que estoy haciendo dibujos para mostrar lo mucho que le echo de menos. ¿Puede alguien culparme, está a 4 horas de distancia de mí?</w:t>
      </w:r>
    </w:p>
    <w:p>
      <w:r>
        <w:t xml:space="preserve">Es oficial, voy a trabajar el domingo en DC.</w:t>
      </w:r>
    </w:p>
    <w:p>
      <w:r>
        <w:t xml:space="preserve">@LMWoodhead tienes una excusa viable, ayudando a @ravenouspanda a mudarse y todo eso. ¡Siento no haber podido ayudar! Quería llevar mi traje de mudanza sexy</w:t>
      </w:r>
    </w:p>
    <w:p>
      <w:r>
        <w:t xml:space="preserve">@dougiemcfly yo también</w:t>
      </w:r>
    </w:p>
    <w:p>
      <w:r>
        <w:t xml:space="preserve">Acabo de mirar la hora y es #BGT en 20 minutos. Puede que hiberne durante una hora o así.</w:t>
      </w:r>
    </w:p>
    <w:p>
      <w:r>
        <w:t xml:space="preserve">Jaja apuesto a que un hombre hizo tacones! Siento que te hayas hecho daño.  Espero que te sientas mejor!  ~Livelovesing~</w:t>
      </w:r>
    </w:p>
    <w:p>
      <w:r>
        <w:t xml:space="preserve">Has escrito mal mi nombre, pero mensaje recibido http://tinyurl.com/krw9p3</w:t>
      </w:r>
    </w:p>
    <w:p>
      <w:r>
        <w:t xml:space="preserve">@jonasbrothers brasil LOOOOOOOOOOO te extraña el 24 de mayo, el día libre perfecto</w:t>
      </w:r>
    </w:p>
    <w:p>
      <w:r>
        <w:t xml:space="preserve">Temiendo la compra semanal de alimentos.</w:t>
      </w:r>
    </w:p>
    <w:p>
      <w:r>
        <w:t xml:space="preserve">Hoy no he corrido... mañana me llevaré a Lilly (el laboratorio) y tiraré para 7.</w:t>
      </w:r>
    </w:p>
    <w:p>
      <w:r>
        <w:t xml:space="preserve">@spencerpratt hey u no ha hablado con su bff de Londres por un tiempo ¿Qué pasa! Me gustaría poder votar brody está aquí pronto le digo 2 voto 4u de mi parte</w:t>
      </w:r>
    </w:p>
    <w:p>
      <w:r>
        <w:t xml:space="preserve">@dai_bach Yo sugeriría #pta para este tipo de alertas, pero PTA generalmente significa Asociación de Padres y Maestros en los EE.UU. y podría confundir tweeps</w:t>
      </w:r>
    </w:p>
    <w:p>
      <w:r>
        <w:t xml:space="preserve">Acaba de tener un pequeño accidente de coche, el pobre Patrick</w:t>
      </w:r>
    </w:p>
    <w:p>
      <w:r>
        <w:t xml:space="preserve">En casa, preparándome para volver al trabajo el lunes.  El permiso de maternidad se acabó</w:t>
      </w:r>
    </w:p>
    <w:p>
      <w:r>
        <w:t xml:space="preserve">grrrr, ¡ni siquiera puedo disfrutar de este b-e-a-utioso día! tengo que terminar esa -maldita redacción para filosofía</w:t>
      </w:r>
    </w:p>
    <w:p>
      <w:r>
        <w:t xml:space="preserve">@kaecie76 las minas son lentas desde anoche, creo que tengo que reiniciarlas</w:t>
      </w:r>
    </w:p>
    <w:p>
      <w:r>
        <w:t xml:space="preserve">@bethanyNYC TAN celosa... a ver si le sacas unas entradas para el concierto de Dallas... ¡¡¡está todo vendido!!!</w:t>
      </w:r>
    </w:p>
    <w:p>
      <w:r>
        <w:t xml:space="preserve">@die_lavish le dije a diamante que te siguiera. y por qué no compartes el starburst</w:t>
      </w:r>
    </w:p>
    <w:p>
      <w:r>
        <w:t xml:space="preserve">@tommcfly echo tanto de menos las antiguas animaciones... me encantaba Hércules, de Disney. jaja por cierto, impresionante el programa de ayer, chicos.  Xx</w:t>
      </w:r>
    </w:p>
    <w:p>
      <w:r>
        <w:t xml:space="preserve">Es un hermoso y agradable día y estoy atrapado en el interior.</w:t>
      </w:r>
    </w:p>
    <w:p>
      <w:r>
        <w:t xml:space="preserve">Tengo que hacer mi esquema de ewrt luego el tenis y luego el trabajo.. necesito más tiempo</w:t>
      </w:r>
    </w:p>
    <w:p>
      <w:r>
        <w:t xml:space="preserve">Concierto de Grizzly Bear esta noche!!!!! No puedo esperar. Pero, ¿se me pasará el resfriado para entonces?</w:t>
      </w:r>
    </w:p>
    <w:p>
      <w:r>
        <w:t xml:space="preserve">@EmmieLemmy no. y lo estaba sugiriendo para el aplazamiento del préstamo</w:t>
      </w:r>
    </w:p>
    <w:p>
      <w:r>
        <w:t xml:space="preserve">No hice los madrigales, no creo que haya hecho la cámara de mujeres, ni siquiera creo que haya recordado marcarlo en mi formulario de audición.</w:t>
      </w:r>
    </w:p>
    <w:p>
      <w:r>
        <w:t xml:space="preserve">¿Alguien por ahí tomando una cerveza ahora mismo? Odio beber solo. La Sra. T está fuera Por otro lado, la Sra. T está fuera</w:t>
      </w:r>
    </w:p>
    <w:p>
      <w:r>
        <w:t xml:space="preserve">@jflutie nunca me enviaste a carrie. eres un gilipollas. pero un gilipollas que echo de menos</w:t>
      </w:r>
    </w:p>
    <w:p>
      <w:r>
        <w:t xml:space="preserve">después de 4 años de intentos, mi gato ha descubierto hoy cómo abrir el armario bajo el fregadero. es hora de ir a comprar cerraduras de seguridad</w:t>
      </w:r>
    </w:p>
    <w:p>
      <w:r>
        <w:t xml:space="preserve">Mañana se irá a un nuevo hogar... Yo era Born single(nuestro pequeño cachorro de basset hound)</w:t>
      </w:r>
    </w:p>
    <w:p>
      <w:r>
        <w:t xml:space="preserve">@RikaReek mi vehículo todavía está siendo trabajado, lo que significa que no voy a conseguirlo hasta el martes! Echo de menos a mi bebé</w:t>
      </w:r>
    </w:p>
    <w:p>
      <w:r>
        <w:t xml:space="preserve">yay! tengo que pedir más pañales de @clothcouturellc estoy confundido sin embargo. ¿cuál es el punto de impresiones lindo si tienen que ser cubiertos?</w:t>
      </w:r>
    </w:p>
    <w:p>
      <w:r>
        <w:t xml:space="preserve">¡Maldito Internet me cortó! estaba a punto de disparar a un ojo de los chicos ~*~KANDI~*~</w:t>
      </w:r>
    </w:p>
    <w:p>
      <w:r>
        <w:t xml:space="preserve">@TheMandyMoore boston necesita uno también</w:t>
      </w:r>
    </w:p>
    <w:p>
      <w:r>
        <w:t xml:space="preserve">Puedo decir con seguridad que no seré un ganador de euros esta semana!!</w:t>
      </w:r>
    </w:p>
    <w:p>
      <w:r>
        <w:t xml:space="preserve">@erickaditioner noooooooo te extraño taaaanto, gaah</w:t>
      </w:r>
    </w:p>
    <w:p>
      <w:r>
        <w:t xml:space="preserve">Mi anillo de hierro de reemplazo llegó.  Es brillante.  Y un poco más dentado que el original</w:t>
      </w:r>
    </w:p>
    <w:p>
      <w:r>
        <w:t xml:space="preserve">Hm... TweetDeck ha perdido todas las respuestas antiguas.</w:t>
      </w:r>
    </w:p>
    <w:p>
      <w:r>
        <w:t xml:space="preserve">@carostilwell ¡Estoy rezando por ti y tu familia beav! Siento mucho tu pérdida</w:t>
      </w:r>
    </w:p>
    <w:p>
      <w:r>
        <w:t xml:space="preserve">No tengo amigos</w:t>
      </w:r>
    </w:p>
    <w:p>
      <w:r>
        <w:t xml:space="preserve">urgh, sobre dormido para el trabajo, todavía hecho ninguna revisión y im SO snappy hoy. tener un día de grasa total también</w:t>
      </w:r>
    </w:p>
    <w:p>
      <w:r>
        <w:t xml:space="preserve">@RebeccaBlack_ I'M SORRY!!!!!!!!!!!!!!!! ahahah tú y rachel se parecen tanto.</w:t>
      </w:r>
    </w:p>
    <w:p>
      <w:r>
        <w:t xml:space="preserve">Hulu Desktop: http://www.hulu.com/labs/hulu-desktop No hay versión para Linux pero al menos tienen una versión para Mac</w:t>
      </w:r>
    </w:p>
    <w:p>
      <w:r>
        <w:t xml:space="preserve">tiene un dolor de cabezaaaaaaaa</w:t>
      </w:r>
    </w:p>
    <w:p>
      <w:r>
        <w:t xml:space="preserve">esta noche es una gran noche para los deportes. juegan los yanquis y los lakers. quiero ver los partidos pero todavía tengo miedo de beber.</w:t>
      </w:r>
    </w:p>
    <w:p>
      <w:r>
        <w:t xml:space="preserve">@happyseaurchin Me dice que no soy miembro de la beta privada y no voy a empezar a pretender asesinar a la gente sin más</w:t>
      </w:r>
    </w:p>
    <w:p>
      <w:r>
        <w:t xml:space="preserve">http://twitpic.com/677bi - IVA!!!! ya te extraño mi dulce xx</w:t>
      </w:r>
    </w:p>
    <w:p>
      <w:r>
        <w:t xml:space="preserve">Acabo de darme cuenta de que no puedo reenviar mensajes de texto con mi iPhone.</w:t>
      </w:r>
    </w:p>
    <w:p>
      <w:r>
        <w:t xml:space="preserve">@karenemcg sí, eso no suena muy bien</w:t>
      </w:r>
    </w:p>
    <w:p>
      <w:r>
        <w:t xml:space="preserve">No puedo permitirme el DR este año. Esta vez no puedo conseguirlo.</w:t>
      </w:r>
    </w:p>
    <w:p>
      <w:r>
        <w:t xml:space="preserve">música de mierda en la radio</w:t>
      </w:r>
    </w:p>
    <w:p>
      <w:r>
        <w:t xml:space="preserve">Estoy muy cansado. Quiero que mi patrón de sueño sea normal</w:t>
      </w:r>
    </w:p>
    <w:p>
      <w:r>
        <w:t xml:space="preserve">@MysticRose01 awww...on tu salida ¡Diviértete por mí tambiénoo!</w:t>
      </w:r>
    </w:p>
    <w:p>
      <w:r>
        <w:t xml:space="preserve">Ya es hora de que se sepa lo que pasa, aunque a menudo me pregunto por qué me molesto, pero bueno, pronto será Navidad........</w:t>
      </w:r>
    </w:p>
    <w:p>
      <w:r>
        <w:t xml:space="preserve">Whoishonorsociety &lt;nunca lleves tus pantalones de pijama a la escuela&gt;</w:t>
      </w:r>
    </w:p>
    <w:p>
      <w:r>
        <w:t xml:space="preserve">@teejay41... ese era yoeeaaannn. la gente comete errores ok?! lol</w:t>
      </w:r>
    </w:p>
    <w:p>
      <w:r>
        <w:t xml:space="preserve">La llegada del Red G5 a Toronto se ha pospuesto hasta mañana por la tarde.</w:t>
      </w:r>
    </w:p>
    <w:p>
      <w:r>
        <w:t xml:space="preserve">La química orgánica ah tan confusa!</w:t>
      </w:r>
    </w:p>
    <w:p>
      <w:r>
        <w:t xml:space="preserve">No me siento bien</w:t>
      </w:r>
    </w:p>
    <w:p>
      <w:r>
        <w:t xml:space="preserve">El miércoles recibo mi nuevo teléfono móvil, el LG Voyager, que es una maravilla, pero no puedo esperar tanto.</w:t>
      </w:r>
    </w:p>
    <w:p>
      <w:r>
        <w:t xml:space="preserve">@MiizLushious copiame un poco</w:t>
      </w:r>
    </w:p>
    <w:p>
      <w:r>
        <w:t xml:space="preserve">@DavidGibbons Gracias por el enlace. He estado fuera de NY, me he perdido muchas facturas no online así que sé lo mal que me ha ido la puntuación</w:t>
      </w:r>
    </w:p>
    <w:p>
      <w:r>
        <w:t xml:space="preserve">@XJakeXChaosX no su juego en st.pete pero su sido vendido por meses. estoy tratando de ir a la orlando uno, yo vivo en st.pete lol</w:t>
      </w:r>
    </w:p>
    <w:p>
      <w:r>
        <w:t xml:space="preserve">@riannesketch bueno, alguien me dijo que sólo está allí por dos semanas voy a ir de nuevo la próxima semana con un amigo EN TIEMPO DE ESCUELA :p ...</w:t>
      </w:r>
    </w:p>
    <w:p>
      <w:r>
        <w:t xml:space="preserve">@musecrossing no es el 10,5% tanto como el A)Azúcar y B)Sabor ... señor que te va a poner abajo, y no en la forma divertida</w:t>
      </w:r>
    </w:p>
    <w:p>
      <w:r>
        <w:t xml:space="preserve">Cubs: ¡Wow! Un gran out para cerrar la parte superior de la tercera. Jugada Bang-Bang a la 1ra. y comienza a llover.</w:t>
      </w:r>
    </w:p>
    <w:p>
      <w:r>
        <w:t xml:space="preserve">@RedFaction El stream es increíble hasta ahora. Se podrá descargar más tarde, lamentablemente me perdí la primera hora.</w:t>
      </w:r>
    </w:p>
    <w:p>
      <w:r>
        <w:t xml:space="preserve">Los truenos y relámpagos me asustaron.</w:t>
      </w:r>
    </w:p>
    <w:p>
      <w:r>
        <w:t xml:space="preserve">@MsTeagan Tristemente no puede escuchar...  *sob*</w:t>
      </w:r>
    </w:p>
    <w:p>
      <w:r>
        <w:t xml:space="preserve">@goddessgreeneye lo sé pero nos hará ver los premios el domingo! lol..quiero ducharme y no hay agua!</w:t>
      </w:r>
    </w:p>
    <w:p>
      <w:r>
        <w:t xml:space="preserve">@sarah6800 ¿por qué estás deprimido? Puede que me mude antes de lo que pensaba</w:t>
      </w:r>
    </w:p>
    <w:p>
      <w:r>
        <w:t xml:space="preserve">@LIL_MISS_CBW ¡Lo siento!  Ha sido un día infernal.  Me he inundado</w:t>
      </w:r>
    </w:p>
    <w:p>
      <w:r>
        <w:t xml:space="preserve">Estoy tan aburrido que este es un mal primer día de clases</w:t>
      </w:r>
    </w:p>
    <w:p>
      <w:r>
        <w:t xml:space="preserve">@wishinghearts oh wow! Yo tengo que trabajar el domingo pero tengo libre el lunes si sigues en la ciudad!</w:t>
      </w:r>
    </w:p>
    <w:p>
      <w:r>
        <w:t xml:space="preserve">durante todo el tiempo @haydendavey?</w:t>
      </w:r>
    </w:p>
    <w:p>
      <w:r>
        <w:t xml:space="preserve">Esperando que los amigos me llamen o me envíen un correo electrónico bleh me siento poco querido</w:t>
      </w:r>
    </w:p>
    <w:p>
      <w:r>
        <w:t xml:space="preserve">@joeymcintyre Me pregunto si vas a poner "One Too Many" en itunes.  Espero que lo hagas, es el único cd tuyo que no tengo.</w:t>
      </w:r>
    </w:p>
    <w:p>
      <w:r>
        <w:t xml:space="preserve">se pregunta y la madre naturaleza me hace la vida imposible</w:t>
      </w:r>
    </w:p>
    <w:p>
      <w:r>
        <w:t xml:space="preserve">@LunaandLarrys - Me encantan tus postres. Solía vivir en OR pero ahora vivo en TX, así que no puedo visitarte.</w:t>
      </w:r>
    </w:p>
    <w:p>
      <w:r>
        <w:t xml:space="preserve">es un tuitero muy cansado</w:t>
      </w:r>
    </w:p>
    <w:p>
      <w:r>
        <w:t xml:space="preserve">Que os den a vosotros y a vuestras fotos de graduación</w:t>
      </w:r>
    </w:p>
    <w:p>
      <w:r>
        <w:t xml:space="preserve">Han subido los precios en el trabajo, lo que significa que la gente da menos propina. Yay</w:t>
      </w:r>
    </w:p>
    <w:p>
      <w:r>
        <w:t xml:space="preserve">quiero llorar</w:t>
      </w:r>
    </w:p>
    <w:p>
      <w:r>
        <w:t xml:space="preserve">@Ashleypeaces se fue. tan triste. esperando a que mamá llegue a casa. quiero cenar papa johns.</w:t>
      </w:r>
    </w:p>
    <w:p>
      <w:r>
        <w:t xml:space="preserve">pasando el rato en la escuela... último día para los mayores</w:t>
      </w:r>
    </w:p>
    <w:p>
      <w:r>
        <w:t xml:space="preserve">@InEveryWordISay no cuz I feel the same way....</w:t>
      </w:r>
    </w:p>
    <w:p>
      <w:r>
        <w:t xml:space="preserve">Me encanta recibir regalos por correo de mis maravillosos amigos de casa! Cómo extraño Myrtle Beach tanto... Un poco de nostalgia hoy</w:t>
      </w:r>
    </w:p>
    <w:p>
      <w:r>
        <w:t xml:space="preserve">Nana fue trasladada. No más historias divertidas de viejas</w:t>
      </w:r>
    </w:p>
    <w:p>
      <w:r>
        <w:t xml:space="preserve">@Secretfriend3 Seguro que lo espero pero puede que hoy me gaste todo el dinero de la compra.</w:t>
      </w:r>
    </w:p>
    <w:p>
      <w:r>
        <w:t xml:space="preserve">gosh, watchin pesadillas de cirugía estética en ITV , es AWFUL</w:t>
      </w:r>
    </w:p>
    <w:p>
      <w:r>
        <w:t xml:space="preserve">@RealAudreyKitch awh ¿por qué estás ahí?</w:t>
      </w:r>
    </w:p>
    <w:p>
      <w:r>
        <w:t xml:space="preserve">Acabo de ver un Scion xB de color burdeos oscuro. Ese tono oscuro hace que parezca un monovolumen porque se pierden las líneas y curvas.</w:t>
      </w:r>
    </w:p>
    <w:p>
      <w:r>
        <w:t xml:space="preserve">Bueno. El Jaguar acaba de cagarse en mi camino a casa desde el entrenamiento, espero que sea sólo el alternador.</w:t>
      </w:r>
    </w:p>
    <w:p>
      <w:r>
        <w:t xml:space="preserve">@TheTarquin Estoy perdido. Por favor, ayúdame a encontrar un buen hogar.</w:t>
      </w:r>
    </w:p>
    <w:p>
      <w:r>
        <w:t xml:space="preserve">El PRD tarda mucho en revisar.</w:t>
      </w:r>
    </w:p>
    <w:p>
      <w:r>
        <w:t xml:space="preserve">@MItchBenn ooo y buena suerte para dundee esta noche no puedo estar allí porque tengo una tonelada de trabajo uni</w:t>
      </w:r>
    </w:p>
    <w:p>
      <w:r>
        <w:t xml:space="preserve">Jugando algunas partidas antes de irme a trabajar hasta por lo menos las 11PM de esta noche.</w:t>
      </w:r>
    </w:p>
    <w:p>
      <w:r>
        <w:t xml:space="preserve">estoy tan aburrido... deffo echo de menos mis canales de música</w:t>
      </w:r>
    </w:p>
    <w:p>
      <w:r>
        <w:t xml:space="preserve">Al parecer, el televisor no se pudo arreglar En el lado positivo, nos devuelven el coste del mismo y podemos comprar uno nuevo.</w:t>
      </w:r>
    </w:p>
    <w:p>
      <w:r>
        <w:t xml:space="preserve">@velcr0shoes Genial... Lo comprobaré cuando salga del trabajo...  Bloquean los Sims en el trabajo....</w:t>
      </w:r>
    </w:p>
    <w:p>
      <w:r>
        <w:t xml:space="preserve">@cassieventura se como te sientes cassie mi gato se perdió hace 3 semanas todavía lo tengo en mi foto de pantalla lo extraño mucho</w:t>
      </w:r>
    </w:p>
    <w:p>
      <w:r>
        <w:t xml:space="preserve">@Ziggy420 mi viernes también se siente aburrido. no hay tiempo para divertirse hoy y tampoco tengo muchas ganas de hacerlo</w:t>
      </w:r>
    </w:p>
    <w:p>
      <w:r>
        <w:t xml:space="preserve">@wynstonfernando tengo que tomar 1 clase en otoño, es genial sin embargo.. estoy bien con eso</w:t>
      </w:r>
    </w:p>
    <w:p>
      <w:r>
        <w:t xml:space="preserve">@EMPSFM Tuve que trabajar y me lo perdí Shannon apenas podía contenerse.  Se lo pasó increíblemente bien</w:t>
      </w:r>
    </w:p>
    <w:p>
      <w:r>
        <w:t xml:space="preserve">A veces me gustaría tener mi pelo de vuelta</w:t>
      </w:r>
    </w:p>
    <w:p>
      <w:r>
        <w:t xml:space="preserve">Trabajos estúpidos, no sé qué hacer.</w:t>
      </w:r>
    </w:p>
    <w:p>
      <w:r>
        <w:t xml:space="preserve">¡¡Es tan bonito cómo Natalie le enseñó a Jameson el "por qué"!!</w:t>
      </w:r>
    </w:p>
    <w:p>
      <w:r>
        <w:t xml:space="preserve">@jeffieruth OMG, POBRE Jack.  Eso le pasó al perro de @jisbellemtp una vez. Espero que se mejore pronto.</w:t>
      </w:r>
    </w:p>
    <w:p>
      <w:r>
        <w:t xml:space="preserve">Esto es demasiado lmbo (literalmente) tengo que parar b4 pierdo mis amigos de twitter</w:t>
      </w:r>
    </w:p>
    <w:p>
      <w:r>
        <w:t xml:space="preserve">buscar bolsas de transporte ecológicas... no es barato ser ecológico</w:t>
      </w:r>
    </w:p>
    <w:p>
      <w:r>
        <w:t xml:space="preserve">@mtmodular Pixies - Number 13 me da un subidón de energía. Tocan en un festival cerca de mí en junio, pero el trabajo no me deja ir</w:t>
      </w:r>
    </w:p>
    <w:p>
      <w:r>
        <w:t xml:space="preserve">@snakechaarmer sí, parece que podemos ser un no-show I havnt sido capaz de salir de mis obligaciones de arte / ciencia.</w:t>
      </w:r>
    </w:p>
    <w:p>
      <w:r>
        <w:t xml:space="preserve">Hay un millón de personas en el DMV hoy.....</w:t>
      </w:r>
    </w:p>
    <w:p>
      <w:r>
        <w:t xml:space="preserve">Pepinos. Mmm no tanto ugh</w:t>
      </w:r>
    </w:p>
    <w:p>
      <w:r>
        <w:t xml:space="preserve">Se calentó bien afuera. Apesta estar atrapado dentro de la codificación</w:t>
      </w:r>
    </w:p>
    <w:p>
      <w:r>
        <w:t xml:space="preserve">@BenSpark diablos, a quién estoy engañando, él es mejor con una cámara que yo, eso es seguro! LOL A él también le gusta el video pero se le cayó la cámara de video</w:t>
      </w:r>
    </w:p>
    <w:p>
      <w:r>
        <w:t xml:space="preserve">Noooo mi compañero de trabajo favorito acaba de conseguir un nuevo trabajo, que está haciendo marc jacobs muestra ahora, no es justo! No quiero que él 2 ir!</w:t>
      </w:r>
    </w:p>
    <w:p>
      <w:r>
        <w:t xml:space="preserve">manera de no esperarme en mi taquilla y luego pasarme por el pasillo sin decir nada</w:t>
      </w:r>
    </w:p>
    <w:p>
      <w:r>
        <w:t xml:space="preserve">Realmente no se siente como si tuviera un bronceado me di por vencido y estoy haciendo ejercicio en su lugar. El cáncer de piel está sobrevalorado. &lt;3 CJ</w:t>
      </w:r>
    </w:p>
    <w:p>
      <w:r>
        <w:t xml:space="preserve">@birthdaytwin eso es deprimente</w:t>
      </w:r>
    </w:p>
    <w:p>
      <w:r>
        <w:t xml:space="preserve">Sólo quiero que todo este día se apresure,</w:t>
      </w:r>
    </w:p>
    <w:p>
      <w:r>
        <w:t xml:space="preserve">@cloudconnected --de ellos como que me apaga todo.  Y entonces compro más de ellos y cavar un agujero más profundo, etc ;;</w:t>
      </w:r>
    </w:p>
    <w:p>
      <w:r>
        <w:t xml:space="preserve">mi nuevo vestido se ve un poco... horrible http://twitpic.com/64mdc</w:t>
      </w:r>
    </w:p>
    <w:p>
      <w:r>
        <w:t xml:space="preserve">@AppleCharlotte injusto Yo también quiero ir.</w:t>
      </w:r>
    </w:p>
    <w:p>
      <w:r>
        <w:t xml:space="preserve">@OGVENOE si @Erocc y @x_LilJess_x hicieron los únicos que me importan</w:t>
      </w:r>
    </w:p>
    <w:p>
      <w:r>
        <w:t xml:space="preserve">Está fuera... otra vez me gustaría que se decidiera...</w:t>
      </w:r>
    </w:p>
    <w:p>
      <w:r>
        <w:t xml:space="preserve">Uf. Por fin he terminado de editar mi cuenta de Friendster. ¡Ja, ja! Oh, Dios. Tengo hambre.</w:t>
      </w:r>
    </w:p>
    <w:p>
      <w:r>
        <w:t xml:space="preserve">si tienes 75 centavos, puedes comprar una acción de GM.  Probablemente 50 centavos mañana.</w:t>
      </w:r>
    </w:p>
    <w:p>
      <w:r>
        <w:t xml:space="preserve">pasar por delante de la escuela en la que fui a la secundaria mientras la derriban</w:t>
      </w:r>
    </w:p>
    <w:p>
      <w:r>
        <w:t xml:space="preserve">¡Nadie me regala nunca un starbux!   *~CoRiEoGrApHy~*</w:t>
      </w:r>
    </w:p>
    <w:p>
      <w:r>
        <w:t xml:space="preserve">Hum -1 para Bill Bailey</w:t>
      </w:r>
    </w:p>
    <w:p>
      <w:r>
        <w:t xml:space="preserve">Voy a recoger a TJ de su último día completo de escuela. Sólo quedan 3 medios días más</w:t>
      </w:r>
    </w:p>
    <w:p>
      <w:r>
        <w:t xml:space="preserve">¿Realmente es casi la hora de volver a Chico? Estoy emocionado pero al mismo tiempo voy a extrañar mi casa</w:t>
      </w:r>
    </w:p>
    <w:p>
      <w:r>
        <w:t xml:space="preserve">@lmacken Estoy atascado en un infierno de intentar fusionar dos herramientas CSS, así que no hay ayuda de los frameworks A menos que ambas herramientas ya hayan utilizado el mismo framework</w:t>
      </w:r>
    </w:p>
    <w:p>
      <w:r>
        <w:t xml:space="preserve">@lilaznangel16 estoy deseando pasar este capítulo, es tan molesto cuando tengo tantas cosas que quiero hacer y no puedo hacerlo</w:t>
      </w:r>
    </w:p>
    <w:p>
      <w:r>
        <w:t xml:space="preserve">@shi819 mi cosita de juegos. El mío finalmente murió después de 5 años. RIP.</w:t>
      </w:r>
    </w:p>
    <w:p>
      <w:r>
        <w:t xml:space="preserve">@DarkGX pffffffffff... no es un triunfo al 100% porque te has ido a dormir la siesta LMAO!!!</w:t>
      </w:r>
    </w:p>
    <w:p>
      <w:r>
        <w:t xml:space="preserve">@Don_J ¡no quiero trabajar mañana!  ...solo medio día así que espero que el sol se quede fuera para mí! Voy a ducharme, a tuitear.</w:t>
      </w:r>
    </w:p>
    <w:p>
      <w:r>
        <w:t xml:space="preserve">Consiguiendo algo de combustible, ¡qué pena que nadie esté leyendo esto!</w:t>
      </w:r>
    </w:p>
    <w:p>
      <w:r>
        <w:t xml:space="preserve">Creo que tengo una insolación.</w:t>
      </w:r>
    </w:p>
    <w:p>
      <w:r>
        <w:t xml:space="preserve">mi bebé se va a la aventura. 14,5 horas en el coche hasta el lago Ann Mi. Lo admito. Lloré un poco cuando el camión salió...</w:t>
      </w:r>
    </w:p>
    <w:p>
      <w:r>
        <w:t xml:space="preserve">esta solo harto de hacer esta tarea!!! alguien lo hace por mi!!!</w:t>
      </w:r>
    </w:p>
    <w:p>
      <w:r>
        <w:t xml:space="preserve">en el trabajo, con la cara hinchada gracias a Dios que es Kohls sin embargo. Me siento gorda. Las chanclas están a punto de romperse y esta noche me peino.</w:t>
      </w:r>
    </w:p>
    <w:p>
      <w:r>
        <w:t xml:space="preserve">@SlamboOutchea Este no es mi día</w:t>
      </w:r>
    </w:p>
    <w:p>
      <w:r>
        <w:t xml:space="preserve">@xkathyxrocksx SAimee 26 julio, Underage festival 2 agosto, encontré algunos otros pero estaban demasiado lejos</w:t>
      </w:r>
    </w:p>
    <w:p>
      <w:r>
        <w:t xml:space="preserve">Maldita sea, me he quemado las piernas!</w:t>
      </w:r>
    </w:p>
    <w:p>
      <w:r>
        <w:t xml:space="preserve">¡¡Sí bebé!! Te voy a echar mucho de menos</w:t>
      </w:r>
    </w:p>
    <w:p>
      <w:r>
        <w:t xml:space="preserve">cayendo de mi WI alto... echando de menos a Mayfield</w:t>
      </w:r>
    </w:p>
    <w:p>
      <w:r>
        <w:t xml:space="preserve">un largo día y todavía tengo que cortar el césped</w:t>
      </w:r>
    </w:p>
    <w:p>
      <w:r>
        <w:t xml:space="preserve">Odio estar enfermo.  ¿Me haces una sopa?</w:t>
      </w:r>
    </w:p>
    <w:p>
      <w:r>
        <w:t xml:space="preserve">deseando haber traído mi ventilador USB para trabajar air_circulation++</w:t>
      </w:r>
    </w:p>
    <w:p>
      <w:r>
        <w:t xml:space="preserve">@art_n_booklife Yo también me enteré de eso... parece una reacción exagerada....</w:t>
      </w:r>
    </w:p>
    <w:p>
      <w:r>
        <w:t xml:space="preserve">@TiaMowry Creo que tú y Tamera deberíais tener vuestro propio programa de todas formas... la fam de CW o ABC no os está valorando como debería.</w:t>
      </w:r>
    </w:p>
    <w:p>
      <w:r>
        <w:t xml:space="preserve">@brutalhoney Creo que #FF debería ser Viernes Felino de todas formas, quiero fotos de gatos. Aunque quizás esas sean sólo para el Caturday</w:t>
      </w:r>
    </w:p>
    <w:p>
      <w:r>
        <w:t xml:space="preserve">Estoy en casa recuperándome de una importante operación de hígado.  Con mucho dolor.</w:t>
      </w:r>
    </w:p>
    <w:p>
      <w:r>
        <w:t xml:space="preserve">@iamdiddy ¡Necesito un abrazo! ME MUDO SOLA Y ESTOY MUY ESTRESADA</w:t>
      </w:r>
    </w:p>
    <w:p>
      <w:r>
        <w:t xml:space="preserve">Tan jodido para sat 2 us</w:t>
      </w:r>
    </w:p>
    <w:p>
      <w:r>
        <w:t xml:space="preserve">OMG - los M&amp;Ms en mi despensa están llamando mi nombre. Llevo todo el día ignorándolos. Me están volviendo completamente loca. Demasiadas calorías</w:t>
      </w:r>
    </w:p>
    <w:p>
      <w:r>
        <w:t xml:space="preserve">@edsaint tomar algunas pastillas- podría ser la migraña</w:t>
      </w:r>
    </w:p>
    <w:p>
      <w:r>
        <w:t xml:space="preserve">ahora se siente como un idiota por usar el grupo Ping equivocado</w:t>
      </w:r>
    </w:p>
    <w:p>
      <w:r>
        <w:t xml:space="preserve">@KMC1121 lolz amigo tengo que parar se puso demasiado personal mi homegirl mi ser en twitter lol</w:t>
      </w:r>
    </w:p>
    <w:p>
      <w:r>
        <w:t xml:space="preserve">@Kasey79 No recibí su tweet</w:t>
      </w:r>
    </w:p>
    <w:p>
      <w:r>
        <w:t xml:space="preserve">A veces el conocimiento no es bueno. http://digg.com/d1sPp7</w:t>
      </w:r>
    </w:p>
    <w:p>
      <w:r>
        <w:t xml:space="preserve">El sol no es fresco</w:t>
      </w:r>
    </w:p>
    <w:p>
      <w:r>
        <w:t xml:space="preserve">@iamthenoface Yo tampoco estoy teniendo suerte ¡Que me den por culo! ¿A quién esperas ver?</w:t>
      </w:r>
    </w:p>
    <w:p>
      <w:r>
        <w:t xml:space="preserve">no se siente bien... me siento taaaan débil....i odio estar enfermo en el verano</w:t>
      </w:r>
    </w:p>
    <w:p>
      <w:r>
        <w:t xml:space="preserve">@ecnmst ¡Hoy estoy haciendo toda Rusia! Porque mañana me pongo con Economía que estoy retomando también :/</w:t>
      </w:r>
    </w:p>
    <w:p>
      <w:r>
        <w:t xml:space="preserve">17 horas de ser un adolescente... y estaré durmiendo durante 8-10 de esas horas... qué deprimente</w:t>
      </w:r>
    </w:p>
    <w:p>
      <w:r>
        <w:t xml:space="preserve">cree que necesita más seguidores. todavía hace mucho calor yendo al cine más tarde t c noche en el museo2</w:t>
      </w:r>
    </w:p>
    <w:p>
      <w:r>
        <w:t xml:space="preserve">@jurisdiva parece que la magia</w:t>
      </w:r>
    </w:p>
    <w:p>
      <w:r>
        <w:t xml:space="preserve">@Macnatty OMG ¡Pobre Eppy! Espero que esté bien. Eso es tan aterrador y wow no puedo creer que nadie se dio cuenta.</w:t>
      </w:r>
    </w:p>
    <w:p>
      <w:r>
        <w:t xml:space="preserve">Odio cuando mi alarma no suena</w:t>
      </w:r>
    </w:p>
    <w:p>
      <w:r>
        <w:t xml:space="preserve">@WerewolfSeth creo que mi sobrina me ha hecho sickear.</w:t>
      </w:r>
    </w:p>
    <w:p>
      <w:r>
        <w:t xml:space="preserve">@titotheceo jajaja omg solo he dormido 3 horas</w:t>
      </w:r>
    </w:p>
    <w:p>
      <w:r>
        <w:t xml:space="preserve">Hacía tiempo que no estaba en .... empantanado con los exámenes.  Eugh. Al menos sólo quedan dos. ¡Britains Got Talent!</w:t>
      </w:r>
    </w:p>
    <w:p>
      <w:r>
        <w:t xml:space="preserve">@Anticiplate hombre, lo siento mucho</w:t>
      </w:r>
    </w:p>
    <w:p>
      <w:r>
        <w:t xml:space="preserve">(2/2) todo pero financieramente no lo tenemos</w:t>
      </w:r>
    </w:p>
    <w:p>
      <w:r>
        <w:t xml:space="preserve">ir a trabajar en el turno de noche....</w:t>
      </w:r>
    </w:p>
    <w:p>
      <w:r>
        <w:t xml:space="preserve">acaba de traer a john tucker debe morir de nuevo, porque su primera copia es demasiado recked para ver</w:t>
      </w:r>
    </w:p>
    <w:p>
      <w:r>
        <w:t xml:space="preserve">Acabo de terminar de jugar al mahjong. ¡He perdido 38 dólares contra Mag y Weisheng!</w:t>
      </w:r>
    </w:p>
    <w:p>
      <w:r>
        <w:t xml:space="preserve">Tenía tantas ganas de ir al concierto de Basshunter esta noche. Tenía tantas ganas.</w:t>
      </w:r>
    </w:p>
    <w:p>
      <w:r>
        <w:t xml:space="preserve">@natashaaaaaa awlll mann deberíamos quedar este summa o algo así!</w:t>
      </w:r>
    </w:p>
    <w:p>
      <w:r>
        <w:t xml:space="preserve">Eastenders es siempre tan sombrío</w:t>
      </w:r>
    </w:p>
    <w:p>
      <w:r>
        <w:t xml:space="preserve">me ha quemado la mano en la cocina, me duele</w:t>
      </w:r>
    </w:p>
    <w:p>
      <w:r>
        <w:t xml:space="preserve">La votación de @mileycyrus se ha cerrado</w:t>
      </w:r>
    </w:p>
    <w:p>
      <w:r>
        <w:t xml:space="preserve">Cada parte de mi cuerpo me duele Estoy tratando de no vomitar</w:t>
      </w:r>
    </w:p>
    <w:p>
      <w:r>
        <w:t xml:space="preserve">No sé cómo funciona esta cosa</w:t>
      </w:r>
    </w:p>
    <w:p>
      <w:r>
        <w:t xml:space="preserve">@Ifightboys</w:t>
      </w:r>
    </w:p>
    <w:p>
      <w:r>
        <w:t xml:space="preserve">tiika3 EL TELÉFONO ESTÁ JODIDO Y LA CÁMARA NO ESTÁ FRESCA!</w:t>
      </w:r>
    </w:p>
    <w:p>
      <w:r>
        <w:t xml:space="preserve">@SophieeeeLouise ¿Cómo se vota? Estoy en la web pero no encuentro cómo votar.</w:t>
      </w:r>
    </w:p>
    <w:p>
      <w:r>
        <w:t xml:space="preserve">@Ross_C No encuentro el original en blip.fm y la versión de Ex Models, no tanto...</w:t>
      </w:r>
    </w:p>
    <w:p>
      <w:r>
        <w:t xml:space="preserve">Está feliz... ¡La escuela acaba de salir...! ¡Hoy fue mi último día...! ¡Yupi! ¡R.I.P Jackson Tyler Morris...! Siempre amado y nunca olvidado...</w:t>
      </w:r>
    </w:p>
    <w:p>
      <w:r>
        <w:t xml:space="preserve">@samluminate oh como me gustaría que hubiera chick a filas cerca de mi estoy definitivamente celoso.</w:t>
      </w:r>
    </w:p>
    <w:p>
      <w:r>
        <w:t xml:space="preserve">@FrugalGaming No consigo que el chat funcione</w:t>
      </w:r>
    </w:p>
    <w:p>
      <w:r>
        <w:t xml:space="preserve">@Twisuz creo que mi sobrina me ha hecho sickear.</w:t>
      </w:r>
    </w:p>
    <w:p>
      <w:r>
        <w:t xml:space="preserve">-Se le acaba de decir a Dan que ya no diga nada...  -ahora estoy super triste =(</w:t>
      </w:r>
    </w:p>
    <w:p>
      <w:r>
        <w:t xml:space="preserve">Hoy está nublado</w:t>
      </w:r>
    </w:p>
    <w:p>
      <w:r>
        <w:t xml:space="preserve">Hoy hace mucho calor y humedad.</w:t>
      </w:r>
    </w:p>
    <w:p>
      <w:r>
        <w:t xml:space="preserve">extraño a mi boo</w:t>
      </w:r>
    </w:p>
    <w:p>
      <w:r>
        <w:t xml:space="preserve">después de presumir de gatito lindo, mi gato nunca llegó a casa quiero vomitar</w:t>
      </w:r>
    </w:p>
    <w:p>
      <w:r>
        <w:t xml:space="preserve">Ugh acaba de salir del trabajo creo que soy un taxi dang para ppl pero simplemente no puedo decir no!!!! o bien es mi culpa</w:t>
      </w:r>
    </w:p>
    <w:p>
      <w:r>
        <w:t xml:space="preserve">Almuerzo, reunión del club, maldito aburrimiento</w:t>
      </w:r>
    </w:p>
    <w:p>
      <w:r>
        <w:t xml:space="preserve">Realmente quería ese trabajo</w:t>
      </w:r>
    </w:p>
    <w:p>
      <w:r>
        <w:t xml:space="preserve">UGG QUIERO IR A CASA DE KAYLEN PERO NO PUEDO ABURRIRME ESTE FIN DE SEMANA!!! UUURGG QUIERO PASAR DA NITE E IR A VER HASTA E IR DE COMPRAS</w:t>
      </w:r>
    </w:p>
    <w:p>
      <w:r>
        <w:t xml:space="preserve">@NickyDiamonds jaja lo hago, el show del lago probablemente ganará. Pero aprendí la lección de mis pats 18-1</w:t>
      </w:r>
    </w:p>
    <w:p>
      <w:r>
        <w:t xml:space="preserve">Comiendo Which Wich, ¡yumm! No creo que lo haya probado desde que terminó la temporada</w:t>
      </w:r>
    </w:p>
    <w:p>
      <w:r>
        <w:t xml:space="preserve">El tiempo es asqueroso fuera. Me pone de mal humor.</w:t>
      </w:r>
    </w:p>
    <w:p>
      <w:r>
        <w:t xml:space="preserve">No puedo tuitear. Los ojos aún están dilatados por el examen de la mañana. Estoy al borde de los bifocales, y también @adravan</w:t>
      </w:r>
    </w:p>
    <w:p>
      <w:r>
        <w:t xml:space="preserve">necesito arreglar mi ordenador</w:t>
      </w:r>
    </w:p>
    <w:p>
      <w:r>
        <w:t xml:space="preserve">@XJakeXChaosX probablemente están agotados. todo lo que quería era verlos para mi cumpleaños lol</w:t>
      </w:r>
    </w:p>
    <w:p>
      <w:r>
        <w:t xml:space="preserve">@One_Call awww me gustaría poder pero no tengo minutos para hablar</w:t>
      </w:r>
    </w:p>
    <w:p>
      <w:r>
        <w:t xml:space="preserve">Es un día triste para los aficionados al cine que beben cerveza. Los cines Speakeasy ya no existen</w:t>
      </w:r>
    </w:p>
    <w:p>
      <w:r>
        <w:t xml:space="preserve">Vaya, estoy muy aburrido... y cabreado por haberme dejado el carnet de la biblioteca cuando tuve que devolver el Booky Wook...</w:t>
      </w:r>
    </w:p>
    <w:p>
      <w:r>
        <w:t xml:space="preserve">No estoy de buen humor.  Mi madre está fuera con mi hermana así que no puedo hablar con ninguna de ellas y mi hijo no puede verme este fin de semana como estaba previsto.</w:t>
      </w:r>
    </w:p>
    <w:p>
      <w:r>
        <w:t xml:space="preserve">realmente espero que jordyn este bien</w:t>
      </w:r>
    </w:p>
    <w:p>
      <w:r>
        <w:t xml:space="preserve">hombre, he jodido esa prueba jugando al bacalao ahora. 31 días hasta el verano!</w:t>
      </w:r>
    </w:p>
    <w:p>
      <w:r>
        <w:t xml:space="preserve">@honorsociety ustedes son lo máximo, ¿por qué no van a Europa con JB?</w:t>
      </w:r>
    </w:p>
    <w:p>
      <w:r>
        <w:t xml:space="preserve">@cathrynbray lo siento</w:t>
      </w:r>
    </w:p>
    <w:p>
      <w:r>
        <w:t xml:space="preserve">Está atascado en un largo tráfico en la autopista... no voy a llegar a casa hasta después de las 10 de la noche estoy tan cansado...</w:t>
      </w:r>
    </w:p>
    <w:p>
      <w:r>
        <w:t xml:space="preserve">Demasiado exterior me mata los ojos</w:t>
      </w:r>
    </w:p>
    <w:p>
      <w:r>
        <w:t xml:space="preserve">Es ese momento otra vez</w:t>
      </w:r>
    </w:p>
    <w:p>
      <w:r>
        <w:t xml:space="preserve">@yeshenia</w:t>
      </w:r>
    </w:p>
    <w:p>
      <w:r>
        <w:t xml:space="preserve">tuvo que rechazar el casi perfecto mini descanso</w:t>
      </w:r>
    </w:p>
    <w:p>
      <w:r>
        <w:t xml:space="preserve">Mi pobre portátil tiene un visitante de "rogue malware" en él y no está funcionando correctamente ¡BIG Bummer!</w:t>
      </w:r>
    </w:p>
    <w:p>
      <w:r>
        <w:t xml:space="preserve">@dougiemcfly yo también. Somos amigos del frío</w:t>
      </w:r>
    </w:p>
    <w:p>
      <w:r>
        <w:t xml:space="preserve">es una noche hermosa, estoy atrapado en el interior feelin enfermo en lugar de ser una fiesta de culo loco!</w:t>
      </w:r>
    </w:p>
    <w:p>
      <w:r>
        <w:t xml:space="preserve">Creo que nunca he estado tan cansado en toda mi vida. Me tengo que ir ahora, tengo que hacer algunos deberes</w:t>
      </w:r>
    </w:p>
    <w:p>
      <w:r>
        <w:t xml:space="preserve">Tengo TAL dolor de cabeza ahora mismo. Realmente necesito mejorar!</w:t>
      </w:r>
    </w:p>
    <w:p>
      <w:r>
        <w:t xml:space="preserve">@eightyfivemusic yo también! me gustaría que sólo dijera quién ha unfollowed</w:t>
      </w:r>
    </w:p>
    <w:p>
      <w:r>
        <w:t xml:space="preserve">Tengo el libro en la cabeza, lo escribiré este fin de semana. (tal vez). Hi Ho Hi Ho su fuera del trabajo voy.</w:t>
      </w:r>
    </w:p>
    <w:p>
      <w:r>
        <w:t xml:space="preserve">@staceyi awww me lo perdí twitpic?</w:t>
      </w:r>
    </w:p>
    <w:p>
      <w:r>
        <w:t xml:space="preserve">Mi instinto me dice que reemplace los electrodomésticos de $$$ en lugar de repararlos, pero quiero ser inteligente con los $$$$. Cuando intento reparar, reemplazar fue la opción correcta.</w:t>
      </w:r>
    </w:p>
    <w:p>
      <w:r>
        <w:t xml:space="preserve">Estoy viendo "28 semanas después". No es tan buena en "Días".</w:t>
      </w:r>
    </w:p>
    <w:p>
      <w:r>
        <w:t xml:space="preserve">@crystalmarieluv Su Alteza...........................crystalmarieDONTluvSpiteAnymore</w:t>
      </w:r>
    </w:p>
    <w:p>
      <w:r>
        <w:t xml:space="preserve">@AmberClare Yo también tengo muchas ganas, odio perderme GUMBO, pero tengo un rodaje mañana en el que tengo que estar a las 8:30.  Así que no hay GUMBO para mí ....</w:t>
      </w:r>
    </w:p>
    <w:p>
      <w:r>
        <w:t xml:space="preserve">@CandiCunningham oh querido .. u serio? así que ¿cómo se puede prevenir las picaduras?  Estoy tan picazón su distracción, mientras que la edición .. *suspiro*</w:t>
      </w:r>
    </w:p>
    <w:p>
      <w:r>
        <w:t xml:space="preserve">El viaje a Estocolmo se ha cancelado Para compensar tengo previsto hacer algunas compras mañana, nada hace a una chica tan feliz como ir de compras</w:t>
      </w:r>
    </w:p>
    <w:p>
      <w:r>
        <w:t xml:space="preserve">Todo hecho. No hay más prácticas.</w:t>
      </w:r>
    </w:p>
    <w:p>
      <w:r>
        <w:t xml:space="preserve">@OGVENOE No me puedo morir tengo una cita para comer con rocio próximamente además de unos zapatos nuevos UGH!</w:t>
      </w:r>
    </w:p>
    <w:p>
      <w:r>
        <w:t xml:space="preserve">NO es un buen día. Suspiro</w:t>
      </w:r>
    </w:p>
    <w:p>
      <w:r>
        <w:t xml:space="preserve">LOCO COMO UN DEMONIO! ALGUIEN ME HA ROBADO MIS ZAPATOS ROSA Y NEGRO CON ESTAMPADO DE LEAPORD QUE QUERÍA PONERME HOY, PERO A DIOS SEA LA GLORIA, QUE ME BENDIGA ABUNDANTEMENTE</w:t>
      </w:r>
    </w:p>
    <w:p>
      <w:r>
        <w:t xml:space="preserve">mi pelo no se vuelve whiiite</w:t>
      </w:r>
    </w:p>
    <w:p>
      <w:r>
        <w:t xml:space="preserve">Hurgando en mi colección de soul jazz en un intento de animarme. Creo que está funcionando un poco.</w:t>
      </w:r>
    </w:p>
    <w:p>
      <w:r>
        <w:t xml:space="preserve">Sí, voy a tener que dejar el canuto.</w:t>
      </w:r>
    </w:p>
    <w:p>
      <w:r>
        <w:t xml:space="preserve">@DebiLayne ¡¡Lo sé!! ¡No hay dinero para la pedicura!</w:t>
      </w:r>
    </w:p>
    <w:p>
      <w:r>
        <w:t xml:space="preserve">@SPAMponesALL Tengo que trabajar pero lo veré luego.. aunque no es lo mismo.</w:t>
      </w:r>
    </w:p>
    <w:p>
      <w:r>
        <w:t xml:space="preserve">Me duele la barriga...</w:t>
      </w:r>
    </w:p>
    <w:p>
      <w:r>
        <w:t xml:space="preserve">@marginatasnaily @Brandystrippers New Look se agotaron y thres uno bonito en george y en topshop-también se agotaron!!!  xx</w:t>
      </w:r>
    </w:p>
    <w:p>
      <w:r>
        <w:t xml:space="preserve">Cuidando a los niños pequeños! No puedo creer que el año haya terminado!</w:t>
      </w:r>
    </w:p>
    <w:p>
      <w:r>
        <w:t xml:space="preserve">el trabajo me deprime muchísimo quiero que alguien venga de vacaciones conmigo en agosto</w:t>
      </w:r>
    </w:p>
    <w:p>
      <w:r>
        <w:t xml:space="preserve">@SQLChicken ¡Si! ¡Cola entre las piernas!</w:t>
      </w:r>
    </w:p>
    <w:p>
      <w:r>
        <w:t xml:space="preserve">@goldi_m excepto que estoy en el sitio cerca del aeropuerto en Dixon! tengo un gps #starbucks lil en mi cabeza jeje</w:t>
      </w:r>
    </w:p>
    <w:p>
      <w:r>
        <w:t xml:space="preserve">@la_maestrada: estoy de acuerdo con lo de la tw, yo y mi gato hemos estado viendo reposiciones de full housse, sabrina la bruja adolescente y sister sister</w:t>
      </w:r>
    </w:p>
    <w:p>
      <w:r>
        <w:t xml:space="preserve">echando de menos a los chicos de #ia2009 realmente</w:t>
      </w:r>
    </w:p>
    <w:p>
      <w:r>
        <w:t xml:space="preserve">Bah, té y tostadas para mí porque mi estómago no está contento El té es delicioso sin embargo...</w:t>
      </w:r>
    </w:p>
    <w:p>
      <w:r>
        <w:t xml:space="preserve">@chezery y yo solo vamos a trabajar... si estuviéramos casados, no nos veríamos nunca</w:t>
      </w:r>
    </w:p>
    <w:p>
      <w:r>
        <w:t xml:space="preserve">Bueno, el perro de mi tía murió. Entiendo lo devastada que está. Probablemente me dirija hacia allí pronto para obtener apoyo</w:t>
      </w:r>
    </w:p>
    <w:p>
      <w:r>
        <w:t xml:space="preserve">De camino al dentista.</w:t>
      </w:r>
    </w:p>
    <w:p>
      <w:r>
        <w:t xml:space="preserve">Gah, estoy nervioso y molesto por absolutamente NINGUNA razón...</w:t>
      </w:r>
    </w:p>
    <w:p>
      <w:r>
        <w:t xml:space="preserve">@heatherlilly ¿qué es el Follow Friday? Lol.</w:t>
      </w:r>
    </w:p>
    <w:p>
      <w:r>
        <w:t xml:space="preserve">@katdrabeck ¡esa canción es taaaan caliente! quiero ir pero puede que tenga que trabajar - creo que mi mgr está cabreado - debería haber trabajado anoche</w:t>
      </w:r>
    </w:p>
    <w:p>
      <w:r>
        <w:t xml:space="preserve">Descansa en paz Marshall</w:t>
      </w:r>
    </w:p>
    <w:p>
      <w:r>
        <w:t xml:space="preserve">@roxannakate Tengo que comprarla para el iPhone. Es una aplicación tan buena. Aunque sólo funciona con WI-FI</w:t>
      </w:r>
    </w:p>
    <w:p>
      <w:r>
        <w:t xml:space="preserve">@iaretanja Se me olvidó poner algo que es muy esencial en mi día.</w:t>
      </w:r>
    </w:p>
    <w:p>
      <w:r>
        <w:t xml:space="preserve">@Katwood30: tú te vas a casa y yo tengo que ir a trabajar</w:t>
      </w:r>
    </w:p>
    <w:p>
      <w:r>
        <w:t xml:space="preserve">El Track &amp; Fiel fue probablemente cancelado.</w:t>
      </w:r>
    </w:p>
    <w:p>
      <w:r>
        <w:t xml:space="preserve">Escribir en los anuarios me da ganas de llorar</w:t>
      </w:r>
    </w:p>
    <w:p>
      <w:r>
        <w:t xml:space="preserve">Heeder's de nuevo y el lunes también... absolutamente ningún plan para el fin de semana</w:t>
      </w:r>
    </w:p>
    <w:p>
      <w:r>
        <w:t xml:space="preserve">quiero volver a ver JB 3D Movie Experience ... Quiero "tocar" a Joe de nuevo jejeje</w:t>
      </w:r>
    </w:p>
    <w:p>
      <w:r>
        <w:t xml:space="preserve">@TCSLive Esa tormenta parece venir hacia mí</w:t>
      </w:r>
    </w:p>
    <w:p>
      <w:r>
        <w:t xml:space="preserve">@voidspace Gracias hombre.  Eso lo solucionó. Sólo recuerdo el 222.222</w:t>
      </w:r>
    </w:p>
    <w:p>
      <w:r>
        <w:t xml:space="preserve">M.I.A?PJ?Beasties?Thievery?Volta?Bat4Lashes?BandOfHorses? Me gusta esta alineación: http://bit.ly/16lUgX Lástima que sea en San Fran</w:t>
      </w:r>
    </w:p>
    <w:p>
      <w:r>
        <w:t xml:space="preserve">¡Hace mucho frío ahí fuera! Acabo de perder mi cartera</w:t>
      </w:r>
    </w:p>
    <w:p>
      <w:r>
        <w:t xml:space="preserve">@sweet_pea00 darn voy a pensar en ti en nuestro viaje para que sea como si estuvieras realmente allí</w:t>
      </w:r>
    </w:p>
    <w:p>
      <w:r>
        <w:t xml:space="preserve">sigue burlándose de mis errores tipográficos.</w:t>
      </w:r>
    </w:p>
    <w:p>
      <w:r>
        <w:t xml:space="preserve">@spyou ¡Oh no! ¡Lo siento mucho!    Espero que vuelvas a la bici pronto.</w:t>
      </w:r>
    </w:p>
    <w:p>
      <w:r>
        <w:t xml:space="preserve">¡está bloqueado para la casa! mierda, gracias a Dios que hay internet...</w:t>
      </w:r>
    </w:p>
    <w:p>
      <w:r>
        <w:t xml:space="preserve">@Alexa997 ¿No es sólo como 3 episodios sin embargo? Triste</w:t>
      </w:r>
    </w:p>
    <w:p>
      <w:r>
        <w:t xml:space="preserve">@angelofmusic11 y por qué no puede salir toy story este junio</w:t>
      </w:r>
    </w:p>
    <w:p>
      <w:r>
        <w:t xml:space="preserve">el típico Google Docs no funciona oh bueno abre Pages</w:t>
      </w:r>
    </w:p>
    <w:p>
      <w:r>
        <w:t xml:space="preserve">@thescript oiiiiiii ¿cuándo vuelves a Londres? ¿qué pasó con nuestra reunión?</w:t>
      </w:r>
    </w:p>
    <w:p>
      <w:r>
        <w:t xml:space="preserve">Así que, de nuevo, ¿quién quiere prestarme algo de dinero? ¿Alguien? Ninguna maldita economía -patea-</w:t>
      </w:r>
    </w:p>
    <w:p>
      <w:r>
        <w:t xml:space="preserve">Acabo de darme cuenta de que esta noche Drake</w:t>
      </w:r>
    </w:p>
    <w:p>
      <w:r>
        <w:t xml:space="preserve">@JuicyFruits88 sí es que me siento triste tho.</w:t>
      </w:r>
    </w:p>
    <w:p>
      <w:r>
        <w:t xml:space="preserve">@tina_beanz maldita sea siento escuchar eso tina...</w:t>
      </w:r>
    </w:p>
    <w:p>
      <w:r>
        <w:t xml:space="preserve">@theroomstops Urm, ouch, eso apesta. ¿Necesitas muletas?  ¿Qué ha pasado? Espero que te mejores pronto!</w:t>
      </w:r>
    </w:p>
    <w:p>
      <w:r>
        <w:t xml:space="preserve">@gulpanag eso es de muy mala calidad y probablemente la peor foto que has publicado hasta la fecha</w:t>
      </w:r>
    </w:p>
    <w:p>
      <w:r>
        <w:t xml:space="preserve">@Agent_M aww ¿por qué psn?</w:t>
      </w:r>
    </w:p>
    <w:p>
      <w:r>
        <w:t xml:space="preserve">Joder, rollo "lo siento". Vale, me he rendido.  Soy un tonto. http://twitpic.com/677xt</w:t>
      </w:r>
    </w:p>
    <w:p>
      <w:r>
        <w:t xml:space="preserve">#thingsmummysaid Eres el resultado de un condón roto.</w:t>
      </w:r>
    </w:p>
    <w:p>
      <w:r>
        <w:t xml:space="preserve">increíble, mi nuevo PARI neb se rompió. imagínate. y es el fin de semana. parece que no voy a conseguir otro hasta la próxima semana.  *suspiro*</w:t>
      </w:r>
    </w:p>
    <w:p>
      <w:r>
        <w:t xml:space="preserve">@mileycyrus QUE NO ES JUSTO NO PUEDO VOTAR DICE QUE LA VOTACIÓN ESTÁ CERRADA PERO YO VOTÉ TODOS LOS DÍAS CUANDO PODÍA VOTAR COMO 20 VECES</w:t>
      </w:r>
    </w:p>
    <w:p>
      <w:r>
        <w:t xml:space="preserve">descontento por la noticia de que el proyectado reactor de fusión (experimental) ITER se retrasará mucho... 2025</w:t>
      </w:r>
    </w:p>
    <w:p>
      <w:r>
        <w:t xml:space="preserve">Eso no tomó mucho tiempo.. Un fragmento de hueso no sanó al hueso mayor, ahora está siendo reabsorbido por mi cuerpo, puede necesitar arreglo en el futuro</w:t>
      </w:r>
    </w:p>
    <w:p>
      <w:r>
        <w:t xml:space="preserve">@pinksealight oh suerte!! tengo que mandar los míos a arreglar</w:t>
      </w:r>
    </w:p>
    <w:p>
      <w:r>
        <w:t xml:space="preserve">Estoy como a 6 metros del set de filmación y trailers de @aplusk (ashton kutcher)... ¡pero no está a la vista!</w:t>
      </w:r>
    </w:p>
    <w:p>
      <w:r>
        <w:t xml:space="preserve">¡Mi teléfono es tan obstinado! Se podría pensar que tiene mis genes o algo así.</w:t>
      </w:r>
    </w:p>
    <w:p>
      <w:r>
        <w:t xml:space="preserve">Me da pereza ver a otras personas trabajar en mi tejado!  Mujer Kat FUERA</w:t>
      </w:r>
    </w:p>
    <w:p>
      <w:r>
        <w:t xml:space="preserve">wow mi viaje a tampa ha llegado a su fin...</w:t>
      </w:r>
    </w:p>
    <w:p>
      <w:r>
        <w:t xml:space="preserve">Me mudaré a cualquier lugar siempre que tenga un maldito lavavajillas. Desprecio lavar los platos</w:t>
      </w:r>
    </w:p>
    <w:p>
      <w:r>
        <w:t xml:space="preserve">¡Buenos días mundo! Me siento muy mal.</w:t>
      </w:r>
    </w:p>
    <w:p>
      <w:r>
        <w:t xml:space="preserve">La gran tormenta de truenos casi está aquí.  ¿Tal vez podamos irnos todos a casa temprano?  Ah... probablemente no.</w:t>
      </w:r>
    </w:p>
    <w:p>
      <w:r>
        <w:t xml:space="preserve">Umm después de la escuela, en el metro con mi madre; nada que hacer los planes se arruinan</w:t>
      </w:r>
    </w:p>
    <w:p>
      <w:r>
        <w:t xml:space="preserve">@KnightOnline creo que hoy no es posible jugar a KOL</w:t>
      </w:r>
    </w:p>
    <w:p>
      <w:r>
        <w:t xml:space="preserve">@courtneyreece Sé cómo te sientes. Mi cabeza está cada vez más congestionada, y no es divertido.</w:t>
      </w:r>
    </w:p>
    <w:p>
      <w:r>
        <w:t xml:space="preserve">@misulqa yo no lo hice pero estuve a punto de hacerlo. estoy bastante seguro de que lloraré cuando termine este año escolar aunque todos lloraremos.</w:t>
      </w:r>
    </w:p>
    <w:p>
      <w:r>
        <w:t xml:space="preserve">@thebeckyanne le voy a dar a mi hermana una exposición en mi cuna el domingo, es una diseñadora de joyas increíble, pero tú no estarás</w:t>
      </w:r>
    </w:p>
    <w:p>
      <w:r>
        <w:t xml:space="preserve">Acabo de ver UP en 3d - esa película es tan hermosa pero tan triste al mismo tiempo</w:t>
      </w:r>
    </w:p>
    <w:p>
      <w:r>
        <w:t xml:space="preserve">El teléfono desconecta mi internet. Justo en medio de un uber.  Además, primer Tweet desde dentro de Steam.</w:t>
      </w:r>
    </w:p>
    <w:p>
      <w:r>
        <w:t xml:space="preserve">Además, ¿DÓNDE ESTÁ MI TEASER DE TOY STORY 3 CARMIKE 14? DIJISTE QUE HABRÍA TOY STORY 3!  Fallo de la sala de cine</w:t>
      </w:r>
    </w:p>
    <w:p>
      <w:r>
        <w:t xml:space="preserve">@yagelski Gracias por el consejo sobre otherinbox...  A mi no me funciona con outlook...</w:t>
      </w:r>
    </w:p>
    <w:p>
      <w:r>
        <w:t xml:space="preserve">Porter está haciendo ser un panda triste</w:t>
      </w:r>
    </w:p>
    <w:p>
      <w:r>
        <w:t xml:space="preserve">Hierba cortada. ¿Ya puedo jugar? ¿No? @Nutzy2468 dice que tenemos recados que hacer</w:t>
      </w:r>
    </w:p>
    <w:p>
      <w:r>
        <w:t xml:space="preserve">whopee TGIF que era más divertido cuando tenía un trabajo</w:t>
      </w:r>
    </w:p>
    <w:p>
      <w:r>
        <w:t xml:space="preserve">Consigue uno nuevo la próxima semana.</w:t>
      </w:r>
    </w:p>
    <w:p>
      <w:r>
        <w:t xml:space="preserve">@cbarrett sólo algo diferente a todo el texto que lo rodea.  No hay ninguna diferencia en absoluto</w:t>
      </w:r>
    </w:p>
    <w:p>
      <w:r>
        <w:t xml:space="preserve">@mileycyrus ¡todos dejaron de consumir drogas!</w:t>
      </w:r>
    </w:p>
    <w:p>
      <w:r>
        <w:t xml:space="preserve">estoy en el trabajo muriéndome de hambre</w:t>
      </w:r>
    </w:p>
    <w:p>
      <w:r>
        <w:t xml:space="preserve">@singpolyma aaaaaahhhhhh Odio Internet Cuando la gente aprenderá que "los widgets nativos siempre son mejores"</w:t>
      </w:r>
    </w:p>
    <w:p>
      <w:r>
        <w:t xml:space="preserve">Me olvidé totalmente de mi teléfono en casa esta mañana</w:t>
      </w:r>
    </w:p>
    <w:p>
      <w:r>
        <w:t xml:space="preserve">Hombre son las dos en punto 2 horas más hasta que tengo que estar en el trabajo</w:t>
      </w:r>
    </w:p>
    <w:p>
      <w:r>
        <w:t xml:space="preserve">@ericcanaday no se presenta a comer. Comiendo solo en los fideos</w:t>
      </w:r>
    </w:p>
    <w:p>
      <w:r>
        <w:t xml:space="preserve">está bastante molesto por el hecho de que la sesión de twitter/bgt tendrá que comenzar sin Sam..</w:t>
      </w:r>
    </w:p>
    <w:p>
      <w:r>
        <w:t xml:space="preserve">@ddlovato DEMI ESTABAS TAN BONITA CON TU FRASCO Y TODO. Te ves demasiado crecida en esta foto me gustó tu flequillo.</w:t>
      </w:r>
    </w:p>
    <w:p>
      <w:r>
        <w:t xml:space="preserve">tratando de trabajar...</w:t>
      </w:r>
    </w:p>
    <w:p>
      <w:r>
        <w:t xml:space="preserve">@kaliboooo en la clase de bucher?! yo también lloré!</w:t>
      </w:r>
    </w:p>
    <w:p>
      <w:r>
        <w:t xml:space="preserve">Feliz de estar fuera de la escuela!!!!!!! La gente simplemente me cabrea a veces</w:t>
      </w:r>
    </w:p>
    <w:p>
      <w:r>
        <w:t xml:space="preserve">Hola, ¿alguien más tiene problemas con el sitio de Karma? No funciona.</w:t>
      </w:r>
    </w:p>
    <w:p>
      <w:r>
        <w:t xml:space="preserve">Desearía estar fuera de la escuela... Pero tristemente, aún me queda como un mes más.</w:t>
      </w:r>
    </w:p>
    <w:p>
      <w:r>
        <w:t xml:space="preserve">@sophhs genial. Estoy tentado de volver a verlo aunque lo siento por JB porque apenas había gente</w:t>
      </w:r>
    </w:p>
    <w:p>
      <w:r>
        <w:t xml:space="preserve">Me cuesta mucho hablar con gente nueva, estoy seguro de que no he dado una buena impresión.....</w:t>
      </w:r>
    </w:p>
    <w:p>
      <w:r>
        <w:t xml:space="preserve">En cada gasolinera, busco postales para @Zomuu22 No hubo suerte.</w:t>
      </w:r>
    </w:p>
    <w:p>
      <w:r>
        <w:t xml:space="preserve">tiene hambre, twitter. quiero comida. &lt;/3</w:t>
      </w:r>
    </w:p>
    <w:p>
      <w:r>
        <w:t xml:space="preserve">estoy de vueltakkk!!!!!!!! hambre como el infierno, no ha comido hoy</w:t>
      </w:r>
    </w:p>
    <w:p>
      <w:r>
        <w:t xml:space="preserve">@arizonaobvious eso apesta</w:t>
      </w:r>
    </w:p>
    <w:p>
      <w:r>
        <w:t xml:space="preserve">ugh! nada que hacer en el valle En serio tengo que mudarme de aquí!!!</w:t>
      </w:r>
    </w:p>
    <w:p>
      <w:r>
        <w:t xml:space="preserve">@RetroRewind he conseguido totalmente el enlace de donación voy a duplicar mi donación esta semana ;) x</w:t>
      </w:r>
    </w:p>
    <w:p>
      <w:r>
        <w:t xml:space="preserve">@g33kguy @alisonwaring Parece que la siesta tendrá que esperar. Yo todavía estoy esperando al pobre</w:t>
      </w:r>
    </w:p>
    <w:p>
      <w:r>
        <w:t xml:space="preserve">feliz y triste que su alma descanse en paz</w:t>
      </w:r>
    </w:p>
    <w:p>
      <w:r>
        <w:t xml:space="preserve">Oh sí, mi portátil está arreglado. Lástima que mi Internet sigue siendo una mierda y lento.</w:t>
      </w:r>
    </w:p>
    <w:p>
      <w:r>
        <w:t xml:space="preserve">Creo que no se debería permitir que los adolescentes corten el césped. ¡Es un asco! Bueno, a cortar el césped.</w:t>
      </w:r>
    </w:p>
    <w:p>
      <w:r>
        <w:t xml:space="preserve">@EricaMcGraw ¡¡¡Hola!!! me alegro de que te divirtieras en el tenis! ¡¡¡Estoy a punto de ir a ver al Dr. Dorfman en su última visita!!!</w:t>
      </w:r>
    </w:p>
    <w:p>
      <w:r>
        <w:t xml:space="preserve">@hwilliams3782 gracias, es un trabajo que paga las facturas y nada nuevo salvo el trailer de 15 segundos...sigo buscando pero nada más</w:t>
      </w:r>
    </w:p>
    <w:p>
      <w:r>
        <w:t xml:space="preserve">@Xulap Considérate afortunado.  Aquí hace siglos que no llueve.   Es deprimente.</w:t>
      </w:r>
    </w:p>
    <w:p>
      <w:r>
        <w:t xml:space="preserve">Creo que ir de compras resuelve los problemas del mundo. Si no tuviera que dejar Atlanta mañana</w:t>
      </w:r>
    </w:p>
    <w:p>
      <w:r>
        <w:t xml:space="preserve">Ayuda. Mi ordenador tiene un virus. He tenido que poner mi tienda Etsy en modo vacaciones hasta que pueda solucionar esto. No sé qué hacer.</w:t>
      </w:r>
    </w:p>
    <w:p>
      <w:r>
        <w:t xml:space="preserve">Tuve que pasar el almuerzo asesinando golpes</w:t>
      </w:r>
    </w:p>
    <w:p>
      <w:r>
        <w:t xml:space="preserve">@K8lyn333 twitter tiende a hacernos eso</w:t>
      </w:r>
    </w:p>
    <w:p>
      <w:r>
        <w:t xml:space="preserve">@kerlikoiv muy familiar.....sorry you're feeling that way</w:t>
      </w:r>
    </w:p>
    <w:p>
      <w:r>
        <w:t xml:space="preserve">3 tragos de espresso aaaaand....nothin'.</w:t>
      </w:r>
    </w:p>
    <w:p>
      <w:r>
        <w:t xml:space="preserve">@bigcitysomeone Me gustaría poder ir. Nos vemos en el Warped seguro!</w:t>
      </w:r>
    </w:p>
    <w:p>
      <w:r>
        <w:t xml:space="preserve">me siento muy mareado y no muy bien</w:t>
      </w:r>
    </w:p>
    <w:p>
      <w:r>
        <w:t xml:space="preserve">@tommcfly (2) en el comentario @flahmanow , estuve con ella, estuvo triste, muy triste</w:t>
      </w:r>
    </w:p>
    <w:p>
      <w:r>
        <w:t xml:space="preserve">trabajo trabajo trabajo</w:t>
      </w:r>
    </w:p>
    <w:p>
      <w:r>
        <w:t xml:space="preserve">De Portugal a Derbyshire. Al menos brilla el sol, pero el césped parece que Percy Thrower es el jardinero residente. Trabajos de fin de semana =</w:t>
      </w:r>
    </w:p>
    <w:p>
      <w:r>
        <w:t xml:space="preserve">@shawin Llevo 8 meses usando los auriculares Sennheiser CX 300 y me encantan.  Aunque no sé si están disponibles en MU.</w:t>
      </w:r>
    </w:p>
    <w:p>
      <w:r>
        <w:t xml:space="preserve">Odiar la geografía de GCSE</w:t>
      </w:r>
    </w:p>
    <w:p>
      <w:r>
        <w:t xml:space="preserve">@donnanorgren: y mi hijo solo tiene 3 años y es más fuerte que yo</w:t>
      </w:r>
    </w:p>
    <w:p>
      <w:r>
        <w:t xml:space="preserve">@AmyDeWitt ¿Tienes artritis en ellos?  ¿De verdad?  Pobre de ti Eso sería doloroso - pero no puedes ser tan viejo.  ¿Cuántas sentadillas hiciste?</w:t>
      </w:r>
    </w:p>
    <w:p>
      <w:r>
        <w:t xml:space="preserve">@TDRFarmer ¿Vas a ir al partido esta noche? Hay tanta emoción hoy que me siento excluido. Tengo otros planes</w:t>
      </w:r>
    </w:p>
    <w:p>
      <w:r>
        <w:t xml:space="preserve">ooo mi diosdddd; problemas con vodafone. sin red</w:t>
      </w:r>
    </w:p>
    <w:p>
      <w:r>
        <w:t xml:space="preserve">Empecé X-Slimmer a las ocho de la mañana, y todavía está en marcha. Odio que siempre quiera mi maldita contraseña.</w:t>
      </w:r>
    </w:p>
    <w:p>
      <w:r>
        <w:t xml:space="preserve">la estudiante de intercambio japonesa es lo más bonito que he visto nunca. en serio HAHA quiero meterla en mi bolsillo&amp; guardarla D:</w:t>
      </w:r>
    </w:p>
    <w:p>
      <w:r>
        <w:t xml:space="preserve">En el hospital... El tío está en la cirugía después de un ataque al corazón</w:t>
      </w:r>
    </w:p>
    <w:p>
      <w:r>
        <w:t xml:space="preserve">última hora real de la séptima</w:t>
      </w:r>
    </w:p>
    <w:p>
      <w:r>
        <w:t xml:space="preserve">@lowestformofwit</w:t>
      </w:r>
    </w:p>
    <w:p>
      <w:r>
        <w:t xml:space="preserve">¿Qué iba a hacer? Lo he olvidado.</w:t>
      </w:r>
    </w:p>
    <w:p>
      <w:r>
        <w:t xml:space="preserve">@rosaliiinda practicando el piano..ima lavar mi látigo más tarde..su todo muggt hacia fuera</w:t>
      </w:r>
    </w:p>
    <w:p>
      <w:r>
        <w:t xml:space="preserve">En mi terraza... Hoy hace un tiempo perfecto. No me siento bien, sin embargo...</w:t>
      </w:r>
    </w:p>
    <w:p>
      <w:r>
        <w:t xml:space="preserve">@AMcCallon ¡Para!</w:t>
      </w:r>
    </w:p>
    <w:p>
      <w:r>
        <w:t xml:space="preserve">Sugar Free debería haber pasado en la dirección de 2 Grand eran tan buenos y 2 Grand es un poco demasiado cursi</w:t>
      </w:r>
    </w:p>
    <w:p>
      <w:r>
        <w:t xml:space="preserve">estoy teniendo serios problemas para concentrarme en este comunicado de prensa esta tarde... tengo los ojos dormidos ahora mismo</w:t>
      </w:r>
    </w:p>
    <w:p>
      <w:r>
        <w:t xml:space="preserve">La lluvia finalmente llega, drat. Supongo que esto significa que tendremos que hacer un picnic en la sala de estar en lugar de en WolfTrap esta noche.</w:t>
      </w:r>
    </w:p>
    <w:p>
      <w:r>
        <w:t xml:space="preserve">@AgesTheGreat ii NO TIENE NINGUNO MÁS</w:t>
      </w:r>
    </w:p>
    <w:p>
      <w:r>
        <w:t xml:space="preserve">El parquímetro computó 25 más 25 son 40. ¡Me han engañado! Y el botón de 10 minutos gratis no funcionó.</w:t>
      </w:r>
    </w:p>
    <w:p>
      <w:r>
        <w:t xml:space="preserve">Soñar con abrazar a tu mujer y despertarte solo no es divertido</w:t>
      </w:r>
    </w:p>
    <w:p>
      <w:r>
        <w:t xml:space="preserve">@ditzynicky me duele tanto la rodilla que cojeo...así que nos toca sufrir juntos en el trabajo</w:t>
      </w:r>
    </w:p>
    <w:p>
      <w:r>
        <w:t xml:space="preserve">todavía no tengo internet en casa JODER</w:t>
      </w:r>
    </w:p>
    <w:p>
      <w:r>
        <w:t xml:space="preserve">@APWright bueno kris me está haciendo una panda de enfermos</w:t>
      </w:r>
    </w:p>
    <w:p>
      <w:r>
        <w:t xml:space="preserve">@ellyaway Lo sé junio 2010... pero va a ser tan bueno. Voy a verlo aunque tenga 20 años cuando salga.</w:t>
      </w:r>
    </w:p>
    <w:p>
      <w:r>
        <w:t xml:space="preserve">Alguien tiene consejos sobre quién usar para imprimir tarjetas de visita además de Overnight (mala experiencia) y PsPrint, cada tarjeta de visita = proyecto separado =</w:t>
      </w:r>
    </w:p>
    <w:p>
      <w:r>
        <w:t xml:space="preserve">Gatos: poco impresionados por la tormenta eléctrica. Perro: desea que @dataangel vuelva a casa</w:t>
      </w:r>
    </w:p>
    <w:p>
      <w:r>
        <w:t xml:space="preserve">sentado junto a la cama. no puedo acostarme porque el cable de carga del iPhone es demasiado corto.</w:t>
      </w:r>
    </w:p>
    <w:p>
      <w:r>
        <w:t xml:space="preserve">@contentwhore la atrae con un masaje de pies!</w:t>
      </w:r>
    </w:p>
    <w:p>
      <w:r>
        <w:t xml:space="preserve">@alltimebritt por qué no ahora me pusiste triste pensé que estarías saltando de alegría</w:t>
      </w:r>
    </w:p>
    <w:p>
      <w:r>
        <w:t xml:space="preserve">Wow parece una vida desde que he estado aquí........nunca cambie a talktalk! El teléfono de casa y la banda ancha no funcionan desde hace una semana</w:t>
      </w:r>
    </w:p>
    <w:p>
      <w:r>
        <w:t xml:space="preserve">Así que esta noche ver la televisión, BGT o HIGNFY y Reggie Perrin? No voy a tuitear sin embargo como MiniC ha escondido el iPod</w:t>
      </w:r>
    </w:p>
    <w:p>
      <w:r>
        <w:t xml:space="preserve">Me gustaría poder twittear desde la BOOK EXPO pero la recepción en el Javitz es horrible....</w:t>
      </w:r>
    </w:p>
    <w:p>
      <w:r>
        <w:t xml:space="preserve">es realmente boo0o0o00oring ..mi libro está en el lado y no estoy estudiando seguro...</w:t>
      </w:r>
    </w:p>
    <w:p>
      <w:r>
        <w:t xml:space="preserve">Todo el mundo habla de las bondades de #BEA09.  Quiero estar allí.</w:t>
      </w:r>
    </w:p>
    <w:p>
      <w:r>
        <w:t xml:space="preserve">Necesito llevar mi portátil a ver a un especialista... Se sigue apagando de vez en cuando... parece que se está calentando demasiado... no sé</w:t>
      </w:r>
    </w:p>
    <w:p>
      <w:r>
        <w:t xml:space="preserve">@samluminate el más cercano está a unas buenas dos horas</w:t>
      </w:r>
    </w:p>
    <w:p>
      <w:r>
        <w:t xml:space="preserve">Me duele haber estado de pie durante 15 horas amamantando es muy duro pero me encanta y que hermosa es esta noche xXx</w:t>
      </w:r>
    </w:p>
    <w:p>
      <w:r>
        <w:t xml:space="preserve">no le gustan mucho las subidas hoy...</w:t>
      </w:r>
    </w:p>
    <w:p>
      <w:r>
        <w:t xml:space="preserve">@kchasesimmons desafortunadamente no me gustaría, quiero decir que a veces como dos veces al año van a tener una fiesta, pero no siempre</w:t>
      </w:r>
    </w:p>
    <w:p>
      <w:r>
        <w:t xml:space="preserve">Me estoy arreglando el pelo... lo echo de menos</w:t>
      </w:r>
    </w:p>
    <w:p>
      <w:r>
        <w:t xml:space="preserve">@knayam necesita más tipos de películas enthu para eso. En este momento es sólo usted, @karmkhanna y @_Anshul</w:t>
      </w:r>
    </w:p>
    <w:p>
      <w:r>
        <w:t xml:space="preserve">@mann95 nooooo ¿quién es? Les voy a dar una paliza! A menos que sea alguien importante.. *piensa en un nuevo nombre*</w:t>
      </w:r>
    </w:p>
    <w:p>
      <w:r>
        <w:t xml:space="preserve">O dios acaban de tocar The Pains Of Being Pure At Heart en el primavera sound life is not fair</w:t>
      </w:r>
    </w:p>
    <w:p>
      <w:r>
        <w:t xml:space="preserve">Cómo me gustaría no haber comido esa ....burger.</w:t>
      </w:r>
    </w:p>
    <w:p>
      <w:r>
        <w:t xml:space="preserve">Estoy en el trabajo es super lento y mi bebé está lejos de mí. Todo alrededor de un día de mierda.</w:t>
      </w:r>
    </w:p>
    <w:p>
      <w:r>
        <w:t xml:space="preserve">@Jameage awww omg garbo fake playing durante una de las canciones!!! jaja</w:t>
      </w:r>
    </w:p>
    <w:p>
      <w:r>
        <w:t xml:space="preserve">ha roto su blog de wordpress MU powered, sitio OK, admin jodido</w:t>
      </w:r>
    </w:p>
    <w:p>
      <w:r>
        <w:t xml:space="preserve">alguien no se siente bien...</w:t>
      </w:r>
    </w:p>
    <w:p>
      <w:r>
        <w:t xml:space="preserve">@nick_carter Hey Brian Littrell está allí!! A él no le gusta este tipo de páginas, ¿verdad? ¡Besos! Os quiero, chicos.</w:t>
      </w:r>
    </w:p>
    <w:p>
      <w:r>
        <w:t xml:space="preserve">He probado la tienda de música Ovi de Nokia: "Nokia Music no es actualmente compatible con el navegador Mozilla Firefox (Mac OS X) en tu sistema operativo"</w:t>
      </w:r>
    </w:p>
    <w:p>
      <w:r>
        <w:t xml:space="preserve">@lorenatierra El lunes vuelvo a casa.</w:t>
      </w:r>
    </w:p>
    <w:p>
      <w:r>
        <w:t xml:space="preserve">Puede que me haya contagiado de algo; ¡ya casi no tenemos pañuelos! esta no es una buena temporada http://tinyurl.com/nccqya</w:t>
      </w:r>
    </w:p>
    <w:p>
      <w:r>
        <w:t xml:space="preserve">@wholee Aaron y yo vamos a dar un concierto en la fiesta de Life Aquatic en las afueras de Austin, así que creo que tendremos que perder la fiesta de TT Bday, tristemente</w:t>
      </w:r>
    </w:p>
    <w:p>
      <w:r>
        <w:t xml:space="preserve">Aaahhhh pobre Chops el cerdo !!!</w:t>
      </w:r>
    </w:p>
    <w:p>
      <w:r>
        <w:t xml:space="preserve">@TehCheapOne Ok, no estoy realmente tan lejos todavía En la segunda parte de 4. Desearía que ella los hiciera más temprano, como el medio día para que pudiera participar</w:t>
      </w:r>
    </w:p>
    <w:p>
      <w:r>
        <w:t xml:space="preserve">@rj hahha Yo no tomo drogas sin embargo</w:t>
      </w:r>
    </w:p>
    <w:p>
      <w:r>
        <w:t xml:space="preserve">@KeytaJ si... ella falleció la semana pasada. tan triste!</w:t>
      </w:r>
    </w:p>
    <w:p>
      <w:r>
        <w:t xml:space="preserve">@Agent_M ah. conociendo a microsoft, probablemente podrían hacerlo, pero querrían cobrar mucho más por ello</w:t>
      </w:r>
    </w:p>
    <w:p>
      <w:r>
        <w:t xml:space="preserve">Absolutamente gutted estoy este enfermo cuando a) es este soleado fuera y b) tengo mierda cargas de revisión para mi c) examen el martes</w:t>
      </w:r>
    </w:p>
    <w:p>
      <w:r>
        <w:t xml:space="preserve">@JNez Lo escucho, nos hemos perdido tantas películas por falta de financiación: Watchmen, El Caballero Oscuro, Star Trek.</w:t>
      </w:r>
    </w:p>
    <w:p>
      <w:r>
        <w:t xml:space="preserve">Odio la época de exámenes. Quiero recuperar mi vida También quiero recuperar la capacidad de repasar, si es que alguna vez tuve esa capacidad.</w:t>
      </w:r>
    </w:p>
    <w:p>
      <w:r>
        <w:t xml:space="preserve">#thingsmummysaid... las montañas rusas sólo son aparcamientos de varias plantas sin paredes.</w:t>
      </w:r>
    </w:p>
    <w:p>
      <w:r>
        <w:t xml:space="preserve">@FlowerDust Estoy desanimado... vas a estar a sólo 30 minutos de mí el domingo y no puedo ir a escucharte.</w:t>
      </w:r>
    </w:p>
    <w:p>
      <w:r>
        <w:t xml:space="preserve">No sé qué hacer... el tiempo pasa muy rápido.</w:t>
      </w:r>
    </w:p>
    <w:p>
      <w:r>
        <w:t xml:space="preserve">Está sufriendo mucho.</w:t>
      </w:r>
    </w:p>
    <w:p>
      <w:r>
        <w:t xml:space="preserve">No quiere ir a trabajar</w:t>
      </w:r>
    </w:p>
    <w:p>
      <w:r>
        <w:t xml:space="preserve">@Saaaandra ¡Quiero ir contigo!  Pero soy tierd....</w:t>
      </w:r>
    </w:p>
    <w:p>
      <w:r>
        <w:t xml:space="preserve">@debby41 No eres el único, yo también me perdí la convención.</w:t>
      </w:r>
    </w:p>
    <w:p>
      <w:r>
        <w:t xml:space="preserve">¡¡Acostado solo!! Desde que Mook está tan cómodo en su maldito corral de juegos. Al principio pensé que estaba enfermo, ahora no tengo a nadie con quien acurrucarme...</w:t>
      </w:r>
    </w:p>
    <w:p>
      <w:r>
        <w:t xml:space="preserve">@shaydakiss no se ve bien tenemos que ir a quemar algunas lámparas</w:t>
      </w:r>
    </w:p>
    <w:p>
      <w:r>
        <w:t xml:space="preserve">Estúpidos estudiantes de primer año arruinaron la clase de teatro.. Ahora no podremos jugar juegos de calentamiento por el resto del año escolar.</w:t>
      </w:r>
    </w:p>
    <w:p>
      <w:r>
        <w:t xml:space="preserve">@andibeth82 ok dulce! y cuando quieras, estoy atrapado en la cama todo el fin de semana</w:t>
      </w:r>
    </w:p>
    <w:p>
      <w:r>
        <w:t xml:space="preserve">@LLDA lo siento pero no tengo suficiente espacio =/</w:t>
      </w:r>
    </w:p>
    <w:p>
      <w:r>
        <w:t xml:space="preserve">Hombre, es raro, la cocina de mamá me está dando tanta nutrición pero también tantos gases poco femeninos</w:t>
      </w:r>
    </w:p>
    <w:p>
      <w:r>
        <w:t xml:space="preserve">@Moderado: ¿Dónde estás?</w:t>
      </w:r>
    </w:p>
    <w:p>
      <w:r>
        <w:t xml:space="preserve">Trabajar, trabajar. Yo no soy ese tipo de orco.</w:t>
      </w:r>
    </w:p>
    <w:p>
      <w:r>
        <w:t xml:space="preserve">@STHLMBEAT sí, me acabo de dar cuenta de que el organizador no deja que los artistas/djs beban en el escenario, las leyes y reglas malayas son muy estrictas.</w:t>
      </w:r>
    </w:p>
    <w:p>
      <w:r>
        <w:t xml:space="preserve">@galaxydazzle OHHHH ESO ME RECUERDA. Sé que no es uno de los tuyos.... ¿puedes enviarme un poco de mi pasta de dientes?</w:t>
      </w:r>
    </w:p>
    <w:p>
      <w:r>
        <w:t xml:space="preserve">Mi compañero de piso ha empezado oficialmente a hacer las maletas</w:t>
      </w:r>
    </w:p>
    <w:p>
      <w:r>
        <w:t xml:space="preserve">@cloudconnected ¡Lo sé! D: El otro día por fin me llegaron los cables de componentes para la PS2 y en vez de jugar al P3:FES jugué al OoT.</w:t>
      </w:r>
    </w:p>
    <w:p>
      <w:r>
        <w:t xml:space="preserve">@miqotu ¡Ah no, eso no suena bien! mejor que lo revisen.</w:t>
      </w:r>
    </w:p>
    <w:p>
      <w:r>
        <w:t xml:space="preserve">@sizzlemaker ¡Feliz viernes! ¿Sabes cómo puedo conseguir una copia del arte BT que hiciste en el falso Twitter de Mel? Estoy n él, pero no puedo encontrarlo ahora.  THX</w:t>
      </w:r>
    </w:p>
    <w:p>
      <w:r>
        <w:t xml:space="preserve">@AdotEVANS estoy teniendo un mal día</w:t>
      </w:r>
    </w:p>
    <w:p>
      <w:r>
        <w:t xml:space="preserve">estoy tratando de poner una foto pero no funciona!!!!</w:t>
      </w:r>
    </w:p>
    <w:p>
      <w:r>
        <w:t xml:space="preserve">@iamdiddy @iambodie ....Abrazo a mi hater 2day. Luego le dije que es #nobitchassnessfriday!!! Ahora estoy en problemas por maldecir a mi mgr.</w:t>
      </w:r>
    </w:p>
    <w:p>
      <w:r>
        <w:t xml:space="preserve">@MandyyJirouxx maldita sea estaba a punto de llamar</w:t>
      </w:r>
    </w:p>
    <w:p>
      <w:r>
        <w:t xml:space="preserve">@dansumption se olvidó por completo del show de dgree et al. Ahora acomodado en casa, vino y listo para la cama</w:t>
      </w:r>
    </w:p>
    <w:p>
      <w:r>
        <w:t xml:space="preserve">estoy hablando por teléfono y escribiendo al mismo tiempo</w:t>
      </w:r>
    </w:p>
    <w:p>
      <w:r>
        <w:t xml:space="preserve">noooooooo...otro dolor de cabeza...espero que no sea una migraña</w:t>
      </w:r>
    </w:p>
    <w:p>
      <w:r>
        <w:t xml:space="preserve">En la trois francesa, nadie se sienta a mi lado. Me siento un poco solo...</w:t>
      </w:r>
    </w:p>
    <w:p>
      <w:r>
        <w:t xml:space="preserve">más embalaje, limpieza, y conseguir mierda hecho. último día en este apartamento. esta vez mañana mi mierda será en el almacenamiento</w:t>
      </w:r>
    </w:p>
    <w:p>
      <w:r>
        <w:t xml:space="preserve">@rolyseal oh il probs do wt i do every yaer watch the first one then watch the last couple of weeks lol</w:t>
      </w:r>
    </w:p>
    <w:p>
      <w:r>
        <w:t xml:space="preserve">Sintiendo el dolor del accidente. No me siento muy bien</w:t>
      </w:r>
    </w:p>
    <w:p>
      <w:r>
        <w:t xml:space="preserve">Recibí un mensaje de un tipo que no me gusta, y que tiene el mismo nombre que el tipo que me gusta! ¡Qué decepción!</w:t>
      </w:r>
    </w:p>
    <w:p>
      <w:r>
        <w:t xml:space="preserve">@shopronson He hecho un pedido a la gente de HOH, pero están tardando mucho en procesarlo!  No puedo esperar para empezar a venderlo. xo</w:t>
      </w:r>
    </w:p>
    <w:p>
      <w:r>
        <w:t xml:space="preserve">@GH_Confidencial Intenté utilizar a Spinelli para que se aficionara a GH, pero no funcionó realmente</w:t>
      </w:r>
    </w:p>
    <w:p>
      <w:r>
        <w:t xml:space="preserve">@angie_z ni siquiera puedo pensar en algo que huela a alochol lol</w:t>
      </w:r>
    </w:p>
    <w:p>
      <w:r>
        <w:t xml:space="preserve">A partir de mañana, los dos compañeros de habitación se irán</w:t>
      </w:r>
    </w:p>
    <w:p>
      <w:r>
        <w:t xml:space="preserve">Omg después de toda esta búsqueda, todavía no puedo encontrar lo que estoy buscando.</w:t>
      </w:r>
    </w:p>
    <w:p>
      <w:r>
        <w:t xml:space="preserve">@Jonasbear2 mierda, no tengo 2 trabajo el sábado, y se suponía que 2 salir con mi amigo y verlo. todavía podemos pasar el rato, pero no JONAS =</w:t>
      </w:r>
    </w:p>
    <w:p>
      <w:r>
        <w:t xml:space="preserve">Acabo de cambiar los neumáticos de mi coche, me costó una bomba.</w:t>
      </w:r>
    </w:p>
    <w:p>
      <w:r>
        <w:t xml:space="preserve">@paulmorrisTIM La copia más barata del Divino Andrógino de Purusha en Amazon, 140 dólares.</w:t>
      </w:r>
    </w:p>
    <w:p>
      <w:r>
        <w:t xml:space="preserve">me gustaría estar con mis chicas de ST mañana</w:t>
      </w:r>
    </w:p>
    <w:p>
      <w:r>
        <w:t xml:space="preserve">@danudey clima caliente para la pérdida. Y además tengo que limpiar!  Limpiar con el calor es una mierda.</w:t>
      </w:r>
    </w:p>
    <w:p>
      <w:r>
        <w:t xml:space="preserve">@ebay_andy Lo tengo, ¡gracias! De verdad, qué mala educación.</w:t>
      </w:r>
    </w:p>
    <w:p>
      <w:r>
        <w:t xml:space="preserve">@mileycyrus No puedo votar por ti han parado las votaciones</w:t>
      </w:r>
    </w:p>
    <w:p>
      <w:r>
        <w:t xml:space="preserve">A que le corten la lengua a Bailey</w:t>
      </w:r>
    </w:p>
    <w:p>
      <w:r>
        <w:t xml:space="preserve">Acabo de chocar con una telaraña llena de arañas bebé... ¡casi me prendo fuego a mi propio pelo para deshacerme de ellas! Casi.</w:t>
      </w:r>
    </w:p>
    <w:p>
      <w:r>
        <w:t xml:space="preserve">Creo que un hombre ha muerto hoy en un accidente de coche justo en la carretera.  Ocurrió a las 12 y a las 2 todavía estaba en el coche.</w:t>
      </w:r>
    </w:p>
    <w:p>
      <w:r>
        <w:t xml:space="preserve">@jerricklim ¡SÍ! me tomó un tiempo para acostumbrarse a ella. ahora de vuelta manzana v, a, x, c! por cierto, manzana arriba y abajo sigue siendo el hogar y el final.</w:t>
      </w:r>
    </w:p>
    <w:p>
      <w:r>
        <w:t xml:space="preserve">Quiero ver a mi mamá pero aún no me ha llamado MAMA...MAMA!!!</w:t>
      </w:r>
    </w:p>
    <w:p>
      <w:r>
        <w:t xml:space="preserve">"@tracecyrus "tiene el correo electrónico de Miley ???? Quiero escribir con ella pero no puedo</w:t>
      </w:r>
    </w:p>
    <w:p>
      <w:r>
        <w:t xml:space="preserve">@yukihoang es. su probablemente 16 una cabeza, GAY HUH? reg tix @ el bloque fue 11,50, bella terra 10,75 ... animo bootlegs</w:t>
      </w:r>
    </w:p>
    <w:p>
      <w:r>
        <w:t xml:space="preserve">¡Todo listo para limpiar! Tomando un descanso...OMG me duele la espalda</w:t>
      </w:r>
    </w:p>
    <w:p>
      <w:r>
        <w:t xml:space="preserve">Quería hacer una foto de la tormenta, pero perdí mi cámara.</w:t>
      </w:r>
    </w:p>
    <w:p>
      <w:r>
        <w:t xml:space="preserve">acaba de intentar mil millones de veces comunicarse con @MandyyJirouxx en say now</w:t>
      </w:r>
    </w:p>
    <w:p>
      <w:r>
        <w:t xml:space="preserve">solo dando vueltas por la casa. Gracias a Dios es viernes. Con nina &amp; @missmarissxox más tarde y trabajando en un proyecto global</w:t>
      </w:r>
    </w:p>
    <w:p>
      <w:r>
        <w:t xml:space="preserve">Las migranas apestan....Especialmente cuando los niños están repentinamente hiperactivos.</w:t>
      </w:r>
    </w:p>
    <w:p>
      <w:r>
        <w:t xml:space="preserve">@criscilla en el trabajo!!! Agh de verdad necesito ir con ustedes que días van para poder agregarlo a mi agenda!</w:t>
      </w:r>
    </w:p>
    <w:p>
      <w:r>
        <w:t xml:space="preserve">@cupcake_rachel Solo en casa y mi gato ni siquiera está.</w:t>
      </w:r>
    </w:p>
    <w:p>
      <w:r>
        <w:t xml:space="preserve">@melzygirl ¿no tienes entrevista hoy?</w:t>
      </w:r>
    </w:p>
    <w:p>
      <w:r>
        <w:t xml:space="preserve">Rain Rain Rain go away come back next week when I'm gone (vía @GigglingMarlin) lloviendo a moco tendido en los Cayos</w:t>
      </w:r>
    </w:p>
    <w:p>
      <w:r>
        <w:t xml:space="preserve">@Juggernautt He roto mi ipod</w:t>
      </w:r>
    </w:p>
    <w:p>
      <w:r>
        <w:t xml:space="preserve">Despedirme de Ronald hoy fue difícil y triste, ¡vaya si lo extraño!</w:t>
      </w:r>
    </w:p>
    <w:p>
      <w:r>
        <w:t xml:space="preserve">caminar con tacones de 3 pulgadas que terminaron siendo una media talla más grande en una pierna que todavía ha tirado de los músculos.no es una buena mirada.mi culo duele 2day</w:t>
      </w:r>
    </w:p>
    <w:p>
      <w:r>
        <w:t xml:space="preserve">aburrido, no hay nadie en la línea para hablar</w:t>
      </w:r>
    </w:p>
    <w:p>
      <w:r>
        <w:t xml:space="preserve">@drilone ¿no hay correo electrónico? es broma, puede esperar a rellenar el formulario ahora... en serio.</w:t>
      </w:r>
    </w:p>
    <w:p>
      <w:r>
        <w:t xml:space="preserve">Quiero ir a la música esta noche pero he perdido la voz.</w:t>
      </w:r>
    </w:p>
    <w:p>
      <w:r>
        <w:t xml:space="preserve">@LimeIce ni siquiera me enviaste una bonita oferta #twpp</w:t>
      </w:r>
    </w:p>
    <w:p>
      <w:r>
        <w:t xml:space="preserve">Me acabo de dar cuenta. No podré hablar con ninguno de vosotros, gatos locos, el domingo. Es triste ahora.</w:t>
      </w:r>
    </w:p>
    <w:p>
      <w:r>
        <w:t xml:space="preserve">Sentado, preguntándose y deseando un montón de cosas que nunca serán</w:t>
      </w:r>
    </w:p>
    <w:p>
      <w:r>
        <w:t xml:space="preserve">@tommcfly Tom ¿se siguen haciendo los dvd's de la gira de MITO porque parece que no los roban y realmente quiero una copia?</w:t>
      </w:r>
    </w:p>
    <w:p>
      <w:r>
        <w:t xml:space="preserve">@HalestormRocks Os lo deseo a todos... por desgracia no podré ir... tengo que trabajar en mi segundo concierto de hoy</w:t>
      </w:r>
    </w:p>
    <w:p>
      <w:r>
        <w:t xml:space="preserve">@rbmartin yeh, sabía lo que quería decir ... un poco!! lol parece ser un montón de cuerpos de radio en aquí.... he perdido la cuenta</w:t>
      </w:r>
    </w:p>
    <w:p>
      <w:r>
        <w:t xml:space="preserve">fin de semana de trabajo parece</w:t>
      </w:r>
    </w:p>
    <w:p>
      <w:r>
        <w:t xml:space="preserve">Un día tan bonito es una mierda.</w:t>
      </w:r>
    </w:p>
    <w:p>
      <w:r>
        <w:t xml:space="preserve">@PokerAuthority Rompí con Christian Bale cuando interpretó a Batman</w:t>
      </w:r>
    </w:p>
    <w:p>
      <w:r>
        <w:t xml:space="preserve">Ensalada de Krogers...  Tenía hambre.</w:t>
      </w:r>
    </w:p>
    <w:p>
      <w:r>
        <w:t xml:space="preserve">http://twitpic.com/678hs - 300 yd drive dentro de los pies del green. Segunda vez jugando el hoyo así que no cuenta aunque #bcit #golf</w:t>
      </w:r>
    </w:p>
    <w:p>
      <w:r>
        <w:t xml:space="preserve">@Alyssa_Milano A nosotros nos cerraron una tienda de mascotas local la última vez por algo así....es horrible, por lo que pasan algunos animales.</w:t>
      </w:r>
    </w:p>
    <w:p>
      <w:r>
        <w:t xml:space="preserve">el calor dificulta la revisión</w:t>
      </w:r>
    </w:p>
    <w:p>
      <w:r>
        <w:t xml:space="preserve">LAS TARJETAS DE CRÉDITO NO SON DIVERTIDAS CUANDO ESTÁN AL MÁXIMO!!!!</w:t>
      </w:r>
    </w:p>
    <w:p>
      <w:r>
        <w:t xml:space="preserve">el día más soleado en mucho tiempo y estoy en la cama</w:t>
      </w:r>
    </w:p>
    <w:p>
      <w:r>
        <w:t xml:space="preserve">STUPID!!!! mi ipod tarda una eternidad en cargar.</w:t>
      </w:r>
    </w:p>
    <w:p>
      <w:r>
        <w:t xml:space="preserve">Odio Tomtom. El tráfico de la ciudad apesta</w:t>
      </w:r>
    </w:p>
    <w:p>
      <w:r>
        <w:t xml:space="preserve">@ikklePickle jaja fallo solo recuerdo sohcahtoa xD</w:t>
      </w:r>
    </w:p>
    <w:p>
      <w:r>
        <w:t xml:space="preserve">quiero ver UPPPPP</w:t>
      </w:r>
    </w:p>
    <w:p>
      <w:r>
        <w:t xml:space="preserve">Por fin he salido de la escuela por hoy! TUVE QUE SENTARME EN LA BIBLIOTECA DURANTE MUCHO TIEMPO</w:t>
      </w:r>
    </w:p>
    <w:p>
      <w:r>
        <w:t xml:space="preserve">@luuloo lo siento mucho se como te sientes esta vida es una mierdatttttt</w:t>
      </w:r>
    </w:p>
    <w:p>
      <w:r>
        <w:t xml:space="preserve">almuerzo en el bosque ... es tan barón. fpu está tan muerto</w:t>
      </w:r>
    </w:p>
    <w:p>
      <w:r>
        <w:t xml:space="preserve">NADIE...THALIA Y FAT JOE----WTF IS UP WITH TERRI....IM NOT GETN NE FUNNIES TODAY</w:t>
      </w:r>
    </w:p>
    <w:p>
      <w:r>
        <w:t xml:space="preserve">He comprado una Leica M8, el cargador llegó DOA. Llamé a Leica, me transfirieron y dejé un VM. al menos el RF no está desalineado...</w:t>
      </w:r>
    </w:p>
    <w:p>
      <w:r>
        <w:t xml:space="preserve">@GeneralTekno Acabo de leerlo también.  Aunque me refería a los juguetes.</w:t>
      </w:r>
    </w:p>
    <w:p>
      <w:r>
        <w:t xml:space="preserve">@pinkbunny69 aww espero que hayas tenido un buen día xxxxx</w:t>
      </w:r>
    </w:p>
    <w:p>
      <w:r>
        <w:t xml:space="preserve">@graffitibreezyy no me has contestado</w:t>
      </w:r>
    </w:p>
    <w:p>
      <w:r>
        <w:t xml:space="preserve">@notdiyheather Me encantan las verduras frescas del jardín... ¡especialmente los tomates!  Estamos en un pequeño apartamento, con un patio no soleado!</w:t>
      </w:r>
    </w:p>
    <w:p>
      <w:r>
        <w:t xml:space="preserve">Brad Paisley+Alison Krauss- Whiskey Lullaby... ¡es tan triste pero es impresionante!</w:t>
      </w:r>
    </w:p>
    <w:p>
      <w:r>
        <w:t xml:space="preserve">Sí, eso no duró mucho..</w:t>
      </w:r>
    </w:p>
    <w:p>
      <w:r>
        <w:t xml:space="preserve">#fieldnotes Pedí unos el día 8 y aún no han llegado. 3 semanas y todavía no hay libros</w:t>
      </w:r>
    </w:p>
    <w:p>
      <w:r>
        <w:t xml:space="preserve">@LISAAASTHOUGHTS tengo que preordenarlo</w:t>
      </w:r>
    </w:p>
    <w:p>
      <w:r>
        <w:t xml:space="preserve">grrrr youtube no me deja ver el chat de @Jonasbrothers de nuevo</w:t>
      </w:r>
    </w:p>
    <w:p>
      <w:r>
        <w:t xml:space="preserve">Tenía un novio</w:t>
      </w:r>
    </w:p>
    <w:p>
      <w:r>
        <w:t xml:space="preserve">Acabo de comprar el Redbull más grande que he encontrado. Va a ser un largo día en la oficina.</w:t>
      </w:r>
    </w:p>
    <w:p>
      <w:r>
        <w:t xml:space="preserve">egh blah and boooooooooo i dunno wanna go to work HANGOVERS SUCKKKK Im a drunk mess!</w:t>
      </w:r>
    </w:p>
    <w:p>
      <w:r>
        <w:t xml:space="preserve">@neilhimself ¿no diste consejos de #followfriday como te dije?</w:t>
      </w:r>
    </w:p>
    <w:p>
      <w:r>
        <w:t xml:space="preserve">@TheExplodingBoi El vino blanco me recuerda al vinagre</w:t>
      </w:r>
    </w:p>
    <w:p>
      <w:r>
        <w:t xml:space="preserve">@dougiemcfly ¡YO TAMBIÉN! jeje odio los resfriados. Totalmente molesto...</w:t>
      </w:r>
    </w:p>
    <w:p>
      <w:r>
        <w:t xml:space="preserve">Cambiando el aceite. Al parecer, los ratones que han estado comiendo mi alpiste en mi garaje también han estado comiendo mi filtro de aire.</w:t>
      </w:r>
    </w:p>
    <w:p>
      <w:r>
        <w:t xml:space="preserve">El trabajo ha sido una mierda los últimos 2 días y ahora mi reunión de las 11:00 del lunes ha sido cambiada a las 9 de la mañana. Eso es simplemente malo... ¡¡Necesito un nuevo trabajo!!</w:t>
      </w:r>
    </w:p>
    <w:p>
      <w:r>
        <w:t xml:space="preserve">La funda de mi iPod Touch se está deshaciendo literalmente.  Así que la chatarra</w:t>
      </w:r>
    </w:p>
    <w:p>
      <w:r>
        <w:t xml:space="preserve">Momento de cara triste del día</w:t>
      </w:r>
    </w:p>
    <w:p>
      <w:r>
        <w:t xml:space="preserve">@TheOriginalTeam Ooh ¿puedo tener un poco? Tengo hambre pero no quiero salir de la cama</w:t>
      </w:r>
    </w:p>
    <w:p>
      <w:r>
        <w:t xml:space="preserve">@goodbyeblueskyy ¿todo bien?</w:t>
      </w:r>
    </w:p>
    <w:p>
      <w:r>
        <w:t xml:space="preserve">Sentado en un dormitorio casi vacío, esperando que Jordan venga a tomar algunas últimas cosas y a despedirse. Se gradúa mañana.</w:t>
      </w:r>
    </w:p>
    <w:p>
      <w:r>
        <w:t xml:space="preserve">Me duele la cabeza</w:t>
      </w:r>
    </w:p>
    <w:p>
      <w:r>
        <w:t xml:space="preserve">Mirando hojas de cálculo tanto tiempo que se me cruzan los ojos...</w:t>
      </w:r>
    </w:p>
    <w:p>
      <w:r>
        <w:t xml:space="preserve">Por newark</w:t>
      </w:r>
    </w:p>
    <w:p>
      <w:r>
        <w:t xml:space="preserve">está un poco cansado. La culpa es de la lluvia. http://plurk.com/p/x2jc9</w:t>
      </w:r>
    </w:p>
    <w:p>
      <w:r>
        <w:t xml:space="preserve">@SosiP oooh... ¡me hubiera gustado ir hoy también!   Sé que a Zach le hacía mucha ilusión.</w:t>
      </w:r>
    </w:p>
    <w:p>
      <w:r>
        <w:t xml:space="preserve">@justinmcintosh Ugh</w:t>
      </w:r>
    </w:p>
    <w:p>
      <w:r>
        <w:t xml:space="preserve">@iamdiddy si salvo que los spurs no están en la champions como suelen estar.</w:t>
      </w:r>
    </w:p>
    <w:p>
      <w:r>
        <w:t xml:space="preserve">siente los ojos quemados después de 10 horas pegada a la pantalla subiendo nueva ropa de verano para mi tienda www.Chittypulga.com</w:t>
      </w:r>
    </w:p>
    <w:p>
      <w:r>
        <w:t xml:space="preserve">Sólo queda un día más de Ramona ¡voy a echar tanto de menos al reparto!</w:t>
      </w:r>
    </w:p>
    <w:p>
      <w:r>
        <w:t xml:space="preserve">@Philip5150 en el concierto de #manics.  Brindando por tu pronta recuperación - siento que no puedas estar aquí.</w:t>
      </w:r>
    </w:p>
    <w:p>
      <w:r>
        <w:t xml:space="preserve">@Zee No puedo, la #gravedad no me deja.</w:t>
      </w:r>
    </w:p>
    <w:p>
      <w:r>
        <w:t xml:space="preserve">La primera muela del juicio se me acabó la hierba y ahora podría estar enfermando... si tuviera más hierba</w:t>
      </w:r>
    </w:p>
    <w:p>
      <w:r>
        <w:t xml:space="preserve">@platea Lo siento amigos de @platea - Estoy abrumado con los plazos en este momento y tenemos la familia de visita para arrancar! No hay charadas para mí.</w:t>
      </w:r>
    </w:p>
    <w:p>
      <w:r>
        <w:t xml:space="preserve">@suzanella Yo también me perdí la mía. No es divertido...</w:t>
      </w:r>
    </w:p>
    <w:p>
      <w:r>
        <w:t xml:space="preserve">@midtown lo teletransportaré directamente a ti</w:t>
      </w:r>
    </w:p>
    <w:p>
      <w:r>
        <w:t xml:space="preserve">Pasé un día relajado en el parque bajo el sol. Mañana regreso al trabajo</w:t>
      </w:r>
    </w:p>
    <w:p>
      <w:r>
        <w:t xml:space="preserve">@MichyVasquez oh solo ten cuidado en la carretera.</w:t>
      </w:r>
    </w:p>
    <w:p>
      <w:r>
        <w:t xml:space="preserve">frustrado. Acabo de descubrir que nuestra niñera no está disponible esta noche. ¿Ahora qué? No hay examen de TKD para mí, supongo que es bueno que esté casado con el instructor.</w:t>
      </w:r>
    </w:p>
    <w:p>
      <w:r>
        <w:t xml:space="preserve">He golpeado mi iphone, se me ha derretido chocolate en el altavoz, ahora no puedo oírlo cuando suena</w:t>
      </w:r>
    </w:p>
    <w:p>
      <w:r>
        <w:t xml:space="preserve">El hijo de mi amigo acaba de visitar a su padre después de 3 años. Negado cuz papá perdió el trabajo y no podía pagar una tonelada de apoyo. Los niños quieren a los padres, no al dinero.</w:t>
      </w:r>
    </w:p>
    <w:p>
      <w:r>
        <w:t xml:space="preserve">No tengo ganas de que llegue la locura del viaje al trabajo con todo lo que está pasando aquí abajo</w:t>
      </w:r>
    </w:p>
    <w:p>
      <w:r>
        <w:t xml:space="preserve">Acabo de recibir Dailybooth y no sé qué hacer. Es confuso.</w:t>
      </w:r>
    </w:p>
    <w:p>
      <w:r>
        <w:t xml:space="preserve">subió a la 9ª planta de nuestro edificio para el evento de puertas abiertas de BC Hydro en 2010. Me encanta su oficina es más acogedor que nuestro segundo piso</w:t>
      </w:r>
    </w:p>
    <w:p>
      <w:r>
        <w:t xml:space="preserve">Quiero estar en love.......</w:t>
      </w:r>
    </w:p>
    <w:p>
      <w:r>
        <w:t xml:space="preserve">@2Mbs: a triste</w:t>
      </w:r>
    </w:p>
    <w:p>
      <w:r>
        <w:t xml:space="preserve">@Emmaroo no vas a ir, ¿verdad?</w:t>
      </w:r>
    </w:p>
    <w:p>
      <w:r>
        <w:t xml:space="preserve">@RyanSmithLLC ¡no dijiste que te ibas ayer! No me verás más en la casa cuando vuelvas... lágrima</w:t>
      </w:r>
    </w:p>
    <w:p>
      <w:r>
        <w:t xml:space="preserve">@Bre_0 así que todo hecho con wow blogging eh?  *abrazos*</w:t>
      </w:r>
    </w:p>
    <w:p>
      <w:r>
        <w:t xml:space="preserve">@drew8890. Jaja quiero otro bagel. Me queda todo este queso crema de arándanos y no hay más bagel</w:t>
      </w:r>
    </w:p>
    <w:p>
      <w:r>
        <w:t xml:space="preserve">es viernes pero tengo que trabajar el fin de semana</w:t>
      </w:r>
    </w:p>
    <w:p>
      <w:r>
        <w:t xml:space="preserve">@yelyahwilliams Haaaayley, he visto algunas fotos de la gira, eres tan bonita *-* quería veros de nuevo</w:t>
      </w:r>
    </w:p>
    <w:p>
      <w:r>
        <w:t xml:space="preserve">Voy a tener la Anatomía de Zydrate pegada en mi cabeza por el resto de mi vida. Me hace extrañar a Chelsea. A ella siempre le gustó Graverobber.</w:t>
      </w:r>
    </w:p>
    <w:p>
      <w:r>
        <w:t xml:space="preserve">Mi fin de semana de cumpleaños! No puedo encontrar donde mi ex escondió nuestros boletos de DANE COOK para mañana!!! WTF eso es todo lo que quería para mi cumpleaños</w:t>
      </w:r>
    </w:p>
    <w:p>
      <w:r>
        <w:t xml:space="preserve">Graduación de la escuela secundaria esta noche im tipo de tristeza ..</w:t>
      </w:r>
    </w:p>
    <w:p>
      <w:r>
        <w:t xml:space="preserve">sólo queda una pimienta de cereza en la nevera... gracias a Dios. soy adicto a esa cosa pero le hace cosas tristes a mi piel.</w:t>
      </w:r>
    </w:p>
    <w:p>
      <w:r>
        <w:t xml:space="preserve">así que estoy súper enfermo con fiebre</w:t>
      </w:r>
    </w:p>
    <w:p>
      <w:r>
        <w:t xml:space="preserve">Puede que se haya acobardado...</w:t>
      </w:r>
    </w:p>
    <w:p>
      <w:r>
        <w:t xml:space="preserve">Otra amiga embarazada.   Pronto todo el mundo tendrá hijos. ¡Adiós a la juventud despreocupada!</w:t>
      </w:r>
    </w:p>
    <w:p>
      <w:r>
        <w:t xml:space="preserve">mi vecino me gritó por ayudar a los gatos</w:t>
      </w:r>
    </w:p>
    <w:p>
      <w:r>
        <w:t xml:space="preserve">@LmdLaura estoy bien. pero un poco cansado me alegro de que sea fin de semana ahora.</w:t>
      </w:r>
    </w:p>
    <w:p>
      <w:r>
        <w:t xml:space="preserve">@chrisettefan HEY! aww man, no, no te he IGNORADO simplemente no tengo web móvil. así que sólo puedo txt. puedo verte a menos que esté aquí &gt;</w:t>
      </w:r>
    </w:p>
    <w:p>
      <w:r>
        <w:t xml:space="preserve">una vez golpeé a christian en la cabeza con un bate de metal! jaja luego me pegó en el ojo! jaja extraño ser un niño imprudente</w:t>
      </w:r>
    </w:p>
    <w:p>
      <w:r>
        <w:t xml:space="preserve">¡Tengo mucha hambre! Y no hay comida que pueda robar</w:t>
      </w:r>
    </w:p>
    <w:p>
      <w:r>
        <w:t xml:space="preserve">@reverz - bonito como la demanda de lifelock fue presentada por experian básicamente para reducir los costos de procesamiento causados por ppl que no quieren el robo de identidad</w:t>
      </w:r>
    </w:p>
    <w:p>
      <w:r>
        <w:t xml:space="preserve">@Certain_Songs Lo sé Sobre todo porque el verano es una época de televisión tan aburrida para empezar.</w:t>
      </w:r>
    </w:p>
    <w:p>
      <w:r>
        <w:t xml:space="preserve">¡Dejando Cali!  ¡Quiero quedarme más tiempo! T.T</w:t>
      </w:r>
    </w:p>
    <w:p>
      <w:r>
        <w:t xml:space="preserve">enfermo en el cumpleaños de su esposa = doble</w:t>
      </w:r>
    </w:p>
    <w:p>
      <w:r>
        <w:t xml:space="preserve">@AJDADDY ima llorar que era malo</w:t>
      </w:r>
    </w:p>
    <w:p>
      <w:r>
        <w:t xml:space="preserve">@stormey09 ¡Eres un malvado! La única vez que vas a Lux y no estaré allí!</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
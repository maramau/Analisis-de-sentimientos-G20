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¿Despedirá Obama al responsable de esta declaración? ... individuos equivocados para herir los sentimientos religiosos de los musulmanes</w:t>
      </w:r>
    </w:p>
    <w:p>
      <w:r>
        <w:t xml:space="preserve">jaja @DickMorrisTweet Romney va a tener una gran convención. Va a ser increíble. Debería ganar una ventaja de 5 o 6 puntos. #GOP2012</w:t>
      </w:r>
    </w:p>
    <w:p>
      <w:r>
        <w:t xml:space="preserve">S/0 a mi más reciente @freeboosieRS y votar por Obama y boosie pronto será libre L0L (</w:t>
      </w:r>
    </w:p>
    <w:p>
      <w:r>
        <w:t xml:space="preserve">Nicki Minaj la cagó con esa frase de Mitt Romney, sea verdad o no.</w:t>
      </w:r>
    </w:p>
    <w:p>
      <w:r>
        <w:t xml:space="preserve">@chrisrockoz ¡Eres un CULO! #GOP2012 #Forward2012</w:t>
      </w:r>
    </w:p>
    <w:p>
      <w:r>
        <w:t xml:space="preserve">Michelle Obama tiene los mejores brazos. ¿Quién es el entrenador de esa mujer? #campaña2012</w:t>
      </w:r>
    </w:p>
    <w:p>
      <w:r>
        <w:t xml:space="preserve">Tres palabras para describir toda la convención del Partido Republicano.</w:t>
      </w:r>
    </w:p>
    <w:p>
      <w:r>
        <w:t xml:space="preserve">Alguien que me diga qué es una "violación legítima". Tengo que recordarlo por si acaso se extiende en la sociedad de SA #smed12 #Romney</w:t>
      </w:r>
    </w:p>
    <w:p>
      <w:r>
        <w:t xml:space="preserve">Cómo u votando en este estado con una identificación fuera del estado Cómo son u votando en enero WTF es un liberam Esto es por qué #republicans mirar hacia abajo en blks</w:t>
      </w:r>
    </w:p>
    <w:p>
      <w:r>
        <w:t xml:space="preserve">Mitt Romney quiere prohibir el porno....fuck ese negro. Lmao Apuesto a que lo ves.</w:t>
      </w:r>
    </w:p>
    <w:p>
      <w:r>
        <w:t xml:space="preserve">@JedediahBila tampoco conoció el plan de Obama o debería decir que aún no lo conoce. #todoslospolíticosestánenelmismo lugar #elección2012</w:t>
      </w:r>
    </w:p>
    <w:p>
      <w:r>
        <w:t xml:space="preserve">Algunas personas son tan estrechas de mente que tienen que apilar sus prejuicios verticalmente! ¿Puedes deletrear #GOP, #Fox #RWNJ, #NRA? #p2 #CTL</w:t>
      </w:r>
    </w:p>
    <w:p>
      <w:r>
        <w:t xml:space="preserve">Tan asqueado con ambos partidos políticos. Tanto Obama como Mitt me dan asco.</w:t>
      </w:r>
    </w:p>
    <w:p>
      <w:r>
        <w:t xml:space="preserve">Dudo inmediatamente de la cordura de alguien que está bien asumiendo la responsabilidad de toda la desesperanza de Estados Unidos... #Presidente #TrabajoSucio</w:t>
      </w:r>
    </w:p>
    <w:p>
      <w:r>
        <w:t xml:space="preserve">Preparándose para un emocionante discurso con los #Demócratas y #Obama #Obama2012</w:t>
      </w:r>
    </w:p>
    <w:p>
      <w:r>
        <w:t xml:space="preserve">Si me presentara a la presidencia, ¡tomaría los millones y millones de dólares de la campaña y se los devolvería al pueblo! #elección</w:t>
      </w:r>
    </w:p>
    <w:p>
      <w:r>
        <w:t xml:space="preserve">mis negros tienen suficiente blanco para construir la casa de barack.</w:t>
      </w:r>
    </w:p>
    <w:p>
      <w:r>
        <w:t xml:space="preserve">La abreviatura de Barack Obama es muy divertida - BObama #smile</w:t>
      </w:r>
    </w:p>
    <w:p>
      <w:r>
        <w:t xml:space="preserve">@LilCblackwell Estoy muy en desacuerdo con eso. Ya veremos lo que tienes que decir cuando Romney sea elegido. Siento que seas un ignorante y un desinformado</w:t>
      </w:r>
    </w:p>
    <w:p>
      <w:r>
        <w:t xml:space="preserve">Gran y emotivo discurso de Romney anoche. Reveló mucho sobre quién es como hombre #RomneyRyan2012</w:t>
      </w:r>
    </w:p>
    <w:p>
      <w:r>
        <w:t xml:space="preserve">Cualquiera que crea que la presidencia de Romney será muy diferente a la de Obama es simplemente un iluso.. #thatisall</w:t>
      </w:r>
    </w:p>
    <w:p>
      <w:r>
        <w:t xml:space="preserve">Las nuevas leyes que Romney y Ryan quieren implementar. No pueden ganar.</w:t>
      </w:r>
    </w:p>
    <w:p>
      <w:r>
        <w:t xml:space="preserve">Romney no puede tener una oportunidad, ¿verdad? Para un sueco, es bastante surrealista. #elección</w:t>
      </w:r>
    </w:p>
    <w:p>
      <w:r>
        <w:t xml:space="preserve">Esta es una decisión difícil para mí. El loco excesivamente religioso, o el liberal socialista. #Elección2012</w:t>
      </w:r>
    </w:p>
    <w:p>
      <w:r>
        <w:t xml:space="preserve">Rr-elegir a Obama sería como hacer retroceder el titanic y golpear de nuevo el burgo de hielo.</w:t>
      </w:r>
    </w:p>
    <w:p>
      <w:r>
        <w:t xml:space="preserve">Nada ha cambiado. La #CIA sigue financiando a los matones yihadistas #Saudí #AlQueda en #Siria a pesar de las órdenes del #Presidente #Obama. Recuerda el #9.11 Sameold.</w:t>
      </w:r>
    </w:p>
    <w:p>
      <w:r>
        <w:t xml:space="preserve">Preferiría salir con Obama que estar en el trabajo ahora mismo #fml</w:t>
      </w:r>
    </w:p>
    <w:p>
      <w:r>
        <w:t xml:space="preserve">¡Gracias al #Congreso por joder a #Obama! Mientras recuperemos nuestro país #Republicano es! Los #demócratas deben estar en la nómina de los #republicanos.</w:t>
      </w:r>
    </w:p>
    <w:p>
      <w:r>
        <w:t xml:space="preserve">En la casa mormona, una mujer tiene derecho a desplazarse para dejar a la siguiente esposa en la cama. #obama #GOP #follow #akin</w:t>
      </w:r>
    </w:p>
    <w:p>
      <w:r>
        <w:t xml:space="preserve">Si eres republicano fracasas en la vida. #Demócratas 2012 #Obama2012 #Porvenir X #Cambio</w:t>
      </w:r>
    </w:p>
    <w:p>
      <w:r>
        <w:t xml:space="preserve">@fifiharoon No sé demasiado sobre Ryan todavía, pero Romney es un lunático delirante. Me flipa cómo los umbreekis votan a estos tarados.</w:t>
      </w:r>
    </w:p>
    <w:p>
      <w:r>
        <w:t xml:space="preserve">Estoy realmente cansado de los anuncios de Obama y Romney que inundan YouTube y Hulu.</w:t>
      </w:r>
    </w:p>
    <w:p>
      <w:r>
        <w:t xml:space="preserve">Nadie quiere follarse a Obama Brock que tiene las orejas como un elefante y esa no es la parte que todos quieren lol</w:t>
      </w:r>
    </w:p>
    <w:p>
      <w:r>
        <w:t xml:space="preserve">Creo que me registraré para votar. Porque la beca Pell es el único tipo de dinero que estoy recibiendo. No voy a tocar los préstamos hasta la escuela de medicina. #Obama</w:t>
      </w:r>
    </w:p>
    <w:p>
      <w:r>
        <w:t xml:space="preserve">Querido Barack Obama, por favor, abre la #FDI en EE.UU. Queremos invertir un Manmohan Singh y verle entrar en una era de prosperidad. Gracias.</w:t>
      </w:r>
    </w:p>
    <w:p>
      <w:r>
        <w:t xml:space="preserve">El mundo se desmorona a nuestro alrededor y nos preocupamos por el tipo impositivo efectivo de algunos... ¿en serio? #política #elección2012</w:t>
      </w:r>
    </w:p>
    <w:p>
      <w:r>
        <w:t xml:space="preserve">¡Amén! Si Obama pierde, voy a empacar toda mi mierda y me mudaré al fondo del bikini, a la mierda.</w:t>
      </w:r>
    </w:p>
    <w:p>
      <w:r>
        <w:t xml:space="preserve">Ahora mismo el GOP está tratando de prohibir el aborto. Sin importar la circunstancia. #Wow #Election2012</w:t>
      </w:r>
    </w:p>
    <w:p>
      <w:r>
        <w:t xml:space="preserve">A Mitt Romney lo pusieron en la lista de espera los #Illuminati y los #Republicanos lo recogieron</w:t>
      </w:r>
    </w:p>
    <w:p>
      <w:r>
        <w:t xml:space="preserve">Obama me hace llorar, nunca pensé que llegaría este momento en que tendríamos un presidente negro. #TeamObama #4MoreYears</w:t>
      </w:r>
    </w:p>
    <w:p>
      <w:r>
        <w:t xml:space="preserve">Así que vamos a entender esto, la carrera presidencial es #Obama Vs. un tipo que está en contra del derecho de las mujeres a elegir y el otro es un #Mormón</w:t>
      </w:r>
    </w:p>
    <w:p>
      <w:r>
        <w:t xml:space="preserve">Recuerde que Ben Laden se ha ido, Sadam se ha ido, que eran su presidente cuando todo lo que sucede ... Proteger y servir ... Barack HUSSEIN OBAMA JR.</w:t>
      </w:r>
    </w:p>
    <w:p>
      <w:r>
        <w:t xml:space="preserve">@KissGoodbyeee lmfao demócrata tonto #obama oh señor por lo que tuvo que elegir uno ¿cuál eligió?</w:t>
      </w:r>
    </w:p>
    <w:p>
      <w:r>
        <w:t xml:space="preserve">Si la hermana Simone Campbell y los obispos están del lado de Obama los #republicanos tienen que ver que Jesús sería un #demócrata !!!</w:t>
      </w:r>
    </w:p>
    <w:p>
      <w:r>
        <w:t xml:space="preserve">Y el hecho de que la gente piense que Obama va a perder contra Romney es gracioso af.Romney es un jodido retrasado.</w:t>
      </w:r>
    </w:p>
    <w:p>
      <w:r>
        <w:t xml:space="preserve">Si me presentara a la presidencia, ¡tomaría los millones y millones de dólares de la campaña y se los devolvería al pueblo! #elección</w:t>
      </w:r>
    </w:p>
    <w:p>
      <w:r>
        <w:t xml:space="preserve">Mitt Romney Y Barack Obama están llenos de mierda. No sé por qué todo el mundo insiste en tomar partido &lt;</w:t>
      </w:r>
    </w:p>
    <w:p>
      <w:r>
        <w:t xml:space="preserve">NO HAY REALIDAD EN LA TELEVISIÓN.....¡Poned la CNN para ver televisión de verdad! #BARACK!!!</w:t>
      </w:r>
    </w:p>
    <w:p>
      <w:r>
        <w:t xml:space="preserve">@JedediahBila Sí. Fue un comienzo divertido para un mitin impresionante en Powell, OH hoy. #RomneyRyan2012</w:t>
      </w:r>
    </w:p>
    <w:p>
      <w:r>
        <w:t xml:space="preserve">Mitt Romney no podría ser un republicano más estereotipado si lo intentara, y conociendo a Estados Unidos probablemente eso hará que le voten.</w:t>
      </w:r>
    </w:p>
    <w:p>
      <w:r>
        <w:t xml:space="preserve">@billmaher Eso no es cierto él realmente se preocupa por nosotros los plebeyos. Romney y su mujer empezaron a preocuparse después de vivir una mansión de un dormitorio</w:t>
      </w:r>
    </w:p>
    <w:p>
      <w:r>
        <w:t xml:space="preserve">En el almuerzo de #Inslee #Presidente Clinton. Emocionado de escuchar al Presidente Clinton hablar!</w:t>
      </w:r>
    </w:p>
    <w:p>
      <w:r>
        <w:t xml:space="preserve">¿cuál es la mejor manera de diluir un mensaje? repetirlo más de 9.000 veces #obama #anónimo #elección #ows #etc</w:t>
      </w:r>
    </w:p>
    <w:p>
      <w:r>
        <w:t xml:space="preserve">¡Tienen que asegurarse de votar en noviembre! Ellos están haciendo una estrategia y esperan que no lo hagas! #Elección2012</w:t>
      </w:r>
    </w:p>
    <w:p>
      <w:r>
        <w:t xml:space="preserve">Obama quiere ayudar a todos estos otros países y pedirles dinero prestado, pero creo que debería centrarse en la gente primero</w:t>
      </w:r>
    </w:p>
    <w:p>
      <w:r>
        <w:t xml:space="preserve">#Republicanos #Demócratas #Liars No saben lo que es luchar de #pago en #pago #SinRespeto</w:t>
      </w:r>
    </w:p>
    <w:p>
      <w:r>
        <w:t xml:space="preserve">¡Mamás para Mitt! #RomneyRyan2012 http//t.co/kwsPdZM0</w:t>
      </w:r>
    </w:p>
    <w:p>
      <w:r>
        <w:t xml:space="preserve">@MichelleObama Lo dijo Clinton hace dos días y lo repetiré. Barack tiene suerte de tener una mujer inteligente a su lado.</w:t>
      </w:r>
    </w:p>
    <w:p>
      <w:r>
        <w:t xml:space="preserve">Estoy muy emocionado por votar en estas elecciones y por fin ejercer mi derecho a elegir a nuestro próximo presidente #Obama</w:t>
      </w:r>
    </w:p>
    <w:p>
      <w:r>
        <w:t xml:space="preserve">Considera lo que sería el mundo ahora si la presidencia de Gore no hubiera sido secuestrada por Bush #elecciones 2012 #republicanos</w:t>
      </w:r>
    </w:p>
    <w:p>
      <w:r>
        <w:t xml:space="preserve">Gracias! MT @TimothyHruz ¡Gran discurso para #RomneyRyan2012 Cathy! Disfruté mucho de mi visita a #WA05 en 2010, ¡es precioso!</w:t>
      </w:r>
    </w:p>
    <w:p>
      <w:r>
        <w:t xml:space="preserve">Otro #católico que apoya la enseñanza positiva de la Iglesia sobre la redistribución de la riqueza y los comentarios de #Obama 1998!</w:t>
      </w:r>
    </w:p>
    <w:p>
      <w:r>
        <w:t xml:space="preserve">Genial tuve que escuchar a Obama hablar hoy él es tan grande omg</w:t>
      </w:r>
    </w:p>
    <w:p>
      <w:r>
        <w:t xml:space="preserve">Estoy cansado de todos los anuncios de barack obama y mitt romney</w:t>
      </w:r>
    </w:p>
    <w:p>
      <w:r>
        <w:t xml:space="preserve">@PaulSandySMH Voy a votar a Mitt sólo por ser ignorante #elección2012</w:t>
      </w:r>
    </w:p>
    <w:p>
      <w:r>
        <w:t xml:space="preserve">@TheDailyShow puso clips de Mitt que no había visto. OMG es mucho peor de lo que pensaba. #Election2012 #sayuncle</w:t>
      </w:r>
    </w:p>
    <w:p>
      <w:r>
        <w:t xml:space="preserve">No me gusta que la gente piense que sus únicas opciones son Obama o Romney. Esos no son los únicos que se presentan a la presidencia.</w:t>
      </w:r>
    </w:p>
    <w:p>
      <w:r>
        <w:t xml:space="preserve">BaRack em rack Obama , smfh . Los niños ven la mierda</w:t>
      </w:r>
    </w:p>
    <w:p>
      <w:r>
        <w:t xml:space="preserve">¿Subir los impuestos a la clase media para bajar los de la clase alta? Eso no suena bien, chicos. #classwarfare #GOP</w:t>
      </w:r>
    </w:p>
    <w:p>
      <w:r>
        <w:t xml:space="preserve">Alguien que me diga qué es una "violación legítima". Tengo que recordarlo por si acaso se extiende en la sociedad de SA #smed12 #Romney</w:t>
      </w:r>
    </w:p>
    <w:p>
      <w:r>
        <w:t xml:space="preserve">Odio meter la #religión en las cosas pero NO quiero un #presidente mormón #Problemas</w:t>
      </w:r>
    </w:p>
    <w:p>
      <w:r>
        <w:t xml:space="preserve">Así que esperando el debate de esta noche #campaña2012</w:t>
      </w:r>
    </w:p>
    <w:p>
      <w:r>
        <w:t xml:space="preserve">'¡Los estudiantes sólo piensan que todos van a pagar sus estudios!' Odio a los #republicanos. Fuera de mi lugar de trabajo.</w:t>
      </w:r>
    </w:p>
    <w:p>
      <w:r>
        <w:t xml:space="preserve">#elección No soy multimillonario pero si lo fuera querría que me cobraran menos impuestos. De momento creo que los multimillonarios deberían pagar más</w:t>
      </w:r>
    </w:p>
    <w:p>
      <w:r>
        <w:t xml:space="preserve">Es hora de hacer algo de construcción de la nación aquí mismo, en casa! #Obama2012 #4moreyears</w:t>
      </w:r>
    </w:p>
    <w:p>
      <w:r>
        <w:t xml:space="preserve">Hmm @NJGovChristie habla mal de @JerryBrownGov pero Meg Whitman tiene pérdidas/despidos récord en @HP. Ella no puede dirigir una empresa y mucho menos mi estado #GOP</w:t>
      </w:r>
    </w:p>
    <w:p>
      <w:r>
        <w:t xml:space="preserve">Bill Clinton debería ser el Secretario de Explicar las Cosas! Apoyando a Barack #Demócratas #Obama</w:t>
      </w:r>
    </w:p>
    <w:p>
      <w:r>
        <w:t xml:space="preserve">Estoy con @mittromney en 2012. Aquí hay una foto que muestra mi apoyo. Compruébalo! #mitt2012 #withmitt http//t.co/Paeydp21</w:t>
      </w:r>
    </w:p>
    <w:p>
      <w:r>
        <w:t xml:space="preserve">Hace 4 años se perdían 800.000 empleos al mes, ahora se ganan empleos cada mes durante 30 meses seguidos #4moreyears #staythecourse</w:t>
      </w:r>
    </w:p>
    <w:p>
      <w:r>
        <w:t xml:space="preserve">Que se jodan los #demócratas - Que se jodan los #republicanos - están llenos de mierda. Así que dejad de creeros la mierda. Malditos retrasados.</w:t>
      </w:r>
    </w:p>
    <w:p>
      <w:r>
        <w:t xml:space="preserve">sigo creyendo en @BarackObama . Sí se puede OTRA VEZ Sr. Presidente #usa #vote #obama #Romney #electionday</w:t>
      </w:r>
    </w:p>
    <w:p>
      <w:r>
        <w:t xml:space="preserve">De todos los republicanos calificados que tienen más de 35 años, Mitt Romney fue el mejor que el #GOP pudo acordar?</w:t>
      </w:r>
    </w:p>
    <w:p>
      <w:r>
        <w:t xml:space="preserve">El votante de Obama dice que vote por Obama... SÍ SE PUEDE DE NUEVO!</w:t>
      </w:r>
    </w:p>
    <w:p>
      <w:r>
        <w:t xml:space="preserve">¿QUIÉN ES EL GILIPOLLAS QUE DECIDIÓ PONER ANUNCIOS DE APOYO A OBAMA EN MI PANDORA? Comunista. #RomneyRyan2012</w:t>
      </w:r>
    </w:p>
    <w:p>
      <w:r>
        <w:t xml:space="preserve">Hombrennnnn te diré esto... si Barack alguna vez le levantara la voz así a Michelle apostaría dinero a que ella le habría hecho Ochocinco...</w:t>
      </w:r>
    </w:p>
    <w:p>
      <w:r>
        <w:t xml:space="preserve">me desagradan mucho los estúpidos hipócritas.... *cough* #republicans *cough*</w:t>
      </w:r>
    </w:p>
    <w:p>
      <w:r>
        <w:t xml:space="preserve">Esta chica en mi clase de gobierno no sabía el nombre de Romney hoy...</w:t>
      </w:r>
    </w:p>
    <w:p>
      <w:r>
        <w:t xml:space="preserve">Acabo de terminar el artículo de Michael Lewis en @VanityFair. Lo encontré muy conmovedor. Estoy muy orgulloso de que Barack Obama sea nuestro presidente.</w:t>
      </w:r>
    </w:p>
    <w:p>
      <w:r>
        <w:t xml:space="preserve">Jimmy fallon rockea #barack obama tributo a taylor tune # just the best # vote obama 4 more yrs</w:t>
      </w:r>
    </w:p>
    <w:p>
      <w:r>
        <w:t xml:space="preserve">Romney pregunta si se está mejor hoy que hace cuatro años, algo extraño viniendo de alguien que SÍ está mejor, junto con gran parte del 1%.</w:t>
      </w:r>
    </w:p>
    <w:p>
      <w:r>
        <w:t xml:space="preserve">Si votas a Mitt Romney, eres un idiota y odias a América</w:t>
      </w:r>
    </w:p>
    <w:p>
      <w:r>
        <w:t xml:space="preserve">Es hora de leer mis mierdas presidenciales para prepararme para #mrcarlson este fin de semana #demócratas #obama #caballos</w:t>
      </w:r>
    </w:p>
    <w:p>
      <w:r>
        <w:t xml:space="preserve">hoy estaba viendo la CNN y nuestra deuda ha crecido desde 2010 en un 30 por ciento... necesitamos un nuevo presidente #romney</w:t>
      </w:r>
    </w:p>
    <w:p>
      <w:r>
        <w:t xml:space="preserve">#MiSeñalDeLosSinCasaDiríaVotaPorObamaO prepárate para ver muchas más señales como esta!!!</w:t>
      </w:r>
    </w:p>
    <w:p>
      <w:r>
        <w:t xml:space="preserve">Estoy del lado de @BarackObama en más del 80% de los temas - ¡debe tener la oportunidad de continuar lo que empezó! #obamabiden2012</w:t>
      </w:r>
    </w:p>
    <w:p>
      <w:r>
        <w:t xml:space="preserve">Con la comunicación moderna las embajadas son tan necesarias como los látigos de las calesas - Ciérralas todas y ahorra miles de millones. #tcot #teaparty #GOP</w:t>
      </w:r>
    </w:p>
    <w:p>
      <w:r>
        <w:t xml:space="preserve">Me pregunto cómo planean Ryan y Romney facilitar la participación federal en las tasas de interés de los préstamos estudiantiles.</w:t>
      </w:r>
    </w:p>
    <w:p>
      <w:r>
        <w:t xml:space="preserve">Estoy tratando de conseguir mis aparatos antes de las elecciones Re, Romney podría ganar y joder la mierda para mí.</w:t>
      </w:r>
    </w:p>
    <w:p>
      <w:r>
        <w:t xml:space="preserve">Que se joda el gobierno de los Estados Unidos. Por firmar la NDAA jódete Obama no eres más que un mentiroso y jódete NASA por no prepararnos...</w:t>
      </w:r>
    </w:p>
    <w:p>
      <w:r>
        <w:t xml:space="preserve">@truthteam2012 progreso. Sigamos avanzando #Obamabiden2012</w:t>
      </w:r>
    </w:p>
    <w:p>
      <w:r>
        <w:t xml:space="preserve">#RomneyRyan2012 quita los martes de tetas. #ChadReed2012 quiere que el público sea feliz. #fuckromney #realtalk</w:t>
      </w:r>
    </w:p>
    <w:p>
      <w:r>
        <w:t xml:space="preserve">¿alguno de ustedes ha escuchado realmente a mitt romney decir keep america, american?</w:t>
      </w:r>
    </w:p>
    <w:p>
      <w:r>
        <w:t xml:space="preserve">Tres palabras para describir toda la convención del Partido Republicano.</w:t>
      </w:r>
    </w:p>
    <w:p>
      <w:r>
        <w:t xml:space="preserve">Ojalá fuera estadounidense para poder votar a Obama.</w:t>
      </w:r>
    </w:p>
    <w:p>
      <w:r>
        <w:t xml:space="preserve">Si tienes la edad suficiente para votar, apuéstalo, porque Mitt Romney intenta quitarte los cupones de comida.</w:t>
      </w:r>
    </w:p>
    <w:p>
      <w:r>
        <w:t xml:space="preserve">Odio los años de #elecciones. Mantén tus anuncios fuera de #youtube!</w:t>
      </w:r>
    </w:p>
    <w:p>
      <w:r>
        <w:t xml:space="preserve">¿Soy yo, o Mitt Romney se parece a un Will Ferrell un poco más vacuo?</w:t>
      </w:r>
    </w:p>
    <w:p>
      <w:r>
        <w:t xml:space="preserve">Vale, tío de la cámara, lo entendemos, te gustan las mamás tetonas y sus bebés. ¡Ya basta con los primeros planos! #dnc2012 #ObamaBiden2012 #DEMS</w:t>
      </w:r>
    </w:p>
    <w:p>
      <w:r>
        <w:t xml:space="preserve">@OKCheesus LA PLOMADA EN LA OPERACIÓN METRO NO TIENE NINGÚN SENTIDO. OBAMA ESTA HACIENDO ALGO TURBIO.</w:t>
      </w:r>
    </w:p>
    <w:p>
      <w:r>
        <w:t xml:space="preserve">Oh, pero Ivory, ¿Obama también culpa al Islam del 11-S?</w:t>
      </w:r>
    </w:p>
    <w:p>
      <w:r>
        <w:t xml:space="preserve">Enviando mi formulario de inscripción HOY! #obama</w:t>
      </w:r>
    </w:p>
    <w:p>
      <w:r>
        <w:t xml:space="preserve">No te enfrentarías a cargos por lanzar un cóctel molotov a una casa con un cartel de Romney/Ryan en su patio, ¿verdad? Sí.</w:t>
      </w:r>
    </w:p>
    <w:p>
      <w:r>
        <w:t xml:space="preserve">El daño que @BarackObama ha hecho a #América no tiene fin. Es hora de echarlo de la Casa Blanca. #tcot #gop #teaparty</w:t>
      </w:r>
    </w:p>
    <w:p>
      <w:r>
        <w:t xml:space="preserve">@jimcramer deja de murmurar sobre los ricos en la televisión. Estás sonando como Obama y creando envidia y odio de clase. Cambia las leyes. Capitalismwins</w:t>
      </w:r>
    </w:p>
    <w:p>
      <w:r>
        <w:t xml:space="preserve">#Elecciones2012 Mi siguiente gran pregunta ¿Los republicanos siguen siendo dueños de TODAS las máquinas de votación? ¿¡¡REALMENTE!!? #ConflictoDeIntereses #Robo #Idiotas</w:t>
      </w:r>
    </w:p>
    <w:p>
      <w:r>
        <w:t xml:space="preserve">@JedediahBila tampoco conoció el plan de Obama o debería decir que aún no lo conoce. #todoslospolíticosestánenelmismo lugar #elección2012</w:t>
      </w:r>
    </w:p>
    <w:p>
      <w:r>
        <w:t xml:space="preserve">Este mundo es un infierno tanto si Obama es reelegido como si gana Romney. #elección2012</w:t>
      </w:r>
    </w:p>
    <w:p>
      <w:r>
        <w:t xml:space="preserve">@BarackObama ¡Sudáfrica necesita un presidente como Barack Obama!</w:t>
      </w:r>
    </w:p>
    <w:p>
      <w:r>
        <w:t xml:space="preserve">@TichinaArnold gotta luv It... Entonces... ¿está Bin Laden mejor ahora que hace 4 años? #4másaños</w:t>
      </w:r>
    </w:p>
    <w:p>
      <w:r>
        <w:t xml:space="preserve">@BarackObama #4MOREYEARS !!</w:t>
      </w:r>
    </w:p>
    <w:p>
      <w:r>
        <w:t xml:space="preserve">ahaah estas fotos de #Obama&amp;Romney me hacen reír!</w:t>
      </w:r>
    </w:p>
    <w:p>
      <w:r>
        <w:t xml:space="preserve">#Obama juega a revelar los impuestos? #Romney debería pedirle que revele los registros escolares @MittRomney @TeamRomney @RepublicanGOP</w:t>
      </w:r>
    </w:p>
    <w:p>
      <w:r>
        <w:t xml:space="preserve">Nada en la vida es gratis hay que trabajar duro. A menos que seas un demócrata- Entrenador Triveri #Republicanos</w:t>
      </w:r>
    </w:p>
    <w:p>
      <w:r>
        <w:t xml:space="preserve">Es curioso que todos los tuiteros cabreados con #Obama por declinar una petición de reunión con Netanyahu sean conservadores racistas.</w:t>
      </w:r>
    </w:p>
    <w:p>
      <w:r>
        <w:t xml:space="preserve">Nuestra economía está jodida desde el #PresidenteNixon</w:t>
      </w:r>
    </w:p>
    <w:p>
      <w:r>
        <w:t xml:space="preserve">Mitt Romney es un maldito idiota.</w:t>
      </w:r>
    </w:p>
    <w:p>
      <w:r>
        <w:t xml:space="preserve">Viendo la repetición de The Haters. Oh, me refiero a @FNTheFive . Creo que se odian más a sí mismos que a #Obama @FoxNews #Romney</w:t>
      </w:r>
    </w:p>
    <w:p>
      <w:r>
        <w:t xml:space="preserve">Así que la madre del presidente Barack Obama sabe cómo devolverle el culo, ¿eh?</w:t>
      </w:r>
    </w:p>
    <w:p>
      <w:r>
        <w:t xml:space="preserve">después del discurso de Michelle Obama, creo que incluso Romney votará por Obama...</w:t>
      </w:r>
    </w:p>
    <w:p>
      <w:r>
        <w:t xml:space="preserve">@1Dninetieskid en realidad... Obama suena como un buen trato .. Aw no yo bromeo.. Hahah</w:t>
      </w:r>
    </w:p>
    <w:p>
      <w:r>
        <w:t xml:space="preserve">Los anuncios de televisión de Obama son absolutamente repugnantes</w:t>
      </w:r>
    </w:p>
    <w:p>
      <w:r>
        <w:t xml:space="preserve">Estoy con @mittromney en 2012. Aquí hay una foto que muestra mi apoyo. Compruébalo! #mitt2012 #withmitt http//t.co/Paeydp21</w:t>
      </w:r>
    </w:p>
    <w:p>
      <w:r>
        <w:t xml:space="preserve">@gallupnews! No seas parcial! Incluye a @JillStein2012 en tus encuestas de las #Elecciones2012!</w:t>
      </w:r>
    </w:p>
    <w:p>
      <w:r>
        <w:t xml:space="preserve">@LATPoliticsCA - las únicas personas a las que les gusta Brad Sherman son sus electores ... #endorsements #beltway #demócratas #republicanos</w:t>
      </w:r>
    </w:p>
    <w:p>
      <w:r>
        <w:t xml:space="preserve">@BLIGBUSINESS si me puedes dar una buena razón por la que los NO millonarios deberían votar a Romney puede que te de alguna barra!</w:t>
      </w:r>
    </w:p>
    <w:p>
      <w:r>
        <w:t xml:space="preserve">Me pregunto qué diría Barack sobre el culo de Nikki</w:t>
      </w:r>
    </w:p>
    <w:p>
      <w:r>
        <w:t xml:space="preserve">Veo estas elecciones como Poke'mon, sólo puedes coger una legendaria, así que luego te quejas de que no te toque la otra, #elección</w:t>
      </w:r>
    </w:p>
    <w:p>
      <w:r>
        <w:t xml:space="preserve">Odio los años de #elecciones. Mantén tus anuncios fuera de #youtube!</w:t>
      </w:r>
    </w:p>
    <w:p>
      <w:r>
        <w:t xml:space="preserve">Obama es UN HOMBRE PODEROSO -- Gabriella (@GirlGabbie)</w:t>
      </w:r>
    </w:p>
    <w:p>
      <w:r>
        <w:t xml:space="preserve">#QuieroSaberPorQué la gente es gilipollas y está tan tensa en los meses previos a las #Elecciones durante un año electoral.</w:t>
      </w:r>
    </w:p>
    <w:p>
      <w:r>
        <w:t xml:space="preserve">la gente que vive del goeverment malditos vagos y el dinero de mis impuestos va para estos vagos, espero que mitt romney gane #Republicanos todo el día</w:t>
      </w:r>
    </w:p>
    <w:p>
      <w:r>
        <w:t xml:space="preserve">¿Tiene Romney madera para ser presidente? Dígame lo que piensa. No ganamos 200.000 dólares al año, pero pagamos impuestos y él los paga. Somos pobres a sus ojos.</w:t>
      </w:r>
    </w:p>
    <w:p>
      <w:r>
        <w:t xml:space="preserve">De todos los #Demócratas y #Progresistas a Todd Akin Por favor, ¡¡¡SIGA HABLANDO!!! Akin afirma que la leche materna cura la homosexualidad http//t.co/EcmG1uiI</w:t>
      </w:r>
    </w:p>
    <w:p>
      <w:r>
        <w:t xml:space="preserve">(2 de 2) Y comprando comida basura, con esas tarjetas EBT. Ya son más de 300 libras. Nuestros dólares de los impuestos trabajando duro! #Socialismo #Demócratas #Obama</w:t>
      </w:r>
    </w:p>
    <w:p>
      <w:r>
        <w:t xml:space="preserve">Es por eso que me estoy moviendo a NY, LA, PARIS #4moreyears lol</w:t>
      </w:r>
    </w:p>
    <w:p>
      <w:r>
        <w:t xml:space="preserve">MT @crimmigration #Romney's mom on George Romney's Mexican refugee past. La dependencia del padre de Mitt de la asistencia social. Los #demócratas suenan como...</w:t>
      </w:r>
    </w:p>
    <w:p>
      <w:r>
        <w:t xml:space="preserve">Nos ocupamos de los negocios en 2008, ¡ahora es el momento de hacer lo mismo en 2012! #4moreyears #ObamaorDie ? ¿Logros de Obama?</w:t>
      </w:r>
    </w:p>
    <w:p>
      <w:r>
        <w:t xml:space="preserve">@KissGoodbyeee lmfao demócrata tonto #obama oh señor por lo que tuvo que elegir uno ¿cuál eligió?</w:t>
      </w:r>
    </w:p>
    <w:p>
      <w:r>
        <w:t xml:space="preserve">Mis negros tienen suficiente blanco para construir la casa de Barack</w:t>
      </w:r>
    </w:p>
    <w:p>
      <w:r>
        <w:t xml:space="preserve">Voy a empezar a decir Henry Merritt Paulson EL TERCERO con el mismo desprecio que los de Barack HUSSEIN Obama.</w:t>
      </w:r>
    </w:p>
    <w:p>
      <w:r>
        <w:t xml:space="preserve">Y el hecho de que la gente piense que Obama va a perder contra Romney es gracioso af.Romney es un jodido retrasado.</w:t>
      </w:r>
    </w:p>
    <w:p>
      <w:r>
        <w:t xml:space="preserve">No olvides registrarte para votar! #natlvoterreg day! #votar #elección2012</w:t>
      </w:r>
    </w:p>
    <w:p>
      <w:r>
        <w:t xml:space="preserve">Oye Fortuno... el sector privado también está creando puestos de trabajo aquí. 27 meses seguidos, de hecho. #GOP2012</w:t>
      </w:r>
    </w:p>
    <w:p>
      <w:r>
        <w:t xml:space="preserve">@MorningJoe @morningmika ¿Y ninguno de ustedes está discutiendo la supresión de votantes con el invitado del GOP? Tal vez discutir cómo la supresión ayuda a Romney</w:t>
      </w:r>
    </w:p>
    <w:p>
      <w:r>
        <w:t xml:space="preserve">@folksalad gracias por honrar a los grandes trabajadores de cuello azul de América. Significa mucho para mí. #Trabajo #Laboral #Obama #América</w:t>
      </w:r>
    </w:p>
    <w:p>
      <w:r>
        <w:t xml:space="preserve">#ImWithMitt porque @MittRomney es el único hombre con un plan para una clase media más fuerte #Mitt2012 http//t.co/Flh0FBMH #ForAll #ohio #MO #TAMPA</w:t>
      </w:r>
    </w:p>
    <w:p>
      <w:r>
        <w:t xml:space="preserve">Estoy realmente cansado de los anuncios de Obama y Romney que inundan YouTube y Hulu.</w:t>
      </w:r>
    </w:p>
    <w:p>
      <w:r>
        <w:t xml:space="preserve">A medida que se acercan las #Elecciones, sería genial encontrar una manera de centrarse en lo que es mejor para los EE.UU. en vez de en el barro. #GoldenRule</w:t>
      </w:r>
    </w:p>
    <w:p>
      <w:r>
        <w:t xml:space="preserve">jaja @DickMorrisTweet Romney va a tener una gran convención. Va a ser increíble. Debería ganar una ventaja de 5 o 6 puntos. #GOP2012</w:t>
      </w:r>
    </w:p>
    <w:p>
      <w:r>
        <w:t xml:space="preserve">@CRocObama ni siquiera con brazos fuertes de estiramiento ?</w:t>
      </w:r>
    </w:p>
    <w:p>
      <w:r>
        <w:t xml:space="preserve">Es hora de hacer algo de construcción de la nación aquí mismo, en casa! #Obama2012 #4moreyears</w:t>
      </w:r>
    </w:p>
    <w:p>
      <w:r>
        <w:t xml:space="preserve">Votar a los republicanos porque Obama no ha hecho todo lo que esperabas, es como contratar a un pedófilo para que cuide a tus hijos porque la niñera llegó tarde.</w:t>
      </w:r>
    </w:p>
    <w:p>
      <w:r>
        <w:t xml:space="preserve">Hace 4 años se perdían 800.000 empleos al mes, ahora se ganan empleos cada mes durante 30 meses seguidos #4moreyears #staythecourse</w:t>
      </w:r>
    </w:p>
    <w:p>
      <w:r>
        <w:t xml:space="preserve">#fracaso El informe de empleo de hoy: por cada nuevo puesto de trabajo, ¡4 trabajadores dejan de buscar! #DNC2012 #GOP2012 #tcot #jobs</w:t>
      </w:r>
    </w:p>
    <w:p>
      <w:r>
        <w:t xml:space="preserve">Romney pregunta si se está mejor hoy que hace cuatro años, algo extraño viniendo de alguien que SÍ está mejor, junto con gran parte del 1%.</w:t>
      </w:r>
    </w:p>
    <w:p>
      <w:r>
        <w:t xml:space="preserve">Obama me hace llorar, nunca pensé que llegaría este momento en que tendríamos un presidente negro. #TeamObama #4MoreYears</w:t>
      </w:r>
    </w:p>
    <w:p>
      <w:r>
        <w:t xml:space="preserve">obama dirige el gov derecho fuk him ...say it twitter fuk obama campaign.and fuk im gettin kiked out 4 kik the nigga out that pushed your dauter</w:t>
      </w:r>
    </w:p>
    <w:p>
      <w:r>
        <w:t xml:space="preserve">Escuché que esta mañana en la radio estaban criticando a Nicki Minaj por decir que votara a Romney. La gente luego dijo cosas peores. GOHD!</w:t>
      </w:r>
    </w:p>
    <w:p>
      <w:r>
        <w:t xml:space="preserve">Lo que aprendí de los anuncios del SuperPac A Mitt Romney le gusta cazar a las esposas enfermas de los trabajadores del acero por deporte desde lo alto de su caballo de doma, Refalka.</w:t>
      </w:r>
    </w:p>
    <w:p>
      <w:r>
        <w:t xml:space="preserve">Maggie Brooks y Louise Slaughter tienen que salir de mi televisión. Por favor y gracias. #election2012 #mudsling</w:t>
      </w:r>
    </w:p>
    <w:p>
      <w:r>
        <w:t xml:space="preserve">Si niggas voto fah romney hombre que todos los jodidos smh .. por favor</w:t>
      </w:r>
    </w:p>
    <w:p>
      <w:r>
        <w:t xml:space="preserve">Sinceramente creo que Estados Unidos se beneficiaría de un sistema multipartidista de democracia parlamentaria y representativa #elección2012 #política</w:t>
      </w:r>
    </w:p>
    <w:p>
      <w:r>
        <w:t xml:space="preserve">#Obama consiguió un rebote de 5 puntos en la Convención del #DNC. Ni siquiera los miles de millones de los #HermanosKoch pueden erradicarle de la escena!!! #OFA #Romney</w:t>
      </w:r>
    </w:p>
    <w:p>
      <w:r>
        <w:t xml:space="preserve">¿Qué? ¿La gente está haciendo cola en el MACC por #Obama ahora mismo? ¿Me das tu horario de clases y tu tiempo libre?</w:t>
      </w:r>
    </w:p>
    <w:p>
      <w:r>
        <w:t xml:space="preserve">@Btrswet ¡Ya veo! jaja #Forward2012 #Obama2012 #4moreyears</w:t>
      </w:r>
    </w:p>
    <w:p>
      <w:r>
        <w:t xml:space="preserve">Reunión de #WomenForObama con #JillBiden en Mpls! Estoy muy emocionada. #4MoreYears</w:t>
      </w:r>
    </w:p>
    <w:p>
      <w:r>
        <w:t xml:space="preserve">Así que esperando el debate de esta noche #campaña2012</w:t>
      </w:r>
    </w:p>
    <w:p>
      <w:r>
        <w:t xml:space="preserve">Yo navego por los canales a veces, sólo para ver dónde están las mentes de los negros, los políticos me tuercen la cabeza, vi un anuncio de Romney, cuando escribí esa línea...</w:t>
      </w:r>
    </w:p>
    <w:p>
      <w:r>
        <w:t xml:space="preserve">¿QUIÉN ES EL GILIPOLLAS QUE DECIDIÓ PONER ANUNCIOS DE APOYO A OBAMA EN MI PANDORA? Comunista. #RomneyRyan2012</w:t>
      </w:r>
    </w:p>
    <w:p>
      <w:r>
        <w:t xml:space="preserve">#MiSeñalDeLosSinCasaDiríaVotaPorObamaO prepárate para ver muchas más señales como esta!!!</w:t>
      </w:r>
    </w:p>
    <w:p>
      <w:r>
        <w:t xml:space="preserve">Sinceramente, tengo que decir que no me gusta nada lo que veo para estas próximas #elecciones. #dumass en todo el tablero</w:t>
      </w:r>
    </w:p>
    <w:p>
      <w:r>
        <w:t xml:space="preserve">La plataforma del #GOP apoyará una enmienda a la vida humana en la #Constitución, porque, ya sabes, eso es lo que más necesita Estados Unidos ahora mismo.</w:t>
      </w:r>
    </w:p>
    <w:p>
      <w:r>
        <w:t xml:space="preserve">Con el huracán acercándose, Obama tiene la oportunidad de declarar oficialmente la Convención Nacional Republicana como zona de desastre.</w:t>
      </w:r>
    </w:p>
    <w:p>
      <w:r>
        <w:t xml:space="preserve">Tengo ganas de hacer una fiesta del #DNC esta noche para ver el discurso de Obama. Lo guardaré para cuando gane! #4másaños</w:t>
      </w:r>
    </w:p>
    <w:p>
      <w:r>
        <w:t xml:space="preserve">Jugando a encontrar la minoría en el juego de beber de la Convención #RNC. WOW nunca he estado tan sobrio en mi vida. #GOP</w:t>
      </w:r>
    </w:p>
    <w:p>
      <w:r>
        <w:t xml:space="preserve">mi mama es una lmao ella ha estado presumiendo sin parar de como fue a ver a #barack obama</w:t>
      </w:r>
    </w:p>
    <w:p>
      <w:r>
        <w:t xml:space="preserve">Fort Collins es generalmente una ciudad relativamente libre de douchebag. La llegada de Obama mañana va a multiplicar por diez el número de imbéciles #Republicanos</w:t>
      </w:r>
    </w:p>
    <w:p>
      <w:r>
        <w:t xml:space="preserve">@blakehounshell @TonyKaron sí, y por qué una mierda que existe desde 2010 se zumba como si se estrenara el 11-S de 2012... odio los años #electorales...</w:t>
      </w:r>
    </w:p>
    <w:p>
      <w:r>
        <w:t xml:space="preserve">La mejor explicación de la base republicana que he leído. http//t.co/ivXi5NHq via @HuffPostPol #DNC #GOP</w:t>
      </w:r>
    </w:p>
    <w:p>
      <w:r>
        <w:t xml:space="preserve">Mitt Romney no paga impuestos</w:t>
      </w:r>
    </w:p>
    <w:p>
      <w:r>
        <w:t xml:space="preserve">Yo navego por los canales a veces, sólo para ver dónde están las mentes de los negros, los políticos me tuercen la cabeza, vi un anuncio de Romney, cuando escribí esa línea...</w:t>
      </w:r>
    </w:p>
    <w:p>
      <w:r>
        <w:t xml:space="preserve">Cualquiera que crea que la presidencia de Romney será muy diferente a la de Obama es simplemente un iluso.. #thatisall</w:t>
      </w:r>
    </w:p>
    <w:p>
      <w:r>
        <w:t xml:space="preserve"> #América #elección</w:t>
      </w:r>
    </w:p>
    <w:p>
      <w:r>
        <w:t xml:space="preserve">No me meto en política pero Romney está lleno de mierda!!</w:t>
      </w:r>
    </w:p>
    <w:p>
      <w:r>
        <w:t xml:space="preserve">@megynkelly ¿POR QUÉ Mitt Romney es mormón pero Harry Reid, mano derecha de Obama, no es mormón?</w:t>
      </w:r>
    </w:p>
    <w:p>
      <w:r>
        <w:t xml:space="preserve">@BarackObama Hola Sr. Barack, eres un buen presidente, soy indonesio</w:t>
      </w:r>
    </w:p>
    <w:p>
      <w:r>
        <w:t xml:space="preserve">BaRack em rack Obama , smfh . Los niños ven la mierda</w:t>
      </w:r>
    </w:p>
    <w:p>
      <w:r>
        <w:t xml:space="preserve">Ahí tienes, Janine. Haciendo a Barack el extranjero de nuevo. #LeaMucho #</w:t>
      </w:r>
    </w:p>
    <w:p>
      <w:r>
        <w:t xml:space="preserve">Me pregunto si los delegados de Ron Paul se van a limitar a ceder y dejar que la gente de Romney los arrolle en la convención.</w:t>
      </w:r>
    </w:p>
    <w:p>
      <w:r>
        <w:t xml:space="preserve">Es hora de leer mis mierdas presidenciales para prepararme para #mrcarlson este fin de semana #demócratas #obama #caballos</w:t>
      </w:r>
    </w:p>
    <w:p>
      <w:r>
        <w:t xml:space="preserve">Hombrennnnn te diré esto... si Barack alguna vez le levantara la voz así a Michelle apostaría dinero a que ella le habría hecho Ochocinco...</w:t>
      </w:r>
    </w:p>
    <w:p>
      <w:r>
        <w:t xml:space="preserve">Un tipo tonto frm americano Amenazar con matar a barack ahora su en Pen dahs una buena lección para todos u niños dah fink unoe everythin.......#ReaLife</w:t>
      </w:r>
    </w:p>
    <w:p>
      <w:r>
        <w:t xml:space="preserve">¡Este es mi presidente! Así que a lidiar con ello! #4MoreYears #Obama2012 http//t.co/4BW7U6vN</w:t>
      </w:r>
    </w:p>
    <w:p>
      <w:r>
        <w:t xml:space="preserve">@JedediahBila Sí. Fue un comienzo divertido para un mitin impresionante en Powell, OH hoy. #RomneyRyan2012</w:t>
      </w:r>
    </w:p>
    <w:p>
      <w:r>
        <w:t xml:space="preserve">Los #republicanos son ORO cómico este año electoral lol #obama2012</w:t>
      </w:r>
    </w:p>
    <w:p>
      <w:r>
        <w:t xml:space="preserve">@MittRomney Bienvenido a Westerville y al estado de Buckeye. Esperando un gran mitin! #RomneyRyan2012</w:t>
      </w:r>
    </w:p>
    <w:p>
      <w:r>
        <w:t xml:space="preserve">@CameronCulp12 esperas que obama conozca todo el daño de la economía a nivel nacional, no le eches la culpa a bush que pudo haber prevenido durante el 04-07</w:t>
      </w:r>
    </w:p>
    <w:p>
      <w:r>
        <w:t xml:space="preserve">Esta chica en mi clase de gobierno no sabía el nombre de Romney hoy...</w:t>
      </w:r>
    </w:p>
    <w:p>
      <w:r>
        <w:t xml:space="preserve">En el almuerzo de #Inslee #Presidente Clinton. Emocionado de escuchar al Presidente Clinton hablar!</w:t>
      </w:r>
    </w:p>
    <w:p>
      <w:r>
        <w:t xml:space="preserve">oh sí. obama u todavía apesta.</w:t>
      </w:r>
    </w:p>
    <w:p>
      <w:r>
        <w:t xml:space="preserve">¿Despedirá Obama al responsable de esta declaración? ... individuos equivocados para herir los sentimientos religiosos de los musulmanes</w:t>
      </w:r>
    </w:p>
    <w:p>
      <w:r>
        <w:t xml:space="preserve">Estoy muy emocionado por votar en estas elecciones y por fin ejercer mi derecho a elegir a nuestro próximo presidente #Obama</w:t>
      </w:r>
    </w:p>
    <w:p>
      <w:r>
        <w:t xml:space="preserve">Sinceramente creo que Estados Unidos se beneficiaría de un sistema multipartidista de democracia parlamentaria y representativa #elección2012 #política</w:t>
      </w:r>
    </w:p>
    <w:p>
      <w:r>
        <w:t xml:space="preserve">Si tienes la edad suficiente para votar, apuéstalo, porque Mitt Romney intenta quitarte los cupones de comida.</w:t>
      </w:r>
    </w:p>
    <w:p>
      <w:r>
        <w:t xml:space="preserve">Barack Obama respeta más a los extranjeros ilegales y a los terroristas que a los empresarios estadounidenses. (tomado de un tweet de JayDavis)</w:t>
      </w:r>
    </w:p>
    <w:p>
      <w:r>
        <w:t xml:space="preserve">Es hora de hacer algo de construcción de la nación aquí mismo, en casa! #Obama2012 #4moreyears</w:t>
      </w:r>
    </w:p>
    <w:p>
      <w:r>
        <w:t xml:space="preserve">#Republicanos #Demócratas #Liars No saben lo que es luchar de #pago en #pago #SinRespeto</w:t>
      </w:r>
    </w:p>
    <w:p>
      <w:r>
        <w:t xml:space="preserve">Cuando #Romney dice que #Obama consiguió que se aprobaran todas las leyes que quería, Romney parece tonto. Cierto #CNN #MSNBC #FOX</w:t>
      </w:r>
    </w:p>
    <w:p>
      <w:r>
        <w:t xml:space="preserve">@NateLOlsen ¡Presidente de 1 término! #obama</w:t>
      </w:r>
    </w:p>
    <w:p>
      <w:r>
        <w:t xml:space="preserve">Nadie quiere follarse a Obama Brock que tiene las orejas como un elefante y esa no es la parte que todos quieren lol</w:t>
      </w:r>
    </w:p>
    <w:p>
      <w:r>
        <w:t xml:space="preserve">Considera lo que sería el mundo ahora si la presidencia de Gore no hubiera sido secuestrada por Bush #elecciones 2012 #republicanos</w:t>
      </w:r>
    </w:p>
    <w:p>
      <w:r>
        <w:t xml:space="preserve">Probablemente porque soy mayor y entiendo más pero los discursos de la 1ª Dama y el Presidente Clinton fueron fenomenales. #4MoreYears #Obama</w:t>
      </w:r>
    </w:p>
    <w:p>
      <w:r>
        <w:t xml:space="preserve">Romney se anunciaría en twitter el día del debate. No puede ser tendencia de otra manera. #4moreyears</w:t>
      </w:r>
    </w:p>
    <w:p>
      <w:r>
        <w:t xml:space="preserve">No tendré la mejor vista de #obama pero al menos @AliNutter3 me enviará unas buenas fotos #yourethebest #jealous</w:t>
      </w:r>
    </w:p>
    <w:p>
      <w:r>
        <w:t xml:space="preserve">Creo que @MittRomney tiene razón, el #47% de la gente nunca iba a votar por él incluso antes de que saliera ese vídeo. Buena elección, #GOP2012</w:t>
      </w:r>
    </w:p>
    <w:p>
      <w:r>
        <w:t xml:space="preserve">Me encantan los enjambres de gente de Obama y los enjambres de gente de Romney #NOT</w:t>
      </w:r>
    </w:p>
    <w:p>
      <w:r>
        <w:t xml:space="preserve">Si mitt Romney se convierte en presidente ..... Me tatuaré una mariposa en el estómago !!!</w:t>
      </w:r>
    </w:p>
    <w:p>
      <w:r>
        <w:t xml:space="preserve">me desagradan mucho los estúpidos hipócritas.... *cough* #republicans *cough*</w:t>
      </w:r>
    </w:p>
    <w:p>
      <w:r>
        <w:t xml:space="preserve">Las mujeres son sensibles, sí. Las mujeres son emocionales, sí. LAS MUJERES DEBEN LIDERAR, SÍ. Los hombres son innatamente fuertes, musculosos y territoriales. #Presidente</w:t>
      </w:r>
    </w:p>
    <w:p>
      <w:r>
        <w:t xml:space="preserve">Mitt Romney ha sido pillado en tantas mentiras públicamente que es ridículo... y Paul Ryan es simplemente un imbécil. #MiOpinión</w:t>
      </w:r>
    </w:p>
    <w:p>
      <w:r>
        <w:t xml:space="preserve">@MittRomney Tierra a Mitt. No le gustas a nadie. Es sólo que a algunos republicanos no les gusta Barack Obama.</w:t>
      </w:r>
    </w:p>
    <w:p>
      <w:r>
        <w:t xml:space="preserve">Y todas estas perras son mis hijos Si C-Section . Soy un republicano que vota por Mitt Romney, ustedes, perras perezosas, están jodiendo la economía.</w:t>
      </w:r>
    </w:p>
    <w:p>
      <w:r>
        <w:t xml:space="preserve">Rr-elegir a Obama sería como hacer retroceder el titanic y golpear de nuevo el burgo de hielo.</w:t>
      </w:r>
    </w:p>
    <w:p>
      <w:r>
        <w:t xml:space="preserve">la administración de Romney tiene que ser la campaña presidencial más pobre e inconsistente del último siglo. #republicanos #triste</w:t>
      </w:r>
    </w:p>
    <w:p>
      <w:r>
        <w:t xml:space="preserve">#obama sir you have my vote!!!!</w:t>
      </w:r>
    </w:p>
    <w:p>
      <w:r>
        <w:t xml:space="preserve">@CameronCulp12 esperas que obama conozca todo el daño de la economía a nivel nacional, no le eches la culpa a bush que pudo haber prevenido durante el 04-07</w:t>
      </w:r>
    </w:p>
    <w:p>
      <w:r>
        <w:t xml:space="preserve">No puedo esperar a escuchar el discurso oficial de aceptación de Obama esta noche. ¿Puede superar los increíbles discursos de Clinton y Michelle Obama? #DNC #4moreyears</w:t>
      </w:r>
    </w:p>
    <w:p>
      <w:r>
        <w:t xml:space="preserve">La gente no entiende que si Romney es elegido ahí va nuestra marihuana medicinal y cualquier posibilidad de legalización #fuckromney #Obama</w:t>
      </w:r>
    </w:p>
    <w:p>
      <w:r>
        <w:t xml:space="preserve">@GMA Joe Biden es como la animadora principal, y, Barack el lindo mariscal de campo. Me encantó esta reunión de ánimo.</w:t>
      </w:r>
    </w:p>
    <w:p>
      <w:r>
        <w:t xml:space="preserve">@wildsanekev #obama va a 1,21 con #betfair y #romney a 5,5 con #paddypower apuesta tu hipoteca por #obama</w:t>
      </w:r>
    </w:p>
    <w:p>
      <w:r>
        <w:t xml:space="preserve">Ni siquiera soy americano, pero no quiero que Romney sea presidente. Nunca. Nunca #miopinión</w:t>
      </w:r>
    </w:p>
    <w:p>
      <w:r>
        <w:t xml:space="preserve">ahaah estas fotos de #Obama&amp;Romney me hacen reír!</w:t>
      </w:r>
    </w:p>
    <w:p>
      <w:r>
        <w:t xml:space="preserve">@AgentOrchid OK - pero Clint Eastwood haciendo la mímica de degollar a alguien (¿Obama?) fue más que triste, y no encontró oposición del #GOP.</w:t>
      </w:r>
    </w:p>
    <w:p>
      <w:r>
        <w:t xml:space="preserve">#fracaso El informe de empleo de hoy: por cada nuevo puesto de trabajo, ¡4 trabajadores dejan de buscar! #DNC2012 #GOP2012 #tcot #jobs</w:t>
      </w:r>
    </w:p>
    <w:p>
      <w:r>
        <w:t xml:space="preserve">Condoleeza Rice debería ser candidata a #presidenta. Matando. #rockonsista</w:t>
      </w:r>
    </w:p>
    <w:p>
      <w:r>
        <w:t xml:space="preserve">@MittRomney Mitt, tu amigo. #President2012</w:t>
      </w:r>
    </w:p>
    <w:p>
      <w:r>
        <w:t xml:space="preserve">@TwitchyTeam - es justo que los demás no estemos satisfechos con el certificado de nacimiento manipulado de Obama.</w:t>
      </w:r>
    </w:p>
    <w:p>
      <w:r>
        <w:t xml:space="preserve">¡Oficialmente registrado para votar en Chapel Hill! #RomneyRyan #GOP2012</w:t>
      </w:r>
    </w:p>
    <w:p>
      <w:r>
        <w:t xml:space="preserve">Realmente espero que #Obama gane. Eso es todo. #Elecciones2012</w:t>
      </w:r>
    </w:p>
    <w:p>
      <w:r>
        <w:t xml:space="preserve">Ryan sigue hablando de mantener nuestro país libre, pero sigue olvidando los grilletes que tiene en su BMW para las mujeres. #GOP</w:t>
      </w:r>
    </w:p>
    <w:p>
      <w:r>
        <w:t xml:space="preserve">Las encuestas son estúpidas. Estos dos payasos aún no han debatido. #elección2012</w:t>
      </w:r>
    </w:p>
    <w:p>
      <w:r>
        <w:t xml:space="preserve">oh mierda mi hijo barack tiene bill clinton en el comercial de la campaña lol</w:t>
      </w:r>
    </w:p>
    <w:p>
      <w:r>
        <w:t xml:space="preserve">Chef boyardee contra el hambre en el mundo a la mierda alimentamos al mundo patrocinado por #Obama</w:t>
      </w:r>
    </w:p>
    <w:p>
      <w:r>
        <w:t xml:space="preserve">@Btrswet ¡Ya veo! jaja #Forward2012 #Obama2012 #4moreyears</w:t>
      </w:r>
    </w:p>
    <w:p>
      <w:r>
        <w:t xml:space="preserve">#Obama2012 #4MoreYears http//t.co/4g0R9dwZ</w:t>
      </w:r>
    </w:p>
    <w:p>
      <w:r>
        <w:t xml:space="preserve">@Motter241 lol ahora espero que el Sr. Romney sea votado para que dentro de un año cuando estemos en la misma posición económica de mierda pueda decir 'te lo dije'</w:t>
      </w:r>
    </w:p>
    <w:p>
      <w:r>
        <w:t xml:space="preserve">Porno gay Si Romney gana estas elecciones, me voy a quedar en casa viendo porno durante los próximos cuatro años seguidos.</w:t>
      </w:r>
    </w:p>
    <w:p>
      <w:r>
        <w:t xml:space="preserve">La cosa es que esta fue la primera vez que #Romney se veía-sonaba muy bien y estaba pensando 'hey hay algo en este tipo'. Justo entonces, se cortó</w:t>
      </w:r>
    </w:p>
    <w:p>
      <w:r>
        <w:t xml:space="preserve">Necesito registrarme para votar! ... porque si #ROMNEY es elegido todos podríamos morir!</w:t>
      </w:r>
    </w:p>
    <w:p>
      <w:r>
        <w:t xml:space="preserve">mis negros tienen suficiente blanco para construir la casa de Barack.</w:t>
      </w:r>
    </w:p>
    <w:p>
      <w:r>
        <w:t xml:space="preserve">por fin un votante registrado! #betterlatethannever #election2012</w:t>
      </w:r>
    </w:p>
    <w:p>
      <w:r>
        <w:t xml:space="preserve">¿Cosas políticamente incorrectas? Demócratas. #Elecciones2012</w:t>
      </w:r>
    </w:p>
    <w:p>
      <w:r>
        <w:t xml:space="preserve">He mirado numerosas fuentes de noticias hoy y #MittRomney es definitivamente más parecido a Snooki de la semana pasada a esta semana. #p2 #GOP2012</w:t>
      </w:r>
    </w:p>
    <w:p>
      <w:r>
        <w:t xml:space="preserve">una vez más, 140 caracteres no son suficientes. quiero despotricar sobre lo mierda que es romney como candidato y como persona.</w:t>
      </w:r>
    </w:p>
    <w:p>
      <w:r>
        <w:t xml:space="preserve">Estamos muy entusiasmados porque esta semana es la Semana del Orgullo Democrático en el campus. Tenemos un montón de eventos emocionantes planeados! #gobama #dems2012</w:t>
      </w:r>
    </w:p>
    <w:p>
      <w:r>
        <w:t xml:space="preserve">Todo el mundo tiene que ir a votar! Juego y jugar como Romney. Es divertido. #RomneyRyan2012</w:t>
      </w:r>
    </w:p>
    <w:p>
      <w:r>
        <w:t xml:space="preserve">Bueno, al menos en estas elecciones, podemos elegir nuestro veneno. Tan cierto... #Elección2012 #fracaso</w:t>
      </w:r>
    </w:p>
    <w:p>
      <w:r>
        <w:t xml:space="preserve">@katyperry ¡También se trata de qué tipo de diferencia haces! Así que, por favor, ayuda a que tus fans se vuelquen con #Obama - por las #mujeres y los #derechosciviles</w:t>
      </w:r>
    </w:p>
    <w:p>
      <w:r>
        <w:t xml:space="preserve">Mitt Romney no paga impuestos</w:t>
      </w:r>
    </w:p>
    <w:p>
      <w:r>
        <w:t xml:space="preserve">¿Soy yo, o Mitt Romney se parece a un Will Ferrell un poco más vacuo?</w:t>
      </w:r>
    </w:p>
    <w:p>
      <w:r>
        <w:t xml:space="preserve">Sinceramente, tengo que decir que no me gusta nada lo que veo para estas próximas #elecciones. #dumass en todo el tablero</w:t>
      </w:r>
    </w:p>
    <w:p>
      <w:r>
        <w:t xml:space="preserve">#Obama diciendo que los empresarios no construyeron sus propias empresas es como decir que @MichaelPhelps no ganó todas esas Medallas de Oro por su cuenta.</w:t>
      </w:r>
    </w:p>
    <w:p>
      <w:r>
        <w:t xml:space="preserve">¡Madres por Mitt! #RomneyRyan2012 http//t.co/kwsPdZM0</w:t>
      </w:r>
    </w:p>
    <w:p>
      <w:r>
        <w:t xml:space="preserve">(2 de 2) Y comprando comida basura, con esas tarjetas EBT. Ya son más de 300 libras. Nuestros dólares de los impuestos trabajando duro! #Socialismo #Demócratas #Obama</w:t>
      </w:r>
    </w:p>
    <w:p>
      <w:r>
        <w:t xml:space="preserve">@hardballchris Gran especial esta noche, recuerden que el cierre de GITMO fue bloqueado por el #GOP</w:t>
      </w:r>
    </w:p>
    <w:p>
      <w:r>
        <w:t xml:space="preserve">No me gusta que la gente piense que sus únicas opciones son Obama o Romney. Esos no son los únicos que se presentan a la presidencia.</w:t>
      </w:r>
    </w:p>
    <w:p>
      <w:r>
        <w:t xml:space="preserve">Escuché que esta mañana en la radio estaban criticando a Nicki Minaj por decir que votara a Romney. La gente luego dijo cosas peores. GOHD!</w:t>
      </w:r>
    </w:p>
    <w:p>
      <w:r>
        <w:t xml:space="preserve">@barackobama @obama2012 Cuando tengas dudas, bombardea un país musulmán.. #Cita #Obama</w:t>
      </w:r>
    </w:p>
    <w:p>
      <w:r>
        <w:t xml:space="preserve">@chrisrockoz ¡Eres un CULO! #GOP2012 #Forward2012</w:t>
      </w:r>
    </w:p>
    <w:p>
      <w:r>
        <w:t xml:space="preserve">¿Piensa Romney alguna vez antes de hablar? Sus comentarios de hoy son antiamericanos #Elección2012</w:t>
      </w:r>
    </w:p>
    <w:p>
      <w:r>
        <w:t xml:space="preserve">voto desperdiciado sería para #obama #romney o #ronpaul write-in. #GARYJONSON2012 está en la papeleta y no es más viejo que la mugre.</w:t>
      </w:r>
    </w:p>
    <w:p>
      <w:r>
        <w:t xml:space="preserve">El presidente Obama está haciendo una sesión de Reddit Ask Me Anything. Es increíble. Por el país y por Reddit. #elección2012</w:t>
      </w:r>
    </w:p>
    <w:p>
      <w:r>
        <w:t xml:space="preserve">@marcorubio estuvo simplemente fantástico. Qué tremendo patriota es. Su futuro es muy brillante. #GOP2012</w:t>
      </w:r>
    </w:p>
    <w:p>
      <w:r>
        <w:t xml:space="preserve">Ante el desmoronamiento de la política de Obama, la Casa Blanca culpa al cine de los disturbios en Oriente Medio http//t.co/p61tBbEw</w:t>
      </w:r>
    </w:p>
    <w:p>
      <w:r>
        <w:t xml:space="preserve">@MittRomney, tienes un gran pelo. #romneyryan2012</w:t>
      </w:r>
    </w:p>
    <w:p>
      <w:r>
        <w:t xml:space="preserve">Obama se cagó en mi brazo un presidencial lo tienes</w:t>
      </w:r>
    </w:p>
    <w:p>
      <w:r>
        <w:t xml:space="preserve">Después de ver el discurso de Michelle Obama, puedo decir con seguridad que ella es la razón por la que @BarackObama ganará. #StrongBlackWoman #4moreyears</w:t>
      </w:r>
    </w:p>
    <w:p>
      <w:r>
        <w:t xml:space="preserve">Este país es asqueroso!!! #RomneyRyan2012</w:t>
      </w:r>
    </w:p>
    <w:p>
      <w:r>
        <w:t xml:space="preserve">Mitt Romney Y Barack Obama están llenos de mierda. No sé por qué todo el mundo insiste en tomar partido &lt;</w:t>
      </w:r>
    </w:p>
    <w:p>
      <w:r>
        <w:t xml:space="preserve">Creo que me registraré para votar. Porque la beca Pell es el único tipo de dinero que estoy recibiendo. No voy a tocar los préstamos hasta la escuela de medicina. #Obama</w:t>
      </w:r>
    </w:p>
    <w:p>
      <w:r>
        <w:t xml:space="preserve">¡Este es mi presidente! Así que a lidiar con ello! #4MoreYears #Obama2012 http//t.co/4BW7U6vN</w:t>
      </w:r>
    </w:p>
    <w:p>
      <w:r>
        <w:t xml:space="preserve">Si pudiéramos reelegir a Bill Clinton de nuevo en la Casa Blanca #elección2012</w:t>
      </w:r>
    </w:p>
    <w:p>
      <w:r>
        <w:t xml:space="preserve">Estoy emocionado por ver a mitt romney hoy!! #elección2012</w:t>
      </w:r>
    </w:p>
    <w:p>
      <w:r>
        <w:t xml:space="preserve">La iglesia de Romney (él era obispo) creía que los negros eran descendientes de Satanás hasta los años 70... déjame registrarme para votar contra él.</w:t>
      </w:r>
    </w:p>
    <w:p>
      <w:r>
        <w:t xml:space="preserve">Estamos muy entusiasmados porque esta semana es la Semana del Orgullo Democrático en el campus. Tenemos un montón de eventos emocionantes planeados! #gobama #dems2012</w:t>
      </w:r>
    </w:p>
    <w:p>
      <w:r>
        <w:t xml:space="preserve">Ese fue un discurso increíble de Julián Castro. ¿Puedes decir candidato presidencial en 2016? Um, yo puedo. #DNC #Campaña2012</w:t>
      </w:r>
    </w:p>
    <w:p>
      <w:r>
        <w:t xml:space="preserve">#RomneyRyan2012 gracias Mitt Romney por tener la valentía de decir lo que la MAYORÍA DE LOS TRABAJADORES ESTADOUNIDENSES saben... ¡¡la mitad del país es dependiente!!</w:t>
      </w:r>
    </w:p>
    <w:p>
      <w:r>
        <w:t xml:space="preserve">Cuando #Romney dice que #Obama consiguió que se aprobaran todas las leyes que quería, Romney parece tonto. Cierto #CNN #MSNBC #FOX</w:t>
      </w:r>
    </w:p>
    <w:p>
      <w:r>
        <w:t xml:space="preserve">Por qué son todos tan extremadamente transparentes #política #campaña #demócratas #republicanos</w:t>
      </w:r>
    </w:p>
    <w:p>
      <w:r>
        <w:t xml:space="preserve">Probablemente porque soy mayor y entiendo más pero los discursos de la 1ª Dama y el Presidente Clinton fueron fenomenales. #4MoreYears #Obama</w:t>
      </w:r>
    </w:p>
    <w:p>
      <w:r>
        <w:t xml:space="preserve">Y si Romney se convierte en presidente. Probablemente me postularía. #elección</w:t>
      </w:r>
    </w:p>
    <w:p>
      <w:r>
        <w:t xml:space="preserve">Obama me hace llorar, nunca pensé que llegaría este momento en que tendríamos un presidente negro. #TeamObama #4MoreYears</w:t>
      </w:r>
    </w:p>
    <w:p>
      <w:r>
        <w:t xml:space="preserve">@IrenieM @dorisatkinson @alanp305 @RCdeWinter @elegantdame @hartcap ¡Si es verdad! Tonto total sobre las mujeres! #Elitismo #Romney</w:t>
      </w:r>
    </w:p>
    <w:p>
      <w:r>
        <w:t xml:space="preserve">Si pudiéramos reelegir a Bill Clinton de nuevo en la Casa Blanca #elección2012</w:t>
      </w:r>
    </w:p>
    <w:p>
      <w:r>
        <w:t xml:space="preserve">por fin un votante registrado! #betterlatethannever #election2012</w:t>
      </w:r>
    </w:p>
    <w:p>
      <w:r>
        <w:t xml:space="preserve">obama dirige el gov derecho fuk him ...say it twitter fuk obama campaign.and fuk im gettin kiked out 4 kik the nigga out that pushed your dauter</w:t>
      </w:r>
    </w:p>
    <w:p>
      <w:r>
        <w:t xml:space="preserve">En lugar de comprar un café extra antes de clase, donó a @BarackObama hoy ) #lawschool #igotbaracksback #election2012</w:t>
      </w:r>
    </w:p>
    <w:p>
      <w:r>
        <w:t xml:space="preserve">#AcabasDeSacarARomney si creas un gigante como Staples... y acabas con las pequeñas papelerías familiares. No hay empleos netos. #Romney</w:t>
      </w:r>
    </w:p>
    <w:p>
      <w:r>
        <w:t xml:space="preserve">#BarackObamaEsElPresidenteDeEstadosUnidosYDebeSerPor4AñosMás #OBAMA !!!</w:t>
      </w:r>
    </w:p>
    <w:p>
      <w:r>
        <w:t xml:space="preserve">No olvides registrarte para votar! #natlvoterreg day! #votar #elección2012</w:t>
      </w:r>
    </w:p>
    <w:p>
      <w:r>
        <w:t xml:space="preserve">Si Mitt Romney ya tuvo una vez una candidatura fallida, ¿qué te hace pensar que tendrá éxito esta vez? #ObamaBiden2012</w:t>
      </w:r>
    </w:p>
    <w:p>
      <w:r>
        <w:t xml:space="preserve">#Romney sólo juega a homenajear a @RonPaul para intentar robarle sus votantes a Gary Johnson. El #GOP teme la influencia de los #Libertarios.</w:t>
      </w:r>
    </w:p>
    <w:p>
      <w:r>
        <w:t xml:space="preserve">@davidaxelrod para mí esta elección es sobre el bien VS el mal,.y Obama es el mal encarnado y tú también y el resto de comunistas.</w:t>
      </w:r>
    </w:p>
    <w:p>
      <w:r>
        <w:t xml:space="preserve">Sentado en este parque de culo caliente para ver a Obama, pero vale la pena</w:t>
      </w:r>
    </w:p>
    <w:p>
      <w:r>
        <w:t xml:space="preserve">No me gusta que la gente piense que sus únicas opciones son Obama o Romney. Esos no son los únicos que se presentan a la presidencia.</w:t>
      </w:r>
    </w:p>
    <w:p>
      <w:r>
        <w:t xml:space="preserve">Es triste como los políticos de este país ponen su orgullo por encima de la gente para la que pretenden trabajar. Y no, no estoy hablando sólo de Romney</w:t>
      </w:r>
    </w:p>
    <w:p>
      <w:r>
        <w:t xml:space="preserve">Gracias a la #igualdad matrimonial, mis amigos del mismo sexo también tienen un #matrimonio real, @AnnDRomney #GOP 2012 @hrc</w:t>
      </w:r>
    </w:p>
    <w:p>
      <w:r>
        <w:t xml:space="preserve">Escuchando a los defensores de la derecha de las armas en Texas, gritando a Obama por los planes que no tiene con hechos no están. #Obama #Demócratas #lógica</w:t>
      </w:r>
    </w:p>
    <w:p>
      <w:r>
        <w:t xml:space="preserve">América... No busques más. Soy la esperanza que has estado buscando. Murphy 2012 #elección #tiredoftvads</w:t>
      </w:r>
    </w:p>
    <w:p>
      <w:r>
        <w:t xml:space="preserve">Se visten de traje y mienten hasta el cansancio. #republicanos #hablandodepolítica</w:t>
      </w:r>
    </w:p>
    <w:p>
      <w:r>
        <w:t xml:space="preserve">Hora de la escuela. #BBL y no te olvides de ver #CNN esta noche, el GRAN debate, este va a ser taaaan bueno!!! #ObamaBiden2012</w:t>
      </w:r>
    </w:p>
    <w:p>
      <w:r>
        <w:t xml:space="preserve">Estamos muy entusiasmados porque esta semana es la Semana del Orgullo Democrático en el campus. Tenemos un montón de eventos emocionantes planeados! #gobama #dems2012</w:t>
      </w:r>
    </w:p>
    <w:p>
      <w:r>
        <w:t xml:space="preserve">@BettyMWhite ¿Cómo puedes apoyar a esa mierda de presidente Obama? ¿Son todos tan estúpidos en California y Nueva York?</w:t>
      </w:r>
    </w:p>
    <w:p>
      <w:r>
        <w:t xml:space="preserve">La abreviatura de Barack Obama es muy divertida - BObama #smile</w:t>
      </w:r>
    </w:p>
    <w:p>
      <w:r>
        <w:t xml:space="preserve">Estos #demócratas en la convención JAMMIN' y realmente en el ritmo #proud lol</w:t>
      </w:r>
    </w:p>
    <w:p>
      <w:r>
        <w:t xml:space="preserve">@realDonaldTrump ¡¡Sigue así Sr. Trump!! Vivo tus tomas y creo que USA necesita más realismo!!! #romney</w:t>
      </w:r>
    </w:p>
    <w:p>
      <w:r>
        <w:t xml:space="preserve">@marcorubio estuvo simplemente fantástico. Qué tremendo patriota es. Su futuro es muy brillante. #GOP2012</w:t>
      </w:r>
    </w:p>
    <w:p>
      <w:r>
        <w:t xml:space="preserve">Hombrennnnn te diré esto... si Barack alguna vez le levantara la voz así a Michelle apostaría dinero a que ella le habría hecho Ochocinco...</w:t>
      </w:r>
    </w:p>
    <w:p>
      <w:r>
        <w:t xml:space="preserve">la gente es tan ignorante. Desean tanto que Obama se vaya de la presidencia pero ¿acaso conocen las políticas que tiene? ¿Acaso conoces las de Romney?</w:t>
      </w:r>
    </w:p>
    <w:p>
      <w:r>
        <w:t xml:space="preserve">Estoy realmente cansado de los anuncios de Obama y Romney que inundan YouTube y Hulu.</w:t>
      </w:r>
    </w:p>
    <w:p>
      <w:r>
        <w:t xml:space="preserve">#tlot #tcot #gop Cuando Romney intenta socavar al Presidente en un momento de crisis no sólo está socavando a Obama sino también a EEUU.</w:t>
      </w:r>
    </w:p>
    <w:p>
      <w:r>
        <w:t xml:space="preserve">Algunas personas boicotearon una pizzería porque el dueño abrazó a Obama #ThatsSomeRepublicanShit</w:t>
      </w:r>
    </w:p>
    <w:p>
      <w:r>
        <w:t xml:space="preserve">Romney va a poner a The Onion fuera del negocio. #TheStench</w:t>
      </w:r>
    </w:p>
    <w:p>
      <w:r>
        <w:t xml:space="preserve">He visto un titular en mi teléfono que dice que Obama se inclina por el plan de educación de Ryan... ¿Dice qué? ¿QUÉ? Me parece que acabo de ver un cerdo volando</w:t>
      </w:r>
    </w:p>
    <w:p>
      <w:r>
        <w:t xml:space="preserve">Alguien que me diga qué es una "violación legítima". Tengo que recordarlo por si acaso se extiende en la sociedad de SA #smed12 #Romney</w:t>
      </w:r>
    </w:p>
    <w:p>
      <w:r>
        <w:t xml:space="preserve">#Obama2012 #4MoreYears http//t.co/4g0R9dwZ</w:t>
      </w:r>
    </w:p>
    <w:p>
      <w:r>
        <w:t xml:space="preserve">Romney se anunciaría en twitter el día del debate. No puede ser tendencia de otra manera. #4moreyears</w:t>
      </w:r>
    </w:p>
    <w:p>
      <w:r>
        <w:t xml:space="preserve">¿cuál es la mejor manera de diluir un mensaje? repetirlo más de 9.000 veces #obama #anónimo #elección #ows #etc</w:t>
      </w:r>
    </w:p>
    <w:p>
      <w:r>
        <w:t xml:space="preserve">sea quien sea .... seguiremos teniendo un idiota que dirige nuestro país #elección #endoftheworld</w:t>
      </w:r>
    </w:p>
    <w:p>
      <w:r>
        <w:t xml:space="preserve">Oh, pero Ivory, ¿Obama también culpa al Islam del 11-S?</w:t>
      </w:r>
    </w:p>
    <w:p>
      <w:r>
        <w:t xml:space="preserve">#Romney siendo golpeado como Victor Ortiz!!!!! Vamos equipo #Castro</w:t>
      </w:r>
    </w:p>
    <w:p>
      <w:r>
        <w:t xml:space="preserve">Hay una diferencia entre ser presidente y pretender serlo, y #Romney no sabe cuál es.</w:t>
      </w:r>
    </w:p>
    <w:p>
      <w:r>
        <w:t xml:space="preserve">#Obama debería bombardear a #Irán, ¡AHORA! Irán NO debe tener armas nucleares! Ejecuta a las víctimas de violación de niños 4 'adulterio'! Es una locura!</w:t>
      </w:r>
    </w:p>
    <w:p>
      <w:r>
        <w:t xml:space="preserve">Estoy cansado de oír hablar de Obama vs Romney y Romney vs Obama a gente que no sabe de lo que habla</w:t>
      </w:r>
    </w:p>
    <w:p>
      <w:r>
        <w:t xml:space="preserve">Sentado en este parque de culo caliente para ver a Obama, pero vale la pena</w:t>
      </w:r>
    </w:p>
    <w:p>
      <w:r>
        <w:t xml:space="preserve">Hora de la escuela. #BBL y no te olvides de ver #CNN esta noche, el GRAN debate, este va a ser taaaan bueno!!! #ObamaBiden2012</w:t>
      </w:r>
    </w:p>
    <w:p>
      <w:r>
        <w:t xml:space="preserve">#BarackObamaEsElPresidenteDeEstadosUnidosYDebeSerPor4AñosMás #OBAMA !!!</w:t>
      </w:r>
    </w:p>
    <w:p>
      <w:r>
        <w:t xml:space="preserve">¿alguno de ustedes ha escuchado realmente a mitt romney decir keep america, american?</w:t>
      </w:r>
    </w:p>
    <w:p>
      <w:r>
        <w:t xml:space="preserve">El primer mandato de Obama es un completo fracaso. Cualquiera que vote por un fracaso probado es un uniformado, un descerebrado o un perdedor.</w:t>
      </w:r>
    </w:p>
    <w:p>
      <w:r>
        <w:t xml:space="preserve">Literalmente temiendo el campus mañana #obama #presidencia #desfachatez</w:t>
      </w:r>
    </w:p>
    <w:p>
      <w:r>
        <w:t xml:space="preserve">#Obama - ¡un verdadero orador para nuestro tiempo! Ojalá el Reino Unido tuviera esta suerte!</w:t>
      </w:r>
    </w:p>
    <w:p>
      <w:r>
        <w:t xml:space="preserve">Dios mío la cantidad de gente que se bebe el Kool Aid del #GoP y de los #Demócratas y se cree que son sabores diferentes es asombrosa</w:t>
      </w:r>
    </w:p>
    <w:p>
      <w:r>
        <w:t xml:space="preserve">Bien, último tweet. Todo lo que tengo que decir es que Mitt Romney es un TONTO. Tonto.</w:t>
      </w:r>
    </w:p>
    <w:p>
      <w:r>
        <w:t xml:space="preserve">Presidente #Obama, el Medio Oriente está en llamas. SON LAS 3 DE LA MAÑANA Y EL TELÉFONO ESTÁ SONANDO!!! #tcot</w:t>
      </w:r>
    </w:p>
    <w:p>
      <w:r>
        <w:t xml:space="preserve">¿Quién animó seriamente a Mitt Romney a presentarse a la presidencia? Es como la Karen de cada grupo, en plan @DaneCook Y Mean Girls.</w:t>
      </w:r>
    </w:p>
    <w:p>
      <w:r>
        <w:t xml:space="preserve">No voy a entrar en por qué #Obama debe ser reelegido, pero necesitamos 4 años más de sus regalos como #Presidente. No es un superhombre, ¡maldita sea!</w:t>
      </w:r>
    </w:p>
    <w:p>
      <w:r>
        <w:t xml:space="preserve">Que se jodan los #demócratas - Que se jodan los #republicanos - están llenos de mierda. Así que dejad de creeros la mierda. Malditos retrasados.</w:t>
      </w:r>
    </w:p>
    <w:p>
      <w:r>
        <w:t xml:space="preserve">Sólo para que sepas que Barack Obama estará aquí el viernes @blaiseFf así que creo que deberías reservar un vuelo cuanto antes.</w:t>
      </w:r>
    </w:p>
    <w:p>
      <w:r>
        <w:t xml:space="preserve">Creo que soy la primera persona que deja de seguir a Barack Obama L #ImSuchAnArsehole</w:t>
      </w:r>
    </w:p>
    <w:p>
      <w:r>
        <w:t xml:space="preserve">#obama ¿Qué tan emocionante es esto? Haz que la gorra encaje en la cabeza.</w:t>
      </w:r>
    </w:p>
    <w:p>
      <w:r>
        <w:t xml:space="preserve">No deja de deprimirme que algunas personas no puedan condenar la muerte de personas inocentes sin una advertencia posterior #morsi #karzai #Romney</w:t>
      </w:r>
    </w:p>
    <w:p>
      <w:r>
        <w:t xml:space="preserve">Necesito registrarme para votar! ... porque si #ROMNEY es elegido todos podríamos morir!</w:t>
      </w:r>
    </w:p>
    <w:p>
      <w:r>
        <w:t xml:space="preserve">#AcabasDeSacarARomney si creas un gigante como Staples... y acabas con las pequeñas papelerías familiares. No hay empleos netos. #Romney</w:t>
      </w:r>
    </w:p>
    <w:p>
      <w:r>
        <w:t xml:space="preserve">@jackwelch DearMrWelch, en lo que acabo de leer esta mañana, por favor, apoyar a Obama, que es t mejor tipo en todos los aspectos, también WBuffett lo apoya, kr</w:t>
      </w:r>
    </w:p>
    <w:p>
      <w:r>
        <w:t xml:space="preserve">Los próximos 70 días van a ser muy emocionantes! #elección2012 ¡No puedo dejar de ver la CNN!</w:t>
      </w:r>
    </w:p>
    <w:p>
      <w:r>
        <w:t xml:space="preserve">Probablemente porque soy mayor y entiendo más pero los discursos de la 1ª Dama y el Presidente Clinton fueron fenomenales. #4MoreYears #Obama</w:t>
      </w:r>
    </w:p>
    <w:p>
      <w:r>
        <w:t xml:space="preserve">@jimcramer tu padre tiene el problema. Recuerda que estamos solos en esto. #SupresiónDelVotante Gracias #Republicanos</w:t>
      </w:r>
    </w:p>
    <w:p>
      <w:r>
        <w:t xml:space="preserve">No vamos a retroceder, vamos a avanzar #Obama</w:t>
      </w:r>
    </w:p>
    <w:p>
      <w:r>
        <w:t xml:space="preserve">¡Tienen que asegurarse de votar en noviembre! Ellos están haciendo una estrategia y esperan que no lo hagas! #Elección2012</w:t>
      </w:r>
    </w:p>
    <w:p>
      <w:r>
        <w:t xml:space="preserve">Regístrese para votar! Hazlo! #Obama</w:t>
      </w:r>
    </w:p>
    <w:p>
      <w:r>
        <w:t xml:space="preserve">@BarackObama Hola Sr. Barack, eres un buen presidente, soy indonesio</w:t>
      </w:r>
    </w:p>
    <w:p>
      <w:r>
        <w:t xml:space="preserve">@MSNBC no nos importa el show de #Romney es más importante la cobertura del #Huracán</w:t>
      </w:r>
    </w:p>
    <w:p>
      <w:r>
        <w:t xml:space="preserve">¡¡Ha dado un grito a Charlotte!! #704 #Obama #NCCU</w:t>
      </w:r>
    </w:p>
    <w:p>
      <w:r>
        <w:t xml:space="preserve">Oigo hablar mucho de las estadísticas de Obama. Desglosa las estadísticas de Romney y, por favor, habla de algo nuevo además de las olimpiadas.</w:t>
      </w:r>
    </w:p>
    <w:p>
      <w:r>
        <w:t xml:space="preserve">¿Soy el único que sabe que incluso si Mitt Romney es elegido, lo más probable es que Planned Parenthood siga existiendo?</w:t>
      </w:r>
    </w:p>
    <w:p>
      <w:r>
        <w:t xml:space="preserve">Por qué son todos tan extremadamente transparentes #política #campaña #demócratas #republicanos</w:t>
      </w:r>
    </w:p>
    <w:p>
      <w:r>
        <w:t xml:space="preserve">Rolex Presidencial Yo llamo a esa mierda #Barack !</w:t>
      </w:r>
    </w:p>
    <w:p>
      <w:r>
        <w:t xml:space="preserve">sigo creyendo en @BarackObama . Sí se puede OTRA VEZ Sr. Presidente #usa #vote #obama #Romney #electionday</w:t>
      </w:r>
    </w:p>
    <w:p>
      <w:r>
        <w:t xml:space="preserve">Debe ser divertido saber que pierdes tu dinero, tu tiempo y tu voto. #republicanos</w:t>
      </w:r>
    </w:p>
    <w:p>
      <w:r>
        <w:t xml:space="preserve">Yo estaba en la cárcel de Twitter durante el discurso de Ann Romney. Sólo sé, lol.</w:t>
      </w:r>
    </w:p>
    <w:p>
      <w:r>
        <w:t xml:space="preserve">predicción - #GOP #superpac papás saben que se acabó para #mitt y R va a verter todo su $$ en las carreras del Congreso. #mantenerlalucha</w:t>
      </w:r>
    </w:p>
    <w:p>
      <w:r>
        <w:t xml:space="preserve">Delegado de Romney #gop2012 solo coronación ceremonial de #Romney. ¿Preguntado por qué estamos en Tampa? Moneymessage.</w:t>
      </w:r>
    </w:p>
    <w:p>
      <w:r>
        <w:t xml:space="preserve">Mitt Romney quiere prohibir el porno....fuck ese negro. Lmao Apuesto a que lo ves.</w:t>
      </w:r>
    </w:p>
    <w:p>
      <w:r>
        <w:t xml:space="preserve">Condoleeza Rice debería ser candidata a #presidenta. Matando. #rockonsista</w:t>
      </w:r>
    </w:p>
    <w:p>
      <w:r>
        <w:t xml:space="preserve">Las mujeres son sensibles, sí. Las mujeres son emocionales, sí. LAS MUJERES DEBEN LIDERAR, SÍ. Los hombres son innatamente fuertes, musculosos y territoriales. #Presidente</w:t>
      </w:r>
    </w:p>
    <w:p>
      <w:r>
        <w:t xml:space="preserve">@fifiharoon No sé demasiado sobre Ryan todavía, pero Romney es un lunático delirante. Me flipa cómo los umbreekis votan a estos tarados.</w:t>
      </w:r>
    </w:p>
    <w:p>
      <w:r>
        <w:t xml:space="preserve">El mejor argumento contra Barack Obama es una conversación de 5 minutos con un partidario de Obama</w:t>
      </w:r>
    </w:p>
    <w:p>
      <w:r>
        <w:t xml:space="preserve">La Fed debería acabar y punto.Han jodido ellos solos cualquier posibilidad de recuperación de EEUU.El dólar no vale nada.Los precios suben como resultado. #gop</w:t>
      </w:r>
    </w:p>
    <w:p>
      <w:r>
        <w:t xml:space="preserve">@MittRomney Bienvenido a Westerville y al estado de Buckeye. Esperando un gran mitin! #RomneyRyan2012</w:t>
      </w:r>
    </w:p>
    <w:p>
      <w:r>
        <w:t xml:space="preserve">Oye Mitt Romney, ¿sabes esa enorme ventaja que tiene Obama? Tú la construiste. #RomneyEncore #GOP2012</w:t>
      </w:r>
    </w:p>
    <w:p>
      <w:r>
        <w:t xml:space="preserve">una vez más, 140 caracteres no son suficientes. quiero despotricar sobre lo mierda que es romney como candidato y como persona.</w:t>
      </w:r>
    </w:p>
    <w:p>
      <w:r>
        <w:t xml:space="preserve">Desde que #obama asumió el cargo el #desempleo ha subido, la renta media ha bajado, los precios del #gas se han multiplicado por dos, la #deuda nacional ha pasado de 10T a 16 TRILLONES. No podemos permitirnos #4añosmás</w:t>
      </w:r>
    </w:p>
    <w:p>
      <w:r>
        <w:t xml:space="preserve">Gran y emotivo discurso de Romney anoche. Reveló mucho sobre quién es como hombre #RomneyRyan2012</w:t>
      </w:r>
    </w:p>
    <w:p>
      <w:r>
        <w:t xml:space="preserve">Mi experiencia #doctoral es la #escritura #violenta. Basado en algunas cosas que estoy viendo del #DNC2012 sobre los #republicanos, tengo nuevos casos de estudio -)</w:t>
      </w:r>
    </w:p>
    <w:p>
      <w:r>
        <w:t xml:space="preserve">@gallupnews! No seas tan parcial! Incluye a @JillStein2012 en tus encuestas de las #Elecciones2012!</w:t>
      </w:r>
    </w:p>
    <w:p>
      <w:r>
        <w:t xml:space="preserve">#Romney sólo juega a homenajear a @RonPaul para intentar robarle sus votantes a Gary Johnson. El #GOP teme la influencia de los #Libertarios.</w:t>
      </w:r>
    </w:p>
    <w:p>
      <w:r>
        <w:t xml:space="preserve">El gobernador Chris Christie hablando a la delegación de la UT. Es tan ingenioso! #utpol #utgop #Rnc #romneyryan2012</w:t>
      </w:r>
    </w:p>
    <w:p>
      <w:r>
        <w:t xml:space="preserve">América... No busques más. Soy la esperanza que has estado buscando. Murphy 2012 #elección #tiredoftvads</w:t>
      </w:r>
    </w:p>
    <w:p>
      <w:r>
        <w:t xml:space="preserve">Buhahahahaha RT @ayokka No tengo ninguna duda de que Michelle habría hecho un mejor trabajo que el propio Barack, si fuera presidenta.</w:t>
      </w:r>
    </w:p>
    <w:p>
      <w:r>
        <w:t xml:space="preserve">La plataforma del #GOP apoyará una enmienda a la vida humana en la #Constitución, porque, ya sabes, esa es la principal necesidad de Estados Unidos en este momento.</w:t>
      </w:r>
    </w:p>
    <w:p>
      <w:r>
        <w:t xml:space="preserve">Sólo para que sepas que Barack Obama estará aquí el viernes @blaiseFf así que creo que deberías reservar un vuelo cuanto antes.</w:t>
      </w:r>
    </w:p>
    <w:p>
      <w:r>
        <w:t xml:space="preserve">La mejor explicación de la base republicana que he leído. http//t.co/ivXi5NHq via @HuffPostPol #DNC #GOP</w:t>
      </w:r>
    </w:p>
    <w:p>
      <w:r>
        <w:t xml:space="preserve">Literalmente temiendo el campus mañana #obama #presidencia #desfachatez</w:t>
      </w:r>
    </w:p>
    <w:p>
      <w:r>
        <w:t xml:space="preserve">De todas las personas que nunca hubiera imaginado que ella sería una partidaria de #Romney. http//t.co/nr5UgfKY ¡Consíguelos chica! #RomneyRyan2012 #nickiminaj</w:t>
      </w:r>
    </w:p>
    <w:p>
      <w:r>
        <w:t xml:space="preserve">Clinton tiene mucha razón sobre la extrema derecha, también conocida como el #GOP que odia a #Barack</w:t>
      </w:r>
    </w:p>
    <w:p>
      <w:r>
        <w:t xml:space="preserve">#Obama consiguió un rebote de 5 puntos en la Convención del #DNC. Ni siquiera los miles de millones de los #HermanosKoch pueden erradicarle de la escena!!! #OFA #Romney</w:t>
      </w:r>
    </w:p>
    <w:p>
      <w:r>
        <w:t xml:space="preserve">Los anuncios de Romney de "querida hija" realmente me cabrean. Hey #RomneyRyan es el siglo 21, no todas las mujeres eligen tener hijos!</w:t>
      </w:r>
    </w:p>
    <w:p>
      <w:r>
        <w:t xml:space="preserve">Bueno, al menos en estas elecciones, podemos elegir nuestro veneno. Tan cierto... #Elección2012 #fracaso</w:t>
      </w:r>
    </w:p>
    <w:p>
      <w:r>
        <w:t xml:space="preserve">Dudo inmediatamente de la cordura de alguien que está bien asumiendo la responsabilidad de toda la desesperanza de Estados Unidos... #Presidente #TrabajoSucio</w:t>
      </w:r>
    </w:p>
    <w:p>
      <w:r>
        <w:t xml:space="preserve">Estoy muy emocionado por votar en estas elecciones y por fin ejercer mi derecho a elegir a nuestro próximo presidente #Obama</w:t>
      </w:r>
    </w:p>
    <w:p>
      <w:r>
        <w:t xml:space="preserve">Chef boyardee contra el hambre en el mundo a la mierda alimentamos al mundo patrocinado por #Obama</w:t>
      </w:r>
    </w:p>
    <w:p>
      <w:r>
        <w:t xml:space="preserve">Realmente espero que #Obama gane. Eso es todo. #Elecciones2012</w:t>
      </w:r>
    </w:p>
    <w:p>
      <w:r>
        <w:t xml:space="preserve">Yo me cago en Boosie Boo...no puedo votar a Romney tho...estas chicas necesitan esta ayuda que las deje vivir.</w:t>
      </w:r>
    </w:p>
    <w:p>
      <w:r>
        <w:t xml:space="preserve">Me han despedido... no el bueno... Seguid siendo gilipollas, amigos... ¡Obama no os va a ayudar!</w:t>
      </w:r>
    </w:p>
    <w:p>
      <w:r>
        <w:t xml:space="preserve">Independientemente de sus creencias o de su edad, estas serán probablemente las #elecciones más importantes en las que tendrá el privilegio de emitir su voto.</w:t>
      </w:r>
    </w:p>
    <w:p>
      <w:r>
        <w:t xml:space="preserve">#elección No soy multimillonario pero si lo fuera querría que me cobraran menos impuestos. De momento creo que los multimillonarios deberían pagar más</w:t>
      </w:r>
    </w:p>
    <w:p>
      <w:r>
        <w:t xml:space="preserve">Estos #demócratas en la convención JAMMIN' y realmente en el ritmo #proud lol</w:t>
      </w:r>
    </w:p>
    <w:p>
      <w:r>
        <w:t xml:space="preserve">Tres palabras para describir toda la convención del Partido Republicano.</w:t>
      </w:r>
    </w:p>
    <w:p>
      <w:r>
        <w:t xml:space="preserve">Mis negros tienen suficiente blanco para construir la casa de Barack</w:t>
      </w:r>
    </w:p>
    <w:p>
      <w:r>
        <w:t xml:space="preserve">Fantástico discurso de Obama en el #DNC2012 . No podría esperar más una victoria demócrata.</w:t>
      </w:r>
    </w:p>
    <w:p>
      <w:r>
        <w:t xml:space="preserve">@Ang13013 ¿estás viendo la convención? #RomneyRyan2012. Me reuní con el segundo grupo de estudiantes que están tan ansiosos por aprender. )</w:t>
      </w:r>
    </w:p>
    <w:p>
      <w:r>
        <w:t xml:space="preserve">@WAHHGONZILLA nunca dije que fuera un buen presidente. Simplemente no me gusta Romney.</w:t>
      </w:r>
    </w:p>
    <w:p>
      <w:r>
        <w:t xml:space="preserve">Stanford homie dijo que trabajó para Mitt Romney este verano... A lo que yo respondí - Lo siento por eso hermano</w:t>
      </w:r>
    </w:p>
    <w:p>
      <w:r>
        <w:t xml:space="preserve">Me gusta este comercial con Bill Clinton. El equipo #Obama</w:t>
      </w:r>
    </w:p>
    <w:p>
      <w:r>
        <w:t xml:space="preserve">El mundo se desmorona a nuestro alrededor y nos preocupamos por el tipo impositivo efectivo de algunos... ¿en serio? #política #elección2012</w:t>
      </w:r>
    </w:p>
    <w:p>
      <w:r>
        <w:t xml:space="preserve">Tan feliz que pude ver al presidente!!!! #obama</w:t>
      </w:r>
    </w:p>
    <w:p>
      <w:r>
        <w:t xml:space="preserve">La convención de Romney fue tan blanca que tuve que bajar el contraste de mi televisión. Por cierto, soy blanco... ¡Me cegó!</w:t>
      </w:r>
    </w:p>
    <w:p>
      <w:r>
        <w:t xml:space="preserve">No sería divertido jugar al Monopoly con Obama. Redistribuiría todas las casas, los hoteles y el dinero en cuanto empezaras a ganar.</w:t>
      </w:r>
    </w:p>
    <w:p>
      <w:r>
        <w:t xml:space="preserve">@TheDailyShow puso clips de Mitt que no había visto. OMG es mucho peor de lo que pensaba. #Election2012 #sayuncle</w:t>
      </w:r>
    </w:p>
    <w:p>
      <w:r>
        <w:t xml:space="preserve">Me alegro de que Obama haya matado a Bin Laden #NuncaOlvides911 #4moreYears</w:t>
      </w:r>
    </w:p>
    <w:p>
      <w:r>
        <w:t xml:space="preserve">@BarackObama Tienes razón señor barack mitt no se lo toma a clases el no sabe lo que pasa con la vida de los americanos</w:t>
      </w:r>
    </w:p>
    <w:p>
      <w:r>
        <w:t xml:space="preserve">Un gran aplauso para Paul Ryan, que sabe lo que hay que hacer #Romney/Ryan'12</w:t>
      </w:r>
    </w:p>
    <w:p>
      <w:r>
        <w:t xml:space="preserve">Clase cancelada el jueves por culpa de Obama jeje me encanta</w:t>
      </w:r>
    </w:p>
    <w:p>
      <w:r>
        <w:t xml:space="preserve">Es importante mostrar el amor de Cristo a todas las personas no sólo a los #republicanos o #demócratas ... El amor es igual ... &gt;3</w:t>
      </w:r>
    </w:p>
    <w:p>
      <w:r>
        <w:t xml:space="preserve">No olvides registrarte para votar! #natlvoterreg day! #votar #elección2012</w:t>
      </w:r>
    </w:p>
    <w:p>
      <w:r>
        <w:t xml:space="preserve">EXCELENTE PUNTO ¿Cómo pudo George #ROMNEY postularse a #Prez si nació en México? #Mitt dijo que su padre había nacido en México</w:t>
      </w:r>
    </w:p>
    <w:p>
      <w:r>
        <w:t xml:space="preserve">obama dirige el gov derecho fuk him ...say it twitter fuk obama campaign.and fuk im gettin kiked out 4 kik the nigga out that pushed your dauter</w:t>
      </w:r>
    </w:p>
    <w:p>
      <w:r>
        <w:t xml:space="preserve">Ese momento incómodo en el que te das cuenta de que el eslogan de Mitt Romney, América Americana, era el mismo eslogan utilizado por el KKK en 1922</w:t>
      </w:r>
    </w:p>
    <w:p>
      <w:r>
        <w:t xml:space="preserve">Y si Romney se convierte en presidente. Probablemente me postularía. #elección</w:t>
      </w:r>
    </w:p>
    <w:p>
      <w:r>
        <w:t xml:space="preserve">#RomneyRyan2012 quita los martes de tetas. #ChadReed2012 quiere que el público sea feliz. #fuckromney #realtalk</w:t>
      </w:r>
    </w:p>
    <w:p>
      <w:r>
        <w:t xml:space="preserve">Algunas personas boicotearon una pizzería porque el dueño abrazó a Obama #ThatsSomeRepublicanShit</w:t>
      </w:r>
    </w:p>
    <w:p>
      <w:r>
        <w:t xml:space="preserve">Aprende y entiende realmente los planes económicos de Romney y Obama y luego ven a decirme a quién apoyas. #4másaños #por favor</w:t>
      </w:r>
    </w:p>
    <w:p>
      <w:r>
        <w:t xml:space="preserve">Que se joda el gobierno de los Estados Unidos. Por firmar la NDAA jódete Obama no eres más que un mentiroso y jódete NASA por no prepararnos...</w:t>
      </w:r>
    </w:p>
    <w:p>
      <w:r>
        <w:t xml:space="preserve">¿Dices que quieres un gobierno más pequeño, #GOP? Salgan de mi útero y dejen de decirle a la gente que se ama que no puede casarse. #hipócritas</w:t>
      </w:r>
    </w:p>
    <w:p>
      <w:r>
        <w:t xml:space="preserve">Mi negro tiene suficiente blanco para construir una casa Barack #Weezy</w:t>
      </w:r>
    </w:p>
    <w:p>
      <w:r>
        <w:t xml:space="preserve">Casi quiero ver a Romney convertirse en presidente sólo para ver a los EE.UU. desmoronarse por ser tan estúpido. #EstoEsMalo?</w:t>
      </w:r>
    </w:p>
    <w:p>
      <w:r>
        <w:t xml:space="preserve">Todo el mundo tiene que ir a votar! Juego y jugar como Romney. Es divertido. #RomneyRyan2012</w:t>
      </w:r>
    </w:p>
    <w:p>
      <w:r>
        <w:t xml:space="preserve">Voy a votar por #Romney así que apoyen a #Romney para presidente</w:t>
      </w:r>
    </w:p>
    <w:p>
      <w:r>
        <w:t xml:space="preserve">Una vez que te vuelves negro nunca vuelves atrás América lol #Obama #2012 #4moreyears #Forward</w:t>
      </w:r>
    </w:p>
    <w:p>
      <w:r>
        <w:t xml:space="preserve">Este hombre negro en la Casa Blanca, Barack Obama, es extraordinariamente brillante y lo tengo en alta estima. Apoyo a Obama para su segundo mandato.</w:t>
      </w:r>
    </w:p>
    <w:p>
      <w:r>
        <w:t xml:space="preserve">#MiSeñalDeLosSinCasaDiríaVotaPorObamaO prepárate para ver muchas más señales como esta!!!</w:t>
      </w:r>
    </w:p>
    <w:p>
      <w:r>
        <w:t xml:space="preserve">Durante una manifestación en Tampa @chucknorris realizó una patada giratoria.El viento generado ha redirigido a Isaac lejos del RNC #GOP2012</w:t>
      </w:r>
    </w:p>
    <w:p>
      <w:r>
        <w:t xml:space="preserve">¿Kanye west llamando a mitt romney? Sigue con el rap maricón aunque seas un puto #SUCK en ello...si acaso sigue siendo un puto iggnorante</w:t>
      </w:r>
    </w:p>
    <w:p>
      <w:r>
        <w:t xml:space="preserve">Nueva pegatina para el parachoques de #RomneyRyan2012 vista en CoMo! En serio me emociono cada vez.</w:t>
      </w:r>
    </w:p>
    <w:p>
      <w:r>
        <w:t xml:space="preserve">@billmaher Eso no es cierto él realmente se preocupa por nosotros los plebeyos. Romney y su mujer empezaron a preocuparse después de vivir una mansión de un dormitorio</w:t>
      </w:r>
    </w:p>
    <w:p>
      <w:r>
        <w:t xml:space="preserve">@megynkelly ¿POR QUÉ Mitt Romney es mormón pero Harry Reid, mano derecha de Obama, no es mormón?</w:t>
      </w:r>
    </w:p>
    <w:p>
      <w:r>
        <w:t xml:space="preserve">¿Estaba Clint Eastwood borracho? #RNC #RNC2012 #GOP</w:t>
      </w:r>
    </w:p>
    <w:p>
      <w:r>
        <w:t xml:space="preserve">@BarackObama #4MOREYEARS !!</w:t>
      </w:r>
    </w:p>
    <w:p>
      <w:r>
        <w:t xml:space="preserve">Todos los votos se cuentan igual, pero algunos son más iguales que otros. Esto me hace sentir orgulloso de formar parte de la Granja de Animales, es decir, de los #EstadosUnidos #Elecciones.</w:t>
      </w:r>
    </w:p>
    <w:p>
      <w:r>
        <w:t xml:space="preserve">El hecho de que no haya temporada de la NHL a partir de ahora solo hace que me emocione aún más por los #debateselectorales del próximo mes. #TodoLoQueQueda</w:t>
      </w:r>
    </w:p>
    <w:p>
      <w:r>
        <w:t xml:space="preserve">¿por qué todo el mundo dice ya que va a ganar romney? ¿me estoy perdiendo algo? no te lo creas, y asegúrate de votar</w:t>
      </w:r>
    </w:p>
    <w:p>
      <w:r>
        <w:t xml:space="preserve">¡Genial, gracias! #Inspirational. Gracias por el trabajo que están haciendo. Traigan a FL a casa! Acabo de hacer una donación a #ObamaBiden2012</w:t>
      </w:r>
    </w:p>
    <w:p>
      <w:r>
        <w:t xml:space="preserve">El discurso de #ClintEastwood fue horrible, grosero y lleno de errores... eso resume la plataforma republicana #demócratas</w:t>
      </w:r>
    </w:p>
    <w:p>
      <w:r>
        <w:t xml:space="preserve">Las encuestas son estúpidas. Estos dos payasos aún no han debatido. #elección2012</w:t>
      </w:r>
    </w:p>
    <w:p>
      <w:r>
        <w:t xml:space="preserve">Barack Obama respeta más a los extranjeros ilegales y a los terroristas que a los empresarios estadounidenses. (tomado de un tweet de JayDavis)</w:t>
      </w:r>
    </w:p>
    <w:p>
      <w:r>
        <w:t xml:space="preserve">@davidjeremiah Barack Obama es un demonio empeñado en la destrucción pero Romney también lo es. El mormonismo es la iglesia de la apostasía que recrea a Cristo.</w:t>
      </w:r>
    </w:p>
    <w:p>
      <w:r>
        <w:t xml:space="preserve">No puedo creer todas las historias de #Harry desnudo desde #Vegas!!! El #Presidente #Obama también estaba en Las Vegas en ese momento (vestido)</w:t>
      </w:r>
    </w:p>
    <w:p>
      <w:r>
        <w:t xml:space="preserve">Barack Obama cantando cosas en youtube es lo más grande</w:t>
      </w:r>
    </w:p>
    <w:p>
      <w:r>
        <w:t xml:space="preserve">Algunas personas son tan estrechas de mente que tienen que apilar sus prejuicios verticalmente! ¿Puedes deletrear #GOP, #Fox #RWNJ, #NRA? #p2 #CTL</w:t>
      </w:r>
    </w:p>
    <w:p>
      <w:r>
        <w:t xml:space="preserve">Me encanta la época de elecciones. Me permite darme cuenta de quién es estúpido y necesita ser borrado de mis listas de amigos #president2012</w:t>
      </w:r>
    </w:p>
    <w:p>
      <w:r>
        <w:t xml:space="preserve">Apuesto a que los cristianos bíblicos son menos propensos a ajustarse a sus expectativas este otoño.@karlRove #GoP #FoundationofAmerica #Spritual #Faith</w:t>
      </w:r>
    </w:p>
    <w:p>
      <w:r>
        <w:t xml:space="preserve">@DailyPamphlet #tcot #LNYHBT #GOP #RomneyRyan2012 Ahí vas usando palabras en clave otra vez. Chris Matthews sabe que no eres más que un racista.</w:t>
      </w:r>
    </w:p>
    <w:p>
      <w:r>
        <w:t xml:space="preserve">Esta chica en mi clase de gobierno no sabía el nombre de Romney hoy...</w:t>
      </w:r>
    </w:p>
    <w:p>
      <w:r>
        <w:t xml:space="preserve">Si niggas voto fah romney hombre que todos los jodidos smh .. por favor</w:t>
      </w:r>
    </w:p>
    <w:p>
      <w:r>
        <w:t xml:space="preserve">@HuffingtonPost NOOOOOOOOO. Se equivocan. América estaría jodida ! @BarackObama y @JoeBiden hasta el final! #adelante #ObamaBiden2012</w:t>
      </w:r>
    </w:p>
    <w:p>
      <w:r>
        <w:t xml:space="preserve">@LilCblackwell Estoy muy en desacuerdo con eso. Ya veremos lo que tienes que decir cuando Romney sea elegido. Siento que seas un ignorante y un desinformado</w:t>
      </w:r>
    </w:p>
    <w:p>
      <w:r>
        <w:t xml:space="preserve">¿Crees que es realmente una coincidencia que Mitt Romney esté aumentando la sutil retórica racista? No. De ninguna manera.</w:t>
      </w:r>
    </w:p>
    <w:p>
      <w:r>
        <w:t xml:space="preserve">@MorningJoe cómo es que #Romney habla de operar el gobierno como un negocio privado. Los beneficios son fabulosos, el desempleo es alto. ¿Cómo es eso reconfortante?</w:t>
      </w:r>
    </w:p>
    <w:p>
      <w:r>
        <w:t xml:space="preserve">No puedo esperar a ver este debate presidencial esta noche #obama #debates</w:t>
      </w:r>
    </w:p>
    <w:p>
      <w:r>
        <w:t xml:space="preserve">Si votas a Mitt Romney, eres un idiota y odias a América</w:t>
      </w:r>
    </w:p>
    <w:p>
      <w:r>
        <w:t xml:space="preserve">lmfao ¿oísteis hablar de ese negro que fue arrestado por tuitear que quería matar a obama?</w:t>
      </w:r>
    </w:p>
    <w:p>
      <w:r>
        <w:t xml:space="preserve">Romney se anunciaría en twitter el día del debate. No puede ser tendencia de otra manera. #4moreyears</w:t>
      </w:r>
    </w:p>
    <w:p>
      <w:r>
        <w:t xml:space="preserve">¡Amén! Si Obama pierde, voy a empacar toda mi mierda y me mudaré al fondo del bikini, a la mierda.</w:t>
      </w:r>
    </w:p>
    <w:p>
      <w:r>
        <w:t xml:space="preserve">Hay cosas que nunca tendrán sentido para mí. #Elecciones2012</w:t>
      </w:r>
    </w:p>
    <w:p>
      <w:r>
        <w:t xml:space="preserve">Estoy del lado de @BarackObama en más del 80% de los temas - ¡debe tener la oportunidad de continuar lo que empezó! #obamabiden2012</w:t>
      </w:r>
    </w:p>
    <w:p>
      <w:r>
        <w:t xml:space="preserve">Maggie Brooks y Louise Slaughter tienen que salir de mi televisión. Por favor y gracias. #election2012 #mudsling</w:t>
      </w:r>
    </w:p>
    <w:p>
      <w:r>
        <w:t xml:space="preserve">Chris Christie predice que el debate de esta semana será el cambio de rumbo de #Romney. Más tarde, dará el pistoletazo de salida a su nueva dieta en el Golden Corral. #MTP</w:t>
      </w:r>
    </w:p>
    <w:p>
      <w:r>
        <w:t xml:space="preserve">Estamos muy entusiasmados porque esta semana es la Semana del Orgullo Democrático en el campus. Tenemos un montón de eventos emocionantes planeados! #gobama #dems2012</w:t>
      </w:r>
    </w:p>
    <w:p>
      <w:r>
        <w:t xml:space="preserve">Neil Armstrong asesinado mientras dormía por Mitt Romney #NeilArmstrong #Romney</w:t>
      </w:r>
    </w:p>
    <w:p>
      <w:r>
        <w:t xml:space="preserve">Obama no es responsable de los disturbios árabes @cnn @BarackObama y @whitehouse</w:t>
      </w:r>
    </w:p>
    <w:p>
      <w:r>
        <w:t xml:space="preserve">Creo que me registraré para votar. Porque la beca Pell es el único tipo de dinero que estoy recibiendo. No voy a tocar los préstamos hasta la escuela de medicina. #Obama</w:t>
      </w:r>
    </w:p>
    <w:p>
      <w:r>
        <w:t xml:space="preserve">Este mundo es un infierno tanto si Obama es reelegido como si gana Romney. #elección2012</w:t>
      </w:r>
    </w:p>
    <w:p>
      <w:r>
        <w:t xml:space="preserve">Escuchando a un tipo de la oficina central escupir mierda sobre mitt romney... Vete a la mierda tú y tus puntos de vista, amigo. No apoyo el odio de ninguna manera, imbécil.</w:t>
      </w:r>
    </w:p>
    <w:p>
      <w:r>
        <w:t xml:space="preserve">Primer debate presidencial esta noche. #GonnaKillIt #RomneyRyan2012 @MittRomney</w:t>
      </w:r>
    </w:p>
    <w:p>
      <w:r>
        <w:t xml:space="preserve">Escuchando a Obama me doy cuenta de que todas esas drogas de las que hablaba en su libro deben haber causado graves alusiones</w:t>
      </w:r>
    </w:p>
    <w:p>
      <w:r>
        <w:t xml:space="preserve">Barack, el éxito no consiste en cuánto dinero ganas. Se trata de la diferencia que haces en la vida de las personas. --@MichelleObama #DNC2012</w:t>
      </w:r>
    </w:p>
    <w:p>
      <w:r>
        <w:t xml:space="preserve">¡¡Ha dado un grito a Charlotte!! #704 #Obama #NCCU</w:t>
      </w:r>
    </w:p>
    <w:p>
      <w:r>
        <w:t xml:space="preserve">La multitud de 18.000 personas que ha asistido hoy al discurso en el recinto festivo frente al lago de Milwaukee ha sido la mayor de la campaña de reelección de #Obama. #momentum</w:t>
      </w:r>
    </w:p>
    <w:p>
      <w:r>
        <w:t xml:space="preserve">Sigue a Obama y Avanzaremos al votar a Obama!!! #Campaña2012</w:t>
      </w:r>
    </w:p>
    <w:p>
      <w:r>
        <w:t xml:space="preserve">Por qué los #republicanos / #teaparty son tan jodidamente estúpidos? #pissedoff</w:t>
      </w:r>
    </w:p>
    <w:p>
      <w:r>
        <w:t xml:space="preserve">Vi al presidente #41 y #43 hoy en @rydercup, incluso vi al reverendo Jesse Jackson, ¡supongo que los #demócratas no apoyan el mayor evento de golf del país!</w:t>
      </w:r>
    </w:p>
    <w:p>
      <w:r>
        <w:t xml:space="preserve">¿Romney tiene cinco hijos? Estoy bastante seguro de que, estadísticamente hablando, uno de esos tipos tiene que ser #gay. Ley de los promedios, gente...</w:t>
      </w:r>
    </w:p>
    <w:p>
      <w:r>
        <w:t xml:space="preserve">Hey #Liberales! ¿Es hora de que el apaciguador en jefe #Obama llame a Buzz Aldrin de la NASA para arreglar la crisis de la embajada? http//t.co/V5nr5bFC</w:t>
      </w:r>
    </w:p>
    <w:p>
      <w:r>
        <w:t xml:space="preserve">Jimmy fallon rockea #barack obama tributo a taylor tune # just the best # vote obama 4 more yrs</w:t>
      </w:r>
    </w:p>
    <w:p>
      <w:r>
        <w:t xml:space="preserve">Nueva pegatina para el parachoques de #RomneyRyan2012 vista en CoMo! En serio me emociono cada vez.</w:t>
      </w:r>
    </w:p>
    <w:p>
      <w:r>
        <w:t xml:space="preserve">Estos #demócratas en la convención JAMMIN' y realmente en el ritmo #proud lol</w:t>
      </w:r>
    </w:p>
    <w:p>
      <w:r>
        <w:t xml:space="preserve">Estoy harto de toda la gente de Obama en el campus. Por favor, salgan de mi camino</w:t>
      </w:r>
    </w:p>
    <w:p>
      <w:r>
        <w:t xml:space="preserve">@BarackObama ¡Sudáfrica necesita un presidente como Barack Obama!</w:t>
      </w:r>
    </w:p>
    <w:p>
      <w:r>
        <w:t xml:space="preserve">Vamos mitt, explica tu error al decir que te referías a la "mayoría silenciosa y trabajadora", a la "gente silenciosa del murciélago" si quieres. #Romney #thethickofit</w:t>
      </w:r>
    </w:p>
    <w:p>
      <w:r>
        <w:t xml:space="preserve">'¡Los estudiantes sólo piensan que todos van a pagar sus estudios!' Odio a los #republicanos. Fuera de mi lugar de trabajo.</w:t>
      </w:r>
    </w:p>
    <w:p>
      <w:r>
        <w:t xml:space="preserve">Durante una manifestación en Tampa @chucknorris realizó una patada giratoria.El viento generado ha redirigido a Isaac lejos del RNC #GOP2012</w:t>
      </w:r>
    </w:p>
    <w:p>
      <w:r>
        <w:t xml:space="preserve">#Obama diciendo que los empresarios no construyeron sus propias empresas es como decir que @MichaelPhelps no ganó todas esas Medallas de Oro por su cuenta.</w:t>
      </w:r>
    </w:p>
    <w:p>
      <w:r>
        <w:t xml:space="preserve">¿Cómo es que los republicanos no pueden encontrar un candidato mejor que #Romney? Aunque fuera republicano (no lo soy) no me atrevería a votar por él.</w:t>
      </w:r>
    </w:p>
    <w:p>
      <w:r>
        <w:t xml:space="preserve">Vi que las noticias de la Fox emitieron una persecución de coches que acabó en suicidio. No me sorprende. Han estado emitiendo la de Romney durante los últimos meses. #Gop2012</w:t>
      </w:r>
    </w:p>
    <w:p>
      <w:r>
        <w:t xml:space="preserve">Los anuncios de Romney de "querida hija" realmente me cabrean. Hey #RomneyRyan es el siglo 21, no todas las mujeres eligen tener hijos!</w:t>
      </w:r>
    </w:p>
    <w:p>
      <w:r>
        <w:t xml:space="preserve">@Gage225 ¡Juro que si veo una cosa más sobre Obama!</w:t>
      </w:r>
    </w:p>
    <w:p>
      <w:r>
        <w:t xml:space="preserve">Dos planes. Tu elección América. Tu voto contará! #ObamaBiden2012 #TeamEquality</w:t>
      </w:r>
    </w:p>
    <w:p>
      <w:r>
        <w:t xml:space="preserve">Después de ver el discurso de Michelle Obama, puedo decir con seguridad que ella es la razón por la que @BarackObama ganará. #StrongBlackWoman #4moreyears</w:t>
      </w:r>
    </w:p>
    <w:p>
      <w:r>
        <w:t xml:space="preserve">¡Este es mi presidente! Así que a lidiar con ello! #4MoreYears #Obama2012 http//t.co/4BW7U6vN</w:t>
      </w:r>
    </w:p>
    <w:p>
      <w:r>
        <w:t xml:space="preserve">@TonyFritch Yo también quiero a Romney, pero las probabilidades están a favor de Obama en este momento</w:t>
      </w:r>
    </w:p>
    <w:p>
      <w:r>
        <w:t xml:space="preserve">Me toca hacer la votación nominal del #GOP2012 para Nebraska. Un verdadero honor. #NEGOP.</w:t>
      </w:r>
    </w:p>
    <w:p>
      <w:r>
        <w:t xml:space="preserve">¿Estaba Clint Eastwood borracho? #RNC #RNC2012 #GOP</w:t>
      </w:r>
    </w:p>
    <w:p>
      <w:r>
        <w:t xml:space="preserve">No olvides registrarte para votar! #natlvoterreg day! #votar #elección2012</w:t>
      </w:r>
    </w:p>
    <w:p>
      <w:r>
        <w:t xml:space="preserve">Todo lo que he visto son anuncios republicanos que hablan de Obama. puta dime qué vas a hacer diferente ..................esperaré #republicanos #demócratas</w:t>
      </w:r>
    </w:p>
    <w:p>
      <w:r>
        <w:t xml:space="preserve">El hecho de que no haya temporada de la NHL a partir de ahora solo hace que me emocione aún más por los #debateselectorales del próximo mes. #TodoLoQueQueda</w:t>
      </w:r>
    </w:p>
    <w:p>
      <w:r>
        <w:t xml:space="preserve">Voy a votar por #Romney así que apoyen a #Romney para presidente</w:t>
      </w:r>
    </w:p>
    <w:p>
      <w:r>
        <w:t xml:space="preserve">Un par de simpatizantes liberales de Obama acaban de llamar a nuestra puerta y me han preguntado si apoyaba a Obama. Mi reacción No, es un presidente terrible #Romney</w:t>
      </w:r>
    </w:p>
    <w:p>
      <w:r>
        <w:t xml:space="preserve">¿QUIÉN ES EL GILIPOLLAS QUE DECIDIÓ PONER ANUNCIOS DE APOYO A OBAMA EN MI PANDORA? Comunista. #RomneyRyan2012</w:t>
      </w:r>
    </w:p>
    <w:p>
      <w:r>
        <w:t xml:space="preserve">@Norsu2 @IngrahamAngle Sí, Laura, necesitas más información sobre el hombre. Por favor, haznos el favor a todos. #tcot #mitt2012 #romney</w:t>
      </w:r>
    </w:p>
    <w:p>
      <w:r>
        <w:t xml:space="preserve">@davidjeremiah Barack Obama es un demonio empeñado en la destrucción pero Romney también lo es. El mormonismo es la iglesia de la apostasía que recrea a Cristo.</w:t>
      </w:r>
    </w:p>
    <w:p>
      <w:r>
        <w:t xml:space="preserve">Estaba leyendo sobre algo de política, no estoy sintiendo la reforma de salud de #Obama. ¿Es eso cierto? ¿Debes tener un seguro de salud?</w:t>
      </w:r>
    </w:p>
    <w:p>
      <w:r>
        <w:t xml:space="preserve">@JasonPollock El tema número 1 DEBERÍA ser el Tribunal Supremo. #Elección2012</w:t>
      </w:r>
    </w:p>
    <w:p>
      <w:r>
        <w:t xml:space="preserve">#RomneyRyan2012 mitin en Commerce Twp, MI hoy... Fue literalmente así de cerca!! #increíble #BelieveInAmerica http//t.co/GnceIuLS</w:t>
      </w:r>
    </w:p>
    <w:p>
      <w:r>
        <w:t xml:space="preserve">Esta elección presidencial es como tratar de elegir qué tipo de cáncer prefiero tener para los próximos 4 años.. #elección #presidencial</w:t>
      </w:r>
    </w:p>
    <w:p>
      <w:r>
        <w:t xml:space="preserve">¡Oficialmente registrado para votar en Chapel Hill! #RomneyRyan #GOP2012</w:t>
      </w:r>
    </w:p>
    <w:p>
      <w:r>
        <w:t xml:space="preserve">El gobierno de Obama utiliza las noticias de #China Xinhua para promover su propia propaganda #comunista. ¿Pájaros de una pluma, Hugh? Buen movimiento camarada O. #Socialista</w:t>
      </w:r>
    </w:p>
    <w:p>
      <w:r>
        <w:t xml:space="preserve">@ChrisMooney @thinkprogress Me sorprende que no haya acusado a Obama de tener una máquina del tiempo.</w:t>
      </w:r>
    </w:p>
    <w:p>
      <w:r>
        <w:t xml:space="preserve">¡Buenos días, América! Hola, hola, me voy a trabajar. Gracias a Dios Todopoderoso tengo un trabajo no gracias a Barack Obama.</w:t>
      </w:r>
    </w:p>
    <w:p>
      <w:r>
        <w:t xml:space="preserve">Mitt Romney quiere prohibir el porno....fuck that nigga.</w:t>
      </w:r>
    </w:p>
    <w:p>
      <w:r>
        <w:t xml:space="preserve">@CameronCulp12 esperas que obama conozca todo el daño de la economía a nivel nacional, no le eches la culpa a bush que pudo haber prevenido durante el 04-07</w:t>
      </w:r>
    </w:p>
    <w:p>
      <w:r>
        <w:t xml:space="preserve">No puedo esperar para votar.. #OBAMA</w:t>
      </w:r>
    </w:p>
    <w:p>
      <w:r>
        <w:t xml:space="preserve">Y si Romney se convierte en presidente. Probablemente me postularía. #elección</w:t>
      </w:r>
    </w:p>
    <w:p>
      <w:r>
        <w:t xml:space="preserve">¿Piensa Romney alguna vez antes de hablar? Sus comentarios de hoy son antiamericanos #Elección2012</w:t>
      </w:r>
    </w:p>
    <w:p>
      <w:r>
        <w:t xml:space="preserve">una vez más, 140 caracteres no son suficientes. quiero despotricar sobre lo mierda que es romney como candidato y como persona.</w:t>
      </w:r>
    </w:p>
    <w:p>
      <w:r>
        <w:t xml:space="preserve">El cambio va a venir como dijo Barack el poder del dinero el respeto como dijo el Lox</w:t>
      </w:r>
    </w:p>
    <w:p>
      <w:r>
        <w:t xml:space="preserve">Acabo de ver el video de #Romney. Aquí está mi opinión objetiva sobre el tema lol!</w:t>
      </w:r>
    </w:p>
    <w:p>
      <w:r>
        <w:t xml:space="preserve">#RomneyRyan2012 Acabo de ver a @JIMMYRSAPP en Stossel en Fox News como parte de la campaña de Romney!!!!</w:t>
      </w:r>
    </w:p>
    <w:p>
      <w:r>
        <w:t xml:space="preserve">Sólo para que sepas que Barack Obama estará aquí el viernes @blaiseFf así que creo que deberías reservar un vuelo cuanto antes.</w:t>
      </w:r>
    </w:p>
    <w:p>
      <w:r>
        <w:t xml:space="preserve">@MichelleObama Lo dijo Clinton hace dos días y lo repetiré. Barack tiene suerte de tener una mujer inteligente a su lado.</w:t>
      </w:r>
    </w:p>
    <w:p>
      <w:r>
        <w:t xml:space="preserve">Me pregunto cómo planean Ryan y Romney facilitar la participación federal en las tasas de interés de los préstamos estudiantiles.</w:t>
      </w:r>
    </w:p>
    <w:p>
      <w:r>
        <w:t xml:space="preserve">@LilCblackwell Estoy muy en desacuerdo con eso. Ya veremos lo que tienes que decir cuando Romney sea elegido. Siento que seas un ignorante y un desinformado</w:t>
      </w:r>
    </w:p>
    <w:p>
      <w:r>
        <w:t xml:space="preserve">según una encuesta reciente, 5 de cada 4 personas se sienten ofendidas por mitt romney</w:t>
      </w:r>
    </w:p>
    <w:p>
      <w:r>
        <w:t xml:space="preserve">Ni siquiera sabe de dónde viene el agua durante un huracán y ¿quieres que sea presidente? #smdh #romney #Eastwooding</w:t>
      </w:r>
    </w:p>
    <w:p>
      <w:r>
        <w:t xml:space="preserve">@fagcunt emma watson, obama, y kevin jonas u gotta kill one fuck one marry one, GO</w:t>
      </w:r>
    </w:p>
    <w:p>
      <w:r>
        <w:t xml:space="preserve">Más bien si TU presidente es negro (Obama) o blanco (Romney)... mi presidente siempre será verde</w:t>
      </w:r>
    </w:p>
    <w:p>
      <w:r>
        <w:t xml:space="preserve">@SarahPalinLinks Obama cumplió su promesa de cambio con el socialismo y ahora es el momento de que el RNC le explique a la gente de América</w:t>
      </w:r>
    </w:p>
    <w:p>
      <w:r>
        <w:t xml:space="preserve">@NegativeVORP ha sido hasta ahora. Aunque permite a Obama definir sus pocas propuestas políticas. Si Romney pierde, estará permitiendo que O lo defina.</w:t>
      </w:r>
    </w:p>
    <w:p>
      <w:r>
        <w:t xml:space="preserve">Me han despedido... no el bueno... Seguid siendo gilipollas, amigos... ¡Obama no os va a ayudar!</w:t>
      </w:r>
    </w:p>
    <w:p>
      <w:r>
        <w:t xml:space="preserve">@NateLOlsen ¡Presidente de 1 término! #obama</w:t>
      </w:r>
    </w:p>
    <w:p>
      <w:r>
        <w:t xml:space="preserve">@Obama2012 @BarackObama Y veo que el dinero de mis impuestos va a ayudar a gente que debería ayudarse a sí misma. #ROMNEY</w:t>
      </w:r>
    </w:p>
    <w:p>
      <w:r>
        <w:t xml:space="preserve">EEUU tiene 32 homicidios con armas por día muy triste regular #obama #romney</w:t>
      </w:r>
    </w:p>
    <w:p>
      <w:r>
        <w:t xml:space="preserve">@wildsanekev #obama va a 1,21 con #betfair y #romney a 5,5 con #paddypower apuesta tu hipoteca por #obama</w:t>
      </w:r>
    </w:p>
    <w:p>
      <w:r>
        <w:t xml:space="preserve">Dinesh D'Souza es un maldito idiota. #Obama</w:t>
      </w:r>
    </w:p>
    <w:p>
      <w:r>
        <w:t xml:space="preserve">Contento de que estaremos en el centro para el @dnc. Hemos luchado contra la lluvia toda la semana, recibiremos a @BarackObama como si hubiera 60k en la casa! #Elección2012</w:t>
      </w:r>
    </w:p>
    <w:p>
      <w:r>
        <w:t xml:space="preserve">Mitt Romney ha sido pillado en tantas mentiras públicamente que es ridículo... y Paul Ryan es simplemente un imbécil. #MiOpinión</w:t>
      </w:r>
    </w:p>
    <w:p>
      <w:r>
        <w:t xml:space="preserve">Alguien que me diga qué es una "violación legítima". Tengo que recordarlo por si acaso se extiende en la sociedad de SA #smed12 #Romney</w:t>
      </w:r>
    </w:p>
    <w:p>
      <w:r>
        <w:t xml:space="preserve">Odio meter la #religión en las cosas pero NO quiero un #presidente mormón #Problemas</w:t>
      </w:r>
    </w:p>
    <w:p>
      <w:r>
        <w:t xml:space="preserve">Algunas personas son tan ignorantes.... #elección</w:t>
      </w:r>
    </w:p>
    <w:p>
      <w:r>
        <w:t xml:space="preserve">#RomneyRyan2012 Los demócratas son extraterrestres de algún ware unbenost al cominsence thinking person.Did he say he was going to tell the truth</w:t>
      </w:r>
    </w:p>
    <w:p>
      <w:r>
        <w:t xml:space="preserve">Jugando a encontrar la minoría en el juego de beber de la Convención #RNC. WOW nunca he estado tan sobrio en mi vida. #GOP</w:t>
      </w:r>
    </w:p>
    <w:p>
      <w:r>
        <w:t xml:space="preserve">Me uní al club de Jóvenes Republicanos por #RomneyRyan2012</w:t>
      </w:r>
    </w:p>
    <w:p>
      <w:r>
        <w:t xml:space="preserve">#Obama es el mejor!!!! Voten por él amigos!! -)</w:t>
      </w:r>
    </w:p>
    <w:p>
      <w:r>
        <w:t xml:space="preserve">La abreviatura de Barack Obama es muy divertida - BObama #smile</w:t>
      </w:r>
    </w:p>
    <w:p>
      <w:r>
        <w:t xml:space="preserve">El único momento de sorpresa en la convención del RNC es cuando la cara de Romney, apresuradamente asegurada, se cae revelando la electrónica. El electorado lo ignora.</w:t>
      </w:r>
    </w:p>
    <w:p>
      <w:r>
        <w:t xml:space="preserve">@davidaxelrod para mí esta elección es sobre el bien VS el mal,.y Obama es el mal encarnado y tú también y el resto de comunistas.</w:t>
      </w:r>
    </w:p>
    <w:p>
      <w:r>
        <w:t xml:space="preserve">Los anuncios de televisión de Obama son absolutamente repugnantes</w:t>
      </w:r>
    </w:p>
    <w:p>
      <w:r>
        <w:t xml:space="preserve">Romney no puede tener una oportunidad, ¿verdad? Para un sueco, es bastante surrealista. #elección</w:t>
      </w:r>
    </w:p>
    <w:p>
      <w:r>
        <w:t xml:space="preserve">Yo navego por los canales a veces, sólo para ver dónde están las mentes de los negros, los políticos me tuercen la cabeza, vi un anuncio de Romney, cuando escribí esa línea...</w:t>
      </w:r>
    </w:p>
    <w:p>
      <w:r>
        <w:t xml:space="preserve">Ima root for Romney this election, because #Obama is #MAINSTREAM</w:t>
      </w:r>
    </w:p>
    <w:p>
      <w:r>
        <w:t xml:space="preserve">@Minarzouki no me hagas hablar de Romney. Él genuinamente me asusta.</w:t>
      </w:r>
    </w:p>
    <w:p>
      <w:r>
        <w:t xml:space="preserve">¿Soy el único que sabe que incluso si Mitt Romney es elegido, lo más probable es que Planned Parenthood siga existiendo?</w:t>
      </w:r>
    </w:p>
    <w:p>
      <w:r>
        <w:t xml:space="preserve">¡Amigo, que se joda Romney! Literalmente interrumpiendo cada video de YouTube. Perdió mi voto, quiero decir que nunca iba a votar por ti de todos modos. Perra.</w:t>
      </w:r>
    </w:p>
    <w:p>
      <w:r>
        <w:t xml:space="preserve">@chrisrockoz ¡Eres un CULO! #GOP2012 #Forward2012</w:t>
      </w:r>
    </w:p>
    <w:p>
      <w:r>
        <w:t xml:space="preserve">@MSNBC no nos importa el show de #Romney es más importante la cobertura del #Huracán</w:t>
      </w:r>
    </w:p>
    <w:p>
      <w:r>
        <w:t xml:space="preserve">Ahí tienes, Janine. Haciendo a Barack el extranjero de nuevo. #LeaMucho #</w:t>
      </w:r>
    </w:p>
    <w:p>
      <w:r>
        <w:t xml:space="preserve">No puedo esperar a que terminen las elecciones para no tener que ver otro anuncio político durante otros cuatro años. #elección</w:t>
      </w:r>
    </w:p>
    <w:p>
      <w:r>
        <w:t xml:space="preserve">La Fed debería acabar y punto.Han jodido ellos solos cualquier posibilidad de recuperación de EEUU.El dólar no vale nada.Los precios suben como resultado. #gop</w:t>
      </w:r>
    </w:p>
    <w:p>
      <w:r>
        <w:t xml:space="preserve">No sé por qué pero tengo muchas ganas de ver a #Obama contra #Romney mañana por la noche. No puedo esperar al #debate.</w:t>
      </w:r>
    </w:p>
    <w:p>
      <w:r>
        <w:t xml:space="preserve">Es simple....quieres vivir vota por #Obama...quieres morir........bueno todos saben el resto...</w:t>
      </w:r>
    </w:p>
    <w:p>
      <w:r>
        <w:t xml:space="preserve">Hombrennnnn te diré esto... si Barack alguna vez le levantara la voz así a Michelle apostaría dinero a que ella le habría hecho Ochocinco...</w:t>
      </w:r>
    </w:p>
    <w:p>
      <w:r>
        <w:t xml:space="preserve">¿Dices que quieres un gobierno más pequeño, #GOP? Salgan de mi útero y dejen de decirle a la gente que se ama que no puede casarse. #hipócritas</w:t>
      </w:r>
    </w:p>
    <w:p>
      <w:r>
        <w:t xml:space="preserve">Mitt Romney dijo que va a cuidar a los afroamericanos.....#Liar</w:t>
      </w:r>
    </w:p>
    <w:p>
      <w:r>
        <w:t xml:space="preserve">@DrewConrad @ZAGGdaily sentado junto al Presidente Obama!</w:t>
      </w:r>
    </w:p>
    <w:p>
      <w:r>
        <w:t xml:space="preserve">WSJ, Benghazi fue un gran fallo de seguridad... no hay que engañarse... ahora si el gobierno lo admitiera. http//t.co/g0NmGw2q #tcot #gop</w:t>
      </w:r>
    </w:p>
    <w:p>
      <w:r>
        <w:t xml:space="preserve">@TichinaArnold gotta luv It... Entonces... ¿está Bin Laden mejor ahora que hace 4 años? #4másaños</w:t>
      </w:r>
    </w:p>
    <w:p>
      <w:r>
        <w:t xml:space="preserve">SI ESCUCHO UN SOLO ANUNCIO MÁS DE OBAMA O ROMNEY, VOTARÉ COMO INDEPENDIENTE. Estoy bromeando. No puedo votar.</w:t>
      </w:r>
    </w:p>
    <w:p>
      <w:r>
        <w:t xml:space="preserve">¿Puede ser ya noviembre para que podamos librarnos de estos anuncios y de la cobertura de la convención? #elección2012</w:t>
      </w:r>
    </w:p>
    <w:p>
      <w:r>
        <w:t xml:space="preserve">El #GOP se está volviendo más bizarro y perverso a cada minuto. Están haciendo que los cienciólogos parezcan cuerdos en comparación.</w:t>
      </w:r>
    </w:p>
    <w:p>
      <w:r>
        <w:t xml:space="preserve">noamscheiber sullivanamy Buena suerte impulsando su campaña de "fusión nacional de armas". Esperemos que Obama recoja la idea.</w:t>
      </w:r>
    </w:p>
    <w:p>
      <w:r>
        <w:t xml:space="preserve">Así que la clase ha sido cancelada para poder escuchar el discurso de Obama... Realmente me gustaría ir</w:t>
      </w:r>
    </w:p>
    <w:p>
      <w:r>
        <w:t xml:space="preserve">#Obama - ¡un verdadero orador para nuestro tiempo! Ojalá el Reino Unido tuviera esta suerte!</w:t>
      </w:r>
    </w:p>
    <w:p>
      <w:r>
        <w:t xml:space="preserve">@IrenieM @dorisatkinson @alanp305 @RCdeWinter @elegantdame @hartcap ¡Si es verdad! Tonto total sobre las mujeres! #Elitismo #Romney</w:t>
      </w:r>
    </w:p>
    <w:p>
      <w:r>
        <w:t xml:space="preserve">Viendo la repetición de The Haters. Oh, me refiero a @FNTheFive . Creo que se odian más a sí mismos que a #Obama @FoxNews #Romney</w:t>
      </w:r>
    </w:p>
    <w:p>
      <w:r>
        <w:t xml:space="preserve">Nada ha cambiado. La #CIA sigue financiando a los matones yihadistas #Saudí #AlQueda en #Siria a pesar de las órdenes del #Presidente #Obama. Recuerda el #9.11 Sameold.</w:t>
      </w:r>
    </w:p>
    <w:p>
      <w:r>
        <w:t xml:space="preserve">@andyrutledge #América necesita esto. Dios lo bendiga señor! #elección2012</w:t>
      </w:r>
    </w:p>
    <w:p>
      <w:r>
        <w:t xml:space="preserve">Preferiría salir con Obama que estar en el trabajo ahora mismo #fml</w:t>
      </w:r>
    </w:p>
    <w:p>
      <w:r>
        <w:t xml:space="preserve">Así que vamos a entender esto, la carrera presidencial es #Obama Vs. un tipo que está en contra del derecho de las mujeres a elegir y el otro es un #Mormón</w:t>
      </w:r>
    </w:p>
    <w:p>
      <w:r>
        <w:t xml:space="preserve">Es por gente como #ToddAkins que me niego a votar nunca al #GOP. No importa lo mucho que odie a los dumbocratas.</w:t>
      </w:r>
    </w:p>
    <w:p>
      <w:r>
        <w:t xml:space="preserve">Gran y emotivo discurso de Romney anoche. Reveló mucho sobre quién es como hombre #RomneyRyan2012</w:t>
      </w:r>
    </w:p>
    <w:p>
      <w:r>
        <w:t xml:space="preserve">#obama ¿Qué tan emocionante es esto? Haz que la gorra encaje en la cabeza.</w:t>
      </w:r>
    </w:p>
    <w:p>
      <w:r>
        <w:t xml:space="preserve">@BarackObama Tienes razón señor barack mitt no se lo toma a clases el no sabe lo que pasa con la vida de los americanos</w:t>
      </w:r>
    </w:p>
    <w:p>
      <w:r>
        <w:t xml:space="preserve">Ayye Beyonce me acaba de enviar un correo electrónico, ¡supongo que tengo que donar ahora! #obama2012 #4moreyears</w:t>
      </w:r>
    </w:p>
    <w:p>
      <w:r>
        <w:t xml:space="preserve">Los traficantes de armas de Estados Unidos se están preparando para el mayor evento de su año, tanto si Barack Obama es elegido como si no #IamanAfrican</w:t>
      </w:r>
    </w:p>
    <w:p>
      <w:r>
        <w:t xml:space="preserve">Hasta la madre naturaleza odia a los #republicanos @MittRomney</w:t>
      </w:r>
    </w:p>
    <w:p>
      <w:r>
        <w:t xml:space="preserve">A la mierda esta mierda de #obama y #romney todos estos malditos comerciales dicen la misma mierda sobre ambos ppl fuck it @Bju1c369 for #president</w:t>
      </w:r>
    </w:p>
    <w:p>
      <w:r>
        <w:t xml:space="preserve">¡Dios bendiga a Mitt Romney! #FOX #newgirl #FOXNEWS #republicanos</w:t>
      </w:r>
    </w:p>
    <w:p>
      <w:r>
        <w:t xml:space="preserve">Hey #Liberales! ¿Es hora de que el apaciguador en jefe #Obama llame a Buzz Aldrin de la NASA para arreglar la crisis de la embajada? http//t.co/V5nr5bFC</w:t>
      </w:r>
    </w:p>
    <w:p>
      <w:r>
        <w:t xml:space="preserve">#RomneyRyan2012 puede lamer mi puto clítoris. jódanse perras</w:t>
      </w:r>
    </w:p>
    <w:p>
      <w:r>
        <w:t xml:space="preserve">Estoy muy emocionado por votar en estas elecciones y por fin ejercer mi derecho a elegir a nuestro próximo presidente #Obama</w:t>
      </w:r>
    </w:p>
    <w:p>
      <w:r>
        <w:t xml:space="preserve">El único momento de sorpresa en la convención del RNC es cuando la cara de Romney, apresuradamente asegurada, se cae revelando la electrónica. El electorado lo ignora.</w:t>
      </w:r>
    </w:p>
    <w:p>
      <w:r>
        <w:t xml:space="preserve">A ver si lo entiendo. En MTP, ¿Romney elogia a Clinton y ataca a su compañero de fórmula? #Elección2012</w:t>
      </w:r>
    </w:p>
    <w:p>
      <w:r>
        <w:t xml:space="preserve">Obama condena el ataque a la embajada en Libia, pero ni siquiera menciona el ataque en El Cairo? ¿Por qué les damos miles de millones?</w:t>
      </w:r>
    </w:p>
    <w:p>
      <w:r>
        <w:t xml:space="preserve">Hombre, no puedo esperar al debate presidencial de mañana. Realmente quiero ver el debate de Romney.</w:t>
      </w:r>
    </w:p>
    <w:p>
      <w:r>
        <w:t xml:space="preserve">Cada vez que escucho los discursos de Obama, me dan ganas de llorar por lo increíble que es en lo que hace #4moreyears #favoritepresident</w:t>
      </w:r>
    </w:p>
    <w:p>
      <w:r>
        <w:t xml:space="preserve">Entonces soñé que Obama venía a visitar a mi marido a nuestra hermosa casa. Fue una visión tan buena de lo que podría ser la vida.</w:t>
      </w:r>
    </w:p>
    <w:p>
      <w:r>
        <w:t xml:space="preserve">'¡Los estudiantes sólo piensan que todos van a pagar sus estudios!' Odio a los #republicanos. Fuera de mi lugar de trabajo.</w:t>
      </w:r>
    </w:p>
    <w:p>
      <w:r>
        <w:t xml:space="preserve">Los partidarios de Obama van a escuchar todas sus notas de sonido de 2008 y 2012. NO TIENE NADA CON QUÉ PRESENTARSE. Está diciendo las mismas cosas... #GOP2012</w:t>
      </w:r>
    </w:p>
    <w:p>
      <w:r>
        <w:t xml:space="preserve">Estaba leyendo algo de política, no estoy sintiendo la reforma sanitaria de #Obama. ¿Es eso cierto? ¿Debes tener un seguro de salud?</w:t>
      </w:r>
    </w:p>
    <w:p>
      <w:r>
        <w:t xml:space="preserve">Esta semana, personas de todo el mundo morirán luchando por una voz, mientras los #republicanos de Estados Unidos luchan por quitarte la tuya. #FightVoterID</w:t>
      </w:r>
    </w:p>
    <w:p>
      <w:r>
        <w:t xml:space="preserve">#Elecciones2012 Mi siguiente gran pregunta ¿Los republicanos siguen siendo dueños de TODAS las máquinas de votación? ¿¡¡REALMENTE!!? #ConflictoDeIntereses #Robo #Idiotas</w:t>
      </w:r>
    </w:p>
    <w:p>
      <w:r>
        <w:t xml:space="preserve">@Minarzouki no me hagas hablar de Romney. Él genuinamente me asusta.</w:t>
      </w:r>
    </w:p>
    <w:p>
      <w:r>
        <w:t xml:space="preserve">Creo que @MittRomney tiene razón, el #47% de la gente nunca iba a votar por él incluso antes de que saliera ese vídeo. Buena elección, #GOP2012</w:t>
      </w:r>
    </w:p>
    <w:p>
      <w:r>
        <w:t xml:space="preserve">Esperemos que los verificadores de hechos del discurso responsabilicen a los #demócratas tanto como lo hicieron con el @GOP anoche. #countryoverparty</w:t>
      </w:r>
    </w:p>
    <w:p>
      <w:r>
        <w:t xml:space="preserve">@JedediahBila @SenRandPaul Vamos Rand Paul presumiendo de Romney..si que es cierto..es MI senador!!! whoohoooo</w:t>
      </w:r>
    </w:p>
    <w:p>
      <w:r>
        <w:t xml:space="preserve">@zacharymolk93 tío los iPhones se fabrican en Asia qué esperabas... #RomneyRyan2012</w:t>
      </w:r>
    </w:p>
    <w:p>
      <w:r>
        <w:t xml:space="preserve">Una vez que te vuelves negro nunca vuelves atrás América lol #Obama #2012 #4moreyears #Forward</w:t>
      </w:r>
    </w:p>
    <w:p>
      <w:r>
        <w:t xml:space="preserve">¿Por qué el #GOP en el cargo se preocupa por mi #vagina? Malditos #republicanos. #TransvaginalUltrasounds</w:t>
      </w:r>
    </w:p>
    <w:p>
      <w:r>
        <w:t xml:space="preserve">Algunas personas boicotearon una pizzería porque el dueño abrazó a Obama #ThatsSomeRepublicanShit</w:t>
      </w:r>
    </w:p>
    <w:p>
      <w:r>
        <w:t xml:space="preserve">Es curioso que todos los tuiteros cabreados con #Obama por declinar una petición de reunión con Netanyahu sean conservadores racistas.</w:t>
      </w:r>
    </w:p>
    <w:p>
      <w:r>
        <w:t xml:space="preserve">Así que la madre del presidente Barack Obama sabe cómo devolverle el culo, ¿eh?</w:t>
      </w:r>
    </w:p>
    <w:p>
      <w:r>
        <w:t xml:space="preserve">Este país es asqueroso!!! #RomneyRyan2012</w:t>
      </w:r>
    </w:p>
    <w:p>
      <w:r>
        <w:t xml:space="preserve">¿Por qué aprobar un proyecto de ley que prohíbe la #PE? La actividad física beneficia al cerebro. ¿Explíquenme esto queridos #republicanos de #Florida?</w:t>
      </w:r>
    </w:p>
    <w:p>
      <w:r>
        <w:t xml:space="preserve">Si eres un profesor, una mujer, parte del movimiento LGBT, dependes de #HealthCare / #SS / Gov't Pensions, etc serías un tonto si apoyas a #Romney.</w:t>
      </w:r>
    </w:p>
    <w:p>
      <w:r>
        <w:t xml:space="preserve">#Obama debería bombardear a #Irán, ¡AHORA! Irán NO debe tener armas nucleares! Ejecuta a las víctimas de violación de niños 4 'adulterio'! Es una locura!</w:t>
      </w:r>
    </w:p>
    <w:p>
      <w:r>
        <w:t xml:space="preserve">Ante el desmoronamiento de la política de Obama, la Casa Blanca culpa al cine de los disturbios en Oriente Medio http//t.co/p61tBbEw</w:t>
      </w:r>
    </w:p>
    <w:p>
      <w:r>
        <w:t xml:space="preserve">Regístrese para votar! Hazlo! #Obama</w:t>
      </w:r>
    </w:p>
    <w:p>
      <w:r>
        <w:t xml:space="preserve">Ahora mismo el GOP está tratando de prohibir el aborto. Sin importar la circunstancia. #Wow #Election2012</w:t>
      </w:r>
    </w:p>
    <w:p>
      <w:r>
        <w:t xml:space="preserve">@chuckdteach Estoy de acuerdo campaña muy negativa #fact #Campaña2012</w:t>
      </w:r>
    </w:p>
    <w:p>
      <w:r>
        <w:t xml:space="preserve">@kasiaretros Y voy a llamar a mi padre BARACK OBAMA y él va a enviar a toda tu familia a IRAK así que pruébame#TRUE</w:t>
      </w:r>
    </w:p>
    <w:p>
      <w:r>
        <w:t xml:space="preserve">Genial tuve que escuchar a Obama hablar hoy él es tan grande omg</w:t>
      </w:r>
    </w:p>
    <w:p>
      <w:r>
        <w:t xml:space="preserve">Bonificaciones y muchos otros incentivos... Vamos, estoy esperando la captura ... Incluso Obama no promete a los estadounidenses aunque Romney está a la cabeza</w:t>
      </w:r>
    </w:p>
    <w:p>
      <w:r>
        <w:t xml:space="preserve">El primer mandato de Obama es un completo fracaso. Cualquiera que vote por un fracaso probado es un uniformado, un descerebrado o un perdedor.</w:t>
      </w:r>
    </w:p>
    <w:p>
      <w:r>
        <w:t xml:space="preserve">Que se jodan los #demócratas - Que se jodan los #republicanos - están llenos de mierda. Así que dejad de creeros la mierda. Malditos retrasados.</w:t>
      </w:r>
    </w:p>
    <w:p>
      <w:r>
        <w:t xml:space="preserve">#OBAMA2012 Rally hoy @ 430pm frente al edificio CENS. Ven a #GetRegistered y apoya. #4MásAños</w:t>
      </w:r>
    </w:p>
    <w:p>
      <w:r>
        <w:t xml:space="preserve">Obama quería un cambio y yo le tiré un par de putos centavos.</w:t>
      </w:r>
    </w:p>
    <w:p>
      <w:r>
        <w:t xml:space="preserve">Fort Collins es generalmente una ciudad relativamente libre de douchebag. La llegada de Obama mañana va a multiplicar por diez el número de imbéciles #Republicanos</w:t>
      </w:r>
    </w:p>
    <w:p>
      <w:r>
        <w:t xml:space="preserve">El gobierno de la República de Corea ha decidido que el gobierno de la República de Corea debe ser el responsable de la seguridad de las personas.</w:t>
      </w:r>
    </w:p>
    <w:p>
      <w:r>
        <w:t xml:space="preserve">Queridos #republicanos que dicen NO al #DREAM #Act ¡pueden hacer un #país lleno de ignorantes! ¿Realmente lo #necesitan?</w:t>
      </w:r>
    </w:p>
    <w:p>
      <w:r>
        <w:t xml:space="preserve">@BarackObama ¡Sudáfrica necesita un presidente como Barack Obama!</w:t>
      </w:r>
    </w:p>
    <w:p>
      <w:r>
        <w:t xml:space="preserve">¿Notan cómo el #GOP se lamenta por los no nacidos, pero da la espalda a los niños actualmente vivos, actualmente sufriendo y actualmente desesperados?</w:t>
      </w:r>
    </w:p>
    <w:p>
      <w:r>
        <w:t xml:space="preserve">Contento de que estaremos en el centro para el @dnc. Hemos luchado contra la lluvia toda la semana, recibiremos a @BarackObama como si hubiera 60k en la casa! #Elección2012</w:t>
      </w:r>
    </w:p>
    <w:p>
      <w:r>
        <w:t xml:space="preserve">Nada en la vida es gratis hay que trabajar duro. A menos que seas un demócrata- Entrenador Triveri #Republicanos</w:t>
      </w:r>
    </w:p>
    <w:p>
      <w:r>
        <w:t xml:space="preserve">Sabes que es malo cuando incluso FOX NEWS llama a la mierda en su discurso.... #Ryanspeech #mitt2012</w:t>
      </w:r>
    </w:p>
    <w:p>
      <w:r>
        <w:t xml:space="preserve">Dudo inmediatamente de la cordura de alguien que está bien asumiendo la responsabilidad de toda la desesperanza de Estados Unidos... #Presidente #TrabajoSucio</w:t>
      </w:r>
    </w:p>
    <w:p>
      <w:r>
        <w:t xml:space="preserve">@PaulSandySMH Voy a votar a Mitt sólo por ser ignorante #elección2012</w:t>
      </w:r>
    </w:p>
    <w:p>
      <w:r>
        <w:t xml:space="preserve">El daño que @BarackObama ha hecho a #América no tiene fin. Es hora de echarlo de la Casa Blanca. #tcot #gop #teaparty</w:t>
      </w:r>
    </w:p>
    <w:p>
      <w:r>
        <w:t xml:space="preserve">Política bipartidista Desconfío de ambos bandos, y también de cualquiera que siga ciegamente a uno de ellos. No te tomes la pastilla azul! #elección2012</w:t>
      </w:r>
    </w:p>
    <w:p>
      <w:r>
        <w:t xml:space="preserve">Ima root for Romney this election, because #Obama is #MAINSTREAM</w:t>
      </w:r>
    </w:p>
    <w:p>
      <w:r>
        <w:t xml:space="preserve">No podría dar un #flyingfuck que Obama viene a la UIS.</w:t>
      </w:r>
    </w:p>
    <w:p>
      <w:r>
        <w:t xml:space="preserve">@CatpawBack trueee Siento que los demócratas se han matado en su convención hasta ahora #ObamaBiden2012</w:t>
      </w:r>
    </w:p>
    <w:p>
      <w:r>
        <w:t xml:space="preserve">¿Quién animó seriamente a Mitt Romney a presentarse a la presidencia? Es como la Karen de todos los grupos, en plan @DaneCook Y Mean Girls.</w:t>
      </w:r>
    </w:p>
    <w:p>
      <w:r>
        <w:t xml:space="preserve">#FREEFRED O MITT ROMNEY VA A SER PRESIDENTE</w:t>
      </w:r>
    </w:p>
    <w:p>
      <w:r>
        <w:t xml:space="preserve">Estimado #GOP Por favor, piense largo y tendido durante los próximos 4 años, evalúe su dirección y seleccione un candidato apropiado para Presidente en el '16 #fb</w:t>
      </w:r>
    </w:p>
    <w:p>
      <w:r>
        <w:t xml:space="preserve">Bill Clinton debería ser el Secretario de Explicar las Cosas! Apoyando a Barack #Demócratas #Obama</w:t>
      </w:r>
    </w:p>
    <w:p>
      <w:r>
        <w:t xml:space="preserve">predicción - #GOP #superpac papás saben que se acabó para #mitt y R va a verter todo su $$ en las carreras del Congreso. #mantenerlalucha</w:t>
      </w:r>
    </w:p>
    <w:p>
      <w:r>
        <w:t xml:space="preserve">No entiendo muy bien lo que está pasando en #Libia, así que opto por guardar silencio. Quizás #Romney debería seguir mi ejemplo.</w:t>
      </w:r>
    </w:p>
    <w:p>
      <w:r>
        <w:t xml:space="preserve">oh mierda mi hijo barack tiene bill clinton en el comercial de la campaña lol</w:t>
      </w:r>
    </w:p>
    <w:p>
      <w:r>
        <w:t xml:space="preserve">De todos los republicanos calificados que tienen más de 35 años, Mitt Romney fue el mejor que el #GOP pudo acordar?</w:t>
      </w:r>
    </w:p>
    <w:p>
      <w:r>
        <w:t xml:space="preserve">Romney no puede tener una oportunidad, ¿verdad? Para un sueco, es bastante surrealista. #elección</w:t>
      </w:r>
    </w:p>
    <w:p>
      <w:r>
        <w:t xml:space="preserve">Lmao la gente de color me chifla con estas cosas de Obama !! Pero es que amamos a nuestro Presidente !!</w:t>
      </w:r>
    </w:p>
    <w:p>
      <w:r>
        <w:t xml:space="preserve">#Romney es el castigo del universo</w:t>
      </w:r>
    </w:p>
    <w:p>
      <w:r>
        <w:t xml:space="preserve">Mitt Romney no podría ser un republicano más estereotipado si lo intentara, y conociendo a Estados Unidos probablemente eso hará que le voten.</w:t>
      </w:r>
    </w:p>
    <w:p>
      <w:r>
        <w:t xml:space="preserve">Presidente #Obama, el Medio Oriente está en llamas. SON LAS 3 DE LA MAÑANA Y EL TELÉFONO ESTÁ SONANDO!!! #tcot</w:t>
      </w:r>
    </w:p>
    <w:p>
      <w:r>
        <w:t xml:space="preserve">La gente no entiende que si Romney es elegido ahí va nuestra marihuana medicinal y cualquier posibilidad de legalización #fuckromney #Obama</w:t>
      </w:r>
    </w:p>
    <w:p>
      <w:r>
        <w:t xml:space="preserve">Nicki Minaj la cagó con esa frase de Mitt Romney, sea verdad o no.</w:t>
      </w:r>
    </w:p>
    <w:p>
      <w:r>
        <w:t xml:space="preserve">¿Por qué #Romney no ayudó a MA a superar el puesto 47 de 50 en creación de empleo mientras era gobernador? #msnbc2012</w:t>
      </w:r>
    </w:p>
    <w:p>
      <w:r>
        <w:t xml:space="preserve">@marcorubio estuvo simplemente fantástico. Qué tremendo patriota es. Su futuro es muy brillante. #GOP2012</w:t>
      </w:r>
    </w:p>
    <w:p>
      <w:r>
        <w:t xml:space="preserve">Estoy con @mittromney en 2012. Aquí hay una foto que muestra mi apoyo. Compruébalo! #mitt2012 #withmitt http//t.co/Paeydp21</w:t>
      </w:r>
    </w:p>
    <w:p>
      <w:r>
        <w:t xml:space="preserve">Ni siquiera estamos en octubre y ya estoy cansado de todas estas afirmaciones falsas que hacen ambas campañas. Es como un circo... #Elecciones2012</w:t>
      </w:r>
    </w:p>
    <w:p>
      <w:r>
        <w:t xml:space="preserve">Felicidades @CondoleezzaRice por su membresía en el Augusta National. Ahora sé por qué no querías ser la candidata a vicepresidenta del #GOP</w:t>
      </w:r>
    </w:p>
    <w:p>
      <w:r>
        <w:t xml:space="preserve">Mitt Romney quiere prohibir el porno....fuck that nigga.</w:t>
      </w:r>
    </w:p>
    <w:p>
      <w:r>
        <w:t xml:space="preserve">Recuerde que Ben Laden se ha ido, Sadam se ha ido, que eran su presidente cuando todo lo que sucede ... Proteger y servir ... Barack HUSSEIN OBAMA JR.</w:t>
      </w:r>
    </w:p>
    <w:p>
      <w:r>
        <w:t xml:space="preserve">@BLIGBUSINESS si me puedes dar una buena razón por la que los NO millonarios deberían votar a Romney puede que te de alguna barra!</w:t>
      </w:r>
    </w:p>
    <w:p>
      <w:r>
        <w:t xml:space="preserve">¿Quién está listo para el Día de la Fotografía de L'Etoile mañana? Esta chica lo está!! #Presidente #L2013</w:t>
      </w:r>
    </w:p>
    <w:p>
      <w:r>
        <w:t xml:space="preserve">Nunca me importó la política hasta que @courtneytia me dijo que #cosmo dice que #romney quiere prohibir los abortos y que el seguro no cubra los anticonceptivos</w:t>
      </w:r>
    </w:p>
    <w:p>
      <w:r>
        <w:t xml:space="preserve">Delegado de Romney #gop2012 solo coronación ceremonial de #Romney. ¿Preguntado por qué estamos en Tampa? Moneymessage.</w:t>
      </w:r>
    </w:p>
    <w:p>
      <w:r>
        <w:t xml:space="preserve">por fin me pongo al día con todos los discursos del DNC de esta semana #4moreyears</w:t>
      </w:r>
    </w:p>
    <w:p>
      <w:r>
        <w:t xml:space="preserve">No sé si #Romney pero Paul Ryan será #POTUS en algún momento. Estoy apostando por ello.</w:t>
      </w:r>
    </w:p>
    <w:p>
      <w:r>
        <w:t xml:space="preserve">Bueno, al menos en estas elecciones, podemos elegir nuestro veneno. Tan cierto... #Elección2012 #fracaso</w:t>
      </w:r>
    </w:p>
    <w:p>
      <w:r>
        <w:t xml:space="preserve">¿Realmente Nicki Minaj apoyó a Mitt Romney?</w:t>
      </w:r>
    </w:p>
    <w:p>
      <w:r>
        <w:t xml:space="preserve">@PiersTonight @Schwarzenegger @yeswecan1 Los norteamericanos creen que uno es honesto hasta el fondo incluso a puerta cerrada como Romney, 47%</w:t>
      </w:r>
    </w:p>
    <w:p>
      <w:r>
        <w:t xml:space="preserve"> #América #elección</w:t>
      </w:r>
    </w:p>
    <w:p>
      <w:r>
        <w:t xml:space="preserve">Rolex Presidencial Yo llamo a esa mierda #Barack !</w:t>
      </w:r>
    </w:p>
    <w:p>
      <w:r>
        <w:t xml:space="preserve">Romney + presidencia epic fail</w:t>
      </w:r>
    </w:p>
    <w:p>
      <w:r>
        <w:t xml:space="preserve">Así que cuando los políticos mienten salen elegidos (#Clegg) y cuando dicen la verdad son destruidos por los medios de comunicación que los tachan de perdedores (#Romney)</w:t>
      </w:r>
    </w:p>
    <w:p>
      <w:r>
        <w:t xml:space="preserve">Chris Christie predice que el debate de esta semana será el cambio de rumbo de #Romney. Más tarde, dará el pistoletazo de salida a su nueva dieta en el Golden Corral. #MTP</w:t>
      </w:r>
    </w:p>
    <w:p>
      <w:r>
        <w:t xml:space="preserve">@Russell Simmons piensa que, #Barack es el primer negro americano en tener un Sueño.</w:t>
      </w:r>
    </w:p>
    <w:p>
      <w:r>
        <w:t xml:space="preserve">@folksalad gracias por honrar a los grandes trabajadores de cuello azul de América. Significa mucho para mí. #Trabajo #Laboral #Obama #América</w:t>
      </w:r>
    </w:p>
    <w:p>
      <w:r>
        <w:t xml:space="preserve">Apoyo la ayuda a los necesitados, me opongo a la financiación de los perezosos. #RomneyRyan2012</w:t>
      </w:r>
    </w:p>
    <w:p>
      <w:r>
        <w:t xml:space="preserve">Hay cosas que nunca tendrán sentido para mí. #Elecciones2012</w:t>
      </w:r>
    </w:p>
    <w:p>
      <w:r>
        <w:t xml:space="preserve">Debe ser divertido saber que pierdes tu dinero, tu tiempo y tu voto. #republicanos</w:t>
      </w:r>
    </w:p>
    <w:p>
      <w:r>
        <w:t xml:space="preserve">SI ESCUCHO UN SOLO ANUNCIO MÁS DE OBAMA O ROMNEY, VOTARÉ COMO INDEPENDIENTE. Estoy bromeando. No puedo votar.</w:t>
      </w:r>
    </w:p>
    <w:p>
      <w:r>
        <w:t xml:space="preserve">@Btrswet ¡Ya veo! jaja #Forward2012 #Obama2012 #4moreyears</w:t>
      </w:r>
    </w:p>
    <w:p>
      <w:r>
        <w:t xml:space="preserve">Preparándose para un emocionante discurso con los #Demócratas y #Obama #Obama2012</w:t>
      </w:r>
    </w:p>
    <w:p>
      <w:r>
        <w:t xml:space="preserve">@gallupnews! No seas tan parcial! Incluye a @JillStein2012 en tus encuestas de las #Elecciones2012!</w:t>
      </w:r>
    </w:p>
    <w:p>
      <w:r>
        <w:t xml:space="preserve">Este hombre negro en la Casa Blanca, Barack Obama, es extraordinariamente brillante y lo tengo en alta estima. Apoyo a Obama para su segundo mandato.</w:t>
      </w:r>
    </w:p>
    <w:p>
      <w:r>
        <w:t xml:space="preserve">En lugar de comprar un café extra antes de clase, donó a @BarackObama hoy ) #lawschool #igotbaracksback #election2012</w:t>
      </w:r>
    </w:p>
    <w:p>
      <w:r>
        <w:t xml:space="preserve">Acabo de terminar el artículo de Michael Lewis en @VanityFair. Lo encontré muy conmovedor. Estoy muy orgulloso de que Barack Obama sea nuestro presidente.</w:t>
      </w:r>
    </w:p>
    <w:p>
      <w:r>
        <w:t xml:space="preserve">No me meto en política pero Romney está lleno de mierda!!</w:t>
      </w:r>
    </w:p>
    <w:p>
      <w:r>
        <w:t xml:space="preserve">Así que los primeros #republicanos odian la declaración de @MittRomney, pero al final de la semana les encanta? #Shady #Libya</w:t>
      </w:r>
    </w:p>
    <w:p>
      <w:r>
        <w:t xml:space="preserve">Presidente Obama Escucha, Mitt. No veo cómo puedes odiar desde fuera de la Casa Blanca, ni siquiera puedes entrar. #GOP2012 lol</w:t>
      </w:r>
    </w:p>
    <w:p>
      <w:r>
        <w:t xml:space="preserve">#Romney puede chuparme el culo! ¡Vete a la mierda con tus leyes anti-gay!</w:t>
      </w:r>
    </w:p>
    <w:p>
      <w:r>
        <w:t xml:space="preserve">recuerda como leí romney/ryan slash por que hice eso</w:t>
      </w:r>
    </w:p>
    <w:p>
      <w:r>
        <w:t xml:space="preserve">No puedo esperar a que terminen las elecciones para no tener que ver otro anuncio político durante otros cuatro años. #elección</w:t>
      </w:r>
    </w:p>
    <w:p>
      <w:r>
        <w:t xml:space="preserve">Por qué el director de música no puso un poco de Carl Orff para Luis Fortu #GOP2012</w:t>
      </w:r>
    </w:p>
    <w:p>
      <w:r>
        <w:t xml:space="preserve">@TheFPShow Obama para que pueda reventar una gorra en él</w:t>
      </w:r>
    </w:p>
    <w:p>
      <w:r>
        <w:t xml:space="preserve">Mi experiencia #doctoral es la #escritura #violenta. Basado en algunas cosas que estoy viendo del #DNC2012 sobre los #republicanos, tengo nuevos casos de estudio -)</w:t>
      </w:r>
    </w:p>
    <w:p>
      <w:r>
        <w:t xml:space="preserve">El fanatismo de los republicanos sólo es igualado por la ignorancia de los demócratas #Elecciones2012</w:t>
      </w:r>
    </w:p>
    <w:p>
      <w:r>
        <w:t xml:space="preserve">Nada ha cambiado. La #CIA sigue financiando a los matones yihadistas #Saudí #AlQueda en #Siria a pesar de las órdenes del #Presidente #Obama. Recuerda el #9.11 Sameold.</w:t>
      </w:r>
    </w:p>
    <w:p>
      <w:r>
        <w:t xml:space="preserve">Acabo de ver el video de #Romney. Aquí está mi opinión objetiva sobre el tema lol!</w:t>
      </w:r>
    </w:p>
    <w:p>
      <w:r>
        <w:t xml:space="preserve">Los #republicanos son tan incómodos cuando se les pone en aprietos sobre temas liberales jaja</w:t>
      </w:r>
    </w:p>
    <w:p>
      <w:r>
        <w:t xml:space="preserve">Estoy cansado de la política, espero que se escondan hasta las #elecciones de noviembre</w:t>
      </w:r>
    </w:p>
    <w:p>
      <w:r>
        <w:t xml:space="preserve">A medida que se acercan las #Elecciones, sería genial encontrar una manera de centrarse en lo que es mejor para los EE.UU. en vez de en el barro. #GoldenRule</w:t>
      </w:r>
    </w:p>
    <w:p>
      <w:r>
        <w:t xml:space="preserve">Independientemente de sus creencias o de su edad, estas serán probablemente las #elecciones más importantes en las que tendrá el privilegio de emitir su voto.</w:t>
      </w:r>
    </w:p>
    <w:p>
      <w:r>
        <w:t xml:space="preserve">@WAHHGONZILLA nunca dije que fuera un buen presidente. Simplemente no me gusta Romney.</w:t>
      </w:r>
    </w:p>
    <w:p>
      <w:r>
        <w:t xml:space="preserve">@CameronCulp12 esperas que obama conozca todo el daño de la economía a nivel nacional, no le eches la culpa a bush que pudo haber prevenido durante el 04-07</w:t>
      </w:r>
    </w:p>
    <w:p>
      <w:r>
        <w:t xml:space="preserve">Creo que el discurso de Michelle Obama del pasado 9nyt fue realmente increíble. Espero que #obama gane. @obama2012</w:t>
      </w:r>
    </w:p>
    <w:p>
      <w:r>
        <w:t xml:space="preserve">Es por eso que me estoy moviendo a NY, LA, PARIS #4moreyears lol</w:t>
      </w:r>
    </w:p>
    <w:p>
      <w:r>
        <w:t xml:space="preserve">Genial ver a un estudiante X representando en el podio en el mitin de Romney. #Election2012 #romneyryan #americascomeback #BelieveInAmerica</w:t>
      </w:r>
    </w:p>
    <w:p>
      <w:r>
        <w:t xml:space="preserve">RT @mrleroi Los #republicanos se han convertido en los #talibanes americanos. Tienen miedo de las vaginas a menos que las controlen porque no pueden controlarse a sí mismas.</w:t>
      </w:r>
    </w:p>
    <w:p>
      <w:r>
        <w:t xml:space="preserve">@Kulprit008 ¿tal vez están tomando el enfoque de mitt romney? Oh sí!!!!! ZING!!!!!</w:t>
      </w:r>
    </w:p>
    <w:p>
      <w:r>
        <w:t xml:space="preserve">Obama parece una versión negra del tipo de la revista Mad.</w:t>
      </w:r>
    </w:p>
    <w:p>
      <w:r>
        <w:t xml:space="preserve">(2 de 2) Y comprando comida basura, con esas tarjetas EBT. Ya son más de 300 libras. Nuestros dólares de los impuestos trabajando duro! #Socialismo #Demócratas #Obama</w:t>
      </w:r>
    </w:p>
    <w:p>
      <w:r>
        <w:t xml:space="preserve">¿Qué? ¿La gente está haciendo cola en el MACC por #Obama ahora mismo? ¿Me das tu horario de clases y tu tiempo libre?</w:t>
      </w:r>
    </w:p>
    <w:p>
      <w:r>
        <w:t xml:space="preserve">raro/histórico para mí al menos. Mientras caminaba a los comerciantes joes en Alejandría, va una niña me preguntó si yo era sólo #Barack #Obama oo</w:t>
      </w:r>
    </w:p>
    <w:p>
      <w:r>
        <w:t xml:space="preserve">@OKCheesus LA PLOMADA EN LA OPERACIÓN METRO NO TIENE NINGÚN SENTIDO. OBAMA ESTA HACIENDO ALGO TURBIO.</w:t>
      </w:r>
    </w:p>
    <w:p>
      <w:r>
        <w:t xml:space="preserve">En el almuerzo de #Inslee #Presidente Clinton. Emocionado de escuchar al Presidente Clinton hablar!</w:t>
      </w:r>
    </w:p>
    <w:p>
      <w:r>
        <w:t xml:space="preserve">Estoy harto de toda la gente de Obama en el campus. Por favor, salgan de mi camino</w:t>
      </w:r>
    </w:p>
    <w:p>
      <w:r>
        <w:t xml:space="preserve">Obama me hace llorar, nunca pensé que llegaría este momento en que tendríamos un presidente negro. #TeamObama #4MoreYears</w:t>
      </w:r>
    </w:p>
    <w:p>
      <w:r>
        <w:t xml:space="preserve">¿Puede ser ya noviembre para que podamos librarnos de estos anuncios y de la cobertura de la convención? #elección2012</w:t>
      </w:r>
    </w:p>
    <w:p>
      <w:r>
        <w:t xml:space="preserve">Romney se anunciaría en twitter el día del debate. No puede ser tendencia de otra manera. #4moreyears</w:t>
      </w:r>
    </w:p>
    <w:p>
      <w:r>
        <w:t xml:space="preserve">@blakehounshell @TonyKaron sí, y por qué una mierda que existe desde 2010 se zumba como si se estrenara el 11-S de 2012... odio los años #electorales...</w:t>
      </w:r>
    </w:p>
    <w:p>
      <w:r>
        <w:t xml:space="preserve">Así que vamos a entender esto, la carrera presidencial es #Obama Vs. un tipo que está en contra del derecho de las mujeres a elegir y el otro es un #Mormón</w:t>
      </w:r>
    </w:p>
    <w:p>
      <w:r>
        <w:t xml:space="preserve">Es importante mostrar el amor de Cristo a todas las personas no sólo a los #republicanos o #demócratas ... El amor es igual ... &gt;3</w:t>
      </w:r>
    </w:p>
    <w:p>
      <w:r>
        <w:t xml:space="preserve">Mitt Romney tiene 60 años &amp;&amp; se ve sexy. Hahahaha ¡Sabe quién quiere que gane! @haleynicolee35</w:t>
      </w:r>
    </w:p>
    <w:p>
      <w:r>
        <w:t xml:space="preserve">No puedo apoyar a los artistas que no apoyan a mi Presidente. #4MásAños</w:t>
      </w:r>
    </w:p>
    <w:p>
      <w:r>
        <w:t xml:space="preserve">Tres palabras para describir toda la convención del Partido Republicano.</w:t>
      </w:r>
    </w:p>
    <w:p>
      <w:r>
        <w:t xml:space="preserve">Cómo u votando en este estado con una identificación fuera del estado Cómo son u votando en enero WTF es un liberam Esto es por qué #republicans mirar hacia abajo en blks</w:t>
      </w:r>
    </w:p>
    <w:p>
      <w:r>
        <w:t xml:space="preserve">twitter a las 218AM PST blah blah blah #RNC2012 blah #Romney blah #Eastwood blah blah #silla blah #Obama blah blah #invisible ?</w:t>
      </w:r>
    </w:p>
    <w:p>
      <w:r>
        <w:t xml:space="preserve">Si la hermana Simone Campbell y los obispos están del lado de Obama los #republicanos tienen que ver que Jesús sería un #demócrata !!!</w:t>
      </w:r>
    </w:p>
    <w:p>
      <w:r>
        <w:t xml:space="preserve">Creo que me registraré para votar. Porque la beca Pell es el único tipo de dinero que estoy recibiendo. No voy a tocar los préstamos hasta la escuela de medicina. #Obama</w:t>
      </w:r>
    </w:p>
    <w:p>
      <w:r>
        <w:t xml:space="preserve">Probablemente porque soy mayor y entiendo más pero los discursos de la 1ª Dama y el Presidente Clinton fueron fenomenales. #4MoreYears #Obama</w:t>
      </w:r>
    </w:p>
    <w:p>
      <w:r>
        <w:t xml:space="preserve">Es una decisión difícil para mí. El loco excesivamente religioso, o el liberal socialista. #Elección2012</w:t>
      </w:r>
    </w:p>
    <w:p>
      <w:r>
        <w:t xml:space="preserve">¿Por qué en cada elección presidencial siento que estoy tratando de decidir entre los Bloods o los Crips?</w:t>
      </w:r>
    </w:p>
    <w:p>
      <w:r>
        <w:t xml:space="preserve">Es simple....quieres vivir vota por #Obama...quieres morir........bueno todos saben el resto...</w:t>
      </w:r>
    </w:p>
    <w:p>
      <w:r>
        <w:t xml:space="preserve">Los anuncios de Romney de "querida hija" realmente me cabrean. Hey #RomneyRyan es el siglo 21, no todas las mujeres eligen tener hijos!</w:t>
      </w:r>
    </w:p>
    <w:p>
      <w:r>
        <w:t xml:space="preserve">Neil Armstrong asesinado mientras dormía por Mitt Romney #NeilArmstrong #Romney</w:t>
      </w:r>
    </w:p>
    <w:p>
      <w:r>
        <w:t xml:space="preserve">@brandonlk No nos preocupemos. Jimmy Carter estaba por delante con mayor margen a estas alturas y ya sabemos cómo acabó. #Mitt2012 #tcot @MittRomney</w:t>
      </w:r>
    </w:p>
    <w:p>
      <w:r>
        <w:t xml:space="preserve">Que se joda el gobierno de los Estados Unidos. Por firmar la NDAA jódete Obama no eres más que un mentiroso y jódete NASA por no prepararnos...</w:t>
      </w:r>
    </w:p>
    <w:p>
      <w:r>
        <w:t xml:space="preserve">Solo 3 negros han tenido el poder suficiente para que les pongan los fans de la iglesia baptista ....Martin Luther The King, Jesus....y mi negro Obama #4MoreYears</w:t>
      </w:r>
    </w:p>
    <w:p>
      <w:r>
        <w:t xml:space="preserve">Más bien si TU presidente es negro (Obama) o blanco (Romney)... mi presidente siempre será verde</w:t>
      </w:r>
    </w:p>
    <w:p>
      <w:r>
        <w:t xml:space="preserve">@CrazdAndBlazd tu eres el Futuro. #garryjohnson #iamlibertarian #RonPaul #Election2012 #Apple #DreamsWest #GOP #GOP2012 #FuckYouTyrants</w:t>
      </w:r>
    </w:p>
    <w:p>
      <w:r>
        <w:t xml:space="preserve">@realDonaldTrump ¡¡Sigue así Sr. Trump!! Vivo tus tomas y creo que USA necesita más realismo!!! #romney</w:t>
      </w:r>
    </w:p>
    <w:p>
      <w:r>
        <w:t xml:space="preserve">@wildsanekev #obama va a 1,21 con #betfair y #romney a 5,5 con #paddypower apuesta tu hipoteca por #obama</w:t>
      </w:r>
    </w:p>
    <w:p>
      <w:r>
        <w:t xml:space="preserve">¿Despedirá Obama al responsable de esta declaración? ... individuos equivocados para herir los sentimientos religiosos de los musulmanes</w:t>
      </w:r>
    </w:p>
    <w:p>
      <w:r>
        <w:t xml:space="preserve">#Obama juega a revelar los impuestos? #Romney debería pedirle que revele los registros escolares @MittRomney @TeamRomney @RepublicanGOP</w:t>
      </w:r>
    </w:p>
    <w:p>
      <w:r>
        <w:t xml:space="preserve">La nueva idea de las #elecciones de EE.UU. son anuncios televisivos más tranquilos. ¡Seguro que consiguen votos! #creamingduringfootball</w:t>
      </w:r>
    </w:p>
    <w:p>
      <w:r>
        <w:t xml:space="preserve">El gobernador Chris Christie hablando a la delegación de UT. Es tan ingenioso! #utpol #utgop #Rnc #romneyryan2012</w:t>
      </w:r>
    </w:p>
    <w:p>
      <w:r>
        <w:t xml:space="preserve">Dios bendiga a América! Vota por #Mitt2012</w:t>
      </w:r>
    </w:p>
    <w:p>
      <w:r>
        <w:t xml:space="preserve">Rr-elegir a Obama sería como hacer retroceder el titanic y golpear de nuevo el burgo de hielo.</w:t>
      </w:r>
    </w:p>
    <w:p>
      <w:r>
        <w:t xml:space="preserve">@davidjeremiah Barack Obama es un demonio empeñado en la destrucción pero Romney también lo es. El mormonismo es la iglesia de la apostasía que recrea a Cristo.</w:t>
      </w:r>
    </w:p>
    <w:p>
      <w:r>
        <w:t xml:space="preserve">Me gusta el plan de 5 puntos de Romney. #Mitt2012</w:t>
      </w:r>
    </w:p>
    <w:p>
      <w:r>
        <w:t xml:space="preserve">@DailyPamphlet #tcot #LNYHBT #GOP #RomneyRyan2012 Ahí vas usando palabras en clave otra vez. Chris Matthews sabe que no eres más que un racista.</w:t>
      </w:r>
    </w:p>
    <w:p>
      <w:r>
        <w:t xml:space="preserve">El #DNC2012 me tiene en directo. Una palabra. Genio. Ese discurso fue pura perfección! #Obama 2012 #4MoreYears !</w:t>
      </w:r>
    </w:p>
    <w:p>
      <w:r>
        <w:t xml:space="preserve">Oye @YouTube, ¿por qué puedo saltarme los anuncios de Obama pero no los de Romney? Eso no parece muy justo...</w:t>
      </w:r>
    </w:p>
    <w:p>
      <w:r>
        <w:t xml:space="preserve">Lo que #romney quería decir con el 47% era que la mitad del país prefería abrazar a un puercoespín antes que votar por él.</w:t>
      </w:r>
    </w:p>
    <w:p>
      <w:r>
        <w:t xml:space="preserve">Todos en el sur de MN @TimWalz no es más que un liberal de izquierda radical Obama/Pelosi/Reid. Despierta gente!!!</w:t>
      </w:r>
    </w:p>
    <w:p>
      <w:r>
        <w:t xml:space="preserve">Este mundo está tan mal! Si yo fuera #presidente las cosas serían muy diferentes #enfadado</w:t>
      </w:r>
    </w:p>
    <w:p>
      <w:r>
        <w:t xml:space="preserve">Tal vez después del debate de esta noche, América se dará cuenta de que #WeCantAfford4More #RomneyRyan2012</w:t>
      </w:r>
    </w:p>
    <w:p>
      <w:r>
        <w:t xml:space="preserve">Obama quiere ayudar a todos estos otros países y pedirles dinero prestado, pero creo que debería centrarse en la gente primero</w:t>
      </w:r>
    </w:p>
    <w:p>
      <w:r>
        <w:t xml:space="preserve">Cuando #Romney dice que #Obama consiguió que se aprobaran todas las leyes que quería, Romney parece tonto. Cierto #CNN #MSNBC #FOX</w:t>
      </w:r>
    </w:p>
    <w:p>
      <w:r>
        <w:t xml:space="preserve">@truthteam2012 progreso. Sigamos avanzando #Obamabiden2012</w:t>
      </w:r>
    </w:p>
    <w:p>
      <w:r>
        <w:t xml:space="preserve">Nada en la vida es gratis hay que trabajar duro. A menos que seas un demócrata- Entrenador Triveri #Republicanos</w:t>
      </w:r>
    </w:p>
    <w:p>
      <w:r>
        <w:t xml:space="preserve">El hecho de que no haya temporada de la NHL a partir de ahora solo hace que me emocione aún más por los #debateselectorales del próximo mes. #TodoLoQueQueda</w:t>
      </w:r>
    </w:p>
    <w:p>
      <w:r>
        <w:t xml:space="preserve">¿Despedirá Obama al responsable de esta declaración? ... individuos equivocados para herir los sentimientos religiosos de los musulmanes</w:t>
      </w:r>
    </w:p>
    <w:p>
      <w:r>
        <w:t xml:space="preserve">@StarJonesEsq También muestra al mundo el tipo de líder que sería #RomneyRyan2012. Su desastroso viaje al extranjero dio una visión profunda. #uglyamerican</w:t>
      </w:r>
    </w:p>
    <w:p>
      <w:r>
        <w:t xml:space="preserve">@chrisrockoz ¡Eres un CULO! #GOP2012 #Forward2012</w:t>
      </w:r>
    </w:p>
    <w:p>
      <w:r>
        <w:t xml:space="preserve">Apoyo la ayuda a los necesitados, me opongo a la financiación de los perezosos. #RomneyRyan2012</w:t>
      </w:r>
    </w:p>
    <w:p>
      <w:r>
        <w:t xml:space="preserve">@chuckdteach Estoy de acuerdo campaña muy negativa #fact #Campaña2012</w:t>
      </w:r>
    </w:p>
    <w:p>
      <w:r>
        <w:t xml:space="preserve">Cowboys vs. Giants &gt; Convención del DNC - gran planificación #DNC2012 #Campaña2012</w:t>
      </w:r>
    </w:p>
    <w:p>
      <w:r>
        <w:t xml:space="preserve">@Obama2012 @BarackObama Y veo que el dinero de mis impuestos va a ayudar a gente que debería ayudarse a sí misma. #ROMNEY</w:t>
      </w:r>
    </w:p>
    <w:p>
      <w:r>
        <w:t xml:space="preserve">Hay una diferencia entre ser presidente y pretender serlo, y #Romney no sabe cuál es.</w:t>
      </w:r>
    </w:p>
    <w:p>
      <w:r>
        <w:t xml:space="preserve">No puedo esperar a escuchar el discurso oficial de aceptación de Obama esta noche. ¿Puede superar los increíbles discursos de Clinton y Michelle Obama? #DNC #4moreyears</w:t>
      </w:r>
    </w:p>
    <w:p>
      <w:r>
        <w:t xml:space="preserve">Paul Ryan es un fraude. #romney #obama #elección http\/\/t.co\/dyQpzhi9</w:t>
      </w:r>
    </w:p>
    <w:p>
      <w:r>
        <w:t xml:space="preserve">#obama sir you have my vote!!!!</w:t>
      </w:r>
    </w:p>
    <w:p>
      <w:r>
        <w:t xml:space="preserve">Cada vez que escucho los discursos de Obama, me dan ganas de llorar por lo increíble que es en lo que hace #4moreyears #favoritepresident</w:t>
      </w:r>
    </w:p>
    <w:p>
      <w:r>
        <w:t xml:space="preserve">Mitt Romney es un maldito idiota.</w:t>
      </w:r>
    </w:p>
    <w:p>
      <w:r>
        <w:t xml:space="preserve">@Motter241 lol ahora espero que el Sr. Romney sea votado para que dentro de un año cuando estemos en la misma posición económica de mierda pueda decir 'te lo dije'</w:t>
      </w:r>
    </w:p>
    <w:p>
      <w:r>
        <w:t xml:space="preserve">#QuieroSaberPorQué la gente es gilipollas y está tan tensa en los meses previos a las #Elecciones durante un año electoral.</w:t>
      </w:r>
    </w:p>
    <w:p>
      <w:r>
        <w:t xml:space="preserve">Bill Clinton debería ser el Secretario de Explicar las Cosas! Apoyando a Barack #Demócratas #Obama</w:t>
      </w:r>
    </w:p>
    <w:p>
      <w:r>
        <w:t xml:space="preserve">Desafortunadamente no escuché lo suficiente del #DNC (o del #RNC para el caso) con respecto a la ayuda para el #PequeñoNegocio ¡Necesitamos ayuda #OBAMA o #ROMNEY!</w:t>
      </w:r>
    </w:p>
    <w:p>
      <w:r>
        <w:t xml:space="preserve">Reunión de #WomenForObama con #JillBiden en Mpls! Estoy muy emocionada. #4MoreYears</w:t>
      </w:r>
    </w:p>
    <w:p>
      <w:r>
        <w:t xml:space="preserve">The Mockers- REPUBLICAN GIRL http//t.co/doBByuc5 No se puede discutir con los hechos. Las mujeres republicanas están más buenas que las demócratas. #GOP2012</w:t>
      </w:r>
    </w:p>
    <w:p>
      <w:r>
        <w:t xml:space="preserve">Me uní al club de Jóvenes Republicanos por #RomneyRyan2012</w:t>
      </w:r>
    </w:p>
    <w:p>
      <w:r>
        <w:t xml:space="preserve">No vamos a retroceder, vamos a avanzar #Obama</w:t>
      </w:r>
    </w:p>
    <w:p>
      <w:r>
        <w:t xml:space="preserve">@kojoshow ¿por qué los recortes en defensa son un anatema para el #gop? Están a favor de que el gobierno funcione como un negocio... a todas las demás agencias se les pide que hagan más con menos.</w:t>
      </w:r>
    </w:p>
    <w:p>
      <w:r>
        <w:t xml:space="preserve">Las políticas de #mittromney son un completo chiste n prácticamente le dará a #obama la presidencia. #teamobama #teamfollowback #obama2012</w:t>
      </w:r>
    </w:p>
    <w:p>
      <w:r>
        <w:t xml:space="preserve">¡Gracias al #Congreso por joder a #Obama! Mientras recuperemos nuestro país #Republicano es! Los #demócratas deben estar en la nómina de los #republicanos.</w:t>
      </w:r>
    </w:p>
    <w:p>
      <w:r>
        <w:t xml:space="preserve">Barack Obama cantando cosas en youtube es lo más grande</w:t>
      </w:r>
    </w:p>
    <w:p>
      <w:r>
        <w:t xml:space="preserve">LOL en el artículo de Rolling Stone sobre Mitt Romney...</w:t>
      </w:r>
    </w:p>
    <w:p>
      <w:r>
        <w:t xml:space="preserve">BaRack em rack Obama , smfh . Los niños ven la mierda</w:t>
      </w:r>
    </w:p>
    <w:p>
      <w:r>
        <w:t xml:space="preserve">Emocionado por ver el debate presidencial mañana por la noche. Seamos realistas, esta fue la verdadera razón por la que vinimos a Georgetown. #elección2012 #DC</w:t>
      </w:r>
    </w:p>
    <w:p>
      <w:r>
        <w:t xml:space="preserve">Así que cuando los políticos mienten salen elegidos (#Clegg) y cuando dicen la verdad son destruidos por los medios de comunicación que los tachan de perdedores (#Romney)</w:t>
      </w:r>
    </w:p>
    <w:p>
      <w:r>
        <w:t xml:space="preserve">@2ndTREASURE el nuevo Obama en SNL suuuuucks! Traigan de vuelta a Fred Armisen!</w:t>
      </w:r>
    </w:p>
    <w:p>
      <w:r>
        <w:t xml:space="preserve">@brandonlk No nos preocupemos. Jimmy Carter estaba por delante con mayor margen a estas alturas y ya sabemos cómo acabó. #Mitt2012 #tcot @MittRomney</w:t>
      </w:r>
    </w:p>
    <w:p>
      <w:r>
        <w:t xml:space="preserve">Independientemente de sus creencias o de su edad, estas serán probablemente las #elecciones más importantes en las que tendrá el privilegio de emitir su voto.</w:t>
      </w:r>
    </w:p>
    <w:p>
      <w:r>
        <w:t xml:space="preserve">Viendo la repetición de The Haters. Oh, me refiero a @FNTheFive . Creo que se odian más a sí mismos que a #Obama @FoxNews #Romney</w:t>
      </w:r>
    </w:p>
    <w:p>
      <w:r>
        <w:t xml:space="preserve">Yo me cago en Boosie Boo...no puedo votar a Romney tho...estas chicas necesitan esta ayuda que las deje vivir.</w:t>
      </w:r>
    </w:p>
    <w:p>
      <w:r>
        <w:t xml:space="preserve">¿Cómo voy a votar si no estoy de acuerdo con todos los candidatos? #GOP #Demócratas #Gobierno</w:t>
      </w:r>
    </w:p>
    <w:p>
      <w:r>
        <w:t xml:space="preserve">No quiero a Obama durante otros 4 años, porque va a arruinar este país y vamos a estar muy endeudados #RomneyRyan2012</w:t>
      </w:r>
    </w:p>
    <w:p>
      <w:r>
        <w:t xml:space="preserve">La multitud de 18.000 personas que ha asistido hoy al discurso en el recinto festivo frente al lago de Milwaukee ha sido la mayor de la campaña de reelección de #Obama. #momentum</w:t>
      </w:r>
    </w:p>
    <w:p>
      <w:r>
        <w:t xml:space="preserve">Romney se anunciaría en twitter el día del debate. No puede ser tendencia de otra manera. #4moreyears</w:t>
      </w:r>
    </w:p>
    <w:p>
      <w:r>
        <w:t xml:space="preserve">Con la comunicación moderna las embajadas son tan necesarias como los látigos de las calesas - Ciérralas todas y ahorra miles de millones. #tcot #teaparty #GOP</w:t>
      </w:r>
    </w:p>
    <w:p>
      <w:r>
        <w:t xml:space="preserve">@ClaytonMorris si eso es lo que les preocupa, entonces tengo una recomendación para una parte del gov que #Romney #Ryan debería reducir.</w:t>
      </w:r>
    </w:p>
    <w:p>
      <w:r>
        <w:t xml:space="preserve">#espn #urbanmeyer y #Obama tienen una relación de amor babosa juntos con estos medios de comunicación sesgados... ¿alguien más se está cansando de esto?</w:t>
      </w:r>
    </w:p>
    <w:p>
      <w:r>
        <w:t xml:space="preserve">#RomneyRyan2012 Los demócratas son extraterrestres de algún ware unbenost al cominsence thinking person.Did he say he was going to tell the truth</w:t>
      </w:r>
    </w:p>
    <w:p>
      <w:r>
        <w:t xml:space="preserve">@fagcunt emma watson, obama, y kevin jonas u gotta kill one fuck one marry one, GO</w:t>
      </w:r>
    </w:p>
    <w:p>
      <w:r>
        <w:t xml:space="preserve">por fin me pongo al día con todos los discursos del DNC de esta semana #4moreyears</w:t>
      </w:r>
    </w:p>
    <w:p>
      <w:r>
        <w:t xml:space="preserve">¿Por qué criticar la dependencia del gobierno perjudica tus posibilidades de ser presidente mientras que criticar la dependencia de Dios y las armas está bien? #romney vs. #obama</w:t>
      </w:r>
    </w:p>
    <w:p>
      <w:r>
        <w:t xml:space="preserve">Estaba leyendo sobre algo de política, no estoy sintiendo la reforma de salud de #Obama. ¿Es eso cierto? ¿Debes tener un seguro de salud?</w:t>
      </w:r>
    </w:p>
    <w:p>
      <w:r>
        <w:t xml:space="preserve">Escuchando a un tipo de la oficina central escupir mierda sobre mitt romney... Vete a la mierda tú y tus puntos de vista, amigo. No apoyo el odio de ninguna manera, imbécil.</w:t>
      </w:r>
    </w:p>
    <w:p>
      <w:r>
        <w:t xml:space="preserve">Sigue a Obama y Avanzaremos al votar a Obama!!! #Campaña2012</w:t>
      </w:r>
    </w:p>
    <w:p>
      <w:r>
        <w:t xml:space="preserve">@andyrutledge #América necesita esto. Dios lo bendiga señor! #elección2012</w:t>
      </w:r>
    </w:p>
    <w:p>
      <w:r>
        <w:t xml:space="preserve">Sólo porque Biden dijo BS, se supone que todos piensan que el presidente es una máquina de maldecir y alcohólico! Vamos VB #Fox25 #republicanos</w:t>
      </w:r>
    </w:p>
    <w:p>
      <w:r>
        <w:t xml:space="preserve">¿QUIÉN ES EL GILIPOLLAS QUE DECIDIÓ PONER ANUNCIOS DE APOYO A OBAMA EN MI PANDORA? Comunista. #RomneyRyan2012</w:t>
      </w:r>
    </w:p>
    <w:p>
      <w:r>
        <w:t xml:space="preserve">#Romney se presenta a #presidente pensando que la mitad del país es una tropa de holgazanes y oportunistas. #Dios salve al mundo de él</w:t>
      </w:r>
    </w:p>
    <w:p>
      <w:r>
        <w:t xml:space="preserve">Cuando Mitt Romney piensa que lo que has dicho es ofensivo y está mal, ESTÁS EQUIVOCADO. (Te miro a ti, Todd Akin).</w:t>
      </w:r>
    </w:p>
    <w:p>
      <w:r>
        <w:t xml:space="preserve">Si eres republicano fracasas en la vida. #Demócratas 2012 #Obama2012 #Porvenir X #Cambio</w:t>
      </w:r>
    </w:p>
    <w:p>
      <w:r>
        <w:t xml:space="preserve">Mi negro tiene suficiente blanco para construir una casa Barack #Weezy</w:t>
      </w:r>
    </w:p>
    <w:p>
      <w:r>
        <w:t xml:space="preserve">@Drastik07 Ve a ver #2016ObamasAmerica y luego ve a votar #RomneyRyan2012 o espero que disfrutes de todo lo que te quiten #ObamaIsACommie</w:t>
      </w:r>
    </w:p>
    <w:p>
      <w:r>
        <w:t xml:space="preserve">Los #republicanos son tan incómodos cuando se les pone en aprietos sobre temas liberales jaja</w:t>
      </w:r>
    </w:p>
    <w:p>
      <w:r>
        <w:t xml:space="preserve">Más bien si TU presidente es negro (Obama) o blanco (Romney)... mi presidente siempre será verde</w:t>
      </w:r>
    </w:p>
    <w:p>
      <w:r>
        <w:t xml:space="preserve">Barack Obama llegó ofreciendo esperanza y cambio. Creo que obtuve más que mi parte de cada uno de ellos. Hazlo de nuevo.</w:t>
      </w:r>
    </w:p>
    <w:p>
      <w:r>
        <w:t xml:space="preserve">Lmao la gente de color me chifla con estas cosas de Obama !! Pero es que amamos a nuestro Presidente !!</w:t>
      </w:r>
    </w:p>
    <w:p>
      <w:r>
        <w:t xml:space="preserve">Todos los votos se cuentan igual, pero algunos son más iguales que otros. Esto me hace sentir orgulloso de formar parte de la Granja de Animales, es decir, de los #EstadosUnidos #Elecciones.</w:t>
      </w:r>
    </w:p>
    <w:p>
      <w:r>
        <w:t xml:space="preserve">#Romney es un maldito tonto</w:t>
      </w:r>
    </w:p>
    <w:p>
      <w:r>
        <w:t xml:space="preserve">@gottabebrad si y soy mejor amigo de barack obama!</w:t>
      </w:r>
    </w:p>
    <w:p>
      <w:r>
        <w:t xml:space="preserve">@jmkobus no. Obama hizo un IAMA. Ahora tiene mi voto. Él es la mierda</w:t>
      </w:r>
    </w:p>
    <w:p>
      <w:r>
        <w:t xml:space="preserve">Michelle Obama podría ser la principal razón por la que Barack sea reelegido. Un discurso muy impresionante.#4másaños</w:t>
      </w:r>
    </w:p>
    <w:p>
      <w:r>
        <w:t xml:space="preserve">NO HAY REALIDAD EN LA TELEVISIÓN.....¡Ponga la CNN para ver la televisión de verdad! #BARACK!!!</w:t>
      </w:r>
    </w:p>
    <w:p>
      <w:r>
        <w:t xml:space="preserve">¿A quién le importa especialmente quién es el próximo presidente de #América? Hay asuntos más urgentes en casa que tratar que la cobertura que recibe esto.</w:t>
      </w:r>
    </w:p>
    <w:p>
      <w:r>
        <w:t xml:space="preserve">Me alegro de que Obama haya matado a Bin Laden #NuncaOlvides911 #4moreYears</w:t>
      </w:r>
    </w:p>
    <w:p>
      <w:r>
        <w:t xml:space="preserve">Todo el mundo tiene que ir a votar! Juego y jugar como Romney. Es divertido. #RomneyRyan2012</w:t>
      </w:r>
    </w:p>
    <w:p>
      <w:r>
        <w:t xml:space="preserve">Buhahahahaha RT @ayokka No tengo ninguna duda de que Michelle habría hecho un mejor trabajo que el propio Barack, si fuera presidenta.</w:t>
      </w:r>
    </w:p>
    <w:p>
      <w:r>
        <w:t xml:space="preserve">La nueva idea de las #elecciones de EE.UU. son anuncios televisivos más tranquilos. ¡Seguro que consiguen votos! #creamingduringfootball</w:t>
      </w:r>
    </w:p>
    <w:p>
      <w:r>
        <w:t xml:space="preserve">Es importante mostrar el amor de Cristo a todas las personas no sólo a los #republicanos o #demócratas ... El amor es igual ... &gt;3</w:t>
      </w:r>
    </w:p>
    <w:p>
      <w:r>
        <w:t xml:space="preserve">Corrección @SagPhoenix @kybelle1957 @cspanwj ¡El único problema que tienen los partidarios del #GOP es que #Romney teme ser codicioso y está orgulloso de ello!</w:t>
      </w:r>
    </w:p>
    <w:p>
      <w:r>
        <w:t xml:space="preserve">@jackwelch DearMrWelch, en lo que acabo de leer esta mañana, por favor, apoyar a Obama, que es t mejor tipo en todos los aspectos, también WBuffett lo apoya, kr</w:t>
      </w:r>
    </w:p>
    <w:p>
      <w:r>
        <w:t xml:space="preserve">Romney pierde en las encuestas pero se enriquece. ¿Es eso realmente perder?</w:t>
      </w:r>
    </w:p>
    <w:p>
      <w:r>
        <w:t xml:space="preserve">Un par de simpatizantes liberales de Obama acaban de llamar a nuestra puerta y me han preguntado si apoyaba a Obama. Mi reacción No, es un presidente terrible #Romney</w:t>
      </w:r>
    </w:p>
    <w:p>
      <w:r>
        <w:t xml:space="preserve">YEA MRS.OBAMA!!!! Ese vestido ese pelo y esos ZAPATOS!!!! Tan elegante y hermosa!!!</w:t>
      </w:r>
    </w:p>
    <w:p>
      <w:r>
        <w:t xml:space="preserve">Si la hermana Simone Campbell y los obispos están del lado de Obama los #republicanos tienen que ver que Jesús sería un #demócrata !!!</w:t>
      </w:r>
    </w:p>
    <w:p>
      <w:r>
        <w:t xml:space="preserve">Obama no es responsable de los disturbios árabes @cnn @BarackObama y @whitehouse</w:t>
      </w:r>
    </w:p>
    <w:p>
      <w:r>
        <w:t xml:space="preserve">#RomneyRyan2012 puede lamer mi puto clítoris. jódanse perras</w:t>
      </w:r>
    </w:p>
    <w:p>
      <w:r>
        <w:t xml:space="preserve">Acostado en la cama viendo a obama hablar gritando a la T.V. No estoy de acuerdo con nada de lo que dice. #nobama</w:t>
      </w:r>
    </w:p>
    <w:p>
      <w:r>
        <w:t xml:space="preserve">Jimmy fallon rockea #barack obama tributo a taylor tune # just the best # vote obama 4 more yrs</w:t>
      </w:r>
    </w:p>
    <w:p>
      <w:r>
        <w:t xml:space="preserve">Estoy cansado de la política, espero que se escondan hasta las #elecciones de noviembre</w:t>
      </w:r>
    </w:p>
    <w:p>
      <w:r>
        <w:t xml:space="preserve">Me encanta cuando la gente se enfada cuando expresas tus opiniones políticas. #juststop #freedomofspeech #yourespectmeirespectyou #RomneyRyan2012</w:t>
      </w:r>
    </w:p>
    <w:p>
      <w:r>
        <w:t xml:space="preserve">Romney para presidente &lt;&lt;&lt;&lt;&lt;&lt;&lt;&lt;&lt; NO LO CREO JODIDAMENTE PERRA</w:t>
      </w:r>
    </w:p>
    <w:p>
      <w:r>
        <w:t xml:space="preserve">@megynkelly ¿POR QUÉ Mitt Romney es mormón pero Harry Reid, mano derecha de Obama, no es mormón?</w:t>
      </w:r>
    </w:p>
    <w:p>
      <w:r>
        <w:t xml:space="preserve">¡Amigo, que se joda Romney! Literalmente interrumpiendo cada video de YouTube. Perdió mi voto, quiero decir que nunca iba a votar por ti de todos modos. Perra.</w:t>
      </w:r>
    </w:p>
    <w:p>
      <w:r>
        <w:t xml:space="preserve">la administración de Romney tiene que ser la campaña presidencial más pobre e inconsistente del último siglo. #republicanos #triste</w:t>
      </w:r>
    </w:p>
    <w:p>
      <w:r>
        <w:t xml:space="preserve">Pero voy a llevar una camiseta de Obama todos los días en noviembre</w:t>
      </w:r>
    </w:p>
    <w:p>
      <w:r>
        <w:t xml:space="preserve">Obama se cagó en mi brazo un presidencial lo tienes</w:t>
      </w:r>
    </w:p>
    <w:p>
      <w:r>
        <w:t xml:space="preserve">Esta semana, personas de todo el mundo morirán luchando por una voz, mientras los #republicanos de Estados Unidos luchan por quitarte la tuya. #FightVoterID</w:t>
      </w:r>
    </w:p>
    <w:p>
      <w:r>
        <w:t xml:space="preserve">#Obama es el mejor!!!! Voten por él amigos!! -)</w:t>
      </w:r>
    </w:p>
    <w:p>
      <w:r>
        <w:t xml:space="preserve">Ojalá fuera estadounidense para poder votar a Obama.</w:t>
      </w:r>
    </w:p>
    <w:p>
      <w:r>
        <w:t xml:space="preserve">DEMS asegúrese de registrarse y votar llevar a sus amigos a cualquiera que se ponga en contacto con el voto El MSM es todo para proteger y priase Romney</w:t>
      </w:r>
    </w:p>
    <w:p>
      <w:r>
        <w:t xml:space="preserve">El fanatismo de los republicanos sólo es igualado por la ignorancia de los demócratas #Elecciones2012</w:t>
      </w:r>
    </w:p>
    <w:p>
      <w:r>
        <w:t xml:space="preserve">Ryan sigue hablando de mantener nuestro país libre, pero sigue olvidando los grilletes que tiene en su BMW para las mujeres. #GOP</w:t>
      </w:r>
    </w:p>
    <w:p>
      <w:r>
        <w:t xml:space="preserve">¿Por qué el #GOP en el cargo se preocupa por mi #vagina? Malditos #republicanos. #TransvaginalUltrasounds</w:t>
      </w:r>
    </w:p>
    <w:p>
      <w:r>
        <w:t xml:space="preserve">Oigo hablar mucho de las estadísticas de Obama. Desglosa las estadísticas de Romney y, por favor, habla de algo nuevo además de las olimpiadas.</w:t>
      </w:r>
    </w:p>
    <w:p>
      <w:r>
        <w:t xml:space="preserve">La plataforma del #GOP apoyará una enmienda a la vida humana en la #Constitución, porque, ya sabes, eso es lo que más necesita Estados Unidos ahora mismo.</w:t>
      </w:r>
    </w:p>
    <w:p>
      <w:r>
        <w:t xml:space="preserve">#elección No soy multimillonario pero si lo fuera querría que me cobraran menos impuestos. De momento creo que los multimillonarios deberían pagar más</w:t>
      </w:r>
    </w:p>
    <w:p>
      <w:r>
        <w:t xml:space="preserve">Ayye Beyonce me acaba de enviar un correo electrónico, ¡supongo que tengo que donar ahora! #obama2012 #4moreyears</w:t>
      </w:r>
    </w:p>
    <w:p>
      <w:r>
        <w:t xml:space="preserve">¡Genial, gracias! #Inspirational. Gracias por el trabajo que están haciendo. Traigan a FL a casa! Acabo de hacer una donación a #ObamaBiden2012</w:t>
      </w:r>
    </w:p>
    <w:p>
      <w:r>
        <w:t xml:space="preserve">¿Estaba Clint Eastwood borracho? #RNC #RNC2012 #GOP</w:t>
      </w:r>
    </w:p>
    <w:p>
      <w:r>
        <w:t xml:space="preserve">hay una cabina de Romney en el campus que estoy pensando en destrozarla y destruir el lugar</w:t>
      </w:r>
    </w:p>
    <w:p>
      <w:r>
        <w:t xml:space="preserve">Por qué el director de música no puso un poco de Carl Orff para Luis Fortu #GOP2012</w:t>
      </w:r>
    </w:p>
    <w:p>
      <w:r>
        <w:t xml:space="preserve">#Obama consiguió un rebote de 5 puntos en la Convención del #DNC. Ni siquiera los miles de millones de los #HermanosKoch pueden erradicarle de la escena!!! #OFA #Romney</w:t>
      </w:r>
    </w:p>
    <w:p>
      <w:r>
        <w:t xml:space="preserve">Me gusta el plan de 5 puntos de Romney. #Mitt2012</w:t>
      </w:r>
    </w:p>
    <w:p>
      <w:r>
        <w:t xml:space="preserve">oh sí. obama u todavía apesta.</w:t>
      </w:r>
    </w:p>
    <w:p>
      <w:r>
        <w:t xml:space="preserve">@MittRomney Mitt, tu amigo. #President2012</w:t>
      </w:r>
    </w:p>
    <w:p>
      <w:r>
        <w:t xml:space="preserve">Estoy emocionado por ver a mitt romney hoy!! #elección2012</w:t>
      </w:r>
    </w:p>
    <w:p>
      <w:r>
        <w:t xml:space="preserve">¿Cómo es que los republicanos no pueden encontrar un candidato mejor que #Romney? Aunque fuera republicano (no lo soy) no me atrevería a votar por él.</w:t>
      </w:r>
    </w:p>
    <w:p>
      <w:r>
        <w:t xml:space="preserve">QUIERES ENVIARLOS A CASA! #GOP #identitycrisis</w:t>
      </w:r>
    </w:p>
    <w:p>
      <w:r>
        <w:t xml:space="preserve">Un gran día. Llevé a mi hijo a pescar y al campo de tiro. #libertad. #GOP2012</w:t>
      </w:r>
    </w:p>
    <w:p>
      <w:r>
        <w:t xml:space="preserve">Si mitt Romney se convierte en presidente ..... Me tatuaré una mariposa en el estómago !!!</w:t>
      </w:r>
    </w:p>
    <w:p>
      <w:r>
        <w:t xml:space="preserve">Vale, tío de la cámara, lo entendemos, te gustan las mamás tetonas y sus bebés. ¡Ya basta con los primeros planos! #dnc2012 #ObamaBiden2012 #DEMS</w:t>
      </w:r>
    </w:p>
    <w:p>
      <w:r>
        <w:t xml:space="preserve">hoy estaba viendo la CNN y nuestra deuda ha crecido desde 2010 en un 30 por ciento... necesitamos un nuevo presidente #romney</w:t>
      </w:r>
    </w:p>
    <w:p>
      <w:r>
        <w:t xml:space="preserve">Obama quería un cambio y yo le tiré un par de putos centavos.</w:t>
      </w:r>
    </w:p>
    <w:p>
      <w:r>
        <w:t xml:space="preserve">La convención de Romney fue tan blanca que tuve que bajar el contraste de mi televisión. Por cierto, soy blanco... ¡Me cegó!</w:t>
      </w:r>
    </w:p>
    <w:p>
      <w:r>
        <w:t xml:space="preserve">Mitt Romney debería vender su casa en una casa de empeño</w:t>
      </w:r>
    </w:p>
    <w:p>
      <w:r>
        <w:t xml:space="preserve">Dinesh D'Souza es un maldito idiota. #Obama</w:t>
      </w:r>
    </w:p>
    <w:p>
      <w:r>
        <w:t xml:space="preserve">#Obama debería bombardear a #Irán, ¡AHORA! Irán NO debe tener armas nucleares! Ejecuta a las víctimas de violación de niños 4 'adulterio'! Es una locura!</w:t>
      </w:r>
    </w:p>
    <w:p>
      <w:r>
        <w:t xml:space="preserve">Este mundo es un infierno tanto si Obama es reelegido como si gana Romney. #elección2012</w:t>
      </w:r>
    </w:p>
    <w:p>
      <w:r>
        <w:t xml:space="preserve">Vale, tío de la cámara, lo entendemos, te gustan las mamás tetonas y sus bebés. ¡Ya basta con los primeros planos! #dnc2012 #ObamaBiden2012 #DEMS</w:t>
      </w:r>
    </w:p>
    <w:p>
      <w:r>
        <w:t xml:space="preserve">I luv politics #obamabiden2012 yo we gotta vote like n 2008</w:t>
      </w:r>
    </w:p>
    <w:p>
      <w:r>
        <w:t xml:space="preserve">Otro #católico que apoya la enseñanza positiva de la Iglesia sobre la redistribución de la riqueza y los comentarios de #Obama 1998!</w:t>
      </w:r>
    </w:p>
    <w:p>
      <w:r>
        <w:t xml:space="preserve">Los políticos están demasiado ocupados pidiéndome dinero para responder a mis preguntas. Parece que quieren mi dinero pero no mi voto, así que no tendrán ninguno de los dos. #Romney</w:t>
      </w:r>
    </w:p>
    <w:p>
      <w:r>
        <w:t xml:space="preserve">predicción - #GOP #superpac papás saben que se acabó para #mitt y R va a verter todo su $$ en las carreras del Congreso. #mantenerlalucha</w:t>
      </w:r>
    </w:p>
    <w:p>
      <w:r>
        <w:t xml:space="preserve">Por qué el director de música no puso un poco de Carl Orff para Luis Fortu #GOP2012</w:t>
      </w:r>
    </w:p>
    <w:p>
      <w:r>
        <w:t xml:space="preserve">Ni siquiera sabe de dónde viene el agua durante un huracán y ¿quieres que sea presidente? #smdh #romney #Eastwooding</w:t>
      </w:r>
    </w:p>
    <w:p>
      <w:r>
        <w:t xml:space="preserve">Mitt Romney Y Barack Obama están llenos de mierda. No sé por qué todo el mundo insiste en tomar partido &lt;</w:t>
      </w:r>
    </w:p>
    <w:p>
      <w:r>
        <w:t xml:space="preserve">@Ang13013 ¿estás viendo la convención? #RomneyRyan2012. Me reuní con el segundo grupo de estudiantes que están tan ansiosos por aprender. )</w:t>
      </w:r>
    </w:p>
    <w:p>
      <w:r>
        <w:t xml:space="preserve">@gottabebrad si y soy mejor amigo de barack obama!</w:t>
      </w:r>
    </w:p>
    <w:p>
      <w:r>
        <w:t xml:space="preserve">#republicanos y #demócratas e #independientes por igual!!! Registrate para votar hoy!!! Defiende tus creencias! #voto #elecciones2012</w:t>
      </w:r>
    </w:p>
    <w:p>
      <w:r>
        <w:t xml:space="preserve">Recuerde que Ben Laden se ha ido, Sadam se ha ido, que eran su presidente cuando todo lo que sucede ... Proteger y servir ... Barack HUSSEIN OBAMA JR.</w:t>
      </w:r>
    </w:p>
    <w:p>
      <w:r>
        <w:t xml:space="preserve">@JedediahBila Sí. Fue un comienzo divertido para un mitin impresionante en Powell, OH hoy. #RomneyRyan2012</w:t>
      </w:r>
    </w:p>
    <w:p>
      <w:r>
        <w:t xml:space="preserve">Todos los votos se cuentan igual, pero algunos son más iguales que otros. Esto me hace sentir orgulloso de formar parte de la Granja de Animales, es decir, de los #EstadosUnidos #Elecciones.</w:t>
      </w:r>
    </w:p>
    <w:p>
      <w:r>
        <w:t xml:space="preserve">No podría dar un #flyingfuck que Obama viene a la UIS.</w:t>
      </w:r>
    </w:p>
    <w:p>
      <w:r>
        <w:t xml:space="preserve">No puedo esperar a ver este debate presidencial esta noche #obama #debates</w:t>
      </w:r>
    </w:p>
    <w:p>
      <w:r>
        <w:t xml:space="preserve">No deja de deprimirme que algunas personas no puedan condenar la muerte de personas inocentes sin una advertencia posterior #morsi #karzai #Romney</w:t>
      </w:r>
    </w:p>
    <w:p>
      <w:r>
        <w:t xml:space="preserve">LOL en el artículo de Rolling Stone sobre Mitt Romney...</w:t>
      </w:r>
    </w:p>
    <w:p>
      <w:r>
        <w:t xml:space="preserve">Presidente Obama Escucha, Mitt. No veo cómo puedes odiar desde fuera de la Casa Blanca, ni siquiera puedes entrar. #GOP2012 lol</w:t>
      </w:r>
    </w:p>
    <w:p>
      <w:r>
        <w:t xml:space="preserve">Con el huracán acercándose, Obama tiene la oportunidad de declarar oficialmente la Convención Nacional Republicana como zona de desastre.</w:t>
      </w:r>
    </w:p>
    <w:p>
      <w:r>
        <w:t xml:space="preserve">la gente es tan ignorante. Desean tanto que Obama se vaya de la presidencia pero ¿acaso conocen las políticas que tiene? ¿Acaso conoces las de Romney?</w:t>
      </w:r>
    </w:p>
    <w:p>
      <w:r>
        <w:t xml:space="preserve">¿Por qué criticar la dependencia del gobierno perjudica tus posibilidades de ser presidente mientras que criticar la dependencia de Dios y las armas está bien? #romney vs. #obama</w:t>
      </w:r>
    </w:p>
    <w:p>
      <w:r>
        <w:t xml:space="preserve">#RomneyRyan2012 mitin en Commerce Twp, MI hoy... Fue literalmente así de cerca!! #increíble #BelieveInAmerica http//t.co/GnceIuLS</w:t>
      </w:r>
    </w:p>
    <w:p>
      <w:r>
        <w:t xml:space="preserve">No sé si #Romney pero Paul Ryan será #POTUS en algún momento. Estoy apostando por ello.</w:t>
      </w:r>
    </w:p>
    <w:p>
      <w:r>
        <w:t xml:space="preserve">oh sí. obama u todavía apesta.</w:t>
      </w:r>
    </w:p>
    <w:p>
      <w:r>
        <w:t xml:space="preserve">Fue agradable ver a mi abuelo y Carol. y fue reconfortante saber que son #OBAMABIDEN2012 ...teniendo en cuenta mi generación.</w:t>
      </w:r>
    </w:p>
    <w:p>
      <w:r>
        <w:t xml:space="preserve">¡¡¡Steph mancha de mierda para presidente!!! El próximo Obama, pero con manchas de mierda, .... y grandes tetas, y un tejido.</w:t>
      </w:r>
    </w:p>
    <w:p>
      <w:r>
        <w:t xml:space="preserve">Cowboys vs. Giants &gt; Convención del DNC - gran planificación #DNC2012 #Campaña2012</w:t>
      </w:r>
    </w:p>
    <w:p>
      <w:r>
        <w:t xml:space="preserve">No olvides registrarte para votar! #natlvoterreg day! #votar #elección2012</w:t>
      </w:r>
    </w:p>
    <w:p>
      <w:r>
        <w:t xml:space="preserve">@TichinaArnold gotta luv It... Entonces... ¿está Bin Laden mejor ahora que hace 4 años? #4másaños</w:t>
      </w:r>
    </w:p>
    <w:p>
      <w:r>
        <w:t xml:space="preserve">Estoy emocionada por votar por primera vez #OBAMA</w:t>
      </w:r>
    </w:p>
    <w:p>
      <w:r>
        <w:t xml:space="preserve">Chef boyardee contra el hambre en el mundo a la mierda alimentamos al mundo patrocinado por #Obama</w:t>
      </w:r>
    </w:p>
    <w:p>
      <w:r>
        <w:t xml:space="preserve">Obama quiere ayudar a todos estos otros países y pedirles dinero prestado, pero creo que debería centrarse en la gente primero</w:t>
      </w:r>
    </w:p>
    <w:p>
      <w:r>
        <w:t xml:space="preserve">Ahora mismo el GOP está tratando de prohibir el aborto. Sin importar la circunstancia. #Wow #Election2012</w:t>
      </w:r>
    </w:p>
    <w:p>
      <w:r>
        <w:t xml:space="preserve">#Obama diciendo que los empresarios no construyeron sus propias empresas es como decir que @MichaelPhelps no ganó todas esas Medallas de Oro por su cuenta.</w:t>
      </w:r>
    </w:p>
    <w:p>
      <w:r>
        <w:t xml:space="preserve">@StarJonesEsq También muestra al mundo el tipo de líder que sería #RomneyRyan2012. Su desastroso viaje al extranjero dio una visión profunda. #uglyamerican</w:t>
      </w:r>
    </w:p>
    <w:p>
      <w:r>
        <w:t xml:space="preserve">@2ndTREASURE el nuevo Obama en SNL suuuuucks! Traigan de vuelta a Fred Armisen!</w:t>
      </w:r>
    </w:p>
    <w:p>
      <w:r>
        <w:t xml:space="preserve">Lmao la gente de color me chifla con estas cosas de Obama !! Pero es que amamos a nuestro Presidente !!</w:t>
      </w:r>
    </w:p>
    <w:p>
      <w:r>
        <w:t xml:space="preserve">Acabo de pedir una camiseta de @MittRomney y una calcomanía para el coche. No puedo esperar a llevarla en alto y con orgullo! #Mitt2012 #RomneyRyan2012</w:t>
      </w:r>
    </w:p>
    <w:p>
      <w:r>
        <w:t xml:space="preserve">Así que los primeros #republicanos odian la declaración de @MittRomney, pero al final de la semana les encanta? #Shady #Libya</w:t>
      </w:r>
    </w:p>
    <w:p>
      <w:r>
        <w:t xml:space="preserve">Deuda de América smh -George W. Bush 86% -Barack Obama 50% -Ronald Reagan 186% #FoodForThought</w:t>
      </w:r>
    </w:p>
    <w:p>
      <w:r>
        <w:t xml:space="preserve">@MittRomney Bienvenido a Westerville y al estado de Buckeye. Esperando un gran mitin! #RomneyRyan2012</w:t>
      </w:r>
    </w:p>
    <w:p>
      <w:r>
        <w:t xml:space="preserve">Lo que aprendí de los anuncios del SuperPac A Mitt Romney le gusta cazar a las esposas enfermas de los trabajadores del acero por deporte desde lo alto de su caballo de doma, Refalka.</w:t>
      </w:r>
    </w:p>
    <w:p>
      <w:r>
        <w:t xml:space="preserve">noamscheiber sullivanamy Buena suerte impulsando su campaña de "fusión nacional de armas". Esperemos que Obama recoja la idea.</w:t>
      </w:r>
    </w:p>
    <w:p>
      <w:r>
        <w:t xml:space="preserve">Los partidarios de Obama van a escuchar todas sus notas de sonido de 2008 y 2012. NO TIENE NADA CON QUÉ PRESENTARSE. Está diciendo las mismas cosas... #GOP2012</w:t>
      </w:r>
    </w:p>
    <w:p>
      <w:r>
        <w:t xml:space="preserve">El #GOP se está volviendo más bizarro y perverso a cada minuto. Están haciendo que los cienciólogos parezcan cuerdos en comparación.</w:t>
      </w:r>
    </w:p>
    <w:p>
      <w:r>
        <w:t xml:space="preserve">Este hombre negro en la Casa Blanca, Barack Obama, es extraordinariamente brillante y lo tengo en alta estima. Apoyo a Obama para su segundo mandato.</w:t>
      </w:r>
    </w:p>
    <w:p>
      <w:r>
        <w:t xml:space="preserve">@Gage225 ¡Juro que si veo una cosa más sobre Obama!</w:t>
      </w:r>
    </w:p>
    <w:p>
      <w:r>
        <w:t xml:space="preserve">Un tipo tonto frm americano Amenazar con matar a barack ahora su en Pen dahs una buena lección para todos u niños dah fink unoe everythin.......#ReaLife</w:t>
      </w:r>
    </w:p>
    <w:p>
      <w:r>
        <w:t xml:space="preserve">Oh, pero Ivory, ¿Obama también culpa al Islam del 11-S?</w:t>
      </w:r>
    </w:p>
    <w:p>
      <w:r>
        <w:t xml:space="preserve">Por favor, deja de hablar de las fantasías de violación de Todd Akin y céntrate en mí. Yo asalto legítimamente a todo un gobierno! #verdad #RomneyRyan2012</w:t>
      </w:r>
    </w:p>
    <w:p>
      <w:r>
        <w:t xml:space="preserve">#elección No soy multimillonario pero si lo fuera querría que me cobraran menos impuestos. De momento creo que los multimillonarios deberían pagar más</w:t>
      </w:r>
    </w:p>
    <w:p>
      <w:r>
        <w:t xml:space="preserve">El padre del paso en el teléfono con el presidente Barack Obama hoy!</w:t>
      </w:r>
    </w:p>
    <w:p>
      <w:r>
        <w:t xml:space="preserve">¿Romney tiene cinco hijos? Estoy bastante seguro de que, estadísticamente hablando, uno de esos tipos tiene que ser #gay. Ley de los promedios, gente...</w:t>
      </w:r>
    </w:p>
    <w:p>
      <w:r>
        <w:t xml:space="preserve">Cuando vea a @CIROCOBAMA le voy a dar un puñetazo en su puta cara al estilo #GOLDDICK!</w:t>
      </w:r>
    </w:p>
    <w:p>
      <w:r>
        <w:t xml:space="preserve">Ese momento incómodo en el que te das cuenta de que el eslogan de Mitt Romney, América Americana, era el mismo eslogan utilizado por el KKK en 1922</w:t>
      </w:r>
    </w:p>
    <w:p>
      <w:r>
        <w:t xml:space="preserve">#Obama juega a revelar los impuestos? #Romney debería pedirle que revele los registros escolares @MittRomney @TeamRomney @RepublicanGOP</w:t>
      </w:r>
    </w:p>
    <w:p>
      <w:r>
        <w:t xml:space="preserve">No puedo esperar para votar.. #OBAMA</w:t>
      </w:r>
    </w:p>
    <w:p>
      <w:r>
        <w:t xml:space="preserve">He mirado numerosas fuentes de noticias hoy y #MittRomney es definitivamente más parecido a Snooki de la semana pasada a esta semana. #p2 #GOP2012</w:t>
      </w:r>
    </w:p>
    <w:p>
      <w:r>
        <w:t xml:space="preserve">El primer mandato de Obama es un completo fracaso. Cualquiera que vote por un fracaso probado es un uniformado, un descerebrado o un perdedor.</w:t>
      </w:r>
    </w:p>
    <w:p>
      <w:r>
        <w:t xml:space="preserve">Acabo de ver el video de #Romney. Aquí está mi opinión objetiva sobre el tema lol!</w:t>
      </w:r>
    </w:p>
    <w:p>
      <w:r>
        <w:t xml:space="preserve">Primer debate presidencial mañana por la noche, ¡tan entusiasmado! #RomneyRyan2012</w:t>
      </w:r>
    </w:p>
    <w:p>
      <w:r>
        <w:t xml:space="preserve">@MorningJoe cómo es que #Romney habla de operar el gobierno como un negocio privado. Los beneficios son fabulosos, el desempleo es alto. ¿Cómo es eso reconfortante?</w:t>
      </w:r>
    </w:p>
    <w:p>
      <w:r>
        <w:t xml:space="preserve">@hardballchris gran trabajo en el Barack Obama Haciendo Historia.. me encantó! #Obama/Biden2012 #4moreyears</w:t>
      </w:r>
    </w:p>
    <w:p>
      <w:r>
        <w:t xml:space="preserve">¿A quién le importa especialmente quién es el próximo presidente de #América? Hay asuntos más urgentes en casa que tratar que la cobertura que recibe esto.</w:t>
      </w:r>
    </w:p>
    <w:p>
      <w:r>
        <w:t xml:space="preserve">mi mama es una lmao ella ha estado presumiendo sin parar de como fue a ver a #barack obama</w:t>
      </w:r>
    </w:p>
    <w:p>
      <w:r>
        <w:t xml:space="preserve">Los mejores diez días en las Islas Vírgenes con Krys. Largo día de viaje mañana! #GOPCOVENTIONWHENIGETHOME #withmitt #RomneyRyan2012</w:t>
      </w:r>
    </w:p>
    <w:p>
      <w:r>
        <w:t xml:space="preserve">Romney va a poner a The Onion fuera del negocio. #TheStench</w:t>
      </w:r>
    </w:p>
    <w:p>
      <w:r>
        <w:t xml:space="preserve">Bueno, al menos en estas elecciones, podemos elegir nuestro veneno. Tan cierto... #Elección2012 #fracaso</w:t>
      </w:r>
    </w:p>
    <w:p>
      <w:r>
        <w:t xml:space="preserve">Estamos muy entusiasmados porque esta semana es la Semana del Orgullo Democrático en el campus. Tenemos un montón de eventos emocionantes planeados! #gobama #dems2012</w:t>
      </w:r>
    </w:p>
    <w:p>
      <w:r>
        <w:t xml:space="preserve">@IrenieM @dorisatkinson @alanp305 @RCdeWinter @elegantdame @hartcap ¡Si es verdad! Tonto total sobre las mujeres! #Elitismo #Romney</w:t>
      </w:r>
    </w:p>
    <w:p>
      <w:r>
        <w:t xml:space="preserve">No en toda nuestra historia tiene uno de nuestros embajadores ha sido asesinado / violada hasta untill.9/11/12 Obama partió w / Jay-z, Kenia / Kim, Hamas y</w:t>
      </w:r>
    </w:p>
    <w:p>
      <w:r>
        <w:t xml:space="preserve">Romney + presidencia epic fail</w:t>
      </w:r>
    </w:p>
    <w:p>
      <w:r>
        <w:t xml:space="preserve">Hmm @NJGovChristie habla mal de @JerryBrownGov pero Meg Whitman tiene pérdidas/despidos récord en @HP. Ella no puede dirigir una empresa y mucho menos mi estado #GOP</w:t>
      </w:r>
    </w:p>
    <w:p>
      <w:r>
        <w:t xml:space="preserve">7 de la mañana y aún no me he dormido. Además, Twitter, deja de ser trending Romney. Voy a intentar dormirme de nuevo. Adiós.</w:t>
      </w:r>
    </w:p>
    <w:p>
      <w:r>
        <w:t xml:space="preserve">No tendré la mejor vista de #obama pero al menos @AliNutter3 me enviará unas buenas fotos #yourethebest #jealous</w:t>
      </w:r>
    </w:p>
    <w:p>
      <w:r>
        <w:t xml:space="preserve">#MiSeñalDeLosSinCasaDiríaVotaPorObamaO prepárate para ver muchas más señales como esta!!!</w:t>
      </w:r>
    </w:p>
    <w:p>
      <w:r>
        <w:t xml:space="preserve">¿Por qué te animas? Sed sinceros. ¿Alguno de ustedes que asiste al #RNC realmente necesita un trabajo? ¿De verdad? #GOP2012</w:t>
      </w:r>
    </w:p>
    <w:p>
      <w:r>
        <w:t xml:space="preserve">#RomneyRyan2012 quita los martes de tetas. #ChadReed2012 quiere que el público sea feliz. #fuckromney #realtalk</w:t>
      </w:r>
    </w:p>
    <w:p>
      <w:r>
        <w:t xml:space="preserve">A Mitt Romney lo pusieron en la lista de espera los #Illuminati y los #Republicanos lo recogieron</w:t>
      </w:r>
    </w:p>
    <w:p>
      <w:r>
        <w:t xml:space="preserve">#RomneyRyan2012 Acabo de ver a @JIMMYRSAPP en Stossel en Fox News como parte de la campaña de Romney!!!!</w:t>
      </w:r>
    </w:p>
    <w:p>
      <w:r>
        <w:t xml:space="preserve">@kasiaretros Y voy a llamar a mi padre BARACK OBAMA y él va a enviar a toda tu familia a IRAK así que pruébame#TRUE</w:t>
      </w:r>
    </w:p>
    <w:p>
      <w:r>
        <w:t xml:space="preserve">Si #Romney gana, me mudo a Canadá. No es que necesites una razón para mudarte al gran norte blanco. &lt;3</w:t>
      </w:r>
    </w:p>
    <w:p>
      <w:r>
        <w:t xml:space="preserve">@NateLOlsen ¡Presidente de 1 término! #obama</w:t>
      </w:r>
    </w:p>
    <w:p>
      <w:r>
        <w:t xml:space="preserve">@blakehounshell @TonyKaron sí, y por qué una mierda que existe desde 2010 se zumba como si se estrenara el 11-S de 2012... odio los años #electorales...</w:t>
      </w:r>
    </w:p>
    <w:p>
      <w:r>
        <w:t xml:space="preserve">De todas las personas que nunca hubiera imaginado que ella sería una partidaria de #Romney. http//t.co/nr5UgfKY ¡Consíguelos chica! #RomneyRyan2012 #nickiminaj</w:t>
      </w:r>
    </w:p>
    <w:p>
      <w:r>
        <w:t xml:space="preserve">El daño que @BarackObama ha hecho a #América no tiene fin. Es hora de echarlo de la Casa Blanca. #tcot #gop #teaparty</w:t>
      </w:r>
    </w:p>
    <w:p>
      <w:r>
        <w:t xml:space="preserve">Mitt Romney. Representar. #BelieveInAmerica</w:t>
      </w:r>
    </w:p>
    <w:p>
      <w:r>
        <w:t xml:space="preserve">#obama ¿Qué tan emocionante es esto? Haz que la gorra encaje en la cabeza.</w:t>
      </w:r>
    </w:p>
    <w:p>
      <w:r>
        <w:t xml:space="preserve">Nada en la vida es gratis hay que trabajar duro. A menos que seas un demócrata- Entrenador Triveri #Republicanos</w:t>
      </w:r>
    </w:p>
    <w:p>
      <w:r>
        <w:t xml:space="preserve">El presidente Obama está haciendo una sesión de Reddit Ask Me Anything. Es increíble. Por el país y por Reddit. #elección2012</w:t>
      </w:r>
    </w:p>
    <w:p>
      <w:r>
        <w:t xml:space="preserve">Que se jodan los #demócratas - Que se jodan los #republicanos - están llenos de mierda. Así que dejad de creeros la mierda. Malditos retrasados.</w:t>
      </w:r>
    </w:p>
    <w:p>
      <w:r>
        <w:t xml:space="preserve">Fantástico discurso de Obama en el #DNC2012 . No podría esperar más una victoria demócrata.</w:t>
      </w:r>
    </w:p>
    <w:p>
      <w:r>
        <w:t xml:space="preserve">@HuffingtonPost NOOOOOOOOO. Se equivocan. América estaría jodida ! @BarackObama y @JoeBiden hasta el final! #adelante #ObamaBiden2012</w:t>
      </w:r>
    </w:p>
    <w:p>
      <w:r>
        <w:t xml:space="preserve">obama dirige el gov derecho fuk him ...say it twitter fuk obama campaign.and fuk im gettin kiked out 4 kik the nigga out that pushed your dauter</w:t>
      </w:r>
    </w:p>
    <w:p>
      <w:r>
        <w:t xml:space="preserve">@katyperry ¡También se trata de qué tipo de diferencia haces! Así que, por favor, ayuda a que tus fans se vuelquen con #Obama - por las #mujeres y los #derechosciviles</w:t>
      </w:r>
    </w:p>
    <w:p>
      <w:r>
        <w:t xml:space="preserve">La nueva idea de las #elecciones de EE.UU. son anuncios televisivos más tranquilos. ¡Seguro que consiguen votos! #creamingduringfootball</w:t>
      </w:r>
    </w:p>
    <w:p>
      <w:r>
        <w:t xml:space="preserve">#Romney por favor cierra la boca.</w:t>
      </w:r>
    </w:p>
    <w:p>
      <w:r>
        <w:t xml:space="preserve">Vota a Romney. Porque odia al 47% de ustedes, y porque todo el mundo debería deducir de sus impuestos su caballo de baile hasta $77,000</w:t>
      </w:r>
    </w:p>
    <w:p>
      <w:r>
        <w:t xml:space="preserve">Esta semana, personas de todo el mundo morirán luchando por una voz, mientras los #republicanos de Estados Unidos luchan por quitarte la tuya. #FightVoterID</w:t>
      </w:r>
    </w:p>
    <w:p>
      <w:r>
        <w:t xml:space="preserve">Hombre estos #republicanos tratando de dirigir el juego</w:t>
      </w:r>
    </w:p>
    <w:p>
      <w:r>
        <w:t xml:space="preserve">@SarahPalinLinks Obama cumplió su promesa de cambio con el socialismo y ahora es el momento de que el RNC le explique a la gente de América</w:t>
      </w:r>
    </w:p>
    <w:p>
      <w:r>
        <w:t xml:space="preserve">No puedo esperar a escuchar el discurso oficial de aceptación de Obama esta noche. ¿Puede superar los increíbles discursos de Clinton y Michelle Obama? #DNC #4moreyears</w:t>
      </w:r>
    </w:p>
    <w:p>
      <w:r>
        <w:t xml:space="preserve">Regístrese para votar! Hazlo! #Obama</w:t>
      </w:r>
    </w:p>
    <w:p>
      <w:r>
        <w:t xml:space="preserve">@fagcunt emma watson, obama, y kevin jonas u gotta kill one fuck one marry one, GO</w:t>
      </w:r>
    </w:p>
    <w:p>
      <w:r>
        <w:t xml:space="preserve">Lo siento. No es sólo hipocresía, es pura mentira. Comprueba tus datos, #GOP. No puedes engañarnos más!!!! #Obama2012 http//t.co/C4HU8bIF</w:t>
      </w:r>
    </w:p>
    <w:p>
      <w:r>
        <w:t xml:space="preserve">Mi negro tiene suficiente blanco para construir una casa Barack #Weezy</w:t>
      </w:r>
    </w:p>
    <w:p>
      <w:r>
        <w:t xml:space="preserve">@Motter241 lol ahora espero que el Sr. Romney sea votado para que dentro de un año cuando estemos en la misma posición económica de mierda pueda decir 'te lo dije'</w:t>
      </w:r>
    </w:p>
    <w:p>
      <w:r>
        <w:t xml:space="preserve">¡Buenos días, América! Hola, hola, me voy a trabajar. Gracias a Dios Todopoderoso tengo un trabajo no gracias a Barack Obama.</w:t>
      </w:r>
    </w:p>
    <w:p>
      <w:r>
        <w:t xml:space="preserve">@davidaxelrod para mí esta elección es sobre el bien VS el mal,.y Obama es el mal encarnado y tú también y el resto de comunistas.</w:t>
      </w:r>
    </w:p>
    <w:p>
      <w:r>
        <w:t xml:space="preserve">En la casa mormona, una mujer tiene derecho a desplazarse para dejar a la siguiente esposa en la cama. #obama #GOP #follow #akin</w:t>
      </w:r>
    </w:p>
    <w:p>
      <w:r>
        <w:t xml:space="preserve">Michelle Obama tiene los mejores brazos. ¿Quién es el entrenador de esa mujer? #campaña2012</w:t>
      </w:r>
    </w:p>
    <w:p>
      <w:r>
        <w:t xml:space="preserve">Todo lo que he visto son anuncios republicanos que hablan de Obama. puta dime qué vas a hacer diferente ..................esperaré #republicanos #demócratas</w:t>
      </w:r>
    </w:p>
    <w:p>
      <w:r>
        <w:t xml:space="preserve">Es simple....quieres vivir vota por #Obama...quieres morir........bueno todos saben el resto...</w:t>
      </w:r>
    </w:p>
    <w:p>
      <w:r>
        <w:t xml:space="preserve">@JedediahBila @SenRandPaul Vamos Rand Paul presumiendo de Romney..si que es cierto..es MI senador!!! whoohoooo</w:t>
      </w:r>
    </w:p>
    <w:p>
      <w:r>
        <w:t xml:space="preserve">¿Alguien encuentra irónico que Barack #VoteOneDirection sobre justin a pesar de que justin vive en Estados Unidos? ¿No? ¿Sólo yo? Ok. #VOTEONEDIRECTION</w:t>
      </w:r>
    </w:p>
    <w:p>
      <w:r>
        <w:t xml:space="preserve">otro tonto en la larga lista de GOPs Todd Akin. una apuesta segura entre las mujeres. LMAO!!! #GOP #US #MittRomney</w:t>
      </w:r>
    </w:p>
    <w:p>
      <w:r>
        <w:t xml:space="preserve">Omg, Mitt Romney está enamorado de Obama pásalo. #obama</w:t>
      </w:r>
    </w:p>
    <w:p>
      <w:r>
        <w:t xml:space="preserve">Si Mitt Romney ya tuvo una vez una candidatura fallida, ¿qué te hace pensar que tendrá éxito esta vez? #ObamaBiden2012</w:t>
      </w:r>
    </w:p>
    <w:p>
      <w:r>
        <w:t xml:space="preserve">Se visten de traje y mienten hasta el cansancio. #republicanos #hablandodepolítica</w:t>
      </w:r>
    </w:p>
    <w:p>
      <w:r>
        <w:t xml:space="preserve">No creo que sea capaz de votar a alguien que no puede relacionarse con el americano medio #election2012</w:t>
      </w:r>
    </w:p>
    <w:p>
      <w:r>
        <w:t xml:space="preserve">¿alguno de ustedes ha escuchado realmente a mitt romney decir keep america, american?</w:t>
      </w:r>
    </w:p>
    <w:p>
      <w:r>
        <w:t xml:space="preserve">twitter a las 218AM PST blah blah blah #RNC2012 blah #Romney blah #Eastwood blah blah #silla blah #Obama blah blah #invisible ?</w:t>
      </w:r>
    </w:p>
    <w:p>
      <w:r>
        <w:t xml:space="preserve">Genial ver a un estudiante X representando en el podio en el mitin de Romney. #Election2012 #romneyryan #americascomeback #BelieveInAmerica</w:t>
      </w:r>
    </w:p>
    <w:p>
      <w:r>
        <w:t xml:space="preserve">El valor de la vivienda ha bajado un 30% La deuda nacional es de 15 billones El precio de la gasolina ha subido más del 100% El desempleo supera el 8% 16 millones más de cupones de alimentos ¿Votan a Obama?</w:t>
      </w:r>
    </w:p>
    <w:p>
      <w:r>
        <w:t xml:space="preserve">La Fed debería acabar y punto.Han jodido ellos solos cualquier posibilidad de recuperación de EEUU.El dólar no vale nada.Los precios suben como resultado. #gop</w:t>
      </w:r>
    </w:p>
    <w:p>
      <w:r>
        <w:t xml:space="preserve">@hardballchris Gran especial esta noche, recuerden que el cierre de GITMO fue bloqueado por el #GOP</w:t>
      </w:r>
    </w:p>
    <w:p>
      <w:r>
        <w:t xml:space="preserve">¡Mamás para Mitt! #RomneyRyan2012 http//t.co/kwsPdZM0</w:t>
      </w:r>
    </w:p>
    <w:p>
      <w:r>
        <w:t xml:space="preserve">por fin me pongo al día con todos los discursos del DNC de esta semana #4moreyears</w:t>
      </w:r>
    </w:p>
    <w:p>
      <w:r>
        <w:t xml:space="preserve">Romney pierde en las encuestas pero se enriquece. ¿Es eso realmente perder?</w:t>
      </w:r>
    </w:p>
    <w:p>
      <w:r>
        <w:t xml:space="preserve">Estimado #GOP Por favor, piense largo y tendido durante los próximos 4 años, evalúe su dirección y seleccione un candidato apropiado para Presidente en el '16 #fb</w:t>
      </w:r>
    </w:p>
    <w:p>
      <w:r>
        <w:t xml:space="preserve">voto desperdiciado sería para #obama #romney o #ronpaul write-in. #GARYJONSON2012 está en la papeleta y no es más viejo que la mugre.</w:t>
      </w:r>
    </w:p>
    <w:p>
      <w:r>
        <w:t xml:space="preserve">sea quien sea .... seguiremos teniendo un idiota que dirige nuestro país #elección #endoftheworld</w:t>
      </w:r>
    </w:p>
    <w:p>
      <w:r>
        <w:t xml:space="preserve">Es por gente como #ToddAkins que me niego a votar nunca al #GOP. No importa lo mucho que odie a los dumbocratas.</w:t>
      </w:r>
    </w:p>
    <w:p>
      <w:r>
        <w:t xml:space="preserve">Creo que @MittRomney tiene razón, el #47% de la gente nunca iba a votar por él incluso antes de que saliera ese vídeo. Buena elección, #GOP2012</w:t>
      </w:r>
    </w:p>
    <w:p>
      <w:r>
        <w:t xml:space="preserve">@1Dninetieskid en realidad... Obama suena como un buen trato .. Aw no yo bromeo.. Hahah</w:t>
      </w:r>
    </w:p>
    <w:p>
      <w:r>
        <w:t xml:space="preserve">@rubenfoshizz lol ¿y crees que a Barack Obama le importa? Aunque no sea tan directo como Romney, al final va a pasar</w:t>
      </w:r>
    </w:p>
    <w:p>
      <w:r>
        <w:t xml:space="preserve">Votar a los republicanos porque Obama no ha hecho todo lo que esperabas, es como contratar a un pedófilo para que cuide a tus hijos porque la niñera llegó tarde.</w:t>
      </w:r>
    </w:p>
    <w:p>
      <w:r>
        <w:t xml:space="preserve">Si ver clips del #DNC me hace ser de izquierdas, no quiero tener razón. #4másaños</w:t>
      </w:r>
    </w:p>
    <w:p>
      <w:r>
        <w:t xml:space="preserve">@Minarzouki no me hagas hablar de Romney. Él genuinamente me asusta.</w:t>
      </w:r>
    </w:p>
    <w:p>
      <w:r>
        <w:t xml:space="preserve">Oigo hablar mucho de las estadísticas de Obama. Desglosa las estadísticas de Romney y, por favor, habla de algo nuevo además de las olimpiadas.</w:t>
      </w:r>
    </w:p>
    <w:p>
      <w:r>
        <w:t xml:space="preserve">@WAHHGONZILLA nunca dije que fuera un buen presidente. Simplemente no me gusta Romney.</w:t>
      </w:r>
    </w:p>
    <w:p>
      <w:r>
        <w:t xml:space="preserve">Si no vas a votar por #Obama, está bien. Solo aprende a disentir en paz gente!!</w:t>
      </w:r>
    </w:p>
    <w:p>
      <w:r>
        <w:t xml:space="preserve">Me gusta el plan de 5 puntos de Romney. #Mitt2012</w:t>
      </w:r>
    </w:p>
    <w:p>
      <w:r>
        <w:t xml:space="preserve">Odio cuando los medios dicen que Romney donó tanta caridad, que la donó a su iglesia. #elección2012</w:t>
      </w:r>
    </w:p>
    <w:p>
      <w:r>
        <w:t xml:space="preserve">Tan feliz que pude ver al presidente!!!! #obama</w:t>
      </w:r>
    </w:p>
    <w:p>
      <w:r>
        <w:t xml:space="preserve">no sé mucho de política, pero ¿cómo puede la gente pensar que Romney es una mejor opción que Obama?</w:t>
      </w:r>
    </w:p>
    <w:p>
      <w:r>
        <w:t xml:space="preserve">Cuando Mitt Romney piensa que lo que has dicho es ofensivo y está mal, ESTÁS EQUIVOCADO. (Te miro a ti, Todd Akin).</w:t>
      </w:r>
    </w:p>
    <w:p>
      <w:r>
        <w:t xml:space="preserve">¿Puede alguien Mitt Romney me niego a convertirse en un esclavo.</w:t>
      </w:r>
    </w:p>
    <w:p>
      <w:r>
        <w:t xml:space="preserve">$1600 por un curso de preparación para el GMAT debería ser ilegal... ¿dónde está el presidente Obama cuando se le necesita? Pero es una inversión</w:t>
      </w:r>
    </w:p>
    <w:p>
      <w:r>
        <w:t xml:space="preserve">#QuieroSaberPorQué la gente es gilipollas y está tan tensa en los meses previos a las #Elecciones durante un año electoral.</w:t>
      </w:r>
    </w:p>
    <w:p>
      <w:r>
        <w:t xml:space="preserve">Estos #demócratas en la convención JAMMIN' y realmente en el ritmo #proud lol</w:t>
      </w:r>
    </w:p>
    <w:p>
      <w:r>
        <w:t xml:space="preserve">ahaah estas fotos de #Obama&amp;Romney me hacen reír!</w:t>
      </w:r>
    </w:p>
    <w:p>
      <w:r>
        <w:t xml:space="preserve">Si eres un profesor, una mujer, parte del movimiento LGBT, dependes de #HealthCare / #SS / Gov't Pensions, etc serías un tonto si apoyas a #Romney.</w:t>
      </w:r>
    </w:p>
    <w:p>
      <w:r>
        <w:t xml:space="preserve">Anoche tuve el peor sueño de la historia... ¡¡¡Estaba en una cabina de votación y elegí a mitt romney!!! Aaahhhhh. #mittromney #republicanos</w:t>
      </w:r>
    </w:p>
    <w:p>
      <w:r>
        <w:t xml:space="preserve">Creo que soy la primera persona que deja de seguir a Barack Obama L #ImSuchAnArsehole</w:t>
      </w:r>
    </w:p>
    <w:p>
      <w:r>
        <w:t xml:space="preserve">@zacharymolk93 tío los iPhones se fabrican en Asia qué esperabas... #RomneyRyan2012</w:t>
      </w:r>
    </w:p>
    <w:p>
      <w:r>
        <w:t xml:space="preserve">@chuckdteach Estoy de acuerdo campaña muy negativa #fact #Campaña2012</w:t>
      </w:r>
    </w:p>
    <w:p>
      <w:r>
        <w:t xml:space="preserve">El hijo de Joe Biden, Beau, se desplegó en Irak para luchar por Estados Unidos.MITO Los hijos de Romney se despliegan en Caimán y Suiza luchando por los refugios fiscales.</w:t>
      </w:r>
    </w:p>
    <w:p>
      <w:r>
        <w:t xml:space="preserve">Me pregunto si los delegados de Ron Paul se van a limitar a ceder y dejar que la gente de Romney los arrolle en la convención.</w:t>
      </w:r>
    </w:p>
    <w:p>
      <w:r>
        <w:t xml:space="preserve">#Obama es el mejor!!!! Voten por él amigos!! -)</w:t>
      </w:r>
    </w:p>
    <w:p>
      <w:r>
        <w:t xml:space="preserve">Hay una diferencia entre ser presidente y pretender serlo, y #Romney no sabe cuál es.</w:t>
      </w:r>
    </w:p>
    <w:p>
      <w:r>
        <w:t xml:space="preserve">No sé por qué pero tengo muchas ganas de ver a #Obama contra #Romney mañana por la noche. No puedo esperar al #debate.</w:t>
      </w:r>
    </w:p>
    <w:p>
      <w:r>
        <w:t xml:space="preserve">Y todas estas perras son mis hijos Si C-Section . Soy un republicano que vota por Mitt Romney, ustedes, perras perezosas, están jodiendo la economía.</w:t>
      </w:r>
    </w:p>
    <w:p>
      <w:r>
        <w:t xml:space="preserve">¿Estaba Clint Eastwood borracho? #RNC #RNC2012 #GOP</w:t>
      </w:r>
    </w:p>
    <w:p>
      <w:r>
        <w:t xml:space="preserve">El único momento de sorpresa en la convención del RNC es cuando la cara de Romney, apresuradamente asegurada, se cae revelando la electrónica. El electorado lo ignora.</w:t>
      </w:r>
    </w:p>
    <w:p>
      <w:r>
        <w:t xml:space="preserve">Nadie quiere follarse a Obama Brock que tiene las orejas como un elefante y esa no es la parte que todos quieren lol</w:t>
      </w:r>
    </w:p>
    <w:p>
      <w:r>
        <w:t xml:space="preserve">Es fácil decir que los americanos son dependientes cuando has tenido la cuchara de plata en la boca toda tu vida #Romney</w:t>
      </w:r>
    </w:p>
    <w:p>
      <w:r>
        <w:t xml:space="preserve">¿QUIÉN ES EL GILIPOLLAS QUE DECIDIÓ PONER ANUNCIOS DE APOYO A OBAMA EN MI PANDORA? Comunista. #RomneyRyan2012</w:t>
      </w:r>
    </w:p>
    <w:p>
      <w:r>
        <w:t xml:space="preserve">Felicidades @CondoleezzaRice por su membresía en el Augusta National. Ahora sé por qué no querías ser la candidata a vicepresidenta del #GOP</w:t>
      </w:r>
    </w:p>
    <w:p>
      <w:r>
        <w:t xml:space="preserve">La iglesia de Romney (él era obispo) creía que los negros eran descendientes de Satanás hasta los años 70... déjame registrarme para votar contra él.</w:t>
      </w:r>
    </w:p>
    <w:p>
      <w:r>
        <w:t xml:space="preserve">¿Piensa Romney alguna vez antes de hablar? Sus comentarios de hoy son antiamericanos #Elección2012</w:t>
      </w:r>
    </w:p>
    <w:p>
      <w:r>
        <w:t xml:space="preserve">Aprende y entiende realmente los planes económicos de Romney y Obama y luego ven a decirme a quién apoyas. #4másaños #por favor</w:t>
      </w:r>
    </w:p>
    <w:p>
      <w:r>
        <w:t xml:space="preserve">#Republicanos #Demócratas #Liars No saben lo que es luchar de #pago en #pago #SinRespeto</w:t>
      </w:r>
    </w:p>
    <w:p>
      <w:r>
        <w:t xml:space="preserve">Sabes que es malo cuando incluso FOX NEWS llama a la mierda en su discurso.... #Ryanspeech #mitt2012</w:t>
      </w:r>
    </w:p>
    <w:p>
      <w:r>
        <w:t xml:space="preserve">@TheFPShow Obama para que pueda reventar una gorra en él</w:t>
      </w:r>
    </w:p>
    <w:p>
      <w:r>
        <w:t xml:space="preserve">@GMA Joe Biden es como la animadora principal, y, Barack el lindo mariscal de campo. Me encantó esta reunión de ánimo.</w:t>
      </w:r>
    </w:p>
    <w:p>
      <w:r>
        <w:t xml:space="preserve">Las políticas de #mittromney son un completo chiste n prácticamente le dará a #obama la presidencia. #teamobama #teamfollowback #obama2012</w:t>
      </w:r>
    </w:p>
    <w:p>
      <w:r>
        <w:t xml:space="preserve">Así que vamos a entender esto, la carrera presidencial es #Obama Vs. un tipo que está en contra del derecho de las mujeres a elegir y el otro es un #Mormón</w:t>
      </w:r>
    </w:p>
    <w:p>
      <w:r>
        <w:t xml:space="preserve">Nos ocupamos de los negocios en 2008, ¡ahora es el momento de hacer lo mismo en 2012! #4moreyears #ObamaorDie ? ¿Logros de Obama?</w:t>
      </w:r>
    </w:p>
    <w:p>
      <w:r>
        <w:t xml:space="preserve">Barack, el éxito no consiste en cuánto dinero ganas. Se trata de la diferencia que haces en la vida de las personas. --@MichelleObama #DNC2012</w:t>
      </w:r>
    </w:p>
    <w:p>
      <w:r>
        <w:t xml:space="preserve">Necesito registrarme para votar! ... porque si #ROMNEY es elegido todos podríamos morir!</w:t>
      </w:r>
    </w:p>
    <w:p>
      <w:r>
        <w:t xml:space="preserve">#Obama debería aprender a estas alturas que la raíz de cada ataque terrorista no es el Islam, sino sus propias comunidades de cristianos y judíos</w:t>
      </w:r>
    </w:p>
    <w:p>
      <w:r>
        <w:t xml:space="preserve">El mejor argumento contra Barack Obama es una conversación de 5 minutos con un partidario de Obama</w:t>
      </w:r>
    </w:p>
    <w:p>
      <w:r>
        <w:t xml:space="preserve">Ryan sigue hablando de mantener nuestro país libre, pero sigue olvidando los grilletes que tiene en su BMW para las mujeres. #GOP</w:t>
      </w:r>
    </w:p>
    <w:p>
      <w:r>
        <w:t xml:space="preserve">Reunión de #WomenForObama con #JillBiden en Mpls! Estoy muy emocionada. #4MoreYears</w:t>
      </w:r>
    </w:p>
    <w:p>
      <w:r>
        <w:t xml:space="preserve">Tan asqueado con ambos partidos políticos. Tanto Obama como Mitt me dan asco.</w:t>
      </w:r>
    </w:p>
    <w:p>
      <w:r>
        <w:t xml:space="preserve"> #América #elección</w:t>
      </w:r>
    </w:p>
    <w:p>
      <w:r>
        <w:t xml:space="preserve">Querido Barack Obama, por favor, abre la #FDI en EE.UU. Queremos invertir un Manmohan Singh y verle entrar en una era de prosperidad. Gracias.</w:t>
      </w:r>
    </w:p>
    <w:p>
      <w:r>
        <w:t xml:space="preserve">Clase cancelada el jueves por culpa de Obama jeje me encanta</w:t>
      </w:r>
    </w:p>
    <w:p>
      <w:r>
        <w:t xml:space="preserve">@TonyFritch Yo también quiero a Romney, pero las probabilidades están a favor de Obama en este momento</w:t>
      </w:r>
    </w:p>
    <w:p>
      <w:r>
        <w:t xml:space="preserve">@henryburchett negros, hispanos, no cristianos, homosexuales, elige. Los pobres y otras minorías lo tendrán peor con Romney.</w:t>
      </w:r>
    </w:p>
    <w:p>
      <w:r>
        <w:t xml:space="preserve">No puedo apoyar a los artistas que no apoyan a mi Presidente. #4MásAños</w:t>
      </w:r>
    </w:p>
    <w:p>
      <w:r>
        <w:t xml:space="preserve">Ojalá los verificadores de hechos del discurso responsabilicen a los #demócratas tanto como lo hicieron con el @GOP anoche. #countryoverparty</w:t>
      </w:r>
    </w:p>
    <w:p>
      <w:r>
        <w:t xml:space="preserve">realmente fantástico video - Mitt Romney y un veterano gay de Vietnam hablan sobre la política de matrimonio gay de New Hampshire #gayrights #election2012</w:t>
      </w:r>
    </w:p>
    <w:p>
      <w:r>
        <w:t xml:space="preserve">El fanatismo de los republicanos solo es igualado por la ignorancia de los demócratas #Elecciones2012</w:t>
      </w:r>
    </w:p>
    <w:p>
      <w:r>
        <w:t xml:space="preserve">#RomneyRyan2012 gracias Mitt Romney por tener la valentía de decir lo que la MAYORÍA DE LOS TRABAJADORES ESTADOUNIDENSES saben... ¡¡la mitad del país es dependiente!!</w:t>
      </w:r>
    </w:p>
    <w:p>
      <w:r>
        <w:t xml:space="preserve">@ChrisMooney @thinkprogress Me sorprende que no haya acusado a Obama de tener una máquina del tiempo.</w:t>
      </w:r>
    </w:p>
    <w:p>
      <w:r>
        <w:t xml:space="preserve">@JasonPollock El tema número 1 DEBERÍA ser el Tribunal Supremo. #Elección2012</w:t>
      </w:r>
    </w:p>
    <w:p>
      <w:r>
        <w:t xml:space="preserve">Dios mío la cantidad de gente que se bebe el Kool Aid del #GoP y de los #Demócratas y se cree que son sabores diferentes es asombrosa</w:t>
      </w:r>
    </w:p>
    <w:p>
      <w:r>
        <w:t xml:space="preserve">según una encuesta reciente, 5 de cada 4 personas se sienten ofendidas por mitt romney</w:t>
      </w:r>
    </w:p>
    <w:p>
      <w:r>
        <w:t xml:space="preserve">@MittRomney, tienes un gran pelo. #romneyryan2012</w:t>
      </w:r>
    </w:p>
    <w:p>
      <w:r>
        <w:t xml:space="preserve">Sinceramente creo que Estados Unidos se beneficiaría de un sistema multipartidista de democracia parlamentaria y representativa #elección2012 #política</w:t>
      </w:r>
    </w:p>
    <w:p>
      <w:r>
        <w:t xml:space="preserve">Más bien si TU presidente es negro (Obama) o blanco (Romney)... mi presidente siempre será verde</w:t>
      </w:r>
    </w:p>
    <w:p>
      <w:r>
        <w:t xml:space="preserve">@brandonlk No nos preocupemos. Jimmy Carter estaba por delante con mayores márgenes a estas alturas y ya sabemos cómo acabó. #Mitt2012 #tcot @MittRomney</w:t>
      </w:r>
    </w:p>
    <w:p>
      <w:r>
        <w:t xml:space="preserve">Odio los años de #elecciones. Mantén tus anuncios fuera de #youtube!</w:t>
      </w:r>
    </w:p>
    <w:p>
      <w:r>
        <w:t xml:space="preserve">El cambio va a venir como dijo Barack el poder del dinero el respeto como dijo el Lox</w:t>
      </w:r>
    </w:p>
    <w:p>
      <w:r>
        <w:t xml:space="preserve">No soporto escuchar a @BarackObama dando lecciones sobre lo injusto que es este país. Menos mal que sólo le quedan unos meses! #RomneyRyan2012</w:t>
      </w:r>
    </w:p>
    <w:p>
      <w:r>
        <w:t xml:space="preserve">La gente no entiende que si Romney es elegido ahí va nuestra marihuana medicinal y cualquier posibilidad de legalización #fuckromney #Obama</w:t>
      </w:r>
    </w:p>
    <w:p>
      <w:r>
        <w:t xml:space="preserve">@TwitchyTeam - es justo que los demás no estemos satisfechos con el certificado de nacimiento manipulado de Obama.</w:t>
      </w:r>
    </w:p>
    <w:p>
      <w:r>
        <w:t xml:space="preserve">Me encanta Michelle Obama y su apasionado apoyo a su marido. Es inmensa! #firstlady #obama</w:t>
      </w:r>
    </w:p>
    <w:p>
      <w:r>
        <w:t xml:space="preserve">Desafortunadamente no escuché lo suficiente del #DNC (o del #RNC para el caso) con respecto a la ayuda para los #PequeñosNegocios ¡Necesitamos ayuda #OBAMA o #ROMNEY!</w:t>
      </w:r>
    </w:p>
    <w:p>
      <w:r>
        <w:t xml:space="preserve">#espn #urbanmeyer y #Obama tienen una relación amorosa babosa juntos con estos medios de comunicación sesgados... ¿alguien más se está cansando de esto?</w:t>
      </w:r>
    </w:p>
    <w:p>
      <w:r>
        <w:t xml:space="preserve">¿Quién animó seriamente a Mitt Romney a presentarse a la presidencia? Es como la Karen de todos los grupos, en plan @DaneCook Y Mean Girls.</w:t>
      </w:r>
    </w:p>
    <w:p>
      <w:r>
        <w:t xml:space="preserve">Las nuevas leyes que Romney y Ryan quieren implementar. No pueden ganar.</w:t>
      </w:r>
    </w:p>
    <w:p>
      <w:r>
        <w:t xml:space="preserve">@MichelleObama Lo dijo Clinton hace dos días y lo repetiré. Barack tiene suerte de tener una mujer inteligente a su lado.</w:t>
      </w:r>
    </w:p>
    <w:p>
      <w:r>
        <w:t xml:space="preserve">DEMS asegúrese de registrarse y votar llevar a sus amigos a cualquiera que se ponga en contacto con el voto El MSM es todo para proteger y priase Romney</w:t>
      </w:r>
    </w:p>
    <w:p>
      <w:r>
        <w:t xml:space="preserve">Sentado en este parque de culo caliente para ver a Obama, pero vale la pena</w:t>
      </w:r>
    </w:p>
    <w:p>
      <w:r>
        <w:t xml:space="preserve">@barackobama @obama2012 Cuando tengas dudas, bombardea un país musulmán.. #Cita #Obama</w:t>
      </w:r>
    </w:p>
    <w:p>
      <w:r>
        <w:t xml:space="preserve">Apoyo la ayuda a los necesitados, me opongo a la financiación de los perezosos. #RomneyRyan2012</w:t>
      </w:r>
    </w:p>
    <w:p>
      <w:r>
        <w:t xml:space="preserve">#Elecciones2012 Mi siguiente gran pregunta ¿Los republicanos siguen siendo dueños de TODAS las máquinas de votación? ¿¡¡REALMENTE!!? #ConflictoDeIntereses #Robo #Idiotas</w:t>
      </w:r>
    </w:p>
    <w:p>
      <w:r>
        <w:t xml:space="preserve">@MorningJoe @morningmika ¿Y ninguno de ustedes está discutiendo la supresión de votantes con el invitado del GOP? Tal vez discutir cómo la supresión ayuda a Romney</w:t>
      </w:r>
    </w:p>
    <w:p>
      <w:r>
        <w:t xml:space="preserve">Clinton tiene mucha razón sobre la extrema derecha, también conocida como el #GOP que odia a #Barack</w:t>
      </w:r>
    </w:p>
    <w:p>
      <w:r>
        <w:t xml:space="preserve">Gran y emotivo discurso de Romney anoche. Reveló mucho sobre quién es como hombre #RomneyRyan2012</w:t>
      </w:r>
    </w:p>
    <w:p>
      <w:r>
        <w:t xml:space="preserve">después del discurso de Michelle Obama, creo que incluso Romney votará por Obama...</w:t>
      </w:r>
    </w:p>
    <w:p>
      <w:r>
        <w:t xml:space="preserve">Sólo porque Biden dijo BS, se supone que todos piensan que el presidente es una máquina de maldecir y alcohólico! Vamos VB #Fox25 #republicanos</w:t>
      </w:r>
    </w:p>
    <w:p>
      <w:r>
        <w:t xml:space="preserve">El anticristo está a punto de hablar... ¡¡Todos aclaman al líder supremo de América, el ayatolá #Barack Obama!! #DNC Y sí, ¡¡Dios bendiga a América!! #1TermOnly</w:t>
      </w:r>
    </w:p>
    <w:p>
      <w:r>
        <w:t xml:space="preserve">Me pregunto qué diría Barack sobre el culo de Nikki</w:t>
      </w:r>
    </w:p>
    <w:p>
      <w:r>
        <w:t xml:space="preserve">No quiero a Obama durante otros 4 años, porque va a arruinar este país y vamos a estar muy endeudados #RomneyRyan2012</w:t>
      </w:r>
    </w:p>
    <w:p>
      <w:r>
        <w:t xml:space="preserve">Hay cosas que nunca tendrán sentido para mí. #Elecciones2012</w:t>
      </w:r>
    </w:p>
    <w:p>
      <w:r>
        <w:t xml:space="preserve">Si Obama no gana, voy a disparar a Nicki Minaj y Lupe Fiasco..... Luego secuestraré a @KhleoT y nos iremos a España.</w:t>
      </w:r>
    </w:p>
    <w:p>
      <w:r>
        <w:t xml:space="preserve">Algunos #políticos kuiba kura en cada año de #elecciones #quéhacer? Debería darles vergüenza, @Homeboyzradio @raquelsoni</w:t>
      </w:r>
    </w:p>
    <w:p>
      <w:r>
        <w:t xml:space="preserve">He visto un titular en mi teléfono que dice que Obama se inclina por el plan de educación de Ryan... ¿Dice qué? ¿QUÉ? Me parece que acabo de ver un cerdo volando</w:t>
      </w:r>
    </w:p>
    <w:p>
      <w:r>
        <w:t xml:space="preserve">¡Este es mi presidente! Así que a lidiar con ello! #4MoreYears #Obama2012 http//t.co/4BW7U6vN</w:t>
      </w:r>
    </w:p>
    <w:p>
      <w:r>
        <w:t xml:space="preserve">@gallupnews! No seas parcial! Incluye a @JillStein2012 en tus encuestas de las #Elecciones2012!</w:t>
      </w:r>
    </w:p>
    <w:p>
      <w:r>
        <w:t xml:space="preserve">Pero voy a llevar una camiseta de Obama todos los días en noviembre</w:t>
      </w:r>
    </w:p>
    <w:p>
      <w:r>
        <w:t xml:space="preserve">¿por qué todo el mundo dice ya que va a ganar romney? ¿me estoy perdiendo algo? no te lo creas, y asegúrate de votar</w:t>
      </w:r>
    </w:p>
    <w:p>
      <w:r>
        <w:t xml:space="preserve">Obama se cagó en mi brazo un presidencial lo tienes</w:t>
      </w:r>
    </w:p>
    <w:p>
      <w:r>
        <w:t xml:space="preserve">Ayye Beyonce me acaba de enviar un correo electrónico, ¡supongo que tengo que donar ahora! #obama2012 #4moreyears</w:t>
      </w:r>
    </w:p>
    <w:p>
      <w:r>
        <w:t xml:space="preserve">Mitt Romney no paga impuestos</w:t>
      </w:r>
    </w:p>
    <w:p>
      <w:r>
        <w:t xml:space="preserve">Espera un momento, ¿qué es esto que he oído sobre Obama que se llama un presidente de los cupones de alimentos. Eso es una mierda racista!</w:t>
      </w:r>
    </w:p>
    <w:p>
      <w:r>
        <w:t xml:space="preserve">sigo creyendo en @BarackObama . Sí se puede OTRA VEZ Sr. Presidente #usa #vote #obama #Romney #electionday</w:t>
      </w:r>
    </w:p>
    <w:p>
      <w:r>
        <w:t xml:space="preserve">¡Gracias al #Congreso por joder a #Obama! Mientras recuperemos nuestro país #Republicano es! Los #demócratas deben estar en la nómina de los #republicanos.</w:t>
      </w:r>
    </w:p>
    <w:p>
      <w:r>
        <w:t xml:space="preserve">@Russell Simmons piensa que, #Barack es el primer negro americano en tener un Sueño.</w:t>
      </w:r>
    </w:p>
    <w:p>
      <w:r>
        <w:t xml:space="preserve">He pillado el final del discurso de la 1ª Dama. ¿Quién lo está repitiendo? Necesito escucharlo cuanto antes #OBAMA</w:t>
      </w:r>
    </w:p>
    <w:p>
      <w:r>
        <w:t xml:space="preserve">La cosa es que esta fue la primera vez que #Romney se veía-sonaba muy bien y estaba pensando 'hey hay algo en este tipo'. Justo entonces, se cortó</w:t>
      </w:r>
    </w:p>
    <w:p>
      <w:r>
        <w:t xml:space="preserve">Dos planes. Tu elección América. Tu voto contará! #ObamaBiden2012 #TeamEquality</w:t>
      </w:r>
    </w:p>
    <w:p>
      <w:r>
        <w:t xml:space="preserve">#FREEFRED O MITT ROMNEY VA A SER PRESIDENTE</w:t>
      </w:r>
    </w:p>
    <w:p>
      <w:r>
        <w:t xml:space="preserve">Stanford homie dijo que trabajó para Mitt Romney este verano... A lo que yo respondí - Lo siento por eso hermano</w:t>
      </w:r>
    </w:p>
    <w:p>
      <w:r>
        <w:t xml:space="preserve">Neil Armstrong asesinado mientras dormía por Mitt Romney #NeilArmstrong #Romney</w:t>
      </w:r>
    </w:p>
    <w:p>
      <w:r>
        <w:t xml:space="preserve">Así que esperando el debate de esta noche #campaña2012</w:t>
      </w:r>
    </w:p>
    <w:p>
      <w:r>
        <w:t xml:space="preserve">Así que la clase ha sido cancelada para poder escuchar el discurso de Obama... Realmente me gustaría ir</w:t>
      </w:r>
    </w:p>
    <w:p>
      <w:r>
        <w:t xml:space="preserve">¡Oficialmente registrado para votar en Chapel Hill! #RomneyRyan #GOP2012</w:t>
      </w:r>
    </w:p>
    <w:p>
      <w:r>
        <w:t xml:space="preserve">No puedo esperar a que terminen las elecciones para no tener que ver otro anuncio político durante otros cuatro años. #elección</w:t>
      </w:r>
    </w:p>
    <w:p>
      <w:r>
        <w:t xml:space="preserve">@jimcramer deja de murmurar sobre los ricos en la televisión. Estás sonando como Obama y creando envidia y odio de clase. Cambia las leyes. Capitalismwins</w:t>
      </w:r>
    </w:p>
    <w:p>
      <w:r>
        <w:t xml:space="preserve">#AcabasDeSacarARomney si creas un gigante como Staples... y acabas con las pequeñas papelerías familiares. No hay empleos netos. #Romney</w:t>
      </w:r>
    </w:p>
    <w:p>
      <w:r>
        <w:t xml:space="preserve">Yo navego por los canales a veces, sólo para ver dónde están las mentes de los negros, los políticos me tuercen la cabeza, vi un anuncio de Romney, cuando escribí esa línea...</w:t>
      </w:r>
    </w:p>
    <w:p>
      <w:r>
        <w:t xml:space="preserve">@Norsu2 @IngrahamAngle Sí, Laura, necesitas más información sobre el hombre. Por favor, haznos el favor a todos. #tcot #mitt2012 #romney</w:t>
      </w:r>
    </w:p>
    <w:p>
      <w:r>
        <w:t xml:space="preserve">Genial tuve que escuchar a Obama hablar hoy él es tan grande omg</w:t>
      </w:r>
    </w:p>
    <w:p>
      <w:r>
        <w:t xml:space="preserve">Me toca hacer la votación nominal del #GOP2012 para Nebraska. Un verdadero honor. #NEGOP.</w:t>
      </w:r>
    </w:p>
    <w:p>
      <w:r>
        <w:t xml:space="preserve">¿Quién está listo para el Día de la Fotografía de L'Etoile mañana? Esta chica lo está!! #Presidente #L2013</w:t>
      </w:r>
    </w:p>
    <w:p>
      <w:r>
        <w:t xml:space="preserve">#romney acaba de agitar la olla negativa para la #comunidadnegra. Vergüenza de sus creencias. #GOBAMA</w:t>
      </w:r>
    </w:p>
    <w:p>
      <w:r>
        <w:t xml:space="preserve">Vi al presidente #41 y #43 hoy en @rydercup, incluso vi al reverendo Jesse Jackson, ¡supongo que los #demócratas no apoyan el mayor evento de golf del país!</w:t>
      </w:r>
    </w:p>
    <w:p>
      <w:r>
        <w:t xml:space="preserve">¡Tienen que asegurarse de votar en noviembre! Ellos están haciendo una estrategia y esperan que no lo hagas! #Elección2012</w:t>
      </w:r>
    </w:p>
    <w:p>
      <w:r>
        <w:t xml:space="preserve">Ni siquiera soy americano, pero no quiero que Romney sea presidente. Nunca. Nunca #miopinión</w:t>
      </w:r>
    </w:p>
    <w:p>
      <w:r>
        <w:t xml:space="preserve">@brvz ¡Me encantaría estar allí! Necesitamos que más gente se levante y recupere nuestro país! #romneyryan2012 #rnc</w:t>
      </w:r>
    </w:p>
    <w:p>
      <w:r>
        <w:t xml:space="preserve">¿Realmente Nicki Minaj apoyó a Mitt Romney?</w:t>
      </w:r>
    </w:p>
    <w:p>
      <w:r>
        <w:t xml:space="preserve">Ese fue un discurso increíble de Julián Castro. ¿Puedes decir candidato presidencial en 2016? Um, yo puedo. #DNC #Campaña2012</w:t>
      </w:r>
    </w:p>
    <w:p>
      <w:r>
        <w:t xml:space="preserve">@BarackObama Tienes razón señor barack mitt no se lo toma a clases el no sabe lo que pasa con la vida de los americanos</w:t>
      </w:r>
    </w:p>
    <w:p>
      <w:r>
        <w:t xml:space="preserve">#Obama2012 #4MoreYears http//t.co/4g0R9dwZ</w:t>
      </w:r>
    </w:p>
    <w:p>
      <w:r>
        <w:t xml:space="preserve">Mitt Romney ha sido pillado en tantas mentiras públicamente que es ridículo... y Paul Ryan es simplemente un imbécil. #MiOpinión</w:t>
      </w:r>
    </w:p>
    <w:p>
      <w:r>
        <w:t xml:space="preserve">@MittRomney Tierra a Mitt. No le gustas a nadie. Es sólo que a algunos republicanos no les gusta Barack Obama.</w:t>
      </w:r>
    </w:p>
    <w:p>
      <w:r>
        <w:t xml:space="preserve">me desagradan mucho los estúpidos hipócritas.... *cough* #republicans *cough*</w:t>
      </w:r>
    </w:p>
    <w:p>
      <w:r>
        <w:t xml:space="preserve">Lo que #romney quería decir con el 47% era que la mitad del país prefería abrazar a un puercoespín antes que votar por él.</w:t>
      </w:r>
    </w:p>
    <w:p>
      <w:r>
        <w:t xml:space="preserve">Necesitamos una diversidad en el departamento de coños.- Barack Obama</w:t>
      </w:r>
    </w:p>
    <w:p>
      <w:r>
        <w:t xml:space="preserve">Contento de que estaremos en el centro para el @dnc. Hemos luchado contra la lluvia toda la semana, recibiremos a @BarackObama como si hubiera 60k en la casa! #Elección2012</w:t>
      </w:r>
    </w:p>
    <w:p>
      <w:r>
        <w:t xml:space="preserve">No puedo esperar para votar.. #OBAMA</w:t>
      </w:r>
    </w:p>
    <w:p>
      <w:r>
        <w:t xml:space="preserve">@ChrisMooney @thinkprogress Me sorprende que no haya acusado a Obama de tener una máquina del tiempo.</w:t>
      </w:r>
    </w:p>
    <w:p>
      <w:r>
        <w:t xml:space="preserve">@AndreaTantaros hey cobarde - ¿tienes las agallas para sacar el tema del día, es decir, romney va a birther?</w:t>
      </w:r>
    </w:p>
    <w:p>
      <w:r>
        <w:t xml:space="preserve">Una vez que te vuelves negro nunca vuelves atrás América lol #Obama #2012 #4moreyears #Forward</w:t>
      </w:r>
    </w:p>
    <w:p>
      <w:r>
        <w:t xml:space="preserve">El mundo se desmorona a nuestro alrededor y nos preocupamos por el tipo impositivo efectivo de algunos... ¿en serio? #política #elección2012</w:t>
      </w:r>
    </w:p>
    <w:p>
      <w:r>
        <w:t xml:space="preserve">En la casa mormona, una mujer tiene derecho a desplazarse para dejar a la siguiente esposa en la cama. #obama #GOP #follow #akin</w:t>
      </w:r>
    </w:p>
    <w:p>
      <w:r>
        <w:t xml:space="preserve">Hace 4 años se perdían 800.000 empleos al mes, ahora se ganan empleos cada mes durante 30 meses seguidos #4moreyears #staythecourse</w:t>
      </w:r>
    </w:p>
    <w:p>
      <w:r>
        <w:t xml:space="preserve">@Russell Simmons piensa que, #Barack es el primer negro americano en tener un Sueño.</w:t>
      </w:r>
    </w:p>
    <w:p>
      <w:r>
        <w:t xml:space="preserve">Lmao la gente de color me chifla con estas cosas de Obama !! Pero es que amamos a nuestro Presidente !!</w:t>
      </w:r>
    </w:p>
    <w:p>
      <w:r>
        <w:t xml:space="preserve">El hijo de Joe Biden, Beau, se desplegó en Irak para luchar por Estados Unidos.MITO Los hijos de Romney se despliegan en Caimán y Suiza luchando por los refugios fiscales.</w:t>
      </w:r>
    </w:p>
    <w:p>
      <w:r>
        <w:t xml:space="preserve">Escuchando a Obama me doy cuenta de que todas esas drogas de las que hablaba en su libro deben haber causado graves alusiones</w:t>
      </w:r>
    </w:p>
    <w:p>
      <w:r>
        <w:t xml:space="preserve">No entiendo como alguien podría PAGAR para ver esa PELÍCULA DE OBAMA 2016!!! No está basada en NINGÚN HECHO. PROPAGANDA, GENTE!!!</w:t>
      </w:r>
    </w:p>
    <w:p>
      <w:r>
        <w:t xml:space="preserve">Querido Barack Obama, por favor, abre la #FDI en EE.UU. Queremos invertir un Manmohan Singh y verle entrar en una era de prosperidad. Gracias.</w:t>
      </w:r>
    </w:p>
    <w:p>
      <w:r>
        <w:t xml:space="preserve">#OBAMA2012 Rally hoy @ 430pm frente al edificio CENS. Ven a #GetRegistered y apoya. #4MásAños</w:t>
      </w:r>
    </w:p>
    <w:p>
      <w:r>
        <w:t xml:space="preserve">Veo estas elecciones como Poke'mon, sólo se puede coger a uno de los legendarios, así que luego te quejas de que no se consiga el otro, #elección</w:t>
      </w:r>
    </w:p>
    <w:p>
      <w:r>
        <w:t xml:space="preserve">No en toda nuestra historia tiene uno de nuestros embajadores ha sido asesinado / violada hasta untill.9/11/12 Obama partió w / Jay-z, Kenia / Kim, Hamas y</w:t>
      </w:r>
    </w:p>
    <w:p>
      <w:r>
        <w:t xml:space="preserve">Chris Christie predice que el debate de esta semana será el cambio de rumbo de #Romney. Más tarde, dará el pistoletazo de salida a su nueva dieta en el Golden Corral. #MTP</w:t>
      </w:r>
    </w:p>
    <w:p>
      <w:r>
        <w:t xml:space="preserve">Ese fue un discurso increíble de Julián Castro. ¿Puedes decir candidato presidencial en 2016? Um, yo puedo. #DNC #Campaña2012</w:t>
      </w:r>
    </w:p>
    <w:p>
      <w:r>
        <w:t xml:space="preserve">Mitt Romney es un maldito idiota.</w:t>
      </w:r>
    </w:p>
    <w:p>
      <w:r>
        <w:t xml:space="preserve">Mi hijo acaba de decir que quiere ser #presidente algún día. Dije ¡¡¡Sí!!! Pero agregó que necesitará $$ para hacer publicidad, y vivir una vida perfecta.....hmmmm</w:t>
      </w:r>
    </w:p>
    <w:p>
      <w:r>
        <w:t xml:space="preserve">En lugar de comprar un café extra antes de clase, donó a @BarackObama hoy ) #lawschool #igotbaracksback #election2012</w:t>
      </w:r>
    </w:p>
    <w:p>
      <w:r>
        <w:t xml:space="preserve">No vamos a retroceder, vamos a avanzar #Obama</w:t>
      </w:r>
    </w:p>
    <w:p>
      <w:r>
        <w:t xml:space="preserve">Dinesh D'Souza es un maldito idiota. #Obama</w:t>
      </w:r>
    </w:p>
    <w:p>
      <w:r>
        <w:t xml:space="preserve">Gran y emotivo discurso de Romney anoche. Reveló mucho sobre quién es como hombre #RomneyRyan2012</w:t>
      </w:r>
    </w:p>
    <w:p>
      <w:r>
        <w:t xml:space="preserve">El hecho de que Nicki Manaj no esté en ese tren de #Obama. Me hace sentir que ella y yo podemos ser mejores amigos.</w:t>
      </w:r>
    </w:p>
    <w:p>
      <w:r>
        <w:t xml:space="preserve">@MittRomney Bienvenido a Westerville y al estado de Buckeye. Esperando un gran mitin! #RomneyRyan2012</w:t>
      </w:r>
    </w:p>
    <w:p>
      <w:r>
        <w:t xml:space="preserve">Si no tienes 50 centavos para el peaje te cobran 27 dólares por no tener 50 centavos #Republicanos</w:t>
      </w:r>
    </w:p>
    <w:p>
      <w:r>
        <w:t xml:space="preserve">Obama quería un cambio y yo le tiré un par de putos centavos.</w:t>
      </w:r>
    </w:p>
    <w:p>
      <w:r>
        <w:t xml:space="preserve">Podría votar por Romney si el idiota de Paul Ryan no estuviera en la boleta con él</w:t>
      </w:r>
    </w:p>
    <w:p>
      <w:r>
        <w:t xml:space="preserve">#Romney es el castigo del universo</w:t>
      </w:r>
    </w:p>
    <w:p>
      <w:r>
        <w:t xml:space="preserve">Reunión de #WomenForObama con #JillBiden en Mpls! Estoy muy emocionada. #4MoreYears</w:t>
      </w:r>
    </w:p>
    <w:p>
      <w:r>
        <w:t xml:space="preserve">Estoy cansado de todos los anuncios de barack obama y mitt romney</w:t>
      </w:r>
    </w:p>
    <w:p>
      <w:r>
        <w:t xml:space="preserve">Si #Romney gana, me mudo a Canadá. No es que necesites una razón para mudarte al gran norte blanco. &lt;3</w:t>
      </w:r>
    </w:p>
    <w:p>
      <w:r>
        <w:t xml:space="preserve">#fracaso El informe de empleo de hoy: por cada nuevo puesto de trabajo, ¡4 trabajadores dejan de buscar! #DNC2012 #GOP2012 #tcot #jobs</w:t>
      </w:r>
    </w:p>
    <w:p>
      <w:r>
        <w:t xml:space="preserve">¿Por qué #Romney no ayudó a MA a superar el puesto 47 de 50 en creación de empleo mientras era gobernador? #msnbc2012</w:t>
      </w:r>
    </w:p>
    <w:p>
      <w:r>
        <w:t xml:space="preserve">Independientemente de los hechos presentados que pintan una imagen clara de la verdad, la gente creerá lo que quiera creer. #elección</w:t>
      </w:r>
    </w:p>
    <w:p>
      <w:r>
        <w:t xml:space="preserve">@OKCheesus LA PLOMADA EN LA OPERACIÓN METRO NO TIENE NINGÚN SENTIDO. OBAMA ESTA HACIENDO ALGO TURBIO.</w:t>
      </w:r>
    </w:p>
    <w:p>
      <w:r>
        <w:t xml:space="preserve">No voy a entrar en por qué #Obama debe ser reelegido, pero necesitamos 4 años más de sus regalos como #Presidente. No es un superhombre, ¡maldita sea!</w:t>
      </w:r>
    </w:p>
    <w:p>
      <w:r>
        <w:t xml:space="preserve">7 de la mañana y aún no me he dormido. Además, Twitter, deja de ser trending Romney. Voy a intentar dormirme de nuevo. Adiós.</w:t>
      </w:r>
    </w:p>
    <w:p>
      <w:r>
        <w:t xml:space="preserve">¿Alguien encuentra irónico que Barack #VoteOneDirection sobre justin a pesar de que justin vive en Estados Unidos? ¿No? ¿Sólo yo? Ok. #VOTEONEDIRECTION</w:t>
      </w:r>
    </w:p>
    <w:p>
      <w:r>
        <w:t xml:space="preserve">Paul Ryan es un fraude. #romney #obama #elección http\/\/t.co\/dyQpzhi9</w:t>
      </w:r>
    </w:p>
    <w:p>
      <w:r>
        <w:t xml:space="preserve">No puedo apoyar a los artistas que no apoyan a mi Presidente. #4MásAños</w:t>
      </w:r>
    </w:p>
    <w:p>
      <w:r>
        <w:t xml:space="preserve">Por qué el director de música no puso un poco de Carl Orff para Luis Fortu #GOP2012</w:t>
      </w:r>
    </w:p>
    <w:p>
      <w:r>
        <w:t xml:space="preserve">Algunos #políticos kuiba kura en cada año de #elecciones #quéhacer? Vergüenza debería darles, @Homeboyzradio @raquelsoni</w:t>
      </w:r>
    </w:p>
    <w:p>
      <w:r>
        <w:t xml:space="preserve">No puedo esperar a escuchar el discurso oficial de aceptación de Obama esta noche. ¿Puede superar los increíbles discursos de Clinton y Michelle Obama? #DNC #4moreyears</w:t>
      </w:r>
    </w:p>
    <w:p>
      <w:r>
        <w:t xml:space="preserve">Toda mi música últimamente ha tenido una tonelada de referencias a Barack.. ¡Niggaz Barack! (Pausa)</w:t>
      </w:r>
    </w:p>
    <w:p>
      <w:r>
        <w:t xml:space="preserve">@hardballchris Gran especial esta noche, recuerden que el cierre de GITMO fue bloqueado por el #GOP</w:t>
      </w:r>
    </w:p>
    <w:p>
      <w:r>
        <w:t xml:space="preserve">Mitt Romney no paga impuestos</w:t>
      </w:r>
    </w:p>
    <w:p>
      <w:r>
        <w:t xml:space="preserve">Si Mitt Romney ya tuvo una vez una candidatura fallida, ¿qué te hace pensar que tendrá éxito esta vez? #ObamaBiden2012</w:t>
      </w:r>
    </w:p>
    <w:p>
      <w:r>
        <w:t xml:space="preserve">@MorningJoe @morningmika ¿Y ninguno de ustedes está discutiendo la supresión de votantes con el invitado del GOP? Tal vez discutir cómo la supresión ayuda a Romney</w:t>
      </w:r>
    </w:p>
    <w:p>
      <w:r>
        <w:t xml:space="preserve">@UltraRARE eso es políticamente incorrecto señorita, todo lo que llevó a su muerte fueron las llamadas de obama y bush obama no lo hizo por sí mismo</w:t>
      </w:r>
    </w:p>
    <w:p>
      <w:r>
        <w:t xml:space="preserve">#Romney puede chuparme el culo! ¡Vete a la mierda con tus leyes anti-gay!</w:t>
      </w:r>
    </w:p>
    <w:p>
      <w:r>
        <w:t xml:space="preserve">Ante el desmoronamiento de la política de Obama, la Casa Blanca culpa al cine de los disturbios en Oriente Medio http//t.co/p61tBbEw</w:t>
      </w:r>
    </w:p>
    <w:p>
      <w:r>
        <w:t xml:space="preserve">Vamos mitt, explica tu error al decir que te referías a la "mayoría silenciosa y trabajadora", a la "gente silenciosa del murciélago" si quieres. #Romney #thethickofit</w:t>
      </w:r>
    </w:p>
    <w:p>
      <w:r>
        <w:t xml:space="preserve">@gottabebrad si y soy mejor amigo de barack obama!</w:t>
      </w:r>
    </w:p>
    <w:p>
      <w:r>
        <w:t xml:space="preserve">NO HAY REALIDAD EN LA TELEVISIÓN.....¡Poned la CNN para ver televisión de verdad! #BARACK!!!</w:t>
      </w:r>
    </w:p>
    <w:p>
      <w:r>
        <w:t xml:space="preserve">Voy a votar por #Romney así que apoyen a #Romney para presidente</w:t>
      </w:r>
    </w:p>
    <w:p>
      <w:r>
        <w:t xml:space="preserve">Lo único que lamento de que dos huracanes hayan arrasado el #RNC es que no todos los #republicanos estarán allí.</w:t>
      </w:r>
    </w:p>
    <w:p>
      <w:r>
        <w:t xml:space="preserve">Considera lo que sería el mundo ahora si la presidencia de Gore no hubiera sido secuestrada por Bush #elecciones 2012 #republicanos</w:t>
      </w:r>
    </w:p>
    <w:p>
      <w:r>
        <w:t xml:space="preserve">Tal vez una vez en mi vida gane algo después de donar dinero a la campaña de Obama. Sólo se puede esperar!</w:t>
      </w:r>
    </w:p>
    <w:p>
      <w:r>
        <w:t xml:space="preserve">Mitt Romney tiene 60 años &amp;&amp; se ve sexy. Hahahaha ¡Sabe quién quiere que gane! @haleynicolee35</w:t>
      </w:r>
    </w:p>
    <w:p>
      <w:r>
        <w:t xml:space="preserve">Acostado en la cama viendo a obama hablar gritando a la T.V. No estoy de acuerdo con nada de lo que dice. #nobama</w:t>
      </w:r>
    </w:p>
    <w:p>
      <w:r>
        <w:t xml:space="preserve">Por qué el director de música no puso un poco de Carl Orff para Luis Fortu #GOP2012</w:t>
      </w:r>
    </w:p>
    <w:p>
      <w:r>
        <w:t xml:space="preserve">@AndreaTantaros hey cobarde - ¿tienes las agallas para sacar el tema del día, es decir, romney va a birther?</w:t>
      </w:r>
    </w:p>
    <w:p>
      <w:r>
        <w:t xml:space="preserve">hay una cabina de Romney en el campus que estoy pensando en destrozarla y destruir el lugar</w:t>
      </w:r>
    </w:p>
    <w:p>
      <w:r>
        <w:t xml:space="preserve">Estoy cansado de todos los anuncios de barack obama y mitt romney</w:t>
      </w:r>
    </w:p>
    <w:p>
      <w:r>
        <w:t xml:space="preserve">No me gusta que la gente piense que sus únicas opciones son Obama o Romney. Esos no son los únicos que se presentan a la presidencia.</w:t>
      </w:r>
    </w:p>
    <w:p>
      <w:r>
        <w:t xml:space="preserve">Los anuncios de televisión de Obama son absolutamente repugnantes</w:t>
      </w:r>
    </w:p>
    <w:p>
      <w:r>
        <w:t xml:space="preserve">Con la comunicación moderna las embajadas son tan necesarias como los látigos de las calesas - Ciérralas todas y ahorra miles de millones. #tcot #teaparty #GOP</w:t>
      </w:r>
    </w:p>
    <w:p>
      <w:r>
        <w:t xml:space="preserve">Es una decisión difícil para mí. El loco excesivamente religioso, o el liberal socialista. #Elección2012</w:t>
      </w:r>
    </w:p>
    <w:p>
      <w:r>
        <w:t xml:space="preserve">El gobierno de la República de Corea ha decidido que el gobierno de la República de Corea debe ser el responsable de la seguridad de las personas.</w:t>
      </w:r>
    </w:p>
    <w:p>
      <w:r>
        <w:t xml:space="preserve">Romney para presidente &lt;&lt;&lt;&lt;&lt;&lt;&lt;&lt;&lt; NO LO CREO JODIDAMENTE PERRA</w:t>
      </w:r>
    </w:p>
    <w:p>
      <w:r>
        <w:t xml:space="preserve">No puedo esperar a escuchar el discurso oficial de aceptación de Obama esta noche. ¿Puede superar los increíbles discursos de Clinton y Michelle Obama? #DNC #4moreyears</w:t>
      </w:r>
    </w:p>
    <w:p>
      <w:r>
        <w:t xml:space="preserve">@truthteam2012 progreso. Sigamos avanzando #Obamabiden2012</w:t>
      </w:r>
    </w:p>
    <w:p>
      <w:r>
        <w:t xml:space="preserve">Tal vez después del debate de esta noche, América se dará cuenta de que #WeCantAfford4More #RomneyRyan2012</w:t>
      </w:r>
    </w:p>
    <w:p>
      <w:r>
        <w:t xml:space="preserve">Mitt Romney no podría ser un republicano más estereotipado si lo intentara, y conociendo a Estados Unidos probablemente eso hará que le voten.</w:t>
      </w:r>
    </w:p>
    <w:p>
      <w:r>
        <w:t xml:space="preserve">#BarackObamaEsElPresidenteDeEstadosUnidosYDebeSerPor4AñosMás #OBAMA !!!</w:t>
      </w:r>
    </w:p>
    <w:p>
      <w:r>
        <w:t xml:space="preserve">Así que cuando los políticos mienten salen elegidos (#Clegg) y cuando dicen la verdad son destruidos por los medios de comunicación que los tachan de perdedores (#Romney)</w:t>
      </w:r>
    </w:p>
    <w:p>
      <w:r>
        <w:t xml:space="preserve">Me han despedido... no el bueno... Seguid siendo gilipollas, amigos... ¡Obama no os va a ayudar!</w:t>
      </w:r>
    </w:p>
    <w:p>
      <w:r>
        <w:t xml:space="preserve">@rubenfoshizz lol ¿y crees que a Barack Obama le importa? Aunque no sea tan directo como Romney, al final va a pasar</w:t>
      </w:r>
    </w:p>
    <w:p>
      <w:r>
        <w:t xml:space="preserve">Lo siento. No es sólo hipocresía, es pura mentira. Comprueba tus datos, #GOP. No puedes engañarnos más!!!! #Obama2012 http//t.co/C4HU8bIF</w:t>
      </w:r>
    </w:p>
    <w:p>
      <w:r>
        <w:t xml:space="preserve">@davidjeremiah Barack Obama es un demonio empeñado en la destrucción pero Romney también lo es. El mormonismo es la iglesia de la apostasía que recrea a Cristo.</w:t>
      </w:r>
    </w:p>
    <w:p>
      <w:r>
        <w:t xml:space="preserve">@aishatyler sé que eso es cierto romney es realmente untouch con el mundo real</w:t>
      </w:r>
    </w:p>
    <w:p>
      <w:r>
        <w:t xml:space="preserve">Obama quería un cambio y yo le tiré un par de putos centavos.</w:t>
      </w:r>
    </w:p>
    <w:p>
      <w:r>
        <w:t xml:space="preserve">Delegado de Romney #gop2012 solo coronación ceremonial de #Romney. ¿Preguntado por qué estamos en Tampa? Moneymessage.</w:t>
      </w:r>
    </w:p>
    <w:p>
      <w:r>
        <w:t xml:space="preserve">Mitt Romney quiere prohibir el porno....fuck that nigga.</w:t>
      </w:r>
    </w:p>
    <w:p>
      <w:r>
        <w:t xml:space="preserve">según una encuesta reciente, 5 de cada 4 personas se sienten ofendidas por mitt romney</w:t>
      </w:r>
    </w:p>
    <w:p>
      <w:r>
        <w:t xml:space="preserve">Porno gay Si Romney gana las elecciones, me quedaré en casa viendo porno durante los próximos cuatro años.</w:t>
      </w:r>
    </w:p>
    <w:p>
      <w:r>
        <w:t xml:space="preserve">@andyrutledge #América necesita esto. Dios lo bendiga señor! #elección2012</w:t>
      </w:r>
    </w:p>
    <w:p>
      <w:r>
        <w:t xml:space="preserve">#AcabasDeSacarARomney si creas un gigante como Staples... y acabas con las pequeñas papelerías familiares. No hay empleos netos. #Romney</w:t>
      </w:r>
    </w:p>
    <w:p>
      <w:r>
        <w:t xml:space="preserve">mierda se suponía que tenía que llevar un lápiz del #2 a esto #Elecciones2012 #mirandadoesvotar</w:t>
      </w:r>
    </w:p>
    <w:p>
      <w:r>
        <w:t xml:space="preserve">A la mierda esta mierda de #obama y #romney todos estos malditos comerciales dicen la misma mierda sobre ambos ppl fuck it @Bju1c369 for #president</w:t>
      </w:r>
    </w:p>
    <w:p>
      <w:r>
        <w:t xml:space="preserve">DEMS asegúrese de registrarse y votar llevar a sus amigos a cualquiera que se ponga en contacto para votar El MSM es todo para proteger y priase Romney</w:t>
      </w:r>
    </w:p>
    <w:p>
      <w:r>
        <w:t xml:space="preserve">#republicanos y #demócratas e #independientes por igual!!! Registrate para votar hoy!!! Defiende tus creencias! #voto #elecciones2012</w:t>
      </w:r>
    </w:p>
    <w:p>
      <w:r>
        <w:t xml:space="preserve">Nos ocupamos de los negocios en 2008, ¡ahora es el momento de hacer lo mismo en 2012! #4moreyears #ObamaorDie ? ¿Logros de Obama?</w:t>
      </w:r>
    </w:p>
    <w:p>
      <w:r>
        <w:t xml:space="preserve">@Obama2012 @BarackObama Y veo que el dinero de mis impuestos va a ayudar a gente que debería ayudarse a sí misma. #ROMNEY</w:t>
      </w:r>
    </w:p>
    <w:p>
      <w:r>
        <w:t xml:space="preserve">Es triste como los políticos de este país ponen su orgullo por encima de la gente para la que pretenden trabajar. Y no, no estoy hablando sólo de Romney</w:t>
      </w:r>
    </w:p>
    <w:p>
      <w:r>
        <w:t xml:space="preserve">Entonces soñé que Obama venía a visitar a mi marido a nuestra hermosa casa. Fue una visión tan buena de lo que podría ser la vida.</w:t>
      </w:r>
    </w:p>
    <w:p>
      <w:r>
        <w:t xml:space="preserve">Los políticos están demasiado ocupados pidiéndome dinero para responder a mis preguntas. Parece que quieren mi dinero pero no mi voto, así que no tendrán ninguno de los dos. #Romney</w:t>
      </w:r>
    </w:p>
    <w:p>
      <w:r>
        <w:t xml:space="preserve">@JedediahBila @SenRandPaul Vamos Rand Paul presumiendo de Romney..si que es cierto..es MI senador!!! whoohoooo</w:t>
      </w:r>
    </w:p>
    <w:p>
      <w:r>
        <w:t xml:space="preserve">Esperemos que los verificadores de hechos del discurso responsabilicen a los #demócratas tanto como lo hicieron con el @GOP anoche. #countryoverparty</w:t>
      </w:r>
    </w:p>
    <w:p>
      <w:r>
        <w:t xml:space="preserve">¿Por qué #Romney no ayudó a MA a superar el puesto 47 de 50 en creación de empleo mientras era gobernador? #msnbc2012</w:t>
      </w:r>
    </w:p>
    <w:p>
      <w:r>
        <w:t xml:space="preserve">No te enfrentarías a cargos por lanzar un cóctel molotov a una casa con un cartel de Romney/Ryan en su patio, ¿verdad? Sí.</w:t>
      </w:r>
    </w:p>
    <w:p>
      <w:r>
        <w:t xml:space="preserve">Así que los primeros #republicanos odian la declaración de @MittRomney, pero al final de la semana les encanta? #Shady #Libya</w:t>
      </w:r>
    </w:p>
    <w:p>
      <w:r>
        <w:t xml:space="preserve">Este hombre negro en la Casa Blanca, Barack Obama, es extraordinariamente brillante y lo tengo en alta estima. Apoyo a Obama para su segundo mandato.</w:t>
      </w:r>
    </w:p>
    <w:p>
      <w:r>
        <w:t xml:space="preserve">¿Realmente Nicki Minaj apoyó a Mitt Romney?</w:t>
      </w:r>
    </w:p>
    <w:p>
      <w:r>
        <w:t xml:space="preserve">Viendo la repetición de The Haters. Oh, me refiero a @FNTheFive . Creo que se odian más a sí mismos que a #Obama @FoxNews #Romney</w:t>
      </w:r>
    </w:p>
    <w:p>
      <w:r>
        <w:t xml:space="preserve">EEUU tiene 32 homicidios con armas por día muy triste regular #obama #romney</w:t>
      </w:r>
    </w:p>
    <w:p>
      <w:r>
        <w:t xml:space="preserve">@Drastik07 Ve a ver #2016ObamasAmerica y luego ve a votar #RomneyRyan2012 o espero que disfrutes de todo lo que te quiten #ObamaIsACommie</w:t>
      </w:r>
    </w:p>
    <w:p>
      <w:r>
        <w:t xml:space="preserve">No voy a entrar en por qué #Obama debe ser reelegido, pero necesitamos 4 años más de sus regalos como #Presidente. No es un superhombre, ¡maldita sea!</w:t>
      </w:r>
    </w:p>
    <w:p>
      <w:r>
        <w:t xml:space="preserve">recuerda como leí romney/ryan slash por que hice eso</w:t>
      </w:r>
    </w:p>
    <w:p>
      <w:r>
        <w:t xml:space="preserve">¿Tiene Romney madera para ser presidente? Dígame lo que piensa. No ganamos 200.000 dólares al año, pero pagamos impuestos y él los paga. Somos pobres a sus ojos.</w:t>
      </w:r>
    </w:p>
    <w:p>
      <w:r>
        <w:t xml:space="preserve">@JasonPollock El tema número 1 DEBERÍA ser el Tribunal Supremo. #Elección2012</w:t>
      </w:r>
    </w:p>
    <w:p>
      <w:r>
        <w:t xml:space="preserve">@CRocObama ni siquiera con brazos fuertes de estiramiento ?</w:t>
      </w:r>
    </w:p>
    <w:p>
      <w:r>
        <w:t xml:space="preserve">Obama no es responsable de los disturbios árabes @cnn @BarackObama y @whitehouse</w:t>
      </w:r>
    </w:p>
    <w:p>
      <w:r>
        <w:t xml:space="preserve">Este mundo es un infierno tanto si Obama es reelegido como si gana Romney. #elección2012</w:t>
      </w:r>
    </w:p>
    <w:p>
      <w:r>
        <w:t xml:space="preserve">Romney va a poner a The Onion fuera del negocio. #TheStench</w:t>
      </w:r>
    </w:p>
    <w:p>
      <w:r>
        <w:t xml:space="preserve">Nicki Minaj la cagó con esa frase de Mitt Romney, sea verdad o no.</w:t>
      </w:r>
    </w:p>
    <w:p>
      <w:r>
        <w:t xml:space="preserve">Sabes que es malo cuando incluso FOX NEWS llama a la mierda en su discurso.... #Ryanspeech #mitt2012</w:t>
      </w:r>
    </w:p>
    <w:p>
      <w:r>
        <w:t xml:space="preserve">oh mierda mi hijo barack tiene bill clinton en el comercial de la campaña lol</w:t>
      </w:r>
    </w:p>
    <w:p>
      <w:r>
        <w:t xml:space="preserve">#FREEFRED O MITT ROMNEY VA A SER PRESIDENTE</w:t>
      </w:r>
    </w:p>
    <w:p>
      <w:r>
        <w:t xml:space="preserve">@TheFPShow Obama para que pueda reventar una gorra en él</w:t>
      </w:r>
    </w:p>
    <w:p>
      <w:r>
        <w:t xml:space="preserve">En lugar de comprar un café extra antes de clase, donó a @BarackObama hoy ) #lawschool #igotbaracksback #election2012</w:t>
      </w:r>
    </w:p>
    <w:p>
      <w:r>
        <w:t xml:space="preserve">Mi hijo acaba de decir que quiere ser #presidente algún día. Dije ¡¡¡Sí!!! Pero agregó que necesitará $$ para hacer publicidad, y vivir una vida perfecta.....hmmmm</w:t>
      </w:r>
    </w:p>
    <w:p>
      <w:r>
        <w:t xml:space="preserve">¡Madres por Mitt! #RomneyRyan2012 http//t.co/kwsPdZM0</w:t>
      </w:r>
    </w:p>
    <w:p>
      <w:r>
        <w:t xml:space="preserve">Estimado #GOP Por favor, piense largo y tendido durante los próximos 4 años, evalúe su dirección y seleccione un candidato apropiado para Presidente en el '16 #fb</w:t>
      </w:r>
    </w:p>
    <w:p>
      <w:r>
        <w:t xml:space="preserve">¡¡Ha dado un grito a Charlotte!! #704 #Obama #NCCU</w:t>
      </w:r>
    </w:p>
    <w:p>
      <w:r>
        <w:t xml:space="preserve">@gottabebrad si y soy mejor amigo de barack obama!</w:t>
      </w:r>
    </w:p>
    <w:p>
      <w:r>
        <w:t xml:space="preserve">¿Puede alguien Mitt Romney me niego a convertirse en un esclavo.</w:t>
      </w:r>
    </w:p>
    <w:p>
      <w:r>
        <w:t xml:space="preserve">La foto de Beyonce, Barack Obama y Jay Z es tan legendaria. Tuve que convertirla en mi fondo...</w:t>
      </w:r>
    </w:p>
    <w:p>
      <w:r>
        <w:t xml:space="preserve">#OBAMA2012 Rally hoy @ 430pm frente al edificio CENS. Ven a #GetRegistered y apoya. #4MásAños</w:t>
      </w:r>
    </w:p>
    <w:p>
      <w:r>
        <w:t xml:space="preserve">MT @crimmigration #Romney's mom on George Romney's Mexican refugee past. La dependencia del padre de Mitt de la asistencia social. Los #demócratas suenan como...</w:t>
      </w:r>
    </w:p>
    <w:p>
      <w:r>
        <w:t xml:space="preserve">Si no tienes 50 centavos para el peaje te cobran 27 dólares por no tener 50 centavos #Republicanos</w:t>
      </w:r>
    </w:p>
    <w:p>
      <w:r>
        <w:t xml:space="preserve">Buhahahahaha RT @ayokka No tengo ninguna duda de que Michelle habría hecho un mejor trabajo que el propio Barack, si fuera presidenta.</w:t>
      </w:r>
    </w:p>
    <w:p>
      <w:r>
        <w:t xml:space="preserve">7 de la mañana y aún no me he dormido. Además, Twitter, deja de ser trending Romney. Voy a intentar dormirme de nuevo. Adiós.</w:t>
      </w:r>
    </w:p>
    <w:p>
      <w:r>
        <w:t xml:space="preserve">Escuchando a Obama me doy cuenta de que todas esas drogas de las que hablaba en su libro deben haber causado graves alusiones</w:t>
      </w:r>
    </w:p>
    <w:p>
      <w:r>
        <w:t xml:space="preserve">mis negros tienen suficiente blanco para construir la casa de Barack.</w:t>
      </w:r>
    </w:p>
    <w:p>
      <w:r>
        <w:t xml:space="preserve">otro tonto en la larga lista de GOPs Todd Akin. una apuesta segura entre las mujeres. LMAO!!! #GOP #US #MittRomney</w:t>
      </w:r>
    </w:p>
    <w:p>
      <w:r>
        <w:t xml:space="preserve">Un gran día. Llevé a mi hijo a pescar y al campo de tiro. #libertad. #GOP2012</w:t>
      </w:r>
    </w:p>
    <w:p>
      <w:r>
        <w:t xml:space="preserve">@wildsanekev #obama va a 1,21 con #betfair y #romney a 5,5 con #paddypower apuesta tu hipoteca por #obama</w:t>
      </w:r>
    </w:p>
    <w:p>
      <w:r>
        <w:t xml:space="preserve">sigo creyendo en @BarackObama . Sí se puede OTRA VEZ Sr. Presidente #usa #vote #obama #Romney #electionday</w:t>
      </w:r>
    </w:p>
    <w:p>
      <w:r>
        <w:t xml:space="preserve">Mitt Romney. Representar. #BelieveInAmerica</w:t>
      </w:r>
    </w:p>
    <w:p>
      <w:r>
        <w:t xml:space="preserve">Algunos #políticos kuiba kura en cada año de #elecciones #quéhacer? Debería darles vergüenza, @Homeboyzradio @raquelsoni</w:t>
      </w:r>
    </w:p>
    <w:p>
      <w:r>
        <w:t xml:space="preserve">#Romney puede chuparme el culo! ¡Vete a la mierda con tus leyes anti-gay!</w:t>
      </w:r>
    </w:p>
    <w:p>
      <w:r>
        <w:t xml:space="preserve">Desde que #obama asumió el cargo el #desempleo ha subido, la renta media ha bajado, los precios del #gas se han multiplicado por dos, la #deuda nacional ha pasado de 10T a 16 TRILLONES. No podemos permitirnos #4añosmás</w:t>
      </w:r>
    </w:p>
    <w:p>
      <w:r>
        <w:t xml:space="preserve">Por qué los #republicanos / #teaparty son tan jodidamente estúpidos? #pissedoff</w:t>
      </w:r>
    </w:p>
    <w:p>
      <w:r>
        <w:t xml:space="preserve">Obama 12' #4moreyears ¡No quiero pagar más por la universidad! #vote2012 ¡Sé el cambio que quieres ver en el mundo!</w:t>
      </w:r>
    </w:p>
    <w:p>
      <w:r>
        <w:t xml:space="preserve">Estoy tratando de conseguir mis aparatos antes de las elecciones Re, Romney podría ganar y joder la mierda para mí.</w:t>
      </w:r>
    </w:p>
    <w:p>
      <w:r>
        <w:t xml:space="preserve">Gracias! MT @TimothyHruz ¡Gran discurso para #RomneyRyan2012 Cathy! Disfruté mucho de mi visita a #WA05 en 2010, ¡es precioso!</w:t>
      </w:r>
    </w:p>
    <w:p>
      <w:r>
        <w:t xml:space="preserve">Primer debate presidencial mañana por la noche, ¡tan entusiasmado! #RomneyRyan2012</w:t>
      </w:r>
    </w:p>
    <w:p>
      <w:r>
        <w:t xml:space="preserve">Queridos #republicanos @MittRomney n @reppaulryan solo un recordatorio sobre quien realmente lo construyó. #rnc2012 #romneyryan2012 http//t.co/qS3TxLcJ</w:t>
      </w:r>
    </w:p>
    <w:p>
      <w:r>
        <w:t xml:space="preserve">Por favor, deja de hablar de las fantasías de violación de Todd Akin y céntrate en mí. Yo asalto legítimamente a todo un gobierno! #verdad #RomneyRyan2012</w:t>
      </w:r>
    </w:p>
    <w:p>
      <w:r>
        <w:t xml:space="preserve">No sé por qué pero tengo muchas ganas de ver a #Obama contra #Romney mañana por la noche. No puedo esperar al #debate.</w:t>
      </w:r>
    </w:p>
    <w:p>
      <w:r>
        <w:t xml:space="preserve">@jimcramer tu padre tiene el problema. Recuerda que estamos solos en esto. #SupresiónDelVotante Gracias #Republicanos</w:t>
      </w:r>
    </w:p>
    <w:p>
      <w:r>
        <w:t xml:space="preserve">#Obama debería bombardear a #Irán, ¡AHORA! Irán NO debe tener armas nucleares! Ejecuta a las víctimas de violación de niños 4 'adulterio'! Es una locura!</w:t>
      </w:r>
    </w:p>
    <w:p>
      <w:r>
        <w:t xml:space="preserve">@UltraRARE eso es políticamente incorrecto señorita, todo lo que llevó a su muerte fueron las llamadas de obama y bush obama no lo hizo por sí mismo</w:t>
      </w:r>
    </w:p>
    <w:p>
      <w:r>
        <w:t xml:space="preserve">Independientemente de los hechos presentados que pintan una imagen clara de la verdad, la gente creerá lo que quiera creer. #elección</w:t>
      </w:r>
    </w:p>
    <w:p>
      <w:r>
        <w:t xml:space="preserve">Es curioso que todos los tuiteros cabreados con #Obama por declinar una petición de reunión con Netanyahu sean conservadores racistas.</w:t>
      </w:r>
    </w:p>
    <w:p>
      <w:r>
        <w:t xml:space="preserve">Voy a empezar a decir Henry Merritt Paulson EL TERCERO con el mismo desprecio que los de Barack HUSSEIN Obama.</w:t>
      </w:r>
    </w:p>
    <w:p>
      <w:r>
        <w:t xml:space="preserve">#ConvenciónGOP2012 #RNC utiliza 2 autobuses y 3,5 horas para llevar a la delegación de RI 27 mi al hotel. ? La eficiencia de los negocios de Romney se ha jactado... -- Discutir.</w:t>
      </w:r>
    </w:p>
    <w:p>
      <w:r>
        <w:t xml:space="preserve">Queridos #republicanos que dicen NO al #DREAM #Act ¡pueden hacer un #país lleno de ignorantes! ¿Realmente lo #necesitan?</w:t>
      </w:r>
    </w:p>
    <w:p>
      <w:r>
        <w:t xml:space="preserve">De todos los #Demócratas y #Progresistas a Todd Akin Por favor, ¡¡¡SIGA HABLANDO!!! Akin afirma que la leche materna cura la homosexualidad http//t.co/EcmG1uiI</w:t>
      </w:r>
    </w:p>
    <w:p>
      <w:r>
        <w:t xml:space="preserve">Bueno, al menos en estas elecciones, podemos elegir nuestro veneno. Tan cierto... #Elección2012 #fracaso</w:t>
      </w:r>
    </w:p>
    <w:p>
      <w:r>
        <w:t xml:space="preserve">No deja de deprimirme que algunas personas no puedan condenar la muerte de personas inocentes sin una advertencia posterior #morsi #karzai #Romney</w:t>
      </w:r>
    </w:p>
    <w:p>
      <w:r>
        <w:t xml:space="preserve">QUIERES ENVIARLOS A CASA! #GOP #identitycrisis</w:t>
      </w:r>
    </w:p>
    <w:p>
      <w:r>
        <w:t xml:space="preserve">Espera un momento, ¿qué es esto que he oído sobre Obama que se llama un presidente de los cupones de alimentos. Eso es una mierda racista!</w:t>
      </w:r>
    </w:p>
    <w:p>
      <w:r>
        <w:t xml:space="preserve">Los próximos 70 días van a ser muy emocionantes! #elección2012 ¡No puedo dejar de ver la CNN!</w:t>
      </w:r>
    </w:p>
    <w:p>
      <w:r>
        <w:t xml:space="preserve">Una vez que te vuelves negro nunca vuelves atrás América lol #Obama #2012 #4moreyears #Forward</w:t>
      </w:r>
    </w:p>
    <w:p>
      <w:r>
        <w:t xml:space="preserve">¿Por qué el #GOP en el cargo se preocupa por mi #vagina? Malditos #republicanos. #TransvaginalUltrasounds</w:t>
      </w:r>
    </w:p>
    <w:p>
      <w:r>
        <w:t xml:space="preserve">Las encuestas son estúpidas. Estos dos payasos aún no han debatido. #elección2012</w:t>
      </w:r>
    </w:p>
    <w:p>
      <w:r>
        <w:t xml:space="preserve">De todos los republicanos calificados que tienen más de 35 años, Mitt Romney fue el mejor que el #GOP pudo acordar?</w:t>
      </w:r>
    </w:p>
    <w:p>
      <w:r>
        <w:t xml:space="preserve">EXCELENTE PUNTO ¿Cómo pudo George #ROMNEY postularse a #Prez si nació en México? #Mitt dijo que su padre había nacido en México</w:t>
      </w:r>
    </w:p>
    <w:p>
      <w:r>
        <w:t xml:space="preserve">¿Romney tiene cinco hijos? Estoy bastante seguro de que, estadísticamente hablando, uno de esos tipos tiene que ser #gay. Ley de los promedios, gente...</w:t>
      </w:r>
    </w:p>
    <w:p>
      <w:r>
        <w:t xml:space="preserve">Jimmy fallon rockea #barack obama tributo a taylor tune # just the best # vote obama 4 more yrs</w:t>
      </w:r>
    </w:p>
    <w:p>
      <w:r>
        <w:t xml:space="preserve">Si tienes la edad suficiente para votar, apuéstalo, porque Mitt Romney intenta quitarte los cupones de comida.</w:t>
      </w:r>
    </w:p>
    <w:p>
      <w:r>
        <w:t xml:space="preserve">Las políticas de #mittromney son un completo chiste n prácticamente le dará a #obama la presidencia. #teamobama #teamfollowback #obama2012</w:t>
      </w:r>
    </w:p>
    <w:p>
      <w:r>
        <w:t xml:space="preserve">La razón por la que nuestra economía está tan jodida es porque el culo negro del presidente Obama está gastando todos nuestros dólares de impuestos ganados con esfuerzo en stippers y cristal</w:t>
      </w:r>
    </w:p>
    <w:p>
      <w:r>
        <w:t xml:space="preserve">Ahora mismo el GOP está tratando de prohibir el aborto. Sin importar la circunstancia. #Wow #Election2012</w:t>
      </w:r>
    </w:p>
    <w:p>
      <w:r>
        <w:t xml:space="preserve">Obama quiere ayudar a todos estos otros países y pedirles dinero prestado, pero creo que debería centrarse en la gente primero</w:t>
      </w:r>
    </w:p>
    <w:p>
      <w:r>
        <w:t xml:space="preserve">@Motter241 lol ahora espero que el Sr. Romney sea votado para que dentro de un año cuando estemos en la misma posición económica de mierda pueda decir 'te lo dije'</w:t>
      </w:r>
    </w:p>
    <w:p>
      <w:r>
        <w:t xml:space="preserve">La abreviatura de Barack Obama es muy divertida - BObama #smile</w:t>
      </w:r>
    </w:p>
    <w:p>
      <w:r>
        <w:t xml:space="preserve">Vi que las noticias de la Fox emitieron una persecución de coches que acabó en suicidio. No me sorprende. Han estado emitiendo la de Romney durante los últimos meses. #Gop2012</w:t>
      </w:r>
    </w:p>
    <w:p>
      <w:r>
        <w:t xml:space="preserve">Toda mi música últimamente ha tenido una tonelada de referencias a Barack.. ¡Niggaz Barack! (Pausa)</w:t>
      </w:r>
    </w:p>
    <w:p>
      <w:r>
        <w:t xml:space="preserve">#obama sir you have my vote!!!!</w:t>
      </w:r>
    </w:p>
    <w:p>
      <w:r>
        <w:t xml:space="preserve">Sinceramente, tengo que decir que no me gusta nada lo que veo para estas próximas #elecciones. #dumass en todo el tablero</w:t>
      </w:r>
    </w:p>
    <w:p>
      <w:r>
        <w:t xml:space="preserve">Hay una diferencia entre ser presidente y pretender serlo, y #Romney no sabe cuál es.</w:t>
      </w:r>
    </w:p>
    <w:p>
      <w:r>
        <w:t xml:space="preserve">#Romney se presenta a #presidente pensando que la mitad del país es una tropa de holgazanes y oportunistas. #Dios salve al mundo de él</w:t>
      </w:r>
    </w:p>
    <w:p>
      <w:r>
        <w:t xml:space="preserve">Si pudiéramos reelegir a Bill Clinton de nuevo en la Casa Blanca #elección2012</w:t>
      </w:r>
    </w:p>
    <w:p>
      <w:r>
        <w:t xml:space="preserve">Emocionado por ver el debate presidencial mañana por la noche. Seamos realistas, esta fue la verdadera razón por la que vinimos a Georgetown. #elección2012 #DC</w:t>
      </w:r>
    </w:p>
    <w:p>
      <w:r>
        <w:t xml:space="preserve">Ni siquiera estamos en octubre y ya estoy cansado de todas estas afirmaciones falsas que hacen ambas campañas. Es como un circo... #Elecciones2012</w:t>
      </w:r>
    </w:p>
    <w:p>
      <w:r>
        <w:t xml:space="preserve">Ojalá fuera estadounidense para poder votar a Obama.</w:t>
      </w:r>
    </w:p>
    <w:p>
      <w:r>
        <w:t xml:space="preserve">¿Cosas políticamente incorrectas? Demócratas. #Elecciones2012</w:t>
      </w:r>
    </w:p>
    <w:p>
      <w:r>
        <w:t xml:space="preserve">Escuché que esta mañana en la radio estaban criticando a Nicki Minaj por decir que votara a Romney. La gente luego dijo cosas peores. GOHD!</w:t>
      </w:r>
    </w:p>
    <w:p>
      <w:r>
        <w:t xml:space="preserve">@OKCheesus LA PLOMADA EN LA OPERACIÓN METRO NO TIENE NINGÚN SENTIDO. OBAMA ESTA HACIENDO ALGO TURBIO.</w:t>
      </w:r>
    </w:p>
    <w:p>
      <w:r>
        <w:t xml:space="preserve">Preparándose para un emocionante discurso con los #Demócratas y #Obama #Obama2012</w:t>
      </w:r>
    </w:p>
    <w:p>
      <w:r>
        <w:t xml:space="preserve">si vas a votar por romney probablemente también quieras que alex gane el concurso de magos</w:t>
      </w:r>
    </w:p>
    <w:p>
      <w:r>
        <w:t xml:space="preserve">hoy estaba viendo la CNN y nuestra deuda ha crecido desde 2010 en un 30 por ciento... necesitamos un nuevo presidente #romney</w:t>
      </w:r>
    </w:p>
    <w:p>
      <w:r>
        <w:t xml:space="preserve">@MittRomney Mitt, tu amigo. #President2012</w:t>
      </w:r>
    </w:p>
    <w:p>
      <w:r>
        <w:t xml:space="preserve">Bonificaciones y muchos otros incentivos... Vamos, estoy esperando la captura ... Incluso Obama no promete a los estadounidenses aunque Romney está a la cabeza</w:t>
      </w:r>
    </w:p>
    <w:p>
      <w:r>
        <w:t xml:space="preserve">noamscheiber sullivanamy Buena suerte impulsando su campaña de "fusión nacional de armas". Esperemos que Obama recoja la idea.</w:t>
      </w:r>
    </w:p>
    <w:p>
      <w:r>
        <w:t xml:space="preserve">Los #republicanos son tan incómodos cuando se les pone en aprietos sobre temas liberales jaja</w:t>
      </w:r>
    </w:p>
    <w:p>
      <w:r>
        <w:t xml:space="preserve">Obama es UN HOMBRE PODEROSO -- Gabriella (@GirlGabbie)</w:t>
      </w:r>
    </w:p>
    <w:p>
      <w:r>
        <w:t xml:space="preserve">Twitter me acaba de pedir que comparta mis tweets a facebook. #fuckyou #hatethat #kid #president</w:t>
      </w:r>
    </w:p>
    <w:p>
      <w:r>
        <w:t xml:space="preserve">#Elecciones2012 Mi siguiente gran pregunta ¿Los republicanos siguen siendo dueños de TODAS las máquinas de votación? ¿¡¡REALMENTE!!? #ConflictoDeIntereses #Robo #Idiotas</w:t>
      </w:r>
    </w:p>
    <w:p>
      <w:r>
        <w:t xml:space="preserve">Solo hay que ver el anuncio de Obama diciendo que nos ha sacado de la deuda y sin embargo en la parte inferior de la pantalla sigue pidiendo donaciones #wow</w:t>
      </w:r>
    </w:p>
    <w:p>
      <w:r>
        <w:t xml:space="preserve">Hombre, no puedo esperar al debate presidencial de mañana. Realmente quiero ver el debate de Romney.</w:t>
      </w:r>
    </w:p>
    <w:p>
      <w:r>
        <w:t xml:space="preserve">@ClaytonMorris si eso es lo que les preocupa, entonces tengo una recomendación para una parte del gov que #Romney #Ryan debería reducir.</w:t>
      </w:r>
    </w:p>
    <w:p>
      <w:r>
        <w:t xml:space="preserve">Todos en el sur de MN @TimWalz no es más que un liberal de izquierda radical Obama/Pelosi/Reid. Despierta gente!!!</w:t>
      </w:r>
    </w:p>
    <w:p>
      <w:r>
        <w:t xml:space="preserve">Independientemente de sus creencias o de su edad, estas serán probablemente las #elecciones más importantes en las que tendrá el privilegio de emitir su voto.</w:t>
      </w:r>
    </w:p>
    <w:p>
      <w:r>
        <w:t xml:space="preserve">¿Cómo voy a votar si no estoy de acuerdo con todos los candidatos? #GOP #Demócratas #Gobierno</w:t>
      </w:r>
    </w:p>
    <w:p>
      <w:r>
        <w:t xml:space="preserve">Escuchando a un tipo de la oficina central escupir mierda sobre mitt romney... Vete a la mierda tú y tus puntos de vista, amigo. No apoyo el odio de ninguna manera, imbécil.</w:t>
      </w:r>
    </w:p>
    <w:p>
      <w:r>
        <w:t xml:space="preserve">Algunas personas boicotearon una pizzería porque el dueño abrazó a Obama #ThatsSomeRepublicanShit</w:t>
      </w:r>
    </w:p>
    <w:p>
      <w:r>
        <w:t xml:space="preserve">Genial tuve que escuchar a Obama hablar hoy él es tan grande omg</w:t>
      </w:r>
    </w:p>
    <w:p>
      <w:r>
        <w:t xml:space="preserve">Hombrennnnn te diré esto... si Barack alguna vez le levantara la voz así a Michelle apostaría dinero a que ella le habría hecho Ochocinco...</w:t>
      </w:r>
    </w:p>
    <w:p>
      <w:r>
        <w:t xml:space="preserve">Los traficantes de armas de Estados Unidos se están preparando para el mayor evento de su año, sea Barack Obama elegido o no #IamanAfrican</w:t>
      </w:r>
    </w:p>
    <w:p>
      <w:r>
        <w:t xml:space="preserve">Dios mío la cantidad de gente que se bebe el Kool Aid del #GoP y de los #Demócratas y se cree que son sabores diferentes es asombrosa</w:t>
      </w:r>
    </w:p>
    <w:p>
      <w:r>
        <w:t xml:space="preserve">@PaulSandySMH Voy a votar a Mitt sólo por ser ignorante #elección2012</w:t>
      </w:r>
    </w:p>
    <w:p>
      <w:r>
        <w:t xml:space="preserve">#Romney es el castigo del universo</w:t>
      </w:r>
    </w:p>
    <w:p>
      <w:r>
        <w:t xml:space="preserve">A ver si lo entiendo. En MTP, ¿Romney elogia a Clinton y ataca a su compañero de fórmula? #Elección2012</w:t>
      </w:r>
    </w:p>
    <w:p>
      <w:r>
        <w:t xml:space="preserve">Sólo porque Biden dijo BS, se supone que todos piensan que el presidente es una máquina de maldecir y alcohólico! Vamos VB #Fox25 #republicanos</w:t>
      </w:r>
    </w:p>
    <w:p>
      <w:r>
        <w:t xml:space="preserve">Me uní al club de Jóvenes Republicanos por #RomneyRyan2012</w:t>
      </w:r>
    </w:p>
    <w:p>
      <w:r>
        <w:t xml:space="preserve">@brvz ¡Me encantaría estar allí! Necesitamos que más gente se levante y recupere nuestro país! #romneyryan2012 #rnc</w:t>
      </w:r>
    </w:p>
    <w:p>
      <w:r>
        <w:t xml:space="preserve">¡Oficialmente registrado para votar en Chapel Hill! #RomneyRyan #GOP2012</w:t>
      </w:r>
    </w:p>
    <w:p>
      <w:r>
        <w:t xml:space="preserve">¡Genial, gracias! #Inspirational. Gracias por el trabajo que están haciendo. Traigan a FL a casa! Acabo de hacer una donación a #ObamaBiden2012</w:t>
      </w:r>
    </w:p>
    <w:p>
      <w:r>
        <w:t xml:space="preserve">S/0 a mi más reciente @freeboosieRS y votar por Obama y boosie pronto será libre L0L (</w:t>
      </w:r>
    </w:p>
    <w:p>
      <w:r>
        <w:t xml:space="preserve">@JedediahBila Sí. Fue un comienzo divertido para un mitin impresionante en Powell, OH hoy. #RomneyRyan2012</w:t>
      </w:r>
    </w:p>
    <w:p>
      <w:r>
        <w:t xml:space="preserve">Un tipo tonto frm americano Amenazar con matar a barack ahora su en Pen dahs una buena lección para todos u niños dah fink unoe everythin.......#ReaLife</w:t>
      </w:r>
    </w:p>
    <w:p>
      <w:r>
        <w:t xml:space="preserve">No creo que sea capaz de votar a alguien que no puede relacionarse con el americano medio #election2012</w:t>
      </w:r>
    </w:p>
    <w:p>
      <w:r>
        <w:t xml:space="preserve">(2 de 2) Y comprando comida basura, con esas tarjetas EBT. Ya son más de 300 libras. Nuestros dólares de los impuestos trabajando duro! #Socialismo #Demócratas #Obama</w:t>
      </w:r>
    </w:p>
    <w:p>
      <w:r>
        <w:t xml:space="preserve">Romney + presidencia epic fail</w:t>
      </w:r>
    </w:p>
    <w:p>
      <w:r>
        <w:t xml:space="preserve">@BettyMWhite ¿Cómo puedes apoyar a esa mierda de presidente Obama? ¿Son todos tan estúpidos en California y Nueva York?</w:t>
      </w:r>
    </w:p>
    <w:p>
      <w:r>
        <w:t xml:space="preserve">Es curioso que todos los tuiteros cabreados con #Obama por declinar una petición de reunión con Netanyahu sean conservadores racistas.</w:t>
      </w:r>
    </w:p>
    <w:p>
      <w:r>
        <w:t xml:space="preserve">Sinceramente, tengo que decir que no me gusta nada lo que veo para estas próximas #elecciones. #dumass en todo el tablero</w:t>
      </w:r>
    </w:p>
    <w:p>
      <w:r>
        <w:t xml:space="preserve">@MittRomney Bienvenido a Westerville y al estado de Buckeye. Esperando un gran mitin! #RomneyRyan2012</w:t>
      </w:r>
    </w:p>
    <w:p>
      <w:r>
        <w:t xml:space="preserve">Nadie quiere follarse a Obama Brock que tiene las orejas como un elefante y esa no es la parte que todos quieren lol</w:t>
      </w:r>
    </w:p>
    <w:p>
      <w:r>
        <w:t xml:space="preserve">Cuando vea a @CIROCOBAMA le voy a dar un puñetazo en su puta cara al estilo #GOLDDICK!</w:t>
      </w:r>
    </w:p>
    <w:p>
      <w:r>
        <w:t xml:space="preserve">Literalmente temiendo el campus mañana #obama #presidencia #desfachatez</w:t>
      </w:r>
    </w:p>
    <w:p>
      <w:r>
        <w:t xml:space="preserve">Si no vas a votar por #Obama, está bien. Solo aprende a disentir en paz gente!!</w:t>
      </w:r>
    </w:p>
    <w:p>
      <w:r>
        <w:t xml:space="preserve">#RomneyRyan2012 puede lamer mi puto clítoris. jódanse perras</w:t>
      </w:r>
    </w:p>
    <w:p>
      <w:r>
        <w:t xml:space="preserve">Mitt Romney quiere prohibir el porno....fuck ese negro. Lmao Apuesto a que lo ves.</w:t>
      </w:r>
    </w:p>
    <w:p>
      <w:r>
        <w:t xml:space="preserve">Toda mi música últimamente ha tenido una tonelada de referencias a Barack.. ¡Niggaz Barack! (Pausa)</w:t>
      </w:r>
    </w:p>
    <w:p>
      <w:r>
        <w:t xml:space="preserve">Vi que las noticias de la Fox emitieron una persecución de coches que acabó en suicidio. No me sorprende. Han estado emitiendo la de Romney durante los últimos meses. #Gop2012</w:t>
      </w:r>
    </w:p>
    <w:p>
      <w:r>
        <w:t xml:space="preserve">Solo hay que ver el anuncio de Obama diciendo que nos ha sacado de la deuda y sin embargo en la parte inferior de la pantalla sigue pidiendo donaciones #wow</w:t>
      </w:r>
    </w:p>
    <w:p>
      <w:r>
        <w:t xml:space="preserve">Nos ocupamos de los negocios en 2008, ¡ahora es el momento de hacer lo mismo en 2012! #4moreyears #ObamaorDie ? ¿Logros de Obama?</w:t>
      </w:r>
    </w:p>
    <w:p>
      <w:r>
        <w:t xml:space="preserve">#BarackObamaEsElPresidenteDeEstadosUnidosYDebeSerPor4AñosMás #OBAMA !!!</w:t>
      </w:r>
    </w:p>
    <w:p>
      <w:r>
        <w:t xml:space="preserve">#obama sir you have my vote!!!!</w:t>
      </w:r>
    </w:p>
    <w:p>
      <w:r>
        <w:t xml:space="preserve">Mitt Romney tiene 60 años &amp;&amp; se ve sexy. Hahahaha ¡Sabe quién quiere que gane! @haleynicolee35</w:t>
      </w:r>
    </w:p>
    <w:p>
      <w:r>
        <w:t xml:space="preserve">Escuchando a un tipo de la oficina central escupir mierda sobre mitt romney... Vete a la mierda tú y tus puntos de vista, amigo. No apoyo el odio de ninguna manera, imbécil.</w:t>
      </w:r>
    </w:p>
    <w:p>
      <w:r>
        <w:t xml:space="preserve">Obama 12' #4moreyears ¡No quiero pagar más por la universidad! #vote2012 ¡Sé el cambio que quieres ver en el mundo!</w:t>
      </w:r>
    </w:p>
    <w:p>
      <w:r>
        <w:t xml:space="preserve">De todos los republicanos calificados que tienen más de 35 años, Mitt Romney fue el mejor que el #GOP pudo acordar?</w:t>
      </w:r>
    </w:p>
    <w:p>
      <w:r>
        <w:t xml:space="preserve">Queridos #republicanos @MittRomney n @reppaulryan solo un recordatorio sobre quien realmente lo construyó. #rnc2012 #romneyryan2012 http//t.co/qS3TxLcJ</w:t>
      </w:r>
    </w:p>
    <w:p>
      <w:r>
        <w:t xml:space="preserve">Escuchando a Obama me doy cuenta de que todas esas drogas de las que hablaba en su libro deben haber causado graves alusiones</w:t>
      </w:r>
    </w:p>
    <w:p>
      <w:r>
        <w:t xml:space="preserve">Bonificaciones y muchos otros incentivos... Vamos, estoy esperando la captura ... Incluso Obama no promete a los estadounidenses aunque Romney está a la cabeza</w:t>
      </w:r>
    </w:p>
    <w:p>
      <w:r>
        <w:t xml:space="preserve">#ConvenciónGOP2012 #RNC utiliza 2 autobuses y 3,5 horas para llevar a la delegación de RI 27 mi al hotel. ? La eficiencia de los negocios de Romney se ha jactado... -- Discutir.</w:t>
      </w:r>
    </w:p>
    <w:p>
      <w:r>
        <w:t xml:space="preserve">Lo que aprendí de los anuncios del SuperPac A Mitt Romney le gusta cazar a las esposas enfermas de los trabajadores del acero por deporte desde lo alto de su caballo de doma, Refalka.</w:t>
      </w:r>
    </w:p>
    <w:p>
      <w:r>
        <w:t xml:space="preserve">@jimcramer tu padre tiene el problema. Recuerda que estamos solos en esto. #SupresiónDelVotante Gracias #Republicanos</w:t>
      </w:r>
    </w:p>
    <w:p>
      <w:r>
        <w:t xml:space="preserve">Estamos muy entusiasmados porque esta semana es la Semana del Orgullo Democrático en el campus. Tenemos un montón de eventos emocionantes planeados! #gobama #dems2012</w:t>
      </w:r>
    </w:p>
    <w:p>
      <w:r>
        <w:t xml:space="preserve">@wildsanekev #obama va a 1,21 con #betfair y #romney a 5,5 con #paddypower apuesta tu hipoteca por #obama</w:t>
      </w:r>
    </w:p>
    <w:p>
      <w:r>
        <w:t xml:space="preserve">Acostado en la cama viendo a obama hablar gritando a la T.V. No estoy de acuerdo con nada de lo que dice. #nobama</w:t>
      </w:r>
    </w:p>
    <w:p>
      <w:r>
        <w:t xml:space="preserve">predicción - #GOP #superpac papás saben que se acabó para #mitt y R va a verter todo su $$ en las carreras del Congreso. #mantenerlalucha</w:t>
      </w:r>
    </w:p>
    <w:p>
      <w:r>
        <w:t xml:space="preserve">Cada vez que escucho los discursos de Obama, me dan ganas de llorar por lo increíble que es en lo que hace #4moreyears #favoritepresident</w:t>
      </w:r>
    </w:p>
    <w:p>
      <w:r>
        <w:t xml:space="preserve">@UltraRARE eso es políticamente incorrecto señorita, todo lo que llevó a su muerte fueron las llamadas de obama y bush obama no lo hizo por sí mismo</w:t>
      </w:r>
    </w:p>
    <w:p>
      <w:r>
        <w:t xml:space="preserve">Todos en el sur de MN @TimWalz no es más que un liberal de izquierda radical Obama/Pelosi/Reid. Despierta gente!!!</w:t>
      </w:r>
    </w:p>
    <w:p>
      <w:r>
        <w:t xml:space="preserve">@kojoshow ¿por qué los recortes en defensa son un anatema para el #gop? Están a favor de que el gobierno funcione como un negocio... a todas las demás agencias se les pide que hagan más con menos.</w:t>
      </w:r>
    </w:p>
    <w:p>
      <w:r>
        <w:t xml:space="preserve">Ni siquiera estamos en octubre y ya estoy cansado de todas estas afirmaciones falsas que hacen ambas campañas. Es como un circo... #Elecciones2012</w:t>
      </w:r>
    </w:p>
    <w:p>
      <w:r>
        <w:t xml:space="preserve">Casi quiero ver a Romney convertirse en presidente sólo para ver a los EE.UU. desmoronarse por ser tan estúpido. #EstoEsMalo?</w:t>
      </w:r>
    </w:p>
    <w:p>
      <w:r>
        <w:t xml:space="preserve">la gente que vive del goeverment malditos vagos y el dinero de mis impuestos va para estos vagos, espero que mitt romney gane #Republicanos todo el día</w:t>
      </w:r>
    </w:p>
    <w:p>
      <w:r>
        <w:t xml:space="preserve">El gobierno de la República de Corea ha decidido que el gobierno de la República de Corea debe ser el responsable de la seguridad de las personas.</w:t>
      </w:r>
    </w:p>
    <w:p>
      <w:r>
        <w:t xml:space="preserve">#Romney se presenta a #presidente pensando que la mitad del país es una tropa de holgazanes y oportunistas. #Dios salve al mundo de él</w:t>
      </w:r>
    </w:p>
    <w:p>
      <w:r>
        <w:t xml:space="preserve">@OKCheesus LA PLOMADA EN LA OPERACIÓN METRO NO TIENE NINGÚN SENTIDO. OBAMA ESTA HACIENDO ALGO TURBIO.</w:t>
      </w:r>
    </w:p>
    <w:p>
      <w:r>
        <w:t xml:space="preserve">Es fácil decir que los americanos son dependientes cuando has tenido la cuchara de plata en la boca toda tu vida #Romney</w:t>
      </w:r>
    </w:p>
    <w:p>
      <w:r>
        <w:t xml:space="preserve">@JasonPollock El tema número 1 DEBERÍA ser el Tribunal Supremo. #Elección2012</w:t>
      </w:r>
    </w:p>
    <w:p>
      <w:r>
        <w:t xml:space="preserve">Chris Christie predice que el debate de esta semana será el cambio de rumbo de #Romney. Más tarde, dará el pistoletazo de salida a su nueva dieta en el Golden Corral. #MTP</w:t>
      </w:r>
    </w:p>
    <w:p>
      <w:r>
        <w:t xml:space="preserve">@JedediahBila @SenRandPaul Vamos Rand Paul presumiendo de Romney..si que es cierto..es MI senador!!! whoohoooo</w:t>
      </w:r>
    </w:p>
    <w:p>
      <w:r>
        <w:t xml:space="preserve">#Romney sólo juega a homenajear a @RonPaul para intentar robarle sus votantes a Gary Johnson. El #GOP teme la influencia de los #Libertarios.</w:t>
      </w:r>
    </w:p>
    <w:p>
      <w:r>
        <w:t xml:space="preserve">El mejor argumento contra Barack Obama es una conversación de 5 minutos con un partidario de Obama</w:t>
      </w:r>
    </w:p>
    <w:p>
      <w:r>
        <w:t xml:space="preserve">#Romney por favor cierra la boca.</w:t>
      </w:r>
    </w:p>
    <w:p>
      <w:r>
        <w:t xml:space="preserve">Es hora de leer mis mierdas presidenciales para prepararme para #mrcarlson este fin de semana #demócratas #obama #caballos</w:t>
      </w:r>
    </w:p>
    <w:p>
      <w:r>
        <w:t xml:space="preserve">Bien, último tweet. Todo lo que tengo que decir es que Mitt Romney es un TONTO. Tonto.</w:t>
      </w:r>
    </w:p>
    <w:p>
      <w:r>
        <w:t xml:space="preserve">El gobierno de Obama utiliza las noticias de #China Xinhua para promover su propia propaganda #comunista. ¿Pájaros de una pluma, Hugh? Buen movimiento camarada O. #Socialista</w:t>
      </w:r>
    </w:p>
    <w:p>
      <w:r>
        <w:t xml:space="preserve">Estoy orgulloso de estar donde estoy ahora porque sé que tengo mucho potencial en la vida y personas como #BARACK y #MiCHELLE #OBAMA son lo que los Estados Unidos necesitan. &gt;&gt;&gt;&gt;&gt;</w:t>
      </w:r>
    </w:p>
    <w:p>
      <w:r>
        <w:t xml:space="preserve">@WAHHGONZILLA nunca dije que fuera un buen presidente. Simplemente no me gusta Romney.</w:t>
      </w:r>
    </w:p>
    <w:p>
      <w:r>
        <w:t xml:space="preserve">¿A quién le importa especialmente quién es el próximo presidente de #América? Hay asuntos más urgentes en casa que tratar que la cobertura que recibe esto.</w:t>
      </w:r>
    </w:p>
    <w:p>
      <w:r>
        <w:t xml:space="preserve">Romney acaba de terminar la semana con una estupidez continua . Dice que no está cualificado para ser presidente porque pagó de más a Hacienda. Buen trabajo Mitt!</w:t>
      </w:r>
    </w:p>
    <w:p>
      <w:r>
        <w:t xml:space="preserve">@Drastik07 Ve a ver #2016ObamasAmerica y luego ve a votar #RomneyRyan2012 o espero que disfrutes de todo lo que te quiten #ObamaIsACommie</w:t>
      </w:r>
    </w:p>
    <w:p>
      <w:r>
        <w:t xml:space="preserve">Es triste como los políticos de este país ponen su orgullo por encima de la gente para la que pretenden trabajar. Y no, no estoy hablando sólo de Romney</w:t>
      </w:r>
    </w:p>
    <w:p>
      <w:r>
        <w:t xml:space="preserve">He pillado el final del discurso de la 1ª Dama. ¿Quién lo está repitiendo? Necesito escucharlo cuanto antes #OBAMA</w:t>
      </w:r>
    </w:p>
    <w:p>
      <w:r>
        <w:t xml:space="preserve">#espn #urbanmeyer y #Obama tienen una relación de amor babosa juntos con estos medios de comunicación sesgados... ¿alguien más se está cansando de esto?</w:t>
      </w:r>
    </w:p>
    <w:p>
      <w:r>
        <w:t xml:space="preserve">Ima root for Romney this election, because #Obama is #MAINSTREAM</w:t>
      </w:r>
    </w:p>
    <w:p>
      <w:r>
        <w:t xml:space="preserve">Voy a votar por #Romney así que apoyen a #Romney para presidente</w:t>
      </w:r>
    </w:p>
    <w:p>
      <w:r>
        <w:t xml:space="preserve">El anticristo está a punto de hablar... ¡¡Todos aclaman al líder supremo de América, el ayatolá #Barack Obama!! #DNC Y sí, ¡¡Dios bendiga a América!! #1TermOnly</w:t>
      </w:r>
    </w:p>
    <w:p>
      <w:r>
        <w:t xml:space="preserve">Mitt Romney quiere prohibir el porno....fuck ese negro. Lmao Apuesto a que lo ves.</w:t>
      </w:r>
    </w:p>
    <w:p>
      <w:r>
        <w:t xml:space="preserve">De todos los republicanos calificados que tienen más de 35 años, Mitt Romney fue el mejor que el #GOP pudo acordar?</w:t>
      </w:r>
    </w:p>
    <w:p>
      <w:r>
        <w:t xml:space="preserve">Es una decisión difícil para mí. El loco excesivamente religioso, o el liberal socialista. #Elección2012</w:t>
      </w:r>
    </w:p>
    <w:p>
      <w:r>
        <w:t xml:space="preserve">Hey #Liberales! ¿Es hora de que el apaciguador en jefe #Obama llame a Buzz Aldrin de la NASA para arreglar la crisis de la embajada? http//t.co/V5nr5bFC</w:t>
      </w:r>
    </w:p>
    <w:p>
      <w:r>
        <w:t xml:space="preserve">La convención de Romney fue tan blanca que tuve que bajar el contraste de mi televisión. Por cierto, soy blanco... ¡Me cegó!</w:t>
      </w:r>
    </w:p>
    <w:p>
      <w:r>
        <w:t xml:space="preserve">Si mitt Romney se convierte en presidente ..... Me tatuaré una mariposa en el estómago !!!</w:t>
      </w:r>
    </w:p>
    <w:p>
      <w:r>
        <w:t xml:space="preserve">¡Tienen que asegurarse de votar en noviembre! Ellos están haciendo una estrategia y esperan que no lo hagas! #Elección2012</w:t>
      </w:r>
    </w:p>
    <w:p>
      <w:r>
        <w:t xml:space="preserve">Si niggas voto fah romney hombre que todos los jodidos smh .. por favor</w:t>
      </w:r>
    </w:p>
    <w:p>
      <w:r>
        <w:t xml:space="preserve">Un par de simpatizantes liberales de Obama acaban de llamar a nuestra puerta y me han preguntado si apoyaba a Obama. Mi reacción No, es un presidente terrible #Romney</w:t>
      </w:r>
    </w:p>
    <w:p>
      <w:r>
        <w:t xml:space="preserve">@PiersTonight @Schwarzenegger @yeswecan1 Los norteamericanos creen que uno es honesto hasta el fondo incluso a puerta cerrada como Romney, 47%</w:t>
      </w:r>
    </w:p>
    <w:p>
      <w:r>
        <w:t xml:space="preserve">¿Crees que es realmente una coincidencia que Mitt Romney esté aumentando la sutil retórica racista? No. De ninguna manera.</w:t>
      </w:r>
    </w:p>
    <w:p>
      <w:r>
        <w:t xml:space="preserve">Tres palabras para describir toda la convención del Partido Republicano.</w:t>
      </w:r>
    </w:p>
    <w:p>
      <w:r>
        <w:t xml:space="preserve">@billmaher Eso no es cierto él realmente se preocupa por nosotros los plebeyos. Romney y su mujer empezaron a preocuparse después de vivir una mansión de un dormitorio</w:t>
      </w:r>
    </w:p>
    <w:p>
      <w:r>
        <w:t xml:space="preserve">#fracaso El informe de empleo de hoy: por cada nuevo puesto de trabajo, ¡4 trabajadores dejan de buscar! #DNC2012 #GOP2012 #tcot #jobs</w:t>
      </w:r>
    </w:p>
    <w:p>
      <w:r>
        <w:t xml:space="preserve">Si pudiéramos reelegir a Bill Clinton de nuevo en la Casa Blanca #elección2012</w:t>
      </w:r>
    </w:p>
    <w:p>
      <w:r>
        <w:t xml:space="preserve">hay una cabina de Romney en el campus que estoy pensando en destrozarla y destruir el lugar</w:t>
      </w:r>
    </w:p>
    <w:p>
      <w:r>
        <w:t xml:space="preserve">Odio cuando los medios dicen que Romney donó tanta caridad, que la donó a su iglesia. #elección2012</w:t>
      </w:r>
    </w:p>
    <w:p>
      <w:r>
        <w:t xml:space="preserve">Si la hermana Simone Campbell y los obispos están del lado de Obama los #republicanos tienen que ver que Jesús sería un #demócrata !!!</w:t>
      </w:r>
    </w:p>
    <w:p>
      <w:r>
        <w:t xml:space="preserve">#Romney puede chuparme el culo! ¡Vete a la mierda con tus leyes anti-gay!</w:t>
      </w:r>
    </w:p>
    <w:p>
      <w:r>
        <w:t xml:space="preserve">Acostado en la cama viendo a obama hablar gritando a la T.V. No estoy de acuerdo con nada de lo que dice. #nobama</w:t>
      </w:r>
    </w:p>
    <w:p>
      <w:r>
        <w:t xml:space="preserve">¿Kanye west llamando a mitt romney? Sigue con el rap maricón aunque seas un puto #SUCK en ello...si acaso sigue siendo un puto iggnorante</w:t>
      </w:r>
    </w:p>
    <w:p>
      <w:r>
        <w:t xml:space="preserve">La nueva idea de las #elecciones de EE.UU. son anuncios televisivos más tranquilos. ¡Seguro que consiguen votos! #creamingduringfootball</w:t>
      </w:r>
    </w:p>
    <w:p>
      <w:r>
        <w:t xml:space="preserve">Los anuncios de Romney de "querida hija" realmente me cabrean. Hey #RomneyRyan es el siglo 21, no todas las mujeres eligen tener hijos!</w:t>
      </w:r>
    </w:p>
    <w:p>
      <w:r>
        <w:t xml:space="preserve">Estoy emocionada por votar por primera vez #OBAMA</w:t>
      </w:r>
    </w:p>
    <w:p>
      <w:r>
        <w:t xml:space="preserve">@KissGoodbyeee lmfao demócrata tonto #obama oh señor así que tuviste que elegir uno ¿cuál elegiste?</w:t>
      </w:r>
    </w:p>
    <w:p>
      <w:r>
        <w:t xml:space="preserve">Ojalá los verificadores de hechos del discurso responsabilicen a los #demócratas tanto como lo hicieron con el @GOP anoche. #countryoverparty</w:t>
      </w:r>
    </w:p>
    <w:p>
      <w:r>
        <w:t xml:space="preserve">Recuerde que Ben Laden se ha ido, Sadam se ha ido, que eran su presidente cuando todo lo que sucede ... Proteger y servir ... Barack HUSSEIN OBAMA JR.</w:t>
      </w:r>
    </w:p>
    <w:p>
      <w:r>
        <w:t xml:space="preserve">No me meto en política pero Romney está lleno de mierda!!</w:t>
      </w:r>
    </w:p>
    <w:p>
      <w:r>
        <w:t xml:space="preserve">Me encanta cuando la gente se enfada cuando expresas tus opiniones políticas. #juststop #freedomofspeech #yourespectmeirespectyou #RomneyRyan2012</w:t>
      </w:r>
    </w:p>
    <w:p>
      <w:r>
        <w:t xml:space="preserve">¿Por qué te animas? Sed sinceros. ¿Alguno de ustedes que asiste al #RNC realmente necesita un trabajo? ¿De verdad? #GOP2012</w:t>
      </w:r>
    </w:p>
    <w:p>
      <w:r>
        <w:t xml:space="preserve">Clase cancelada el jueves por culpa de Obama jeje me encanta</w:t>
      </w:r>
    </w:p>
    <w:p>
      <w:r>
        <w:t xml:space="preserve">Preparándose para un emocionante discurso con los #Demócratas y #Obama #Obama2012</w:t>
      </w:r>
    </w:p>
    <w:p>
      <w:r>
        <w:t xml:space="preserve">voto desperdiciado sería para #obama #romney o #ronpaul write-in. #GARYJONSON2012 está en la papeleta y no es más viejo que la mugre.</w:t>
      </w:r>
    </w:p>
    <w:p>
      <w:r>
        <w:t xml:space="preserve">Deuda de América smh -George W. Bush 86% -Barack Obama 50% -Ronald Reagan 186% #FoodForThought</w:t>
      </w:r>
    </w:p>
    <w:p>
      <w:r>
        <w:t xml:space="preserve">Creo que soy la primera persona que deja de seguir a Barack Obama L #ImSuchAnArsehole</w:t>
      </w:r>
    </w:p>
    <w:p>
      <w:r>
        <w:t xml:space="preserve">¡Este es mi presidente! Así que a lidiar con ello! #4MoreYears #Obama2012 http//t.co/4BW7U6vN</w:t>
      </w:r>
    </w:p>
    <w:p>
      <w:r>
        <w:t xml:space="preserve">No entiendo como alguien podría PAGAR para ver esa PELÍCULA DE OBAMA 2016!!! No está basada en NINGÚN HECHO. PROPAGANDA, GENTE!!!</w:t>
      </w:r>
    </w:p>
    <w:p>
      <w:r>
        <w:t xml:space="preserve">Me encantan los enjambres de gente de Obama y los enjambres de gente de Romney #NOT</w:t>
      </w:r>
    </w:p>
    <w:p>
      <w:r>
        <w:t xml:space="preserve">Realmente espero que #Obama gane. Eso es todo. #Elecciones2012</w:t>
      </w:r>
    </w:p>
    <w:p>
      <w:r>
        <w:t xml:space="preserve">Si ver clips del #DNC me hace ser de izquierdas, no quiero tener razón. #4másaños</w:t>
      </w:r>
    </w:p>
    <w:p>
      <w:r>
        <w:t xml:space="preserve">Lmao la gente de color me chifla con estas cosas de Obama !! Pero es que amamos a nuestro Presidente !!</w:t>
      </w:r>
    </w:p>
    <w:p>
      <w:r>
        <w:t xml:space="preserve">Los #republicanos son ORO cómico este año electoral lol #obama2012</w:t>
      </w:r>
    </w:p>
    <w:p>
      <w:r>
        <w:t xml:space="preserve">RT @mrleroi Los #republicanos se han convertido en los #talibanes americanos. Tienen miedo de las vaginas a menos que las controlen porque no pueden controlarse a sí mismas.</w:t>
      </w:r>
    </w:p>
    <w:p>
      <w:r>
        <w:t xml:space="preserve">¡Dios bendiga a Mitt Romney! #FOX #newgirl #FOXNEWS #republicanos</w:t>
      </w:r>
    </w:p>
    <w:p>
      <w:r>
        <w:t xml:space="preserve">Un gran aplauso para Paul Ryan, que sabe lo que hay que hacer #Romney/Ryan'12</w:t>
      </w:r>
    </w:p>
    <w:p>
      <w:r>
        <w:t xml:space="preserve">¡Buenos días, América! Hola, hola, me voy a trabajar. Gracias a Dios Todopoderoso tengo un trabajo no gracias a Barack Obama.</w:t>
      </w:r>
    </w:p>
    <w:p>
      <w:r>
        <w:t xml:space="preserve">Obama quiere ayudar a todos estos otros países y pedirles dinero prestado, pero creo que debería centrarse en la gente primero</w:t>
      </w:r>
    </w:p>
    <w:p>
      <w:r>
        <w:t xml:space="preserve">@aishatyler sé que eso es cierto romney es realmente untouch con el mundo real</w:t>
      </w:r>
    </w:p>
    <w:p>
      <w:r>
        <w:t xml:space="preserve">@ClaytonMorris si eso es lo que les preocupa, entonces tengo una recomendación para una parte del gov que #Romney #Ryan debería reducir.</w:t>
      </w:r>
    </w:p>
    <w:p>
      <w:r>
        <w:t xml:space="preserve">Sinceramente, tengo que decir que no me gusta nada lo que veo para estas próximas #elecciones. #dumass en todo el tablero</w:t>
      </w:r>
    </w:p>
    <w:p>
      <w:r>
        <w:t xml:space="preserve">Lo único que lamento de que dos huracanes hayan arrasado el #RNC es que no todos los #republicanos estarán allí.</w:t>
      </w:r>
    </w:p>
    <w:p>
      <w:r>
        <w:t xml:space="preserve">Obama se cagó en mi brazo un presidencial lo tienes</w:t>
      </w:r>
    </w:p>
    <w:p>
      <w:r>
        <w:t xml:space="preserve">No puedo esperar a escuchar el discurso oficial de aceptación de Obama esta noche. ¿Puede superar los increíbles discursos de Clinton y Michelle Obama? #DNC #4moreyears</w:t>
      </w:r>
    </w:p>
    <w:p>
      <w:r>
        <w:t xml:space="preserve">Si me presentara a la presidencia, ¡tomaría los millones y millones de dólares de la campaña y se los devolvería al pueblo! #elección</w:t>
      </w:r>
    </w:p>
    <w:p>
      <w:r>
        <w:t xml:space="preserve">Noviembre se acerca lentamente prepárate para votar #Obama nada más ni nada menos regístrate y haz que tu voto cuente! #4MásAños</w:t>
      </w:r>
    </w:p>
    <w:p>
      <w:r>
        <w:t xml:space="preserve">WSJ, Benghazi fue un gran fallo de seguridad... no hay que engañarse... ahora si el gobierno lo admitiera. http//t.co/g0NmGw2q #tcot #gop</w:t>
      </w:r>
    </w:p>
    <w:p>
      <w:r>
        <w:t xml:space="preserve">ahaah estas fotos de #Obama&amp;Romney me hacen reír!</w:t>
      </w:r>
    </w:p>
    <w:p>
      <w:r>
        <w:t xml:space="preserve">Esta chica en mi clase de gobierno no sabía el nombre de Romney hoy...</w:t>
      </w:r>
    </w:p>
    <w:p>
      <w:r>
        <w:t xml:space="preserve">no sé mucho de política, pero ¿cómo puede la gente pensar que Romney es una mejor opción que Obama?</w:t>
      </w:r>
    </w:p>
    <w:p>
      <w:r>
        <w:t xml:space="preserve">#RomneyRyan2012 puede lamer mi puto clítoris. jódanse perras</w:t>
      </w:r>
    </w:p>
    <w:p>
      <w:r>
        <w:t xml:space="preserve">En la casa mormona, una mujer tiene derecho a desplazarse para dejar a la siguiente esposa en la cama. #obama #GOP #follow #akin</w:t>
      </w:r>
    </w:p>
    <w:p>
      <w:r>
        <w:t xml:space="preserve">Ese fue un discurso increíble de Julián Castro. ¿Puedes decir candidato presidencial en 2016? Um, yo puedo. #DNC #Campaña2012</w:t>
      </w:r>
    </w:p>
    <w:p>
      <w:r>
        <w:t xml:space="preserve">@BarackObama #4MOREYEARS !!</w:t>
      </w:r>
    </w:p>
    <w:p>
      <w:r>
        <w:t xml:space="preserve">$1600 por un curso de preparación para el GMAT debería ser ilegal... ¿dónde está el presidente Obama cuando se le necesita? Pero es una inversión</w:t>
      </w:r>
    </w:p>
    <w:p>
      <w:r>
        <w:t xml:space="preserve">predicción - #GOP #superpac papás saben que se acabó para #mitt y R va a verter todo su $$ en las carreras del Congreso. #mantenerlalucha</w:t>
      </w:r>
    </w:p>
    <w:p>
      <w:r>
        <w:t xml:space="preserve">¡Genial, gracias! #Inspirational. Gracias por el trabajo que están haciendo. Traigan a FL a casa! Acabo de hacer una donación a #ObamaBiden2012</w:t>
      </w:r>
    </w:p>
    <w:p>
      <w:r>
        <w:t xml:space="preserve">No sería divertido jugar al Monopoly con Obama. Redistribuiría todas las casas, los hoteles y el dinero en cuanto empezaras a ganar.</w:t>
      </w:r>
    </w:p>
    <w:p>
      <w:r>
        <w:t xml:space="preserve">La reelección de Obama aún no está asegurada, pero parece que a Romney le va a ir tan bien como a las ventas de discos de Yung Berg.</w:t>
      </w:r>
    </w:p>
    <w:p>
      <w:r>
        <w:t xml:space="preserve">Me quedé sin papel higiénico esta mañana, menos mal que tenía una pequeña pila de Benjamin para terminar el trabajo #Romney</w:t>
      </w:r>
    </w:p>
    <w:p>
      <w:r>
        <w:t xml:space="preserve">@AndreaTantaros hey cobarde - ¿tienes las agallas para sacar el tema del día, es decir, romney va a birther?</w:t>
      </w:r>
    </w:p>
    <w:p>
      <w:r>
        <w:t xml:space="preserve">hoy estaba viendo la CNN y nuestra deuda ha crecido desde 2010 en un 30 por ciento... necesitamos un nuevo presidente #romney</w:t>
      </w:r>
    </w:p>
    <w:p>
      <w:r>
        <w:t xml:space="preserve">@Gage225 ¡Juro que si veo una cosa más sobre Obama!</w:t>
      </w:r>
    </w:p>
    <w:p>
      <w:r>
        <w:t xml:space="preserve">Corrección @SagPhoenix @kybelle1957 @cspanwj El único problema que tienen los partidarios del #GOP es que #Romney teme ser codicioso y está orgulloso de ello.</w:t>
      </w:r>
    </w:p>
    <w:p>
      <w:r>
        <w:t xml:space="preserve">@LATPoliticsCA - las únicas personas a las que les gusta Brad Sherman son sus electores ... #endorsements #beltway #demócratas #republicanos</w:t>
      </w:r>
    </w:p>
    <w:p>
      <w:r>
        <w:t xml:space="preserve">Queridos #republicanos @MittRomney n @reppaulryan solo un recordatorio sobre quien realmente lo construyó. #rnc2012 #romneyryan2012 http//t.co/qS3TxLcJ</w:t>
      </w:r>
    </w:p>
    <w:p>
      <w:r>
        <w:t xml:space="preserve">lmfao ¿oísteis hablar de ese negro que fue arrestado por tuitear que quería matar a obama?</w:t>
      </w:r>
    </w:p>
    <w:p>
      <w:r>
        <w:t xml:space="preserve">No quiero a Obama durante otros 4 años, porque va a arruinar este país y vamos a estar muy endeudados #RomneyRyan2012</w:t>
      </w:r>
    </w:p>
    <w:p>
      <w:r>
        <w:t xml:space="preserve">@CrazdAndBlazd tu eres el Futuro. #garryjohnson #iamlibertarian #RonPaul #Election2012 #Apple #DreamsWest #GOP #GOP2012 #FuckYouTyrants</w:t>
      </w:r>
    </w:p>
    <w:p>
      <w:r>
        <w:t xml:space="preserve">¿Quién está listo para el Día de la Fotografía de L'Etoile mañana? Esta chica lo está!! #Presidente #L2013</w:t>
      </w:r>
    </w:p>
    <w:p>
      <w:r>
        <w:t xml:space="preserve">¡Madres para Mitt! #RomneyRyan2012 http//t.co/kwsPdZM0</w:t>
      </w:r>
    </w:p>
    <w:p>
      <w:r>
        <w:t xml:space="preserve">Apuesto a que los cristianos bíblicos son menos propensos a ajustarse a sus expectativas este otoño.@karlRove #GoP #FoundationofAmerica #Spritual #Faith</w:t>
      </w:r>
    </w:p>
    <w:p>
      <w:r>
        <w:t xml:space="preserve">@JedediahBila tampoco conoció el plan de Obama o debería decir que aún no lo conoce. #todoslospolíticosestánenelmismo lugar #elección2012</w:t>
      </w:r>
    </w:p>
    <w:p>
      <w:r>
        <w:t xml:space="preserve">Hora de la escuela. #BBL y no te olvides de ver #CNN esta noche, el GRAN debate, este va a ser taaaan bueno!!! #ObamaBiden2012</w:t>
      </w:r>
    </w:p>
    <w:p>
      <w:r>
        <w:t xml:space="preserve">He visto un titular en mi teléfono que dice que Obama se inclina por el plan de educación de Ryan... ¿Dice qué? ¿QUÉ? Me parece que acabo de ver un cerdo volando</w:t>
      </w:r>
    </w:p>
    <w:p>
      <w:r>
        <w:t xml:space="preserve">S/0 a mi más reciente @freeboosieRS y votar por Obama y boosie pronto será libre L0L (</w:t>
      </w:r>
    </w:p>
    <w:p>
      <w:r>
        <w:t xml:space="preserve">Romney no puede tener una oportunidad, ¿verdad? Para un sueco, es bastante surrealista. #elección</w:t>
      </w:r>
    </w:p>
    <w:p>
      <w:r>
        <w:t xml:space="preserve">He mirado numerosas fuentes de noticias hoy y #MittRomney es definitivamente más parecido a Snooki de la semana pasada a esta semana. #p2 #GOP2012</w:t>
      </w:r>
    </w:p>
    <w:p>
      <w:r>
        <w:t xml:space="preserve">La mejor explicación de la base republicana que he leído. http//t.co/ivXi5NHq via @HuffPostPol #DNC #GOP</w:t>
      </w:r>
    </w:p>
    <w:p>
      <w:r>
        <w:t xml:space="preserve">No vamos a retroceder, vamos a avanzar #Obama</w:t>
      </w:r>
    </w:p>
    <w:p>
      <w:r>
        <w:t xml:space="preserve">Necesitamos una diversidad en el departamento de coños.- Barack Obama</w:t>
      </w:r>
    </w:p>
    <w:p>
      <w:r>
        <w:t xml:space="preserve">otro tonto en la larga lista de GOPs Todd Akin. una apuesta segura entre las mujeres. LMAO!!! #GOP #US #MittRomney</w:t>
      </w:r>
    </w:p>
    <w:p>
      <w:r>
        <w:t xml:space="preserve">@kasiaretros Y voy a llamar a mi padre BARACK OBAMA y él va a enviar a toda tu familia a IRAK así que pruébame#TRUE</w:t>
      </w:r>
    </w:p>
    <w:p>
      <w:r>
        <w:t xml:space="preserve">¿Soy yo, o Mitt Romney se parece a un Will Ferrell un poco más vacuo?</w:t>
      </w:r>
    </w:p>
    <w:p>
      <w:r>
        <w:t xml:space="preserve">Dios bendiga a América! Vota por #Mitt2012</w:t>
      </w:r>
    </w:p>
    <w:p>
      <w:r>
        <w:t xml:space="preserve">Cómo u votando en este estado con una identificación fuera del estado Cómo son u votando en enero WTF es un liberam Esto es por qué #republicans mirar hacia abajo en blks</w:t>
      </w:r>
    </w:p>
    <w:p>
      <w:r>
        <w:t xml:space="preserve">#Romney es un maldito tonto</w:t>
      </w:r>
    </w:p>
    <w:p>
      <w:r>
        <w:t xml:space="preserve">De todas las personas que nunca hubiera imaginado que ella sería una partidaria de #Romney. http//t.co/nr5UgfKY ¡Consíguelos chica! #RomneyRyan2012 #nickiminaj</w:t>
      </w:r>
    </w:p>
    <w:p>
      <w:r>
        <w:t xml:space="preserve">@gottabebrad si y soy mejor amigo de barack obama!</w:t>
      </w:r>
    </w:p>
    <w:p>
      <w:r>
        <w:t xml:space="preserve">Cuando Mitt Romney piensa que lo que has dicho es ofensivo y está mal, ESTÁS EQUIVOCADO. (Te miro a ti, Todd Akin).</w:t>
      </w:r>
    </w:p>
    <w:p>
      <w:r>
        <w:t xml:space="preserve">@jimcramer deja de murmurar sobre los ricos en la televisión. Estás sonando como Obama y creando envidia y odio de clase. Cambia las leyes. Capitalismwins</w:t>
      </w:r>
    </w:p>
    <w:p>
      <w:r>
        <w:t xml:space="preserve">la gente es tan ignorante. Desean tanto que Obama se vaya de la presidencia pero ¿acaso conocen las políticas que tiene? ¿Acaso conoces las de Romney?</w:t>
      </w:r>
    </w:p>
    <w:p>
      <w:r>
        <w:t xml:space="preserve">Chef boyardee contra el hambre en el mundo a la mierda alimentamos al mundo patrocinado por #Obama</w:t>
      </w:r>
    </w:p>
    <w:p>
      <w:r>
        <w:t xml:space="preserve">@blakehounshell @TonyKaron sí, y por qué una mierda que existe desde 2010 se zumba como si se estrenara el 11-S de 2012... odio los años #electorales...</w:t>
      </w:r>
    </w:p>
    <w:p>
      <w:r>
        <w:t xml:space="preserve">El valor de la vivienda ha bajado un 30% La deuda nacional es de 15 billones El precio de la gasolina ha subido más del 100% El desempleo supera el 8% 16 millones más de cupones de alimentos ¿Votan a Obama?</w:t>
      </w:r>
    </w:p>
    <w:p>
      <w:r>
        <w:t xml:space="preserve">Algunos #políticos kuiba kura en cada año de #elecciones #quéhacer? Vergüenza debería darles, @Homeboyzradio @raquelsoni</w:t>
      </w:r>
    </w:p>
    <w:p>
      <w:r>
        <w:t xml:space="preserve">Los anuncios de televisión de Obama son absolutamente repugnantes</w:t>
      </w:r>
    </w:p>
    <w:p>
      <w:r>
        <w:t xml:space="preserve">Regístrese para votar! Hazlo! #Obama</w:t>
      </w:r>
    </w:p>
    <w:p>
      <w:r>
        <w:t xml:space="preserve">Rr-elegir a Obama sería como hacer retroceder el titanic y golpear de nuevo el burgo de hielo.</w:t>
      </w:r>
    </w:p>
    <w:p>
      <w:r>
        <w:t xml:space="preserve">@TwitchyTeam - es justo que los demás no estemos satisfechos con el certificado de nacimiento manipulado de Obama.</w:t>
      </w:r>
    </w:p>
    <w:p>
      <w:r>
        <w:t xml:space="preserve">Mitt Romney debería vender su casa en una casa de empeño</w:t>
      </w:r>
    </w:p>
    <w:p>
      <w:r>
        <w:t xml:space="preserve">EEUU tiene 32 homicidios con armas por día muy triste regular #obama #romney</w:t>
      </w:r>
    </w:p>
    <w:p>
      <w:r>
        <w:t xml:space="preserve">Condoleeza Rice debería ser candidata a #presidenta. Matando. #rockonsista</w:t>
      </w:r>
    </w:p>
    <w:p>
      <w:r>
        <w:t xml:space="preserve">@davidaxelrod para mí esta elección es sobre el bien VS el mal,.y Obama es el mal encarnado y tú también y el resto de comunistas.</w:t>
      </w:r>
    </w:p>
    <w:p>
      <w:r>
        <w:t xml:space="preserve">Ojalá fuera estadounidense para poder votar a Obama.</w:t>
      </w:r>
    </w:p>
    <w:p>
      <w:r>
        <w:t xml:space="preserve">Me han despedido... no el bueno... Seguid siendo gilipollas, amigos... ¡Obama no os va a ayudar!</w:t>
      </w:r>
    </w:p>
    <w:p>
      <w:r>
        <w:t xml:space="preserve">Dos planes. Tu elección América. Tu voto contará! #ObamaBiden2012 #TeamEquality</w:t>
      </w:r>
    </w:p>
    <w:p>
      <w:r>
        <w:t xml:space="preserve">Mitt Romney tiene 60 años &amp;&amp; se ve sexy. Hahahaha ¡Sabe quién quiere que gane! @haleynicolee35</w:t>
      </w:r>
    </w:p>
    <w:p>
      <w:r>
        <w:t xml:space="preserve">Mitt Romney no podría ser un republicano más estereotipado si lo intentara, y conociendo a Estados Unidos probablemente eso hará que le voten.</w:t>
      </w:r>
    </w:p>
    <w:p>
      <w:r>
        <w:t xml:space="preserve">Las mujeres son sensibles, sí. Las mujeres son emocionales, sí. LAS MUJERES DEBEN LIDERAR, SÍ. Los hombres son innatamente fuertes, musculosos y territoriales. #Presidente</w:t>
      </w:r>
    </w:p>
    <w:p>
      <w:r>
        <w:t xml:space="preserve">Reunión de #WomenForObama con #JillBiden en Mpls! Estoy muy emocionada. #4MoreYears</w:t>
      </w:r>
    </w:p>
    <w:p>
      <w:r>
        <w:t xml:space="preserve">@StarJonesEsq También muestra al mundo el tipo de líder que sería #RomneyRyan2012. Su desastroso viaje al extranjero dio una visión profunda. #uglyamerican</w:t>
      </w:r>
    </w:p>
    <w:p>
      <w:r>
        <w:t xml:space="preserve">Presidente Obama Escucha, Mitt. No veo cómo puedes odiar desde fuera de la Casa Blanca, ni siquiera puedes entrar. #GOP2012 lol</w:t>
      </w:r>
    </w:p>
    <w:p>
      <w:r>
        <w:t xml:space="preserve">Barack, el éxito no consiste en cuánto dinero ganas. Se trata de la diferencia que haces en la vida de las personas. --@MichelleObama #DNC2012</w:t>
      </w:r>
    </w:p>
    <w:p>
      <w:r>
        <w:t xml:space="preserve">#RomneyRyan2012 quita los martes de tetas. #ChadReed2012 quiere que el público sea feliz. #fuckromney #realtalk</w:t>
      </w:r>
    </w:p>
    <w:p>
      <w:r>
        <w:t xml:space="preserve">Anoche tuve el peor sueño de la historia... ¡¡¡Estaba en una cabina de votación y elegí a mitt romney!!! Aaahhhhh. #mittromney #republicanos</w:t>
      </w:r>
    </w:p>
    <w:p>
      <w:r>
        <w:t xml:space="preserve">Mitt Romney dijo que va a cuidar a los afroamericanos.....#Liar</w:t>
      </w:r>
    </w:p>
    <w:p>
      <w:r>
        <w:t xml:space="preserve">@MorningJoe cómo es que #Romney habla de operar el gobierno como un negocio privado. Los beneficios son fabulosos, el desempleo es alto. ¿Cómo es eso reconfortante?</w:t>
      </w:r>
    </w:p>
    <w:p>
      <w:r>
        <w:t xml:space="preserve">No sé si #Romney pero Paul Ryan será #POTUS en algún momento. Estoy apostando por ello.</w:t>
      </w:r>
    </w:p>
    <w:p>
      <w:r>
        <w:t xml:space="preserve">I luv politics #obamabiden2012 yo we gotta vote like n 2008</w:t>
      </w:r>
    </w:p>
    <w:p>
      <w:r>
        <w:t xml:space="preserve">¿Cómo voy a votar si no estoy de acuerdo con todos los candidatos? #GOP #Demócratas #Gobierno</w:t>
      </w:r>
    </w:p>
    <w:p>
      <w:r>
        <w:t xml:space="preserve">#ConvenciónGOP2012 #RNC utiliza 2 autobuses y 3,5 horas para llevar a la delegación de RI 27 mi al hotel. ? La eficiencia de los negocios de Romney se ha jactado... -- Discutir.</w:t>
      </w:r>
    </w:p>
    <w:p>
      <w:r>
        <w:t xml:space="preserve">Sinceramente creo que Estados Unidos se beneficiaría de un sistema multipartidista de democracia parlamentaria y representativa #elección2012 #política</w:t>
      </w:r>
    </w:p>
    <w:p>
      <w:r>
        <w:t xml:space="preserve">#BarackObamaEsElPresidenteDeEstadosUnidosYDebeSerPor4AñosMás #OBAMA !!!</w:t>
      </w:r>
    </w:p>
    <w:p>
      <w:r>
        <w:t xml:space="preserve">A medida que se acercan las #Elecciones, sería genial encontrar una manera de centrarse en lo que es mejor para los EE.UU. en vez de en el barro. #GoldenRule</w:t>
      </w:r>
    </w:p>
    <w:p>
      <w:r>
        <w:t xml:space="preserve">Así que los primeros #republicanos odian la declaración de @MittRomney, pero al final de la semana les encanta? #Shady #Libya</w:t>
      </w:r>
    </w:p>
    <w:p>
      <w:r>
        <w:t xml:space="preserve">@NegativeVORP ha sido hasta ahora. Aunque permite a Obama definir sus pocas propuestas políticas. Si Romney pierde, estará permitiendo que O lo defina.</w:t>
      </w:r>
    </w:p>
    <w:p>
      <w:r>
        <w:t xml:space="preserve">@jackwelch DearMrWelch, en lo que acabo de leer esta mañana, por favor, apoyar a Obama, que es t mejor tipo en todos los aspectos, también WBuffett lo apoya, kr</w:t>
      </w:r>
    </w:p>
    <w:p>
      <w:r>
        <w:t xml:space="preserve">Desde que #obama asumió el cargo el #desempleo ha subido, la renta media ha bajado, los precios del #gas se han multiplicado por dos, la #deuda nacional ha pasado de 10T a 16 TRILLONES. No podemos permitirnos #4añosmás</w:t>
      </w:r>
    </w:p>
    <w:p>
      <w:r>
        <w:t xml:space="preserve">¿Por qué en cada elección presidencial siento que estoy tratando de decidir entre los Bloods o los Crips?</w:t>
      </w:r>
    </w:p>
    <w:p>
      <w:r>
        <w:t xml:space="preserve">Es fácil decir que los americanos son dependientes cuando has tenido la cuchara de plata en la boca toda tu vida #Romney</w:t>
      </w:r>
    </w:p>
    <w:p>
      <w:r>
        <w:t xml:space="preserve">Me alegro de que Obama haya matado a Bin Laden #NuncaOlvides911 #4moreYears</w:t>
      </w:r>
    </w:p>
    <w:p>
      <w:r>
        <w:t xml:space="preserve">Preferiría salir con Obama que estar en el trabajo ahora mismo #fml</w:t>
      </w:r>
    </w:p>
    <w:p>
      <w:r>
        <w:t xml:space="preserve">#Romney es el castigo del universo</w:t>
      </w:r>
    </w:p>
    <w:p>
      <w:r>
        <w:t xml:space="preserve">Estoy cansado de todos los anuncios de barack obama y mitt romney</w:t>
      </w:r>
    </w:p>
    <w:p>
      <w:r>
        <w:t xml:space="preserve">mierda se suponía que tenía que llevar un lápiz del #2 a esto #Elecciones2012 #mirandadoesvotar</w:t>
      </w:r>
    </w:p>
    <w:p>
      <w:r>
        <w:t xml:space="preserve">Hasta la madre naturaleza odia a los #republicanos @MittRomney</w:t>
      </w:r>
    </w:p>
    <w:p>
      <w:r>
        <w:t xml:space="preserve">La multitud de 18.000 personas que ha asistido hoy al discurso en el recinto festivo frente al lago de Milwaukee ha sido la mayor de la campaña de reelección de #Obama. #momentum</w:t>
      </w:r>
    </w:p>
    <w:p>
      <w:r>
        <w:t xml:space="preserve">#RomneyRyan2012 gracias Mitt Romney por tener la valentía de decir lo que la MAYORÍA DE LOS TRABAJADORES ESTADOUNIDENSES saben... ¡¡la mitad del país es dependiente!!</w:t>
      </w:r>
    </w:p>
    <w:p>
      <w:r>
        <w:t xml:space="preserve">Fantástico discurso de Obama en el #DNC2012 . No podría esperar más una victoria demócrata.</w:t>
      </w:r>
    </w:p>
    <w:p>
      <w:r>
        <w:t xml:space="preserve">Algunas personas son tan ignorantes.... #elección</w:t>
      </w:r>
    </w:p>
    <w:p>
      <w:r>
        <w:t xml:space="preserve">Barack Obama llegó ofreciendo esperanza y cambio. Creo que obtuve más que mi parte de cada uno de ellos. Hazlo de nuevo.</w:t>
      </w:r>
    </w:p>
    <w:p>
      <w:r>
        <w:t xml:space="preserve">Se visten de traje y mienten hasta el cansancio. #republicanos #hablandodepolítica</w:t>
      </w:r>
    </w:p>
    <w:p>
      <w:r>
        <w:t xml:space="preserve">Todo lo que he visto son anuncios republicanos que hablan de Obama. puta dime qué vas a hacer diferente ..................esperaré #republicanos #demócratas</w:t>
      </w:r>
    </w:p>
    <w:p>
      <w:r>
        <w:t xml:space="preserve">Mitt Romney no paga impuestos</w:t>
      </w:r>
    </w:p>
    <w:p>
      <w:r>
        <w:t xml:space="preserve">De todos los #Demócratas y #Progresistas a Todd Akin Por favor, ¡¡¡SIGA HABLANDO!!! Akin afirma que la leche materna cura la homosexualidad http//t.co/EcmG1uiI</w:t>
      </w:r>
    </w:p>
    <w:p>
      <w:r>
        <w:t xml:space="preserve">El gobernador Chris Christie hablando a la delegación de la UT. Es tan ingenioso! #utpol #utgop #Rnc #romneyryan2012</w:t>
      </w:r>
    </w:p>
    <w:p>
      <w:r>
        <w:t xml:space="preserve">Si eres un profesor, una mujer, parte del movimiento LGBT, dependes de #HealthCare / #SS / Gov't Pensions, etc serías un tonto si apoyas a #Romney.</w:t>
      </w:r>
    </w:p>
    <w:p>
      <w:r>
        <w:t xml:space="preserve">Romney + presidencia epic fail</w:t>
      </w:r>
    </w:p>
    <w:p>
      <w:r>
        <w:t xml:space="preserve">@fifiharoon No sé demasiado sobre Ryan todavía, pero Romney es un lunático delirante. Me flipa cómo los umbreekis votan a estos tarados.</w:t>
      </w:r>
    </w:p>
    <w:p>
      <w:r>
        <w:t xml:space="preserve">@HuffingtonPost NOOOOOOOOO. Se equivocan. América estaría jodida ! @BarackObama y @JoeBiden hasta el final! #adelante #ObamaBiden2012</w:t>
      </w:r>
    </w:p>
    <w:p>
      <w:r>
        <w:t xml:space="preserve">¿Puede ser ya noviembre para que podamos librarnos de estos anuncios y de la cobertura de la convención? #elección2012</w:t>
      </w:r>
    </w:p>
    <w:p>
      <w:r>
        <w:t xml:space="preserve">raro/histórico para mí al menos. Mientras caminaba a los comerciantes joes en Alejandría, va una niña me preguntó si yo era sólo #Barack #Obama oo</w:t>
      </w:r>
    </w:p>
    <w:p>
      <w:r>
        <w:t xml:space="preserve">El gobierno de la República de Corea ha decidido que el gobierno de la República de Corea debe ser el responsable de la seguridad de las personas.</w:t>
      </w:r>
    </w:p>
    <w:p>
      <w:r>
        <w:t xml:space="preserve">Escuché que esta mañana en la radio estaban criticando a Nicki Minaj por decir que votara a Romney. La gente luego dijo cosas peores. GOHD!</w:t>
      </w:r>
    </w:p>
    <w:p>
      <w:r>
        <w:t xml:space="preserve">@barackobama @obama2012 Cuando tengas dudas, bombardea un país musulmán.. #Cita #Obama</w:t>
      </w:r>
    </w:p>
    <w:p>
      <w:r>
        <w:t xml:space="preserve">Y el hecho de que la gente piense que Obama va a perder contra Romney es gracioso af.Romney es un jodido retrasado.</w:t>
      </w:r>
    </w:p>
    <w:p>
      <w:r>
        <w:t xml:space="preserve">por fin me pongo al día con todos los discursos del DNC de esta semana #4moreyears</w:t>
      </w:r>
    </w:p>
    <w:p>
      <w:r>
        <w:t xml:space="preserve">Así que esperando el debate de esta noche #campaña2012</w:t>
      </w:r>
    </w:p>
    <w:p>
      <w:r>
        <w:t xml:space="preserve">¡¡Ha dado un grito a Charlotte!! #704 #Obama #NCCU</w:t>
      </w:r>
    </w:p>
    <w:p>
      <w:r>
        <w:t xml:space="preserve">SI ESCUCHO UN SOLO ANUNCIO MÁS DE OBAMA O ROMNEY, VOTARÉ COMO INDEPENDIENTE. Estoy bromeando. No puedo votar.</w:t>
      </w:r>
    </w:p>
    <w:p>
      <w:r>
        <w:t xml:space="preserve">Nueva pegatina para el parachoques de #RomneyRyan2012 vista en CoMo! En serio me emociono cada vez.</w:t>
      </w:r>
    </w:p>
    <w:p>
      <w:r>
        <w:t xml:space="preserve">No voy a entrar en por qué #Obama debe ser reelegido, pero necesitamos 4 años más de sus regalos como #Presidente. No es un superhombre, ¡maldita sea!</w:t>
      </w:r>
    </w:p>
    <w:p>
      <w:r>
        <w:t xml:space="preserve">@gallupnews! No seas parcial! Incluye a @JillStein2012 en tus encuestas de las #Elecciones2012!</w:t>
      </w:r>
    </w:p>
    <w:p>
      <w:r>
        <w:t xml:space="preserve">El daño que @BarackObama ha hecho a #América no tiene fin. Es hora de echarlo de la Casa Blanca. #tcot #gop #teaparty</w:t>
      </w:r>
    </w:p>
    <w:p>
      <w:r>
        <w:t xml:space="preserve">#Obama juega a revelar los impuestos? #Romney debería pedirle que revele los registros escolares @MittRomney @TeamRomney @RepublicanGOP</w:t>
      </w:r>
    </w:p>
    <w:p>
      <w:r>
        <w:t xml:space="preserve">#AcabasDeSacarARomney si creas un gigante como Staples... y acabas con las pequeñas papelerías familiares. No hay empleos netos. #Romney</w:t>
      </w:r>
    </w:p>
    <w:p>
      <w:r>
        <w:t xml:space="preserve">Aprende y entiende realmente los planes económicos de Romney y Obama y luego ven a decirme a quién apoyas. #4másaños #por favor</w:t>
      </w:r>
    </w:p>
    <w:p>
      <w:r>
        <w:t xml:space="preserve">@NateLOlsen ¡Presidente de 1 término! #obama</w:t>
      </w:r>
    </w:p>
    <w:p>
      <w:r>
        <w:t xml:space="preserve">por fin un votante registrado! #betterlatethannever #election2012</w:t>
      </w:r>
    </w:p>
    <w:p>
      <w:r>
        <w:t xml:space="preserve">Después de todas las cosas enfermas que #Akin dijo sobre la violación, todavía podría ganar, ya que el #GOP está ahora desesperado por ganar el Senado, y lo están apoyando.</w:t>
      </w:r>
    </w:p>
    <w:p>
      <w:r>
        <w:t xml:space="preserve">¿Por qué criticar la dependencia del gobierno perjudica tus posibilidades de ser presidente mientras que criticar la dependencia de Dios y las armas está bien? #romney vs. #obama</w:t>
      </w:r>
    </w:p>
    <w:p>
      <w:r>
        <w:t xml:space="preserve">Creo que @MittRomney tiene razón, el #47% de la gente nunca iba a votar por él incluso antes de que saliera ese vídeo. Buena elección, #GOP2012</w:t>
      </w:r>
    </w:p>
    <w:p>
      <w:r>
        <w:t xml:space="preserve">#OBAMA2012 Rally hoy @ 430pm frente al edificio CENS. Ven a #GetRegistered y apoya. #4MásAños</w:t>
      </w:r>
    </w:p>
    <w:p>
      <w:r>
        <w:t xml:space="preserve">Entonces soñé que Obama venía a visitar a mi marido a nuestra hermosa casa. Fue una visión tan buena de lo que podría ser la vida.</w:t>
      </w:r>
    </w:p>
    <w:p>
      <w:r>
        <w:t xml:space="preserve">En lugar de comprar un café extra antes de clase, donó a @BarackObama hoy ) #lawschool #igotbaracksback #election2012</w:t>
      </w:r>
    </w:p>
    <w:p>
      <w:r>
        <w:t xml:space="preserve">El padre del paso en el teléfono con el presidente Barack Obama hoy!</w:t>
      </w:r>
    </w:p>
    <w:p>
      <w:r>
        <w:t xml:space="preserve">Espera un momento, ¿qué es esto que he oído sobre Obama que se llama un presidente de los cupones de alimentos. Eso es una mierda racista!</w:t>
      </w:r>
    </w:p>
    <w:p>
      <w:r>
        <w:t xml:space="preserve">Tengo ganas de hacer una fiesta del #DNC esta noche para ver el discurso de Obama. Lo guardaré para cuando gane! #4másaños</w:t>
      </w:r>
    </w:p>
    <w:p>
      <w:r>
        <w:t xml:space="preserve">realmente fantástico video - Mitt Romney y un veterano gay de Vietnam hablan sobre la política de matrimonio gay de New Hampshire #gayrights #election2012</w:t>
      </w:r>
    </w:p>
    <w:p>
      <w:r>
        <w:t xml:space="preserve">Escuchando a un tipo de la oficina central escupir mierda sobre mitt romney... Vete a la mierda tú y tus puntos de vista, amigo. No apoyo el odio de ninguna manera, imbécil.</w:t>
      </w:r>
    </w:p>
    <w:p>
      <w:r>
        <w:t xml:space="preserve">@AgentOrchid OK - pero Clint Eastwood haciendo la mímica de degollar a alguien (¿Obama?) fue más que triste, y no encontró oposición del #GOP.</w:t>
      </w:r>
    </w:p>
    <w:p>
      <w:r>
        <w:t xml:space="preserve">Por favor, deja de hablar de las fantasías de violación de Todd Akin y céntrate en mí. Yo asalto legítimamente a todo un gobierno! #verdad #RomneyRyan2012</w:t>
      </w:r>
    </w:p>
    <w:p>
      <w:r>
        <w:t xml:space="preserve">Vale, tío de la cámara, lo entendemos, te gustan las mamás tetonas y sus bebés. ¡Ya basta con los primeros planos! #dnc2012 #ObamaBiden2012 #DEMS</w:t>
      </w:r>
    </w:p>
    <w:p>
      <w:r>
        <w:t xml:space="preserve">@SarahPalinLinks Obama cumplió su promesa de cambio con el socialismo y ahora es el momento de que el RNC le explique a la gente de América</w:t>
      </w:r>
    </w:p>
    <w:p>
      <w:r>
        <w:t xml:space="preserve">Votar a los republicanos porque Obama no ha hecho todo lo que esperabas, es como contratar a un pedófilo para que cuide a tus hijos porque la niñera llegó tarde.</w:t>
      </w:r>
    </w:p>
    <w:p>
      <w:r>
        <w:t xml:space="preserve">Estoy del lado de @BarackObama en más del 80% de los temas - ¡debe tener la oportunidad de continuar lo que empezó! #obamabiden2012</w:t>
      </w:r>
    </w:p>
    <w:p>
      <w:r>
        <w:t xml:space="preserve">Es por gente como #ToddAkins que me niego a votar nunca al #GOP. No importa lo mucho que odie a los dumbocratas.</w:t>
      </w:r>
    </w:p>
    <w:p>
      <w:r>
        <w:t xml:space="preserve">Es curioso que todos los tuiteros cabreados con #Obama por declinar una petición de reunión con Netanyahu sean conservadores racistas.</w:t>
      </w:r>
    </w:p>
    <w:p>
      <w:r>
        <w:t xml:space="preserve">Tan feliz que pude ver al presidente!!!! #obama</w:t>
      </w:r>
    </w:p>
    <w:p>
      <w:r>
        <w:t xml:space="preserve">Primer debate presidencial mañana por la noche, ¡tan entusiasmado! #RomneyRyan2012</w:t>
      </w:r>
    </w:p>
    <w:p>
      <w:r>
        <w:t xml:space="preserve">Clinton tiene mucha razón sobre la extrema derecha, también conocida como el #GOP que odia a #Barack</w:t>
      </w:r>
    </w:p>
    <w:p>
      <w:r>
        <w:t xml:space="preserve">Dinesh D'Souza es un maldito idiota. #Obama</w:t>
      </w:r>
    </w:p>
    <w:p>
      <w:r>
        <w:t xml:space="preserve">@GMA Joe Biden es como la animadora principal, y, Barack el lindo mariscal de campo. Me encantó esta reunión de ánimo.</w:t>
      </w:r>
    </w:p>
    <w:p>
      <w:r>
        <w:t xml:space="preserve">@MittRomney, tienes un gran pelo. #romneyryan2012</w:t>
      </w:r>
    </w:p>
    <w:p>
      <w:r>
        <w:t xml:space="preserve">¿Tiene Romney madera para ser presidente? Dígame lo que piensa. No ganamos 200.000 dólares al año, pero pagamos impuestos y él los paga. Somos pobres a sus ojos.</w:t>
      </w:r>
    </w:p>
    <w:p>
      <w:r>
        <w:t xml:space="preserve">La foto de Beyonce, Barack Obama y Jay Z es tan legendaria. Tuve que convertirla en mi fondo...</w:t>
      </w:r>
    </w:p>
    <w:p>
      <w:r>
        <w:t xml:space="preserve">@MSNBC no nos importa el show de #Romney es más importante la cobertura del #Huracán</w:t>
      </w:r>
    </w:p>
    <w:p>
      <w:r>
        <w:t xml:space="preserve">Esta semana, personas de todo el mundo morirán luchando por una voz, mientras los #republicanos de Estados Unidos luchan por quitarte la tuya. #FightVoterID</w:t>
      </w:r>
    </w:p>
    <w:p>
      <w:r>
        <w:t xml:space="preserve">Obama es UN HOMBRE PODEROSO -- Gabriella (@GirlGabbie)</w:t>
      </w:r>
    </w:p>
    <w:p>
      <w:r>
        <w:t xml:space="preserve">¿Quién animó seriamente a Mitt Romney a presentarse a la presidencia? Es como la Karen de todos los grupos, en plan @DaneCook Y Mean Girls.</w:t>
      </w:r>
    </w:p>
    <w:p>
      <w:r>
        <w:t xml:space="preserve">Probablemente porque soy mayor y entiendo más pero los discursos de la 1ª Dama y el Presidente Clinton fueron fenomenales. #4MoreYears #Obama</w:t>
      </w:r>
    </w:p>
    <w:p>
      <w:r>
        <w:t xml:space="preserve">Estoy cansado de la política, espero que se escondan hasta las #elecciones de noviembre</w:t>
      </w:r>
    </w:p>
    <w:p>
      <w:r>
        <w:t xml:space="preserve">Vota a Romney. Porque odia al 47% de ustedes, y porque todo el mundo debería deducir de sus impuestos su caballo de baile hasta $77,000</w:t>
      </w:r>
    </w:p>
    <w:p>
      <w:r>
        <w:t xml:space="preserve">¿alguno de ustedes ha escuchado realmente a mitt romney decir keep america, american?</w:t>
      </w:r>
    </w:p>
    <w:p>
      <w:r>
        <w:t xml:space="preserve">Así que la madre del presidente Barack Obama sabe cómo devolverle el culo, ¿eh?</w:t>
      </w:r>
    </w:p>
    <w:p>
      <w:r>
        <w:t xml:space="preserve">Obama quería un cambio y yo le tiré un par de putos centavos.</w:t>
      </w:r>
    </w:p>
    <w:p>
      <w:r>
        <w:t xml:space="preserve">¿Despedirá Obama al responsable de esta declaración? ... individuos equivocados para herir los sentimientos religiosos de los musulmanes</w:t>
      </w:r>
    </w:p>
    <w:p>
      <w:r>
        <w:t xml:space="preserve">Cuando #Romney dice que #Obama consiguió que se aprobaran todas las leyes que quería, Romney parece tonto. Cierto #CNN #MSNBC #FOX</w:t>
      </w:r>
    </w:p>
    <w:p>
      <w:r>
        <w:t xml:space="preserve">La abreviatura de Barack Obama es muy divertida - BObama #smile</w:t>
      </w:r>
    </w:p>
    <w:p>
      <w:r>
        <w:t xml:space="preserve">Ese momento incómodo en el que te das cuenta de que el eslogan de Mitt Romney, América Americana, era el mismo eslogan utilizado por el KKK en 1922</w:t>
      </w:r>
    </w:p>
    <w:p>
      <w:r>
        <w:t xml:space="preserve">Considera lo que sería el mundo ahora si la presidencia de Gore no hubiera sido secuestrada por Bush #elecciones 2012 #republicanos</w:t>
      </w:r>
    </w:p>
    <w:p>
      <w:r>
        <w:t xml:space="preserve">mi mama es una lmao ella ha estado presumiendo sin parar de como fue a ver a #barack obama</w:t>
      </w:r>
    </w:p>
    <w:p>
      <w:r>
        <w:t xml:space="preserve">¿Puede alguien Mitt Romney me niego a convertirse en un esclavo.</w:t>
      </w:r>
    </w:p>
    <w:p>
      <w:r>
        <w:t xml:space="preserve">Casi quiero ver a Romney convertirse en presidente sólo para ver a los EE.UU. desmoronarse por ser tan estúpido. #EstoEsMalo?</w:t>
      </w:r>
    </w:p>
    <w:p>
      <w:r>
        <w:t xml:space="preserve">Fort Collins es generalmente una ciudad relativamente libre de douchebag. La llegada de Obama mañana va a multiplicar por diez el número de imbéciles #Republicanos</w:t>
      </w:r>
    </w:p>
    <w:p>
      <w:r>
        <w:t xml:space="preserve">¿Cosas políticamente incorrectas? Demócratas. #Elecciones2012</w:t>
      </w:r>
    </w:p>
    <w:p>
      <w:r>
        <w:t xml:space="preserve">Pero voy a llevar una camiseta de Obama todos los días en noviembre</w:t>
      </w:r>
    </w:p>
    <w:p>
      <w:r>
        <w:t xml:space="preserve">@Russell Simmons piensa que, #Barack es el primer negro americano en tener un Sueño.</w:t>
      </w:r>
    </w:p>
    <w:p>
      <w:r>
        <w:t xml:space="preserve">¿cuál es la mejor manera de diluir un mensaje? repetirlo más de 9.000 veces #obama #anónimo #elección #ows #etc</w:t>
      </w:r>
    </w:p>
    <w:p>
      <w:r>
        <w:t xml:space="preserve">Independientemente de los hechos presentados que pintan una imagen clara de la verdad, la gente creerá lo que quiera creer. #elección</w:t>
      </w:r>
    </w:p>
    <w:p>
      <w:r>
        <w:t xml:space="preserve">@gallupnews! No seas tan parcial! Incluye a @JillStein2012 en tus encuestas de las #Elecciones2012!</w:t>
      </w:r>
    </w:p>
    <w:p>
      <w:r>
        <w:t xml:space="preserve">Hace 4 años se perdían 800.000 empleos al mes, ahora se ganan empleos cada mes durante 30 meses seguidos #4moreyears #staythecourse</w:t>
      </w:r>
    </w:p>
    <w:p>
      <w:r>
        <w:t xml:space="preserve">A Mitt Romney lo pusieron en la lista de espera los #Illuminati y los #Republicanos lo recogieron</w:t>
      </w:r>
    </w:p>
    <w:p>
      <w:r>
        <w:t xml:space="preserve">@BLIGBUSINESS si me puedes dar una buena razón por la que los NO millonarios deberían votar a Romney puede que te de alguna barra!</w:t>
      </w:r>
    </w:p>
    <w:p>
      <w:r>
        <w:t xml:space="preserve">@truthteam2012 progreso. Sigamos avanzando #Obamabiden2012</w:t>
      </w:r>
    </w:p>
    <w:p>
      <w:r>
        <w:t xml:space="preserve">Las políticas de #mittromney son un completo chiste n prácticamente le dará a #obama la presidencia. #teamobama #teamfollowback #obama2012</w:t>
      </w:r>
    </w:p>
    <w:p>
      <w:r>
        <w:t xml:space="preserve">Si #Romney gana, me mudo a Canadá. No es que necesites una razón para mudarte al gran norte blanco. &lt;3</w:t>
      </w:r>
    </w:p>
    <w:p>
      <w:r>
        <w:t xml:space="preserve">Si no tienes 50 centavos para el peaje te cobran 27 dólares por no tener 50 centavos #Republicanos</w:t>
      </w:r>
    </w:p>
    <w:p>
      <w:r>
        <w:t xml:space="preserve">@MittRomney Mitt, tu amigo. #President2012</w:t>
      </w:r>
    </w:p>
    <w:p>
      <w:r>
        <w:t xml:space="preserve">@folksalad gracias por honrar a los grandes trabajadores de cuello azul de América. Significa mucho para mí. #Trabajo #Laboral #Obama #América</w:t>
      </w:r>
    </w:p>
    <w:p>
      <w:r>
        <w:t xml:space="preserve">¿Subir los impuestos a la clase media para bajar los de la clase alta? Eso no suena bien, chicos. #classwarfare #GOP</w:t>
      </w:r>
    </w:p>
    <w:p>
      <w:r>
        <w:t xml:space="preserve">Nicki Minaj la cagó con esa frase de Mitt Romney, sea verdad o no.</w:t>
      </w:r>
    </w:p>
    <w:p>
      <w:r>
        <w:t xml:space="preserve">Si tienes la edad suficiente para votar, apuéstalo, porque Mitt Romney intenta quitarte los cupones de comida.</w:t>
      </w:r>
    </w:p>
    <w:p>
      <w:r>
        <w:t xml:space="preserve">@realDonaldTrump ¡¡Sigue así Sr. Trump!! Vivo tus tomas y creo que USA necesita más realismo!!! #romney</w:t>
      </w:r>
    </w:p>
    <w:p>
      <w:r>
        <w:t xml:space="preserve">@andyrutledge #América necesita esto. Dios lo bendiga señor! #elección2012</w:t>
      </w:r>
    </w:p>
    <w:p>
      <w:r>
        <w:t xml:space="preserve">Estoy realmente cansado de los anuncios de Obama y Romney que inundan YouTube y Hulu.</w:t>
      </w:r>
    </w:p>
    <w:p>
      <w:r>
        <w:t xml:space="preserve">#RomneyRyan2012 mitin en Commerce Twp, MI hoy... Fue literalmente así de cerca!! #increíble #BelieveInAmerica http//t.co/GnceIuLS</w:t>
      </w:r>
    </w:p>
    <w:p>
      <w:r>
        <w:t xml:space="preserve">@Kulprit008 ¿tal vez están tomando el enfoque de mitt romney? Oh sí!!!!! ZING!!!!!</w:t>
      </w:r>
    </w:p>
    <w:p>
      <w:r>
        <w:t xml:space="preserve">Paul Ryan para Presidente!!!! Presidente #PaulRyanVP</w:t>
      </w:r>
    </w:p>
    <w:p>
      <w:r>
        <w:t xml:space="preserve">¿Por qué #Romney no ayudó a MA a superar el puesto 47 de 50 en creación de empleo mientras era gobernador? #msnbc2012</w:t>
      </w:r>
    </w:p>
    <w:p>
      <w:r>
        <w:t xml:space="preserve">¿Qué? ¿La gente está haciendo cola en el MACC por #Obama ahora mismo? ¿Me das tu horario de clases y tu tiempo libre?</w:t>
      </w:r>
    </w:p>
    <w:p>
      <w:r>
        <w:t xml:space="preserve">Lo siento. No es sólo hipocresía, es pura mentira. Comprueba tus datos, #GOP. No puedes engañarnos más!!!! #Obama2012 http//t.co/C4HU8bIF</w:t>
      </w:r>
    </w:p>
    <w:p>
      <w:r>
        <w:t xml:space="preserve">Y todas estas perras son mis hijos Si C-Section . Soy un republicano que vota por Mitt Romney, ustedes, perras perezosas, están jodiendo la economía.</w:t>
      </w:r>
    </w:p>
    <w:p>
      <w:r>
        <w:t xml:space="preserve">Ahí tienes, Janine. Haciendo a Barack el extranjero de nuevo. #LeaMucho #</w:t>
      </w:r>
    </w:p>
    <w:p>
      <w:r>
        <w:t xml:space="preserve">YEA MRS.OBAMA!!!! Ese vestido ese pelo y esos ZAPATOS!!!! Tan elegante y hermosa!!!</w:t>
      </w:r>
    </w:p>
    <w:p>
      <w:r>
        <w:t xml:space="preserve">La iglesia de Romney (él era obispo) creía que los negros eran descendientes de Satanás hasta los años 70... déjame registrarme para votar contra él.</w:t>
      </w:r>
    </w:p>
    <w:p>
      <w:r>
        <w:t xml:space="preserve">Acabo de ver el discurso de Bill Clinton. #wow #blownaway #Obama</w:t>
      </w:r>
    </w:p>
    <w:p>
      <w:r>
        <w:t xml:space="preserve">#romney acaba de agitar la olla negativa para la #comunidadnegra. Vergüenza de sus creencias. #GOBAMA</w:t>
      </w:r>
    </w:p>
    <w:p>
      <w:r>
        <w:t xml:space="preserve">Por qué son todos tan extremadamente transparentes #política #campaña #demócratas #republicanos</w:t>
      </w:r>
    </w:p>
    <w:p>
      <w:r>
        <w:t xml:space="preserve">Cuando vea a @CIROCOBAMA le voy a dar un puñetazo en su puta cara al estilo #GOLDDICK!</w:t>
      </w:r>
    </w:p>
    <w:p>
      <w:r>
        <w:t xml:space="preserve">@hardballchris gran trabajo en el Barack Obama Haciendo Historia.. me encantó! #Obama/Biden2012 #4moreyears</w:t>
      </w:r>
    </w:p>
    <w:p>
      <w:r>
        <w:t xml:space="preserve">#obama sir you have my vote!!!!</w:t>
      </w:r>
    </w:p>
    <w:p>
      <w:r>
        <w:t xml:space="preserve">@wildsanekev #obama va a 1,21 con #betfair y #romney a 5,5 con #paddypower apuesta tu hipoteca por #obama</w:t>
      </w:r>
    </w:p>
    <w:p>
      <w:r>
        <w:t xml:space="preserve">EXCELENTE PUNTO ¿Cómo pudo George #ROMNEY postularse a #Prez si nació en México? #Mitt dijo que su padre había nacido en México</w:t>
      </w:r>
    </w:p>
    <w:p>
      <w:r>
        <w:t xml:space="preserve">@marcorubio estuvo simplemente fantástico. Qué tremendo patriota es. Su futuro es muy brillante. #GOP2012</w:t>
      </w:r>
    </w:p>
    <w:p>
      <w:r>
        <w:t xml:space="preserve">Con el huracán acercándose, Obama tiene la oportunidad de declarar oficialmente la Convención Nacional Republicana como zona de desastre.</w:t>
      </w:r>
    </w:p>
    <w:p>
      <w:r>
        <w:t xml:space="preserve">Obama 12' #4moreyears ¡No quiero pagar más por la universidad! #vote2012 ¡Sé el cambio que quieres ver en el mundo!</w:t>
      </w:r>
    </w:p>
    <w:p>
      <w:r>
        <w:t xml:space="preserve">recuerda como leí romney/ryan slash por que hice eso</w:t>
      </w:r>
    </w:p>
    <w:p>
      <w:r>
        <w:t xml:space="preserve">Romney pregunta si se está mejor hoy que hace cuatro años, algo extraño viniendo de alguien que SÍ está mejor, junto con gran parte del 1%.</w:t>
      </w:r>
    </w:p>
    <w:p>
      <w:r>
        <w:t xml:space="preserve">Voy a empezar a decir Henry Merritt Paulson EL TERCERO con el mismo desprecio que los de Barack HUSSEIN Obama.</w:t>
      </w:r>
    </w:p>
    <w:p>
      <w:r>
        <w:t xml:space="preserve">Los partidarios de Obama van a escuchar todas sus notas de sonido de 2008 y 2012. NO TIENE NADA CON QUÉ PRESENTARSE. Está diciendo las mismas cosas... #GOP2012</w:t>
      </w:r>
    </w:p>
    <w:p>
      <w:r>
        <w:t xml:space="preserve">Nadie quiere follarse a Obama Brock que tiene las orejas como un elefante y esa no es la parte que todos quieren lol</w:t>
      </w:r>
    </w:p>
    <w:p>
      <w:r>
        <w:t xml:space="preserve">Y si Romney se convierte en presidente. Probablemente me postularía. #elección</w:t>
      </w:r>
    </w:p>
    <w:p>
      <w:r>
        <w:t xml:space="preserve">Rolex Presidencial Yo llamo a esa mierda #Barack !</w:t>
      </w:r>
    </w:p>
    <w:p>
      <w:r>
        <w:t xml:space="preserve">The Mockers- REPUBLICAN GIRL http//t.co/doBByuc5 No se puede discutir con los hechos. Las mujeres republicanas están más buenas que las demócratas. #GOP2012</w:t>
      </w:r>
    </w:p>
    <w:p>
      <w:r>
        <w:t xml:space="preserve">@chuckdteach Estoy de acuerdo campaña muy negativa #fact #Campaña2012</w:t>
      </w:r>
    </w:p>
    <w:p>
      <w:r>
        <w:t xml:space="preserve">Sigue a Obama y Avanzaremos al votar a Obama!!! #Campaña2012</w:t>
      </w:r>
    </w:p>
    <w:p>
      <w:r>
        <w:t xml:space="preserve">No en toda nuestra historia tiene uno de nuestros embajadores ha sido asesinado / violada hasta untill.9/11/12 Obama partió w / Jay-z, Kenia / Kim, Hamas y</w:t>
      </w:r>
    </w:p>
    <w:p>
      <w:r>
        <w:t xml:space="preserve">El mundo se desmorona a nuestro alrededor y nos preocupamos por el tipo impositivo efectivo de algunos... ¿en serio? #política #elección2012</w:t>
      </w:r>
    </w:p>
    <w:p>
      <w:r>
        <w:t xml:space="preserve">Me pregunto cómo planean Ryan y Romney facilitar la participación federal en las tasas de interés de los préstamos estudiantiles.</w:t>
      </w:r>
    </w:p>
    <w:p>
      <w:r>
        <w:t xml:space="preserve">Mi hijo acaba de decir que quiere ser #presidente algún día. Dije ¡¡¡Sí!!! Pero agregó que necesitará $$ para hacer publicidad, y vivir una vida perfecta.....hmmmm</w:t>
      </w:r>
    </w:p>
    <w:p>
      <w:r>
        <w:t xml:space="preserve">Fue agradable ver a mi abuelo y Carol. y fue reconfortante saber que son #OBAMABIDEN2012 ...teniendo en cuenta mi generación.</w:t>
      </w:r>
    </w:p>
    <w:p>
      <w:r>
        <w:t xml:space="preserve">Es por gente como #ToddAkins que me niego a votar nunca al #GOP. No importa lo mucho que odie a los dumbocratas.</w:t>
      </w:r>
    </w:p>
    <w:p>
      <w:r>
        <w:t xml:space="preserve">¿El futuro de América? Francia prohibirá las palabras y en los documentos para los derechos de los homosexuales. http//t.co/WXP1RvqA #tcot #lnyhbt #gop @seanhannity</w:t>
      </w:r>
    </w:p>
    <w:p>
      <w:r>
        <w:t xml:space="preserve">¿Cómo voy a votar si no estoy de acuerdo con todos los candidatos? #GOP #Demócratas #Gobierno</w:t>
      </w:r>
    </w:p>
    <w:p>
      <w:r>
        <w:t xml:space="preserve">El #GOP se está volviendo más bizarro y perverso a cada minuto. Están haciendo que los cienciólogos parezcan cuerdos en comparación.</w:t>
      </w:r>
    </w:p>
    <w:p>
      <w:r>
        <w:t xml:space="preserve">#Romney se presenta a #presidente pensando que la mitad del país es una tropa de holgazanes y oportunistas. #Dios salve al mundo de él</w:t>
      </w:r>
    </w:p>
    <w:p>
      <w:r>
        <w:t xml:space="preserve">Se visten de traje y mienten hasta el cansancio. #republicanos #hablandodepolítica</w:t>
      </w:r>
    </w:p>
    <w:p>
      <w:r>
        <w:t xml:space="preserve">¡Amigo, que se joda Romney! Literalmente interrumpiendo cada video de YouTube. Perdió mi voto, quiero decir que nunca iba a votar por ti de todos modos. Perra.</w:t>
      </w:r>
    </w:p>
    <w:p>
      <w:r>
        <w:t xml:space="preserve">@BarackObama #4MOREYEARS !!</w:t>
      </w:r>
    </w:p>
    <w:p>
      <w:r>
        <w:t xml:space="preserve">@CrazdAndBlazd tu eres el Futuro. #garryjohnson #iamlibertarian #RonPaul #Election2012 #Apple #DreamsWest #GOP #GOP2012 #FuckYouTyrants</w:t>
      </w:r>
    </w:p>
    <w:p>
      <w:r>
        <w:t xml:space="preserve">Es una decisión difícil para mí. El loco excesivamente religioso, o el liberal socialista. #Elección2012</w:t>
      </w:r>
    </w:p>
    <w:p>
      <w:r>
        <w:t xml:space="preserve">Los anuncios de Romney de "querida hija" realmente me cabrean. Hey #RomneyRyan es el siglo 21, no todas las mujeres eligen tener hijos!</w:t>
      </w:r>
    </w:p>
    <w:p>
      <w:r>
        <w:t xml:space="preserve">Tal vez una vez en mi vida gane algo después de donar dinero a la campaña de Obama. Sólo se puede esperar!</w:t>
      </w:r>
    </w:p>
    <w:p>
      <w:r>
        <w:t xml:space="preserve">El #DNC2012 me tiene en directo. Una palabra. Genio. Ese discurso fue pura perfección! #Obama 2012 #4MoreYears !</w:t>
      </w:r>
    </w:p>
    <w:p>
      <w:r>
        <w:t xml:space="preserve">El presidente Clinton fue brillante y uno de los mejores oradores de nuestro siglo #Clinton #DNC2012 #Obama2012 #4moreyears</w:t>
      </w:r>
    </w:p>
    <w:p>
      <w:r>
        <w:t xml:space="preserve">@NegativeVORP ha sido hasta ahora. Aunque permite a Obama definir sus pocas propuestas políticas. Si Romney pierde, estará permitiendo que O lo defina.</w:t>
      </w:r>
    </w:p>
    <w:p>
      <w:r>
        <w:t xml:space="preserve">Y el hecho de que la gente piense que Obama va a perder contra Romney es gracioso af.Romney es un jodido retrasado.</w:t>
      </w:r>
    </w:p>
    <w:p>
      <w:r>
        <w:t xml:space="preserve">Ni siquiera sabe de dónde viene el agua durante un huracán y ¿quieres que sea presidente? #smdh #romney #Eastwooding</w:t>
      </w:r>
    </w:p>
    <w:p>
      <w:r>
        <w:t xml:space="preserve">No podría dar un #flyingfuck que Obama viene a la UIS.</w:t>
      </w:r>
    </w:p>
    <w:p>
      <w:r>
        <w:t xml:space="preserve">@ChrisMooney @thinkprogress Me sorprende que no haya acusado a Obama de tener una máquina del tiempo.</w:t>
      </w:r>
    </w:p>
    <w:p>
      <w:r>
        <w:t xml:space="preserve">@jimcramer tu padre tiene el problema. Recuerda que estamos solos en esto. #SupresiónDelVotante Gracias #Republicanos</w:t>
      </w:r>
    </w:p>
    <w:p>
      <w:r>
        <w:t xml:space="preserve">Ni siquiera sabe de dónde viene el agua durante un huracán y ¿quieres que sea presidente? #smdh #romney #Eastwooding</w:t>
      </w:r>
    </w:p>
    <w:p>
      <w:r>
        <w:t xml:space="preserve">@blakehounshell @TonyKaron sí, y por qué una mierda que existe desde 2010 se zumba como si se estrenara el 11-S de 2012... odio los años #electorales...</w:t>
      </w:r>
    </w:p>
    <w:p>
      <w:r>
        <w:t xml:space="preserve">@1Dninetieskid en realidad... Obama suena como un buen trato .. Aw no yo bromeo.. Hahah</w:t>
      </w:r>
    </w:p>
    <w:p>
      <w:r>
        <w:t xml:space="preserve">Todo lo que he visto son anuncios republicanos que hablan de Obama. puta dime qué vas a hacer diferente ..................esperaré #republicanos #demócratas</w:t>
      </w:r>
    </w:p>
    <w:p>
      <w:r>
        <w:t xml:space="preserve">Estoy cansado de todos los anuncios de barack obama y mitt romney</w:t>
      </w:r>
    </w:p>
    <w:p>
      <w:r>
        <w:t xml:space="preserve">Es por eso que me estoy moviendo a NY, LA, PARIS #4moreyears lol</w:t>
      </w:r>
    </w:p>
    <w:p>
      <w:r>
        <w:t xml:space="preserve">¿Soy yo, o Mitt Romney se parece a un Will Ferrell un poco más vacuo?</w:t>
      </w:r>
    </w:p>
    <w:p>
      <w:r>
        <w:t xml:space="preserve">Regístrese para votar! Hazlo! #Obama</w:t>
      </w:r>
    </w:p>
    <w:p>
      <w:r>
        <w:t xml:space="preserve">No quiero a Obama durante otros 4 años, porque va a arruinar este país y vamos a estar muy endeudados #RomneyRyan2012</w:t>
      </w:r>
    </w:p>
    <w:p>
      <w:r>
        <w:t xml:space="preserve">Votar a los republicanos porque Obama no ha hecho todo lo que esperabas, es como contratar a un pedófilo para que cuide a tus hijos porque la niñera llegó tarde.</w:t>
      </w:r>
    </w:p>
    <w:p>
      <w:r>
        <w:t xml:space="preserve">Mitt Romney debería vender su casa en una casa de empeño</w:t>
      </w:r>
    </w:p>
    <w:p>
      <w:r>
        <w:t xml:space="preserve">El gobierno de Obama utiliza las noticias de #China Xinhua para promover su propia propaganda #comunista. ¿Pájaros de una pluma, Hugh? Buen movimiento camarada O. #Socialista</w:t>
      </w:r>
    </w:p>
    <w:p>
      <w:r>
        <w:t xml:space="preserve">Los anuncios de televisión de Obama son absolutamente repugnantes</w:t>
      </w:r>
    </w:p>
    <w:p>
      <w:r>
        <w:t xml:space="preserve">@kojoshow ¿por qué los recortes en defensa son un anatema para el #gop? Están a favor de que el gobierno funcione como un negocio... a todas las demás agencias se les pide que hagan más con menos.</w:t>
      </w:r>
    </w:p>
    <w:p>
      <w:r>
        <w:t xml:space="preserve">#RomneyRyan2012 mitin en Commerce Twp, MI hoy... Fue literalmente así de cerca!! #increíble #BelieveInAmerica http//t.co/GnceIuLS</w:t>
      </w:r>
    </w:p>
    <w:p>
      <w:r>
        <w:t xml:space="preserve">Un gran aplauso para Paul Ryan, que sabe lo que hay que hacer #Romney/Ryan'12</w:t>
      </w:r>
    </w:p>
    <w:p>
      <w:r>
        <w:t xml:space="preserve">Estoy cansado de oír hablar de Obama vs Romney y Romney vs Obama a gente que no sabe de lo que habla</w:t>
      </w:r>
    </w:p>
    <w:p>
      <w:r>
        <w:t xml:space="preserve">#espn #urbanmeyer y #Obama tienen una relación de amor babosa juntos con estos medios de comunicación sesgados... ¿alguien más se está cansando de esto?</w:t>
      </w:r>
    </w:p>
    <w:p>
      <w:r>
        <w:t xml:space="preserve">¡¡¡Steph mancha de mierda para presidente!!! El próximo Obama, pero con manchas de mierda, .... y grandes tetas, y un tejido.</w:t>
      </w:r>
    </w:p>
    <w:p>
      <w:r>
        <w:t xml:space="preserve">Jugando a encontrar la minoría en el juego de beber de la Convención #RNC. WOW nunca he estado tan sobrio en mi vida. #GOP</w:t>
      </w:r>
    </w:p>
    <w:p>
      <w:r>
        <w:t xml:space="preserve">Creo que soy la primera persona que deja de seguir a Barack Obama L #ImSuchAnArsehole</w:t>
      </w:r>
    </w:p>
    <w:p>
      <w:r>
        <w:t xml:space="preserve">@WAHHGONZILLA nunca dije que fuera un buen presidente. Simplemente no me gusta Romney.</w:t>
      </w:r>
    </w:p>
    <w:p>
      <w:r>
        <w:t xml:space="preserve">@TheFPShow Obama para que pueda reventar una gorra en él</w:t>
      </w:r>
    </w:p>
    <w:p>
      <w:r>
        <w:t xml:space="preserve">El presidente Clinton fue brillante y uno de los mejores oradores de nuestro siglo #Clinton #DNC2012 #Obama2012 #4moreyears</w:t>
      </w:r>
    </w:p>
    <w:p>
      <w:r>
        <w:t xml:space="preserve">@brvz ¡Me encantaría estar allí! Necesitamos que más gente se levante y recupere nuestro país! #romneyryan2012 #rnc</w:t>
      </w:r>
    </w:p>
    <w:p>
      <w:r>
        <w:t xml:space="preserve">S/0 a mi más reciente @freeboosieRS y votar por Obama y boosie pronto será libre L0L (</w:t>
      </w:r>
    </w:p>
    <w:p>
      <w:r>
        <w:t xml:space="preserve">Todos en el sur de MN @TimWalz no es más que un liberal de izquierda radical Obama/Pelosi/Reid. Despierta gente!!!</w:t>
      </w:r>
    </w:p>
    <w:p>
      <w:r>
        <w:t xml:space="preserve">No me meto en política pero Romney está lleno de mierda!!</w:t>
      </w:r>
    </w:p>
    <w:p>
      <w:r>
        <w:t xml:space="preserve">@henryburchett negros, hispanos, no cristianos, homosexuales, elige. Los pobres y otras minorías lo tendrán peor con Romney.</w:t>
      </w:r>
    </w:p>
    <w:p>
      <w:r>
        <w:t xml:space="preserve">El presidente Obama está haciendo una sesión de Reddit Ask Me Anything. Es increíble. Por el país y por Reddit. #elección2012</w:t>
      </w:r>
    </w:p>
    <w:p>
      <w:r>
        <w:t xml:space="preserve">#Romney siendo golpeado como Victor Ortiz!!!!! Vamos equipo #Castro</w:t>
      </w:r>
    </w:p>
    <w:p>
      <w:r>
        <w:t xml:space="preserve">Paul Ryan es un fraude. #romney #obama #elección http\/\/t.co\/dyQpzhi9</w:t>
      </w:r>
    </w:p>
    <w:p>
      <w:r>
        <w:t xml:space="preserve">Probablemente porque soy mayor y entiendo más pero los discursos de la 1ª Dama y el Presidente Clinton fueron fenomenales. #4MoreYears #Obama</w:t>
      </w:r>
    </w:p>
    <w:p>
      <w:r>
        <w:t xml:space="preserve">@fagcunt emma watson, obama, y kevin jonas u gotta kill one fuck one marry one, GO</w:t>
      </w:r>
    </w:p>
    <w:p>
      <w:r>
        <w:t xml:space="preserve">¿Quién está listo para el Día de la Fotografía de L'Etoile mañana? Esta chica lo está!! #Presidente #L2013</w:t>
      </w:r>
    </w:p>
    <w:p>
      <w:r>
        <w:t xml:space="preserve">LOL en el artículo de Rolling Stone sobre Mitt Romney...</w:t>
      </w:r>
    </w:p>
    <w:p>
      <w:r>
        <w:t xml:space="preserve">Michelle Obama podría ser la principal razón por la que Barack sea reelegido. Un discurso muy impresionante.#4másaños</w:t>
      </w:r>
    </w:p>
    <w:p>
      <w:r>
        <w:t xml:space="preserve">#Obama debería aprender a estas alturas que la raíz de cada ataque terrorista no es el Islam, sino sus propias comunidades de cristianos y judíos</w:t>
      </w:r>
    </w:p>
    <w:p>
      <w:r>
        <w:t xml:space="preserve">EXCELENTE PUNTO ¿Cómo pudo George #ROMNEY postularse a #Prez si nació en México? #Mitt dijo que su padre había nacido en México</w:t>
      </w:r>
    </w:p>
    <w:p>
      <w:r>
        <w:t xml:space="preserve">mi mama es una lmao ella ha estado presumiendo sin parar de como fue a ver a #barack obama</w:t>
      </w:r>
    </w:p>
    <w:p>
      <w:r>
        <w:t xml:space="preserve">¡Buenos días, América! Hola, hola, me voy a trabajar. Gracias a Dios Todopoderoso tengo un trabajo no gracias a Barack Obama.</w:t>
      </w:r>
    </w:p>
    <w:p>
      <w:r>
        <w:t xml:space="preserve">jaja @DickMorrisTweet Romney va a tener una gran convención. Va a ser increíble. Debería ganar una ventaja de 5 o 6 puntos. #GOP2012</w:t>
      </w:r>
    </w:p>
    <w:p>
      <w:r>
        <w:t xml:space="preserve">Lo siento. No es sólo hipocresía, es pura mentira. Comprueba tus datos, #GOP. No puedes engañarnos más!!!! #Obama2012 http//t.co/C4HU8bIF</w:t>
      </w:r>
    </w:p>
    <w:p>
      <w:r>
        <w:t xml:space="preserve">Hmm @NJGovChristie habla mal de @JerryBrownGov pero Meg Whitman tiene pérdidas/despidos récord en @HP. Ella no puede dirigir una empresa y mucho menos mi estado #GOP</w:t>
      </w:r>
    </w:p>
    <w:p>
      <w:r>
        <w:t xml:space="preserve">@DailyPamphlet #tcot #LNYHBT #GOP #RomneyRyan2012 Ahí vas usando palabras en clave otra vez. Chris Matthews sabe que no eres más que un racista.</w:t>
      </w:r>
    </w:p>
    <w:p>
      <w:r>
        <w:t xml:space="preserve">#obama ¿Qué tan emocionante es esto? Haz que la gorra encaje en la cabeza.</w:t>
      </w:r>
    </w:p>
    <w:p>
      <w:r>
        <w:t xml:space="preserve">I luv politics #obamabiden2012 yo we gotta vote like n 2008</w:t>
      </w:r>
    </w:p>
    <w:p>
      <w:r>
        <w:t xml:space="preserve">Porno gay Si Romney gana estas elecciones, me voy a quedar en casa viendo porno durante los próximos cuatro años seguidos.</w:t>
      </w:r>
    </w:p>
    <w:p>
      <w:r>
        <w:t xml:space="preserve">¿Puede ser ya noviembre para que podamos librarnos de estos anuncios y de la cobertura de la convención? #elección2012</w:t>
      </w:r>
    </w:p>
    <w:p>
      <w:r>
        <w:t xml:space="preserve">DEMS asegúrese de registrarse y votar llevar a sus amigos a cualquiera que se ponga en contacto con el voto El MSM es todo para proteger y priase Romney</w:t>
      </w:r>
    </w:p>
    <w:p>
      <w:r>
        <w:t xml:space="preserve">He mirado numerosas fuentes de noticias hoy y #MittRomney es definitivamente más parecido a Snooki de la semana pasada a esta semana. #p2 #GOP2012</w:t>
      </w:r>
    </w:p>
    <w:p>
      <w:r>
        <w:t xml:space="preserve">Mi hijo acaba de decir que quiere ser #presidente algún día. Dije ¡¡¡Sí!!! Pero agregó que necesitará $$ para hacer publicidad, y vivir una vida perfecta.....hmmmm</w:t>
      </w:r>
    </w:p>
    <w:p>
      <w:r>
        <w:t xml:space="preserve">No tendré la mejor vista de #obama pero al menos @AliNutter3 me enviará unas buenas fotos #yourethebest #jealous</w:t>
      </w:r>
    </w:p>
    <w:p>
      <w:r>
        <w:t xml:space="preserve">@LATPoliticsCA - las únicas personas a las que les gusta Brad Sherman son sus electores ... #endorsements #beltway #demócratas #republicanos</w:t>
      </w:r>
    </w:p>
    <w:p>
      <w:r>
        <w:t xml:space="preserve">#Romney por favor cierra la boca.</w:t>
      </w:r>
    </w:p>
    <w:p>
      <w:r>
        <w:t xml:space="preserve">Viendo la repetición de The Haters. Oh, me refiero a @FNTheFive . Creo que se odian más a sí mismos que a #Obama @FoxNews #Romney</w:t>
      </w:r>
    </w:p>
    <w:p>
      <w:r>
        <w:t xml:space="preserve">@MorningJoe @morningmika ¿Y ninguno de ustedes está discutiendo la supresión de votantes con el invitado del GOP? Tal vez discutir cómo la supresión ayuda a Romney</w:t>
      </w:r>
    </w:p>
    <w:p>
      <w:r>
        <w:t xml:space="preserve">¿Qué? ¿La gente está haciendo cola en el MACC por #Obama ahora mismo? ¿Me das tu horario de clases y tu tiempo libre?</w:t>
      </w:r>
    </w:p>
    <w:p>
      <w:r>
        <w:t xml:space="preserve">Dos planes. Tu elección América. Tu voto contará! #ObamaBiden2012 #TeamEquality</w:t>
      </w:r>
    </w:p>
    <w:p>
      <w:r>
        <w:t xml:space="preserve">No puedo esperar a que terminen las elecciones para no tener que ver otro anuncio político durante otros cuatro años. #elección</w:t>
      </w:r>
    </w:p>
    <w:p>
      <w:r>
        <w:t xml:space="preserve">#fracaso El informe de empleo de hoy: por cada nuevo puesto de trabajo, ¡4 trabajadores dejan de buscar! #DNC2012 #GOP2012 #tcot #jobs</w:t>
      </w:r>
    </w:p>
    <w:p>
      <w:r>
        <w:t xml:space="preserve">Gracias! MT @TimothyHruz ¡Gran discurso para #RomneyRyan2012 Cathy! Disfruté mucho de mi visita a #WA05 en 2010, ¡es precioso!</w:t>
      </w:r>
    </w:p>
    <w:p>
      <w:r>
        <w:t xml:space="preserve">A la mierda esta mierda de #obama y #romney todos estos malditos comerciales dicen la misma mierda sobre ambos ppl fuck it @Bju1c369 for #president</w:t>
      </w:r>
    </w:p>
    <w:p>
      <w:r>
        <w:t xml:space="preserve">@MittRomney Mitt, tu amigo. #President2012</w:t>
      </w:r>
    </w:p>
    <w:p>
      <w:r>
        <w:t xml:space="preserve">@zacharymolk93 tío los iPhones se fabrican en Asia qué esperabas... #RomneyRyan2012</w:t>
      </w:r>
    </w:p>
    <w:p>
      <w:r>
        <w:t xml:space="preserve">Cowboys vs. Giants &gt; Convención del DNC - gran planificación #DNC2012 #Campaña2012</w:t>
      </w:r>
    </w:p>
    <w:p>
      <w:r>
        <w:t xml:space="preserve">Romney no puede tener una oportunidad, ¿verdad? Para un sueco, es bastante surrealista. #elección</w:t>
      </w:r>
    </w:p>
    <w:p>
      <w:r>
        <w:t xml:space="preserve">twitter a las 218AM PST blah blah blah #RNC2012 blah #Romney blah #Eastwood blah blah #silla blah #Obama blah blah #invisible ?</w:t>
      </w:r>
    </w:p>
    <w:p>
      <w:r>
        <w:t xml:space="preserve">@JedediahBila Sí. Fue un comienzo divertido para un mitin impresionante en Powell, OH hoy. #RomneyRyan2012</w:t>
      </w:r>
    </w:p>
    <w:p>
      <w:r>
        <w:t xml:space="preserve">¿Por qué te animas? Sed sinceros. ¿Alguno de ustedes que asiste al #RNC realmente necesita un trabajo? ¿De verdad? #GOP2012</w:t>
      </w:r>
    </w:p>
    <w:p>
      <w:r>
        <w:t xml:space="preserve">Hombre, no puedo esperar al debate presidencial de mañana. Realmente quiero ver el debate de Romney.</w:t>
      </w:r>
    </w:p>
    <w:p>
      <w:r>
        <w:t xml:space="preserve">La plataforma del #GOP apoyará una enmienda a la vida humana en la #Constitución, porque, ya sabes, eso es lo que más necesita Estados Unidos ahora mismo.</w:t>
      </w:r>
    </w:p>
    <w:p>
      <w:r>
        <w:t xml:space="preserve">@BettyMWhite ¿Cómo puedes apoyar a esa mierda de presidente Obama? ¿Son todos tan estúpidos en California y Nueva York?</w:t>
      </w:r>
    </w:p>
    <w:p>
      <w:r>
        <w:t xml:space="preserve">Me quedé sin papel higiénico esta mañana, menos mal que tenía una pequeña pila de Benjamin para terminar el trabajo #Romney</w:t>
      </w:r>
    </w:p>
    <w:p>
      <w:r>
        <w:t xml:space="preserve">¿Dices que quieres un gobierno más pequeño, #GOP? Salgan de mi útero y dejen de decirle a la gente que se ama que no puede casarse. #hipócritas</w:t>
      </w:r>
    </w:p>
    <w:p>
      <w:r>
        <w:t xml:space="preserve">Realmente espero que #Obama gane. Eso es todo. #Elecciones2012</w:t>
      </w:r>
    </w:p>
    <w:p>
      <w:r>
        <w:t xml:space="preserve">@marcorubio estuvo simplemente fantástico. Qué tremendo patriota es. Su futuro es muy brillante. #GOP2012</w:t>
      </w:r>
    </w:p>
    <w:p>
      <w:r>
        <w:t xml:space="preserve">@BarackObama Tienes razón señor barack mitt no se lo toma a clases el no sabe lo que pasa con la vida de los americanos</w:t>
      </w:r>
    </w:p>
    <w:p>
      <w:r>
        <w:t xml:space="preserve">Clase cancelada el jueves por culpa de Obama jeje me encanta</w:t>
      </w:r>
    </w:p>
    <w:p>
      <w:r>
        <w:t xml:space="preserve">He visto un titular en mi teléfono que dice que Obama se inclina por el plan de educación de Ryan... ¿Dice qué? ¿QUÉ? Me parece que acabo de ver un cerdo volando</w:t>
      </w:r>
    </w:p>
    <w:p>
      <w:r>
        <w:t xml:space="preserve">Barack, el éxito no consiste en cuánto dinero ganas. Se trata de la diferencia que haces en la vida de las personas. --@MichelleObama #DNC2012</w:t>
      </w:r>
    </w:p>
    <w:p>
      <w:r>
        <w:t xml:space="preserve">Barack Obama cantando cosas en youtube es lo más grande</w:t>
      </w:r>
    </w:p>
    <w:p>
      <w:r>
        <w:t xml:space="preserve">Después de ver el discurso de Michelle Obama, puedo decir con seguridad que ella es la razón por la que @BarackObama ganará. #StrongBlackWoman #4moreyears</w:t>
      </w:r>
    </w:p>
    <w:p>
      <w:r>
        <w:t xml:space="preserve">El primer mandato de Obama es un completo fracaso. Cualquiera que vote por un fracaso probado es un uniformado, un descerebrado o un perdedor.</w:t>
      </w:r>
    </w:p>
    <w:p>
      <w:r>
        <w:t xml:space="preserve">YEA MRS.OBAMA!!!! Ese vestido ese pelo y esos ZAPATOS!!!! Tan elegante y hermosa!!!</w:t>
      </w:r>
    </w:p>
    <w:p>
      <w:r>
        <w:t xml:space="preserve">@Minarzouki no me hagas hablar de Romney. Él genuinamente me asusta.</w:t>
      </w:r>
    </w:p>
    <w:p>
      <w:r>
        <w:t xml:space="preserve">Jimmy fallon rockea #barack obama tributo a taylor tune # just the best # vote obama 4 more yrs</w:t>
      </w:r>
    </w:p>
    <w:p>
      <w:r>
        <w:t xml:space="preserve">Los #republicanos son ORO cómico este año electoral lol #obama2012</w:t>
      </w:r>
    </w:p>
    <w:p>
      <w:r>
        <w:t xml:space="preserve">Preferiría salir con Obama que estar en el trabajo ahora mismo #fml</w:t>
      </w:r>
    </w:p>
    <w:p>
      <w:r>
        <w:t xml:space="preserve">@billmaher Eso no es cierto él realmente se preocupa por nosotros los plebeyos. Romney y su mujer empezaron a preocuparse después de vivir una mansión de un dormitorio</w:t>
      </w:r>
    </w:p>
    <w:p>
      <w:r>
        <w:t xml:space="preserve">Si #Romney gana, me mudo a Canadá. No es que necesites una razón para mudarte al gran norte blanco. &lt;3</w:t>
      </w:r>
    </w:p>
    <w:p>
      <w:r>
        <w:t xml:space="preserve">NO HAY REALIDAD EN LA TELEVISIÓN.....¡Poned la CNN para ver televisión de verdad! #BARACK!!!</w:t>
      </w:r>
    </w:p>
    <w:p>
      <w:r>
        <w:t xml:space="preserve">Ni siquiera soy americano, pero no quiero que Romney sea presidente. Nunca. Nunca #miopinión</w:t>
      </w:r>
    </w:p>
    <w:p>
      <w:r>
        <w:t xml:space="preserve">No sería divertido jugar al Monopoly con Obama. Redistribuiría todas las casas, los hoteles y el dinero en cuanto empezaras a ganar.</w:t>
      </w:r>
    </w:p>
    <w:p>
      <w:r>
        <w:t xml:space="preserve">Literalmente temiendo el campus mañana #obama #presidencia #desfachatez</w:t>
      </w:r>
    </w:p>
    <w:p>
      <w:r>
        <w:t xml:space="preserve">Los partidarios de Obama van a escuchar todas sus notas de sonido de 2008 y 2012. NO TIENE NADA CON QUÉ PRESENTARSE. Está diciendo las mismas cosas... #GOP2012</w:t>
      </w:r>
    </w:p>
    <w:p>
      <w:r>
        <w:t xml:space="preserve">Fue agradable ver a mi abuelo y Carol. y fue reconfortante saber que son #OBAMABIDEN2012 ...teniendo en cuenta mi generación.</w:t>
      </w:r>
    </w:p>
    <w:p>
      <w:r>
        <w:t xml:space="preserve">QUIERES ENVIARLOS A CASA! #GOP #identitycrisis</w:t>
      </w:r>
    </w:p>
    <w:p>
      <w:r>
        <w:t xml:space="preserve">@2ndTREASURE el nuevo Obama en SNL suuuuucks! Traigan de vuelta a Fred Armisen!</w:t>
      </w:r>
    </w:p>
    <w:p>
      <w:r>
        <w:t xml:space="preserve">No puedo esperar para votar.. #OBAMA</w:t>
      </w:r>
    </w:p>
    <w:p>
      <w:r>
        <w:t xml:space="preserve">#Obama diciendo que los empresarios no construyeron sus propias empresas es como decir que @MichaelPhelps no ganó todas esas Medallas de Oro por su cuenta.</w:t>
      </w:r>
    </w:p>
    <w:p>
      <w:r>
        <w:t xml:space="preserve">Bien, último tweet. Todo lo que tengo que decir es que Mitt Romney es un TONTO. Tonto.</w:t>
      </w:r>
    </w:p>
    <w:p>
      <w:r>
        <w:t xml:space="preserve">Hay cosas que nunca tendrán sentido para mí. #Elecciones2012</w:t>
      </w:r>
    </w:p>
    <w:p>
      <w:r>
        <w:t xml:space="preserve">Bonificaciones y muchos otros incentivos... Vamos, estoy esperando la captura ... Incluso Obama no promete a los estadounidenses aunque Romney está a la cabeza</w:t>
      </w:r>
    </w:p>
    <w:p>
      <w:r>
        <w:t xml:space="preserve">Si la hermana Simone Campbell y los obispos están del lado de Obama los #republicanos tienen que ver que Jesús sería un #demócrata !!!</w:t>
      </w:r>
    </w:p>
    <w:p>
      <w:r>
        <w:t xml:space="preserve">Hasta la madre naturaleza odia a los #republicanos @MittRomney</w:t>
      </w:r>
    </w:p>
    <w:p>
      <w:r>
        <w:t xml:space="preserve">Mi negro tiene suficiente blanco para construir una casa Barack #Weezy</w:t>
      </w:r>
    </w:p>
    <w:p>
      <w:r>
        <w:t xml:space="preserve">Que se joda el gobierno de los Estados Unidos. Por firmar la NDAA jódete Obama no eres más que un mentiroso y jódete NASA por no prepararnos...</w:t>
      </w:r>
    </w:p>
    <w:p>
      <w:r>
        <w:t xml:space="preserve">Delegado de Romney #gop2012 solo coronación ceremonial de #Romney. ¿Preguntado por qué estamos en Tampa? Moneymessage.</w:t>
      </w:r>
    </w:p>
    <w:p>
      <w:r>
        <w:t xml:space="preserve">@davidjeremiah Barack Obama es un demonio empeñado en la destrucción pero Romney también lo es. El mormonismo es la iglesia de la apostasía que recrea a Cristo.</w:t>
      </w:r>
    </w:p>
    <w:p>
      <w:r>
        <w:t xml:space="preserve">Me encantan los enjambres de gente de Obama y los enjambres de gente de Romney #NOT</w:t>
      </w:r>
    </w:p>
    <w:p>
      <w:r>
        <w:t xml:space="preserve">hay una cabina de Romney en el campus que estoy pensando en destrozarla y destruir el lugar</w:t>
      </w:r>
    </w:p>
    <w:p>
      <w:r>
        <w:t xml:space="preserve">Me encanta la época de elecciones. Me permite darme cuenta de quién es estúpido y necesita ser borrado de mis listas de amigos #president2012</w:t>
      </w:r>
    </w:p>
    <w:p>
      <w:r>
        <w:t xml:space="preserve">Hora de la escuela. #BBL y no te olvides de ver #CNN esta noche, el GRAN debate, este va a ser taaaan bueno!!! #ObamaBiden2012</w:t>
      </w:r>
    </w:p>
    <w:p>
      <w:r>
        <w:t xml:space="preserve">Si votas a Mitt Romney, eres un idiota y odias a América</w:t>
      </w:r>
    </w:p>
    <w:p>
      <w:r>
        <w:t xml:space="preserve">noamscheiber sullivanamy Buena suerte impulsando su campaña de "fusión nacional de armas". Esperemos que Obama recoja la idea.</w:t>
      </w:r>
    </w:p>
    <w:p>
      <w:r>
        <w:t xml:space="preserve">El #GOP se está volviendo más bizarro y perverso a cada minuto. Están haciendo que los cienciólogos parezcan cuerdos en comparación.</w:t>
      </w:r>
    </w:p>
    <w:p>
      <w:r>
        <w:t xml:space="preserve">Este hombre negro en la Casa Blanca, Barack Obama, es extraordinariamente brillante y lo tengo en alta estima. Apoyo a Obama para su segundo mandato.</w:t>
      </w:r>
    </w:p>
    <w:p>
      <w:r>
        <w:t xml:space="preserve">#Romney se presenta a #presidente pensando que la mitad del país es una tropa de holgazanes y oportunistas. #Dios salve al mundo de él</w:t>
      </w:r>
    </w:p>
    <w:p>
      <w:r>
        <w:t xml:space="preserve">Neil Armstrong asesinado mientras dormía por Mitt Romney #NeilArmstrong #Romney</w:t>
      </w:r>
    </w:p>
    <w:p>
      <w:r>
        <w:t xml:space="preserve">Yo estaba en la cárcel de Twitter durante el discurso de Ann Romney. Sólo sé, lol.</w:t>
      </w:r>
    </w:p>
    <w:p>
      <w:r>
        <w:t xml:space="preserve">América... No busques más. Soy la esperanza que has estado buscando. Murphy 2012 #elección #tiredoftvads</w:t>
      </w:r>
    </w:p>
    <w:p>
      <w:r>
        <w:t xml:space="preserve">No puedo creer todas las historias de #Harry desnudo desde #Vegas!!! El #Presidente #Obama también estaba en Las Vegas en ese momento (vestido)</w:t>
      </w:r>
    </w:p>
    <w:p>
      <w:r>
        <w:t xml:space="preserve">Lo único que lamento de que dos huracanes hayan arrasado el #RNC es que no todos los #republicanos estarán allí.</w:t>
      </w:r>
    </w:p>
    <w:p>
      <w:r>
        <w:t xml:space="preserve">En la casa mormona, una mujer tiene derecho a desplazarse para dejar a la siguiente esposa en la cama. #obama #GOP #follow #akin</w:t>
      </w:r>
    </w:p>
    <w:p>
      <w:r>
        <w:t xml:space="preserve">Desafortunadamente no escuché lo suficiente del #DNC (o del #RNC para el caso) con respecto a la ayuda para el #PequeñoNegocio ¡Necesitamos ayuda #OBAMA o #ROMNEY!</w:t>
      </w:r>
    </w:p>
    <w:p>
      <w:r>
        <w:t xml:space="preserve">Barack Obama respeta más a los extranjeros ilegales y a los terroristas que a los empresarios estadounidenses. (tomado de un tweet de JayDavis)</w:t>
      </w:r>
    </w:p>
    <w:p>
      <w:r>
        <w:t xml:space="preserve">@MichelleObama Lo dijo Clinton hace dos días y lo repetiré. Barack tiene suerte de tener una mujer inteligente a su lado.</w:t>
      </w:r>
    </w:p>
    <w:p>
      <w:r>
        <w:t xml:space="preserve">No te enfrentarías a cargos por lanzar un cóctel molotov a una casa con un cartel de Romney/Ryan en su patio, ¿verdad? Sí.</w:t>
      </w:r>
    </w:p>
    <w:p>
      <w:r>
        <w:t xml:space="preserve">Dios mío la cantidad de gente que se bebe el Kool Aid del #GoP y de los #Demócratas y se cree que son sabores diferentes es asombrosa</w:t>
      </w:r>
    </w:p>
    <w:p>
      <w:r>
        <w:t xml:space="preserve">Dinesh D'Souza es un maldito idiota. #Obama</w:t>
      </w:r>
    </w:p>
    <w:p>
      <w:r>
        <w:t xml:space="preserve">lmfao ¿oísteis hablar de ese negro que fue arrestado por tuitear que quería matar a obama?</w:t>
      </w:r>
    </w:p>
    <w:p>
      <w:r>
        <w:t xml:space="preserve">realmente fantástico video - Mitt Romney y un veterano gay de Vietnam hablan sobre la política de matrimonio gay de New Hampshire #gayrights #election2012</w:t>
      </w:r>
    </w:p>
    <w:p>
      <w:r>
        <w:t xml:space="preserve">No puedo esperar a ver este debate presidencial esta noche #obama #debates</w:t>
      </w:r>
    </w:p>
    <w:p>
      <w:r>
        <w:t xml:space="preserve">7 de la mañana y aún no me he dormido. Además, Twitter, deja de ser trending Romney. Voy a intentar dormirme de nuevo. Adiós.</w:t>
      </w:r>
    </w:p>
    <w:p>
      <w:r>
        <w:t xml:space="preserve">Algunos #políticos kuiba kura en cada año de #elecciones #quéhacer? Vergüenza debería darles, @Homeboyzradio @raquelsoni</w:t>
      </w:r>
    </w:p>
    <w:p>
      <w:r>
        <w:t xml:space="preserve">#Romney es el castigo del universo</w:t>
      </w:r>
    </w:p>
    <w:p>
      <w:r>
        <w:t xml:space="preserve">@hardballchris Gran especial esta noche, recuerden que el cierre de GITMO fue bloqueado por el #GOP</w:t>
      </w:r>
    </w:p>
    <w:p>
      <w:r>
        <w:t xml:space="preserve">Sabes que es malo cuando incluso FOX NEWS llama a la mierda en su discurso.... #Ryanspeech #mitt2012</w:t>
      </w:r>
    </w:p>
    <w:p>
      <w:r>
        <w:t xml:space="preserve">Así que la madre del presidente Barack Obama sabe cómo devolverle el culo, ¿eh?</w:t>
      </w:r>
    </w:p>
    <w:p>
      <w:r>
        <w:t xml:space="preserve">Odio los años de #elecciones. Mantén tus anuncios fuera de #youtube!</w:t>
      </w:r>
    </w:p>
    <w:p>
      <w:r>
        <w:t xml:space="preserve">Querido Barack Obama, por favor, abre la #FDI en EE.UU. Queremos invertir un Manmohan Singh y verle entrar en una era de prosperidad. Gracias.</w:t>
      </w:r>
    </w:p>
    <w:p>
      <w:r>
        <w:t xml:space="preserve">'¡Los estudiantes sólo piensan que todos van a pagar sus estudios!' Odio a los #republicanos. Fuera de mi lugar de trabajo.</w:t>
      </w:r>
    </w:p>
    <w:p>
      <w:r>
        <w:t xml:space="preserve">#FREEFRED O MITT ROMNEY VA A SER PRESIDENTE</w:t>
      </w:r>
    </w:p>
    <w:p>
      <w:r>
        <w:t xml:space="preserve">@aishatyler sé que eso es cierto romney es realmente untouch con el mundo real</w:t>
      </w:r>
    </w:p>
    <w:p>
      <w:r>
        <w:t xml:space="preserve">@brandonlk No nos preocupemos. Jimmy Carter estaba por delante con mayor margen a estas alturas y ya sabemos cómo acabó. #Mitt2012 #tcot @MittRomney</w:t>
      </w:r>
    </w:p>
    <w:p>
      <w:r>
        <w:t xml:space="preserve">Anoche tuve el peor sueño de la historia... ¡¡¡Estaba en una cabina de votación y elegí a mitt romney!!! Aaahhhhh. #mittromney #republicanos</w:t>
      </w:r>
    </w:p>
    <w:p>
      <w:r>
        <w:t xml:space="preserve">Yo me cago en Boosie Boo...no puedo votar a Romney tho...estas chicas necesitan esta ayuda que las deje vivir.</w:t>
      </w:r>
    </w:p>
    <w:p>
      <w:r>
        <w:t xml:space="preserve">Maggie Brooks y Louise Slaughter tienen que salir de mi televisión. Por favor y gracias. #election2012 #mudsling</w:t>
      </w:r>
    </w:p>
    <w:p>
      <w:r>
        <w:t xml:space="preserve">@rubenfoshizz lol ¿y crees que a Barack Obama le importa? Aunque no sea tan directo como Romney, al final va a pasar</w:t>
      </w:r>
    </w:p>
    <w:p>
      <w:r>
        <w:t xml:space="preserve">@gallupnews! No seas tan parcial! Incluye a @JillStein2012 en tus encuestas de las #Elecciones2012!</w:t>
      </w:r>
    </w:p>
    <w:p>
      <w:r>
        <w:t xml:space="preserve">Es importante mostrar el amor de Cristo a todas las personas no sólo a los #republicanos o #demócratas ... El amor es igual ... &gt;3</w:t>
      </w:r>
    </w:p>
    <w:p>
      <w:r>
        <w:t xml:space="preserve">Cuando Mitt Romney piensa que lo que has dicho es ofensivo y está mal, ESTÁS EQUIVOCADO. (Te miro a ti, Todd Akin).</w:t>
      </w:r>
    </w:p>
    <w:p>
      <w:r>
        <w:t xml:space="preserve">Obama se cagó en mi brazo un presidencial lo tienes</w:t>
      </w:r>
    </w:p>
    <w:p>
      <w:r>
        <w:t xml:space="preserve">Rolex Presidencial Yo llamo a esa mierda #Barack !</w:t>
      </w:r>
    </w:p>
    <w:p>
      <w:r>
        <w:t xml:space="preserve">Podría votar por Romney si el idiota de Paul Ryan no estuviera en la boleta con él</w:t>
      </w:r>
    </w:p>
    <w:p>
      <w:r>
        <w:t xml:space="preserve">Paul Ryan para Presidente!!!! Presidente #PaulRyanVP</w:t>
      </w:r>
    </w:p>
    <w:p>
      <w:r>
        <w:t xml:space="preserve">@CRocObama ni siquiera con brazos fuertes de estiramiento ?</w:t>
      </w:r>
    </w:p>
    <w:p>
      <w:r>
        <w:t xml:space="preserve">Independientemente de los hechos presentados que pintan una imagen clara de la verdad, la gente creerá lo que quiera creer. #elección</w:t>
      </w:r>
    </w:p>
    <w:p>
      <w:r>
        <w:t xml:space="preserve">Romney acaba de terminar la semana con una estupidez continua . Dice que no está cualificado para ser presidente porque pagó de más a Hacienda. Buen trabajo Mitt!</w:t>
      </w:r>
    </w:p>
    <w:p>
      <w:r>
        <w:t xml:space="preserve">¿por qué todo el mundo dice ya que va a ganar romney? ¿me estoy perdiendo algo? no te lo creas, y asegúrate de votar</w:t>
      </w:r>
    </w:p>
    <w:p>
      <w:r>
        <w:t xml:space="preserve">@AgentOrchid OK - pero Clint Eastwood haciendo la mímica de degollar a alguien (¿Obama?) fue más que triste, y no encontró oposición del #GOP.</w:t>
      </w:r>
    </w:p>
    <w:p>
      <w:r>
        <w:t xml:space="preserve">Estaba leyendo sobre algo de política, no estoy sintiendo la reforma de salud de #Obama. ¿Es eso cierto? ¿Debes tener un seguro de salud?</w:t>
      </w:r>
    </w:p>
    <w:p>
      <w:r>
        <w:t xml:space="preserve">Mitt Romney Y Barack Obama están llenos de mierda. No sé por qué todo el mundo insiste en tomar partido &lt;</w:t>
      </w:r>
    </w:p>
    <w:p>
      <w:r>
        <w:t xml:space="preserve">Entonces soñé que Obama venía a visitar a mi marido a nuestra hermosa casa. Fue una visión tan buena de lo que podría ser la vida.</w:t>
      </w:r>
    </w:p>
    <w:p>
      <w:r>
        <w:t xml:space="preserve">Y si Romney se convierte en presidente. Probablemente me postularía. #elección</w:t>
      </w:r>
    </w:p>
    <w:p>
      <w:r>
        <w:t xml:space="preserve">Odio cuando los medios dicen que Romney donó tanta caridad, que la donó a su iglesia. #elección2012</w:t>
      </w:r>
    </w:p>
    <w:p>
      <w:r>
        <w:t xml:space="preserve">Gracias a la #igualdad matrimonial, mis amigos del mismo sexo también tienen un #matrimonio real, @AnnDRomney #GOP 2012 @hrc</w:t>
      </w:r>
    </w:p>
    <w:p>
      <w:r>
        <w:t xml:space="preserve">Ahí tienes, Janine. Haciendo a Barack el extranjero de nuevo. #LeaMucho #</w:t>
      </w:r>
    </w:p>
    <w:p>
      <w:r>
        <w:t xml:space="preserve">Hombrennnnn te diré esto... si Barack alguna vez le levantara la voz así a Michelle apostaría dinero a que ella le habría hecho Ochocinco...</w:t>
      </w:r>
    </w:p>
    <w:p>
      <w:r>
        <w:t xml:space="preserve">@AndreaTantaros hey cobarde - ¿tienes las agallas para sacar el tema del día, es decir, romney va a birther?</w:t>
      </w:r>
    </w:p>
    <w:p>
      <w:r>
        <w:t xml:space="preserve">¿Romney tiene cinco hijos? Estoy bastante seguro de que, estadísticamente hablando, uno de esos tipos tiene que ser #gay. Ley de los promedios, gente...</w:t>
      </w:r>
    </w:p>
    <w:p>
      <w:r>
        <w:t xml:space="preserve">Sigue a Obama y Avanzaremos al votar a Obama!!! #Campaña2012</w:t>
      </w:r>
    </w:p>
    <w:p>
      <w:r>
        <w:t xml:space="preserve">Tan asqueado con ambos partidos políticos. Tanto Obama como Mitt me dan asco.</w:t>
      </w:r>
    </w:p>
    <w:p>
      <w:r>
        <w:t xml:space="preserve">Primer debate presidencial esta noche. #GonnaKillIt #RomneyRyan2012 @MittRomney</w:t>
      </w:r>
    </w:p>
    <w:p>
      <w:r>
        <w:t xml:space="preserve">¿Crees que es realmente una coincidencia que Mitt Romney esté aumentando la sutil retórica racista? No. De ninguna manera.</w:t>
      </w:r>
    </w:p>
    <w:p>
      <w:r>
        <w:t xml:space="preserve">Ese momento incómodo en el que te das cuenta de que el eslogan de Mitt Romney, América Americana, era el mismo eslogan utilizado por el KKK en 1922</w:t>
      </w:r>
    </w:p>
    <w:p>
      <w:r>
        <w:t xml:space="preserve">Presidente #Obama, el Medio Oriente está en llamas. SON LAS 3 DE LA MAÑANA Y EL TELÉFONO ESTÁ SONANDO!!! #tcot</w:t>
      </w:r>
    </w:p>
    <w:p>
      <w:r>
        <w:t xml:space="preserve">#RomneyRyan2012 Los demócratas son extraterrestres de algún ware unbenost al cominsence thinking person.Did he say he was going to tell the truth</w:t>
      </w:r>
    </w:p>
    <w:p>
      <w:r>
        <w:t xml:space="preserve">Lo que #romney quería decir con el 47% era que la mitad del país prefería abrazar a un puercoespín antes que votarle.</w:t>
      </w:r>
    </w:p>
    <w:p>
      <w:r>
        <w:t xml:space="preserve">El #DNC2012 me tiene en directo. Una palabra. Genio. Ese discurso fue pura perfección! #Obama 2012 #4MoreYears !</w:t>
      </w:r>
    </w:p>
    <w:p>
      <w:r>
        <w:t xml:space="preserve">Una vez que te vuelves negro nunca vuelves atrás América lol #Obama #2012 #4moreyears #Forward</w:t>
      </w:r>
    </w:p>
    <w:p>
      <w:r>
        <w:t xml:space="preserve">RT @mrleroi Los #republicanos se han convertido en los #talibanes americanos. Tienen miedo de las vaginas a menos que las controlen porque no pueden controlarse a sí mismas.</w:t>
      </w:r>
    </w:p>
    <w:p>
      <w:r>
        <w:t xml:space="preserve">Mitt Romney dijo que va a cuidar a los afroamericanos.....#Liar</w:t>
      </w:r>
    </w:p>
    <w:p>
      <w:r>
        <w:t xml:space="preserve">#Obama juega a revelar los impuestos? #Romney debería pedirle que revele los registros escolares @MittRomney @TeamRomney @RepublicanGOP</w:t>
      </w:r>
    </w:p>
    <w:p>
      <w:r>
        <w:t xml:space="preserve">Yo navego por los canales a veces, sólo para ver dónde están las mentes de los negros, los políticos me tuercen la cabeza, vi un anuncio de Romney, cuando escribí esa línea...</w:t>
      </w:r>
    </w:p>
    <w:p>
      <w:r>
        <w:t xml:space="preserve">¿Realmente Nicki Minaj apoyó a Mitt Romney?</w:t>
      </w:r>
    </w:p>
    <w:p>
      <w:r>
        <w:t xml:space="preserve">@SarahPalinLinks Obama cumplió su promesa de cambio con el socialismo y ahora es el momento de que el RNC le explique a la gente de América</w:t>
      </w:r>
    </w:p>
    <w:p>
      <w:r>
        <w:t xml:space="preserve">Me pregunto qué diría Barack sobre el culo de Nikki</w:t>
      </w:r>
    </w:p>
    <w:p>
      <w:r>
        <w:t xml:space="preserve">@Drastik07 Ve a ver #2016ObamasAmerica y luego ve a votar #RomneyRyan2012 o espero que disfrutes de todo lo que te quiten #ObamaIsACommie</w:t>
      </w:r>
    </w:p>
    <w:p>
      <w:r>
        <w:t xml:space="preserve">Las nuevas leyes que Romney y Ryan quieren implementar. No pueden ganar.</w:t>
      </w:r>
    </w:p>
    <w:p>
      <w:r>
        <w:t xml:space="preserve">@Obama2012 @BarackObama Y veo que el dinero de mis impuestos va a ayudar a gente que debería ayudarse a sí misma. #ROMNEY</w:t>
      </w:r>
    </w:p>
    <w:p>
      <w:r>
        <w:t xml:space="preserve">A ver si lo entiendo. En MTP, ¿Romney elogia a Clinton y ataca a su compañero de fórmula? #Elección2012</w:t>
      </w:r>
    </w:p>
    <w:p>
      <w:r>
        <w:t xml:space="preserve">Queridos #republicanos que dicen NO al #DREAM #Act ¡pueden hacer un #país lleno de ignorantes! ¿Realmente lo #necesitan?</w:t>
      </w:r>
    </w:p>
    <w:p>
      <w:r>
        <w:t xml:space="preserve">Veo estas elecciones como Poke'mon, sólo puedes coger una legendaria, así que luego te quejas de que no te toque la otra, #elección</w:t>
      </w:r>
    </w:p>
    <w:p>
      <w:r>
        <w:t xml:space="preserve">sea quien sea .... seguiremos teniendo un idiota que dirige nuestro país #elección #endoftheworld</w:t>
      </w:r>
    </w:p>
    <w:p>
      <w:r>
        <w:t xml:space="preserve">Cuando vea a @CIROCOBAMA le voy a dar un puñetazo en su puta cara al estilo #GOLDDICK!</w:t>
      </w:r>
    </w:p>
    <w:p>
      <w:r>
        <w:t xml:space="preserve">Mis negros tienen suficiente blanco para construir la casa de Barack</w:t>
      </w:r>
    </w:p>
    <w:p>
      <w:r>
        <w:t xml:space="preserve">No me gusta que la gente piense que sus únicas opciones son Obama o Romney. Esos no son los únicos que se presentan a la presidencia.</w:t>
      </w:r>
    </w:p>
    <w:p>
      <w:r>
        <w:t xml:space="preserve">Ante el desmoronamiento de la política de Obama, la Casa Blanca culpa al cine de los disturbios en Oriente Medio http//t.co/p61tBbEw</w:t>
      </w:r>
    </w:p>
    <w:p>
      <w:r>
        <w:t xml:space="preserve">Romney pierde en las encuestas pero se enriquece. ¿Es eso realmente perder?</w:t>
      </w:r>
    </w:p>
    <w:p>
      <w:r>
        <w:t xml:space="preserve">#romney acaba de agitar la olla negativa para la #comunidadnegra. Vergüenza de sus creencias. #GOBAMA</w:t>
      </w:r>
    </w:p>
    <w:p>
      <w:r>
        <w:t xml:space="preserve">SI ESCUCHO UN SOLO ANUNCIO MÁS DE OBAMA O ROMNEY, VOTARÉ COMO INDEPENDIENTE. Estoy bromeando. No puedo votar.</w:t>
      </w:r>
    </w:p>
    <w:p>
      <w:r>
        <w:t xml:space="preserve">Hombre estos #republicanos tratando de dirigir el juego</w:t>
      </w:r>
    </w:p>
    <w:p>
      <w:r>
        <w:t xml:space="preserve">Me encanta Michelle Obama y su apasionado apoyo a su marido. Es inmensa! #firstlady #obama</w:t>
      </w:r>
    </w:p>
    <w:p>
      <w:r>
        <w:t xml:space="preserve">$1600 por un curso de preparación para el GMAT debería ser ilegal... ¿dónde está el presidente Obama cuando se le necesita? Pero es una inversión</w:t>
      </w:r>
    </w:p>
    <w:p>
      <w:r>
        <w:t xml:space="preserve">@GMA Joe Biden es como la animadora principal, y, Barack el lindo mariscal de campo. Me encantó esta reunión de ánimo.</w:t>
      </w:r>
    </w:p>
    <w:p>
      <w:r>
        <w:t xml:space="preserve">@Motter241 lol ahora espero que el Sr. Romney sea votado para que dentro de un año cuando estemos en la misma posición económica de mierda pueda decir 'te lo dije'</w:t>
      </w:r>
    </w:p>
    <w:p>
      <w:r>
        <w:t xml:space="preserve">A medida que se acercan las #Elecciones, sería genial encontrar una manera de centrarse en lo que es mejor para los EE.UU. en vez de en el barro. #GoldenRule</w:t>
      </w:r>
    </w:p>
    <w:p>
      <w:r>
        <w:t xml:space="preserve">@folksalad gracias por honrar a los grandes trabajadores de cuello azul de América. Significa mucho para mí. #Trabajo #Laboral #Obama #América</w:t>
      </w:r>
    </w:p>
    <w:p>
      <w:r>
        <w:t xml:space="preserve">Estos #demócratas en la convención JAMMIN' y realmente en el ritmo #proud lol</w:t>
      </w:r>
    </w:p>
    <w:p>
      <w:r>
        <w:t xml:space="preserve">¿Por qué en cada elección presidencial siento que estoy tratando de decidir entre los Bloods o los Crips?</w:t>
      </w:r>
    </w:p>
    <w:p>
      <w:r>
        <w:t xml:space="preserve">¿Por qué el #GOP en el cargo se preocupa por mi #vagina? Malditos #republicanos. #TransvaginalUltrasounds</w:t>
      </w:r>
    </w:p>
    <w:p>
      <w:r>
        <w:t xml:space="preserve">Y todas estas perras son mis hijos Si C-Section . Soy un republicano que vota por Mitt Romney, ustedes, perras perezosas, están jodiendo la economía.</w:t>
      </w:r>
    </w:p>
    <w:p>
      <w:r>
        <w:t xml:space="preserve">@TonyFritch Yo también quiero a Romney, pero las probabilidades están a favor de Obama en este momento</w:t>
      </w:r>
    </w:p>
    <w:p>
      <w:r>
        <w:t xml:space="preserve">Nueva pegatina para el parachoques de #RomneyRyan2012 vista en CoMo! En serio me emociono cada vez.</w:t>
      </w:r>
    </w:p>
    <w:p>
      <w:r>
        <w:t xml:space="preserve">Apuesto a que los cristianos bíblicos son menos propensos a ajustarse a sus expectativas este otoño.@karlRove #GoP #FoundationofAmerica #Spritual #Faith</w:t>
      </w:r>
    </w:p>
    <w:p>
      <w:r>
        <w:t xml:space="preserve">Casi quiero ver a Romney convertirse en presidente sólo para ver a los EE.UU. desmoronarse por ser tan estúpido. #EstoEsMalo?</w:t>
      </w:r>
    </w:p>
    <w:p>
      <w:r>
        <w:t xml:space="preserve">El hecho de que no haya temporada de la NHL a partir de ahora solo hace que me emocione aún más por los #debateselectorales del próximo mes. #TodoLoQueQueda</w:t>
      </w:r>
    </w:p>
    <w:p>
      <w:r>
        <w:t xml:space="preserve">De todas las personas que nunca hubiera imaginado que ella sería una partidaria de #Romney. http//t.co/nr5UgfKY ¡Consíguelos chica! #RomneyRyan2012 #nickiminaj</w:t>
      </w:r>
    </w:p>
    <w:p>
      <w:r>
        <w:t xml:space="preserve">Algunas personas son tan estrechas de mente que tienen que apilar sus prejuicios verticalmente! ¿Puedes deletrear #GOP, #Fox #RWNJ, #NRA? #p2 #CTL</w:t>
      </w:r>
    </w:p>
    <w:p>
      <w:r>
        <w:t xml:space="preserve">Vi al presidente #41 y #43 hoy en @rydercup, incluso vi al reverendo Jesse Jackson, ¡supongo que los #demócratas no apoyan el mayor evento de golf del país!</w:t>
      </w:r>
    </w:p>
    <w:p>
      <w:r>
        <w:t xml:space="preserve">Estoy orgulloso de estar donde estoy ahora porque sé que tengo mucho potencial en la vida y personas como #BARACK y #MiCHELLE #OBAMA son lo que los Estados Unidos necesitan. &gt;&gt;&gt;&gt;&gt;</w:t>
      </w:r>
    </w:p>
    <w:p>
      <w:r>
        <w:t xml:space="preserve">Romney para presidente &lt;&lt;&lt;&lt;&lt;&lt;&lt;&lt;&lt; NO LO CREO JODIDAMENTE PERRA</w:t>
      </w:r>
    </w:p>
    <w:p>
      <w:r>
        <w:t xml:space="preserve">¡Tienen que asegurarse de votar en noviembre! Ellos están haciendo una estrategia y esperan que no lo hagas! #Elección2012</w:t>
      </w:r>
    </w:p>
    <w:p>
      <w:r>
        <w:t xml:space="preserve">Necesitamos una diversidad en el departamento de coños.- Barack Obama</w:t>
      </w:r>
    </w:p>
    <w:p>
      <w:r>
        <w:t xml:space="preserve">@gottabebrad si y soy mejor amigo de barack obama!</w:t>
      </w:r>
    </w:p>
    <w:p>
      <w:r>
        <w:t xml:space="preserve">Todo el mundo tiene que ir a votar! Juego y jugar como Romney. Es divertido. #RomneyRyan2012</w:t>
      </w:r>
    </w:p>
    <w:p>
      <w:r>
        <w:t xml:space="preserve">Creo que el discurso de Michelle Obama del pasado 9nyt fue realmente increíble. Espero que #obama gane. @obama2012</w:t>
      </w:r>
    </w:p>
    <w:p>
      <w:r>
        <w:t xml:space="preserve">Con la comunicación moderna las embajadas son tan necesarias como los látigos de las calesas - Ciérralas todas y ahorra miles de millones. #tcot #teaparty #GOP</w:t>
      </w:r>
    </w:p>
    <w:p>
      <w:r>
        <w:t xml:space="preserve">Oye @YouTube, ¿por qué puedo saltarme los anuncios de Obama pero no los de Romney? Eso no parece muy justo...</w:t>
      </w:r>
    </w:p>
    <w:p>
      <w:r>
        <w:t xml:space="preserve">voto desperdiciado sería para #obama #romney o #ronpaul write-in. #GARYJONSON2012 está en la papeleta y no es más viejo que la mugre.</w:t>
      </w:r>
    </w:p>
    <w:p>
      <w:r>
        <w:t xml:space="preserve">El valor de la vivienda ha bajado un 30% La deuda nacional es de 15 billones El precio de la gasolina ha subido más de un 100% El desempleo supera el 8% 16 millones más de cupones de alimentos ¿Votan a Obama?</w:t>
      </w:r>
    </w:p>
    <w:p>
      <w:r>
        <w:t xml:space="preserve">Obama parece una versión negra del tipo de la revista Mad.</w:t>
      </w:r>
    </w:p>
    <w:p>
      <w:r>
        <w:t xml:space="preserve">Me uní al club de Jóvenes Republicanos por #RomneyRyan2012</w:t>
      </w:r>
    </w:p>
    <w:p>
      <w:r>
        <w:t xml:space="preserve">Más bien si TU presidente es negro (Obama) o blanco (Romney)... mi presidente siempre será verde</w:t>
      </w:r>
    </w:p>
    <w:p>
      <w:r>
        <w:t xml:space="preserve">El único momento de sorpresa en la convención del RNC es cuando la cara de Romney, apresuradamente asegurada, se cae revelando la electrónica. El electorado lo ignora.</w:t>
      </w:r>
    </w:p>
    <w:p>
      <w:r>
        <w:t xml:space="preserve">@MittRomney Bienvenido a Westerville y al estado de Buckeye. Esperando un gran mitin! #RomneyRyan2012</w:t>
      </w:r>
    </w:p>
    <w:p>
      <w:r>
        <w:t xml:space="preserve">@MorningJoe cómo es que #Romney habla de operar el gobierno como un negocio privado. Los beneficios son fabulosos, el desempleo es alto. ¿Cómo es eso reconfortante?</w:t>
      </w:r>
    </w:p>
    <w:p>
      <w:r>
        <w:t xml:space="preserve">mierda se suponía que tenía que llevar un lápiz del #2 a esto #Elecciones2012 #mirandadoesvotar</w:t>
      </w:r>
    </w:p>
    <w:p>
      <w:r>
        <w:t xml:space="preserve">Tan feliz que pude ver al presidente!!!! #obama</w:t>
      </w:r>
    </w:p>
    <w:p>
      <w:r>
        <w:t xml:space="preserve">Oh, pero Ivory, ¿Obama también culpa al Islam del 11-S?</w:t>
      </w:r>
    </w:p>
    <w:p>
      <w:r>
        <w:t xml:space="preserve">Ayye Beyonce me acaba de enviar un correo electrónico, ¡supongo que tengo que donar ahora! #obama2012 #4moreyears</w:t>
      </w:r>
    </w:p>
    <w:p>
      <w:r>
        <w:t xml:space="preserve">Los traficantes de armas de Estados Unidos se están preparando para el mayor evento de su año, sea Barack Obama elegido o no #IamanAfrican</w:t>
      </w:r>
    </w:p>
    <w:p>
      <w:r>
        <w:t xml:space="preserve">Nunca me importó la política hasta que @courtneytia me dijo que #cosmo dice que #romney quiere prohibir los abortos y que el seguro no cubra los anticonceptivos</w:t>
      </w:r>
    </w:p>
    <w:p>
      <w:r>
        <w:t xml:space="preserve">La iglesia de Romney (él era obispo) creía que los negros eran descendientes de Satanás hasta los años 70... déjame registrarme para votar contra él.</w:t>
      </w:r>
    </w:p>
    <w:p>
      <w:r>
        <w:t xml:space="preserve">Me toca hacer la votación nominal del #GOP2012 para Nebraska. Un verdadero honor. #NEGOP.</w:t>
      </w:r>
    </w:p>
    <w:p>
      <w:r>
        <w:t xml:space="preserve">El terrorista número uno Barack #Obama amenaza con un ataque a #Siria por conseguir armas nucleares..todo esto dicho mientras se esconde en su Casa Blanca</w:t>
      </w:r>
    </w:p>
    <w:p>
      <w:r>
        <w:t xml:space="preserve">El anticristo está a punto de hablar... ¡¡Todos aclaman al líder supremo de América, el ayatolá #Barack Obama!! #DNC Y sí, ¡¡Dios bendiga a América!! #1TermOnly</w:t>
      </w:r>
    </w:p>
    <w:p>
      <w:r>
        <w:t xml:space="preserve">Un gran día. Llevé a mi hijo a pescar y al campo de tiro. #libertad. #GOP2012</w:t>
      </w:r>
    </w:p>
    <w:p>
      <w:r>
        <w:t xml:space="preserve">Política bipartidista Desconfío de ambos bandos, y también de cualquiera que siga ciegamente a uno de ellos. No te tomes la pastilla azul! #elección2012</w:t>
      </w:r>
    </w:p>
    <w:p>
      <w:r>
        <w:t xml:space="preserve">Por qué son todos tan extremadamente transparentes #política #campaña #demócratas #republicanos</w:t>
      </w:r>
    </w:p>
    <w:p>
      <w:r>
        <w:t xml:space="preserve">@gallupnews! No seas parcial! Incluye a @JillStein2012 en tus encuestas de las #Elecciones2012!</w:t>
      </w:r>
    </w:p>
    <w:p>
      <w:r>
        <w:t xml:space="preserve">¿alguno de ustedes ha escuchado realmente a mitt romney decir keep america, american?</w:t>
      </w:r>
    </w:p>
    <w:p>
      <w:r>
        <w:t xml:space="preserve">Estoy cansado de la política, espero que se escondan hasta las #elecciones de noviembre</w:t>
      </w:r>
    </w:p>
    <w:p>
      <w:r>
        <w:t xml:space="preserve">@Gage225 ¡Juro que si veo una cosa más sobre Obama!</w:t>
      </w:r>
    </w:p>
    <w:p>
      <w:r>
        <w:t xml:space="preserve">Acabo de terminar el artículo de Michael Lewis en @VanityFair. Lo encontré muy conmovedor. Estoy muy orgulloso de que Barack Obama sea nuestro presidente.</w:t>
      </w:r>
    </w:p>
    <w:p>
      <w:r>
        <w:t xml:space="preserve">La nueva idea de las #elecciones de EE.UU. son anuncios televisivos más tranquilos. ¡Seguro que consiguen votos! #creamingduringfootball</w:t>
      </w:r>
    </w:p>
    <w:p>
      <w:r>
        <w:t xml:space="preserve">¿Kanye west llamando a mitt romney? Sigue con el rap maricón aunque seas un puto #SUCK en ello...si acaso sigue siendo un puto iggnorante</w:t>
      </w:r>
    </w:p>
    <w:p>
      <w:r>
        <w:t xml:space="preserve">Obama es UN HOMBRE PODEROSO -- Gabriella (@GirlGabbie)</w:t>
      </w:r>
    </w:p>
    <w:p>
      <w:r>
        <w:t xml:space="preserve">Dios bendiga a América! Vota por #Mitt2012</w:t>
      </w:r>
    </w:p>
    <w:p>
      <w:r>
        <w:t xml:space="preserve">La convención de Romney fue tan blanca que tuve que bajar el contraste de mi televisión. Por cierto, soy blanco... ¡Me cegó!</w:t>
      </w:r>
    </w:p>
    <w:p>
      <w:r>
        <w:t xml:space="preserve">Stanford homie dijo que trabajó para Mitt Romney este verano... A lo que yo respondí - Lo siento por eso hermano</w:t>
      </w:r>
    </w:p>
    <w:p>
      <w:r>
        <w:t xml:space="preserve">@JedediahBila @SenRandPaul Vamos Rand Paul presumiendo de Romney..si que es cierto..es MI senador!!! whoohoooo</w:t>
      </w:r>
    </w:p>
    <w:p>
      <w:r>
        <w:t xml:space="preserve">Si Obama no gana, voy a disparar a Nicki Minaj y Lupe Fiasco..... Luego secuestraré a @KhleoT y nos iremos a España.</w:t>
      </w:r>
    </w:p>
    <w:p>
      <w:r>
        <w:t xml:space="preserve">El cambio va a venir como dijo Barack el poder del dinero el respeto como dijo el Lox</w:t>
      </w:r>
    </w:p>
    <w:p>
      <w:r>
        <w:t xml:space="preserve">Los mejores diez días en las Islas Vírgenes con Krys. Largo día de viaje mañana! #GOPCOVENTIONWHENIGETHOME #withmitt #RomneyRyan2012</w:t>
      </w:r>
    </w:p>
    <w:p>
      <w:r>
        <w:t xml:space="preserve">Vamos mitt, explica tu error al decir que te referías a la "mayoría silenciosa y trabajadora", a la "gente silenciosa del murciélago" si quieres. #Romney #thethickofit</w:t>
      </w:r>
    </w:p>
    <w:p>
      <w:r>
        <w:t xml:space="preserve">Nada en la vida es gratis hay que trabajar duro. A menos que seas un demócrata- Entrenador Triveri #Republicanos</w:t>
      </w:r>
    </w:p>
    <w:p>
      <w:r>
        <w:t xml:space="preserve">Me importa un carajo lo que diga la gente, yo sigo con #Obama cuando vaya a votar en noviembre.</w:t>
      </w:r>
    </w:p>
    <w:p>
      <w:r>
        <w:t xml:space="preserve">La cosa es que esta fue la primera vez que #Romney se veía-sonaba muy bien y estaba pensando 'hey hay algo en este tipo'. Justo entonces, se cortó</w:t>
      </w:r>
    </w:p>
    <w:p>
      <w:r>
        <w:t xml:space="preserve">Estoy tratando de conseguir mis aparatos antes de las elecciones Re, Romney podría ganar y joder la mierda para mí.</w:t>
      </w:r>
    </w:p>
    <w:p>
      <w:r>
        <w:t xml:space="preserve">Espera un momento, ¿qué es esto que he oído sobre Obama siendo llamado un presidente de los cupones de alimentos. Eso es una mierda racista!</w:t>
      </w:r>
    </w:p>
    <w:p>
      <w:r>
        <w:t xml:space="preserve">El hijo de Joe Biden, Beau, se desplegó en Irak para luchar por Estados Unidos.MITO Los hijos de Romney se despliegan en Caimán y Suiza luchando por los refugios fiscales.</w:t>
      </w:r>
    </w:p>
    <w:p>
      <w:r>
        <w:t xml:space="preserve">Nos ocupamos de los negocios en 2008, ¡ahora es el momento de hacer lo mismo en 2012! #4moreyears #ObamaorDie ? ¿Logros de Obama?</w:t>
      </w:r>
    </w:p>
    <w:p>
      <w:r>
        <w:t xml:space="preserve">Espero que el presidente Obama hable con una silla vacía en uno de sus futuros discursos fingiendo que es Clint Eastwood. #Elección2012</w:t>
      </w:r>
    </w:p>
    <w:p>
      <w:r>
        <w:t xml:space="preserve">#Obama2012 #4MoreYears http//t.co/4g0R9dwZ</w:t>
      </w:r>
    </w:p>
    <w:p>
      <w:r>
        <w:t xml:space="preserve">¿Por qué criticar la dependencia del gobierno perjudica tus posibilidades de ser presidente mientras que criticar la dependencia de Dios y las armas está bien? #romney vs. #obama</w:t>
      </w:r>
    </w:p>
    <w:p>
      <w:r>
        <w:t xml:space="preserve">Por favor, deja de hablar de las fantasías de violación de Todd Akin y céntrate en mí. Yo asalto legítimamente a todo un gobierno! #verdad #RomneyRyan2012</w:t>
      </w:r>
    </w:p>
    <w:p>
      <w:r>
        <w:t xml:space="preserve">El fanatismo de los republicanos sólo es igualado por la ignorancia de los demócratas #Elecciones2012</w:t>
      </w:r>
    </w:p>
    <w:p>
      <w:r>
        <w:t xml:space="preserve">¿Por qué aprobar un proyecto de ley que prohíbe la #PE? La actividad física beneficia al cerebro. ¿Explíquenme esto queridos #republicanos de #Florida?</w:t>
      </w:r>
    </w:p>
    <w:p>
      <w:r>
        <w:t xml:space="preserve">Estoy emocionado por ver a mitt romney hoy!! #elección2012</w:t>
      </w:r>
    </w:p>
    <w:p>
      <w:r>
        <w:t xml:space="preserve">Si mitt Romney se convierte en presidente ..... Me tatuaré una mariposa en el estómago !!!</w:t>
      </w:r>
    </w:p>
    <w:p>
      <w:r>
        <w:t xml:space="preserve">Omg, Mitt Romney está enamorado de Obama pásalo. #obama</w:t>
      </w:r>
    </w:p>
    <w:p>
      <w:r>
        <w:t xml:space="preserve">#Republicanos #Demócratas #Liars No saben lo que es luchar de #pago en #pago #SinRespeto</w:t>
      </w:r>
    </w:p>
    <w:p>
      <w:r>
        <w:t xml:space="preserve">Durante una manifestación en Tampa @chucknorris realizó una patada giratoria.El viento generado ha redirigido a Isaac lejos del RNC #GOP2012</w:t>
      </w:r>
    </w:p>
    <w:p>
      <w:r>
        <w:t xml:space="preserve">¿Alguien encuentra irónico que Barack #VoteOneDirection sobre justin a pesar de que justin vive en Estados Unidos? ¿No? ¿Sólo yo? Ok. #VOTEONEDIRECTION</w:t>
      </w:r>
    </w:p>
    <w:p>
      <w:r>
        <w:t xml:space="preserve">Si ver clips del #DNC me hace ser de izquierdas, no quiero tener razón. #4másaños</w:t>
      </w:r>
    </w:p>
    <w:p>
      <w:r>
        <w:t xml:space="preserve">@katyperry ¡También se trata de qué tipo de diferencia haces! Así que, por favor, ayuda a que tus fans se vuelquen con #Obama - por las #mujeres y los #derechosciviles</w:t>
      </w:r>
    </w:p>
    <w:p>
      <w:r>
        <w:t xml:space="preserve">la gente es tan ignorante. Desean tanto que Obama se vaya de la presidencia pero ¿acaso conocen las políticas que tiene? ¿Acaso conoces las de Romney?</w:t>
      </w:r>
    </w:p>
    <w:p>
      <w:r>
        <w:t xml:space="preserve">@Norsu2 @IngrahamAngle Sí, Laura, necesitas más información sobre el hombre. Por favor, haznos el favor a todos. #tcot #mitt2012 #romney</w:t>
      </w:r>
    </w:p>
    <w:p>
      <w:r>
        <w:t xml:space="preserve">Tal vez después del debate de esta noche, América se dará cuenta de que #WeCantAfford4More #RomneyRyan2012</w:t>
      </w:r>
    </w:p>
    <w:p>
      <w:r>
        <w:t xml:space="preserve">Me han despedido... no el bueno... Seguid siendo gilipollas, amigos... ¡Obama no os va a ayudar!</w:t>
      </w:r>
    </w:p>
    <w:p>
      <w:r>
        <w:t xml:space="preserve">Romney se anunciaría en twitter el día del debate. No puede ser tendencia de otra manera. #4moreyears</w:t>
      </w:r>
    </w:p>
    <w:p>
      <w:r>
        <w:t xml:space="preserve">Buhahahahaha RT @ayokka No tengo ninguna duda de que Michelle habría hecho un mejor trabajo que el propio Barack, si fuera presidenta.</w:t>
      </w:r>
    </w:p>
    <w:p>
      <w:r>
        <w:t xml:space="preserve">Algunas personas son tan ignorantes.... #elección</w:t>
      </w:r>
    </w:p>
    <w:p>
      <w:r>
        <w:t xml:space="preserve">Solo 3 negros han tenido el poder suficiente para que les pongan los fans de la iglesia baptista ....Martin Luther The King, Jesus....y mi negro Obama #4MoreYears</w:t>
      </w:r>
    </w:p>
    <w:p>
      <w:r>
        <w:t xml:space="preserve">Oye Mitt Romney, ¿sabes esa enorme ventaja que tiene Obama? Tú la construiste. #RomneyEncore #GOP2012</w:t>
      </w:r>
    </w:p>
    <w:p>
      <w:r>
        <w:t xml:space="preserve">@NateLOlsen ¡Presidente de 1 término! #obama</w:t>
      </w:r>
    </w:p>
    <w:p>
      <w:r>
        <w:t xml:space="preserve">Romney pierde en las encuestas pero se enriquece. ¿Es eso realmente perder?</w:t>
      </w:r>
    </w:p>
    <w:p>
      <w:r>
        <w:t xml:space="preserve">Los políticos están demasiado ocupados pidiéndome dinero para responder a mis preguntas. Parece que quieren mi dinero pero no mi voto, así que no tendrán ninguno de los dos. #Romney</w:t>
      </w:r>
    </w:p>
    <w:p>
      <w:r>
        <w:t xml:space="preserve">WSJ, Benghazi fue un gran fallo de seguridad... no hay que engañarse... ahora si el gobierno lo admitiera. http//t.co/g0NmGw2q #tcot #gop</w:t>
      </w:r>
    </w:p>
    <w:p>
      <w:r>
        <w:t xml:space="preserve">Creo que me registraré para votar. Porque la beca Pell es el único tipo de dinero que estoy recibiendo. No voy a tocar los préstamos hasta la escuela de medicina. #Obama</w:t>
      </w:r>
    </w:p>
    <w:p>
      <w:r>
        <w:t xml:space="preserve">I luv politics #obamabiden2012 yo we gotta vote like n 2008</w:t>
      </w:r>
    </w:p>
    <w:p>
      <w:r>
        <w:t xml:space="preserve">Nueva pegatina para el parachoques de #RomneyRyan2012 vista en CoMo! En serio me emociono cada vez.</w:t>
      </w:r>
    </w:p>
    <w:p>
      <w:r>
        <w:t xml:space="preserve">mierda se suponía que tenía que llevar un lápiz del #2 a esto #Elecciones2012 #mirandadoesvotar</w:t>
      </w:r>
    </w:p>
    <w:p>
      <w:r>
        <w:t xml:space="preserve">@kasiaretros Y voy a llamar a mi padre BARACK OBAMA y él va a enviar a toda tu familia a IRAK así que pruébame#TRUE</w:t>
      </w:r>
    </w:p>
    <w:p>
      <w:r>
        <w:t xml:space="preserve">Mi negro tiene suficiente blanco para construir una casa Barack #Weezy</w:t>
      </w:r>
    </w:p>
    <w:p>
      <w:r>
        <w:t xml:space="preserve">No soporto escuchar a @BarackObama dando lecciones sobre lo injusto que es este país. Menos mal que sólo le quedan unos meses! #RomneyRyan2012</w:t>
      </w:r>
    </w:p>
    <w:p>
      <w:r>
        <w:t xml:space="preserve">Las nuevas leyes que Romney y Ryan quieren implementar. No pueden ganar.</w:t>
      </w:r>
    </w:p>
    <w:p>
      <w:r>
        <w:t xml:space="preserve">Me encanta la época de elecciones. Me permite darme cuenta de quién es estúpido y necesita ser borrado de mis listas de amigos #president2012</w:t>
      </w:r>
    </w:p>
    <w:p>
      <w:r>
        <w:t xml:space="preserve">Mitt Romney quiere prohibir el porno....fuck ese negro. Lmao Apuesto a que lo ves.</w:t>
      </w:r>
    </w:p>
    <w:p>
      <w:r>
        <w:t xml:space="preserve">Me gusta el plan de 5 puntos de Romney. #Mitt2012</w:t>
      </w:r>
    </w:p>
    <w:p>
      <w:r>
        <w:t xml:space="preserve">@JasonPollock El tema número 1 DEBERÍA ser el Tribunal Supremo. #Elección2012</w:t>
      </w:r>
    </w:p>
    <w:p>
      <w:r>
        <w:t xml:space="preserve">@aishatyler sé que eso es cierto romney es realmente untouch con el mundo real</w:t>
      </w:r>
    </w:p>
    <w:p>
      <w:r>
        <w:t xml:space="preserve">@TonyFritch Yo también quiero a Romney, pero las probabilidades están a favor de Obama en este momento</w:t>
      </w:r>
    </w:p>
    <w:p>
      <w:r>
        <w:t xml:space="preserve">Me pregunto cómo planean Ryan y Romney facilitar la participación federal en las tasas de interés de los préstamos estudiantiles.</w:t>
      </w:r>
    </w:p>
    <w:p>
      <w:r>
        <w:t xml:space="preserve">El presidente Clinton fue brillante y uno de los mejores oradores de nuestro siglo #Clinton #DNC2012 #Obama2012 #4moreyears</w:t>
      </w:r>
    </w:p>
    <w:p>
      <w:r>
        <w:t xml:space="preserve">Un tipo tonto frm americano Amenazar con matar a barack ahora su en Pen dahs una buena lección para todos u niños dah fink unoe everythin.......#ReaLife</w:t>
      </w:r>
    </w:p>
    <w:p>
      <w:r>
        <w:t xml:space="preserve">Esta semana, personas de todo el mundo morirán luchando por una voz, mientras los #republicanos de Estados Unidos luchan por quitarte la tuya. #FightVoterID</w:t>
      </w:r>
    </w:p>
    <w:p>
      <w:r>
        <w:t xml:space="preserve">¿Subir los impuestos a la clase media para bajar los de la clase alta? Eso no suena bien, chicos. #classwarfare #GOP</w:t>
      </w:r>
    </w:p>
    <w:p>
      <w:r>
        <w:t xml:space="preserve">Lo que #romney quería decir con el 47% era que la mitad del país prefería abrazar a un puercoespín antes que votarle.</w:t>
      </w:r>
    </w:p>
    <w:p>
      <w:r>
        <w:t xml:space="preserve">Acabo de ver el video de #Romney. Aquí está mi opinión objetiva sobre el tema lol!</w:t>
      </w:r>
    </w:p>
    <w:p>
      <w:r>
        <w:t xml:space="preserve">Deuda de América smh -George W. Bush 86% -Barack Obama 50% -Ronald Reagan 186% #FoodForThought</w:t>
      </w:r>
    </w:p>
    <w:p>
      <w:r>
        <w:t xml:space="preserve">EEUU tiene 32 homicidios con armas por día muy triste regular #obama #romney</w:t>
      </w:r>
    </w:p>
    <w:p>
      <w:r>
        <w:t xml:space="preserve">Voy a votar por #Romney así que apoyen a #Romney para presidente</w:t>
      </w:r>
    </w:p>
    <w:p>
      <w:r>
        <w:t xml:space="preserve">@megynkelly ¿POR QUÉ Mitt Romney es mormón pero Harry Reid, mano derecha de Obama, no es mormón?</w:t>
      </w:r>
    </w:p>
    <w:p>
      <w:r>
        <w:t xml:space="preserve">¡Dios bendiga a Mitt Romney! #FOX #newgirl #FOXNEWS #republicanos</w:t>
      </w:r>
    </w:p>
    <w:p>
      <w:r>
        <w:t xml:space="preserve">Stanford homie dijo que trabajó para Mitt Romney este verano... A lo que yo respondí - Lo siento por eso hermano</w:t>
      </w:r>
    </w:p>
    <w:p>
      <w:r>
        <w:t xml:space="preserve">@IrenieM @dorisatkinson @alanp305 @RCdeWinter @elegantdame @hartcap ¡Si es verdad! Tonto total sobre las mujeres! #Elitismo #Romney</w:t>
      </w:r>
    </w:p>
    <w:p>
      <w:r>
        <w:t xml:space="preserve">No deja de deprimirme que algunas personas no puedan condenar la muerte de personas inocentes sin una advertencia posterior #morsi #karzai #Romney</w:t>
      </w:r>
    </w:p>
    <w:p>
      <w:r>
        <w:t xml:space="preserve">Si no tienes 50 centavos para el peaje te cobran 27 dólares por no tener 50 centavos #Republicanos</w:t>
      </w:r>
    </w:p>
    <w:p>
      <w:r>
        <w:t xml:space="preserve">Mitt Romney. Representar. #BelieveInAmerica</w:t>
      </w:r>
    </w:p>
    <w:p>
      <w:r>
        <w:t xml:space="preserve">Si Obama no gana, voy a disparar a Nicki Minaj y Lupe Fiasco..... Luego secuestraré a @KhleoT y nos iremos a España.</w:t>
      </w:r>
    </w:p>
    <w:p>
      <w:r>
        <w:t xml:space="preserve">Acabo de ver el discurso de Bill Clinton. #wow #blownaway #Obama</w:t>
      </w:r>
    </w:p>
    <w:p>
      <w:r>
        <w:t xml:space="preserve">Nunca me importó la política hasta que @courtneytia me dijo que #cosmo dice que #romney quiere prohibir los abortos y que el seguro no cubra los anticonceptivos</w:t>
      </w:r>
    </w:p>
    <w:p>
      <w:r>
        <w:t xml:space="preserve">Preparándose para un emocionante discurso con los #Demócratas y #Obama #Obama2012</w:t>
      </w:r>
    </w:p>
    <w:p>
      <w:r>
        <w:t xml:space="preserve">Mis negros tienen suficiente blanco para construir la casa de Barack</w:t>
      </w:r>
    </w:p>
    <w:p>
      <w:r>
        <w:t xml:space="preserve">Oye @YouTube, ¿por qué puedo saltarme los anuncios de Obama pero no los de Romney? Eso no parece muy justo...</w:t>
      </w:r>
    </w:p>
    <w:p>
      <w:r>
        <w:t xml:space="preserve">Estoy emocionada por votar por primera vez #OBAMA</w:t>
      </w:r>
    </w:p>
    <w:p>
      <w:r>
        <w:t xml:space="preserve">#Obama debería bombardear a #Irán, ¡AHORA! Irán NO debe tener armas nucleares! Ejecuta a las víctimas de violación de niños 4 'adulterio'! Es una locura!</w:t>
      </w:r>
    </w:p>
    <w:p>
      <w:r>
        <w:t xml:space="preserve">Si no vas a votar por #Obama, está bien. Solo aprende a disentir en paz gente!!</w:t>
      </w:r>
    </w:p>
    <w:p>
      <w:r>
        <w:t xml:space="preserve">Debe ser divertido saber que pierdes tu dinero, tu tiempo y tu voto. #republicanos</w:t>
      </w:r>
    </w:p>
    <w:p>
      <w:r>
        <w:t xml:space="preserve">Más bien si TU presidente es negro (Obama) o blanco (Romney)... mi presidente siempre será verde</w:t>
      </w:r>
    </w:p>
    <w:p>
      <w:r>
        <w:t xml:space="preserve">noamscheiber sullivanamy Buena suerte impulsando su campaña de "fusión nacional de armas". Esperemos que Obama recoja la idea.</w:t>
      </w:r>
    </w:p>
    <w:p>
      <w:r>
        <w:t xml:space="preserve">#FREEFRED O MITT ROMNEY VA A SER PRESIDENTE</w:t>
      </w:r>
    </w:p>
    <w:p>
      <w:r>
        <w:t xml:space="preserve">@Ang13013 ¿estás viendo la convención? #RomneyRyan2012. Me reuní con el segundo grupo de estudiantes que están tan ansiosos por aprender. )</w:t>
      </w:r>
    </w:p>
    <w:p>
      <w:r>
        <w:t xml:space="preserve">¿Por qué aprobar un proyecto de ley que prohíbe la #PE? La actividad física beneficia al cerebro. ¿Explíquenme esto queridos #republicanos de #Florida?</w:t>
      </w:r>
    </w:p>
    <w:p>
      <w:r>
        <w:t xml:space="preserve">Fue agradable ver a mi abuelo y Carol. y fue reconfortante saber que son #OBAMABIDEN2012 ...teniendo en cuenta mi generación.</w:t>
      </w:r>
    </w:p>
    <w:p>
      <w:r>
        <w:t xml:space="preserve">Ni siquiera soy americano, pero no quiero que Romney sea presidente. Nunca. Nunca #miopinión</w:t>
      </w:r>
    </w:p>
    <w:p>
      <w:r>
        <w:t xml:space="preserve">después del discurso de Michelle Obama, creo que incluso Romney votará por Obama...</w:t>
      </w:r>
    </w:p>
    <w:p>
      <w:r>
        <w:t xml:space="preserve">¿Puede alguien Mitt Romney me niego a convertirse en un esclavo.</w:t>
      </w:r>
    </w:p>
    <w:p>
      <w:r>
        <w:t xml:space="preserve">Sólo para que sepas que Barack Obama estará aquí el viernes @blaiseFf así que creo que deberías reservar un vuelo cuanto antes.</w:t>
      </w:r>
    </w:p>
    <w:p>
      <w:r>
        <w:t xml:space="preserve">Otro #católico que apoya la enseñanza positiva de la Iglesia sobre la redistribución de la riqueza y los comentarios de #Obama 1998!</w:t>
      </w:r>
    </w:p>
    <w:p>
      <w:r>
        <w:t xml:space="preserve">la gente es tan ignorante. Desean tanto que Obama se vaya de la presidencia pero ¿acaso conocen las políticas que tiene? ¿Acaso conoces las de Romney?</w:t>
      </w:r>
    </w:p>
    <w:p>
      <w:r>
        <w:t xml:space="preserve">Después de todas las cosas enfermas que #Akin dijo sobre la violación, todavía podría ganar, ya que el #GOP está ahora desesperado por ganar el Senado, y lo están apoyando.</w:t>
      </w:r>
    </w:p>
    <w:p>
      <w:r>
        <w:t xml:space="preserve">ahaah estas fotos de #Obama&amp;Romney me hacen reír!</w:t>
      </w:r>
    </w:p>
    <w:p>
      <w:r>
        <w:t xml:space="preserve">No sé por qué pero tengo muchas ganas de ver a #Obama contra #Romney mañana por la noche. No puedo esperar al #debate.</w:t>
      </w:r>
    </w:p>
    <w:p>
      <w:r>
        <w:t xml:space="preserve">Me pregunto si los delegados de Ron Paul se van a limitar a ceder y dejar que la gente de Romney los arrolle en la convención.</w:t>
      </w:r>
    </w:p>
    <w:p>
      <w:r>
        <w:t xml:space="preserve">¡¡Steph mancha de mierda para presidente!! El próximo Obama, pero con manchas de mierda, .... y grandes tetas, y un tejido.</w:t>
      </w:r>
    </w:p>
    <w:p>
      <w:r>
        <w:t xml:space="preserve">¿Crees que es realmente una coincidencia que Mitt Romney esté aumentando la sutil retórica racista? No. De ninguna manera.</w:t>
      </w:r>
    </w:p>
    <w:p>
      <w:r>
        <w:t xml:space="preserve">#Romney por favor cierra la boca.</w:t>
      </w:r>
    </w:p>
    <w:p>
      <w:r>
        <w:t xml:space="preserve">Solo hay que ver el anuncio de Obama diciendo que nos ha sacado de la deuda y sin embargo en la parte inferior de la pantalla sigue pidiendo donaciones #wow</w:t>
      </w:r>
    </w:p>
    <w:p>
      <w:r>
        <w:t xml:space="preserve">@Gage225 ¡Juro que si veo una cosa más sobre Obama!</w:t>
      </w:r>
    </w:p>
    <w:p>
      <w:r>
        <w:t xml:space="preserve">Voy a empezar a decir Henry Merritt Paulson EL TERCERO con el mismo desprecio que los de Barack HUSSEIN Obama.</w:t>
      </w:r>
    </w:p>
    <w:p>
      <w:r>
        <w:t xml:space="preserve">Política bipartidista Desconfío de ambos bandos, y también de cualquiera que siga ciegamente a uno de ellos. No te tomes la pastilla azul! #elección2012</w:t>
      </w:r>
    </w:p>
    <w:p>
      <w:r>
        <w:t xml:space="preserve">La razón por la que nuestra economía está tan jodida es porque el culo negro del presidente Obama está gastando todos nuestros dólares de impuestos ganados con esfuerzo en stippers y cristal</w:t>
      </w:r>
    </w:p>
    <w:p>
      <w:r>
        <w:t xml:space="preserve">Queridos #republicanos que dicen NO al #DREAM #Act ¡pueden hacer un #país lleno de ignorantes! ¿Realmente lo #necesitan?</w:t>
      </w:r>
    </w:p>
    <w:p>
      <w:r>
        <w:t xml:space="preserve">Si votas a Mitt Romney, eres un idiota y odias a América</w:t>
      </w:r>
    </w:p>
    <w:p>
      <w:r>
        <w:t xml:space="preserve">¿Por qué te animas? Sed sinceros. ¿Alguno de ustedes que asiste al #RNC realmente necesita un trabajo? ¿De verdad? #GOP2012</w:t>
      </w:r>
    </w:p>
    <w:p>
      <w:r>
        <w:t xml:space="preserve">YEA MRS.OBAMA!!!! Ese vestido ese pelo y esos ZAPATOS!!!! Tan elegante y hermosa!!!</w:t>
      </w:r>
    </w:p>
    <w:p>
      <w:r>
        <w:t xml:space="preserve">twitter a las 218AM PST blah blah blah #RNC2012 blah #Romney blah #Eastwood blah blah #silla blah #Obama blah blah #invisible ?</w:t>
      </w:r>
    </w:p>
    <w:p>
      <w:r>
        <w:t xml:space="preserve">Nos ocupamos de los negocios en 2008, ¡ahora es el momento de hacer lo mismo en 2012! #4moreyears #ObamaorDie ? ¿Logros de Obama?</w:t>
      </w:r>
    </w:p>
    <w:p>
      <w:r>
        <w:t xml:space="preserve">@LilCblackwell Estoy muy en desacuerdo con eso. Ya veremos lo que tienes que decir cuando Romney sea elegido. Siento que seas un ignorante y un desinformado</w:t>
      </w:r>
    </w:p>
    <w:p>
      <w:r>
        <w:t xml:space="preserve">Todos los votos se cuentan igual, pero algunos son más iguales que otros. Esto me hace sentir orgulloso de formar parte de la Granja de Animales, es decir, de los #EstadosUnidos #Elecciones.</w:t>
      </w:r>
    </w:p>
    <w:p>
      <w:r>
        <w:t xml:space="preserve">El gobernador Chris Christie hablando a la delegación de la UT. Es tan ingenioso! #utpol #utgop #Rnc #romneyryan2012</w:t>
      </w:r>
    </w:p>
    <w:p>
      <w:r>
        <w:t xml:space="preserve">Cada vez que escucho los discursos de Obama, me dan ganas de llorar por lo increíble que es en lo que hace #4moreyears #favoritepresident</w:t>
      </w:r>
    </w:p>
    <w:p>
      <w:r>
        <w:t xml:space="preserve">#QuieroSaberPorQué la gente es gilipollas y está tan tensa en los meses previos a las #Elecciones durante un año electoral.</w:t>
      </w:r>
    </w:p>
    <w:p>
      <w:r>
        <w:t xml:space="preserve">Si me presentara a la presidencia, ¡tomaría los millones y millones de dólares de la campaña y se los devolvería al pueblo! #elección</w:t>
      </w:r>
    </w:p>
    <w:p>
      <w:r>
        <w:t xml:space="preserve">Jugando a encontrar la minoría en el juego de beber de la Convención #RNC. WOW nunca he estado tan sobrio en mi vida. #GOP</w:t>
      </w:r>
    </w:p>
    <w:p>
      <w:r>
        <w:t xml:space="preserve">Tan asqueado con ambos partidos políticos. Tanto Obama como Mitt me dan asco.</w:t>
      </w:r>
    </w:p>
    <w:p>
      <w:r>
        <w:t xml:space="preserve">El discurso de #ClintEastwood fue horrible, grosero y lleno de errores... eso resume la plataforma republicana #demócratas</w:t>
      </w:r>
    </w:p>
    <w:p>
      <w:r>
        <w:t xml:space="preserve">Me alegro de que Obama haya matado a Bin Laden #NuncaOlvides911 #4moreYears</w:t>
      </w:r>
    </w:p>
    <w:p>
      <w:r>
        <w:t xml:space="preserve">sea quien sea .... seguiremos teniendo un idiota que dirige nuestro país #elección #endoftheworld</w:t>
      </w:r>
    </w:p>
    <w:p>
      <w:r>
        <w:t xml:space="preserve">Hace 4 años se perdían 800.000 empleos al mes, ahora se ganan empleos cada mes durante 30 meses seguidos #4moreyears #staythecourse</w:t>
      </w:r>
    </w:p>
    <w:p>
      <w:r>
        <w:t xml:space="preserve">A la mierda esta mierda de #obama y #romney todos estos malditos comerciales dicen la misma mierda sobre ambos ppl fuck it @Bju1c369 for #president</w:t>
      </w:r>
    </w:p>
    <w:p>
      <w:r>
        <w:t xml:space="preserve">Contento de que estaremos en el centro para el @dnc. Hemos luchado contra la lluvia toda la semana, recibiremos a @BarackObama como si hubiera 60k en la casa! #Elección2012</w:t>
      </w:r>
    </w:p>
    <w:p>
      <w:r>
        <w:t xml:space="preserve">Me uní al club de Jóvenes Republicanos por #RomneyRyan2012</w:t>
      </w:r>
    </w:p>
    <w:p>
      <w:r>
        <w:t xml:space="preserve">Preferiría salir con Obama que estar en el trabajo ahora mismo #fml</w:t>
      </w:r>
    </w:p>
    <w:p>
      <w:r>
        <w:t xml:space="preserve">Barack Obama respeta más a los extranjeros ilegales y a los terroristas que a los empresarios estadounidenses. (tomado de un tweet de JayDavis)</w:t>
      </w:r>
    </w:p>
    <w:p>
      <w:r>
        <w:t xml:space="preserve">Michelle Obama tiene los mejores brazos. ¿Quién es el entrenador de esa mujer? #campaña2012</w:t>
      </w:r>
    </w:p>
    <w:p>
      <w:r>
        <w:t xml:space="preserve">No me meto en política pero Romney está lleno de mierda!!</w:t>
      </w:r>
    </w:p>
    <w:p>
      <w:r>
        <w:t xml:space="preserve">Delegado de Romney #gop2012 solo coronación ceremonial de #Romney. ¿Preguntado por qué estamos en Tampa? Moneymessage.</w:t>
      </w:r>
    </w:p>
    <w:p>
      <w:r>
        <w:t xml:space="preserve">MT @crimmigration #Romney's mom on George Romney's Mexican refugee past. La dependencia del padre de Mitt de la asistencia social. Los #demócratas suenan como...</w:t>
      </w:r>
    </w:p>
    <w:p>
      <w:r>
        <w:t xml:space="preserve">la gente que vive del goeverment malditos vagos y el dinero de mis impuestos va para estos vagos, espero que mitt romney gane #Republicanos todo el día</w:t>
      </w:r>
    </w:p>
    <w:p>
      <w:r>
        <w:t xml:space="preserve">Algunas personas son tan ignorantes.... #elección</w:t>
      </w:r>
    </w:p>
    <w:p>
      <w:r>
        <w:t xml:space="preserve">@BarackObama Tienes razón señor barack mitt no se lo toma a clases el no sabe lo que pasa con la vida de los americanos</w:t>
      </w:r>
    </w:p>
    <w:p>
      <w:r>
        <w:t xml:space="preserve">Casi quiero ver a Romney convertirse en presidente sólo para ver a los EE.UU. desmoronarse por ser tan estúpido. #EstoEsMalo?</w:t>
      </w:r>
    </w:p>
    <w:p>
      <w:r>
        <w:t xml:space="preserve">Obama 12' #4moreyears ¡No quiero pagar más por la universidad! #vote2012 ¡Sé el cambio que quieres ver en el mundo!</w:t>
      </w:r>
    </w:p>
    <w:p>
      <w:r>
        <w:t xml:space="preserve">por fin un votante registrado! #betterlatethannever #election2012</w:t>
      </w:r>
    </w:p>
    <w:p>
      <w:r>
        <w:t xml:space="preserve">Felicidades @CondoleezzaRice por su membresía en el Augusta National. Ahora sé por qué no querías ser la candidata a vicepresidenta del #GOP</w:t>
      </w:r>
    </w:p>
    <w:p>
      <w:r>
        <w:t xml:space="preserve">Oye Fortuno... el sector privado también está creando puestos de trabajo aquí. 27 meses seguidos, de hecho. #GOP2012</w:t>
      </w:r>
    </w:p>
    <w:p>
      <w:r>
        <w:t xml:space="preserve">¿El futuro de América? Francia prohibirá las palabras y en los documentos para los derechos de los homosexuales. http//t.co/WXP1RvqA #tcot #lnyhbt #gop @seanhannity</w:t>
      </w:r>
    </w:p>
    <w:p>
      <w:r>
        <w:t xml:space="preserve">Mitt Romney tiene 60 años &amp;&amp; se ve sexy. Hahahaha ¡Sabe quién quiere que gane! @haleynicolee35</w:t>
      </w:r>
    </w:p>
    <w:p>
      <w:r>
        <w:t xml:space="preserve">Necesitamos una diversidad en el departamento de coños.- Barack Obama</w:t>
      </w:r>
    </w:p>
    <w:p>
      <w:r>
        <w:t xml:space="preserve">Obama parece una versión negra del tipo de la revista Mad.</w:t>
      </w:r>
    </w:p>
    <w:p>
      <w:r>
        <w:t xml:space="preserve">@MorningJoe @morningmika ¿Y ninguno de ustedes está discutiendo la supresión de votantes con el invitado del GOP? Tal vez discutir cómo la supresión ayuda a Romney</w:t>
      </w:r>
    </w:p>
    <w:p>
      <w:r>
        <w:t xml:space="preserve">#ImWithMitt porque @MittRomney es el único hombre con un plan para una clase media más fuerte #Mitt2012 http//t.co/Flh0FBMH #ForAll #ohio #MO #TAMPA</w:t>
      </w:r>
    </w:p>
    <w:p>
      <w:r>
        <w:t xml:space="preserve">Odio meter la #religión en las cosas pero NO quiero un #presidente mormón #Problemas</w:t>
      </w:r>
    </w:p>
    <w:p>
      <w:r>
        <w:t xml:space="preserve">No sé por qué pero tengo muchas ganas de ver a #Obama contra #Romney mañana por la noche. No puedo esperar al #debate.</w:t>
      </w:r>
    </w:p>
    <w:p>
      <w:r>
        <w:t xml:space="preserve">#Romney se presenta a #presidente pensando que la mitad del país es una tropa de holgazanes y oportunistas. #Dios salve al mundo de él</w:t>
      </w:r>
    </w:p>
    <w:p>
      <w:r>
        <w:t xml:space="preserve">¡Dios bendiga a Mitt Romney! #FOX #newgirl #FOXNEWS #republicanos</w:t>
      </w:r>
    </w:p>
    <w:p>
      <w:r>
        <w:t xml:space="preserve">si vas a votar por romney probablemente también quieras que alex gane el concurso de magos</w:t>
      </w:r>
    </w:p>
    <w:p>
      <w:r>
        <w:t xml:space="preserve">Twitter me acaba de pedir que comparta mis tweets a facebook. #fuckyou #hatethat #kid #president</w:t>
      </w:r>
    </w:p>
    <w:p>
      <w:r>
        <w:t xml:space="preserve">#Obama es el mejor!!!! Voten por él amigos!! -)</w:t>
      </w:r>
    </w:p>
    <w:p>
      <w:r>
        <w:t xml:space="preserve">Mitt Romney ha sido pillado en tantas mentiras públicamente que es ridículo... y Paul Ryan es simplemente un imbécil. #MiOpinión</w:t>
      </w:r>
    </w:p>
    <w:p>
      <w:r>
        <w:t xml:space="preserve">Así que la clase ha sido cancelada para poder escuchar el discurso de Obama... Realmente me gustaría ir</w:t>
      </w:r>
    </w:p>
    <w:p>
      <w:r>
        <w:t xml:space="preserve">Mitt Romney debería vender su casa en una casa de empeño</w:t>
      </w:r>
    </w:p>
    <w:p>
      <w:r>
        <w:t xml:space="preserve">Vi que las noticias de la Fox emitieron una persecución de coches que acabó en suicidio. No me sorprende. Han estado emitiendo la de Romney durante los últimos meses. #Gop2012</w:t>
      </w:r>
    </w:p>
    <w:p>
      <w:r>
        <w:t xml:space="preserve">Dios mío, se han vuelto locos. #GOP #Convertibilidad</w:t>
      </w:r>
    </w:p>
    <w:p>
      <w:r>
        <w:t xml:space="preserve">El #GOP presenta a #ClintEastwood. Espero que los #Demócratas presenten a Gilbert Gottfried o Carrot Top</w:t>
      </w:r>
    </w:p>
    <w:p>
      <w:r>
        <w:t xml:space="preserve">La mejor parte de cualquier #elección es justo después, cuando todos los perdedores conducen con una pegatina que les recuerda su derrota.</w:t>
      </w:r>
    </w:p>
    <w:p>
      <w:r>
        <w:t xml:space="preserve">Ni Dem ni Rep - ni musulmán - son voces confiables en la política de Jesús. MT @HamzaSKhan el #GOP de hoy es la antítesis de #Cristo.</w:t>
      </w:r>
    </w:p>
    <w:p>
      <w:r>
        <w:t xml:space="preserve">Estados Unidos necesita un líder fuerte, un hombre íntegro, honesto, seguidor de Dios, una persona que pueda hacerlo .... #Mitt2012</w:t>
      </w:r>
    </w:p>
    <w:p>
      <w:r>
        <w:t xml:space="preserve">Esto es lo que Saugatuck, MI tiene que decir sobre Romney vs. Obama - ¡¡¡DEBE VER!!! #tcot, #lnyhbt, #GOP2012, #FORWARD2012 http//t.co/vf34JZxO</w:t>
      </w:r>
    </w:p>
    <w:p>
      <w:r>
        <w:t xml:space="preserve">#FOCUS ¡Nadie en la historia se ha presentado con éxito a la #Presidencia montando este #Grande #Mentira! #MittRomney http//t.co/sXz068A7 #p2</w:t>
      </w:r>
    </w:p>
    <w:p>
      <w:r>
        <w:t xml:space="preserve">Romney es antisindical, ¿sabe que todos trabajaríamos por el salario mínimo y nos obligarían a comprar un seguro en el plan Obama Care?</w:t>
      </w:r>
    </w:p>
    <w:p>
      <w:r>
        <w:t xml:space="preserve">Es muy gracioso como los republicanos ya saben que Obama ha ganado pero siguen presionando para que Mitt pierda por 10-25% en casi todas las encuestas de galopes #Obama</w:t>
      </w:r>
    </w:p>
    <w:p>
      <w:r>
        <w:t xml:space="preserve">¡Caramba! Todos los oradores del DNC están recitando el mismo puñado de ataques contra Romney, como la escasa creación de empleo con una tasa de paro del 4,6%.</w:t>
      </w:r>
    </w:p>
    <w:p>
      <w:r>
        <w:t xml:space="preserve">A alguien más le parece raro que me emocione con cosas como el RNC de esta noche? #polisciprobs #election2012 #nerd</w:t>
      </w:r>
    </w:p>
    <w:p>
      <w:r>
        <w:t xml:space="preserve">Me pregunto si el presidente Obama va a llamar a Mitt Romney por ir a la misma escuela privada que Papa Doc</w:t>
      </w:r>
    </w:p>
    <w:p>
      <w:r>
        <w:t xml:space="preserve">Gran multitud en el Centro de la Victoria de Racine. Emocionado de conseguir #RomneyRyan2012 elegido! http//t.co/WpY4PPrW</w:t>
      </w:r>
    </w:p>
    <w:p>
      <w:r>
        <w:t xml:space="preserve">Creo que Romney nos va a llevar a la clase media descaradamente a las cunetas, pero siento que Obama está tramando algo secreto.</w:t>
      </w:r>
    </w:p>
    <w:p>
      <w:r>
        <w:t xml:space="preserve">Acabo de ponerme al día con el DNC. Me gustaría relajarme, tomar una cerveza y ver un partido de los Lakers con Barack y Bill. #4moreyears</w:t>
      </w:r>
    </w:p>
    <w:p>
      <w:r>
        <w:t xml:space="preserve">¡¡PODEMOS HACERLO MEJOR!! Y lo haremos en noviembre. #RNC2012 #MITT2012 @MittRomney</w:t>
      </w:r>
    </w:p>
    <w:p>
      <w:r>
        <w:t xml:space="preserve">He estrechado la mano de Mitt Romney!!!! Estoy tan emocionada!!!</w:t>
      </w:r>
    </w:p>
    <w:p>
      <w:r>
        <w:t xml:space="preserve">@AmericanPapist ¿cómo es eso? Romney se reía a carcajadas al salir del escenario después de hablar de los americanos muertos. #Romney #RomneyPoorPeopleFacts</w:t>
      </w:r>
    </w:p>
    <w:p>
      <w:r>
        <w:t xml:space="preserve">@chrisrockoz @CapehartJ #RNC #GOP2012. Espero que los muebles hayan ganado!</w:t>
      </w:r>
    </w:p>
    <w:p>
      <w:r>
        <w:t xml:space="preserve">El presidente Obama ha fracasado, ha fallado a los estudiantes universitarios, a las minorías y a las pequeñas empresas. #RomneyRyan2012</w:t>
      </w:r>
    </w:p>
    <w:p>
      <w:r>
        <w:t xml:space="preserve">@BarackObama jaja. Me haces reír rey Obama</w:t>
      </w:r>
    </w:p>
    <w:p>
      <w:r>
        <w:t xml:space="preserve">El impacto de los discursos de esta semana es más que increíble. #aritmética #Obama</w:t>
      </w:r>
    </w:p>
    <w:p>
      <w:r>
        <w:t xml:space="preserve">Nosotros en Dayton Ohio a punto de ver como representan a Stillman contra Central State. El 1911 Obama Bus tour #4MoreYears Barack Obama</w:t>
      </w:r>
    </w:p>
    <w:p>
      <w:r>
        <w:t xml:space="preserve">Si Romney es elegido, será mejor que el mundo se acabe en diciembre... No puedo ser un esclavo durante 4 años enteros, hermano.</w:t>
      </w:r>
    </w:p>
    <w:p>
      <w:r>
        <w:t xml:space="preserve">Mitt #Romney parece incluso un mal vendedor de coches. Si estás comprando su mierda, ¡realmente no tienes sentido común! #Obama #4MoreYears</w:t>
      </w:r>
    </w:p>
    <w:p>
      <w:r>
        <w:t xml:space="preserve">¡Estoy aplaudiendo fuerte a #Mitt2012 ahora mismo! Carli se avergüenza de estar casada conmigo!</w:t>
      </w:r>
    </w:p>
    <w:p>
      <w:r>
        <w:t xml:space="preserve">Pagaría un buen dinero por estar en la sala de redactores de @nbcsnl ahora mismo. O M G #ThingsTeedToHappenNOW #GOP2012 #Election2012</w:t>
      </w:r>
    </w:p>
    <w:p>
      <w:r>
        <w:t xml:space="preserve">Tengo tanto que decirle a Barack Obama y por fin voy a tener la oportunidad de decírselo.</w:t>
      </w:r>
    </w:p>
    <w:p>
      <w:r>
        <w:t xml:space="preserve">La perra estúpida ! RT @LesbiHonestNow Mitt Romney básicamente dijo que toda la gente negra es perezosa y no tiene ética de trabajo.. El viejo culo de galleta</w:t>
      </w:r>
    </w:p>
    <w:p>
      <w:r>
        <w:t xml:space="preserve">La política, por muy sucia que parezca, Obama y su equipo están dando grandes ejemplos haciendo que parezca un juego de niños.</w:t>
      </w:r>
    </w:p>
    <w:p>
      <w:r>
        <w:t xml:space="preserve">Cathy Mc Morris Rodgers suena como un maldito robot. #GOP2012 #Republicanos #LosRepublicanosEstánDestruyendoEstePaís</w:t>
      </w:r>
    </w:p>
    <w:p>
      <w:r>
        <w:t xml:space="preserve">Lo único que puede hacer nuestra sociedad es comprar, vender, mentir y discutir. #Elecciones2012</w:t>
      </w:r>
    </w:p>
    <w:p>
      <w:r>
        <w:t xml:space="preserve">@robbercat @barackobama tienen una sala, lo que pasa es que está llena de miles de personas en su apoyo. #DNC2012 #demócratas</w:t>
      </w:r>
    </w:p>
    <w:p>
      <w:r>
        <w:t xml:space="preserve">@tmatsamas94 Vale. Se acabaron los chistes de JB. pero se parece a las fotos que me enviaste. Hm.... De todas formas... ¡VAMOS ROMNEY! #RomneyRyan2012</w:t>
      </w:r>
    </w:p>
    <w:p>
      <w:r>
        <w:t xml:space="preserve">#AreYouBetterOff estaré cuando @MittRomney y @PaulRyanVP se muden a la Casa Blanca. #GOP2012</w:t>
      </w:r>
    </w:p>
    <w:p>
      <w:r>
        <w:t xml:space="preserve">@rupertmurdoch todavía no me has explicado por qué estás tan deprimido con #Obama - ¿eres simplemente racista?</w:t>
      </w:r>
    </w:p>
    <w:p>
      <w:r>
        <w:t xml:space="preserve">Pero también odio a Mitt Romney. Ambos apestan. Este país se va a la mierda.</w:t>
      </w:r>
    </w:p>
    <w:p>
      <w:r>
        <w:t xml:space="preserve">Anoche me morí hablando de que los tributos de Los Juegos del Hambre serán los #demócratas y los que los vean serán los #republicanos si gana Romney</w:t>
      </w:r>
    </w:p>
    <w:p>
      <w:r>
        <w:t xml:space="preserve">La forma en que @BarackObama se ocupe de Libia podría ser un factor decisivo en la #elección --- Obama realmente tiene que jugar inteligentemente -- #fingerscrossed</w:t>
      </w:r>
    </w:p>
    <w:p>
      <w:r>
        <w:t xml:space="preserve">@WillHalliday1 He visto a alguien en Gabe con una pegatina de votar a Romney y me ha dolido en el alma</w:t>
      </w:r>
    </w:p>
    <w:p>
      <w:r>
        <w:t xml:space="preserve">@BarackObama presidente Obama usted es un buen presidente para USA</w:t>
      </w:r>
    </w:p>
    <w:p>
      <w:r>
        <w:t xml:space="preserve">Católicos conservadores Donde quieren la misa en latín pero nunca el baile en latín. #paulryan #gop2012 #hipsswing</w:t>
      </w:r>
    </w:p>
    <w:p>
      <w:r>
        <w:t xml:space="preserve">Tuve un sueño en el que iba al colegio con Mitt Romney. y siempre se saltaba las clases. no le votéis.</w:t>
      </w:r>
    </w:p>
    <w:p>
      <w:r>
        <w:t xml:space="preserve">La encuesta de @IngrahamAngle dice que el 28% no cree que Romney sepa cómo montar una pequeña empresa.... ¿y tratamos de razonar con esta gente?</w:t>
      </w:r>
    </w:p>
    <w:p>
      <w:r>
        <w:t xml:space="preserve">Mi abuela (que tiene más de 80 años) va a votar a Obama. Será el 1er voto demócrata de su vida. #Obama #Grandmas4Obama #Yay</w:t>
      </w:r>
    </w:p>
    <w:p>
      <w:r>
        <w:t xml:space="preserve">Bush la cagó y ahora culpan a Obama #WhiteMansWORLD</w:t>
      </w:r>
    </w:p>
    <w:p>
      <w:r>
        <w:t xml:space="preserve">Mitt Romney debería tener su propia cuenta regresiva de los 25 comentarios más indignantes/estúpidos</w:t>
      </w:r>
    </w:p>
    <w:p>
      <w:r>
        <w:t xml:space="preserve">MT @TheFreds ¡En tu cara Romney! #olimpiadas2012 #paralimpiadas los juegos más exitosos de la historia. &gt; Y eso sería tarta de natillas con moho en la cara</w:t>
      </w:r>
    </w:p>
    <w:p>
      <w:r>
        <w:t xml:space="preserve">#Barack es ESE hombre... ¡4 años más!</w:t>
      </w:r>
    </w:p>
    <w:p>
      <w:r>
        <w:t xml:space="preserve">Estoy taaaan listo para el debate de mañana #tcot #Romney</w:t>
      </w:r>
    </w:p>
    <w:p>
      <w:r>
        <w:t xml:space="preserve">Obama *miente* cuando te dice eso, @jeffreygoldberg . Sólo hay retraso.</w:t>
      </w:r>
    </w:p>
    <w:p>
      <w:r>
        <w:t xml:space="preserve">@mnapolitan @thisismartypug @jnanberg Exactamente. Musulmán contra 1%er sin contacto es #nochoiceatall #Election2012</w:t>
      </w:r>
    </w:p>
    <w:p>
      <w:r>
        <w:t xml:space="preserve">Pasé por delante de una chica sentada en una mesa para votar por Romney. casi me enfadé pero luego me di cuenta de que alguien tiene que votar por él lol</w:t>
      </w:r>
    </w:p>
    <w:p>
      <w:r>
        <w:t xml:space="preserve">Excelente panel sobre bipartidismo con @lannydavis y @michaelsteele de Purple Nation. Que todos seamos púrpura. #compromiso #elección2012</w:t>
      </w:r>
    </w:p>
    <w:p>
      <w:r>
        <w:t xml:space="preserve">NO VOTEN A MITT ROMFAG...VA A JODER A LA NACIÓN #DNC #DEMOCRATS VOTE #OBAMABIDEN #BLUES #VOTE</w:t>
      </w:r>
    </w:p>
    <w:p>
      <w:r>
        <w:t xml:space="preserve">@ErinBurnett @mittromney #beckyquick #warrenbuffet ¿dieron Warren Buffet o Barack Obama el 30% a la caridad? Si no es así, ELLOS deberían pagar más impuestos.</w:t>
      </w:r>
    </w:p>
    <w:p>
      <w:r>
        <w:t xml:space="preserve">RT @chrisrockoz RT @chrisrockoz Estalla el escándalo al exponer al presidente Barack Obama como un cristiano que se preocupa por las minorías. #GOP2012</w:t>
      </w:r>
    </w:p>
    <w:p>
      <w:r>
        <w:t xml:space="preserve">El mejor mecanismo de afrontamiento que tengo para sobrellevar la temporada electoral es imaginarme a los demócratas y a los republicanos como fraternidades rivales. #elección2012</w:t>
      </w:r>
    </w:p>
    <w:p>
      <w:r>
        <w:t xml:space="preserve">La conspiración en la que la sesión AMA de Obama era en realidad sólo respuestas de crowdsourcing de Watson basadas en el contenido existente de Reddit. #CalledIt</w:t>
      </w:r>
    </w:p>
    <w:p>
      <w:r>
        <w:t xml:space="preserve">Cuando escuchas a un miembro de la familia Obama hablar en persona, y no sólo citas seleccionadas a mano fuera de contexto, todo cobra sentido. #ObamaBiden2012</w:t>
      </w:r>
    </w:p>
    <w:p>
      <w:r>
        <w:t xml:space="preserve">hhhh señor barack obama usted es presidente fountasstickin la palabra ay love you</w:t>
      </w:r>
    </w:p>
    <w:p>
      <w:r>
        <w:t xml:space="preserve">Estoy bastante cansado de la basura estúpida y sentenciosa que se vomita en época de elecciones. Aparentemente debo odiarme a mí mismo por apoyar a Romney.</w:t>
      </w:r>
    </w:p>
    <w:p>
      <w:r>
        <w:t xml:space="preserve">@wolfblitzer Obama tiene que actuar como un Comandante en Jefe y ocuparse de muchos temas candentes en Oriente Medio en lugar de acampar...</w:t>
      </w:r>
    </w:p>
    <w:p>
      <w:r>
        <w:t xml:space="preserve">Code Pink ya protesta en Tampa con disfraces de vaginas de 2 metros, etc. #romneyryan2012 ¿Pero eso ofendería a Khamenei?</w:t>
      </w:r>
    </w:p>
    <w:p>
      <w:r>
        <w:t xml:space="preserve">Mitt Romney es muy arrogante. Tiene el racismo escrito en su cara.</w:t>
      </w:r>
    </w:p>
    <w:p>
      <w:r>
        <w:t xml:space="preserve">Primera reunión del año en 10 minutos en el Collegiate Hall (Redington Hall). Ven a pasar por allí!!! #GOP2012</w:t>
      </w:r>
    </w:p>
    <w:p>
      <w:r>
        <w:t xml:space="preserve">@ObamaBasedGod no llores, sigue volando</w:t>
      </w:r>
    </w:p>
    <w:p>
      <w:r>
        <w:t xml:space="preserve">Al igual que Mitt. RT @GOP Obama se une a su campaña para seguir engañando a los estadounidenses sobre las acusaciones de su anuncio del Super PAC.</w:t>
      </w:r>
    </w:p>
    <w:p>
      <w:r>
        <w:t xml:space="preserve">Gran entrevista con Barack Obama en Letterman anoche! Espero por América que sea reelegido. #Obama</w:t>
      </w:r>
    </w:p>
    <w:p>
      <w:r>
        <w:t xml:space="preserve">A alguien más le parece raro que me emocione con cosas como el RNC de esta noche? #polisciprobs #election2012 #nerd</w:t>
      </w:r>
    </w:p>
    <w:p>
      <w:r>
        <w:t xml:space="preserve">El León nos ha dejado, pero el Tigre ha llegado. Hay esperanza. #barack obama #DNC</w:t>
      </w:r>
    </w:p>
    <w:p>
      <w:r>
        <w:t xml:space="preserve">¿Quién vio el discurso del presidente del DNC Barack Obama? Definitivamente, se derramaron lágrimas.</w:t>
      </w:r>
    </w:p>
    <w:p>
      <w:r>
        <w:t xml:space="preserve">Así que, al final, para Barack, estas cuestiones no son políticas. Son personales. Porque Barack sabe lo que significa cuando una familia lucha- Mich</w:t>
      </w:r>
    </w:p>
    <w:p>
      <w:r>
        <w:t xml:space="preserve">Les envío a los encapuchados y vienen con las armas con las que Barack mató a Osama</w:t>
      </w:r>
    </w:p>
    <w:p>
      <w:r>
        <w:t xml:space="preserve">#obama 2012 votar o morir</w:t>
      </w:r>
    </w:p>
    <w:p>
      <w:r>
        <w:t xml:space="preserve">Los #republicanos empujaron la furgoneta sobre la colina y están culpando a #Obama por tratar de detener la caída libre?</w:t>
      </w:r>
    </w:p>
    <w:p>
      <w:r>
        <w:t xml:space="preserve">Nada me anima más que un buen discurso de Barack Obama. Lo siento partidarios de Romney #4moreyears</w:t>
      </w:r>
    </w:p>
    <w:p>
      <w:r>
        <w:t xml:space="preserve">¿Por qué importa que Romney tenga dinero?</w:t>
      </w:r>
    </w:p>
    <w:p>
      <w:r>
        <w:t xml:space="preserve">@WillHalliday1 He visto a alguien en Gabe con una pegatina de votar a Romney y me ha dolido en el alma</w:t>
      </w:r>
    </w:p>
    <w:p>
      <w:r>
        <w:t xml:space="preserve">Mis 3 sueños principales Conocer y estrechar la mano de Barack Obama, dar la mano a esa persona especial y convertirme en un Ranger del Ejército de los Estados Unidos)</w:t>
      </w:r>
    </w:p>
    <w:p>
      <w:r>
        <w:t xml:space="preserve">felicitaciones al primer presidente negro #barack'o'flackaflame</w:t>
      </w:r>
    </w:p>
    <w:p>
      <w:r>
        <w:t xml:space="preserve">Es muy gracioso como los republicanos ya saben que Obama ha ganado pero siguen presionando para que Mitt pierda por 10-25% en casi todas las encuestas de galopes #Obama</w:t>
      </w:r>
    </w:p>
    <w:p>
      <w:r>
        <w:t xml:space="preserve">La mejor parte de cualquier #elección es justo después, cuando todos los perdedores conducen con una pegatina que les recuerda su derrota.</w:t>
      </w:r>
    </w:p>
    <w:p>
      <w:r>
        <w:t xml:space="preserve">Realmente emocionado ya por la #elección. Obama nos hará mucho más bien que mal al final. #GoObama! #VoteObama @BarackObama</w:t>
      </w:r>
    </w:p>
    <w:p>
      <w:r>
        <w:t xml:space="preserve">¿Están registrados para votar? Regístrese y vote a Obama #Elección2012</w:t>
      </w:r>
    </w:p>
    <w:p>
      <w:r>
        <w:t xml:space="preserve">3,81$ por el gasóleo ¡qué coño está pasando! Maldito Obama</w:t>
      </w:r>
    </w:p>
    <w:p>
      <w:r>
        <w:t xml:space="preserve">Fort Worth Christian LOVE Dubya @tylereager08 @kado2410 #GOP</w:t>
      </w:r>
    </w:p>
    <w:p>
      <w:r>
        <w:t xml:space="preserve">@blackatyou @myredblush ¿por qué consideras a Romney un ganador y a Obama un perdedor? Ambos están bien mientras nosotros estamos debatiendo...</w:t>
      </w:r>
    </w:p>
    <w:p>
      <w:r>
        <w:t xml:space="preserve">Rosa Parks se sentó, para que Martin Luther King Jr. pudiera caminar, para que Barack Obama pudiera correr, para que todos podamos volar... R-T para MOSTRAR AMOR a nuestros LÍDERES NEGROS!</w:t>
      </w:r>
    </w:p>
    <w:p>
      <w:r>
        <w:t xml:space="preserve">Cuándo aprenderán los estadounidenses, apoyar ciegamente a un partido sin importar la plataforma es ridículo. #elección2012</w:t>
      </w:r>
    </w:p>
    <w:p>
      <w:r>
        <w:t xml:space="preserve">@GroverNorquist ¡Eres un lunático! No puedo veros fracasar a los #republicanos</w:t>
      </w:r>
    </w:p>
    <w:p>
      <w:r>
        <w:t xml:space="preserve">¿Podemos estar todos de acuerdo en que debe haber una moratoria completa de los bronceados en spray en los políticos? #tacky #MITTROMNEY #Elección2012 #Boehner</w:t>
      </w:r>
    </w:p>
    <w:p>
      <w:r>
        <w:t xml:space="preserve">Ni Dem ni Rep - ni musulmán - son voces confiables en la política de Jesús. MT @HamzaSKhan el #GOP de hoy es la antítesis de #Cristo.</w:t>
      </w:r>
    </w:p>
    <w:p>
      <w:r>
        <w:t xml:space="preserve">Matrimonio tradicional en los buenos tiempos: cambiar una hija por vacas, tierras o poder de gobierno. #igualdad #HRC #obamabiden2012 #DNC2012</w:t>
      </w:r>
    </w:p>
    <w:p>
      <w:r>
        <w:t xml:space="preserve">Romney quiere quitar las ayudas financieras, así podrá empezar a mejorar nuestra economía. Es algo bueno y malo.</w:t>
      </w:r>
    </w:p>
    <w:p>
      <w:r>
        <w:t xml:space="preserve">Aunque todo el mundo los recibe, ver a Paul Ryan aparecer en mi bandeja de entrada siempre me emociona. Me encanta ese hombre. #RomneyRyan2012</w:t>
      </w:r>
    </w:p>
    <w:p>
      <w:r>
        <w:t xml:space="preserve">#Obama2012 #ObamaBiden2012 #DNC2012 #Obama12 #Obama #FuckMittRomney http//t.co/OA53s2iS</w:t>
      </w:r>
    </w:p>
    <w:p>
      <w:r>
        <w:t xml:space="preserve">Alerta de spoiler, ¡todos recibiréis calzones de queso en vuestra bolsa de regalo en mi fiesta del despacho oval! #Presidente</w:t>
      </w:r>
    </w:p>
    <w:p>
      <w:r>
        <w:t xml:space="preserve">Otra razón por la que amo a John Elway! #romneyryan2012</w:t>
      </w:r>
    </w:p>
    <w:p>
      <w:r>
        <w:t xml:space="preserve">@wolfblitzer Obama tiene que actuar como un Comandante en Jefe y ocuparse de muchos temas candentes en Oriente Medio en lugar de acampar...</w:t>
      </w:r>
    </w:p>
    <w:p>
      <w:r>
        <w:t xml:space="preserve">¡Hey @gallupnews! No seas tan parcial! Incluye a @JillStein2012 en tus encuestas de las #Elecciones2012!</w:t>
      </w:r>
    </w:p>
    <w:p>
      <w:r>
        <w:t xml:space="preserve">¿Vas a votar a Barack Obama por su raza o porque crees que es capaz de dirigir nuestro país? #askyourself #teamMitt</w:t>
      </w:r>
    </w:p>
    <w:p>
      <w:r>
        <w:t xml:space="preserve">Puede el RNC conseguir un líder Romney y McCain ¡Por qué no entregar las elecciones a los demócratas! #necesitounlíder #republicanos</w:t>
      </w:r>
    </w:p>
    <w:p>
      <w:r>
        <w:t xml:space="preserve">En términos de oferta @michaeltomasky , más sueldo en casa (menos impuestos) incentiva TODO como el trabajo y la inversión.. #Obama ofrece 0!!</w:t>
      </w:r>
    </w:p>
    <w:p>
      <w:r>
        <w:t xml:space="preserve">Tengo tanto que decirle a Barack Obama y por fin voy a tener la oportunidad de decírselo.</w:t>
      </w:r>
    </w:p>
    <w:p>
      <w:r>
        <w:t xml:space="preserve">#obama necesita devolver el golpe a la sanidad! y al medicare!</w:t>
      </w:r>
    </w:p>
    <w:p>
      <w:r>
        <w:t xml:space="preserve">¿Qué mierda crees que huele peor, #Romney o #Obama?</w:t>
      </w:r>
    </w:p>
    <w:p>
      <w:r>
        <w:t xml:space="preserve">¿Por qué toda la mierda de mitt romneys aparece en mi feed de noticias? #no me gusta #demócratas #para siempre @emilykuebler</w:t>
      </w:r>
    </w:p>
    <w:p>
      <w:r>
        <w:t xml:space="preserve">Hermano Jiejie, ¿te gusta Hulk? ¿Hierro? ¿Capitán América o qué? Yo Barack Obama</w:t>
      </w:r>
    </w:p>
    <w:p>
      <w:r>
        <w:t xml:space="preserve">@MrBowMan Oh vosotros, republicanos locos del culo... cómo me hacéis reír tanto. Paren por favor paren mi lado duele demasiado #GOP #cracknup</w:t>
      </w:r>
    </w:p>
    <w:p>
      <w:r>
        <w:t xml:space="preserve">60 dólares en gasolina. #RomneyRyan2012 #wecandobetter @MittRomney //just don't drive #pragmatism</w:t>
      </w:r>
    </w:p>
    <w:p>
      <w:r>
        <w:t xml:space="preserve">Los que lo hablan, no lo saben Los que lo saben, no lo hablan. #Elección2012 #Hecho</w:t>
      </w:r>
    </w:p>
    <w:p>
      <w:r>
        <w:t xml:space="preserve">@robertalai eso es una mentira cz obama papá no era un ministro de finanzas de kenia</w:t>
      </w:r>
    </w:p>
    <w:p>
      <w:r>
        <w:t xml:space="preserve">Oye, ¿cuándo va a salir Tebow a hablar? Estoy empezando a aburrirme. ¡Me prometieron a Tebow! #GOP2012 #tampa2012 #gopconvention @stonet507</w:t>
      </w:r>
    </w:p>
    <w:p>
      <w:r>
        <w:t xml:space="preserve">@ObamaBasedGod no llores, sigue volando</w:t>
      </w:r>
    </w:p>
    <w:p>
      <w:r>
        <w:t xml:space="preserve">Si el coeficiente intelectual se pesa por voto, el #GOP nunca ganará</w:t>
      </w:r>
    </w:p>
    <w:p>
      <w:r>
        <w:t xml:space="preserve">Nosotros en Dayton Ohio a punto de ver como representan a Stillman contra Central State. El 1911 Obama Bus tour #4MoreYears Barack Obama</w:t>
      </w:r>
    </w:p>
    <w:p>
      <w:r>
        <w:t xml:space="preserve">Parece que fue ayer cuando estuve aquí en Concord, NH con @JoeBiden para firmar la documentación oficial de la candidatura en octubre de 2011 #VPinNH #4moreyears</w:t>
      </w:r>
    </w:p>
    <w:p>
      <w:r>
        <w:t xml:space="preserve">Estoy esperando a que el coronel salga y publique su conocida receta de pollo. ¿Soy yo o esta es la convención más táctica de la historia? #GOP</w:t>
      </w:r>
    </w:p>
    <w:p>
      <w:r>
        <w:t xml:space="preserve">Me encanta la forma en que Barack Obama es tan frío y tranquilo en todos sus discursos. #CoolAmericanAccent.</w:t>
      </w:r>
    </w:p>
    <w:p>
      <w:r>
        <w:t xml:space="preserve">Tus derechos aquí están limitados porque eres una minoría. ¿Qué mierda es esa? #Presidente</w:t>
      </w:r>
    </w:p>
    <w:p>
      <w:r>
        <w:t xml:space="preserve">@haileybabyxO Lol creo que Obama es el diablo. Por eso pusieron a una persona horrible a competir con él.</w:t>
      </w:r>
    </w:p>
    <w:p>
      <w:r>
        <w:t xml:space="preserve">La conspiración en la que la sesión AMA de Obama era en realidad sólo respuestas de crowdsourcing de Watson basadas en el contenido existente de Reddit. #CalledIt</w:t>
      </w:r>
    </w:p>
    <w:p>
      <w:r>
        <w:t xml:space="preserve">Nicki Minaj es una perra tonta pero vota por Romney #GTFOH</w:t>
      </w:r>
    </w:p>
    <w:p>
      <w:r>
        <w:t xml:space="preserve">¿Podemos estar todos de acuerdo en que debe haber una moratoria completa de los bronceados en spray en los políticos? #tacky #MITTROMNEY #Elección2012 #Boehner</w:t>
      </w:r>
    </w:p>
    <w:p>
      <w:r>
        <w:t xml:space="preserve">El presidente Obama ha fracasado, ha fallado a los estudiantes universitarios, a las minorías y a las pequeñas empresas. #RomneyRyan2012</w:t>
      </w:r>
    </w:p>
    <w:p>
      <w:r>
        <w:t xml:space="preserve">@dccc Asqueado y asustado. Aterrorizado de que #ObamaBiden2012 no se produzca y ganen estos fanáticos racistas y mentirosos</w:t>
      </w:r>
    </w:p>
    <w:p>
      <w:r>
        <w:t xml:space="preserve">Mitt Romney puede llevar su culo de vuelta a Massachusetts con esa mierda ! #OnMyMommaDoe</w:t>
      </w:r>
    </w:p>
    <w:p>
      <w:r>
        <w:t xml:space="preserve">@BarackObama Romney quiere devolvernos al Bush de principios de siglo Segunda parte</w:t>
      </w:r>
    </w:p>
    <w:p>
      <w:r>
        <w:t xml:space="preserve">¡Caramba! Todos los oradores del DNC están recitando el mismo puñado de ataques contra Romney, como la escasa creación de empleo con una tasa de paro del 4,6%.</w:t>
      </w:r>
    </w:p>
    <w:p>
      <w:r>
        <w:t xml:space="preserve">Que se joda Mitt Romney y que se joda Barack Obama... Dios me tiene !!!!!</w:t>
      </w:r>
    </w:p>
    <w:p>
      <w:r>
        <w:t xml:space="preserve">Poner los fáseres en solución simple. Ya quisieras, nerd. #Obama</w:t>
      </w:r>
    </w:p>
    <w:p>
      <w:r>
        <w:t xml:space="preserve">El momento Jimmy Carter de Obama Ataque de musulmanes a la embajada de EEUU y el presidente de EEUU responde con debilidad y estupidez</w:t>
      </w:r>
    </w:p>
    <w:p>
      <w:r>
        <w:t xml:space="preserve">Ah #Fans de Romney/Ryan / QT @AncientProverbs No hay nadie tan sordo como los que no quieren oír. -Proverbio inglés</w:t>
      </w:r>
    </w:p>
    <w:p>
      <w:r>
        <w:t xml:space="preserve">Espera que @MaciBookoutMTV vote por mitt Romney. #republicanos @justinryanday</w:t>
      </w:r>
    </w:p>
    <w:p>
      <w:r>
        <w:t xml:space="preserve">En serio, eres la persona más bipolar que he conocido. #4MoreYears</w:t>
      </w:r>
    </w:p>
    <w:p>
      <w:r>
        <w:t xml:space="preserve">#MichelleObama sería mejor #Presidente que su marido</w:t>
      </w:r>
    </w:p>
    <w:p>
      <w:r>
        <w:t xml:space="preserve">Esto lo dice todo con respecto al #GOP http//t.co/prn2dBz6 vía @BelleofLiberty Recuerden niños, sólo digan no al conocimiento. #p2</w:t>
      </w:r>
    </w:p>
    <w:p>
      <w:r>
        <w:t xml:space="preserve">Comportamiento digerible en la conferencia de los #republicanos en Tampa</w:t>
      </w:r>
    </w:p>
    <w:p>
      <w:r>
        <w:t xml:space="preserve">#AreYouBetterOff estaré cuando @MittRomney y @PaulRyanVP se muden a la Casa Blanca. #GOP2012</w:t>
      </w:r>
    </w:p>
    <w:p>
      <w:r>
        <w:t xml:space="preserve">El #wbzdebate es trending topic en los Estados Unidos esta noche. No sólo en Boston. #election2012 // Porque Brown es un tren descarrilado en progreso</w:t>
      </w:r>
    </w:p>
    <w:p>
      <w:r>
        <w:t xml:space="preserve">NO ¡Soy Mitt Romney y voy a hacer esto por América! NO ¡Soy Barack Obama y voy a hacer esto por América! ¡Cállate la boca!</w:t>
      </w:r>
    </w:p>
    <w:p>
      <w:r>
        <w:t xml:space="preserve">@lisaholmes gracias Lisa y felicidades al recién elegido concejal de Morinville Sheldon Fingler #morinville #councillor #election</w:t>
      </w:r>
    </w:p>
    <w:p>
      <w:r>
        <w:t xml:space="preserve">Y si pierdo seguidores por eso, ¡oh, bueno! Hasta luego entonces. #RomneyRyan2012</w:t>
      </w:r>
    </w:p>
    <w:p>
      <w:r>
        <w:t xml:space="preserve">Y realmente trató de enfrentarse a Obama por lo que perdemos puestos de trabajo, como si Obama no hacer su investigación sobre ese negro ya loll</w:t>
      </w:r>
    </w:p>
    <w:p>
      <w:r>
        <w:t xml:space="preserve">RIP plastic bitch u won't be missed sinceramente, Directioners, Beliebers, Chuck Norris, Obama, Aliens, y cualquier otra forma de vida conocida por el hombre.</w:t>
      </w:r>
    </w:p>
    <w:p>
      <w:r>
        <w:t xml:space="preserve">Excelente panel sobre bipartidismo con @lannydavis y @michaelsteele de Purple Nation. Que todos seamos púrpura. #compromiso #elección2012</w:t>
      </w:r>
    </w:p>
    <w:p>
      <w:r>
        <w:t xml:space="preserve">Si tuviera un centavo por cada tejido en TC Williams, te pediría que me llamaras Romney.</w:t>
      </w:r>
    </w:p>
    <w:p>
      <w:r>
        <w:t xml:space="preserve">@chucktodd @dailyrundown Nada más que vueltas de @BayBuchanan esta mañana. Parece que no se da cuenta de los problemas de la campaña de #Romney</w:t>
      </w:r>
    </w:p>
    <w:p>
      <w:r>
        <w:t xml:space="preserve">Despertar para el #gop #RNC2012 esto es demasiado temprano!</w:t>
      </w:r>
    </w:p>
    <w:p>
      <w:r>
        <w:t xml:space="preserve">Si no llueve, impuesto para la gasolina. Parcialmente nublado, impuesto para la gasolina. Obama tuiteó, impuesto para la gasolina. Mexicano ganar la lotería, el impuesto para el gas. Cualquier razón SMh</w:t>
      </w:r>
    </w:p>
    <w:p>
      <w:r>
        <w:t xml:space="preserve">Dándose cuenta de que la política y las amistades de Facebook no se mezclan en esta temporada electoral. #election2012 #notupforthebullying</w:t>
      </w:r>
    </w:p>
    <w:p>
      <w:r>
        <w:t xml:space="preserve">Los #republicanos y los #demócratas están todos juntos para joder el mundo</w:t>
      </w:r>
    </w:p>
    <w:p>
      <w:r>
        <w:t xml:space="preserve">mitt romney es una lombriz hinchada, muerta, blanca y flácida.</w:t>
      </w:r>
    </w:p>
    <w:p>
      <w:r>
        <w:t xml:space="preserve">@homerosimpsone MITT ROMNEY ATÓ A SU PERRO AL TECHO DE SU COCHE PARA UNA VACACIÓN FAMILIAR Y SE LLEVÓ ASÍ TODO EL DÍA</w:t>
      </w:r>
    </w:p>
    <w:p>
      <w:r>
        <w:t xml:space="preserve">Si esto es solo un bache en el camino que hace 911 Obama, un obstáculo del tamaño de una pista de chicas. #wtf #obama #stupid #comeon</w:t>
      </w:r>
    </w:p>
    <w:p>
      <w:r>
        <w:t xml:space="preserve">Esperando en la cola con mi camiseta de la cumbre de la hamburguesa de @jimmyfallon en el mitin de Mitt Romney )</w:t>
      </w:r>
    </w:p>
    <w:p>
      <w:r>
        <w:t xml:space="preserve">@anthonymolina42 tu desvarío político es increíble #republicanos</w:t>
      </w:r>
    </w:p>
    <w:p>
      <w:r>
        <w:t xml:space="preserve">#elección2012 Votar este año Gop/Dem es como elegir una mordida de una cobra, o una serpiente de cascabel.</w:t>
      </w:r>
    </w:p>
    <w:p>
      <w:r>
        <w:t xml:space="preserve">La prohibición total propuesta por los #demócratas es desconcertante... La prohibición total propuesta por algunos #republicanos es simplemente una tontería.</w:t>
      </w:r>
    </w:p>
    <w:p>
      <w:r>
        <w:t xml:space="preserve">¿Qué mierda crees que huele peor, la de #Romney o la de #Obama?</w:t>
      </w:r>
    </w:p>
    <w:p>
      <w:r>
        <w:t xml:space="preserve">He comprado dos pins, uno para mí y otro para mi hermano. No puedo esperar! ) #RomneyRyan2012 #gop2012 http//t.co/6ogfg9S5</w:t>
      </w:r>
    </w:p>
    <w:p>
      <w:r>
        <w:t xml:space="preserve">No os preocupéis que ya nos pondremos a rodar toomers cuando Obama sea reelegido!!! #4MásAños</w:t>
      </w:r>
    </w:p>
    <w:p>
      <w:r>
        <w:t xml:space="preserve">@PoliticsNation El #TeaParty tiene la mano metida en el agujero de la marioneta del #GOP. Los republicanos tienen un tigre por la cola. ¿Cómo funciona eso para ti?</w:t>
      </w:r>
    </w:p>
    <w:p>
      <w:r>
        <w:t xml:space="preserve">¿Una "guerra contra el carbón"? ¿En serio, #Romney? Los mineros fueron forzados por la gerencia a asistir a la filmación de tu #desesperada pieza de #propaganda! #fraude #GOP</w:t>
      </w:r>
    </w:p>
    <w:p>
      <w:r>
        <w:t xml:space="preserve">@Gkelly20 mi madre va a ver a Obama el sábado. ¿No estás celoso?</w:t>
      </w:r>
    </w:p>
    <w:p>
      <w:r>
        <w:t xml:space="preserve">Barack Obama se desentendió de Nicki Minaj por su comentario sobre Mitt Romney.</w:t>
      </w:r>
    </w:p>
    <w:p>
      <w:r>
        <w:t xml:space="preserve">Todavía tengo escalofríos por el discurso de Bill Clinton de anoche #DNC #president #Obama2012</w:t>
      </w:r>
    </w:p>
    <w:p>
      <w:r>
        <w:t xml:space="preserve">Que se joda Mitt Romney y que se joda Barack Obama... Dios me tiene !!!!!</w:t>
      </w:r>
    </w:p>
    <w:p>
      <w:r>
        <w:t xml:space="preserve">Tengo tanto que decirle a Barack Obama y por fin voy a tener la oportunidad de decírselo.</w:t>
      </w:r>
    </w:p>
    <w:p>
      <w:r>
        <w:t xml:space="preserve">Impresionante que Romney no mencionara ni una sola vez ni honrara a nuestras tropas durante el discurso del #RNC y que, sin embargo, abogara por las guerras con Irán y Rusia. Vergonzoso. #GOP</w:t>
      </w:r>
    </w:p>
    <w:p>
      <w:r>
        <w:t xml:space="preserve">Puede el RNC conseguir un líder Romney y McCain ¡Por qué no entregar las elecciones a los demócratas! #necesitounlíder #republicanos</w:t>
      </w:r>
    </w:p>
    <w:p>
      <w:r>
        <w:t xml:space="preserve">@CNN han hecho falta 4 años para que la economía caiga más de lo que ya estaba y van a hacer falta 20 años más para que nos recuperemos después de Obama</w:t>
      </w:r>
    </w:p>
    <w:p>
      <w:r>
        <w:t xml:space="preserve">@IJasonAlexander La Cámara de Representantes aprobó hoy la Ley de la Regla de Buffet, abre tu libreta de cheques antes de golpear a Romney, quien ha hecho más por la gente de lo que tú nunca harás.</w:t>
      </w:r>
    </w:p>
    <w:p>
      <w:r>
        <w:t xml:space="preserve">Viendo el discurso del DNC de @MichelleObama en un McDonald's de Ibiza (wifi gratis). Absolutamente me conmovió hasta las lágrimas. #4másaños #mi #primera #dama</w:t>
      </w:r>
    </w:p>
    <w:p>
      <w:r>
        <w:t xml:space="preserve">Cathy Mc Morris Rodgers suena como un maldito robot. #GOP2012 #Republicanos #LosRepublicanosEstánDestruyendoEstePaís</w:t>
      </w:r>
    </w:p>
    <w:p>
      <w:r>
        <w:t xml:space="preserve">por qué mitt romney parece que está haciendo una imitación de will ferrell imitando a george bush</w:t>
      </w:r>
    </w:p>
    <w:p>
      <w:r>
        <w:t xml:space="preserve">Los #Republicanos son una broma. ¡Clint Eastwood es su mascota! ¡América está en problemas si estos idiotas ganan! #RNC</w:t>
      </w:r>
    </w:p>
    <w:p>
      <w:r>
        <w:t xml:space="preserve">Obama- Un gran error de culo América.</w:t>
      </w:r>
    </w:p>
    <w:p>
      <w:r>
        <w:t xml:space="preserve">¿Así que no quieres votar a Romney porque es rico? Quiero un hombre en la Casa Blanca que sepa administrar el dinero #Elección2012</w:t>
      </w:r>
    </w:p>
    <w:p>
      <w:r>
        <w:t xml:space="preserve">@michellemalkin @RTcom Bueno, es mejor que Obama esté en Las Vegas en lugar de volver a DC jugando al Comandante en Jefe.</w:t>
      </w:r>
    </w:p>
    <w:p>
      <w:r>
        <w:t xml:space="preserve">las mentiras son más entretenidas por lo que es más probable que se difundan exponencialmente y la verdad linealmente lo escuché de #obama después de su mitin #KKK</w:t>
      </w:r>
    </w:p>
    <w:p>
      <w:r>
        <w:t xml:space="preserve">es por lo que estamos todos aquí. Los #republicanos son egoístas de mierda. nadie dice que regalen todo lo que tienen pero ¿no pueden levantar mientras suben?</w:t>
      </w:r>
    </w:p>
    <w:p>
      <w:r>
        <w:t xml:space="preserve">Ojalá pudiéramos cambiar a nuestros cabrones de mierda por obama!!! #Obama !!! El gobierno es una broma en Gran Bretaña!!!</w:t>
      </w:r>
    </w:p>
    <w:p>
      <w:r>
        <w:t xml:space="preserve">Fui el receptor sorpresa de #ObamaCare esta semana cuando me enteré que la póliza cubre 1 Papanicolaou por año. Enviaré el copago para reelegir a #Obama!</w:t>
      </w:r>
    </w:p>
    <w:p>
      <w:r>
        <w:t xml:space="preserve">@BarackObama Undercover Muslim #obama #potus #barackobama #obummer #muslim #muslimbrotherhood #antichrist #president http//t.co/J8JjbDzB</w:t>
      </w:r>
    </w:p>
    <w:p>
      <w:r>
        <w:t xml:space="preserve">Definitivamente el 2016 me hace preocupar por lo que ha/puede pasar pero aún es difícil creer que todo eso sea cierto. #incertidumbre #elección</w:t>
      </w:r>
    </w:p>
    <w:p>
      <w:r>
        <w:t xml:space="preserve">@BarackObama ¡Dios lo bendiga, Sr. Obama! Paz para el mundo! Amén!</w:t>
      </w:r>
    </w:p>
    <w:p>
      <w:r>
        <w:t xml:space="preserve">El #GOP tiene a la persona equivocada para presidente...</w:t>
      </w:r>
    </w:p>
    <w:p>
      <w:r>
        <w:t xml:space="preserve">Todos los estudiantes universitarios deberían votar por #obama ! #loud</w:t>
      </w:r>
    </w:p>
    <w:p>
      <w:r>
        <w:t xml:space="preserve">@coldilox Re Obama. Le quiero le quiero le quiero le quiero. Eso es todo.</w:t>
      </w:r>
    </w:p>
    <w:p>
      <w:r>
        <w:t xml:space="preserve">Viendo el discurso del DNC de @MichelleObama en un McDonald's de Ibiza (wifi gratis). Absolutamente me conmovió hasta las lágrimas. #4másaños #mi #primera #dama</w:t>
      </w:r>
    </w:p>
    <w:p>
      <w:r>
        <w:t xml:space="preserve">@GeorgeMonbiot #Romney ¿qué? ¿Mito del hombre hecho a sí mismo? - ¿como Gandhi?</w:t>
      </w:r>
    </w:p>
    <w:p>
      <w:r>
        <w:t xml:space="preserve">Te presentas a vicepresidente y acabas de decir que escuchas a acdc y led zepplin. #YallBetterVote #RomneyRyan2012</w:t>
      </w:r>
    </w:p>
    <w:p>
      <w:r>
        <w:t xml:space="preserve">Parece que fue ayer cuando estuve aquí en Concord, NH con @JoeBiden para firmar la documentación oficial de la candidatura en octubre de 2011 #VPinNH #4moreyears</w:t>
      </w:r>
    </w:p>
    <w:p>
      <w:r>
        <w:t xml:space="preserve">Algunos Ppl En Mi TL Preocupado Por La Mierda Más Estúpida Cuando Yall Debería Estar Preocupado Por Votin Para Obama Así Que No Gon Estar Recogiendo Algodón Y Mierda</w:t>
      </w:r>
    </w:p>
    <w:p>
      <w:r>
        <w:t xml:space="preserve">Espero que Obama se haya enterado de esta perra Meghan.</w:t>
      </w:r>
    </w:p>
    <w:p>
      <w:r>
        <w:t xml:space="preserve">@GaryContessa porque Barack y sus matones prefieren centrarse en la energía solar o en mantener a millones de personas en el bienestar. #triste</w:t>
      </w:r>
    </w:p>
    <w:p>
      <w:r>
        <w:t xml:space="preserve">#ObamaSweatshirtSlogans Mitt Romney No veo por qué odias desde fuera de la casa blanca, ni siquiera puedes entrar</w:t>
      </w:r>
    </w:p>
    <w:p>
      <w:r>
        <w:t xml:space="preserve">@rupertmurdoch todavía no me has explicado por qué estás tan deprimido con #Obama - ¿eres simplemente racista?</w:t>
      </w:r>
    </w:p>
    <w:p>
      <w:r>
        <w:t xml:space="preserve">¿Están registrados para votar? Regístrese y vote a Obama #Elección2012</w:t>
      </w:r>
    </w:p>
    <w:p>
      <w:r>
        <w:t xml:space="preserve">Creo que es hora de usar twitter para ayudar a conseguir mi Prez #4moreyears!!!</w:t>
      </w:r>
    </w:p>
    <w:p>
      <w:r>
        <w:t xml:space="preserve">@baho010 @GovGaryJohnson Están temblando en sus botas. El cambio viene en el nombre de Gary Johnson! #libertario #gop #elección 2012</w:t>
      </w:r>
    </w:p>
    <w:p>
      <w:r>
        <w:t xml:space="preserve">@AzureGhost Sólo te molesta que Eastwood haya dejado en ridículo, y con razón, a Obama. Es un traje vacío en una silla vacía. Es lo que es</w:t>
      </w:r>
    </w:p>
    <w:p>
      <w:r>
        <w:t xml:space="preserve">Me pregunto si las familias de los agentes de la DEA caídos se ríen de los esfuerzos de Obama por llegar a los drogadictos. "Oye, la droga es divertida, ¡alégrate!</w:t>
      </w:r>
    </w:p>
    <w:p>
      <w:r>
        <w:t xml:space="preserve">Más de 20 países odian a los Estados Unidos. Estoy confundido, ¿eso incluye a los republicanos de este país que odian a Obama?</w:t>
      </w:r>
    </w:p>
    <w:p>
      <w:r>
        <w:t xml:space="preserve">Estoy muy emocionado de escuchar el discurso de @PaulRyanVP mañana. La economía es el tema principal de estas elecciones y él es el mejor hombre para hablar de ello. #GOP</w:t>
      </w:r>
    </w:p>
    <w:p>
      <w:r>
        <w:t xml:space="preserve">Me encanta @BarackObama #democrat4ever #Obama #love</w:t>
      </w:r>
    </w:p>
    <w:p>
      <w:r>
        <w:t xml:space="preserve">@chrisrockoz @CapehartJ #RNC #GOP2012. Espero que los muebles hayan ganado!</w:t>
      </w:r>
    </w:p>
    <w:p>
      <w:r>
        <w:t xml:space="preserve">#Republicanos, ¡hay que trabajar hoy! Los sindicatos nos trajeron este día de fiesta, entre otras muchas cosas maravillosas como los fines de semana.</w:t>
      </w:r>
    </w:p>
    <w:p>
      <w:r>
        <w:t xml:space="preserve">@PressSec Los atentados de Libia estaban dirigidos a los Estados Unidos, idiota. ¿Qué? ¿Crees que todos somos estúpidos seguidores de Obama? Apestas</w:t>
      </w:r>
    </w:p>
    <w:p>
      <w:r>
        <w:t xml:space="preserve">Estoy sintiendo el hecho de que Bill Clinton es cofirmante de Obama! En realidad prefiero tener a Clinton en el cargo antes que a Barack</w:t>
      </w:r>
    </w:p>
    <w:p>
      <w:r>
        <w:t xml:space="preserve">El momento Jimmy Carter de Obama Ataque de musulmanes a la embajada de EEUU y el presidente de EEUU responde con debilidad y estupidez</w:t>
      </w:r>
    </w:p>
    <w:p>
      <w:r>
        <w:t xml:space="preserve">La perra estúpida ! RT @LesbiHonestNow Mitt Romney básicamente dijo que todos los negros son perezosos y no tienen ética de trabajo.. El viejo culo de galleta</w:t>
      </w:r>
    </w:p>
    <w:p>
      <w:r>
        <w:t xml:space="preserve">#57 días para las elecciones #TeamObama #4MoreYears #Obama2012</w:t>
      </w:r>
    </w:p>
    <w:p>
      <w:r>
        <w:t xml:space="preserve">El viaje de los congresistas del Partido Republicano a Israel se traduce en natación nocturna y baños en la piscina... mi historia favorita de hoy vía @politico</w:t>
      </w:r>
    </w:p>
    <w:p>
      <w:r>
        <w:t xml:space="preserve">Si Romneys elegido y no hace una maldita cosa, la gente no puede atacarlo como pueden obama porque Mitt no dijo que iba a hacer nada</w:t>
      </w:r>
    </w:p>
    <w:p>
      <w:r>
        <w:t xml:space="preserve">He comprado dos pins, uno para mí y otro para mi hermano. No puedo esperar! ) #RomneyRyan2012 #gop2012 http//t.co/6ogfg9S5</w:t>
      </w:r>
    </w:p>
    <w:p>
      <w:r>
        <w:t xml:space="preserve">Estimadas campañas de Obama y Romney: para responder a su pregunta, sí, estoy mejor que hace 4 años, así que... #4másaños</w:t>
      </w:r>
    </w:p>
    <w:p>
      <w:r>
        <w:t xml:space="preserve">Condi Rice, Susana Martínez y Paul Ryan con los jonrones consecutivos. Qué noche. #GOP</w:t>
      </w:r>
    </w:p>
    <w:p>
      <w:r>
        <w:t xml:space="preserve">Dirijo el mundo como el marido de Michelle #obama #presidente #vida</w:t>
      </w:r>
    </w:p>
    <w:p>
      <w:r>
        <w:t xml:space="preserve">@amadams4 Es ese tipo de discurso directo el que necesitamos en Washington. #RomneyRyan2012</w:t>
      </w:r>
    </w:p>
    <w:p>
      <w:r>
        <w:t xml:space="preserve">Gran discurso de nuestro presidente #4másaños</w:t>
      </w:r>
    </w:p>
    <w:p>
      <w:r>
        <w:t xml:space="preserve">Debes odiar mucho al negro si a estas alturas defiendes la idiotez de Romney. #tcot #p2</w:t>
      </w:r>
    </w:p>
    <w:p>
      <w:r>
        <w:t xml:space="preserve">@obama parece que eres muy bueno mintiendo o complaciendo cualquier escenario o multitud a la que te dirijas que gran #presidente</w:t>
      </w:r>
    </w:p>
    <w:p>
      <w:r>
        <w:t xml:space="preserve">La presidencia lo declara fuera de lugar, Sr. Eastwood. #rnc #gop2012 #rnc2012</w:t>
      </w:r>
    </w:p>
    <w:p>
      <w:r>
        <w:t xml:space="preserve">El #GOP presenta a #ClintEastwood. Espero que los #Demócratas presenten a Gilbert Gottfried o Carrot Top</w:t>
      </w:r>
    </w:p>
    <w:p>
      <w:r>
        <w:t xml:space="preserve">Conduciendo con una cama en el techo de mi coche ya que estaba cagando por todas partes. #Romney</w:t>
      </w:r>
    </w:p>
    <w:p>
      <w:r>
        <w:t xml:space="preserve">Mitt Romney se movió tan a la derecha que eligió un compañero de fórmula que solidificó la legislación contra las mujeres y sigue mintiendo a los estadounidenses</w:t>
      </w:r>
    </w:p>
    <w:p>
      <w:r>
        <w:t xml:space="preserve">Mitt no puede sostener a un bebé sin hacerlo llorar... ¡¿Creéis que lo hará si le dejáis ser presidente? #ObamaBiden2012</w:t>
      </w:r>
    </w:p>
    <w:p>
      <w:r>
        <w:t xml:space="preserve">Estimadas campañas de Obama y Romney: para responder a su pregunta, sí, estoy mejor que hace 4 años, así que... #4másaños</w:t>
      </w:r>
    </w:p>
    <w:p>
      <w:r>
        <w:t xml:space="preserve">#DNC #GOP #16TrillionFail Texas. La parte de méxico que no QUISO quedarse con alianzas de dictadura teocrática católica española musulmana</w:t>
      </w:r>
    </w:p>
    <w:p>
      <w:r>
        <w:t xml:space="preserve">La última vez que vi a un antiguo icono del cine hablando con una silla vacía Bruce Willis estaba teniendo el peor aniversario de la historia #GOP2012 #SextoSentido</w:t>
      </w:r>
    </w:p>
    <w:p>
      <w:r>
        <w:t xml:space="preserve">Cualquiera que esté de acuerdo con Romney debería saber que sus declaraciones son objetivamente incorrectas.</w:t>
      </w:r>
    </w:p>
    <w:p>
      <w:r>
        <w:t xml:space="preserve">Entonces, Sr. Barack Obama... ¿cómo está la economía de los EE.UU.?</w:t>
      </w:r>
    </w:p>
    <w:p>
      <w:r>
        <w:t xml:space="preserve">Para qué votar si mi voto cuenta tanto como el de un estudiante de secundaria mal informado que vota porque Obama le da un cheque el día 15.</w:t>
      </w:r>
    </w:p>
    <w:p>
      <w:r>
        <w:t xml:space="preserve">En los últimos 20 minutos Barack ha tuiteado más de 5 veces.18-24 años. Bien jugado.</w:t>
      </w:r>
    </w:p>
    <w:p>
      <w:r>
        <w:t xml:space="preserve">No duermas sobre Barry O.... No te duermas nunca con Barry O. @BarackObama #election2012</w:t>
      </w:r>
    </w:p>
    <w:p>
      <w:r>
        <w:t xml:space="preserve">Romney dedicado al principio de que las mujeres y los gays necesitan regulación, pero Wall Street no. #GOP2012 #Forward2012 #genio</w:t>
      </w:r>
    </w:p>
    <w:p>
      <w:r>
        <w:t xml:space="preserve">No me gusta ninguno de los dos candidatos así que vota por mí. #Stephanie2012 #elección #política</w:t>
      </w:r>
    </w:p>
    <w:p>
      <w:r>
        <w:t xml:space="preserve">El impacto de los discursos de esta semana es más que increíble. #aritmética #Obama</w:t>
      </w:r>
    </w:p>
    <w:p>
      <w:r>
        <w:t xml:space="preserve">el hecho de que #RomneyRyan2012 y #GOP2012 sean tendencia ahora mismo me hace muy feliz.</w:t>
      </w:r>
    </w:p>
    <w:p>
      <w:r>
        <w:t xml:space="preserve">Barack Obama es como el drogadicto genial que fuma cigarrillos en el baño.</w:t>
      </w:r>
    </w:p>
    <w:p>
      <w:r>
        <w:t xml:space="preserve">¿Qué pasó con la campaña? No me importa lo malo que sea el otro quiero saber qué vas a hacer con tus 4 años #Elección2012</w:t>
      </w:r>
    </w:p>
    <w:p>
      <w:r>
        <w:t xml:space="preserve">las mentiras son más entretenidas por lo que es más probable que se difundan exponencialmente y la verdad linealmente lo escuché de #obama después de su mitin #KKK</w:t>
      </w:r>
    </w:p>
    <w:p>
      <w:r>
        <w:t xml:space="preserve">Creo que Romney nos va a llevar a la clase media descaradamente a las cunetas, pero siento que Obama está tramando algo secreto.</w:t>
      </w:r>
    </w:p>
    <w:p>
      <w:r>
        <w:t xml:space="preserve">@CNN han hecho falta 4 años para que la economía caiga más de lo que ya estaba y van a hacer falta 20 años más para que nos recuperemos después de Obama</w:t>
      </w:r>
    </w:p>
    <w:p>
      <w:r>
        <w:t xml:space="preserve">Si no llueve, impuesto para la gasolina. Parcialmente nublado, impuesto para la gasolina. Obama tuiteó, impuesto para la gasolina. Mexicano ganar la lotería, el impuesto para el gas. Cualquier razón SMh</w:t>
      </w:r>
    </w:p>
    <w:p>
      <w:r>
        <w:t xml:space="preserve">@mommystory Vaya, no debes ser una persona muy inteligente. Quizás tendrías más en tu cuenta bancaria si tuviéramos un mejor presidente. #RomneyRyan2012</w:t>
      </w:r>
    </w:p>
    <w:p>
      <w:r>
        <w:t xml:space="preserve">#GOP2012 Espera no necesitan los huracanes un montón de aire caliente para seguir adelante, ahhhh es por eso que cancelaron el día 1 !</w:t>
      </w:r>
    </w:p>
    <w:p>
      <w:r>
        <w:t xml:space="preserve">algunas reflexiones lanzadas en esta clase de Elecciones y Partidos me asustan #Elecciones2012</w:t>
      </w:r>
    </w:p>
    <w:p>
      <w:r>
        <w:t xml:space="preserve">El #GOP tiene a la persona equivocada para presidente...</w:t>
      </w:r>
    </w:p>
    <w:p>
      <w:r>
        <w:t xml:space="preserve">@JohnCannady Muy gracioso, están matando a Mitt Romney.LMAO!!!!</w:t>
      </w:r>
    </w:p>
    <w:p>
      <w:r>
        <w:t xml:space="preserve">Ann Romney lo ha clavado!! Una mamá americana hablando desde el corazón! #Amor #GODBlessAmerica #2012GOP</w:t>
      </w:r>
    </w:p>
    <w:p>
      <w:r>
        <w:t xml:space="preserve">Me encanta el espectáculo @Lawrence Tratar el #debate presidencial de mañana como la Super Bowl ... Vamos #Barack!!!!!!!!!!!</w:t>
      </w:r>
    </w:p>
    <w:p>
      <w:r>
        <w:t xml:space="preserve">@HiBrittanyAnn y el dinero no se preocupan por ello. Voy a llamar a Obama por la mañana para decirle que vamos a salvar vidas y hacer campaña allí.</w:t>
      </w:r>
    </w:p>
    <w:p>
      <w:r>
        <w:t xml:space="preserve">@greggutfeld Al final de la pieza tuvo que sacar a relucir el perro de Romney en el techo del coche. Se olvidó de que Obama se comiera el perro. No pasa nada.</w:t>
      </w:r>
    </w:p>
    <w:p>
      <w:r>
        <w:t xml:space="preserve">#FoxNews acaba de informar que aún más dólares de los contribuyentes se están desperdiciando en Washington. ¿De verdad? ¿Esto es noticia? ¿Para quién? #teaparty #gop</w:t>
      </w:r>
    </w:p>
    <w:p>
      <w:r>
        <w:t xml:space="preserve">Las importaciones de petróleo están en su punto más bajo. La producción de gas natural está en su punto más alto. #4másAños!</w:t>
      </w:r>
    </w:p>
    <w:p>
      <w:r>
        <w:t xml:space="preserve">@HuffPostRelig No hay indicios de que estas elecciones vayan a ser diferentes a las pasadas...&amp; eso no es bueno. #elección2012</w:t>
      </w:r>
    </w:p>
    <w:p>
      <w:r>
        <w:t xml:space="preserve">@ErinBurnett @mittromney #beckyquick #warrenbuffet ¿dieron Warren Buffet o Barack Obama el 30% a la caridad? Si no es así, ELLOS deberían pagar más impuestos.</w:t>
      </w:r>
    </w:p>
    <w:p>
      <w:r>
        <w:t xml:space="preserve">A Karl #Rove no le importa si Romney pierde. De cualquier manera, está haciendo una matanza con su nuevo #Superpac. #Citizensunited</w:t>
      </w:r>
    </w:p>
    <w:p>
      <w:r>
        <w:t xml:space="preserve">@BarackObama for president ! #4másaños</w:t>
      </w:r>
    </w:p>
    <w:p>
      <w:r>
        <w:t xml:space="preserve">#ELECCIÓN #STIMULUSNEW ¡¡¡Empieza el bombeo!!! http//t.co/2JG5wYyx - Vamos al límite. Cuánto bajaremos antes de NOV, nadie lo sabe.</w:t>
      </w:r>
    </w:p>
    <w:p>
      <w:r>
        <w:t xml:space="preserve">En Jamaica, no se llama a Obama una silla. Sólo hablar de gettin jiggy con él.</w:t>
      </w:r>
    </w:p>
    <w:p>
      <w:r>
        <w:t xml:space="preserve">#Romney quiere desmantelar la cultura porque es la forma más rápida de controlar a la gente Historia básica</w:t>
      </w:r>
    </w:p>
    <w:p>
      <w:r>
        <w:t xml:space="preserve">@dccc Asqueado y asustado. Aterrorizado de que #ObamaBiden2012 no se produzca y ganen estos fanáticos racistas y mentirosos</w:t>
      </w:r>
    </w:p>
    <w:p>
      <w:r>
        <w:t xml:space="preserve">@RonTheAnchorman ¿Qué diferencia hay? Estamos jodidos salga como salga. #Elecciones2012</w:t>
      </w:r>
    </w:p>
    <w:p>
      <w:r>
        <w:t xml:space="preserve">Sí. He decidido votar este año. #obama</w:t>
      </w:r>
    </w:p>
    <w:p>
      <w:r>
        <w:t xml:space="preserve">Pasé por delante de una chica sentada en una mesa para votar por Romney. casi me enfadé pero luego me di cuenta de que alguien tiene que votar por él lol</w:t>
      </w:r>
    </w:p>
    <w:p>
      <w:r>
        <w:t xml:space="preserve">Y si pierdo seguidores por eso, ¡oh, bueno! Hasta luego entonces. #RomneyRyan2012</w:t>
      </w:r>
    </w:p>
    <w:p>
      <w:r>
        <w:t xml:space="preserve">Ya estoy harto de ver a los #republicanos en la tele.</w:t>
      </w:r>
    </w:p>
    <w:p>
      <w:r>
        <w:t xml:space="preserve">Estoy muy emocionado por escuchar el discurso de @PaulRyanVP mañana. La economía es el tema principal de estas elecciones y él es el mejor hombre para hablar de ello. #GOP</w:t>
      </w:r>
    </w:p>
    <w:p>
      <w:r>
        <w:t xml:space="preserve">¿Soy el único que piensa que Stuart Stevens está secretamente del lado de Obama? Algunas de sus decisiones para la campaña de Romney han sido desconcertantes.</w:t>
      </w:r>
    </w:p>
    <w:p>
      <w:r>
        <w:t xml:space="preserve">No te olvides de votar en las #elecciones #primarias #de #AZ hoy por las #mujeres #demócratas #prochoice! Tu voz importa y tu voto cuenta!</w:t>
      </w:r>
    </w:p>
    <w:p>
      <w:r>
        <w:t xml:space="preserve">Anoche estuve de fiesta con #obama! Na na na na boo boo @heartofakilla</w:t>
      </w:r>
    </w:p>
    <w:p>
      <w:r>
        <w:t xml:space="preserve">#Republicanos, ¡hay que trabajar hoy! Los sindicatos nos trajeron este día de fiesta, entre otras muchas cosas maravillosas como los fines de semana.</w:t>
      </w:r>
    </w:p>
    <w:p>
      <w:r>
        <w:t xml:space="preserve">Me encanta @BarackObama #democrat4ever #Obama #love</w:t>
      </w:r>
    </w:p>
    <w:p>
      <w:r>
        <w:t xml:space="preserve">Nota una persona me ha dicho por qué están votando por obama hahahhahahahhhha</w:t>
      </w:r>
    </w:p>
    <w:p>
      <w:r>
        <w:t xml:space="preserve">#BelieveInAmerica, #PaulRyan, @MittEomney, @InGodITrust, #gop2012, #RickWarren - ¡declara un día de ayuno y oración por América! Joel 114</w:t>
      </w:r>
    </w:p>
    <w:p>
      <w:r>
        <w:t xml:space="preserve">No sé lo que podría poseer la gente a votar por Mitt Romney .. smh</w:t>
      </w:r>
    </w:p>
    <w:p>
      <w:r>
        <w:t xml:space="preserve">@Cosmopolitan #Elección Incluso como ciudadano canadiense puedo ver lo malo que sería Romney para su país. El destruiría los derechos humanos.</w:t>
      </w:r>
    </w:p>
    <w:p>
      <w:r>
        <w:t xml:space="preserve">No podría apoyar más a #Obama si lo intentara. Estoy 100% de acuerdo con sus ideas y su plan. Ese discurso fue increíble. Él. DEBE. Ganar. #Obama2012</w:t>
      </w:r>
    </w:p>
    <w:p>
      <w:r>
        <w:t xml:space="preserve">@kackijeane sería mucho peor bajo Romney y Ryan. De todas formas puedes agradecer a G.W. este desastre</w:t>
      </w:r>
    </w:p>
    <w:p>
      <w:r>
        <w:t xml:space="preserve">Ataques constitucionales 1ºLeyes antiblasfemia 2ºTratado de Comercio de Armas de la ONU--¿Qué sigue? @GovMikeHuckabee @MittRomney @PaulRyanVP #tcot #GOP</w:t>
      </w:r>
    </w:p>
    <w:p>
      <w:r>
        <w:t xml:space="preserve">Rezando por nuestro presidente Barack Hussein Obama hoy... todavía me dan escalofríos algunas de las cosas que se han dicho esta semana )</w:t>
      </w:r>
    </w:p>
    <w:p>
      <w:r>
        <w:t xml:space="preserve">#FraudeDeVotantes No estoy #Sorprendido. Estas #Elecciones estarán amañadas. Es una pena que las #Policias no puedan ser honestas. Todo es por el #Dinero.</w:t>
      </w:r>
    </w:p>
    <w:p>
      <w:r>
        <w:t xml:space="preserve">#istandupfor #Obama porque salvó la industria del automóvil (amante de los coches) y no está tratando de hacer la universidad un club de gente rica (estudiante)</w:t>
      </w:r>
    </w:p>
    <w:p>
      <w:r>
        <w:t xml:space="preserve">Me alegra el día ver un autobús de Romney en el campus. #4másaños #sarcasmo</w:t>
      </w:r>
    </w:p>
    <w:p>
      <w:r>
        <w:t xml:space="preserve">Mitt Romney puede llevar su culo de vuelta a Massachusetts con esa mierda ! #OnMyMommaDoe</w:t>
      </w:r>
    </w:p>
    <w:p>
      <w:r>
        <w:t xml:space="preserve">Un saludo a @sammieammons por traernos un cartel de Romney para la casa #RomneyRyan2012</w:t>
      </w:r>
    </w:p>
    <w:p>
      <w:r>
        <w:t xml:space="preserve">Si Romneys elegido y no hace una maldita cosa, la gente no puede atacarlo como pueden obama porque Mitt no dijo que iba a hacer nada</w:t>
      </w:r>
    </w:p>
    <w:p>
      <w:r>
        <w:t xml:space="preserve">@PressSec Los atentados de Libia estaban dirigidos a los Estados Unidos, idiota. ¿Qué? ¿Crees que todos somos estúpidos seguidores de Obama? Apestas</w:t>
      </w:r>
    </w:p>
    <w:p>
      <w:r>
        <w:t xml:space="preserve">Un recordatorio casual de que Mitt Romney agredió físicamente a un gay. Santorum estuvo a dos letras de llamar a Obama la palabra "n".</w:t>
      </w:r>
    </w:p>
    <w:p>
      <w:r>
        <w:t xml:space="preserve">La gente se preocupa por las cosas más pequeñas como por ejemplo si importa lo que Obama y Romney tuitearon el día 1, si va a cambiar la elección.</w:t>
      </w:r>
    </w:p>
    <w:p>
      <w:r>
        <w:t xml:space="preserve">Siempre pensé que había que mostrar algún tipo de identificación válida para votar. ¿Por qué es tan importante? Limita el fraude electoral, diría yo. #Elecciones.</w:t>
      </w:r>
    </w:p>
    <w:p>
      <w:r>
        <w:t xml:space="preserve">#Noticias GOP Gone Wild Christine O'Donnell indica que Barack Obama es un comunista ¿Viste el ex senador del GOP ca @BlackNewsJunkie</w:t>
      </w:r>
    </w:p>
    <w:p>
      <w:r>
        <w:t xml:space="preserve">No entiendo por qué la gente depende de una persona #Presidente para crear nuestros puestos de trabajo cuando debemos hacer una posición por nosotros mismos</w:t>
      </w:r>
    </w:p>
    <w:p>
      <w:r>
        <w:t xml:space="preserve">¿Así que no quieres votar a Romney porque es rico? Quiero un hombre en la Casa Blanca que sepa administrar el dinero #Elección2012</w:t>
      </w:r>
    </w:p>
    <w:p>
      <w:r>
        <w:t xml:space="preserve">#Obama #Biden #Campaña2012 #voto #convencióndemócrata Mi presidente es impresionante. #DNC2012</w:t>
      </w:r>
    </w:p>
    <w:p>
      <w:r>
        <w:t xml:space="preserve">@chrisrockoz @CapehartJ #RNC #GOP2012. Espero que los muebles hayan ganado!</w:t>
      </w:r>
    </w:p>
    <w:p>
      <w:r>
        <w:t xml:space="preserve">Fort Worth Christian LOVES Dubya @tylereager08 @kado2410 #GOP</w:t>
      </w:r>
    </w:p>
    <w:p>
      <w:r>
        <w:t xml:space="preserve">Lol .. Las fotos son graciosas pero no mienten si el presidente Obama libera a Boosie todos los d-boys y matones van a votar! #NoOffense to my people!</w:t>
      </w:r>
    </w:p>
    <w:p>
      <w:r>
        <w:t xml:space="preserve">Errbody real ... Hasta que no les digas una mierda real, por favor vota... Estas putas jodiendo la economía #Mitt2012 lmaoo</w:t>
      </w:r>
    </w:p>
    <w:p>
      <w:r>
        <w:t xml:space="preserve">Malcolm X. Martin Luther King. Ahora Barack Obama... un hombre negro que trató de llegar a la cima y cambiar las cosas pero que fue detenido por los blancos. ¡Smh!</w:t>
      </w:r>
    </w:p>
    <w:p>
      <w:r>
        <w:t xml:space="preserve">Puede el RNC conseguir un líder Romney y McCain ¡Por qué no entregar las elecciones a los demócratas! #necesitounlíder #republicanos</w:t>
      </w:r>
    </w:p>
    <w:p>
      <w:r>
        <w:t xml:space="preserve">El hombre que quiere controlar el botón nuclear se pregunta por qué no se abren las ventanas de los aviones. Falta de cualificación, ¡mucho! #USA #Romney</w:t>
      </w:r>
    </w:p>
    <w:p>
      <w:r>
        <w:t xml:space="preserve">Juro que cuando encuentre mi #michelle ima ser su #barack #rns... Eso es el verdadero amor justo ahí!!!</w:t>
      </w:r>
    </w:p>
    <w:p>
      <w:r>
        <w:t xml:space="preserve">¡¡PODEMOS HACERLO MEJOR!! Y lo haremos en noviembre. #RNC2012 #MITT2012 @MittRomney</w:t>
      </w:r>
    </w:p>
    <w:p>
      <w:r>
        <w:t xml:space="preserve">@misscougar si Y Barack obama estará personalmente robando todos ellos!!!!!!!!!!!!!</w:t>
      </w:r>
    </w:p>
    <w:p>
      <w:r>
        <w:t xml:space="preserve">@glennbeck Si no has visto el video de youtube de obama de su propia boca admitiendo que ES MUSULMÁN por favor míralo</w:t>
      </w:r>
    </w:p>
    <w:p>
      <w:r>
        <w:t xml:space="preserve">RIP plastic bitch u won't be missed sinceramente, Directioners, Beliebers, Chuck Norris, Obama, Aliens, y cualquier otra forma de vida conocida por el hombre.</w:t>
      </w:r>
    </w:p>
    <w:p>
      <w:r>
        <w:t xml:space="preserve">Si las mujeres votan en noviembre, Barack Obama será reelegido. Es así de sencillo. )</w:t>
      </w:r>
    </w:p>
    <w:p>
      <w:r>
        <w:t xml:space="preserve">Parece que fue ayer cuando estuve aquí en Concord, NH con @JoeBiden para firmar la documentación oficial de la candidatura en octubre de 2011 #VPinNH #4moreyears</w:t>
      </w:r>
    </w:p>
    <w:p>
      <w:r>
        <w:t xml:space="preserve">Gran video de Israel por #StandWithUs http//t.co/aqzPAq8Y ¿Estaremos con #Israel? #RomneyRyan2012</w:t>
      </w:r>
    </w:p>
    <w:p>
      <w:r>
        <w:t xml:space="preserve">Clint será el que se ría cuando Peter Jackson inserte a Andy Serkis -interpretando a un Barack Obama mocap- en ese metraje de la silla.</w:t>
      </w:r>
    </w:p>
    <w:p>
      <w:r>
        <w:t xml:space="preserve">@ArtGarcia81 Sí, Reagan tenía una fuerza silenciosa. Veo la misma fuerza silenciosa en Romney. Veo la fuerza y la determinación en Ryan.</w:t>
      </w:r>
    </w:p>
    <w:p>
      <w:r>
        <w:t xml:space="preserve">Comúnmente confundidos el uno con el otro, pero completamente diferentes son #igualdad y #libertad #nobama2012 #romneyryan2012</w:t>
      </w:r>
    </w:p>
    <w:p>
      <w:r>
        <w:t xml:space="preserve">Mientras la deuda nacional supera los 16 billones de dólares, el GOP arremete contra las políticas de Obama #Campaña2012 ¿Qué pasa con esas dos guerras sin financiación?</w:t>
      </w:r>
    </w:p>
    <w:p>
      <w:r>
        <w:t xml:space="preserve">@wolfblitzer Obama tiene que actuar como un Comandante en Jefe y ocuparse de muchos temas candentes en Oriente Medio en lugar de acampar...</w:t>
      </w:r>
    </w:p>
    <w:p>
      <w:r>
        <w:t xml:space="preserve">Yo sería menos crítico con mitt si realmente diera detalles en su discurso político de cómo va a cambiar las cosas en lugar de destrozar a Obama</w:t>
      </w:r>
    </w:p>
    <w:p>
      <w:r>
        <w:t xml:space="preserve">Ja, ja, Mitt Romney. Eres aún más imbécil de lo que tu nombre sugiere....felicidades por ello. #twat #Romney</w:t>
      </w:r>
    </w:p>
    <w:p>
      <w:r>
        <w:t xml:space="preserve">A PRESIDENTE OBAMA Sólo quería decirle que creo en su plan y en su política. Voy a votar por usted en noviembre al 100%.</w:t>
      </w:r>
    </w:p>
    <w:p>
      <w:r>
        <w:t xml:space="preserve">El #GOP necesita asesoramiento profesional Niegan el cambio climático, la evolución, que Obama sea ciudadano estadounidense, el cambio demográfico. #perdiendoelcontactoconlarealidad</w:t>
      </w:r>
    </w:p>
    <w:p>
      <w:r>
        <w:t xml:space="preserve">Viendo al Presidente @BarackObama en Letterman .... Me encantaría tomar una cerveza con Barack...</w:t>
      </w:r>
    </w:p>
    <w:p>
      <w:r>
        <w:t xml:space="preserve">Obama prometió esperanza y cambio. Bueno, el cambio es que los estadounidenses tienen menos esperanza. No le des otra oportunidad. #Obama</w:t>
      </w:r>
    </w:p>
    <w:p>
      <w:r>
        <w:t xml:space="preserve">Los que odian a Obama, ¿les gustan las encuestas que acaban de salir hoy? El presidente Obama tiene una ventaja de 6 puntos sobre el gobernador Romney. #ObamaBiden2012</w:t>
      </w:r>
    </w:p>
    <w:p>
      <w:r>
        <w:t xml:space="preserve">@baho010 @GovGaryJohnson Están temblando en sus botas. El cambio viene en el nombre de Gary Johnson! #libertario #gop #elección 2012</w:t>
      </w:r>
    </w:p>
    <w:p>
      <w:r>
        <w:t xml:space="preserve">Si Romney se convierte en el presidente sólo es correcto si le disparo en el culo</w:t>
      </w:r>
    </w:p>
    <w:p>
      <w:r>
        <w:t xml:space="preserve">¿Alguien más ve a los lectores de noticias sonreír con una sonrisa de pillo cuando dicen presidente Obama?</w:t>
      </w:r>
    </w:p>
    <w:p>
      <w:r>
        <w:t xml:space="preserve">los #republicanos siempre han sido bigotes! predicando la moral al pueblo y comportándose lo más inmoral posible!</w:t>
      </w:r>
    </w:p>
    <w:p>
      <w:r>
        <w:t xml:space="preserve">Mitt Romney Vs Barack Obama Mormón Vs negro Alien Vs Predator BRING IT ON</w:t>
      </w:r>
    </w:p>
    <w:p>
      <w:r>
        <w:t xml:space="preserve">No puedo esperar a votar este año ...#Obama</w:t>
      </w:r>
    </w:p>
    <w:p>
      <w:r>
        <w:t xml:space="preserve">#obama piensa que los negocios son para crear puestos de trabajo y no beneficios? Suena tranquilizador, no. Un negocio sin beneficios no es un negocio.</w:t>
      </w:r>
    </w:p>
    <w:p>
      <w:r>
        <w:t xml:space="preserve">Impresionante que Romney no mencionara ni una sola vez ni honrara a nuestras tropas durante el discurso del #RNC y que, sin embargo, abogara por las guerras con Irán y Rusia. Vergonzoso. #GOP</w:t>
      </w:r>
    </w:p>
    <w:p>
      <w:r>
        <w:t xml:space="preserve">Sinceramente, teniendo en cuenta el desfile de birthers, chiflados e imbéciles programados para hablar en el RNC, menos convención es probablemente bueno para Romney.</w:t>
      </w:r>
    </w:p>
    <w:p>
      <w:r>
        <w:t xml:space="preserve">Sí, la nación está de luto, pero no hay que olvidar que el servicio público no se detiene sólo porque estemos de luto.</w:t>
      </w:r>
    </w:p>
    <w:p>
      <w:r>
        <w:t xml:space="preserve">Quedan 42 días para las #elecciones de EEUU.. Me pregunto cuándo empezaremos a contar cuántos días faltan para acabar con el #hambre mundial..</w:t>
      </w:r>
    </w:p>
    <w:p>
      <w:r>
        <w:t xml:space="preserve">@amazingalison93 Sólo unas pocas neuronas &amp; serían realmente peligrosas !!! #Republicanos</w:t>
      </w:r>
    </w:p>
    <w:p>
      <w:r>
        <w:t xml:space="preserve">es por lo que estamos todos aquí. Los #republicanos son egoístas de mierda. nadie dice que regalen todo lo que tienen pero ¿no pueden levantar mientras suben?</w:t>
      </w:r>
    </w:p>
    <w:p>
      <w:r>
        <w:t xml:space="preserve">¡Debbie me ignoras! De todos modos, acaba de descargar el tío Obama...@deborahvanessa7</w:t>
      </w:r>
    </w:p>
    <w:p>
      <w:r>
        <w:t xml:space="preserve">¿Qué le pasa a Romney? ¡¿Y trata de tomar el dinero que ya no tengo?!</w:t>
      </w:r>
    </w:p>
    <w:p>
      <w:r>
        <w:t xml:space="preserve">Cuarto trillón de dólares de déficit consecutivo bajo B.O. Locura fiscal, liderazgo inmoral e irresponsable. Despierten, patriotas #OIW #RomneyRyan2012</w:t>
      </w:r>
    </w:p>
    <w:p>
      <w:r>
        <w:t xml:space="preserve">Listos para abandonar la #esperanza y #cambiar el rumbo del país! Harto de oír hablar de #elecciones a 3 meses vista! No más noticias de #elecciones por favor!</w:t>
      </w:r>
    </w:p>
    <w:p>
      <w:r>
        <w:t xml:space="preserve">El #GOP está en una guerra fría #DNC2012</w:t>
      </w:r>
    </w:p>
    <w:p>
      <w:r>
        <w:t xml:space="preserve">#Obama dice que no romperá los lazos entre Estados Unidos y #Libia Como si los americanos se fueran a ir después de tanto trabajo</w:t>
      </w:r>
    </w:p>
    <w:p>
      <w:r>
        <w:t xml:space="preserve">Dios, Barack y Michelle Obama tienen que dejar de enviarme correos electrónicos y contarme sus vidas personales #ICouldCareLess #JunkMail</w:t>
      </w:r>
    </w:p>
    <w:p>
      <w:r>
        <w:t xml:space="preserve">A quién le importa ****... Y no menciones la canción de Bruce. #GOP2012</w:t>
      </w:r>
    </w:p>
    <w:p>
      <w:r>
        <w:t xml:space="preserve">alguien me dijo que van a votar por Obama para que cuando llegue el 2012 sea el último presidente....WTF hahah</w:t>
      </w:r>
    </w:p>
    <w:p>
      <w:r>
        <w:t xml:space="preserve">Hatin on #ROMNEY, DATS DAT SHIT DAT I LIKE..</w:t>
      </w:r>
    </w:p>
    <w:p>
      <w:r>
        <w:t xml:space="preserve">¿Alguien más está entusiasmado con el inicio de los debates? ¿No? Bien. #Elecciones2012</w:t>
      </w:r>
    </w:p>
    <w:p>
      <w:r>
        <w:t xml:space="preserve">@BillSchulz @crankin1945 Rompiendo en un movimiento de emergencia, Netanyahu cambia su nombre por el de Kardashian y consigue reunirse con Obama</w:t>
      </w:r>
    </w:p>
    <w:p>
      <w:r>
        <w:t xml:space="preserve">no puedo esperar al debate obama/romney. mittens será destruido.</w:t>
      </w:r>
    </w:p>
    <w:p>
      <w:r>
        <w:t xml:space="preserve">La encuesta de @IngrahamAngle dice que el 28% no cree que Romney sepa cómo montar una pequeña empresa.... ¿y tratamos de razonar con esta gente?</w:t>
      </w:r>
    </w:p>
    <w:p>
      <w:r>
        <w:t xml:space="preserve">¿Podemos estar todos de acuerdo en que debe haber una moratoria completa de los bronceados en spray en los políticos? #tacky #MITTROMNEY #Elección2012 #Boehner</w:t>
      </w:r>
    </w:p>
    <w:p>
      <w:r>
        <w:t xml:space="preserve">ojalá que el hecho de que #obama esté en #reddit haga que los administradores se pongan las pilas de una vez por todas.</w:t>
      </w:r>
    </w:p>
    <w:p>
      <w:r>
        <w:t xml:space="preserve">Expulsar al GOP del Senado, Obama para el #4másaños...sólo entonces América avanzará</w:t>
      </w:r>
    </w:p>
    <w:p>
      <w:r>
        <w:t xml:space="preserve">Sé que es temporada de #elecciones2012 pero no dejes que tus ideales políticos se mezclen con tu trabajo. Podría ser feo</w:t>
      </w:r>
    </w:p>
    <w:p>
      <w:r>
        <w:t xml:space="preserve">Me encanta seguir a Barack Obama pero he tenido que parar hasta después de las elecciones. Tan cansado del voto ahora tweets! #needabreak</w:t>
      </w:r>
    </w:p>
    <w:p>
      <w:r>
        <w:t xml:space="preserve">Si alguien no ve que Mitt Romney es un racista.. Ah no puedo lidiar.</w:t>
      </w:r>
    </w:p>
    <w:p>
      <w:r>
        <w:t xml:space="preserve">hmm, los #demócratas parecen sesgar la verdad a su favor mientras que los #republicanos simplemente mienten. Al final... todos son unos putos mentirosos.</w:t>
      </w:r>
    </w:p>
    <w:p>
      <w:r>
        <w:t xml:space="preserve">Mitt #Romney parece incluso un mal vendedor de coches. Si estás comprando su mierda, ¡realmente no tienes sentido común! #Obama #4MoreYears</w:t>
      </w:r>
    </w:p>
    <w:p>
      <w:r>
        <w:t xml:space="preserve">@essencemag 2 busy- just heard the sound bites. Fue un poco más directo y directo. #CoffeeTalk #Obama</w:t>
      </w:r>
    </w:p>
    <w:p>
      <w:r>
        <w:t xml:space="preserve">¡Me encanta #ElizabethWarren! Espero que gane Massachusetts!!! #elección2012</w:t>
      </w:r>
    </w:p>
    <w:p>
      <w:r>
        <w:t xml:space="preserve">Los #Demócratas agradecen a la naturaleza por amenazar la convención del #GOP en Tampa con una tormenta tropical. Los republicanos esperan que la tormenta llegue a Charlotte el 6 de septiembre.</w:t>
      </w:r>
    </w:p>
    <w:p>
      <w:r>
        <w:t xml:space="preserve">Ya no puedo ver el #GOP2012. Me da náuseas.</w:t>
      </w:r>
    </w:p>
    <w:p>
      <w:r>
        <w:t xml:space="preserve">Lo único que quiero en la vida es conocer a Barack Obama (</w:t>
      </w:r>
    </w:p>
    <w:p>
      <w:r>
        <w:t xml:space="preserve">Ahora, como bebedor, quiero saber si Romney apoya la absenta. Debería. Está fuera de moda y es venenosa.</w:t>
      </w:r>
    </w:p>
    <w:p>
      <w:r>
        <w:t xml:space="preserve">El presidente iraní fue entrevistado, y se le explicó por qué Romney se está quedando atrás, @FareedZakaria nunca decepciona.</w:t>
      </w:r>
    </w:p>
    <w:p>
      <w:r>
        <w:t xml:space="preserve">Dese niggas can't hold me back... Mitt Romney no paga impuestos...</w:t>
      </w:r>
    </w:p>
    <w:p>
      <w:r>
        <w:t xml:space="preserve">@chrisrockoz debería dedicarse a los tweets de comedia, no a los políticos. Oh... #Forward2012 es una broma! #RomneyRyan2012 no lo es. #SaveUSA</w:t>
      </w:r>
    </w:p>
    <w:p>
      <w:r>
        <w:t xml:space="preserve">mitt romney es una lombriz hinchada, muerta, blanca y flácida.</w:t>
      </w:r>
    </w:p>
    <w:p>
      <w:r>
        <w:t xml:space="preserve">¿Hay gente que sigue pensando que el NWO es una conspiración? ¿Tiene síndrome de Down? Barack habló de ello en una entrevista. Búscalo... zorra.</w:t>
      </w:r>
    </w:p>
    <w:p>
      <w:r>
        <w:t xml:space="preserve">¡¿Qué quieres decir con que el autobús no va en esa dirección hoy?! Oh, sí, Obama está viniendo #presidente #iowastate</w:t>
      </w:r>
    </w:p>
    <w:p>
      <w:r>
        <w:t xml:space="preserve">@hratcliff @ilanakats Oh, absolutamente. Hay un capítulo sobre Romney y Obama + trucos utilizados por ambos lados dentro y fuera del soporte!</w:t>
      </w:r>
    </w:p>
    <w:p>
      <w:r>
        <w:t xml:space="preserve">¡Estoy aplaudiendo fuerte a #Mitt2012 ahora mismo! Carli se avergüenza de estar casada conmigo!</w:t>
      </w:r>
    </w:p>
    <w:p>
      <w:r>
        <w:t xml:space="preserve">@GarrettNBCNews @MittRomney @RockCenterNBC dame un respiro. Tu cadena necesita 2 irse. Qué vergüenza. ¿Qué pasa con la religión musulmana de Obama?</w:t>
      </w:r>
    </w:p>
    <w:p>
      <w:r>
        <w:t xml:space="preserve">Mitt Romney debería tener su propia cuenta regresiva de los 25 comentarios más indignantes/estúpidos</w:t>
      </w:r>
    </w:p>
    <w:p>
      <w:r>
        <w:t xml:space="preserve">miró la web oficial de #Romney por si acaso...da miedo.La gente está loca en este mundo como para pensárselo dos veces!!! #VOTO</w:t>
      </w:r>
    </w:p>
    <w:p>
      <w:r>
        <w:t xml:space="preserve">@tmatsamas94 Vale. Se acabaron los chistes de JB. pero se parece a las fotos que me enviaste. Hm.... De todas formas... ¡VAMOS ROMNEY! #RomneyRyan2012</w:t>
      </w:r>
    </w:p>
    <w:p>
      <w:r>
        <w:t xml:space="preserve">No seguir las noticias es una buena noticia. No he visto politicrap en días #elección #bsautocalls#theyreallbsartists</w:t>
      </w:r>
    </w:p>
    <w:p>
      <w:r>
        <w:t xml:space="preserve">Estados Unidos necesita un líder fuerte, un hombre íntegro, honesto, seguidor de Dios, una persona que pueda hacerlo .... #Mitt2012</w:t>
      </w:r>
    </w:p>
    <w:p>
      <w:r>
        <w:t xml:space="preserve">aún no he recibido respuesta del #presidente ni de la #primera dama.</w:t>
      </w:r>
    </w:p>
    <w:p>
      <w:r>
        <w:t xml:space="preserve">Así que Romney puede encontrar su certificado de nacimiento! ....pero no puede localizar sus declaraciones de impuestos o cuentas off shore!! #FB ¡¿Hmmm?!</w:t>
      </w:r>
    </w:p>
    <w:p>
      <w:r>
        <w:t xml:space="preserve">LOL @ liberales actuando como este video completo de Obama hablando en un acento, N llamando Bush administración racista, ect does't matter! @seanhannity</w:t>
      </w:r>
    </w:p>
    <w:p>
      <w:r>
        <w:t xml:space="preserve">@BarackObama ¡Dios lo bendiga, Sr. Obama! Paz para el mundo! Amén!</w:t>
      </w:r>
    </w:p>
    <w:p>
      <w:r>
        <w:t xml:space="preserve">@RonTheAnchorman ¿Qué diferencia hay? Estamos jodidos salga como salga. #Elecciones2012</w:t>
      </w:r>
    </w:p>
    <w:p>
      <w:r>
        <w:t xml:space="preserve">Naturalmente hoy llevo mis pantalones cortos rojos de elefante en honor al #RNC2012 #GOP</w:t>
      </w:r>
    </w:p>
    <w:p>
      <w:r>
        <w:t xml:space="preserve">Pero también odio a Mitt Romney. Ambos apestan. Este país se va a la mierda.</w:t>
      </w:r>
    </w:p>
    <w:p>
      <w:r>
        <w:t xml:space="preserve">@blackatyou @myredblush ¿por qué consideras a Romney un ganador y a Obama un perdedor? Ambos están bien mientras nosotros estamos debatiendo...</w:t>
      </w:r>
    </w:p>
    <w:p>
      <w:r>
        <w:t xml:space="preserve">@glennbeck Si no has visto el video de youtube de obama de su propia boca admitiendo que ES MUSULMÁN por favor míralo</w:t>
      </w:r>
    </w:p>
    <w:p>
      <w:r>
        <w:t xml:space="preserve">Gran discurso de nuestro presidente #4másaños</w:t>
      </w:r>
    </w:p>
    <w:p>
      <w:r>
        <w:t xml:space="preserve">@MrTommyLand yea obama es genial..ambos apestan!</w:t>
      </w:r>
    </w:p>
    <w:p>
      <w:r>
        <w:t xml:space="preserve">Tus derechos aquí están limitados porque eres una minoría. ¿Qué mierda es esa? #Presidente</w:t>
      </w:r>
    </w:p>
    <w:p>
      <w:r>
        <w:t xml:space="preserve">@NeverAgainRs @MittRomney para ser honesto estoy esperando mi tiempo para ver cuál va a ser su próxima metedura de pata. No 2 ser redundante, pero #4másaños</w:t>
      </w:r>
    </w:p>
    <w:p>
      <w:r>
        <w:t xml:space="preserve">Tantos discursos increíbles y personas inspiradoras y la RNC este año #RNC #Convención Nacional Republicana #GOP #Condi Rice #R&amp;R</w:t>
      </w:r>
    </w:p>
    <w:p>
      <w:r>
        <w:t xml:space="preserve">@chrisrockoz @CapehartJ #RNC #GOP2012. Espero que los muebles hayan ganado!</w:t>
      </w:r>
    </w:p>
    <w:p>
      <w:r>
        <w:t xml:space="preserve">@suellen6786 había conseguido por su cuenta. Pero como Romney no lo hizo, no hay manera de que los partidarios de Ron Paul combinen sus</w:t>
      </w:r>
    </w:p>
    <w:p>
      <w:r>
        <w:t xml:space="preserve">@ttjemery @dailyhillster Ni siquiera las leyes de #Obama están por encima de las leyes de #Dios, no importa que Obama sea #Presidente..</w:t>
      </w:r>
    </w:p>
    <w:p>
      <w:r>
        <w:t xml:space="preserve">¿Soy el único que piensa que Stuart Stevens está secretamente del lado de Obama? Algunas de sus decisiones para la campaña de Romney han sido desconcertantes.</w:t>
      </w:r>
    </w:p>
    <w:p>
      <w:r>
        <w:t xml:space="preserve">Vota a Barack o vive bajo una roca LOL</w:t>
      </w:r>
    </w:p>
    <w:p>
      <w:r>
        <w:t xml:space="preserve">@GeorgeMonbiot #Romney ¿qué? ¿Mito del hombre hecho a sí mismo? - ¿como Gandhi?</w:t>
      </w:r>
    </w:p>
    <w:p>
      <w:r>
        <w:t xml:space="preserve">Durante la temporada de #elecciones, el #abandono y la #desuscripción no significan absolutamente nada</w:t>
      </w:r>
    </w:p>
    <w:p>
      <w:r>
        <w:t xml:space="preserve">Me encanta @BarackObama #democrat4ever #Obama #love</w:t>
      </w:r>
    </w:p>
    <w:p>
      <w:r>
        <w:t xml:space="preserve">¿Qué demonios están pensando los #republicanos</w:t>
      </w:r>
    </w:p>
    <w:p>
      <w:r>
        <w:t xml:space="preserve">Así que, al final, para Barack, estas cuestiones no son políticas. Son personales. Porque Barack sabe lo que significa cuando una familia lucha- Mich</w:t>
      </w:r>
    </w:p>
    <w:p>
      <w:r>
        <w:t xml:space="preserve">Espera, ¿el anuncio de Romney dice que nuestra economía es una mierda porque China nos roba las ideas y es culpa de Obama? ¿Nuestro PIB de mierda no tiene nada que ver con eso? Oh</w:t>
      </w:r>
    </w:p>
    <w:p>
      <w:r>
        <w:t xml:space="preserve">Si Romney se convierte en presidente, estamos todos jodidos.</w:t>
      </w:r>
    </w:p>
    <w:p>
      <w:r>
        <w:t xml:space="preserve">Estoy esperando a que el coronel salga y publique su conocida receta de pollo. ¿Soy yo o esta es la convención más táctica de la historia? #GOP</w:t>
      </w:r>
    </w:p>
    <w:p>
      <w:r>
        <w:t xml:space="preserve">El mejor mecanismo de afrontamiento que tengo para sobrellevar la temporada electoral es imaginarme a los demócratas y a los republicanos como fraternidades rivales. #elección2012</w:t>
      </w:r>
    </w:p>
    <w:p>
      <w:r>
        <w:t xml:space="preserve">LOL @ liberales actuando como este video completo de Obama hablando en un acento, N llamando Bush administración racista, ect does't matter! @seanhannity</w:t>
      </w:r>
    </w:p>
    <w:p>
      <w:r>
        <w:t xml:space="preserve">Los #Republicanos son una broma. ¡Clint Eastwood es su mascota! ¡América está en problemas si estos idiotas ganan! #RNC</w:t>
      </w:r>
    </w:p>
    <w:p>
      <w:r>
        <w:t xml:space="preserve">Vota a Barack o vive bajo una roca LOL</w:t>
      </w:r>
    </w:p>
    <w:p>
      <w:r>
        <w:t xml:space="preserve">@juliapearey ¡Sí se puede! Como diría Barack. Un poco de autopromoción descarada nunca hace daño a nadie o) x</w:t>
      </w:r>
    </w:p>
    <w:p>
      <w:r>
        <w:t xml:space="preserve">Una simetría realmente elegante entre la ineptitud doméstica e internacional de Romney.</w:t>
      </w:r>
    </w:p>
    <w:p>
      <w:r>
        <w:t xml:space="preserve">Primer día completo en la @GOPconvention y no puedo esperar a ver la emoción de primera mano #GOP2012 #americandreamproject</w:t>
      </w:r>
    </w:p>
    <w:p>
      <w:r>
        <w:t xml:space="preserve">Me pregunto si las familias de los agentes de la DEA caídos se ríen de los esfuerzos de Obama por llegar a los drogadictos. "Oye, la droga es divertida, ¡alégrate!</w:t>
      </w:r>
    </w:p>
    <w:p>
      <w:r>
        <w:t xml:space="preserve">¿Qué le pasa a Romney? ¡¿Y trata de tomar el dinero que ya no tengo?!</w:t>
      </w:r>
    </w:p>
    <w:p>
      <w:r>
        <w:t xml:space="preserve">Obama- Un gran error de culo América.</w:t>
      </w:r>
    </w:p>
    <w:p>
      <w:r>
        <w:t xml:space="preserve">Bastante molesto porque voy a ser un mes demasiado joven para votar... #RomneyRyan2012</w:t>
      </w:r>
    </w:p>
    <w:p>
      <w:r>
        <w:t xml:space="preserve">La embajada de EE.UU., Pakistán muestra anuncios de televisión en todos los canales principales Obama, H Clinton estrés película NO hecha por el gobierno de EE.UU.. La película, que no desaparece.</w:t>
      </w:r>
    </w:p>
    <w:p>
      <w:r>
        <w:t xml:space="preserve">Llevo un año registrado para votar. Es hora de poner esa mierda en uso #Obama</w:t>
      </w:r>
    </w:p>
    <w:p>
      <w:r>
        <w:t xml:space="preserve">#GOP2012 ¡Me encanta @MichelleObama gran discurso esta noche! #DNC</w:t>
      </w:r>
    </w:p>
    <w:p>
      <w:r>
        <w:t xml:space="preserve">Republicano y demócrata puede ser lo que ve... Todo lo que veo es el signo del dólar y la codicia. #Elecciones2012</w:t>
      </w:r>
    </w:p>
    <w:p>
      <w:r>
        <w:t xml:space="preserve">Acabo de entrar en mi primer debate político y def cerrar algunos biddie para arriba! #Obama #progay #demócratas #WIN</w:t>
      </w:r>
    </w:p>
    <w:p>
      <w:r>
        <w:t xml:space="preserve">Otra razón por la que amo a John Elway! #romneyryan2012</w:t>
      </w:r>
    </w:p>
    <w:p>
      <w:r>
        <w:t xml:space="preserve">Definitivamente el 2016 me hace preocupar por lo que ha/puede pasar pero aún es difícil creer que todo eso sea cierto. #incertidumbre #elección</w:t>
      </w:r>
    </w:p>
    <w:p>
      <w:r>
        <w:t xml:space="preserve">Barack ni siquiera debería haberse tomado la molestia de decir algo sobre @NickiMinaj. Ella no vale la pena.</w:t>
      </w:r>
    </w:p>
    <w:p>
      <w:r>
        <w:t xml:space="preserve">Emocionado por estas próximas #elecciones y por estar informado</w:t>
      </w:r>
    </w:p>
    <w:p>
      <w:r>
        <w:t xml:space="preserve">Excelente panel sobre bipartidismo con @lannydavis y @michaelsteele de Purple Nation. Que todos seamos púrpura. #compromiso #elección2012</w:t>
      </w:r>
    </w:p>
    <w:p>
      <w:r>
        <w:t xml:space="preserve">@essencemag 2 busy- just heard the sound bites. Fue un poco más directo y directo. #CoffeeTalk #Obama</w:t>
      </w:r>
    </w:p>
    <w:p>
      <w:r>
        <w:t xml:space="preserve">Viendo el discurso del DNC de @MichelleObama en un McDonald's de Ibiza (wifi gratis). Absolutamente me conmovió hasta las lágrimas. #4másaños #mi #primera #dama</w:t>
      </w:r>
    </w:p>
    <w:p>
      <w:r>
        <w:t xml:space="preserve">@MrBowMan Oh vosotros, republicanos locos del culo... cómo me hacéis reír tanto. Paren por favor paren mi lado duele demasiado #GOP #cracknup</w:t>
      </w:r>
    </w:p>
    <w:p>
      <w:r>
        <w:t xml:space="preserve">¡Caramba! Todos los oradores del DNC están recitando el mismo puñado de ataques contra Romney, como la escasa creación de empleo con una tasa de paro del 4,6%.</w:t>
      </w:r>
    </w:p>
    <w:p>
      <w:r>
        <w:t xml:space="preserve">Podrías pensar que alguien en el evento RNC For Life ofrecería un asiento a una mujer embarazada, pero te equivocarías. #GOP2012</w:t>
      </w:r>
    </w:p>
    <w:p>
      <w:r>
        <w:t xml:space="preserve">Romney quiere quitar las ayudas financieras, así podrá empezar a mejorar nuestra economía. Es algo bueno y malo.</w:t>
      </w:r>
    </w:p>
    <w:p>
      <w:r>
        <w:t xml:space="preserve">Faltan 77 días para el día de las #elecciones y ni siquiera lo parece.... ¿Qué está pasando?</w:t>
      </w:r>
    </w:p>
    <w:p>
      <w:r>
        <w:t xml:space="preserve">#DNC #GOP #16TrillionFail Texas. La parte de méxico que no QUISO quedarse con alianzas de dictadura teocrática católica española musulmana</w:t>
      </w:r>
    </w:p>
    <w:p>
      <w:r>
        <w:t xml:space="preserve">Dios, Barack y Michelle Obama tienen que dejar de enviarme correos electrónicos y contarme sus vidas personales #ICouldCareLess #JunkMail</w:t>
      </w:r>
    </w:p>
    <w:p>
      <w:r>
        <w:t xml:space="preserve">@uongozi254 personalmente creo que entre los que aparecen en la portada del #periódico de la nación de hoy ninguno merece ser #PRESIDENTE</w:t>
      </w:r>
    </w:p>
    <w:p>
      <w:r>
        <w:t xml:space="preserve">#elección2012 Votar este año Gop/Dem es como elegir una mordida de una cobra, o una serpiente de cascabel.</w:t>
      </w:r>
    </w:p>
    <w:p>
      <w:r>
        <w:t xml:space="preserve">30 segundos después de hacer clic en esto, sabrás la verdad sobre @MittRomney y @PaulRyanVP http//t.co/ScLtSoK4 vía @moveon #GOP2012 #RNC2012</w:t>
      </w:r>
    </w:p>
    <w:p>
      <w:r>
        <w:t xml:space="preserve">@robertalai eso es una mentira cz obama papá no era un ministro de finanzas de kenia</w:t>
      </w:r>
    </w:p>
    <w:p>
      <w:r>
        <w:t xml:space="preserve">Dándose cuenta de que la política y las amistades de Facebook no se mezclan en esta temporada electoral. #election2012 #notupforthebullying</w:t>
      </w:r>
    </w:p>
    <w:p>
      <w:r>
        <w:t xml:space="preserve">@BarackObama jaja. Me haces reír rey Obama</w:t>
      </w:r>
    </w:p>
    <w:p>
      <w:r>
        <w:t xml:space="preserve">Al igual que Mitt. RT @GOP Obama se une a su campaña para seguir engañando a los estadounidenses sobre las acusaciones de su anuncio del Super PAC.</w:t>
      </w:r>
    </w:p>
    <w:p>
      <w:r>
        <w:t xml:space="preserve">@BarackObama ¡Dios lo bendiga, Sr. Obama! Paz para el mundo! Amén!</w:t>
      </w:r>
    </w:p>
    <w:p>
      <w:r>
        <w:t xml:space="preserve">¿Alguien más está entusiasmado con el inicio de los debates? ¿No? Bien. #Elecciones2012</w:t>
      </w:r>
    </w:p>
    <w:p>
      <w:r>
        <w:t xml:space="preserve">La gente ignorante votará por Obama #GOP #Republicanos</w:t>
      </w:r>
    </w:p>
    <w:p>
      <w:r>
        <w:t xml:space="preserve">@MrBowMan Oh vosotros, republicanos locos del culo... cómo me hacéis reír tanto. Paren por favor paren mi lado duele demasiado #GOP #cracknup</w:t>
      </w:r>
    </w:p>
    <w:p>
      <w:r>
        <w:t xml:space="preserve">@marklevinshow ¡La amenaza número uno para la seguridad nacional NO es la obesidad! Es Obamaty! #theemperorisnaked #RomneyRyan2012</w:t>
      </w:r>
    </w:p>
    <w:p>
      <w:r>
        <w:t xml:space="preserve">El representante Todd Akin puede intentar echar la culpa de su situación actual a los peces gordos del Partido Republicano, pero el hecho es que es un idiota legítimo.</w:t>
      </w:r>
    </w:p>
    <w:p>
      <w:r>
        <w:t xml:space="preserve">¿Así que no quieres votar a Romney porque es rico? Quiero un hombre en la Casa Blanca que sepa administrar el dinero #Elección2012</w:t>
      </w:r>
    </w:p>
    <w:p>
      <w:r>
        <w:t xml:space="preserve">Me gustaría que la gente dejara a #Obama en paz. Él es el presidente no un candidato por lo que todavía tenía deberes que cumplir , él va a llegar aquí cuando se puede</w:t>
      </w:r>
    </w:p>
    <w:p>
      <w:r>
        <w:t xml:space="preserve">#obama necesita devolver el golpe a la sanidad! y al medicare!</w:t>
      </w:r>
    </w:p>
    <w:p>
      <w:r>
        <w:t xml:space="preserve">¿Acaba de decir el presidente Clinton "wacka-mo"? ¿En referencia a los recortes de impuestos?</w:t>
      </w:r>
    </w:p>
    <w:p>
      <w:r>
        <w:t xml:space="preserve">Wow! Nicki Minaj acaba de hacer que la odie aún más, realmente Mitt Romney REALY! #VoteObama !</w:t>
      </w:r>
    </w:p>
    <w:p>
      <w:r>
        <w:t xml:space="preserve">Dándose cuenta de que la política y las amistades de Facebook no se mezclan en esta temporada electoral. #election2012 #notupforthebullying</w:t>
      </w:r>
    </w:p>
    <w:p>
      <w:r>
        <w:t xml:space="preserve">Dios, Barack y Michelle Obama tienen que dejar de enviarme correos electrónicos y contarme sus vidas personales #ICouldCareLess #JunkMail</w:t>
      </w:r>
    </w:p>
    <w:p>
      <w:r>
        <w:t xml:space="preserve">smh a la gente que piensa que Romney nos va a "salvar" de Obama, al igual que Obama se supone que nos va a "salvar" de Bush #shellgame</w:t>
      </w:r>
    </w:p>
    <w:p>
      <w:r>
        <w:t xml:space="preserve">@MorningJoe El juguete apropiado 4 Romney no es un Etch A Sketch su Silly Putty. Él tomará cualquier forma dada a él por un GOP equivocado.</w:t>
      </w:r>
    </w:p>
    <w:p>
      <w:r>
        <w:t xml:space="preserve">Recorrí parte de la jornada de ayer en busca de votos. Me encanta conocer a los votantes jóvenes y mayores. Espero que ayude en noviembre. Elecciones</w:t>
      </w:r>
    </w:p>
    <w:p>
      <w:r>
        <w:t xml:space="preserve">Hitler también era un gran orador. #RomneyRyan2012 ¿espera qué...?</w:t>
      </w:r>
    </w:p>
    <w:p>
      <w:r>
        <w:t xml:space="preserve">Naturalmente hoy llevo mis pantalones cortos rojos de elefante en honor al #RNC2012 #GOP</w:t>
      </w:r>
    </w:p>
    <w:p>
      <w:r>
        <w:t xml:space="preserve">Me encanta toda la sombra que se está lanzando a Romney en este momento.</w:t>
      </w:r>
    </w:p>
    <w:p>
      <w:r>
        <w:t xml:space="preserve">Les envío a los encapuchados y vienen con las armas con las que Barack mató a Osama</w:t>
      </w:r>
    </w:p>
    <w:p>
      <w:r>
        <w:t xml:space="preserve">Mis 3 sueños principales Conocer y estrechar la mano de Barack Obama, dar la mano a esa persona especial y convertirme en un Ranger del Ejército de los Estados Unidos)</w:t>
      </w:r>
    </w:p>
    <w:p>
      <w:r>
        <w:t xml:space="preserve">@michellemalkin @RTcom Bueno, es mejor que Obama esté en Las Vegas en lugar de volver a DC jugando al Comandante en Jefe.</w:t>
      </w:r>
    </w:p>
    <w:p>
      <w:r>
        <w:t xml:space="preserve">Juro que cuando encuentre mi #michelle ima ser su #barack #rns... Eso es el verdadero amor justo ahí!!!</w:t>
      </w:r>
    </w:p>
    <w:p>
      <w:r>
        <w:t xml:space="preserve">Si quieres vivir en un país libre con menos gobierno en cada parte de nuestras vidas, vota a @MittRomney #RomneyRyan2012</w:t>
      </w:r>
    </w:p>
    <w:p>
      <w:r>
        <w:t xml:space="preserve">#Ireallydon'tcare who u r nadie puede decir nada malo sobre mi #president sin una respuesta!(Incluso si es SundayAM y estoy omw 2 iglesia) #gb</w:t>
      </w:r>
    </w:p>
    <w:p>
      <w:r>
        <w:t xml:space="preserve">ROMNEY MIENTE Y LOS AMERICANOS SON LOS QUE MÁS PIERDEN.LA CLASE MEDIA PAGARÁ MÁS IMPUESTOS Y LOS RICOS NO PAGAN NADA</w:t>
      </w:r>
    </w:p>
    <w:p>
      <w:r>
        <w:t xml:space="preserve">Acabo de ponerme al día con el DNC. Me gustaría relajarme, tomar una cerveza y ver un partido de los Lakers con Barack y Bill. #4moreyears</w:t>
      </w:r>
    </w:p>
    <w:p>
      <w:r>
        <w:t xml:space="preserve">La lluvia no nos detiene en el Bluegrass en este #SuperSábado! Acércate a una oficina de la victoria y hazte voluntario para las #elecciones2012</w:t>
      </w:r>
    </w:p>
    <w:p>
      <w:r>
        <w:t xml:space="preserve">Quedan 42 días para las #elecciones de EEUU.. Me pregunto cuándo empezaremos a contar cuántos días faltan para acabar con el #hambre mundial..</w:t>
      </w:r>
    </w:p>
    <w:p>
      <w:r>
        <w:t xml:space="preserve">Nicki Minaj es una perra tonta pero vota por Romney #GTFOH</w:t>
      </w:r>
    </w:p>
    <w:p>
      <w:r>
        <w:t xml:space="preserve">La presidencia lo declara fuera de lugar, Sr. Eastwood. #rnc #gop2012 #rnc2012</w:t>
      </w:r>
    </w:p>
    <w:p>
      <w:r>
        <w:t xml:space="preserve">Fui el receptor sorpresa de #ObamaCare esta semana cuando me enteré que la póliza cubre 1 Papanicolaou por año. Enviaré el copago para reelegir a #Obama!</w:t>
      </w:r>
    </w:p>
    <w:p>
      <w:r>
        <w:t xml:space="preserve">No soporto a Dan Rather, @BarackObama nunca me habla con desprecio. Todos ustedes, los viejos, tienen que meter su pulla al #Presidente! #Maddow</w:t>
      </w:r>
    </w:p>
    <w:p>
      <w:r>
        <w:t xml:space="preserve">Tengo un flechazo con @AnnCoulter preciosa, inteligente y divertida #gop2012 #rnc2012</w:t>
      </w:r>
    </w:p>
    <w:p>
      <w:r>
        <w:t xml:space="preserve">Sí. He decidido votar este año. #obama</w:t>
      </w:r>
    </w:p>
    <w:p>
      <w:r>
        <w:t xml:space="preserve">@HavocOnHeels Romney es un peón que hace lo que le dicen. El gobierno es mucho más grande que el presidente así que no importa quien gane tristemente</w:t>
      </w:r>
    </w:p>
    <w:p>
      <w:r>
        <w:t xml:space="preserve">¡Debbie me ignoras! De todos modos, acaba de descargar el tío Obama...@deborahvanessa7</w:t>
      </w:r>
    </w:p>
    <w:p>
      <w:r>
        <w:t xml:space="preserve">Realmente me estoy cansando de escuchar a la administración de #Obama compararlo con Bush. La última vez que lo comprobé, Bush no se presentaba a la presidencia #its2012</w:t>
      </w:r>
    </w:p>
    <w:p>
      <w:r>
        <w:t xml:space="preserve">@Cosmopolitan #Elección Incluso como ciudadano canadiense puedo ver lo malo que sería Romney para su país. El destruiría los derechos humanos.</w:t>
      </w:r>
    </w:p>
    <w:p>
      <w:r>
        <w:t xml:space="preserve">Los #Republicanos son una broma. ¡Clint Eastwood es su mascota! ¡América está en problemas si estos idiotas ganan! #RNC</w:t>
      </w:r>
    </w:p>
    <w:p>
      <w:r>
        <w:t xml:space="preserve">El equipo de Romney se atreve con los titulares: "¿Se atreverá el equipo de Romney? ¿No se suponía que Ryan era el sabor audaz que se te antoja? Déjalo ya.</w:t>
      </w:r>
    </w:p>
    <w:p>
      <w:r>
        <w:t xml:space="preserve">El #GOP está en una guerra fría #DNC2012</w:t>
      </w:r>
    </w:p>
    <w:p>
      <w:r>
        <w:t xml:space="preserve">Ok hablemos de estos blancos #republicanos tirando cacahuetes a la mujer negra de la cámara de la CNN.</w:t>
      </w:r>
    </w:p>
    <w:p>
      <w:r>
        <w:t xml:space="preserve">Pensar en Mitt Romney dirigiendo mi país me aterra.</w:t>
      </w:r>
    </w:p>
    <w:p>
      <w:r>
        <w:t xml:space="preserve">¡Hey @gallupnews! No seas tan parcial! Incluye a @JillStein2012 en tus encuestas de las #Elecciones2012! #p2</w:t>
      </w:r>
    </w:p>
    <w:p>
      <w:r>
        <w:t xml:space="preserve">Los demócratas no hablarán de su historial, y probablemente tampoco atacarán a Romney. Mentirán sobre su historial, y se saldrán con la suya</w:t>
      </w:r>
    </w:p>
    <w:p>
      <w:r>
        <w:t xml:space="preserve">te echo de menos mi familia, mi amigo y quiero ser una persona de éxito... mi inspiración es BARACK OBAMA y SRI MULYANI</w:t>
      </w:r>
    </w:p>
    <w:p>
      <w:r>
        <w:t xml:space="preserve">@BarackObama que seas reelegido podría ser uno de los pensamientos más aterradores de toda mi vida #RomneyRyan2012</w:t>
      </w:r>
    </w:p>
    <w:p>
      <w:r>
        <w:t xml:space="preserve">Espero que la campaña de #Romney (o como se deletree su nombre) no haga un truco como el de George Bush con las papeletas. Se ve como un astuto como el infierno.</w:t>
      </w:r>
    </w:p>
    <w:p>
      <w:r>
        <w:t xml:space="preserve">La mejor parte de cualquier #elección es justo después, cuando todos los perdedores conducen con una pegatina que les recuerda su derrota.</w:t>
      </w:r>
    </w:p>
    <w:p>
      <w:r>
        <w:t xml:space="preserve">Poner los fáseres en solución simple. Ya quisieras, nerd. #Obama</w:t>
      </w:r>
    </w:p>
    <w:p>
      <w:r>
        <w:t xml:space="preserve">@homerosimpsone MITT ROMNEY ATÓ A SU PERRO AL TECHO DE SU COCHE PARA UNA VACACIÓN FAMILIAR Y SE LLEVÓ ASÍ TODO EL DÍA</w:t>
      </w:r>
    </w:p>
    <w:p>
      <w:r>
        <w:t xml:space="preserve">Bajo el liderazgo de #Bush los #republicanos aumentaron la #deuda nacional en 12,7 mil millones. ¿Ahora quieren saber cómo reducirla? Difícil de creer....</w:t>
      </w:r>
    </w:p>
    <w:p>
      <w:r>
        <w:t xml:space="preserve">Necesito algunas camisetas de Obama... para poder hacer una buena jugada aquí ....</w:t>
      </w:r>
    </w:p>
    <w:p>
      <w:r>
        <w:t xml:space="preserve">@K104FM DeeDee así que uhm Nicki Minaj dice que apoya a Mitt Romney.. no es tan rica! Yo lmao .. LOL .. jaja .. *Morir de risa*</w:t>
      </w:r>
    </w:p>
    <w:p>
      <w:r>
        <w:t xml:space="preserve">#obama piensa que los negocios son para crear puestos de trabajo y no beneficios? Suena tranquilizador, no. Un negocio sin beneficios no es un negocio.</w:t>
      </w:r>
    </w:p>
    <w:p>
      <w:r>
        <w:t xml:space="preserve">Si no llueve, impuesto para la gasolina. Parcialmente nublado, impuesto para la gasolina. Obama tuiteó, impuesto para la gasolina. Mexicano ganar la lotería, el impuesto para el gas. Cualquier razón SMh</w:t>
      </w:r>
    </w:p>
    <w:p>
      <w:r>
        <w:t xml:space="preserve">Tus derechos aquí están limitados porque eres una minoría. ¿Qué mierda es esa? #Presidente</w:t>
      </w:r>
    </w:p>
    <w:p>
      <w:r>
        <w:t xml:space="preserve">Dándose cuenta de que la política y las amistades de Facebook no se mezclan en esta temporada electoral. #election2012 #notupforthebullying</w:t>
      </w:r>
    </w:p>
    <w:p>
      <w:r>
        <w:t xml:space="preserve">¿Por qué importa que Romney tenga dinero?</w:t>
      </w:r>
    </w:p>
    <w:p>
      <w:r>
        <w:t xml:space="preserve">@markm1962 ¿Preguntar a su asesor de campaña antes de tomar decisiones de seguridad? Acaba de dar el mejor argumento para #RomneyRyan2012.</w:t>
      </w:r>
    </w:p>
    <w:p>
      <w:r>
        <w:t xml:space="preserve">Que Obama haga un AMA en Reddit es lo más genial. No me importa el tiempo que haya durado.</w:t>
      </w:r>
    </w:p>
    <w:p>
      <w:r>
        <w:t xml:space="preserve">¿Soy el único que piensa que Stuart Stevens está secretamente del lado de Obama? Algunas de sus decisiones para la campaña de Romney han sido desconcertantes.</w:t>
      </w:r>
    </w:p>
    <w:p>
      <w:r>
        <w:t xml:space="preserve">Lol .. Las fotos son graciosas pero no mienten si el presidente Obama libera a Boosie todos los d-boys y matones van a votar! #NoOffense to my people!</w:t>
      </w:r>
    </w:p>
    <w:p>
      <w:r>
        <w:t xml:space="preserve">No te enojes cuando #obama pierda.. Sólo tienes que ir a golpear el culo de su amigo que habla de ellos Aint Gone Vote..</w:t>
      </w:r>
    </w:p>
    <w:p>
      <w:r>
        <w:t xml:space="preserve">Bush la cagó y ahora culpan a Obama #WhiteMansWORLD</w:t>
      </w:r>
    </w:p>
    <w:p>
      <w:r>
        <w:t xml:space="preserve">No creí que fuera a votar este año.... pero ahora veo que este sí cuenta! #OBAMA #OBAMA</w:t>
      </w:r>
    </w:p>
    <w:p>
      <w:r>
        <w:t xml:space="preserve">Porque no tienen ideas ni temas, un típico ataque ad hominem del #GOP http/\/t.co\/Ie2oyM1Q vía @dberwyn</w:t>
      </w:r>
    </w:p>
    <w:p>
      <w:r>
        <w:t xml:space="preserve">Si Romney se convierte en el presidente sólo es correcto si le disparo en el culo</w:t>
      </w:r>
    </w:p>
    <w:p>
      <w:r>
        <w:t xml:space="preserve">Sí, la nación está de luto, pero no hay que olvidar que el servicio público no se detiene sólo porque estemos de luto.</w:t>
      </w:r>
    </w:p>
    <w:p>
      <w:r>
        <w:t xml:space="preserve">jajaja ¿qué? No, chicos, no he dicho Obamacare, he dicho Obamaair. *obama patea la casa blanca, los adolescentes votan, las enfermedades se curan, la economía se ha re</w:t>
      </w:r>
    </w:p>
    <w:p>
      <w:r>
        <w:t xml:space="preserve">#GOP2012 Espera no necesitan los huracanes un montón de aire caliente para seguir adelante, ahhhh es por eso que cancelaron el día 1 !</w:t>
      </w:r>
    </w:p>
    <w:p>
      <w:r>
        <w:t xml:space="preserve">RT @SissyWillis Estoy pensando que Romney debe tener unas buenas encuestas internas. Se le ve relajado, confiado &amp;, como dije antes, #presidente ....</w:t>
      </w:r>
    </w:p>
    <w:p>
      <w:r>
        <w:t xml:space="preserve">algunas reflexiones lanzadas en esta clase de Elecciones y Partidos me asustan #Elecciones2012</w:t>
      </w:r>
    </w:p>
    <w:p>
      <w:r>
        <w:t xml:space="preserve">No estoy familiarizado con la política, pero el discurso de Obama en el DNC fue nada menos que inspirador, poderoso y verdadero #4moreyears</w:t>
      </w:r>
    </w:p>
    <w:p>
      <w:r>
        <w:t xml:space="preserve">@bdotward volver a mí apoyando el negocio negro... Lo intento. Estoy a punto de colgarlo y decir que votar a Barack es suficiente</w:t>
      </w:r>
    </w:p>
    <w:p>
      <w:r>
        <w:t xml:space="preserve">Por lo que he oído de Romney/Ryan quieren retroceder a la época en que las mujeres tenían pocos derechos. ¿Descalzas y embarazadas? ¿Su ideología? Eso parece.</w:t>
      </w:r>
    </w:p>
    <w:p>
      <w:r>
        <w:t xml:space="preserve">Dese niggas can't hold me back... Mitt Romney no paga impuestos...</w:t>
      </w:r>
    </w:p>
    <w:p>
      <w:r>
        <w:t xml:space="preserve">@mommystory Vaya, no debes ser una persona muy inteligente. Quizás tendrías más en tu cuenta bancaria si tuviéramos un mejor presidente. #RomneyRyan2012</w:t>
      </w:r>
    </w:p>
    <w:p>
      <w:r>
        <w:t xml:space="preserve">#Romney contra #Obama en noviembre. Deberíamos ahorrarles un trabajo y encerrarnos en nuestro campamento local de #FEMA ahora, ver la televisión y fingir que todo está bien</w:t>
      </w:r>
    </w:p>
    <w:p>
      <w:r>
        <w:t xml:space="preserve">Le di la mano a Michelle obama y ella habló con @amberlikesbears ahhhhhh!!!!!!!! #obama2012 #4moreyears #forward</w:t>
      </w:r>
    </w:p>
    <w:p>
      <w:r>
        <w:t xml:space="preserve">Los #Republicanos son una broma. ¡Clint Eastwood es su mascota! ¡América está en problemas si estos idiotas ganan! #RNC</w:t>
      </w:r>
    </w:p>
    <w:p>
      <w:r>
        <w:t xml:space="preserve">El hombre que quiere controlar el botón nuclear se pregunta por qué no se abren las ventanas de los aviones. Falta de cualificación, ¡mucho! #USA #Romney</w:t>
      </w:r>
    </w:p>
    <w:p>
      <w:r>
        <w:t xml:space="preserve">Romney esta noche fue un hombre que cambiará su mente política pero no sus valores fundamentales, la familia, la fe, la Constitución.</w:t>
      </w:r>
    </w:p>
    <w:p>
      <w:r>
        <w:t xml:space="preserve">ojalá que el hecho de que #obama esté en #reddit haga que los administradores se pongan las pilas de una vez por todas.</w:t>
      </w:r>
    </w:p>
    <w:p>
      <w:r>
        <w:t xml:space="preserve">Espera, ¿el anuncio de Romney dice que nuestra economía es una mierda porque China nos roba las ideas y es culpa de Obama? ¿Nuestro PIB de mierda no tiene nada que ver con eso? Oh</w:t>
      </w:r>
    </w:p>
    <w:p>
      <w:r>
        <w:t xml:space="preserve">Este otoño se va a seleccionar datos fuera de contexto 2 llegar a @ conclusiones que llegaron antes de siquiera mirar a dichos datos. #elección</w:t>
      </w:r>
    </w:p>
    <w:p>
      <w:r>
        <w:t xml:space="preserve">LOL @ liberales actuando como este video completo de Obama hablando en un acento, N llamando Bush administración racista, ect does't matter! @seanhannity</w:t>
      </w:r>
    </w:p>
    <w:p>
      <w:r>
        <w:t xml:space="preserve">Forrest Gump nunca mentiría sobre su tiempo de maratón.@paulryan #GOP #DNC2012</w:t>
      </w:r>
    </w:p>
    <w:p>
      <w:r>
        <w:t xml:space="preserve">Mucho está mal con este Gobierno. Obama es el centro. Debemos, DEBEMOS!!! levantar el ánimo y llamar a nuestros congresistas, senadores y a la Casa Blanca.</w:t>
      </w:r>
    </w:p>
    <w:p>
      <w:r>
        <w:t xml:space="preserve">@ArtGarcia81 Sí, Reagan tenía una fuerza silenciosa. Veo la misma fuerza silenciosa en Romney. Veo la fuerza y la determinación en Ryan.</w:t>
      </w:r>
    </w:p>
    <w:p>
      <w:r>
        <w:t xml:space="preserve">El hecho es que Obama ganará estas elecciones. Grandes esperanzas, optimismo. No, ¡simplemente la realidad! #4MásAños #Obama2012</w:t>
      </w:r>
    </w:p>
    <w:p>
      <w:r>
        <w:t xml:space="preserve">#obama 2012 votar o morir</w:t>
      </w:r>
    </w:p>
    <w:p>
      <w:r>
        <w:t xml:space="preserve">#AreYouBetterOff estaré cuando @MittRomney y @PaulRyanVP se muden a la Casa Blanca. #GOP2012</w:t>
      </w:r>
    </w:p>
    <w:p>
      <w:r>
        <w:t xml:space="preserve">Aunque todo el mundo los recibe, ver a Paul Ryan aparecer en mi bandeja de entrada siempre me emociona. Me encanta ese hombre. #RomneyRyan2012</w:t>
      </w:r>
    </w:p>
    <w:p>
      <w:r>
        <w:t xml:space="preserve">PowerElement Así que el fracaso es cumplir las promesas. Eh, suena como un amante de Romney...r8eUV</w:t>
      </w:r>
    </w:p>
    <w:p>
      <w:r>
        <w:t xml:space="preserve">Mitt Romney se movió tan a la derecha que eligió un compañero de fórmula que solidificó la legislación contra las mujeres y sigue mintiendo a los estadounidenses</w:t>
      </w:r>
    </w:p>
    <w:p>
      <w:r>
        <w:t xml:space="preserve">hhhh señor barack obama usted es presidente fountasstickin la palabra ay love you</w:t>
      </w:r>
    </w:p>
    <w:p>
      <w:r>
        <w:t xml:space="preserve">Mitt Romney Vs Barack Obama Mormón Vs negro Alien Vs Predator BRING IT ON</w:t>
      </w:r>
    </w:p>
    <w:p>
      <w:r>
        <w:t xml:space="preserve">No soy muy fan de Obama, pero si Romney llega a ese cargo estamos todos jodidos. #justsaying nuestra generación tiene mala suerte</w:t>
      </w:r>
    </w:p>
    <w:p>
      <w:r>
        <w:t xml:space="preserve">Bueno, es oficial. Quienquiera que @BarackObama o @mittromney haga que los antiguos árbitros vuelvan a ser parte de su plataforma, gana la #elección. #nfl #mnf</w:t>
      </w:r>
    </w:p>
    <w:p>
      <w:r>
        <w:t xml:space="preserve">#Obama dice que no romperá los lazos entre Estados Unidos y #Libia Como si los americanos se fueran a ir después de tanto trabajo</w:t>
      </w:r>
    </w:p>
    <w:p>
      <w:r>
        <w:t xml:space="preserve">el hecho de que #RomneyRyan2012 y #GOP2012 sean tendencia ahora mismo me hace muy feliz.</w:t>
      </w:r>
    </w:p>
    <w:p>
      <w:r>
        <w:t xml:space="preserve">¿Por qué toda la mierda de mitt romneys aparece en mi feed de noticias? #no me gusta #demócratas #para siempre @emilykuebler</w:t>
      </w:r>
    </w:p>
    <w:p>
      <w:r>
        <w:t xml:space="preserve">Cuándo aprenderán los estadounidenses, apoyar ciegamente a un partido sin importar la plataforma es ridículo. #elección2012</w:t>
      </w:r>
    </w:p>
    <w:p>
      <w:r>
        <w:t xml:space="preserve">La política, por muy sucia que parezca, Obama y su equipo están dando grandes ejemplos haciendo que parezca un juego de niños.</w:t>
      </w:r>
    </w:p>
    <w:p>
      <w:r>
        <w:t xml:space="preserve">Si matan a Barack matamos a los blancos de vuelta a los derechos de la astilla, lol jp</w:t>
      </w:r>
    </w:p>
    <w:p>
      <w:r>
        <w:t xml:space="preserve">Los medios de comunicación estadounidenses están promoviendo la sociedad socialista y harán lo que sea necesario para mantener a OBAMA en el cargo. Soviética y Vietnam estaban allí una vez.</w:t>
      </w:r>
    </w:p>
    <w:p>
      <w:r>
        <w:t xml:space="preserve">Vi un clip de un evento de #Romney. Chico, esa multitud estaba... um... pálida. #thewhiteright</w:t>
      </w:r>
    </w:p>
    <w:p>
      <w:r>
        <w:t xml:space="preserve">Apuesto a que mi querido hermano #Romney perdería. Estoy deseando retirarme a mi isla en el sol.</w:t>
      </w:r>
    </w:p>
    <w:p>
      <w:r>
        <w:t xml:space="preserve">Ni Romney ni Obama eran los mejores candidatos para estas elecciones, y todas tus opiniones de extrema izquierda y/o derecha demuestran tu estupidez.</w:t>
      </w:r>
    </w:p>
    <w:p>
      <w:r>
        <w:t xml:space="preserve">@zaynsweetdick disculpen que esa sea mi foto OBAMA es mi persona OK #obama2012</w:t>
      </w:r>
    </w:p>
    <w:p>
      <w:r>
        <w:t xml:space="preserve">En términos de oferta @michaeltomasky , más sueldo en casa (menos impuestos) incentiva TODO como el trabajo y la inversión.. #Obama ofrece 0!!</w:t>
      </w:r>
    </w:p>
    <w:p>
      <w:r>
        <w:t xml:space="preserve">@ShortyQ Soy un republicano que vota por Mitt Romney</w:t>
      </w:r>
    </w:p>
    <w:p>
      <w:r>
        <w:t xml:space="preserve">Me Cody es tan djdnejxnns. ¿Padres Qué? Amigos ¿Qué? Profesores ¿Qué? Obama ¿Qué? Gente normal ¿Qué? Simpsonizers OMG I KNOW</w:t>
      </w:r>
    </w:p>
    <w:p>
      <w:r>
        <w:t xml:space="preserve">Estoy taaaan listo para el debate de mañana #tcot #Romney</w:t>
      </w:r>
    </w:p>
    <w:p>
      <w:r>
        <w:t xml:space="preserve">Gran entrevista con Barack Obama en Letterman anoche! Espero por América que sea reelegido. #Obama</w:t>
      </w:r>
    </w:p>
    <w:p>
      <w:r>
        <w:t xml:space="preserve">@Gkelly20 mi madre va a ver a Obama el sábado. ¿No estás celoso?</w:t>
      </w:r>
    </w:p>
    <w:p>
      <w:r>
        <w:t xml:space="preserve">Si Romneys elegido y no hace una maldita cosa, la gente no puede atacarlo como pueden obama porque Mitt no dijo que iba a hacer nada</w:t>
      </w:r>
    </w:p>
    <w:p>
      <w:r>
        <w:t xml:space="preserve">El presidente Obama hizo un ama (ask me anything) en Reddit ? Eso es muy guay #presidente #obama #reddit #ama</w:t>
      </w:r>
    </w:p>
    <w:p>
      <w:r>
        <w:t xml:space="preserve">La salida de @timpawlenty indica que #GOP #Romney sabe que las elecciones están perdidas, así que la lealtad al partido</w:t>
      </w:r>
    </w:p>
    <w:p>
      <w:r>
        <w:t xml:space="preserve">@maddow ahora necesitamos nuevos #electrodomésticos y #romney envió los trabajos al extranjero #buyAmerican? La mano de obra sí importa, así como las palabras MADE IN AMERICA</w:t>
      </w:r>
    </w:p>
    <w:p>
      <w:r>
        <w:t xml:space="preserve">#thingsihate la gente que no se toma en serio su derecho al voto, y la gente que está desinformada #'merica #RomneyRyan2012</w:t>
      </w:r>
    </w:p>
    <w:p>
      <w:r>
        <w:t xml:space="preserve">Acabo de hacer un ruido de arcadas instintivamente cuando vi a #romney en la televisión. Cómo me mudé a TX y me volví más vocal sobre mi liberalismo</w:t>
      </w:r>
    </w:p>
    <w:p>
      <w:r>
        <w:t xml:space="preserve">@JohnCannady Muy gracioso, están matando a Mitt Romney.LMAO!!!!</w:t>
      </w:r>
    </w:p>
    <w:p>
      <w:r>
        <w:t xml:space="preserve">@BarackObama Vamos Barack,eres un presidente fantástico.Ganamos.Por</w:t>
      </w:r>
    </w:p>
    <w:p>
      <w:r>
        <w:t xml:space="preserve">Cuando escuchas a un miembro de la familia Obama hablar en persona, y no sólo citas seleccionadas a mano fuera de contexto, todo cobra sentido. #ObamaBiden2012</w:t>
      </w:r>
    </w:p>
    <w:p>
      <w:r>
        <w:t xml:space="preserve">@JenniferODay ¡Espero que estés teniendo unas vacaciones increíbles! Si no pudiste ver los discursos de la DNC, ¡estás de suerte! #Michelle #Bill #Barack #TheAvengers !</w:t>
      </w:r>
    </w:p>
    <w:p>
      <w:r>
        <w:t xml:space="preserve">Si matan a Barack matamos a los blancos de vuelta a los derechos de la astilla, lol jp</w:t>
      </w:r>
    </w:p>
    <w:p>
      <w:r>
        <w:t xml:space="preserve">@WilV79 LOL. ¿Y crees que NO hay gente a la que le gusten los derechos y la dependencia del gobierno que votará a Obama pase lo que pase?</w:t>
      </w:r>
    </w:p>
    <w:p>
      <w:r>
        <w:t xml:space="preserve">@IJasonAlexander La Cámara de Representantes aprobó hoy la Ley de la Regla de Buffet, abre tu libreta de cheques antes de golpear a Romney, quien ha hecho más por la gente de lo que tú nunca harás.</w:t>
      </w:r>
    </w:p>
    <w:p>
      <w:r>
        <w:t xml:space="preserve">¿Qué pasó con la campaña? No me importa lo malo que sea el otro quiero saber qué vas a hacer con tus 4 años #Elección2012</w:t>
      </w:r>
    </w:p>
    <w:p>
      <w:r>
        <w:t xml:space="preserve">@AmericanPapist ¿cómo es eso? Romney se reía a carcajadas al salir del escenario después de hablar de los americanos muertos. #Romney #RomneyPoorPeopleFacts</w:t>
      </w:r>
    </w:p>
    <w:p>
      <w:r>
        <w:t xml:space="preserve">Desde que asumió el cargo estaban tratando de sacarlo . No arreglar el país.#Obama</w:t>
      </w:r>
    </w:p>
    <w:p>
      <w:r>
        <w:t xml:space="preserve">@gretawire Obama ha fallado a América, y ha fallado miserablemente. DESPIERTA AMERICA!!! ¿DÓNDE ESTÁ LA INDIGNACIÓN? OBAMA DEBE IRSE.</w:t>
      </w:r>
    </w:p>
    <w:p>
      <w:r>
        <w:t xml:space="preserve">@ErinBurnett @mittromney #beckyquick #warrenbuffet ¿dieron Warren Buffet o Barack Obama el 30% a la caridad? Si no es así, ELLOS deberían pagar más impuestos.</w:t>
      </w:r>
    </w:p>
    <w:p>
      <w:r>
        <w:t xml:space="preserve">¡¡PODEMOS HACERLO MEJOR!! Y lo haremos en noviembre. #RNC2012 #MITT2012 @MittRomney</w:t>
      </w:r>
    </w:p>
    <w:p>
      <w:r>
        <w:t xml:space="preserve">Supongo que esto era todo, Mitt. Lástima que hayas malgastado todo ese dinero en la campaña y la propaganda, y lo hayas arruinado.</w:t>
      </w:r>
    </w:p>
    <w:p>
      <w:r>
        <w:t xml:space="preserve">Durante la temporada de #elecciones, el #abandono y la #desuscripción no significan absolutamente nada</w:t>
      </w:r>
    </w:p>
    <w:p>
      <w:r>
        <w:t xml:space="preserve">El otro parece que no tiene nada bueno. #Obama</w:t>
      </w:r>
    </w:p>
    <w:p>
      <w:r>
        <w:t xml:space="preserve">Si Mitt Romney gana, me llevo todas las espaldas a sus pendientes a África y a todos los putos pomos de las puertas.........Bitch</w:t>
      </w:r>
    </w:p>
    <w:p>
      <w:r>
        <w:t xml:space="preserve">.@BarackObama #GOP ad has 2008 #Clinton rebutting 2012 self. Los #Dems deberían responder con el análisis de @ChrisRockOz https//t.co/6bJMxxZb #Obama #DNC</w:t>
      </w:r>
    </w:p>
    <w:p>
      <w:r>
        <w:t xml:space="preserve">RIP plastic bitch u won't be missed sinceramente, Directioners, Beliebers, Chuck Norris, Obama, Aliens, y cualquier otra forma de vida conocida por el hombre.</w:t>
      </w:r>
    </w:p>
    <w:p>
      <w:r>
        <w:t xml:space="preserve">Me encanta el espectáculo @Lawrence Tratar el #debate presidencial de mañana como la Super Bowl ... Vamos #Barack!!!!!!!!!!!</w:t>
      </w:r>
    </w:p>
    <w:p>
      <w:r>
        <w:t xml:space="preserve">Pasé por delante de una chica sentada en una mesa para votar por Romney. casi me enfadé pero luego me di cuenta de que alguien tiene que votar por él lol</w:t>
      </w:r>
    </w:p>
    <w:p>
      <w:r>
        <w:t xml:space="preserve">Republicano y demócrata puede ser lo que ve... Todo lo que veo es el signo del dólar y la codicia. #Elecciones2012</w:t>
      </w:r>
    </w:p>
    <w:p>
      <w:r>
        <w:t xml:space="preserve">Espero que todos los que acamparon durante la noche para conseguir el nuevo #iPhone5 también acampen para votar este noviembre. #4másaños #Obama/Biden</w:t>
      </w:r>
    </w:p>
    <w:p>
      <w:r>
        <w:t xml:space="preserve">@averyT10 no ocurrió realmente...lleva años muerto antes de eso...solo fue una táctica política de #Obama...</w:t>
      </w:r>
    </w:p>
    <w:p>
      <w:r>
        <w:t xml:space="preserve">¡¿Qué quieres decir con que el autobús no va en esa dirección hoy?! Oh, sí, Obama está viniendo #presidente #iowastate</w:t>
      </w:r>
    </w:p>
    <w:p>
      <w:r>
        <w:t xml:space="preserve">Por favor, no me malinterpreten, odio a todos los políticos. La cobertura mediática de los clubes de striptease en Tampa sólo deja al #GOP bien abierto.</w:t>
      </w:r>
    </w:p>
    <w:p>
      <w:r>
        <w:t xml:space="preserve">@CNN han hecho falta 4 años para que la economía caiga más de lo que ya estaba y van a hacer falta 20 años más para que nos recuperemos después de Obama</w:t>
      </w:r>
    </w:p>
    <w:p>
      <w:r>
        <w:t xml:space="preserve">¿Saben qué? Hoy estoy mejor que hace cuatro años. #4moreyears!</w:t>
      </w:r>
    </w:p>
    <w:p>
      <w:r>
        <w:t xml:space="preserve">@coldilox Re Obama. Le quiero le quiero le quiero le quiero. Eso es todo.</w:t>
      </w:r>
    </w:p>
    <w:p>
      <w:r>
        <w:t xml:space="preserve">¡Aquí viene Bubba! #DNC2012 #BillClinton #ObamaBiden2012 #p2</w:t>
      </w:r>
    </w:p>
    <w:p>
      <w:r>
        <w:t xml:space="preserve">No seguir las noticias es una buena noticia. No he visto politicrap en días #elección #bsautocalls#theyreallbsartists</w:t>
      </w:r>
    </w:p>
    <w:p>
      <w:r>
        <w:t xml:space="preserve">Aunque todo el mundo los recibe, ver a Paul Ryan aparecer en mi bandeja de entrada siempre me emociona. Me encanta ese hombre. #RomneyRyan2012</w:t>
      </w:r>
    </w:p>
    <w:p>
      <w:r>
        <w:t xml:space="preserve">Personalmente, creo que #Romney es tonto de remate...</w:t>
      </w:r>
    </w:p>
    <w:p>
      <w:r>
        <w:t xml:space="preserve">Católicos conservadores Donde quieren la misa en latín pero nunca el baile en latín. #paulryan #gop2012 #hipsswing</w:t>
      </w:r>
    </w:p>
    <w:p>
      <w:r>
        <w:t xml:space="preserve">@chuckwoolery Um Chuck...Romney no es Reagan y el POTUS no es Carter y esto no es 1980 y no tenemos rehenes en Irán en la T.V.</w:t>
      </w:r>
    </w:p>
    <w:p>
      <w:r>
        <w:t xml:space="preserve">@koopah3d Me jode ese vídeo y esa canción, hijo, fue importante. Terminar con Obama hablando fue crucial</w:t>
      </w:r>
    </w:p>
    <w:p>
      <w:r>
        <w:t xml:space="preserve">Un saludo a @sammieammons por traernos un cartel de Romney para la casa #RomneyRyan2012</w:t>
      </w:r>
    </w:p>
    <w:p>
      <w:r>
        <w:t xml:space="preserve">#istandupfor #Obama porque salvó la industria del automóvil (amante de los coches) y no está tratando de hacer la universidad un club de gente rica (estudiante)</w:t>
      </w:r>
    </w:p>
    <w:p>
      <w:r>
        <w:t xml:space="preserve">El #senadorbrown acaba de demostrar que el #gop se vuelve instintivamente racista cuando puede. El #gop está actuando más como un grupo de poder blanco.</w:t>
      </w:r>
    </w:p>
    <w:p>
      <w:r>
        <w:t xml:space="preserve">¿Vas a votar a Barack Obama por su raza o porque crees que es capaz de dirigir nuestro país? #askyourself #teamMitt</w:t>
      </w:r>
    </w:p>
    <w:p>
      <w:r>
        <w:t xml:space="preserve">¡Me encanta #ElizabethWarren! Espero que gane Massachusetts!!! #elección2012</w:t>
      </w:r>
    </w:p>
    <w:p>
      <w:r>
        <w:t xml:space="preserve">@AzureGhost Sólo te molesta que Eastwood haya dejado en ridículo, y con razón, a Obama. Es un traje vacío en una silla vacía. Es lo que es</w:t>
      </w:r>
    </w:p>
    <w:p>
      <w:r>
        <w:t xml:space="preserve">MT @TheFreds ¡En tu cara Romney! #olimpiadas2012 #paralimpiadas los juegos más exitosos de la historia. &gt; Y eso sería tarta de natillas con moho en la cara</w:t>
      </w:r>
    </w:p>
    <w:p>
      <w:r>
        <w:t xml:space="preserve">Barack Obama es como el drogadicto genial que fuma cigarrillos en el baño.</w:t>
      </w:r>
    </w:p>
    <w:p>
      <w:r>
        <w:t xml:space="preserve">¡Oh, qué bien! Tenemos 2 personas de mierda corriendo para #presidente. No voy a votar por Romney u Obama. Ambos no son una mierda!</w:t>
      </w:r>
    </w:p>
    <w:p>
      <w:r>
        <w:t xml:space="preserve">Tus derechos aquí están limitados porque eres una minoría. ¿Qué mierda es esa? #Presidente</w:t>
      </w:r>
    </w:p>
    <w:p>
      <w:r>
        <w:t xml:space="preserve">Alerta de spoiler, ¡todos recibiréis calzones de queso en vuestra bolsa de regalo en mi fiesta del despacho oval! #Presidente</w:t>
      </w:r>
    </w:p>
    <w:p>
      <w:r>
        <w:t xml:space="preserve">#BelieveInAmerica, #PaulRyan, @MittEomney, @InGodITrust, #gop2012, #RickWarren - ¡declara un día de ayuno y oración por América! Joel 114</w:t>
      </w:r>
    </w:p>
    <w:p>
      <w:r>
        <w:t xml:space="preserve">No podemos culparnos a nosotros mismos. Necesitamos planes sólidos e ideas económicas. Por lo tanto, nuestro mensaje central es todo culpa de Obama. #RNC #Tampa #GOP2012</w:t>
      </w:r>
    </w:p>
    <w:p>
      <w:r>
        <w:t xml:space="preserve">No sé a quién voy a votar, pero sé que no será a #Obama. ¿De verdad? Mi teléfono acaba de autocorregirlo con mayúsculas, #fail #nobama</w:t>
      </w:r>
    </w:p>
    <w:p>
      <w:r>
        <w:t xml:space="preserve">Puede alguien violar a Nicki Minaj, dejarla embarazada y ver si sigue votando a Romney.</w:t>
      </w:r>
    </w:p>
    <w:p>
      <w:r>
        <w:t xml:space="preserve">¿Cómo están los inútiles perdedores? Quiero decir #republicanos, er quiero decir #genteamericana haciendo? Lo siento, ¡momento #romney! Me disculpo sinceramente, ¿podría?</w:t>
      </w:r>
    </w:p>
    <w:p>
      <w:r>
        <w:t xml:space="preserve">Rezando por nuestro presidente Barack Hussein Obama hoy... todavía me dan escalofríos algunas de las cosas que se han dicho esta semana )</w:t>
      </w:r>
    </w:p>
    <w:p>
      <w:r>
        <w:t xml:space="preserve">Obama solía fumar hierba... probablemente todavía lo hace... ¿cómo no votar por ese negro?</w:t>
      </w:r>
    </w:p>
    <w:p>
      <w:r>
        <w:t xml:space="preserve">#MichelleObama sería mejor #Presidente que su marido</w:t>
      </w:r>
    </w:p>
    <w:p>
      <w:r>
        <w:t xml:space="preserve">#AreYouBetterOff yup! Casi he triplicado mis ingresos desde 2008, nada que ver con #Obama, sólo trabajo duro y decisiones inteligentes</w:t>
      </w:r>
    </w:p>
    <w:p>
      <w:r>
        <w:t xml:space="preserve">Puede el RNC conseguir un líder Romney y McCain ¡Por qué no entregar las elecciones a los demócratas! #necesitounlíder #republicanos</w:t>
      </w:r>
    </w:p>
    <w:p>
      <w:r>
        <w:t xml:space="preserve">@IngrahamAngle en Fox Sunday! LOL! Supongo que Wallace podría ATREVERSE a decir que Fox News, las encuestas internas de Romney NO SON PARTICULARES... qué valentía. LOL!</w:t>
      </w:r>
    </w:p>
    <w:p>
      <w:r>
        <w:t xml:space="preserve">@hendeezi somos el 47%! y orgullosos. @BarackObama lo tiene en la bolsa. tal vez @PaulRyanGosling pueda hacer @SNL en algún momento. #4másaños</w:t>
      </w:r>
    </w:p>
    <w:p>
      <w:r>
        <w:t xml:space="preserve">@julijuxtaposed Al menos Romney no pretende ser la gran esperanza. Al menos su política coincide con su partido.</w:t>
      </w:r>
    </w:p>
    <w:p>
      <w:r>
        <w:t xml:space="preserve">Tengo tanto que decirle a Barack Obama y por fin voy a tener la oportunidad de decírselo.</w:t>
      </w:r>
    </w:p>
    <w:p>
      <w:r>
        <w:t xml:space="preserve">No me quejo, pero que Barack Obama haya nacido negro le dio una ventaja. #RichWhitePeopleProblems</w:t>
      </w:r>
    </w:p>
    <w:p>
      <w:r>
        <w:t xml:space="preserve">Impresionante que Romney no mencionara ni una sola vez ni honrara a nuestras tropas durante el discurso del #RNC y que, sin embargo, abogara por las guerras con Irán y Rusia. Vergonzoso. #GOP</w:t>
      </w:r>
    </w:p>
    <w:p>
      <w:r>
        <w:t xml:space="preserve">@WillHalliday1 He visto a alguien en Gabe con una pegatina de votar a Romney y me ha dolido en el alma</w:t>
      </w:r>
    </w:p>
    <w:p>
      <w:r>
        <w:t xml:space="preserve">@breakfastclubam Im Mad Cause They Shut Off The Steeler Game Yesterday For That Stupid A#% Republician Debate #FuckinCoon #Obama</w:t>
      </w:r>
    </w:p>
    <w:p>
      <w:r>
        <w:t xml:space="preserve">Gracias a la NAACP por encontrarme y enviarme por correo mi nuevo registro de votantes desde que me mudé. No puedo esperar a votar por @BarackObama. #4másaños</w:t>
      </w:r>
    </w:p>
    <w:p>
      <w:r>
        <w:t xml:space="preserve">Fort Worth Christian LOVES Dubya @tylereager08 @kado2410 #GOP</w:t>
      </w:r>
    </w:p>
    <w:p>
      <w:r>
        <w:t xml:space="preserve">Definitivamente el 2016 me hace preocupar por lo que ha/puede pasar pero aún es difícil creer que todo eso sea cierto. #incertidumbre #elección</w:t>
      </w:r>
    </w:p>
    <w:p>
      <w:r>
        <w:t xml:space="preserve">@sistertoldjah @catspolitics.Esa es la voz del Reverendo Obama. ¿Pueden darme un Amén? #Mitt2012 y estaré gritando Amén! #Presidentede1000voces</w:t>
      </w:r>
    </w:p>
    <w:p>
      <w:r>
        <w:t xml:space="preserve">Ya no puedo ver el #GOP2012. Me da náuseas.</w:t>
      </w:r>
    </w:p>
    <w:p>
      <w:r>
        <w:t xml:space="preserve">@Glenbe @kathlovestennis @morningmika @MorningJoe mejor que si hace un "Libia" como Obama dejó caer la pelota dejó otro ataque del 11 de septiembre</w:t>
      </w:r>
    </w:p>
    <w:p>
      <w:r>
        <w:t xml:space="preserve">No puedo esperar a votar este año ...#Obama</w:t>
      </w:r>
    </w:p>
    <w:p>
      <w:r>
        <w:t xml:space="preserve">@greggutfeld Al final de la pieza tuvo que sacar a relucir el perro de Romney en el techo del coche. Se olvidó de que Obama se comiera el perro. No pasa nada.</w:t>
      </w:r>
    </w:p>
    <w:p>
      <w:r>
        <w:t xml:space="preserve">Ni Dem ni Rep - ni musulmán - son voces confiables en la política de Jesús. MT @HamzaSKhan el #GOP de hoy es la antítesis de #Cristo.</w:t>
      </w:r>
    </w:p>
    <w:p>
      <w:r>
        <w:t xml:space="preserve">Los #Demócratas agradecen a la naturaleza por amenazar la convención del #GOP en Tampa con una tormenta tropical. Los republicanos esperan que la tormenta llegue a Charlotte el 6 de septiembre.</w:t>
      </w:r>
    </w:p>
    <w:p>
      <w:r>
        <w:t xml:space="preserve">Malcolm X. Martin Luther King. Ahora Barack Obama... un hombre negro que trató de llegar a la cima y cambiar las cosas pero que fue detenido por los blancos. ¡Smh!</w:t>
      </w:r>
    </w:p>
    <w:p>
      <w:r>
        <w:t xml:space="preserve">Barack Obama dio suministros a Nueva Orleans 5 días ANTES de que llegara el huracán #Isaac. Bush llegó 5 días tarde, DESPUÉS de que el Katrina golpeara. R-T para #Obama2012.</w:t>
      </w:r>
    </w:p>
    <w:p>
      <w:r>
        <w:t xml:space="preserve">@RepToddAkin por favor haznos un favor a todos los republicanos y renuncia a tu candidatura. Sus comentarios son odiosos e hirientes. #GOP2012</w:t>
      </w:r>
    </w:p>
    <w:p>
      <w:r>
        <w:t xml:space="preserve">La embajada de EE.UU., Pakistán muestra anuncios de televisión en todos los canales principales Obama, H Clinton estrés película NO hecha por el gobierno de EE.UU.. La película, que no desaparece.</w:t>
      </w:r>
    </w:p>
    <w:p>
      <w:r>
        <w:t xml:space="preserve">. @BarackObama HECHO Las políticas de Obama les impidieron encontrar un empleo remunerado. #obama #p2 #fail</w:t>
      </w:r>
    </w:p>
    <w:p>
      <w:r>
        <w:t xml:space="preserve">@PoliticsNation El #TeaParty tiene la mano metida en el agujero de la marioneta del #GOP. Los republicanos tienen un tigre por la cola. ¿Cómo funciona eso para ti?</w:t>
      </w:r>
    </w:p>
    <w:p>
      <w:r>
        <w:t xml:space="preserve">@gretawire Obama ha fallado a América, y ha fallado miserablemente. DESPIERTA AMERICA!!! ¿DÓNDE ESTÁ LA INDIGNACIÓN? OBAMA DEBE IRSE.</w:t>
      </w:r>
    </w:p>
    <w:p>
      <w:r>
        <w:t xml:space="preserve">Cualquier mujer que vote por #Romney se está abofeteando a sí misma.</w:t>
      </w:r>
    </w:p>
    <w:p>
      <w:r>
        <w:t xml:space="preserve">Tantos discursos increíbles y personas inspiradoras y la RNC este año #RNC #Convención Nacional Republicana #GOP #Condi Rice #R&amp;R</w:t>
      </w:r>
    </w:p>
    <w:p>
      <w:r>
        <w:t xml:space="preserve">¿Alguien más ve a los lectores de noticias sonreír con una sonrisa de pillo cuando dicen presidente Obama?</w:t>
      </w:r>
    </w:p>
    <w:p>
      <w:r>
        <w:t xml:space="preserve">¿Qué le pasa a Romney? ¡¿Y trata de tomar el dinero que ya no tengo?!</w:t>
      </w:r>
    </w:p>
    <w:p>
      <w:r>
        <w:t xml:space="preserve">@michellemalkin @RTcom Bueno, es mejor que Obama esté en Las Vegas en lugar de volver a DC jugando al Comandante en Jefe.</w:t>
      </w:r>
    </w:p>
    <w:p>
      <w:r>
        <w:t xml:space="preserve">¡Hey @gallupnews! No seas tan parcial! Incluye a @JillStein2012 en tus encuestas de las #Elecciones2012!</w:t>
      </w:r>
    </w:p>
    <w:p>
      <w:r>
        <w:t xml:space="preserve">Hitler también era un gran orador. #RomneyRyan2012 ¿espera qué...?</w:t>
      </w:r>
    </w:p>
    <w:p>
      <w:r>
        <w:t xml:space="preserve">@billmaher ¿Cuándo alguien va a elogiar a @MittRomney y a la SUD por su genial y socialista sistema de diezmos? #Mitt2012 #Seriamente</w:t>
      </w:r>
    </w:p>
    <w:p>
      <w:r>
        <w:t xml:space="preserve">La mayoría de la gente que vota a Obama no tiene ni idea de lo que está votando #RomneyRyan2012</w:t>
      </w:r>
    </w:p>
    <w:p>
      <w:r>
        <w:t xml:space="preserve">El presidente iraní fue entrevistado, y se le explicó por qué Romney se está quedando atrás, @FareedZakaria nunca decepciona.</w:t>
      </w:r>
    </w:p>
    <w:p>
      <w:r>
        <w:t xml:space="preserve">#Republicanos, ¡hay que trabajar hoy! Los sindicatos nos trajeron este día de fiesta, entre otras muchas cosas maravillosas como los fines de semana.</w:t>
      </w:r>
    </w:p>
    <w:p>
      <w:r>
        <w:t xml:space="preserve">Hay gente que no soporta la verdad, se nota por la vil mierda que escupe de su boca después de que se den los hechos. #verdad #RomneyRyan2012</w:t>
      </w:r>
    </w:p>
    <w:p>
      <w:r>
        <w:t xml:space="preserve">Ok hablemos de estos blancos #republicanos tirando cacahuetes a la mujer negra de la cámara de la CNN.</w:t>
      </w:r>
    </w:p>
    <w:p>
      <w:r>
        <w:t xml:space="preserve">Si Romney es elegido y las Biblias comienzan a desaparecer ya sé qué hora es lol. ¿Y tú?</w:t>
      </w:r>
    </w:p>
    <w:p>
      <w:r>
        <w:t xml:space="preserve">Pasé por delante de una chica sentada en una mesa para votar por Romney. casi me enfadé pero luego me di cuenta de que alguien tiene que votar por él lol</w:t>
      </w:r>
    </w:p>
    <w:p>
      <w:r>
        <w:t xml:space="preserve">El profesor cree que voy a ver esa mierda de Obama. Hahah no va a suceder</w:t>
      </w:r>
    </w:p>
    <w:p>
      <w:r>
        <w:t xml:space="preserve">Discurso inspirador de @MichelleObama . Tenemos que mantener el rumbo. #4másaños</w:t>
      </w:r>
    </w:p>
    <w:p>
      <w:r>
        <w:t xml:space="preserve">@pmadamdavidson Greg Mankiw no sabría decir si Romney estaba discutiendo las ideas de Hayek o no: Mankiw NO ha leído a Hayek aparte de RtoS.</w:t>
      </w:r>
    </w:p>
    <w:p>
      <w:r>
        <w:t xml:space="preserve">¿Por qué coño les importa que las mujeres usen métodos anticonceptivos o aborten? No es su cuerpo, así que no es su decisión! #elección #política</w:t>
      </w:r>
    </w:p>
    <w:p>
      <w:r>
        <w:t xml:space="preserve">@K104FM DeeDee así que uhm Nicki Minaj dice que apoya a Mitt Romney.. no es tan rica! Yo lmao .. LOL .. jaja .. *Morir de risa*</w:t>
      </w:r>
    </w:p>
    <w:p>
      <w:r>
        <w:t xml:space="preserve">Por favor, no me malinterpreten, odio a todos los políticos. La cobertura mediática de los clubes de striptease en Tampa sólo deja al #GOP bien abierto.</w:t>
      </w:r>
    </w:p>
    <w:p>
      <w:r>
        <w:t xml:space="preserve">Esto es lo más atroz que he oído decir a un político #Republicanos #GOP #ViolaciónLegítima #ViolaciónIlegítima</w:t>
      </w:r>
    </w:p>
    <w:p>
      <w:r>
        <w:t xml:space="preserve">@MobileMollusk Me encantan los trenes. Cuando Obama empezó a hablar de los raíles de alta velocidad? Estoy muy de acuerdo con eso.</w:t>
      </w:r>
    </w:p>
    <w:p>
      <w:r>
        <w:t xml:space="preserve">@homerosimpsone MITT ROMNEY ATÓ A SU PERRO AL TECHO DE SU COCHE PARA UNA VACACIÓN FAMILIAR Y SE LLEVÓ ASÍ TODO EL DÍA</w:t>
      </w:r>
    </w:p>
    <w:p>
      <w:r>
        <w:t xml:space="preserve">No te olvides de votar en las #elecciones #primarias #de #AZ hoy por las #mujeres #demócratas #prochoice! Tu voz importa y tu voto cuenta!</w:t>
      </w:r>
    </w:p>
    <w:p>
      <w:r>
        <w:t xml:space="preserve">Ew. A mi abuela le gusta Romney. Ew ew ew. Soy pariente de ella. Ew.</w:t>
      </w:r>
    </w:p>
    <w:p>
      <w:r>
        <w:t xml:space="preserve">Ann Romney lo ha clavado!! Una mamá americana hablando desde el corazón! #Amor #GODBlessAmerica #2012GOP</w:t>
      </w:r>
    </w:p>
    <w:p>
      <w:r>
        <w:t xml:space="preserve">A #romney no le gusta la vagina ni el arte. Las 2 cosas que hacen girar nuestro mundo. ¡Financiación del arte! ¡Los derechos de las mujeres! Su pene está cubierto de caca eww</w:t>
      </w:r>
    </w:p>
    <w:p>
      <w:r>
        <w:t xml:space="preserve">El presidente Obama hizo un ama (ask me anything) en Reddit ? Eso es muy guay #presidente #obama #reddit #ama</w:t>
      </w:r>
    </w:p>
    <w:p>
      <w:r>
        <w:t xml:space="preserve">No te enojes cuando #obama pierda.. Sólo tienes que ir a golpear el culo de su amigo que habla de ellos Aint Gone Vote..</w:t>
      </w:r>
    </w:p>
    <w:p>
      <w:r>
        <w:t xml:space="preserve">Primer día completo en la @GOPconvention y no puedo esperar a ver la emoción de primera mano #GOP2012 #americandreamproject</w:t>
      </w:r>
    </w:p>
    <w:p>
      <w:r>
        <w:t xml:space="preserve">Gran entrevista con Barack Obama en Letterman anoche! Espero por América que sea reelegido. #Obama</w:t>
      </w:r>
    </w:p>
    <w:p>
      <w:r>
        <w:t xml:space="preserve">Si Mitt Romney es elegido, no hay esperanza para los Estados Unidos. #obama</w:t>
      </w:r>
    </w:p>
    <w:p>
      <w:r>
        <w:t xml:space="preserve">Las horas que echan las prostitutas en estas convenciones de EEUU son largas y agotadoras, pero ni Romney ni Obama les dieron las gracias. ¡TRISTE! #gop2012 #dnc</w:t>
      </w:r>
    </w:p>
    <w:p>
      <w:r>
        <w:t xml:space="preserve">Si Obama no vuelve a ganar, no me pondré de pie para el juramento a la bandera.</w:t>
      </w:r>
    </w:p>
    <w:p>
      <w:r>
        <w:t xml:space="preserve">Mitt Romney debería tener su propia cuenta regresiva de los 25 comentarios más indignantes/estúpidos</w:t>
      </w:r>
    </w:p>
    <w:p>
      <w:r>
        <w:t xml:space="preserve">He oído que Mitt Romney quiere deshacerse de la pornografía, ¡ja! La idea me hace cosquillas</w:t>
      </w:r>
    </w:p>
    <w:p>
      <w:r>
        <w:t xml:space="preserve">@hratcliff @ilanakats Oh, absolutamente. Hay un capítulo sobre Romney y Obama + trucos utilizados por ambos lados dentro y fuera del soporte!</w:t>
      </w:r>
    </w:p>
    <w:p>
      <w:r>
        <w:t xml:space="preserve">¿Soy el único que piensa que Stuart Stevens está secretamente del lado de Obama? Algunas de sus decisiones para la campaña de Romney han sido desconcertantes.</w:t>
      </w:r>
    </w:p>
    <w:p>
      <w:r>
        <w:t xml:space="preserve">Acabo de hacer un ruido de arcadas instintivamente cuando vi a #romney en la televisión. Cómo me mudé a TX y me volví más vocal sobre mi liberalismo</w:t>
      </w:r>
    </w:p>
    <w:p>
      <w:r>
        <w:t xml:space="preserve">La conspiración en la que la sesión AMA de Obama era en realidad sólo respuestas de crowdsourcing de Watson basadas en el contenido existente de Reddit. #CalledIt</w:t>
      </w:r>
    </w:p>
    <w:p>
      <w:r>
        <w:t xml:space="preserve">Barack Obama se desentendió de Nicki Minaj por su comentario sobre Mitt Romney.</w:t>
      </w:r>
    </w:p>
    <w:p>
      <w:r>
        <w:t xml:space="preserve">Hay gente que no soporta la verdad, se nota por la vil mierda que escupe de su boca después de que se den los hechos. #verdad #RomneyRyan2012</w:t>
      </w:r>
    </w:p>
    <w:p>
      <w:r>
        <w:t xml:space="preserve">Que Obama haga un AMA en Reddit es lo más genial. No me importa el tiempo que haya durado.</w:t>
      </w:r>
    </w:p>
    <w:p>
      <w:r>
        <w:t xml:space="preserve">Emocionado por estas próximas #elecciones y por estar informado</w:t>
      </w:r>
    </w:p>
    <w:p>
      <w:r>
        <w:t xml:space="preserve">RT @fozisland Esta mentira del #GOP2012 #RomneyRyan2012 es un nuevo punto bajo. Que les muerda el culo a todos, con fuerza, y los avergüence hasta el olvido. h ...</w:t>
      </w:r>
    </w:p>
    <w:p>
      <w:r>
        <w:t xml:space="preserve">RT @chrisrockoz RT @chrisrockoz Estalla el escándalo al exponer al presidente Barack Obama como un cristiano que se preocupa por las minorías. #GOP2012</w:t>
      </w:r>
    </w:p>
    <w:p>
      <w:r>
        <w:t xml:space="preserve">Ahora, como bebedor, quiero saber si Romney apoya la absenta. Debería. Está fuera de moda y es venenosa</w:t>
      </w:r>
    </w:p>
    <w:p>
      <w:r>
        <w:t xml:space="preserve">@suellen6786 había conseguido por su cuenta. Pero como Romney no lo hizo, no hay manera de que los partidarios de Ron Paul combinen sus</w:t>
      </w:r>
    </w:p>
    <w:p>
      <w:r>
        <w:t xml:space="preserve">Espero que todos los negros que hacen cola tan tarde hagan cola para votar #ThirstyAsses #Obama</w:t>
      </w:r>
    </w:p>
    <w:p>
      <w:r>
        <w:t xml:space="preserve">Para qué votar si mi voto cuenta tanto como el de un estudiante de secundaria mal informado que vota porque Obama le da un cheque el día 15.</w:t>
      </w:r>
    </w:p>
    <w:p>
      <w:r>
        <w:t xml:space="preserve">@EvanYar cualquiera que no esté de acuerdo con el pro-choice debería volver a las leyes Jim Crowe de 1960... Por otra parte a la mayoría de los #republicanos probablemente les gustaría eso</w:t>
      </w:r>
    </w:p>
    <w:p>
      <w:r>
        <w:t xml:space="preserve">No me quejo, pero que Barack Obama haya nacido negro le dio una ventaja. #RichWhitePeopleProblems</w:t>
      </w:r>
    </w:p>
    <w:p>
      <w:r>
        <w:t xml:space="preserve">No sé lo que podría poseer la gente a votar por Mitt Romney .. smh</w:t>
      </w:r>
    </w:p>
    <w:p>
      <w:r>
        <w:t xml:space="preserve">#obama 2012 votar o morir</w:t>
      </w:r>
    </w:p>
    <w:p>
      <w:r>
        <w:t xml:space="preserve">La prohibición total propuesta por los #demócratas es desconcertante... La prohibición total propuesta por algunos #republicanos es simplemente una tontería.</w:t>
      </w:r>
    </w:p>
    <w:p>
      <w:r>
        <w:t xml:space="preserve">Mitt Romney es compinche del líder del grupo de odio antigay Tony Perkins, votar por #Romney es votar por la intolerancia y el odio. #GOPFail</w:t>
      </w:r>
    </w:p>
    <w:p>
      <w:r>
        <w:t xml:space="preserve">@hendeezi somos el 47%! y orgullosos. @BarackObama lo tiene en la bolsa. tal vez @PaulRyanGosling pueda hacer @SNL en algún momento. #4másaños</w:t>
      </w:r>
    </w:p>
    <w:p>
      <w:r>
        <w:t xml:space="preserve">@BarackObama jaja. Me haces reír rey Obama</w:t>
      </w:r>
    </w:p>
    <w:p>
      <w:r>
        <w:t xml:space="preserve">@averyT10 no ocurrió realmente...lleva años muerto antes de eso...solo fue una táctica política de #Obama...</w:t>
      </w:r>
    </w:p>
    <w:p>
      <w:r>
        <w:t xml:space="preserve">@wolfblitzer Obama tiene que actuar como un Comandante en Jefe y ocuparse de muchos temas candentes en Oriente Medio en lugar de acampar...</w:t>
      </w:r>
    </w:p>
    <w:p>
      <w:r>
        <w:t xml:space="preserve">Les envío a los encapuchados y vienen con las armas con las que Barack mató a Osama</w:t>
      </w:r>
    </w:p>
    <w:p>
      <w:r>
        <w:t xml:space="preserve">@JenniferODay ¡Espero que estés teniendo unas vacaciones increíbles! Si no pudiste ver los discursos de la DNC, ¡estás de suerte! #Michelle #Bill #Barack #TheAvengers !</w:t>
      </w:r>
    </w:p>
    <w:p>
      <w:r>
        <w:t xml:space="preserve">#obama piensa que los negocios son para crear puestos de trabajo y no beneficios? Suena tranquilizador, no. Un negocio sin beneficios no es un negocio.</w:t>
      </w:r>
    </w:p>
    <w:p>
      <w:r>
        <w:t xml:space="preserve">@clowndegenerate ¡¿Pero yo pensaba que todos vivíamos en armonía racial porque el negro-supremo Barack estaba al mando?!</w:t>
      </w:r>
    </w:p>
    <w:p>
      <w:r>
        <w:t xml:space="preserve">@kackijeane sería mucho peor bajo Romney y Ryan. De todas formas puedes agradecer a G.W. este desastre</w:t>
      </w:r>
    </w:p>
    <w:p>
      <w:r>
        <w:t xml:space="preserve">No creí que fuera a votar este año.... pero ahora veo que este sí cuenta! #OBAMA #OBAMA</w:t>
      </w:r>
    </w:p>
    <w:p>
      <w:r>
        <w:t xml:space="preserve">Barack Obama dio suministros a Nueva Orleans 5 días ANTES de que llegara el huracán #Isaac. Bush llegó 5 días tarde, DESPUÉS de que el Katrina golpeara. R-T para #Obama2012.</w:t>
      </w:r>
    </w:p>
    <w:p>
      <w:r>
        <w:t xml:space="preserve">No entiendo por qué la gente depende de una persona #Presidente para crear nuestros puestos de trabajo cuando debemos hacer una posición por nosotros mismos</w:t>
      </w:r>
    </w:p>
    <w:p>
      <w:r>
        <w:t xml:space="preserve">El interés de #Romney en la Luisiana post-Isaac, cuando planea recortar la financiación de los servicios federales de emergencia, me parece una #política rica.</w:t>
      </w:r>
    </w:p>
    <w:p>
      <w:r>
        <w:t xml:space="preserve">El #GOP está en una guerra fría #DNC2012</w:t>
      </w:r>
    </w:p>
    <w:p>
      <w:r>
        <w:t xml:space="preserve">Apuesto a que mi querido hermano #Romney perdería. Estoy deseando retirarme a mi isla en el sol.</w:t>
      </w:r>
    </w:p>
    <w:p>
      <w:r>
        <w:t xml:space="preserve">Los árbitros del partido Seattle-Green Bay acaban de dictaminar que Paul Ryan realmente corrió una maratón en menos de 30min. @nfl #RyanAbs #RomneyRyan2012</w:t>
      </w:r>
    </w:p>
    <w:p>
      <w:r>
        <w:t xml:space="preserve">El #GOP presenta a #ClintEastwood. Espero que los #Demócratas presenten a Gilbert Gottfried o Carrot Top</w:t>
      </w:r>
    </w:p>
    <w:p>
      <w:r>
        <w:t xml:space="preserve">Errbody real ... Hasta que no les digas una mierda real, por favor vota... Estas putas jodiendo la economía #Mitt2012 lmaoo</w:t>
      </w:r>
    </w:p>
    <w:p>
      <w:r>
        <w:t xml:space="preserve">Me encanta el glamour de la política estadounidense. Sigue llena de los mismos imbéciles que tenemos por aquí, pero con mejor pelo y maquillaje. #elección2012</w:t>
      </w:r>
    </w:p>
    <w:p>
      <w:r>
        <w:t xml:space="preserve">Lo único que puede hacer nuestra sociedad es comprar, vender, mentir y discutir. #Elecciones2012</w:t>
      </w:r>
    </w:p>
    <w:p>
      <w:r>
        <w:t xml:space="preserve">El comercial de tostitos con el falso barack y romney me hizo rodar</w:t>
      </w:r>
    </w:p>
    <w:p>
      <w:r>
        <w:t xml:space="preserve">Barack Obama reservó casi todos los asientos para un concierto de Two Door Cinema Club, tiene buen gusto musical.</w:t>
      </w:r>
    </w:p>
    <w:p>
      <w:r>
        <w:t xml:space="preserve">Retweet si apoyas a Obama, favorito si apoyas a Romney #Obama #Romney #Elección #2012</w:t>
      </w:r>
    </w:p>
    <w:p>
      <w:r>
        <w:t xml:space="preserve">mitt romney es una lombriz hinchada, muerta, blanca y flácida.</w:t>
      </w:r>
    </w:p>
    <w:p>
      <w:r>
        <w:t xml:space="preserve">Como alguien que tuvo #cáncerdepecho, me molesta que Ann Romney utilice su cáncer de mama para hacer campaña manipuladora. #Decisión2012</w:t>
      </w:r>
    </w:p>
    <w:p>
      <w:r>
        <w:t xml:space="preserve">#Obama2012 #ObamaBiden2012 #DNC2012 #Obama12 #Obama #FuckMittRomney http//t.co/OA53s2iS</w:t>
      </w:r>
    </w:p>
    <w:p>
      <w:r>
        <w:t xml:space="preserve">Estimadas campañas de Obama y Romney: para responder a su pregunta, sí, estoy mejor que hace 4 años, así que... #4másaños</w:t>
      </w:r>
    </w:p>
    <w:p>
      <w:r>
        <w:t xml:space="preserve">Ya no puedo ver el #GOP2012. Me da náuseas.</w:t>
      </w:r>
    </w:p>
    <w:p>
      <w:r>
        <w:t xml:space="preserve">Ann Romney lo ha clavado!! Una mamá americana hablando desde el corazón! #Amor #GODBlessAmerica #2012GOP</w:t>
      </w:r>
    </w:p>
    <w:p>
      <w:r>
        <w:t xml:space="preserve">@IngrahamAngle en Fox Sunday! LOL! Supongo que Wallace podría ATREVERSE a decir que Fox News, las encuestas internas de Romney NO SON PARTICULARES... qué valentía. LOL!</w:t>
      </w:r>
    </w:p>
    <w:p>
      <w:r>
        <w:t xml:space="preserve">¡¿Qué quieres decir con que el autobús no va en esa dirección hoy?! Oh, sí, Obama está viniendo #presidente #iowastate</w:t>
      </w:r>
    </w:p>
    <w:p>
      <w:r>
        <w:t xml:space="preserve">¿Están registrados para votar? Regístrese y vote a Obama #Elección2012</w:t>
      </w:r>
    </w:p>
    <w:p>
      <w:r>
        <w:t xml:space="preserve">No seguir las noticias es una buena noticia. No he visto politicrap en días #elección #bsautocalls#theyreallbsartists</w:t>
      </w:r>
    </w:p>
    <w:p>
      <w:r>
        <w:t xml:space="preserve">La perra estúpida ! RT @LesbiHonestNow Mitt Romney básicamente dijo que todos los negros son perezosos y no tienen ética de trabajo.. El viejo culo de galleta</w:t>
      </w:r>
    </w:p>
    <w:p>
      <w:r>
        <w:t xml:space="preserve">En lugar de limitarse a animar a su equipo favorito, y seguir la línea de educarse a sí mismo en las cuestiones que considera importantes #elección2012</w:t>
      </w:r>
    </w:p>
    <w:p>
      <w:r>
        <w:t xml:space="preserve">La embajada de EE.UU., Pakistán muestra anuncios de televisión en todos los canales principales Obama, H Clinton estrés película NO hecha por el gobierno de EE.UU.. La película, que no desaparece.</w:t>
      </w:r>
    </w:p>
    <w:p>
      <w:r>
        <w:t xml:space="preserve">Realmente emocionado por ver el debate presidencial esta noche, espero que empiecen a insultarse #debate #election2012</w:t>
      </w:r>
    </w:p>
    <w:p>
      <w:r>
        <w:t xml:space="preserve">@HiBrittanyAnn y el dinero no se preocupan por ello. Voy a llamar a Obama por la mañana para decirle que vamos a salvar vidas y hacer campaña allí.</w:t>
      </w:r>
    </w:p>
    <w:p>
      <w:r>
        <w:t xml:space="preserve">Quedan 42 días para las #elecciones de EEUU.. Me pregunto cuándo empezaremos a contar cuántos días faltan para acabar con el #hambre mundial..</w:t>
      </w:r>
    </w:p>
    <w:p>
      <w:r>
        <w:t xml:space="preserve">Barack a Mitt Tenías razón, FUE un ataque terrorista... Me olvidé de todo eso del 11 de septiembre. ¿Puedo hacerte también una pregunta sobre Irán?</w:t>
      </w:r>
    </w:p>
    <w:p>
      <w:r>
        <w:t xml:space="preserve">Ojalá pudiéramos cambiar a nuestros cabrones de mierda por obama!!! #Obama !!! El gobierno es una broma en Gran Bretaña!!!</w:t>
      </w:r>
    </w:p>
    <w:p>
      <w:r>
        <w:t xml:space="preserve">#ELECCIÓN #STIMULUSNEW ¡¡¡Empieza el bombeo!!! http//t.co/2JG5wYyx - Vamos al límite. Cuánto bajaremos antes de NOV, nadie lo sabe.</w:t>
      </w:r>
    </w:p>
    <w:p>
      <w:r>
        <w:t xml:space="preserve">Primer día completo en la @GOPconvention y no puedo esperar a ver la emoción de primera mano #GOP2012 #americandreamproject</w:t>
      </w:r>
    </w:p>
    <w:p>
      <w:r>
        <w:t xml:space="preserve">Vota a Barack o vive bajo una roca LOL</w:t>
      </w:r>
    </w:p>
    <w:p>
      <w:r>
        <w:t xml:space="preserve">@NICKIMINAJ sólo va a demostrar que u no puede escuchar el 99% de lo que dicen los raperos.. cómo u votando por Romney cuando uve nunca registrado para votar?</w:t>
      </w:r>
    </w:p>
    <w:p>
      <w:r>
        <w:t xml:space="preserve">#thingsihate la gente que no se toma en serio su derecho al voto, y la gente que está desinformada #'merica #RomneyRyan2012</w:t>
      </w:r>
    </w:p>
    <w:p>
      <w:r>
        <w:t xml:space="preserve">@NeverAgainRs @MittRomney para ser honesto estoy esperando mi tiempo para ver cuál va a ser su próxima metedura de pata. No 2 ser redundante, pero #4másaños</w:t>
      </w:r>
    </w:p>
    <w:p>
      <w:r>
        <w:t xml:space="preserve">¿Por qué Niall Ferguson escribiría propaganda descarada? ¿Por qué se lo permite Harvard? Asesoró a McCain en 2008. Sabemos que odia a Obama.</w:t>
      </w:r>
    </w:p>
    <w:p>
      <w:r>
        <w:t xml:space="preserve">@BarackObama ¡Barack sígueme! ¡por favor! Voy a votar por ti!! Eres el mejor!!</w:t>
      </w:r>
    </w:p>
    <w:p>
      <w:r>
        <w:t xml:space="preserve">Me pregunto si las familias de los agentes de la DEA caídos se ríen de los esfuerzos de Obama por llegar a los drogadictos. "Oye, la droga es divertida, ¡alégrate!</w:t>
      </w:r>
    </w:p>
    <w:p>
      <w:r>
        <w:t xml:space="preserve">@gretawire Obama ha fallado a América, y ha fallado miserablemente. DESPIERTA AMERICA!!! ¿DÓNDE ESTÁ LA INDIGNACIÓN? OBAMA DEBE IRSE.</w:t>
      </w:r>
    </w:p>
    <w:p>
      <w:r>
        <w:t xml:space="preserve">Ataques constitucionales 1ºLeyes antiblasfemia 2ºTratado de Comercio de Armas de la ONU--¿Qué sigue? @GovMikeHuckabee @MittRomney @PaulRyanVP #tcot #GOP</w:t>
      </w:r>
    </w:p>
    <w:p>
      <w:r>
        <w:t xml:space="preserve">El mejor mecanismo de afrontamiento que tengo para sobrellevar la temporada electoral es imaginarme a los demócratas y a los republicanos como fraternidades rivales. #elección2012</w:t>
      </w:r>
    </w:p>
    <w:p>
      <w:r>
        <w:t xml:space="preserve">Obama- Un gran error de culo América.</w:t>
      </w:r>
    </w:p>
    <w:p>
      <w:r>
        <w:t xml:space="preserve">#PaulRyan mencionó a AC/DC y Zeppelin, pero esto se lleva la mayor rotación http//t.co/BcNRQFmh #uppers #nerdland #OFA #GOP2012</w:t>
      </w:r>
    </w:p>
    <w:p>
      <w:r>
        <w:t xml:space="preserve">no puedo esperar al debate obama/romney. mittens será destruido.</w:t>
      </w:r>
    </w:p>
    <w:p>
      <w:r>
        <w:t xml:space="preserve">Obama solía fumar hierba... probablemente todavía lo hace... ¿cómo no votar por ese negro?</w:t>
      </w:r>
    </w:p>
    <w:p>
      <w:r>
        <w:t xml:space="preserve">Ella es TAN estúpida.. Los anuncios de Bachmann critican el estímulo, promocionan los proyectos de estímulo... #GOP #tcot #Obama2012 http//t.co/Wyh2C0cK</w:t>
      </w:r>
    </w:p>
    <w:p>
      <w:r>
        <w:t xml:space="preserve">Malcolm X. Martin Luther King. Ahora Barack Obama... un hombre negro que trató de llegar a la cima y cambiar las cosas pero que fue detenido por los blancos. ¡Smh!</w:t>
      </w:r>
    </w:p>
    <w:p>
      <w:r>
        <w:t xml:space="preserve">Acabo de entrar en mi estado de Facebook. #iSupport #Obama y no tengo vergüenza. Estoy seguro de que estoy siendo unfriended como twittear esto. Ion care tho!</w:t>
      </w:r>
    </w:p>
    <w:p>
      <w:r>
        <w:t xml:space="preserve">¿Podemos estar todos de acuerdo en que debe haber una moratoria completa de los bronceados en spray en los políticos? #tacky #MITTROMNEY #Elección2012 #Boehner</w:t>
      </w:r>
    </w:p>
    <w:p>
      <w:r>
        <w:t xml:space="preserve">Esto es lo que Saugatuck, MI tiene que decir sobre Romney vs. Obama - ¡¡¡DEBE VER!!! #tcot, #lnyhbt, #GOP2012, #FORWARD2012 http//t.co/vf34JZxO</w:t>
      </w:r>
    </w:p>
    <w:p>
      <w:r>
        <w:t xml:space="preserve">Nada me anima más que un buen discurso de Barack Obama. Lo siento partidarios de Romney #4moreyears</w:t>
      </w:r>
    </w:p>
    <w:p>
      <w:r>
        <w:t xml:space="preserve">Los medios de comunicación estadounidenses están promoviendo la sociedad socialista y harán lo que sea necesario para mantener a OBAMA en el cargo. Soviética y Vietnam estaban allí una vez.</w:t>
      </w:r>
    </w:p>
    <w:p>
      <w:r>
        <w:t xml:space="preserve">Expulsar al GOP del Senado, Obama para el #4másaños...sólo entonces América avanzará</w:t>
      </w:r>
    </w:p>
    <w:p>
      <w:r>
        <w:t xml:space="preserve">Las importaciones de petróleo están en su punto más bajo. La producción de gas natural está en su punto más alto. #4másAños!</w:t>
      </w:r>
    </w:p>
    <w:p>
      <w:r>
        <w:t xml:space="preserve">#AreYouBetterOff estaré cuando @MittRomney y @PaulRyanVP se muden a la Casa Blanca. #GOP2012</w:t>
      </w:r>
    </w:p>
    <w:p>
      <w:r>
        <w:t xml:space="preserve">Mitt Romney es muy arrogante. Tiene el racismo escrito en su cara.</w:t>
      </w:r>
    </w:p>
    <w:p>
      <w:r>
        <w:t xml:space="preserve">Bastante molesto porque voy a ser un mes demasiado joven para votar... #RomneyRyan2012</w:t>
      </w:r>
    </w:p>
    <w:p>
      <w:r>
        <w:t xml:space="preserve">Oye, ¿cuándo va a salir Tebow a hablar? Estoy empezando a aburrirme. ¡Me prometieron a Tebow! #GOP2012 #tampa2012 #gopconvention @stonet507</w:t>
      </w:r>
    </w:p>
    <w:p>
      <w:r>
        <w:t xml:space="preserve">@mnapolitan @thisismartypug @jnanberg Exactamente. Musulmán contra 1%er sin contacto es #nochoiceatall #Election2012</w:t>
      </w:r>
    </w:p>
    <w:p>
      <w:r>
        <w:t xml:space="preserve">Me alegra el día ver un autobús de Romney en el campus. #4másaños #sarcasmo</w:t>
      </w:r>
    </w:p>
    <w:p>
      <w:r>
        <w:t xml:space="preserve">Siempre pensé que había que mostrar algún tipo de identificación válida para votar. ¿Por qué es tan importante? Limita el fraude electoral, diría yo. #Elecciones.</w:t>
      </w:r>
    </w:p>
    <w:p>
      <w:r>
        <w:t xml:space="preserve">#BelieveInAmerica, #PaulRyan, @MittEomney, @InGodITrust, #gop2012, #RickWarren - ¡declara un día de ayuno y oración por América! Joel 114</w:t>
      </w:r>
    </w:p>
    <w:p>
      <w:r>
        <w:t xml:space="preserve">Apoyando a Barack Obama todo el día! #TeamObama</w:t>
      </w:r>
    </w:p>
    <w:p>
      <w:r>
        <w:t xml:space="preserve">Buenos días! Me encanta un poco de #MorningJoe con un lado de Brokaw #MSNBC #election2012</w:t>
      </w:r>
    </w:p>
    <w:p>
      <w:r>
        <w:t xml:space="preserve">Me encanta la forma en que Barack Obama es tan frío y tranquilo en todos sus discursos. #CoolAmericanAccent.</w:t>
      </w:r>
    </w:p>
    <w:p>
      <w:r>
        <w:t xml:space="preserve">Hatin on #ROMNEY, DATS DAT SHIT DAT I LIKE..</w:t>
      </w:r>
    </w:p>
    <w:p>
      <w:r>
        <w:t xml:space="preserve">Realmente emocionado ya por la #elección. Obama nos hará mucho más bien que mal al final. #GoObama! #VoteObama @BarackObama</w:t>
      </w:r>
    </w:p>
    <w:p>
      <w:r>
        <w:t xml:space="preserve">El informe del inspector general muestra que el equipo de Obama distorsionó los hallazgos científicos para justificar la moratoria del Golfo - Gracias Senador Vitter...</w:t>
      </w:r>
    </w:p>
    <w:p>
      <w:r>
        <w:t xml:space="preserve">@breakfastclubam Im Mad Cause They Shut Off The Steeler Game Yesterday For That Stupid A#% Republician Debate #FuckinCoon #Obama</w:t>
      </w:r>
    </w:p>
    <w:p>
      <w:r>
        <w:t xml:space="preserve">Si esto es solo un bache en el camino que hace 911 Obama, un obstáculo del tamaño de una pista de chicas. #wtf #obama #stupid #comeon</w:t>
      </w:r>
    </w:p>
    <w:p>
      <w:r>
        <w:t xml:space="preserve">Lo he dicho antes, y lo diré de nuevo ....Mi cuerpo, mi elección #PaulRyan #MittRomney #RNC #Republicanos. Hasta que los hombres no puedan tener hijos, ¡está bien!</w:t>
      </w:r>
    </w:p>
    <w:p>
      <w:r>
        <w:t xml:space="preserve">El representante Todd Akin puede intentar echar la culpa de su situación actual a los peces gordos del Partido Republicano, pero el hecho es que es un idiota legítimo.</w:t>
      </w:r>
    </w:p>
    <w:p>
      <w:r>
        <w:t xml:space="preserve">¿Qué mierda crees que huele peor, #Romney o #Obama?</w:t>
      </w:r>
    </w:p>
    <w:p>
      <w:r>
        <w:t xml:space="preserve">El profesor cree que voy a ver esa mierda de Obama. Hahah no va a suceder</w:t>
      </w:r>
    </w:p>
    <w:p>
      <w:r>
        <w:t xml:space="preserve">@chucktodd @dailyrundown Nada más que vueltas de @BayBuchanan esta mañana. Parece que no se da cuenta de los problemas de la campaña de #Romney</w:t>
      </w:r>
    </w:p>
    <w:p>
      <w:r>
        <w:t xml:space="preserve">@BarackObama ¿dónde está la reducción de la deuda? ¿Recortes del gasto? #RomneyRyan2012</w:t>
      </w:r>
    </w:p>
    <w:p>
      <w:r>
        <w:t xml:space="preserve">@robbercat @barackobama tienen una sala, lo que pasa es que está llena de miles de personas en su apoyo. #DNC2012 #demócratas</w:t>
      </w:r>
    </w:p>
    <w:p>
      <w:r>
        <w:t xml:space="preserve">Comportamiento digerible en la conferencia de los #republicanos en Tampa</w:t>
      </w:r>
    </w:p>
    <w:p>
      <w:r>
        <w:t xml:space="preserve">@Glenbe @kathlovestennis @morningmika @MorningJoe mejor que si hace un "Libia" como Obama dejó caer la pelota dejó otro ataque del 11 de septiembre</w:t>
      </w:r>
    </w:p>
    <w:p>
      <w:r>
        <w:t xml:space="preserve">Hmm... Barack Obama está en mi feed de noticias en Facebook pidiendo 5 dólares. Dice patrocinado. Inaceptable.</w:t>
      </w:r>
    </w:p>
    <w:p>
      <w:r>
        <w:t xml:space="preserve">Fuck #Romney #teamobama</w:t>
      </w:r>
    </w:p>
    <w:p>
      <w:r>
        <w:t xml:space="preserve">@julijuxtaposed Al menos Romney no pretende ser la gran esperanza. Al menos su política coincide con su partido.</w:t>
      </w:r>
    </w:p>
    <w:p>
      <w:r>
        <w:t xml:space="preserve">#elección2012 Votar este año Gop/Dem es como elegir una mordida de una cobra, o una serpiente de cascabel.</w:t>
      </w:r>
    </w:p>
    <w:p>
      <w:r>
        <w:t xml:space="preserve">Mitt #Romney parece incluso un mal vendedor de coches. Si estás comprando su mierda, ¡realmente no tienes sentido común! #Obama #4MoreYears</w:t>
      </w:r>
    </w:p>
    <w:p>
      <w:r>
        <w:t xml:space="preserve">Pensar en Mitt Romney dirigiendo mi país me aterra.</w:t>
      </w:r>
    </w:p>
    <w:p>
      <w:r>
        <w:t xml:space="preserve">Mitt no puede sostener a un bebé sin hacerlo llorar... ¡¿Creéis que lo hará si le dejáis ser presidente? #ObamaBiden2012</w:t>
      </w:r>
    </w:p>
    <w:p>
      <w:r>
        <w:t xml:space="preserve">el mitin de obama no puede comenzar a tiempo, al igual que no puede mantener nuestro país en el camino #mitt2012</w:t>
      </w:r>
    </w:p>
    <w:p>
      <w:r>
        <w:t xml:space="preserve">@haileybabyxO Lol creo que Obama es el diablo. Por eso pusieron a una persona horrible a competir con él.</w:t>
      </w:r>
    </w:p>
    <w:p>
      <w:r>
        <w:t xml:space="preserve">@PoliticsNation El #TeaParty tiene la mano metida en el agujero de la marioneta del #GOP. Los republicanos tienen un tigre por la cola. ¿Cómo funciona eso para ti?</w:t>
      </w:r>
    </w:p>
    <w:p>
      <w:r>
        <w:t xml:space="preserve">Las horas que echan las prostitutas en estas convenciones de EEUU son largas y agotadoras, pero ni Romney ni Obama les dieron las gracias. ¡TRISTE! #gop2012 #dnc</w:t>
      </w:r>
    </w:p>
    <w:p>
      <w:r>
        <w:t xml:space="preserve">Pasé por delante de una chica sentada en una mesa para votar por Romney. casi me enfadé pero luego me di cuenta de que alguien tiene que votar por él lol</w:t>
      </w:r>
    </w:p>
    <w:p>
      <w:r>
        <w:t xml:space="preserve">#Barack es ESE hombre... ¡4 años más!</w:t>
      </w:r>
    </w:p>
    <w:p>
      <w:r>
        <w:t xml:space="preserve">los #demócratas incluyen la #igualdad matrimonial en su plataforma de partido. #LGBT #igualdad</w:t>
      </w:r>
    </w:p>
    <w:p>
      <w:r>
        <w:t xml:space="preserve">Romney dedicado al principio de que las mujeres y los gays necesitan regulación, pero Wall Street no. #GOP2012 #Forward2012 #genio</w:t>
      </w:r>
    </w:p>
    <w:p>
      <w:r>
        <w:t xml:space="preserve">Necesito ir al registro para votar #OBAMA</w:t>
      </w:r>
    </w:p>
    <w:p>
      <w:r>
        <w:t xml:space="preserve">Un recordatorio casual de que Mitt Romney agredió físicamente a un gay. Santorum estuvo a dos letras de llamar a Obama la palabra "n".</w:t>
      </w:r>
    </w:p>
    <w:p>
      <w:r>
        <w:t xml:space="preserve">@RonTheAnchorman ¿Qué diferencia hay? Estamos jodidos salga como salga. #Elecciones2012</w:t>
      </w:r>
    </w:p>
    <w:p>
      <w:r>
        <w:t xml:space="preserve">¡Hey @gallupnews! No seas tan parcial! Incluye a @JillStein2012 en tus encuestas de las #Elecciones2012!</w:t>
      </w:r>
    </w:p>
    <w:p>
      <w:r>
        <w:t xml:space="preserve">Sé que es temporada de #elecciones2012 pero no dejes que tus ideales políticos se mezclen con tu trabajo. Podría ser feo</w:t>
      </w:r>
    </w:p>
    <w:p>
      <w:r>
        <w:t xml:space="preserve">¿Puede alguien explicarme el #DíaDelPresidenteVacío? No puedo esperar a que se acaben estas elecciones. #elección #política</w:t>
      </w:r>
    </w:p>
    <w:p>
      <w:r>
        <w:t xml:space="preserve">@BarackObama Es el mayor placer que me sigas como mensaje desde el Reino Unido ¡Te deseo lo mejor en las elecciones! #4másaños</w:t>
      </w:r>
    </w:p>
    <w:p>
      <w:r>
        <w:t xml:space="preserve">Soy oficialmente un votante registrado ) #Obama #Elecciones2012</w:t>
      </w:r>
    </w:p>
    <w:p>
      <w:r>
        <w:t xml:space="preserve">¿Acaba de decir el presidente Clinton "wacka-mo"? ¿En referencia a los recortes de impuestos?</w:t>
      </w:r>
    </w:p>
    <w:p>
      <w:r>
        <w:t xml:space="preserve">La cobertura de la #MSNBC de la convención republicana me hace querer votar por #Romney por despecho. Están tan a la izquierda que hacen que #FOX parezca moderada.</w:t>
      </w:r>
    </w:p>
    <w:p>
      <w:r>
        <w:t xml:space="preserve">Faltan 77 días para el día de las #elecciones y ni siquiera lo parece.... ¿Qué está pasando?</w:t>
      </w:r>
    </w:p>
    <w:p>
      <w:r>
        <w:t xml:space="preserve">NO ¡Soy Mitt Romney y voy a hacer esto por América! NO ¡Soy Barack Obama y voy a hacer esto por América! ¡Cállate!</w:t>
      </w:r>
    </w:p>
    <w:p>
      <w:r>
        <w:t xml:space="preserve">@AriDavidUSA @sweetey15 ¡¡NO!! Por eso no salimos con #republicanos #idiota! ¿Por qué crees que les gustan tanto las mujeres? TINY DICKS!! #GOPFail</w:t>
      </w:r>
    </w:p>
    <w:p>
      <w:r>
        <w:t xml:space="preserve">@blakeshelton tienes mi voto Bitch. ¡Blake para presidente! #president #2012election</w:t>
      </w:r>
    </w:p>
    <w:p>
      <w:r>
        <w:t xml:space="preserve">@blackatyou @myredblush ¿por qué consideras a Romney un ganador y a Obama un perdedor? Ambos están bien mientras nosotros estamos debatiendo...</w:t>
      </w:r>
    </w:p>
    <w:p>
      <w:r>
        <w:t xml:space="preserve">Emocionado por el combate de boxeo más tarde!!! #4MásAños</w:t>
      </w:r>
    </w:p>
    <w:p>
      <w:r>
        <w:t xml:space="preserve">alguien me dijo que van a votar por Obama para que cuando llegue el 2012 sea el último presidente....WTF hahah</w:t>
      </w:r>
    </w:p>
    <w:p>
      <w:r>
        <w:t xml:space="preserve">@Gkelly20 mi madre va a ver a Obama el sábado. ¿No estás celoso?</w:t>
      </w:r>
    </w:p>
    <w:p>
      <w:r>
        <w:t xml:space="preserve">@uongozi254 personalmente creo que entre los que aparecen en la portada del #periódico de la nación de hoy ninguno merece ser #PRESIDENTE</w:t>
      </w:r>
    </w:p>
    <w:p>
      <w:r>
        <w:t xml:space="preserve">@PaulRyanVP El plan del #GOP pone a #EEUU en el camino de la vida feudal - 99% siervos luchando por sobrevivir, 1% oligarcas ricos. La quintaesencia del capitalismo.</w:t>
      </w:r>
    </w:p>
    <w:p>
      <w:r>
        <w:t xml:space="preserve">@amadams4 Es ese tipo de discurso directo el que necesitamos en Washington. #RomneyRyan2012</w:t>
      </w:r>
    </w:p>
    <w:p>
      <w:r>
        <w:t xml:space="preserve">@BarackObama presidente Obama usted es un buen presidente para USA</w:t>
      </w:r>
    </w:p>
    <w:p>
      <w:r>
        <w:t xml:space="preserve">La gente se preocupa por las cosas más pequeñas como por ejemplo si importa lo que Obama y Romney tuitearon el día 1, si va a cambiar la elección.</w:t>
      </w:r>
    </w:p>
    <w:p>
      <w:r>
        <w:t xml:space="preserve">#istandupfor #Obama porque salvó la industria del automóvil (amante de los coches) y no está tratando de hacer la universidad un club de gente rica (estudiante)</w:t>
      </w:r>
    </w:p>
    <w:p>
      <w:r>
        <w:t xml:space="preserve">por qué mitt romney parece que está haciendo una imitación de will ferrell imitando a george bush</w:t>
      </w:r>
    </w:p>
    <w:p>
      <w:r>
        <w:t xml:space="preserve">Los republicanos culpan a Obama de que los perros jadeen en un día caluroso...</w:t>
      </w:r>
    </w:p>
    <w:p>
      <w:r>
        <w:t xml:space="preserve">Ya estoy harto de ver a los #republicanos en la tele.</w:t>
      </w:r>
    </w:p>
    <w:p>
      <w:r>
        <w:t xml:space="preserve">RIP plastic bitch u won't be missed sinceramente, Directioners, Beliebers, Chuck Norris, Obama, Aliens, y cualquier otra forma de vida conocida por el hombre.</w:t>
      </w:r>
    </w:p>
    <w:p>
      <w:r>
        <w:t xml:space="preserve">#Ireallydon'tcare who u r nadie puede decir nada malo sobre mi #president sin una respuesta!(Incluso si es SundayAM y estoy omw 2 iglesia) #gb</w:t>
      </w:r>
    </w:p>
    <w:p>
      <w:r>
        <w:t xml:space="preserve">Barack ni siquiera debería haberse tomado la molestia de decir algo sobre @NickiMinaj. Ella no vale la pena.</w:t>
      </w:r>
    </w:p>
    <w:p>
      <w:r>
        <w:t xml:space="preserve">Todd Akin puede ser el mayor intolerante de Estados Unidos #elección2012</w:t>
      </w:r>
    </w:p>
    <w:p>
      <w:r>
        <w:t xml:space="preserve">#ObamaBiden2012 , si no estás en ese equipo... por favor, excúsate de mi TL</w:t>
      </w:r>
    </w:p>
    <w:p>
      <w:r>
        <w:t xml:space="preserve">Si Mitt Romney gana, me llevo todas las espaldas a sus pendientes a África y a todos los putos pomos de las puertas.........Bitch</w:t>
      </w:r>
    </w:p>
    <w:p>
      <w:r>
        <w:t xml:space="preserve">#FraudeDeVotantes No estoy #Sorprendido. Estas #Elecciones estarán amañadas. Es una pena que las #Policias no puedan ser honestas. Todo es por el #Dinero.</w:t>
      </w:r>
    </w:p>
    <w:p>
      <w:r>
        <w:t xml:space="preserve">Espero que la gente tenga suficiente SENTIDO COMÚN para hacer lo que es CORRECTO y votar por OBAMA!!! #Obama2012</w:t>
      </w:r>
    </w:p>
    <w:p>
      <w:r>
        <w:t xml:space="preserve">¡¡Feliz 20 aniversario Barack y Michelle!!</w:t>
      </w:r>
    </w:p>
    <w:p>
      <w:r>
        <w:t xml:space="preserve">¿Qué le pasa a Romney? ¡¿Y trata de tomar el dinero que ya no tengo?!</w:t>
      </w:r>
    </w:p>
    <w:p>
      <w:r>
        <w:t xml:space="preserve">Mitt Romney Vs Barack Obama Mormón Vs negro Alien Vs Predator BRING IT ON</w:t>
      </w:r>
    </w:p>
    <w:p>
      <w:r>
        <w:t xml:space="preserve">¿Por qué tenemos una jornada electoral si se puede votar un mes antes? Por qué nos registramos si cualquiera puede votar sin demostrar quién es? #elección2012</w:t>
      </w:r>
    </w:p>
    <w:p>
      <w:r>
        <w:t xml:space="preserve">Nota una persona me ha dicho por qué están votando por obama hahahhahahahhhha</w:t>
      </w:r>
    </w:p>
    <w:p>
      <w:r>
        <w:t xml:space="preserve">@HuffPostRelig No hay indicios de que estas elecciones vayan a ser diferentes a las pasadas...&amp; eso no es bueno. #elección2012</w:t>
      </w:r>
    </w:p>
    <w:p>
      <w:r>
        <w:t xml:space="preserve">Sinceramente, teniendo en cuenta el desfile de birthers, chiflados e imbéciles programados para hablar en el RNC, menos convención es probablemente bueno para Romney.</w:t>
      </w:r>
    </w:p>
    <w:p>
      <w:r>
        <w:t xml:space="preserve">Clint será el que se ría cuando Peter Jackson inserte a Andy Serkis -interpretando a un Barack Obama mocap- en ese metraje de la silla.</w:t>
      </w:r>
    </w:p>
    <w:p>
      <w:r>
        <w:t xml:space="preserve">@RepToddAkin por favor haznos un favor a todos los republicanos y renuncia a tu candidatura. Sus comentarios son odiosos e hirientes. #GOP2012</w:t>
      </w:r>
    </w:p>
    <w:p>
      <w:r>
        <w:t xml:space="preserve">Un saludo a @sammieammons por traernos un cartel de Romney para la casa #RomneyRyan2012</w:t>
      </w:r>
    </w:p>
    <w:p>
      <w:r>
        <w:t xml:space="preserve">. @BarackObama HECHO Las políticas de Obama les impidieron encontrar un empleo remunerado. #obama #p2 #fail</w:t>
      </w:r>
    </w:p>
    <w:p>
      <w:r>
        <w:t xml:space="preserve">@gretawire Obama ha fallado a América, y ha fallado miserablemente. DESPIERTA AMERICA!!! ¿DÓNDE ESTÁ LA INDIGNACIÓN? OBAMA DEBE IRSE.</w:t>
      </w:r>
    </w:p>
    <w:p>
      <w:r>
        <w:t xml:space="preserve">@MrBowMan Oh vosotros, republicanos locos del culo... cómo me hacéis reír tanto. Paren por favor paren mi lado duele demasiado #GOP #cracknup</w:t>
      </w:r>
    </w:p>
    <w:p>
      <w:r>
        <w:t xml:space="preserve">El hecho es que Obama ganará estas elecciones. Grandes esperanzas, optimismo. No, ¡simplemente la realidad! #4MásAños #Obama2012</w:t>
      </w:r>
    </w:p>
    <w:p>
      <w:r>
        <w:t xml:space="preserve">Espero que el envío de 200 marines a Guatemala sin la aprobación del Congreso se incluya en la agenda judicial de la Cámara como un abuso de poder de BO. #GOP</w:t>
      </w:r>
    </w:p>
    <w:p>
      <w:r>
        <w:t xml:space="preserve">Gran entrevista con Barack Obama en Letterman anoche! Espero por América que sea reelegido. #Obama</w:t>
      </w:r>
    </w:p>
    <w:p>
      <w:r>
        <w:t xml:space="preserve">Vota a Obama o las mujeres perderán sus derechos, volverá la viruela y un asteroide chocará contra la Tierra. ES TU FUTURO! #Obama #sarcasmo</w:t>
      </w:r>
    </w:p>
    <w:p>
      <w:r>
        <w:t xml:space="preserve">#GOP2012 ¡Me encanta @MichelleObama gran discurso esta noche! #DNC</w:t>
      </w:r>
    </w:p>
    <w:p>
      <w:r>
        <w:t xml:space="preserve">La conspiración en la que la sesión AMA de Obama era en realidad sólo respuestas de crowdsourcing de Watson basadas en el contenido existente de Reddit. #CalledIt</w:t>
      </w:r>
    </w:p>
    <w:p>
      <w:r>
        <w:t xml:space="preserve">El momento Jimmy Carter de Obama Ataque de musulmanes a la embajada de EEUU y el presidente de EEUU responde con debilidad y estupidez</w:t>
      </w:r>
    </w:p>
    <w:p>
      <w:r>
        <w:t xml:space="preserve">Dios prohiba que Romney se convierta en presidente de los EE.UU., ni siquiera a favor de Obama solo que no de Romney</w:t>
      </w:r>
    </w:p>
    <w:p>
      <w:r>
        <w:t xml:space="preserve">#obama necesita devolver el golpe a la sanidad! y al medicare!</w:t>
      </w:r>
    </w:p>
    <w:p>
      <w:r>
        <w:t xml:space="preserve">los #demócratas incluyen la #igualdad matrimonial en su plataforma de partido. #LGBT #igualdad</w:t>
      </w:r>
    </w:p>
    <w:p>
      <w:r>
        <w:t xml:space="preserve">@BarackObama for president ! #4másaños</w:t>
      </w:r>
    </w:p>
    <w:p>
      <w:r>
        <w:t xml:space="preserve">Nosotros, la gente @ On Time Ent nos gustaría dar la bienvenida a todos nuestros amigos y familia @GOP 2 la Convención Real N *gga aquí en Tampa Bay! #GOP #GNP</w:t>
      </w:r>
    </w:p>
    <w:p>
      <w:r>
        <w:t xml:space="preserve">No sé a quién voy a votar, pero sé que no será a #Obama. ¿De verdad? Mi teléfono acaba de autocorregirlo con mayúsculas, #fail #nobama</w:t>
      </w:r>
    </w:p>
    <w:p>
      <w:r>
        <w:t xml:space="preserve">Los republicanos culpan a Obama de que los perros jadeen en un día caluroso...</w:t>
      </w:r>
    </w:p>
    <w:p>
      <w:r>
        <w:t xml:space="preserve">Beyonce y Jay Z comieron 4 millones de dólares con Barack Obama. Ese tiene que ser el KFC más caro de la historia</w:t>
      </w:r>
    </w:p>
    <w:p>
      <w:r>
        <w:t xml:space="preserve">@IngrahamAngle en Fox Sunday! LOL! Supongo que Wallace podría ATREVERSE a decir que Fox News, las encuestas internas de Romney NO SON PARTICULARES... qué valentía. LOL!</w:t>
      </w:r>
    </w:p>
    <w:p>
      <w:r>
        <w:t xml:space="preserve">Code Pink ya protesta en Tampa con disfraces de vaginas de 2 metros, etc. #romneyryan2012 ¿Pero eso ofendería a Khamenei?</w:t>
      </w:r>
    </w:p>
    <w:p>
      <w:r>
        <w:t xml:space="preserve">El #GOP necesita asesoramiento profesional Niegan el cambio climático, la evolución, que Obama sea ciudadano estadounidense, el cambio demográfico. #perdiendoelcontactoconlarealidad</w:t>
      </w:r>
    </w:p>
    <w:p>
      <w:r>
        <w:t xml:space="preserve">Los #demócratas exponen su plan en detalle para que la gente lo digiera... ¿qué defienden los #republicanos?</w:t>
      </w:r>
    </w:p>
    <w:p>
      <w:r>
        <w:t xml:space="preserve">No podemos culparnos a nosotros mismos. Necesitamos planes sólidos e ideas económicas. Por lo tanto, nuestro mensaje central es todo culpa de Obama. #RNC #Tampa #GOP2012</w:t>
      </w:r>
    </w:p>
    <w:p>
      <w:r>
        <w:t xml:space="preserve">A PRESIDENTE OBAMA Sólo quería decirle que creo en su plan y en su política. Voy a votar por usted en noviembre al 100%.</w:t>
      </w:r>
    </w:p>
    <w:p>
      <w:r>
        <w:t xml:space="preserve">@BarackObama jaja. Me haces reír rey Obama</w:t>
      </w:r>
    </w:p>
    <w:p>
      <w:r>
        <w:t xml:space="preserve">Si Mitt Romney gana, me llevo todas las espaldas a sus pendientes a África y a todos los putos pomos de las puertas.........Bitch</w:t>
      </w:r>
    </w:p>
    <w:p>
      <w:r>
        <w:t xml:space="preserve">Estoy sintiendo el hecho de que Bill Clinton esté cofirmando a Obama! En realidad prefiero tener a Clinton en el cargo antes que a Barack</w:t>
      </w:r>
    </w:p>
    <w:p>
      <w:r>
        <w:t xml:space="preserve">Yo sería menos crítico con mitt si realmente diera detalles en su discurso político de cómo va a cambiar las cosas en lugar de destrozar a Obama</w:t>
      </w:r>
    </w:p>
    <w:p>
      <w:r>
        <w:t xml:space="preserve">#57 días para las elecciones #TeamObama #4MoreYears #Obama2012</w:t>
      </w:r>
    </w:p>
    <w:p>
      <w:r>
        <w:t xml:space="preserve">@greggutfeld Al final de la pieza tuvo que sacar a relucir el perro de Romney en el techo del coche. Se olvidó de que Obama se comiera el perro. No pasa nada.</w:t>
      </w:r>
    </w:p>
    <w:p>
      <w:r>
        <w:t xml:space="preserve">A #romney no le gusta la vagina ni el arte. Las 2 cosas que hacen girar nuestro mundo. ¡Financiación del arte! ¡Los derechos de las mujeres! Su pene está cubierto de caca eww</w:t>
      </w:r>
    </w:p>
    <w:p>
      <w:r>
        <w:t xml:space="preserve">Al igual que Mitt. RT @GOP Obama se une a su campaña para seguir engañando a los estadounidenses sobre las acusaciones de su anuncio del Super PAC.</w:t>
      </w:r>
    </w:p>
    <w:p>
      <w:r>
        <w:t xml:space="preserve">Creo que Romney nos va a llevar a la clase media descaradamente a las cunetas, pero siento que Obama está tramando algo secreto.</w:t>
      </w:r>
    </w:p>
    <w:p>
      <w:r>
        <w:t xml:space="preserve">Realmente emocionado ya por la #elección. Obama nos hará mucho más bien que mal al final. #GoObama! #VoteObama @BarackObama</w:t>
      </w:r>
    </w:p>
    <w:p>
      <w:r>
        <w:t xml:space="preserve">No soporto a Dan Rather, @BarackObama nunca me habla con desprecio. Todos ustedes, los viejos, tienen que meter su pulla al #Presidente! #Maddow</w:t>
      </w:r>
    </w:p>
    <w:p>
      <w:r>
        <w:t xml:space="preserve">#FraudeDeVotantes No estoy #Sorprendido. Estas #Elecciones estarán amañadas. Es una pena que las #Policias no puedan ser honestas. Todo es por el #Dinero.</w:t>
      </w:r>
    </w:p>
    <w:p>
      <w:r>
        <w:t xml:space="preserve">A veces la gente me confunde con Barack Obama.... es genial aunque me gusta pero me gustaría que fuera Bill.</w:t>
      </w:r>
    </w:p>
    <w:p>
      <w:r>
        <w:t xml:space="preserve">No entiendo por qué la gente depende de una persona #Presidente para crear nuestros puestos de trabajo cuando debemos hacer una posición por nosotros mismos</w:t>
      </w:r>
    </w:p>
    <w:p>
      <w:r>
        <w:t xml:space="preserve">@GroverNorquist ¡Eres un lunático! No puedo veros fracasar a los #republicanos</w:t>
      </w:r>
    </w:p>
    <w:p>
      <w:r>
        <w:t xml:space="preserve">Si Romney se convierte en el presidente sólo es correcto si le disparo en el culo</w:t>
      </w:r>
    </w:p>
    <w:p>
      <w:r>
        <w:t xml:space="preserve">Mitt no puede sostener a un bebé sin hacerlo llorar... ¡¿Creéis que lo hará si le dejáis ser presidente? #ObamaBiden2012</w:t>
      </w:r>
    </w:p>
    <w:p>
      <w:r>
        <w:t xml:space="preserve">ObamaNation se ha convertido en una abominación muy rápidamente. #RomneyRyan2012</w:t>
      </w:r>
    </w:p>
    <w:p>
      <w:r>
        <w:t xml:space="preserve">@AriDavidUSA @sweetey15 ¡¡NO!! Por eso no salimos con #republicanos #idiota! ¿Por qué crees que les gustan tanto las mujeres? TINY DICKS!! #GOPFail</w:t>
      </w:r>
    </w:p>
    <w:p>
      <w:r>
        <w:t xml:space="preserve">@BarackObama ¿dónde está la reducción de la deuda? ¿Recortes del gasto? #RomneyRyan2012</w:t>
      </w:r>
    </w:p>
    <w:p>
      <w:r>
        <w:t xml:space="preserve">Mientras la deuda nacional supera los 16 billones de dólares, el GOP arremete contra las políticas de Obama #Campaña2012 ¿Qué pasa con esas dos guerras sin financiación?</w:t>
      </w:r>
    </w:p>
    <w:p>
      <w:r>
        <w:t xml:space="preserve">@EvanYar cualquiera que no esté de acuerdo con el pro-choice debería volver a las leyes Jim Crowe de 1960... Por otra parte a la mayoría de los #republicanos probablemente les gustaría eso</w:t>
      </w:r>
    </w:p>
    <w:p>
      <w:r>
        <w:t xml:space="preserve">Lo he dicho antes, y lo diré de nuevo ....Mi cuerpo, mi elección #PaulRyan #MittRomney #RNC #Republicanos. Hasta que los hombres no puedan tener hijos, ¡está bien!</w:t>
      </w:r>
    </w:p>
    <w:p>
      <w:r>
        <w:t xml:space="preserve">Este otoño se va a seleccionar datos fuera de contexto 2 llegar a @ conclusiones que llegaron antes de siquiera mirar a dichos datos. #elección</w:t>
      </w:r>
    </w:p>
    <w:p>
      <w:r>
        <w:t xml:space="preserve">@RepToddAkin por favor haznos un favor a todos los republicanos y renuncia a tu candidatura. Sus comentarios son odiosos e hirientes. #GOP2012</w:t>
      </w:r>
    </w:p>
    <w:p>
      <w:r>
        <w:t xml:space="preserve">Espero que todos los negros que hacen cola tan tarde hagan cola para votar #ThirstyAsses #Obama</w:t>
      </w:r>
    </w:p>
    <w:p>
      <w:r>
        <w:t xml:space="preserve">Esta convención me hace sentir muy orgullosa de ser republicana #mitt2012</w:t>
      </w:r>
    </w:p>
    <w:p>
      <w:r>
        <w:t xml:space="preserve">Acabo de entrar en mi primer debate político y def cerrar algunos biddie para arriba! #Obama #progay #demócratas #WIN</w:t>
      </w:r>
    </w:p>
    <w:p>
      <w:r>
        <w:t xml:space="preserve">Una simetría realmente elegante entre la ineptitud doméstica e internacional de Romney.</w:t>
      </w:r>
    </w:p>
    <w:p>
      <w:r>
        <w:t xml:space="preserve">Los metales preciosos siguen subiendo y subiendo y el #USDollar sigue bajando y bajando. Gran trabajo #Demócratas ( #DNC #RNC #GOP2012 #Democraps</w:t>
      </w:r>
    </w:p>
    <w:p>
      <w:r>
        <w:t xml:space="preserve">Los dos primeros anuncios en televisión son anuncios políticos negativos. #election2012 #keepitpositive</w:t>
      </w:r>
    </w:p>
    <w:p>
      <w:r>
        <w:t xml:space="preserve">¡Que empiece el otoño! #ElecciónAmericana #Obama #MittWRONGney</w:t>
      </w:r>
    </w:p>
    <w:p>
      <w:r>
        <w:t xml:space="preserve">Los árbitros del partido Seattle-Green Bay acaban de dictaminar que Paul Ryan realmente corrió una maratón en menos de 30min. @nfl #RyanAbs #RomneyRyan2012</w:t>
      </w:r>
    </w:p>
    <w:p>
      <w:r>
        <w:t xml:space="preserve">Romney dedicado al principio de que las mujeres y los gays necesitan regulación, pero Wall Street no. #GOP2012 #Forward2012 #genio</w:t>
      </w:r>
    </w:p>
    <w:p>
      <w:r>
        <w:t xml:space="preserve">¿Podemos estar todos de acuerdo en que debe haber una moratoria completa de los bronceados en spray en los políticos? #tacky #MITTROMNEY #Elección2012 #Boehner</w:t>
      </w:r>
    </w:p>
    <w:p>
      <w:r>
        <w:t xml:space="preserve">No estoy familiarizado con la política, pero el discurso de Obama en el DNC fue nada menos que inspirador, poderoso y verdadero #4moreyears</w:t>
      </w:r>
    </w:p>
    <w:p>
      <w:r>
        <w:t xml:space="preserve">#Obama #Biden #Campaña2012 #voto #convencióndemócrata Mi presidente es impresionante. #DNC2012</w:t>
      </w:r>
    </w:p>
    <w:p>
      <w:r>
        <w:t xml:space="preserve">3,81$ por el gasóleo ¡qué coño está pasando! Maldito Obama</w:t>
      </w:r>
    </w:p>
    <w:p>
      <w:r>
        <w:t xml:space="preserve">Ahora, como bebedor, quiero saber si Romney apoya la absenta. Debería. Está fuera de moda y es venenosa.</w:t>
      </w:r>
    </w:p>
    <w:p>
      <w:r>
        <w:t xml:space="preserve">@piersmorgan necesitan una tormenta en Florida porque Romney no es capaz de azotar una. Un candidato de madera si alguna vez hubo uno. #GOP</w:t>
      </w:r>
    </w:p>
    <w:p>
      <w:r>
        <w:t xml:space="preserve">@hratcliff @ilanakats Oh, absolutamente. Hay un capítulo sobre Romney y Obama + trucos utilizados por ambos lados dentro y fuera del soporte!</w:t>
      </w:r>
    </w:p>
    <w:p>
      <w:r>
        <w:t xml:space="preserve">@robertalai eso es una mentira cz obama papá no era un ministro de finanzas de kenia</w:t>
      </w:r>
    </w:p>
    <w:p>
      <w:r>
        <w:t xml:space="preserve">La política, por muy sucia que parezca, Obama y su equipo están dando grandes ejemplos haciendo que parezca un juego de niños.</w:t>
      </w:r>
    </w:p>
    <w:p>
      <w:r>
        <w:t xml:space="preserve">@robbercat @barackobama tienen una sala, lo que pasa es que está llena de miles de personas en su apoyo. #DNC2012 #demócratas</w:t>
      </w:r>
    </w:p>
    <w:p>
      <w:r>
        <w:t xml:space="preserve">Despertar para el #gop #RNC2012 esto es demasiado temprano!</w:t>
      </w:r>
    </w:p>
    <w:p>
      <w:r>
        <w:t xml:space="preserve">La campaña de Obama está aplastando mi espíritu. La negatividad demuestra su falta de fe en el electorado. Lo espero de Mitt. #sodisappointed</w:t>
      </w:r>
    </w:p>
    <w:p>
      <w:r>
        <w:t xml:space="preserve">Que se jodan los condenados. - #RomneyRyan2012</w:t>
      </w:r>
    </w:p>
    <w:p>
      <w:r>
        <w:t xml:space="preserve">@MichelleObama personaje testigo para @BarackObama + #BillClinton personaje profesional para el Presidente #4MoreYears!!! #dnc2012</w:t>
      </w:r>
    </w:p>
    <w:p>
      <w:r>
        <w:t xml:space="preserve">RT @Babbidy No puedo esperar a votar. #RomneyRyan2012</w:t>
      </w:r>
    </w:p>
    <w:p>
      <w:r>
        <w:t xml:space="preserve">#istandupfor #Obama porque salvó la industria del automóvil (amante de los coches) y no está tratando de hacer la universidad un club de gente rica (estudiante)</w:t>
      </w:r>
    </w:p>
    <w:p>
      <w:r>
        <w:t xml:space="preserve">@MorningJoe El juguete apropiado 4 Romney no es un Etch A Sketch su Silly Putty. Él tomará cualquier forma dada a él por un GOP equivocado.</w:t>
      </w:r>
    </w:p>
    <w:p>
      <w:r>
        <w:t xml:space="preserve">¡Caramba! Todos los oradores del DNC están recitando el mismo puñado de ataques contra Romney, como la escasa creación de empleo con una tasa de paro del 4,6%.</w:t>
      </w:r>
    </w:p>
    <w:p>
      <w:r>
        <w:t xml:space="preserve">@obama parece que eres muy bueno mintiendo o complaciendo cualquier escenario o multitud a la que te dirijas que gran #presidente</w:t>
      </w:r>
    </w:p>
    <w:p>
      <w:r>
        <w:t xml:space="preserve">Como alguien que tuvo #cáncerdepecho, me molesta que Ann Romney utilice su cáncer de mama para hacer campaña manipuladora. #Decisión2012</w:t>
      </w:r>
    </w:p>
    <w:p>
      <w:r>
        <w:t xml:space="preserve">¿Por qué toda la mierda de mitt romneys aparece en mi feed de noticias? #no me gusta #demócratas #para siempre @emilykuebler</w:t>
      </w:r>
    </w:p>
    <w:p>
      <w:r>
        <w:t xml:space="preserve">Nada me anima más que un buen discurso de Barack Obama. Lo siento partidarios de Romney #4moreyears</w:t>
      </w:r>
    </w:p>
    <w:p>
      <w:r>
        <w:t xml:space="preserve">@uongozi254 personalmente creo que entre los que aparecen en la portada del #periódico de la nación de hoy ninguno merece ser #PRESIDENTE</w:t>
      </w:r>
    </w:p>
    <w:p>
      <w:r>
        <w:t xml:space="preserve">Algunos Ppl En Mi TL Preocupado Por La Mierda Más Estúpida Cuando Yall Debería Estar Preocupado Por Votin Para Obama Así Que No Gon Estar Recogiendo Algodón Y Mierda</w:t>
      </w:r>
    </w:p>
    <w:p>
      <w:r>
        <w:t xml:space="preserve">En lugar de limitarse a animar a su equipo favorito, y seguir la línea de educarse a sí mismo en las cuestiones que considera importantes #elección2012</w:t>
      </w:r>
    </w:p>
    <w:p>
      <w:r>
        <w:t xml:space="preserve">Dios, Barack y Michelle Obama tienen que dejar de enviarme correos electrónicos y contarme sus vidas personales #ICouldCareLess #JunkMail</w:t>
      </w:r>
    </w:p>
    <w:p>
      <w:r>
        <w:t xml:space="preserve">Personalmente, creo que #Romney es tonto de remate...</w:t>
      </w:r>
    </w:p>
    <w:p>
      <w:r>
        <w:t xml:space="preserve">Creo que es hora de usar twitter para ayudar a conseguir mi Prez #4moreyears!!!</w:t>
      </w:r>
    </w:p>
    <w:p>
      <w:r>
        <w:t xml:space="preserve">@douglasbass Realmente emocionado por el próximo 1er Debate Presidencial entre Obama y Romney.Los analistas dicen que ambos son grandes oradores #debate</w:t>
      </w:r>
    </w:p>
    <w:p>
      <w:r>
        <w:t xml:space="preserve">#MichelleObama sería mejor #Presidente que su marido</w:t>
      </w:r>
    </w:p>
    <w:p>
      <w:r>
        <w:t xml:space="preserve">Por favor, América, no me digas que Romney es material presidencial... ¿Es otro Bush? Los ricos se harán más ricos, los pobres más pobres.</w:t>
      </w:r>
    </w:p>
    <w:p>
      <w:r>
        <w:t xml:space="preserve">Cuatro días para el primer debate presidencial! #elección2012</w:t>
      </w:r>
    </w:p>
    <w:p>
      <w:r>
        <w:t xml:space="preserve">Los que lo hablan, no lo saben Los que lo saben, no lo hablan. #Elección2012 #Hecho</w:t>
      </w:r>
    </w:p>
    <w:p>
      <w:r>
        <w:t xml:space="preserve">Parece que ya estoy molestando a algunos liberales esta mañana. Mi trabajo está hecho. Simplemente no pueden manejar la verdad. #Mitt2012</w:t>
      </w:r>
    </w:p>
    <w:p>
      <w:r>
        <w:t xml:space="preserve">30 segundos después de hacer clic en esto, sabrás la verdad sobre @MittRomney y @PaulRyanVP http//t.co/ScLtSoK4 vía @moveon #GOP2012 #RNC2012</w:t>
      </w:r>
    </w:p>
    <w:p>
      <w:r>
        <w:t xml:space="preserve">Anoche estuve de fiesta con #obama! Na na na na boo boo @heartofakilla</w:t>
      </w:r>
    </w:p>
    <w:p>
      <w:r>
        <w:t xml:space="preserve">No te olvides de votar en las #elecciones #primarias #de #AZ hoy por las #mujeres #demócratas #prochoice! Tu voz importa y tu voto cuenta!</w:t>
      </w:r>
    </w:p>
    <w:p>
      <w:r>
        <w:t xml:space="preserve">La mayoría de la gente que vota a Obama no tiene ni idea de lo que está votando #RomneyRyan2012</w:t>
      </w:r>
    </w:p>
    <w:p>
      <w:r>
        <w:t xml:space="preserve">#Barack es ESE hombre... ¡4 años más!</w:t>
      </w:r>
    </w:p>
    <w:p>
      <w:r>
        <w:t xml:space="preserve">Forrest Gump nunca mentiría sobre su tiempo de maratón.@paulryan #GOP #DNC2012</w:t>
      </w:r>
    </w:p>
    <w:p>
      <w:r>
        <w:t xml:space="preserve">Va a ser una campaña desagradable. La gente es cruel. #Elecciones2012</w:t>
      </w:r>
    </w:p>
    <w:p>
      <w:r>
        <w:t xml:space="preserve">Condi Rice, Susana Martínez y Paul Ryan con los jonrones consecutivos. Qué noche. #GOP</w:t>
      </w:r>
    </w:p>
    <w:p>
      <w:r>
        <w:t xml:space="preserve">@mommystory Vaya, no debes ser una persona muy inteligente. Quizás tendrías más en tu cuenta bancaria si tuviéramos un mejor presidente. #RomneyRyan2012</w:t>
      </w:r>
    </w:p>
    <w:p>
      <w:r>
        <w:t xml:space="preserve">¿Por qué importa que Romney tenga dinero?</w:t>
      </w:r>
    </w:p>
    <w:p>
      <w:r>
        <w:t xml:space="preserve">@zaynsweetdick disculpen que esa sea mi foto OBAMA es mi persona OK #obama2012</w:t>
      </w:r>
    </w:p>
    <w:p>
      <w:r>
        <w:t xml:space="preserve">Ella es TAN estúpida.. Los anuncios de Bachmann critican el estímulo, promocionan los proyectos de estímulo... #GOP #tcot #Obama2012 http//t.co/Wyh2C0cK</w:t>
      </w:r>
    </w:p>
    <w:p>
      <w:r>
        <w:t xml:space="preserve">Te presentas a vicepresidente y acabas de decir que escuchas a acdc y led zepplin. #YallBetterVote #RomneyRyan2012</w:t>
      </w:r>
    </w:p>
    <w:p>
      <w:r>
        <w:t xml:space="preserve">Barack ni siquiera debería haberse tomado la molestia de decir algo sobre @NickiMinaj. Ella no vale la pena.</w:t>
      </w:r>
    </w:p>
    <w:p>
      <w:r>
        <w:t xml:space="preserve">Apoyando a Barack Obama todo el día! #TeamObama</w:t>
      </w:r>
    </w:p>
    <w:p>
      <w:r>
        <w:t xml:space="preserve">#thingsihate la gente que no se toma en serio su derecho al voto, y la gente que está desinformada #'merica #RomneyRyan2012</w:t>
      </w:r>
    </w:p>
    <w:p>
      <w:r>
        <w:t xml:space="preserve">Me quedo con el mormón antes que con el imbécil. #RomneyRyan2012 #ParaTodos</w:t>
      </w:r>
    </w:p>
    <w:p>
      <w:r>
        <w:t xml:space="preserve">El otro parece que no tiene nada bueno. #Obama</w:t>
      </w:r>
    </w:p>
    <w:p>
      <w:r>
        <w:t xml:space="preserve">ROMNEY MIENTE Y LOS AMERICANOS SON LOS QUE MÁS PIERDEN.LA CLASE MEDIA PAGARÁ MÁS IMPUESTOS Y LOS RICOS NO PAGAN NADA</w:t>
      </w:r>
    </w:p>
    <w:p>
      <w:r>
        <w:t xml:space="preserve">Cathy Mc Morris Rodgers suena como un maldito robot. #GOP2012 #Republicanos #LosRepublicanosEstánDestruyendoEstePaís</w:t>
      </w:r>
    </w:p>
    <w:p>
      <w:r>
        <w:t xml:space="preserve">He oído que Mitt Romney quiere deshacerse de la pornografía, ¡ja! La idea me hace cosquillas</w:t>
      </w:r>
    </w:p>
    <w:p>
      <w:r>
        <w:t xml:space="preserve">Republicano y demócrata puede ser lo que ve... Todo lo que veo es el signo del dólar y la codicia. #Elecciones2012</w:t>
      </w:r>
    </w:p>
    <w:p>
      <w:r>
        <w:t xml:space="preserve">Es muy gracioso como los republicanos ya saben que Obama ha ganado pero siguen presionando para que Mitt pierda por 10-25% en casi todas las encuestas de galopes #Obama</w:t>
      </w:r>
    </w:p>
    <w:p>
      <w:r>
        <w:t xml:space="preserve">El presidente Obama ha fracasado, ha fallado a los estudiantes universitarios, a las minorías y a las pequeñas empresas. #RomneyRyan2012</w:t>
      </w:r>
    </w:p>
    <w:p>
      <w:r>
        <w:t xml:space="preserve">Ya no puedo ver el #GOP2012. Me da náuseas.</w:t>
      </w:r>
    </w:p>
    <w:p>
      <w:r>
        <w:t xml:space="preserve">¡¡PODEMOS HACERLO MEJOR!! Y lo haremos en noviembre. #RNC2012 #MITT2012 @MittRomney</w:t>
      </w:r>
    </w:p>
    <w:p>
      <w:r>
        <w:t xml:space="preserve">Pagaría un buen dinero por estar en la sala de redactores de @nbcsnl ahora mismo. O M G #ThingsTeedToHappenNOW #GOP2012 #Election2012</w:t>
      </w:r>
    </w:p>
    <w:p>
      <w:r>
        <w:t xml:space="preserve">Aunque todo el mundo los recibe, ver a Paul Ryan aparecer en mi bandeja de entrada siempre me emociona. Me encanta ese hombre. #RomneyRyan2012</w:t>
      </w:r>
    </w:p>
    <w:p>
      <w:r>
        <w:t xml:space="preserve">Comúnmente confundidos el uno con el otro, pero completamente diferentes son #igualdad y #libertad #nobama2012 #romneyryan2012</w:t>
      </w:r>
    </w:p>
    <w:p>
      <w:r>
        <w:t xml:space="preserve">@WilV79 LOL. ¿Y crees que NO hay gente a la que le gusten los derechos y la dependencia del gobierno que votará a Obama pase lo que pase?</w:t>
      </w:r>
    </w:p>
    <w:p>
      <w:r>
        <w:t xml:space="preserve">Si Mitt Romney es elegido, no hay esperanza para los Estados Unidos. #obama</w:t>
      </w:r>
    </w:p>
    <w:p>
      <w:r>
        <w:t xml:space="preserve">En Jamaica, no se llama a Obama una silla. Sólo hablar de gettin jiggy con él.</w:t>
      </w:r>
    </w:p>
    <w:p>
      <w:r>
        <w:t xml:space="preserve">El #wbzdebate es trending topic en los Estados Unidos esta noche. No sólo en Boston. #election2012 // Porque Brown es un tren descarrilado en progreso</w:t>
      </w:r>
    </w:p>
    <w:p>
      <w:r>
        <w:t xml:space="preserve">El presidente iraní fue entrevistado, y se le explicó por qué Romney se está quedando atrás, @FareedZakaria nunca decepciona.</w:t>
      </w:r>
    </w:p>
    <w:p>
      <w:r>
        <w:t xml:space="preserve">¿Alguien más está entusiasmado con el inicio de los debates? ¿No? Bien. #Elecciones2012</w:t>
      </w:r>
    </w:p>
    <w:p>
      <w:r>
        <w:t xml:space="preserve">Barack Obama reservó casi todos los asientos para un concierto de Two Door Cinema Club, tiene buen gusto musical.</w:t>
      </w:r>
    </w:p>
    <w:p>
      <w:r>
        <w:t xml:space="preserve">¿Alguien más ve a los lectores de noticias sonreír con una sonrisa de pillo cuando dicen presidente Obama?</w:t>
      </w:r>
    </w:p>
    <w:p>
      <w:r>
        <w:t xml:space="preserve">@GaryContessa porque Barack y sus matones prefieren centrarse en la energía solar o en mantener a millones de personas en el bienestar. #triste</w:t>
      </w:r>
    </w:p>
    <w:p>
      <w:r>
        <w:t xml:space="preserve">Debes odiar mucho al negro si a estas alturas defiendes la idiotez de Romney. #tcot #p2</w:t>
      </w:r>
    </w:p>
    <w:p>
      <w:r>
        <w:t xml:space="preserve">@koopah3d Me jode ese vídeo y esa canción, hijo, fue importante. Terminar con Obama hablando fue crucial</w:t>
      </w:r>
    </w:p>
    <w:p>
      <w:r>
        <w:t xml:space="preserve">@iKeeThuggn como me vas a decir que tengo 18 años y soy lo suficientemente mayor para votar y voy a votar por mitt Romney solo por sus creencias y promesas</w:t>
      </w:r>
    </w:p>
    <w:p>
      <w:r>
        <w:t xml:space="preserve">Desde que asumió el cargo estaban tratando de sacarlo . No arreglar el país.#Obama</w:t>
      </w:r>
    </w:p>
    <w:p>
      <w:r>
        <w:t xml:space="preserve">¿Por qué tenemos una jornada electoral si se puede votar un mes antes? Por qué nos registramos si cualquiera puede votar sin demostrar quién es? #elección2012</w:t>
      </w:r>
    </w:p>
    <w:p>
      <w:r>
        <w:t xml:space="preserve">Primera reunión del año en 10 minutos en el Collegiate Hall (Redington Hall). Ven a pasar por allí!!! #GOP2012</w:t>
      </w:r>
    </w:p>
    <w:p>
      <w:r>
        <w:t xml:space="preserve">Espero que Obama se haya enterado de esta perra Meghan.</w:t>
      </w:r>
    </w:p>
    <w:p>
      <w:r>
        <w:t xml:space="preserve">@BarackObama ¡Barack sígueme! ¡por favor! Voy a votar por ti!! Eres el mejor!!</w:t>
      </w:r>
    </w:p>
    <w:p>
      <w:r>
        <w:t xml:space="preserve">Mitt Romney puede llevar su culo de vuelta a Massachusetts con esa mierda ! #OnMyMommaDoe</w:t>
      </w:r>
    </w:p>
    <w:p>
      <w:r>
        <w:t xml:space="preserve">si #romney gana las elecciones de EEUU, me arrastraré a un agujero y lloraré durante los próximos 4 años #obama</w:t>
      </w:r>
    </w:p>
    <w:p>
      <w:r>
        <w:t xml:space="preserve">@MobileMollusk Me encantan los trenes. Cuando Obama empezó a hablar de los raíles de alta velocidad? Estoy muy de acuerdo con eso.</w:t>
      </w:r>
    </w:p>
    <w:p>
      <w:r>
        <w:t xml:space="preserve">@ObamaBasedGod no llores, sigue volando</w:t>
      </w:r>
    </w:p>
    <w:p>
      <w:r>
        <w:t xml:space="preserve">Si tuviera un centavo por cada tejido en TC Williams, te pediría que me llamaras Romney.</w:t>
      </w:r>
    </w:p>
    <w:p>
      <w:r>
        <w:t xml:space="preserve">¿Por qué Niall Ferguson escribiría propaganda descarada? ¿Por qué se lo permite Harvard? Asesoró a McCain en 2008. Sabemos que odia a Obama.</w:t>
      </w:r>
    </w:p>
    <w:p>
      <w:r>
        <w:t xml:space="preserve">Si quieres vivir en un país libre con menos gobierno en cada parte de nuestras vidas, vota a @MittRomney #RomneyRyan2012</w:t>
      </w:r>
    </w:p>
    <w:p>
      <w:r>
        <w:t xml:space="preserve">Viendo al Presidente @BarackObama en Letterman .... Me encantaría tomar una cerveza con Barack...</w:t>
      </w:r>
    </w:p>
    <w:p>
      <w:r>
        <w:t xml:space="preserve">Ah #Fans de Romney/Ryan / QT @AncientProverbs No hay nadie tan sordo como los que no quieren oír. -Proverbio inglés</w:t>
      </w:r>
    </w:p>
    <w:p>
      <w:r>
        <w:t xml:space="preserve">¡Hey @gallupnews! No seas tan parcial! Incluye a @JillStein2012 en tus encuestas de las #Elecciones2012! #p2</w:t>
      </w:r>
    </w:p>
    <w:p>
      <w:r>
        <w:t xml:space="preserve">@BarackObama Sr. Presidente ¿no se olvidó de los ya 22000 Muertos en Siria mientras hablaba de las ARMAS químicas? #Siria #Obama</w:t>
      </w:r>
    </w:p>
    <w:p>
      <w:r>
        <w:t xml:space="preserve">#FoxNews acaba de informar que aún más dólares de los contribuyentes se están desperdiciando en Washington. ¿De verdad? ¿Esto es noticia? ¿Para quién? #teaparty #gop</w:t>
      </w:r>
    </w:p>
    <w:p>
      <w:r>
        <w:t xml:space="preserve">Las importaciones de petróleo están en su punto más bajo. La producción de gas natural está en su punto más alto. #4másAños!</w:t>
      </w:r>
    </w:p>
    <w:p>
      <w:r>
        <w:t xml:space="preserve">Me encanta seguir a Barack Obama pero he tenido que parar hasta después de las elecciones. Tan cansado del voto ahora tweets! #needabreak</w:t>
      </w:r>
    </w:p>
    <w:p>
      <w:r>
        <w:t xml:space="preserve">Lol .. Las fotos son graciosas pero no mienten si el presidente Obama libera a Boosie todos los d-boys y matones van a votar! #NoOffense to my people!</w:t>
      </w:r>
    </w:p>
    <w:p>
      <w:r>
        <w:t xml:space="preserve">¿Revés? ¿No está a su disposición? @haaretzonline Aunque tenga razón, #Obama se equivoca al despreciar a #Netanyahu, escribe @ChemiShalev http//t.co/c6Tz735C</w:t>
      </w:r>
    </w:p>
    <w:p>
      <w:r>
        <w:t xml:space="preserve">Si Obama no vuelve a ganar, no me pondré de pie para el juramento a la bandera.</w:t>
      </w:r>
    </w:p>
    <w:p>
      <w:r>
        <w:t xml:space="preserve">Retweet si apoyas a Obama, favorito si apoyas a Romney #Obama #Romney #Elección #2012</w:t>
      </w:r>
    </w:p>
    <w:p>
      <w:r>
        <w:t xml:space="preserve">Tantos discursos increíbles y personas inspiradoras y la RNC este año #RNC #Convención Nacional Republicana #GOP #Condi Rice #R&amp;R</w:t>
      </w:r>
    </w:p>
    <w:p>
      <w:r>
        <w:t xml:space="preserve">Pero también odio a Mitt Romney. Ambos apestan. Este país se va a la mierda.</w:t>
      </w:r>
    </w:p>
    <w:p>
      <w:r>
        <w:t xml:space="preserve">. @BarackObama HECHO Las políticas de Obama les impidieron encontrar un empleo remunerado. #obama #p2 #fail</w:t>
      </w:r>
    </w:p>
    <w:p>
      <w:r>
        <w:t xml:space="preserve">@JenniferODay ¡Espero que estés teniendo unas vacaciones increíbles! Si no pudiste ver los discursos de la DNC, ¡estás de suerte! #Michelle #Bill #Barack #TheAvengers !</w:t>
      </w:r>
    </w:p>
    <w:p>
      <w:r>
        <w:t xml:space="preserve">Acabo de hacer un ruido de arcadas instintivamente cuando vi a #romney en la televisión. Cómo me mudé a TX y me volví más vocal sobre mi liberalismo</w:t>
      </w:r>
    </w:p>
    <w:p>
      <w:r>
        <w:t xml:space="preserve">Si Romneys elegido y no hace una maldita cosa, la gente no puede atacarlo como pueden obama porque Mitt no dijo que iba a hacer nada</w:t>
      </w:r>
    </w:p>
    <w:p>
      <w:r>
        <w:t xml:space="preserve">@vanOnselenP Daniel Pipes, el neocon militarista. Pregúntale si sigue afirmando que Barack Obama es musulmán</w:t>
      </w:r>
    </w:p>
    <w:p>
      <w:r>
        <w:t xml:space="preserve">He oído que Mitt Romney quiere deshacerse de la pornografía, ¡ja! La idea me hace cosquillas</w:t>
      </w:r>
    </w:p>
    <w:p>
      <w:r>
        <w:t xml:space="preserve">@homerosimpsone MITT ROMNEY ATÓ A SU PERRO AL TECHO DE SU COCHE PARA UNA VACACIÓN FAMILIAR Y SE LLEVÓ ASÍ TODO EL DÍA</w:t>
      </w:r>
    </w:p>
    <w:p>
      <w:r>
        <w:t xml:space="preserve">#PaulRyan mencionó a AC/DC y Zeppelin, pero esto se lleva la mayor rotación http//t.co/BcNRQFmh #uppers #nerdland #OFA #GOP2012</w:t>
      </w:r>
    </w:p>
    <w:p>
      <w:r>
        <w:t xml:space="preserve">las mentiras son más entretenidas por lo que es más probable que se difundan exponencialmente y la verdad linealmente lo escuché de #obama después de su mitin #KKK</w:t>
      </w:r>
    </w:p>
    <w:p>
      <w:r>
        <w:t xml:space="preserve">@piersmorgan necesitan una tormenta en Florida porque Romney no es capaz de azotar una. Un candidato de madera si alguna vez hubo uno. #GOP</w:t>
      </w:r>
    </w:p>
    <w:p>
      <w:r>
        <w:t xml:space="preserve">La salida de @timpawlenty indica que #GOP #Romney sabe que las elecciones están perdidas, así que la lealtad al partido</w:t>
      </w:r>
    </w:p>
    <w:p>
      <w:r>
        <w:t xml:space="preserve">El comercial de tostitos con el falso barack y romney me hizo rodar</w:t>
      </w:r>
    </w:p>
    <w:p>
      <w:r>
        <w:t xml:space="preserve">smh a la gente que piensa que Romney nos va a "salvar" de Obama, al igual que Obama se supone que nos va a "salvar" de Bush #shellgame</w:t>
      </w:r>
    </w:p>
    <w:p>
      <w:r>
        <w:t xml:space="preserve">Hermano Jiejie, ¿te gusta Hulk? ¿Hierro? ¿Capitán América o qué? Yo Barack Obama</w:t>
      </w:r>
    </w:p>
    <w:p>
      <w:r>
        <w:t xml:space="preserve">#Ireallydon'tcare who u r nadie puede decir nada malo sobre mi #president sin una respuesta!(Incluso si es SundayAM y estoy omw 2 iglesia) #gb</w:t>
      </w:r>
    </w:p>
    <w:p>
      <w:r>
        <w:t xml:space="preserve">LOL @ liberales actuando como este video completo de Obama hablando en un acento, N llamando Bush administración racista, ect does't matter! @seanhannity</w:t>
      </w:r>
    </w:p>
    <w:p>
      <w:r>
        <w:t xml:space="preserve">@misscougar si Y Barack obama estará personalmente robando todos ellos!!!!!!!!!!!!!</w:t>
      </w:r>
    </w:p>
    <w:p>
      <w:r>
        <w:t xml:space="preserve">Romney es antisindical, ¿sabe que todos trabajaríamos por el salario mínimo y nos obligarían a comprar un seguro en el plan Obama Care?</w:t>
      </w:r>
    </w:p>
    <w:p>
      <w:r>
        <w:t xml:space="preserve">Tus derechos aquí están limitados porque eres una minoría. ¿Qué mierda es esa? #Presidente</w:t>
      </w:r>
    </w:p>
    <w:p>
      <w:r>
        <w:t xml:space="preserve">Si Obama no vuelve a ganar, no me pondré de pie para el juramento a la bandera.</w:t>
      </w:r>
    </w:p>
    <w:p>
      <w:r>
        <w:t xml:space="preserve">Barack a Mitt Tenías razón, FUE un ataque terrorista... Me olvidé de todo eso del 11 de septiembre. ¿Puedo hacerte también una pregunta sobre Irán?</w:t>
      </w:r>
    </w:p>
    <w:p>
      <w:r>
        <w:t xml:space="preserve">Mi abuela (que tiene más de 80 años) va a votar a Obama. Será el 1er voto demócrata de su vida. #Obama #Grandmas4Obama #Yay</w:t>
      </w:r>
    </w:p>
    <w:p>
      <w:r>
        <w:t xml:space="preserve">@GaryContessa porque Barack y sus matones prefieren centrarse en la energía solar o en mantener a millones de personas en el bienestar. #triste</w:t>
      </w:r>
    </w:p>
    <w:p>
      <w:r>
        <w:t xml:space="preserve">Si quieres vivir en un país libre con menos gobierno en cada parte de nuestras vidas, vota a @MittRomney #RomneyRyan2012</w:t>
      </w:r>
    </w:p>
    <w:p>
      <w:r>
        <w:t xml:space="preserve">@gretawire Obama ha fallado a América, y ha fallado miserablemente. DESPIERTA AMERICA!!! ¿DÓNDE ESTÁ LA INDIGNACIÓN? OBAMA DEBE IRSE.</w:t>
      </w:r>
    </w:p>
    <w:p>
      <w:r>
        <w:t xml:space="preserve">Barack Obama es como el drogadicto genial que fuma cigarrillos en el baño.</w:t>
      </w:r>
    </w:p>
    <w:p>
      <w:r>
        <w:t xml:space="preserve">@maddow ahora necesitamos nuevos #electrodomésticos y #romney envió los trabajos al extranjero #buyAmerican? La mano de obra sí importa, así como las palabras MADE IN AMERICA</w:t>
      </w:r>
    </w:p>
    <w:p>
      <w:r>
        <w:t xml:space="preserve">NOOO-FREAKING-OBAMA. Juro que me mudaré a otro continente si es reelegido. #RomneyRyan2012</w:t>
      </w:r>
    </w:p>
    <w:p>
      <w:r>
        <w:t xml:space="preserve">@K104FM DeeDee así que uhm Nicki Minaj dice que apoya a Mitt Romney.. no es tan rica! Yo lmao .. LOL .. jaja .. *Morir de risa*</w:t>
      </w:r>
    </w:p>
    <w:p>
      <w:r>
        <w:t xml:space="preserve">@anthonymolina42 tu desvarío político es increíble #republicanos</w:t>
      </w:r>
    </w:p>
    <w:p>
      <w:r>
        <w:t xml:space="preserve">Cualquiera que esté de acuerdo con Romney debería saber que sus declaraciones son objetivamente incorrectas.</w:t>
      </w:r>
    </w:p>
    <w:p>
      <w:r>
        <w:t xml:space="preserve">Gran multitud en el Centro de la Victoria de Racine. Emocionado de conseguir #RomneyRyan2012 elegido! http//t.co/WpY4PPrW</w:t>
      </w:r>
    </w:p>
    <w:p>
      <w:r>
        <w:t xml:space="preserve">#BelieveInAmerica, #PaulRyan, @MittEomney, @InGodITrust, #gop2012, #RickWarren - ¡declara un día de ayuno y oración por América! Joel 114</w:t>
      </w:r>
    </w:p>
    <w:p>
      <w:r>
        <w:t xml:space="preserve">Espero que Obama se haya enterado de esta perra Meghan.</w:t>
      </w:r>
    </w:p>
    <w:p>
      <w:r>
        <w:t xml:space="preserve">Cathy Mc Morris Rodgers suena como un maldito robot. #GOP2012 #Republicanos #LosRepublicanosEstánDestruyendoEstePaís</w:t>
      </w:r>
    </w:p>
    <w:p>
      <w:r>
        <w:t xml:space="preserve">Así que Romney puede encontrar su certificado de nacimiento! ....pero no puede localizar sus declaraciones de impuestos o cuentas off shore!! #FB ¡¿Hmmm?!</w:t>
      </w:r>
    </w:p>
    <w:p>
      <w:r>
        <w:t xml:space="preserve">@whitehouse #Obama a #Assad Mata a todos los que quieras pero no te metas con los químicos #Siria</w:t>
      </w:r>
    </w:p>
    <w:p>
      <w:r>
        <w:t xml:space="preserve">Clint será el que se ría cuando Peter Jackson inserte a Andy Serkis -interpretando a un Barack Obama mocap- en ese metraje de la silla.</w:t>
      </w:r>
    </w:p>
    <w:p>
      <w:r>
        <w:t xml:space="preserve">Fuck #Romney #teamobama</w:t>
      </w:r>
    </w:p>
    <w:p>
      <w:r>
        <w:t xml:space="preserve">Vota a Obama o las mujeres perderán sus derechos, volverá la viruela y un asteroide chocará contra la Tierra. ES TU FUTURO! #Obama #sarcasmo</w:t>
      </w:r>
    </w:p>
    <w:p>
      <w:r>
        <w:t xml:space="preserve">No te olvides de votar en las #elecciones #primarias #de #AZ hoy por las #mujeres #demócratas #prochoice! Tu voz importa y tu voto cuenta!</w:t>
      </w:r>
    </w:p>
    <w:p>
      <w:r>
        <w:t xml:space="preserve">Ya estoy harto de ver a los #republicanos en la tele.</w:t>
      </w:r>
    </w:p>
    <w:p>
      <w:r>
        <w:t xml:space="preserve">Puede alguien violar a Nicki Minaj, dejarla embarazada y ver si sigue votando a Romney.</w:t>
      </w:r>
    </w:p>
    <w:p>
      <w:r>
        <w:t xml:space="preserve">Y realmente trató de enfrentarse a Obama por lo que perdemos puestos de trabajo, como si Obama no hacer su investigación sobre ese negro ya loll</w:t>
      </w:r>
    </w:p>
    <w:p>
      <w:r>
        <w:t xml:space="preserve">@AmericanPapist ¿cómo es eso? Romney se reía a carcajadas al salir del escenario después de hablar de los americanos muertos. #Romney #RomneyPoorPeopleFacts</w:t>
      </w:r>
    </w:p>
    <w:p>
      <w:r>
        <w:t xml:space="preserve">Que se jodan los condenados. - #RomneyRyan2012</w:t>
      </w:r>
    </w:p>
    <w:p>
      <w:r>
        <w:t xml:space="preserve">El #wbzdebate es trending topic en los Estados Unidos esta noche. No sólo en Boston. #election2012 // Porque Brown es un tren descarrilado en progreso</w:t>
      </w:r>
    </w:p>
    <w:p>
      <w:r>
        <w:t xml:space="preserve">Romney dedicado al principio de que las mujeres y los gays necesitan regulación, pero Wall Street no. #GOP2012 #Forward2012 #genio</w:t>
      </w:r>
    </w:p>
    <w:p>
      <w:r>
        <w:t xml:space="preserve">Malcolm X. Martin Luther King. Ahora Barack Obama... un hombre negro que trató de llegar a la cima y cambiar las cosas pero que fue detenido por los blancos. ¡Smh!</w:t>
      </w:r>
    </w:p>
    <w:p>
      <w:r>
        <w:t xml:space="preserve">Nada me anima más que un buen discurso de Barack Obama. Lo siento partidarios de Romney #4moreyears</w:t>
      </w:r>
    </w:p>
    <w:p>
      <w:r>
        <w:t xml:space="preserve">ObamaNation se ha convertido en una abominación muy rápidamente. #RomneyRyan2012</w:t>
      </w:r>
    </w:p>
    <w:p>
      <w:r>
        <w:t xml:space="preserve">Soy oficialmente un votante registrado ) #Obama #Elecciones2012</w:t>
      </w:r>
    </w:p>
    <w:p>
      <w:r>
        <w:t xml:space="preserve">¿Saben qué? Hoy estoy mejor que hace cuatro años. #4moreyears!</w:t>
      </w:r>
    </w:p>
    <w:p>
      <w:r>
        <w:t xml:space="preserve">Gran video de Israel por #StandWithUs http//t.co/aqzPAq8Y ¿Estaremos con #Israel? #RomneyRyan2012</w:t>
      </w:r>
    </w:p>
    <w:p>
      <w:r>
        <w:t xml:space="preserve">@BarackObama Romney quiere devolvernos al Bush de principios de siglo Segunda parte</w:t>
      </w:r>
    </w:p>
    <w:p>
      <w:r>
        <w:t xml:space="preserve">Le di la mano a Michelle obama y ella habló con @amberlikesbears ahhhhhh!!!!!!!! #obama2012 #4moreyears #forward</w:t>
      </w:r>
    </w:p>
    <w:p>
      <w:r>
        <w:t xml:space="preserve">¿Alguien más está entusiasmado con el inicio de los debates? ¿No? Bien. #Elecciones2012</w:t>
      </w:r>
    </w:p>
    <w:p>
      <w:r>
        <w:t xml:space="preserve">#istandupfor #Obama porque salvó la industria del automóvil (amante de los coches) y no está tratando de hacer la universidad un club de gente rica (estudiante)</w:t>
      </w:r>
    </w:p>
    <w:p>
      <w:r>
        <w:t xml:space="preserve">@BarackObama ¡Dios lo bendiga, Sr. Obama! Paz para el mundo! Amén!</w:t>
      </w:r>
    </w:p>
    <w:p>
      <w:r>
        <w:t xml:space="preserve">Estoy taaaan listo para el debate de mañana #tcot #Romney</w:t>
      </w:r>
    </w:p>
    <w:p>
      <w:r>
        <w:t xml:space="preserve">Es posible que te hayas perdido esto, pero las 4 personas que están entusiasmadas con #Mitt2012 están entusiasmadas principalmente porque su nombre no es Obama, Barack.</w:t>
      </w:r>
    </w:p>
    <w:p>
      <w:r>
        <w:t xml:space="preserve">En lugar de pedir disculpas al mundo musulmán, #Obama y sus matones armados deberían hacer las maletas y abandonar la zona... #Benghazi</w:t>
      </w:r>
    </w:p>
    <w:p>
      <w:r>
        <w:t xml:space="preserve">Apuesto a que mi querido hermano #Romney perdería. Estoy deseando retirarme a mi isla en el sol.</w:t>
      </w:r>
    </w:p>
    <w:p>
      <w:r>
        <w:t xml:space="preserve">Pagaría un buen dinero por estar en la sala de redactores de @nbcsnl ahora mismo. O M G #ThingsTeedToHappenNOW #GOP2012 #Election2012</w:t>
      </w:r>
    </w:p>
    <w:p>
      <w:r>
        <w:t xml:space="preserve">a la mierda los VMAs sintonizar en OBAMA!!!!</w:t>
      </w:r>
    </w:p>
    <w:p>
      <w:r>
        <w:t xml:space="preserve">#GOP #Mitt #Romney y #Paul #Ryan. solo digo que mitt y su esposa son lindos pero yo susurro mi número de habitación 2 ryan y le paso mi número</w:t>
      </w:r>
    </w:p>
    <w:p>
      <w:r>
        <w:t xml:space="preserve">@BarackObama Sr. Presidente ¿no se olvidó de los ya 22000 Muertos en Siria mientras hablaba de las ARMAS químicas? #Siria #Obama</w:t>
      </w:r>
    </w:p>
    <w:p>
      <w:r>
        <w:t xml:space="preserve">hmm, los #demócratas parecen sesgar la verdad a su favor mientras que los #republicanos simplemente mienten. Al final... todos son unos putos mentirosos.</w:t>
      </w:r>
    </w:p>
    <w:p>
      <w:r>
        <w:t xml:space="preserve">¡Aquí viene Bubba! #DNC2012 #BillClinton #ObamaBiden2012 #p2</w:t>
      </w:r>
    </w:p>
    <w:p>
      <w:r>
        <w:t xml:space="preserve">Los #demócratas exponen su plan en detalle para que la gente lo digiera... ¿qué defienden los #republicanos?</w:t>
      </w:r>
    </w:p>
    <w:p>
      <w:r>
        <w:t xml:space="preserve">Mitt Romney Vs Barack Obama Mormón Vs negro Alien Vs Predator BRING IT ON</w:t>
      </w:r>
    </w:p>
    <w:p>
      <w:r>
        <w:t xml:space="preserve">Los dos primeros anuncios en televisión son anuncios políticos negativos. #election2012 #keepitpositive</w:t>
      </w:r>
    </w:p>
    <w:p>
      <w:r>
        <w:t xml:space="preserve">el mitin de obama no puede comenzar a tiempo, al igual que no puede mantener nuestro país en el camino #mitt2012</w:t>
      </w:r>
    </w:p>
    <w:p>
      <w:r>
        <w:t xml:space="preserve">Esperando a que el #GOP anuncie su plan de eliminar el voto y repartir los escaños en función de los ingresos: a mayor ingreso, mayor cargo en el gobierno.</w:t>
      </w:r>
    </w:p>
    <w:p>
      <w:r>
        <w:t xml:space="preserve">¿Una "guerra contra el carbón"? ¿En serio, #Romney? Los mineros fueron forzados por la gerencia a asistir a la filmación de tu #desesperada pieza de #propaganda! #fraude #GOP</w:t>
      </w:r>
    </w:p>
    <w:p>
      <w:r>
        <w:t xml:space="preserve">#Obama dice que no romperá los lazos entre Estados Unidos y #Libia Como si los americanos se fueran a ir después de tanto trabajo</w:t>
      </w:r>
    </w:p>
    <w:p>
      <w:r>
        <w:t xml:space="preserve">Llevo un año registrado para votar. Es hora de poner esa mierda en uso #Obama</w:t>
      </w:r>
    </w:p>
    <w:p>
      <w:r>
        <w:t xml:space="preserve">Ann Romney acaba de decir que los mejores días de su vida fueron cuando ella y Mitt fingían ser pobres. #ObamaBiden2012</w:t>
      </w:r>
    </w:p>
    <w:p>
      <w:r>
        <w:t xml:space="preserve">Cuarto trillón de dólares de déficit consecutivo bajo B.O. Locura fiscal, liderazgo inmoral e irresponsable. Despierten, patriotas #OIW #RomneyRyan2012</w:t>
      </w:r>
    </w:p>
    <w:p>
      <w:r>
        <w:t xml:space="preserve">El viaje de los congresistas del Partido Republicano a Israel se traduce en natación nocturna y baños en la piscina... mi historia favorita de hoy vía @politico</w:t>
      </w:r>
    </w:p>
    <w:p>
      <w:r>
        <w:t xml:space="preserve">Creo que Romney nos va a llevar a la clase media descaradamente a las cunetas, pero siento que Obama está tramando algo secreto.</w:t>
      </w:r>
    </w:p>
    <w:p>
      <w:r>
        <w:t xml:space="preserve">#AreYouBetterOff yup! Casi he triplicado mis ingresos desde 2008, nada que ver con #Obama, sólo trabajo duro y decisiones inteligentes</w:t>
      </w:r>
    </w:p>
    <w:p>
      <w:r>
        <w:t xml:space="preserve">Los #Republicanos son una broma. ¡Clint Eastwood es su mascota! ¡América está en problemas si estos idiotas ganan! #RNC</w:t>
      </w:r>
    </w:p>
    <w:p>
      <w:r>
        <w:t xml:space="preserve">¿Está Estados Unidos siendo estafado por los #REPUBLICANOS que insinúan que si no consiguen los recortes del #TAX no tendremos trabajo? DEMAND 4 GOODS crea #JOBS</w:t>
      </w:r>
    </w:p>
    <w:p>
      <w:r>
        <w:t xml:space="preserve">¡¿Qué quieres decir con que el autobús no va en esa dirección hoy?! Oh, sí, Obama está viniendo #presidente #iowastate</w:t>
      </w:r>
    </w:p>
    <w:p>
      <w:r>
        <w:t xml:space="preserve">La embajada de EE.UU., Pakistán muestra anuncios de televisión en todos los canales principales Obama, H Clinton estrés película NO hecha por el gobierno de EE.UU.. La película, que no desaparece.</w:t>
      </w:r>
    </w:p>
    <w:p>
      <w:r>
        <w:t xml:space="preserve">Por favor, no me malinterpreten, odio a todos los políticos. La cobertura mediática de los clubes de striptease en Tampa sólo deja al #GOP bien abierto.</w:t>
      </w:r>
    </w:p>
    <w:p>
      <w:r>
        <w:t xml:space="preserve">Me quedo con el mormón antes que con el imbécil. #RomneyRyan2012 #ParaTodos</w:t>
      </w:r>
    </w:p>
    <w:p>
      <w:r>
        <w:t xml:space="preserve">¿Soy el único que piensa que Stuart Stevens está secretamente del lado de Obama? Algunas de sus decisiones para la campaña de Romney han sido desconcertantes.</w:t>
      </w:r>
    </w:p>
    <w:p>
      <w:r>
        <w:t xml:space="preserve">@amazingalison93 Sólo unas pocas neuronas &amp; serían realmente peligrosas !!! #Republicanos</w:t>
      </w:r>
    </w:p>
    <w:p>
      <w:r>
        <w:t xml:space="preserve">Dándose cuenta de que la política y las amistades de Facebook no se mezclan en esta temporada electoral. #election2012 #notupforthebullying</w:t>
      </w:r>
    </w:p>
    <w:p>
      <w:r>
        <w:t xml:space="preserve">Y si pierdo seguidores por eso, ¡oh, bueno! Hasta luego entonces. #RomneyRyan2012</w:t>
      </w:r>
    </w:p>
    <w:p>
      <w:r>
        <w:t xml:space="preserve">Las horas que echan las prostitutas en estas convenciones de EEUU son largas y agotadoras, pero ni Romney ni Obama les dieron las gracias. ¡TRISTE! #gop2012 #dnc</w:t>
      </w:r>
    </w:p>
    <w:p>
      <w:r>
        <w:t xml:space="preserve">hhhh señor barack obama usted es presidente fountasstickin la palabra ay love you</w:t>
      </w:r>
    </w:p>
    <w:p>
      <w:r>
        <w:t xml:space="preserve">#Obama #Biden #Campaña2012 #voto #convencióndemócrata Mi presidente es impresionante. #DNC2012</w:t>
      </w:r>
    </w:p>
    <w:p>
      <w:r>
        <w:t xml:space="preserve">#FOCUS ¡Nadie en la historia se ha presentado con éxito a la #Presidencia montando este #Grande #Mentira! #MittRomney http//t.co/sXz068A7 #p2</w:t>
      </w:r>
    </w:p>
    <w:p>
      <w:r>
        <w:t xml:space="preserve">felicitaciones al primer presidente negro #barack'o'flackaflame</w:t>
      </w:r>
    </w:p>
    <w:p>
      <w:r>
        <w:t xml:space="preserve">El presidente Obama hizo un ama (ask me anything) en Reddit ? Eso es muy guay #presidente #obama #reddit #ama</w:t>
      </w:r>
    </w:p>
    <w:p>
      <w:r>
        <w:t xml:space="preserve">Hasta que no tenga el certificado de nacimiento de Mitt Romney en la mano me niego a creer que haya nacido en el cuarto círculo del infierno. #stolentweet</w:t>
      </w:r>
    </w:p>
    <w:p>
      <w:r>
        <w:t xml:space="preserve">Buenos días! Me encanta un poco de #MorningJoe con un lado de Brokaw #MSNBC #election2012</w:t>
      </w:r>
    </w:p>
    <w:p>
      <w:r>
        <w:t xml:space="preserve">La mentira continua y consistente de Romney/Ryan se ha convertido en la táctica preferida del GOP. Verificadores de hechos clasificados como liberales y pro-Obama. #GOPFAIL</w:t>
      </w:r>
    </w:p>
    <w:p>
      <w:r>
        <w:t xml:space="preserve">Si no llueve, impuesto para la gasolina. Parcialmente nublado, impuesto para la gasolina. Obama tuiteó, impuesto para la gasolina. Mexicano ganar la lotería, el impuesto para el gas. Cualquier razón SMh</w:t>
      </w:r>
    </w:p>
    <w:p>
      <w:r>
        <w:t xml:space="preserve">Aunque todo el mundo los recibe, ver a Paul Ryan aparecer en mi bandeja de entrada siempre me emociona. Me encanta ese hombre. #RomneyRyan2012</w:t>
      </w:r>
    </w:p>
    <w:p>
      <w:r>
        <w:t xml:space="preserve">Puede alguien violar a Nicki Minaj, dejarla embarazada y ver si sigue votando a Romney.</w:t>
      </w:r>
    </w:p>
    <w:p>
      <w:r>
        <w:t xml:space="preserve">¿Qué pasó con la campaña? No me importa lo malo que sea el otro quiero saber qué vas a hacer con tus 4 años #Elección2012</w:t>
      </w:r>
    </w:p>
    <w:p>
      <w:r>
        <w:t xml:space="preserve">Discurso inspirador de @MichelleObama . Tenemos que mantener el rumbo. #4másaños</w:t>
      </w:r>
    </w:p>
    <w:p>
      <w:r>
        <w:t xml:space="preserve">@ShortyQ Soy un republicano que vota por Mitt Romney</w:t>
      </w:r>
    </w:p>
    <w:p>
      <w:r>
        <w:t xml:space="preserve">ObamaNation se ha convertido en una abominación muy rápidamente. #RomneyRyan2012</w:t>
      </w:r>
    </w:p>
    <w:p>
      <w:r>
        <w:t xml:space="preserve">@WillHalliday1 He visto a alguien en Gabe con una pegatina de votar a Romney y me ha dolido en el alma</w:t>
      </w:r>
    </w:p>
    <w:p>
      <w:r>
        <w:t xml:space="preserve">Parece que ya estoy molestando a algunos liberales esta mañana. Mi trabajo está hecho. Simplemente no pueden manejar la verdad. #Mitt2012</w:t>
      </w:r>
    </w:p>
    <w:p>
      <w:r>
        <w:t xml:space="preserve">¿Así que no quieres votar a Romney porque es rico? Quiero un hombre en la Casa Blanca que sepa administrar el dinero #Elección2012</w:t>
      </w:r>
    </w:p>
    <w:p>
      <w:r>
        <w:t xml:space="preserve">Me encanta seguir a Barack Obama pero he tenido que parar hasta después de las elecciones. Tan cansado del voto ahora tweets! #needabreak</w:t>
      </w:r>
    </w:p>
    <w:p>
      <w:r>
        <w:t xml:space="preserve">Estoy taaaan listo para el debate de mañana #tcot #Romney</w:t>
      </w:r>
    </w:p>
    <w:p>
      <w:r>
        <w:t xml:space="preserve">La mayoría de la gente que vota a Obama no tiene ni idea de lo que está votando #RomneyRyan2012</w:t>
      </w:r>
    </w:p>
    <w:p>
      <w:r>
        <w:t xml:space="preserve">El hombre que quiere controlar el botón nuclear se pregunta por qué no se abren las ventanas de los aviones. Falta de cualificación, ¡mucho! #USA #Romney</w:t>
      </w:r>
    </w:p>
    <w:p>
      <w:r>
        <w:t xml:space="preserve">Obama dice que Egipto no es un aliado. Buena decisión al facilitar la salida de Mubarek, un aliado leal durante 30 años.http//t.co/PAAhnkOq #RomneyRyan2012</w:t>
      </w:r>
    </w:p>
    <w:p>
      <w:r>
        <w:t xml:space="preserve">Una simetría realmente elegante entre la ineptitud doméstica e internacional de Romney.</w:t>
      </w:r>
    </w:p>
    <w:p>
      <w:r>
        <w:t xml:space="preserve">ES EL 3 DE OCTUBRE. Y ES MIÉRCOLES. Y EL DEBATE SOBRE POLÍTICA INTERIOR ES ESTA NOCHE. Qué día más épico. #MeanGirls #election2012 #epic</w:t>
      </w:r>
    </w:p>
    <w:p>
      <w:r>
        <w:t xml:space="preserve">En serio, eres la persona más bipolar que he conocido. #4MoreYears</w:t>
      </w:r>
    </w:p>
    <w:p>
      <w:r>
        <w:t xml:space="preserve">si #romney gana las elecciones de EEUU, me arrastraré a un agujero y lloraré durante los próximos 4 años #obama</w:t>
      </w:r>
    </w:p>
    <w:p>
      <w:r>
        <w:t xml:space="preserve">La campaña de Obama está aplastando mi espíritu. La negatividad demuestra su falta de fe en el electorado. Lo espero de Mitt. #sodisappointed</w:t>
      </w:r>
    </w:p>
    <w:p>
      <w:r>
        <w:t xml:space="preserve">Mitt Romney es una mierda todo el mundo en mi AP U.S debería saberlo...</w:t>
      </w:r>
    </w:p>
    <w:p>
      <w:r>
        <w:t xml:space="preserve">@glennbeck Si no has visto el video de youtube de obama de su propia boca admitiendo que ES MUSULMÁN por favor míralo</w:t>
      </w:r>
    </w:p>
    <w:p>
      <w:r>
        <w:t xml:space="preserve">Todos los estudiantes universitarios deberían votar por #obama ! #loud</w:t>
      </w:r>
    </w:p>
    <w:p>
      <w:r>
        <w:t xml:space="preserve">Matrimonio tradicional en los buenos tiempos: cambiar una hija por vacas, tierras o poder de gobierno. #igualdad #HRC #obamabiden2012 #DNC2012</w:t>
      </w:r>
    </w:p>
    <w:p>
      <w:r>
        <w:t xml:space="preserve">@robertalai eso es una mentira cz obama papá no era un ministro de finanzas de kenia</w:t>
      </w:r>
    </w:p>
    <w:p>
      <w:r>
        <w:t xml:space="preserve">#Obama2012 #ObamaBiden2012 #DNC2012 #Obama12 #Obama #FuckMittRomney http//t.co/OA53s2iS</w:t>
      </w:r>
    </w:p>
    <w:p>
      <w:r>
        <w:t xml:space="preserve">Los #republicanos y los #demócratas están todos juntos para joder el mundo</w:t>
      </w:r>
    </w:p>
    <w:p>
      <w:r>
        <w:t xml:space="preserve">Cualquiera que esté de acuerdo con Romney debería saber que sus declaraciones son objetivamente incorrectas.</w:t>
      </w:r>
    </w:p>
    <w:p>
      <w:r>
        <w:t xml:space="preserve">Otra razón por la que amo a John Elway! #romneyryan2012</w:t>
      </w:r>
    </w:p>
    <w:p>
      <w:r>
        <w:t xml:space="preserve">@kackijeane sería mucho peor bajo Romney y Ryan. De todas formas puedes agradecer a G.W. este desastre</w:t>
      </w:r>
    </w:p>
    <w:p>
      <w:r>
        <w:t xml:space="preserve">Los #Demócratas agradecen a la naturaleza por amenazar la convención del #GOP en Tampa con una tormenta tropical. Los republicanos esperan que la tormenta llegue a Charlotte el 6 de septiembre.</w:t>
      </w:r>
    </w:p>
    <w:p>
      <w:r>
        <w:t xml:space="preserve">Acabo de entrar en mi primer debate político y def cerrar algunos biddie para arriba! #Obama #progay #demócratas #WIN</w:t>
      </w:r>
    </w:p>
    <w:p>
      <w:r>
        <w:t xml:space="preserve">Me mata que la gente quiera culpar a Obama por cosas que sucedieron durante la administración Bush #ijs #democratas #republicanos despierten ppl</w:t>
      </w:r>
    </w:p>
    <w:p>
      <w:r>
        <w:t xml:space="preserve">@LarryStogner Las historias que quiero ver son sobre los derechos de las mujeres, la estrategia para recuperar la Cámara y 4 años de cambio. #Obama/Biden2012</w:t>
      </w:r>
    </w:p>
    <w:p>
      <w:r>
        <w:t xml:space="preserve">¿Cómo están los inútiles perdedores? Quiero decir #republicanos, er quiero decir #genteamericana haciendo? Lo siento, ¡momento #romney! Me disculpo sinceramente, ¿podría?</w:t>
      </w:r>
    </w:p>
    <w:p>
      <w:r>
        <w:t xml:space="preserve">@douglasbass Realmente emocionado por el próximo 1er Debate Presidencial entre Obama y Romney.Los analistas dicen que ambos son grandes oradores #debate</w:t>
      </w:r>
    </w:p>
    <w:p>
      <w:r>
        <w:t xml:space="preserve">¿Están registrados para votar? Regístrese y vote a Obama #Elección2012</w:t>
      </w:r>
    </w:p>
    <w:p>
      <w:r>
        <w:t xml:space="preserve">Vota a Obama o las mujeres perderán sus derechos, volverá la viruela y un asteroide chocará contra la Tierra. ES TU FUTURO! #Obama #sarcasmo</w:t>
      </w:r>
    </w:p>
    <w:p>
      <w:r>
        <w:t xml:space="preserve">Estados Unidos tiene una deuda de 16 billones de dólares. No es culpa de los #demócratas, no es culpa de los #republicanos. Es culpa de TODOS. Tenemos que arreglarlo.</w:t>
      </w:r>
    </w:p>
    <w:p>
      <w:r>
        <w:t xml:space="preserve">Nosotros en Dayton Ohio a punto de ver como representan a Stillman contra Central State. El 1911 Obama Bus tour #4MoreYears Barack Obama</w:t>
      </w:r>
    </w:p>
    <w:p>
      <w:r>
        <w:t xml:space="preserve">La franja de Gaza estaba siendo bombardeada y Obama no dijo nada.</w:t>
      </w:r>
    </w:p>
    <w:p>
      <w:r>
        <w:t xml:space="preserve">Apoyando a Barack Obama todo el día! #TeamObama</w:t>
      </w:r>
    </w:p>
    <w:p>
      <w:r>
        <w:t xml:space="preserve">¡Oh, qué bien! Tenemos 2 personas de mierda corriendo para #presidente. No voy a votar por Romney u Obama. Ambos no son una mierda!</w:t>
      </w:r>
    </w:p>
    <w:p>
      <w:r>
        <w:t xml:space="preserve">@sistertoldjah @catspolitics.Esa es la voz del Reverendo Obama. ¿Pueden darme un Amén? #Mitt2012 y estaré gritando Amén! #Presidentede1000voces</w:t>
      </w:r>
    </w:p>
    <w:p>
      <w:r>
        <w:t xml:space="preserve">@NeverAgainRs @MittRomney para ser honesto estoy esperando mi tiempo para ver cuál va a ser su próxima metedura de pata. No 2 ser redundante, pero #4másaños</w:t>
      </w:r>
    </w:p>
    <w:p>
      <w:r>
        <w:t xml:space="preserve">Barack Obama reservó casi todos los asientos para un concierto de Two Door Cinema Club, tiene buen gusto musical.</w:t>
      </w:r>
    </w:p>
    <w:p>
      <w:r>
        <w:t xml:space="preserve">@MobileMollusk Me encantan los trenes. Cuando Obama empezó a hablar de los raíles de alta velocidad? Estoy muy de acuerdo con eso.</w:t>
      </w:r>
    </w:p>
    <w:p>
      <w:r>
        <w:t xml:space="preserve">No soporto a Dan Rather, @BarackObama nunca me habla con desprecio. Todos ustedes, los viejos, tienen que meter su pulla al #Presidente! #Maddow</w:t>
      </w:r>
    </w:p>
    <w:p>
      <w:r>
        <w:t xml:space="preserve">Despertar para el #gop #RNC2012 esto es demasiado temprano!</w:t>
      </w:r>
    </w:p>
    <w:p>
      <w:r>
        <w:t xml:space="preserve">Tus derechos aquí están limitados porque eres una minoría. ¿Qué mierda es esa? #Presidente</w:t>
      </w:r>
    </w:p>
    <w:p>
      <w:r>
        <w:t xml:space="preserve">¿Por qué coño les importa que las mujeres usen métodos anticonceptivos o aborten? No es su cuerpo, así que no es su decisión! #elección #política</w:t>
      </w:r>
    </w:p>
    <w:p>
      <w:r>
        <w:t xml:space="preserve">Obama dice que Egipto no es un aliado. Buena decisión al facilitar la salida de Mubarek, un aliado leal durante 30 años.http//t.co/PAAhnkOq #RomneyRyan2012</w:t>
      </w:r>
    </w:p>
    <w:p>
      <w:r>
        <w:t xml:space="preserve">Los republicanos culpan a Obama de que los perros jadeen en un día caluroso...</w:t>
      </w:r>
    </w:p>
    <w:p>
      <w:r>
        <w:t xml:space="preserve">#MichelleObama sería mejor #Presidente que su marido</w:t>
      </w:r>
    </w:p>
    <w:p>
      <w:r>
        <w:t xml:space="preserve">Ahora, como bebedor, quiero saber si Romney apoya la absenta. Debería. Está fuera de moda y es venenosa</w:t>
      </w:r>
    </w:p>
    <w:p>
      <w:r>
        <w:t xml:space="preserve">Mucho está mal con este Gobierno. Obama es el centro. Debemos, DEBEMOS!!! levantar el ánimo y llamar a nuestros congresistas, senadores y a la Casa Blanca.</w:t>
      </w:r>
    </w:p>
    <w:p>
      <w:r>
        <w:t xml:space="preserve">Lo he dicho antes, y lo diré de nuevo ....Mi cuerpo, mi elección #PaulRyan #MittRomney #RNC #Republicanos. Hasta que los hombres no puedan tener hijos, ¡está bien!</w:t>
      </w:r>
    </w:p>
    <w:p>
      <w:r>
        <w:t xml:space="preserve">¿Hay gente que sigue pensando que el NWO es una conspiración? ¿Tiene síndrome de Down? Barack habló de ello en una entrevista. Búscalo... zorra.</w:t>
      </w:r>
    </w:p>
    <w:p>
      <w:r>
        <w:t xml:space="preserve">El #GOP necesita asesoramiento profesional Niegan el cambio climático, la evolución, que Obama sea ciudadano estadounidense, el cambio demográfico. #perdiendoelcontactoconlarealidad</w:t>
      </w:r>
    </w:p>
    <w:p>
      <w:r>
        <w:t xml:space="preserve">@ttjemery @dailyhillster Ni siquiera las leyes de #Obama están por encima de las leyes de #Dios, no importa que Obama sea #Presidente..</w:t>
      </w:r>
    </w:p>
    <w:p>
      <w:r>
        <w:t xml:space="preserve">Protégete de las imposturas del pretendido patriotismo. George Washington #Citas #Elección</w:t>
      </w:r>
    </w:p>
    <w:p>
      <w:r>
        <w:t xml:space="preserve">La encuesta de @IngrahamAngle dice que el 28% no cree que Romney sepa cómo montar un pequeño negocio.... ¿y tratamos de razonar con esta gente?</w:t>
      </w:r>
    </w:p>
    <w:p>
      <w:r>
        <w:t xml:space="preserve">Me Cody es tan djdnejxnns. ¿Padres Qué? Amigos ¿Qué? Profesores ¿Qué? Obama ¿Qué? Gente normal ¿Qué? Simpsonizers OMG I KNOW</w:t>
      </w:r>
    </w:p>
    <w:p>
      <w:r>
        <w:t xml:space="preserve">No podría apoyar más a #Obama si lo intentara. Estoy 100% de acuerdo con sus ideas y su plan. Ese discurso fue increíble. Él. DEBE. Ganar. #Obama2012</w:t>
      </w:r>
    </w:p>
    <w:p>
      <w:r>
        <w:t xml:space="preserve">@zaynsweetdick disculpen que esa sea mi foto OBAMA es mi persona OK #obama2012</w:t>
      </w:r>
    </w:p>
    <w:p>
      <w:r>
        <w:t xml:space="preserve">La política, por muy sucia que parezca, Obama y su equipo están dando grandes ejemplos haciendo que parezca un juego de niños.</w:t>
      </w:r>
    </w:p>
    <w:p>
      <w:r>
        <w:t xml:space="preserve">Dese niggas can't hold me back... Mitt Romney no paga impuestos...</w:t>
      </w:r>
    </w:p>
    <w:p>
      <w:r>
        <w:t xml:space="preserve">Primera reunión del año en 10 minutos en el Collegiate Hall (Redington Hall). Ven a pasar por allí!!! #GOP2012</w:t>
      </w:r>
    </w:p>
    <w:p>
      <w:r>
        <w:t xml:space="preserve">La cobertura de la #MSNBC de la convención republicana me hace querer votar por #Romney por despecho. Están tan a la izquierda que hacen que #FOX parezca moderada.</w:t>
      </w:r>
    </w:p>
    <w:p>
      <w:r>
        <w:t xml:space="preserve">@Jankowski60 @MancowMuller Por un lado, el #GOP no faculta a la EPA con los reglamentos más altos de las tasas de impuestos a las empresas y el mundo ahora envía más puestos de trabajo al extranjero que nunca</w:t>
      </w:r>
    </w:p>
    <w:p>
      <w:r>
        <w:t xml:space="preserve">ROMNEY MIENTE Y LOS AMERICANOS SON LOS QUE MÁS PIERDEN.LA CLASE MEDIA PAGARÁ MÁS IMPUESTOS Y LOS RICOS NO PAGAN NADA</w:t>
      </w:r>
    </w:p>
    <w:p>
      <w:r>
        <w:t xml:space="preserve">ES EL 3 DE OCTUBRE. Y ES MIÉRCOLES. Y EL DEBATE SOBRE POLÍTICA INTERIOR ES ESTA NOCHE. Qué día más épico. #MeanGirls #election2012 #epic</w:t>
      </w:r>
    </w:p>
    <w:p>
      <w:r>
        <w:t xml:space="preserve">Cuarto trillón de dólares de déficit consecutivo bajo B.O. Locura fiscal, liderazgo inmoral e irresponsable. Despierten, patriotas #OIW #RomneyRyan2012</w:t>
      </w:r>
    </w:p>
    <w:p>
      <w:r>
        <w:t xml:space="preserve">Barack Obama dio suministros a Nueva Orleans 5 días ANTES de que llegara el huracán #Isaac. Bush llegó 5 días tarde, DESPUÉS de que el Katrina golpeara. R-T para #Obama2012.</w:t>
      </w:r>
    </w:p>
    <w:p>
      <w:r>
        <w:t xml:space="preserve">La gente ignorante votará por Obama #GOP #Republicanos</w:t>
      </w:r>
    </w:p>
    <w:p>
      <w:r>
        <w:t xml:space="preserve">@PressSec Los atentados de Libia estaban dirigidos a los Estados Unidos, idiota. ¿Qué? ¿Crees que todos somos estúpidos seguidores de Obama? Apestas</w:t>
      </w:r>
    </w:p>
    <w:p>
      <w:r>
        <w:t xml:space="preserve">@blakeshelton tienes mi voto Bitch. ¡Blake para presidente! #president #2012election</w:t>
      </w:r>
    </w:p>
    <w:p>
      <w:r>
        <w:t xml:space="preserve">¿Michael Jackson, King Kong y Kim Kardashian son tendencias mundiales? ¿Y estas zorras se ensañan con Obama? ¿De verdad?</w:t>
      </w:r>
    </w:p>
    <w:p>
      <w:r>
        <w:t xml:space="preserve">Barack a Mitt Tenías razón, FUE un ataque terrorista... Me olvidé de todo eso del 11 de septiembre. ¿Puedo hacerte también una pregunta sobre Irán?</w:t>
      </w:r>
    </w:p>
    <w:p>
      <w:r>
        <w:t xml:space="preserve">PowerElement Así que el fracaso es cumplir las promesas. Eh, suena como un amante de Romney...r8eUV</w:t>
      </w:r>
    </w:p>
    <w:p>
      <w:r>
        <w:t xml:space="preserve">No sé a quién voy a votar, pero sé que no será a #Obama. ¿De verdad? Mi teléfono acaba de autocorregirlo con mayúsculas, #fail #nobama</w:t>
      </w:r>
    </w:p>
    <w:p>
      <w:r>
        <w:t xml:space="preserve">#PaulRyan mencionó a AC/DC y Zeppelin, pero esto se lleva la mayor rotación http//t.co/BcNRQFmh #uppers #nerdland #OFA #GOP2012</w:t>
      </w:r>
    </w:p>
    <w:p>
      <w:r>
        <w:t xml:space="preserve">Comportamiento digerible en la conferencia de los #republicanos en Tampa</w:t>
      </w:r>
    </w:p>
    <w:p>
      <w:r>
        <w:t xml:space="preserve">#ObamaBiden2012 , si no estás en ese equipo... por favor, excúsate de mi TL</w:t>
      </w:r>
    </w:p>
    <w:p>
      <w:r>
        <w:t xml:space="preserve">Que Obama haga un AMA en Reddit es lo más genial. No me importa el tiempo que haya durado.</w:t>
      </w:r>
    </w:p>
    <w:p>
      <w:r>
        <w:t xml:space="preserve">No te enojes cuando #obama pierda.. Sólo tienes que ir a golpear el culo de su amigo que habla de ellos Aint Gone Vote..</w:t>
      </w:r>
    </w:p>
    <w:p>
      <w:r>
        <w:t xml:space="preserve">@essencemag 2 busy- just heard the sound bites. Fue un poco más directo y directo. #CoffeeTalk #Obama</w:t>
      </w:r>
    </w:p>
    <w:p>
      <w:r>
        <w:t xml:space="preserve">A veces me gustaría vivir en un estado en el que mi voto importara. Otras veces me alegro de no hacerlo. #elección #alabama #sin sentido</w:t>
      </w:r>
    </w:p>
    <w:p>
      <w:r>
        <w:t xml:space="preserve">Naturalmente hoy llevo mis pantalones cortos rojos de elefante en honor al #RNC2012 #GOP</w:t>
      </w:r>
    </w:p>
    <w:p>
      <w:r>
        <w:t xml:space="preserve">La presidencia lo declara fuera de lugar, Sr. Eastwood. #rnc #gop2012 #rnc2012</w:t>
      </w:r>
    </w:p>
    <w:p>
      <w:r>
        <w:t xml:space="preserve">Errbody real ... Hasta que no les digas una mierda real, por favor vota... Estas putas jodiendo la economía #Mitt2012 lmaoo</w:t>
      </w:r>
    </w:p>
    <w:p>
      <w:r>
        <w:t xml:space="preserve">No soy muy fan de Obama, pero si Romney llega a ese cargo estamos todos jodidos. #justsaying nuestra generación tiene mala suerte</w:t>
      </w:r>
    </w:p>
    <w:p>
      <w:r>
        <w:t xml:space="preserve">@BarackObama Romney quiere devolvernos al Bush de principios de siglo Segunda parte</w:t>
      </w:r>
    </w:p>
    <w:p>
      <w:r>
        <w:t xml:space="preserve">@CNN han hecho falta 4 años para que la economía caiga más de lo que ya estaba y van a hacer falta 20 años más para que nos recuperemos después de Obama</w:t>
      </w:r>
    </w:p>
    <w:p>
      <w:r>
        <w:t xml:space="preserve">@anthonymolina42 tu desvarío político es increíble #republicanos</w:t>
      </w:r>
    </w:p>
    <w:p>
      <w:r>
        <w:t xml:space="preserve">Dirijo el mundo como el marido de Michelle #obama #presidente #vida</w:t>
      </w:r>
    </w:p>
    <w:p>
      <w:r>
        <w:t xml:space="preserve">Mitt Romney es compinche del líder del grupo de odio antigay Tony Perkins, votar por #Romney es votar por la intolerancia y el odio. #GOPFail</w:t>
      </w:r>
    </w:p>
    <w:p>
      <w:r>
        <w:t xml:space="preserve">@NICKIMINAJ sólo va a demostrar que u no puede escuchar el 99% de lo que dicen los raperos.. cómo u votando por Romney cuando uve nunca registrado para votar?</w:t>
      </w:r>
    </w:p>
    <w:p>
      <w:r>
        <w:t xml:space="preserve">Por favor, NO votéis a un plutócrata oligárquico con tendencias sociópatas, y tampoco votéis a #Romney.</w:t>
      </w:r>
    </w:p>
    <w:p>
      <w:r>
        <w:t xml:space="preserve">En Jamaica, no se llama a Obama una silla. Sólo hablar de gettin jiggy con él.</w:t>
      </w:r>
    </w:p>
    <w:p>
      <w:r>
        <w:t xml:space="preserve">@lisaholmes gracias Lisa y felicidades al recién elegido concejal de Morinville Sheldon Fingler #morinville #councillor #election</w:t>
      </w:r>
    </w:p>
    <w:p>
      <w:r>
        <w:t xml:space="preserve">Mientras la deuda nacional supera los 16 billones de dólares, el GOP arremete contra las políticas de Obama #Campaña2012 ¿Qué pasa con esas dos guerras sin financiación?</w:t>
      </w:r>
    </w:p>
    <w:p>
      <w:r>
        <w:t xml:space="preserve">Los #demócratas exponen su plan en detalle para que la gente lo digiera... ¿qué defienden los #republicanos?</w:t>
      </w:r>
    </w:p>
    <w:p>
      <w:r>
        <w:t xml:space="preserve">60 dólares en gasolina. #RomneyRyan2012 #wecandobetter @MittRomney //just don't drive #pragmatism</w:t>
      </w:r>
    </w:p>
    <w:p>
      <w:r>
        <w:t xml:space="preserve">@MrBowMan Oh vosotros, republicanos locos del culo... cómo me hacéis reír tanto. Paren por favor paren mi lado duele demasiado #GOP #cracknup</w:t>
      </w:r>
    </w:p>
    <w:p>
      <w:r>
        <w:t xml:space="preserve">Cuatro días para el primer debate presidencial! #elección2012</w:t>
      </w:r>
    </w:p>
    <w:p>
      <w:r>
        <w:t xml:space="preserve">Personalmente, creo que #Romney es tonto de remate...</w:t>
      </w:r>
    </w:p>
    <w:p>
      <w:r>
        <w:t xml:space="preserve">La prohibición total propuesta por los #demócratas es desconcertante... La prohibición total propuesta por algunos #republicanos es simplemente una tontería.</w:t>
      </w:r>
    </w:p>
    <w:p>
      <w:r>
        <w:t xml:space="preserve">¿Derogar el Obamacare? Maldita sea, ¿no empezó Romney todo esto en Massachusetts con Romneycare? Hipocresía...</w:t>
      </w:r>
    </w:p>
    <w:p>
      <w:r>
        <w:t xml:space="preserve">Va a ser una campaña desagradable. La gente es cruel. #Elecciones2012</w:t>
      </w:r>
    </w:p>
    <w:p>
      <w:r>
        <w:t xml:space="preserve">Rezando por nuestro presidente Barack Hussein Obama hoy... todavía me dan escalofríos algunas de las cosas que se han dicho esta semana )</w:t>
      </w:r>
    </w:p>
    <w:p>
      <w:r>
        <w:t xml:space="preserve">@JohnCannady Muy gracioso, están matando a Mitt Romney.LMAO!!!!</w:t>
      </w:r>
    </w:p>
    <w:p>
      <w:r>
        <w:t xml:space="preserve">Debes odiar mucho al negro si a estas alturas defiendes la idiotez de Romney. #tcot #p2</w:t>
      </w:r>
    </w:p>
    <w:p>
      <w:r>
        <w:t xml:space="preserve">te echo de menos mi familia, mi amigo y quiero ser una persona de éxito... mi inspiración es BARACK OBAMA y SRI MULYANI</w:t>
      </w:r>
    </w:p>
    <w:p>
      <w:r>
        <w:t xml:space="preserve">@BarackObama ¿dónde está la reducción de la deuda? ¿Recortes del gasto? #RomneyRyan2012</w:t>
      </w:r>
    </w:p>
    <w:p>
      <w:r>
        <w:t xml:space="preserve">Entonces que Romney tenga éxito en la vida y tenga más dinero que tú significa que no debería ser presidente? #gimmeabreak #RomneyRyan2012</w:t>
      </w:r>
    </w:p>
    <w:p>
      <w:r>
        <w:t xml:space="preserve">@uongozi254 personalmente creo que entre los que aparecen en la portada del #periódico de la nación de hoy ninguno merece ser #PRESIDENTE</w:t>
      </w:r>
    </w:p>
    <w:p>
      <w:r>
        <w:t xml:space="preserve">@haileybabyxO Lol creo que Obama es el diablo. Por eso pusieron a una persona horrible a competir con él.</w:t>
      </w:r>
    </w:p>
    <w:p>
      <w:r>
        <w:t xml:space="preserve">.@BarackObama #GOP ad has 2008 #Clinton rebutting 2012 self. Los #Dems deberían responder con el análisis de @ChrisRockOz https//t.co/6bJMxxZb #Obama #DNC</w:t>
      </w:r>
    </w:p>
    <w:p>
      <w:r>
        <w:t xml:space="preserve">He oído que Mitt Romney quiere deshacerse de la pornografía, ¡ja! La idea me hace cosquillas</w:t>
      </w:r>
    </w:p>
    <w:p>
      <w:r>
        <w:t xml:space="preserve">#57 días para las elecciones #TeamObama #4MoreYears #Obama2012</w:t>
      </w:r>
    </w:p>
    <w:p>
      <w:r>
        <w:t xml:space="preserve">Gracias a la NAACP por encontrarme y enviarme por correo mi nuevo registro de votantes desde que me mudé. No puedo esperar a votar por @BarackObama. #4másaños</w:t>
      </w:r>
    </w:p>
    <w:p>
      <w:r>
        <w:t xml:space="preserve">Nosotros, la gente @ On Time Ent nos gustaría dar la bienvenida a todos nuestros amigos y familia @GOP 2 la Convención Real N *gga aquí en Tampa Bay! #GOP #GNP</w:t>
      </w:r>
    </w:p>
    <w:p>
      <w:r>
        <w:t xml:space="preserve">Esperando en la cola con mi camiseta de la cumbre de la hamburguesa de @jimmyfallon en el mitin de Mitt Romney )</w:t>
      </w:r>
    </w:p>
    <w:p>
      <w:r>
        <w:t xml:space="preserve">#FoxNews acaba de informar que aún más dólares de los contribuyentes se están desperdiciando en Washington. ¿De verdad? ¿Esto es noticia? ¿Para quién? #teaparty #gop</w:t>
      </w:r>
    </w:p>
    <w:p>
      <w:r>
        <w:t xml:space="preserve">Expulsar al GOP del Senado, Obama para el #4másaños...sólo entonces América avanzará</w:t>
      </w:r>
    </w:p>
    <w:p>
      <w:r>
        <w:t xml:space="preserve">Necesito algunas camisetas de Obama... para poder hacer una buena jugada aquí ....</w:t>
      </w:r>
    </w:p>
    <w:p>
      <w:r>
        <w:t xml:space="preserve">#Barack es ESE hombre... ¡4 años más!</w:t>
      </w:r>
    </w:p>
    <w:p>
      <w:r>
        <w:t xml:space="preserve">El otro parece que no tiene nada bueno. #Obama</w:t>
      </w:r>
    </w:p>
    <w:p>
      <w:r>
        <w:t xml:space="preserve">los #demócratas incluyen la #igualdad matrimonial en su plataforma de partido. #LGBT #igualdad</w:t>
      </w:r>
    </w:p>
    <w:p>
      <w:r>
        <w:t xml:space="preserve">@BarackObama Undercover Muslim #obama #potus #barackobama #obummer #muslim #muslimbrotherhood #antichrist #president http//t.co/J8JjbDzB</w:t>
      </w:r>
    </w:p>
    <w:p>
      <w:r>
        <w:t xml:space="preserve">Espera, ¿el anuncio de Romney dice que nuestra economía es una mierda porque China nos roba las ideas y es culpa de Obama? ¿Nuestro PIB de mierda no tiene nada que ver con eso? Oh</w:t>
      </w:r>
    </w:p>
    <w:p>
      <w:r>
        <w:t xml:space="preserve">El #wbzdebate es trending topic en los Estados Unidos esta noche. No sólo en Boston. #election2012 // Porque Brown es un tren descarrilado en progreso</w:t>
      </w:r>
    </w:p>
    <w:p>
      <w:r>
        <w:t xml:space="preserve">@michellemalkin @RTcom Bueno, es mejor que Obama esté en Las Vegas en lugar de volver a DC jugando al Comandante en Jefe.</w:t>
      </w:r>
    </w:p>
    <w:p>
      <w:r>
        <w:t xml:space="preserve">La campaña de Obama está aplastando mi espíritu. La negatividad demuestra su falta de fe en el electorado. Lo espero de Mitt. #sodisappointed</w:t>
      </w:r>
    </w:p>
    <w:p>
      <w:r>
        <w:t xml:space="preserve">@iKeeThuggn como me vas a decir que tengo 18 años y soy lo suficientemente mayor para votar y voy a votar por mitt Romney solo por sus creencias y promesas</w:t>
      </w:r>
    </w:p>
    <w:p>
      <w:r>
        <w:t xml:space="preserve">@chucktodd @dailyrundown Nada más que vueltas de @BayBuchanan esta mañana. Parece que no se da cuenta de los problemas de la campaña de #Romney</w:t>
      </w:r>
    </w:p>
    <w:p>
      <w:r>
        <w:t xml:space="preserve">Me pregunto si el presidente Obama va a llamar a Mitt Romney por ir a la misma escuela privada que Papa Doc</w:t>
      </w:r>
    </w:p>
    <w:p>
      <w:r>
        <w:t xml:space="preserve">El momento Jimmy Carter de Obama Ataque de musulmanes a la embajada de EEUU y el presidente de EEUU responde con debilidad y estupidez</w:t>
      </w:r>
    </w:p>
    <w:p>
      <w:r>
        <w:t xml:space="preserve">@bdotward volver a mí apoyando el negocio negro... Lo intento. Estoy a punto de colgarlo y decir que votar a Barack es suficiente</w:t>
      </w:r>
    </w:p>
    <w:p>
      <w:r>
        <w:t xml:space="preserve">@GeorgeMonbiot #Romney ¿qué? ¿Mito del hombre hecho a sí mismo? - ¿como Gandhi?</w:t>
      </w:r>
    </w:p>
    <w:p>
      <w:r>
        <w:t xml:space="preserve">@MorningJoe El juguete apropiado 4 Romney no es un Etch A Sketch su Silly Putty. Él tomará cualquier forma dada a él por un GOP equivocado.</w:t>
      </w:r>
    </w:p>
    <w:p>
      <w:r>
        <w:t xml:space="preserve">@tmatsamas94 Vale. Se acabaron los chistes de JB. pero se parece a las fotos que me enviaste. Hm.... De todas formas... ¡VAMOS ROMNEY! #RomneyRyan2012</w:t>
      </w:r>
    </w:p>
    <w:p>
      <w:r>
        <w:t xml:space="preserve">En este punto creo que #MittRomney debería abandonar la carrera......... el humano. #elección2012</w:t>
      </w:r>
    </w:p>
    <w:p>
      <w:r>
        <w:t xml:space="preserve">Nota una persona me ha dicho por qué están votando por obama hahahhahahahhhha</w:t>
      </w:r>
    </w:p>
    <w:p>
      <w:r>
        <w:t xml:space="preserve">@chrisrockoz @CapehartJ #RNC #GOP2012. Espero que los muebles hayan ganado!</w:t>
      </w:r>
    </w:p>
    <w:p>
      <w:r>
        <w:t xml:space="preserve">@vanOnselenP Daniel Pipes, el neocon militarista. Pregúntale si sigue afirmando que Barack Obama es musulmán</w:t>
      </w:r>
    </w:p>
    <w:p>
      <w:r>
        <w:t xml:space="preserve">Los dos primeros anuncios en televisión son anuncios políticos negativos. #election2012 #keepitpositive</w:t>
      </w:r>
    </w:p>
    <w:p>
      <w:r>
        <w:t xml:space="preserve">No podemos culparnos a nosotros mismos. Necesitamos planes sólidos e ideas económicas. Por lo tanto, nuestro mensaje central es todo culpa de Obama. #RNC #Tampa #GOP2012</w:t>
      </w:r>
    </w:p>
    <w:p>
      <w:r>
        <w:t xml:space="preserve">No dejes que Obama prohíba nuestras armas! Esta #elección prohibirle la Casa Blanca #NRAVote</w:t>
      </w:r>
    </w:p>
    <w:p>
      <w:r>
        <w:t xml:space="preserve">Supongo que esto era todo, Mitt. Lástima que hayas malgastado todo ese dinero en la campaña y la propaganda, y lo hayas arruinado.</w:t>
      </w:r>
    </w:p>
    <w:p>
      <w:r>
        <w:t xml:space="preserve">Mitt Romney es una mierda todo el mundo en mi AP U.S debería saberlo...</w:t>
      </w:r>
    </w:p>
    <w:p>
      <w:r>
        <w:t xml:space="preserve">Me encanta estar fuera en época de elecciones. Puedo ver cómo actuamos desde la perspectiva de otro país. Parecemos un desastre racista. #elección2012</w:t>
      </w:r>
    </w:p>
    <w:p>
      <w:r>
        <w:t xml:space="preserve">por qué mitt romney parece que está haciendo una imitación de will ferrell imitando a george bush</w:t>
      </w:r>
    </w:p>
    <w:p>
      <w:r>
        <w:t xml:space="preserve">#elección2012 Votar este año Gop/Dem es como elegir una mordida de una cobra, o una serpiente de cascabel.</w:t>
      </w:r>
    </w:p>
    <w:p>
      <w:r>
        <w:t xml:space="preserve">@chuckwoolery Um Chuck...Romney no es Reagan y el POTUS no es Carter y esto no es 1980 y no tenemos rehenes en Irán en la T.V.</w:t>
      </w:r>
    </w:p>
    <w:p>
      <w:r>
        <w:t xml:space="preserve">@RepToddAkin por favor haznos un favor a todos los republicanos y renuncia a tu candidatura. Sus comentarios son odiosos e hirientes. #GOP2012</w:t>
      </w:r>
    </w:p>
    <w:p>
      <w:r>
        <w:t xml:space="preserve">Entonces, Sr. Barack Obama... ¿cómo está la economía de los EE.UU.?</w:t>
      </w:r>
    </w:p>
    <w:p>
      <w:r>
        <w:t xml:space="preserve">Me encanta @BarackObama #democrat4ever #Obama #love</w:t>
      </w:r>
    </w:p>
    <w:p>
      <w:r>
        <w:t xml:space="preserve">Si las mujeres votan en noviembre, Barack Obama será reelegido. Es así de sencillo. )</w:t>
      </w:r>
    </w:p>
    <w:p>
      <w:r>
        <w:t xml:space="preserve">#AreYouBetterOff yup! Casi he triplicado mis ingresos desde 2008, nada que ver con #Obama, sólo trabajo duro y decisiones inteligentes</w:t>
      </w:r>
    </w:p>
    <w:p>
      <w:r>
        <w:t xml:space="preserve">#DNC #GOP #16TrillionFail Texas. La parte de méxico que no QUISO quedarse con alianzas de dictadura teocrática católica española musulmana</w:t>
      </w:r>
    </w:p>
    <w:p>
      <w:r>
        <w:t xml:space="preserve">@AzureGhost Sólo te molesta que Eastwood haya dejado en ridículo, y con razón, a Obama. Es un traje vacío en una silla vacía. Es lo que es</w:t>
      </w:r>
    </w:p>
    <w:p>
      <w:r>
        <w:t xml:space="preserve">La mayoría de la gente que vota a Obama no tiene ni idea de lo que está votando #RomneyRyan2012</w:t>
      </w:r>
    </w:p>
    <w:p>
      <w:r>
        <w:t xml:space="preserve">Que se joda Mitt Romney y que se joda Barack Obama... Dios me tiene !!!!!</w:t>
      </w:r>
    </w:p>
    <w:p>
      <w:r>
        <w:t xml:space="preserve">¿Están registrados para votar? Regístrese y vote a Obama #Elección2012</w:t>
      </w:r>
    </w:p>
    <w:p>
      <w:r>
        <w:t xml:space="preserve">@hratcliff @ilanakats Oh, absolutamente. Hay un capítulo sobre Romney y Obama + trucos utilizados por ambos lados dentro y fuera del soporte!</w:t>
      </w:r>
    </w:p>
    <w:p>
      <w:r>
        <w:t xml:space="preserve">RT @fozisland Esta mentira del #GOP2012 #RomneyRyan2012 es un nuevo punto bajo. Que les muerda el culo a todos, con fuerza, y los avergüence hasta el olvido. h ...</w:t>
      </w:r>
    </w:p>
    <w:p>
      <w:r>
        <w:t xml:space="preserve">ojalá que el hecho de que #obama esté en #reddit haga que los administradores se pongan las pilas de una vez por todas.</w:t>
      </w:r>
    </w:p>
    <w:p>
      <w:r>
        <w:t xml:space="preserve">@REALBROTHER0003 @KoloredKokomo @bootyisyou @WideOpen357 @REM63489 Concluir que todos los que ven a Batman son partidarios de Obama es de imbéciles.</w:t>
      </w:r>
    </w:p>
    <w:p>
      <w:r>
        <w:t xml:space="preserve">Los #republicanos empujaron la furgoneta sobre la colina y están culpando a #Obama por tratar de detener la caída libre?</w:t>
      </w:r>
    </w:p>
    <w:p>
      <w:r>
        <w:t xml:space="preserve">Emocionado por el primer debate presidencial de esta noche! #RomneyRyan2012</w:t>
      </w:r>
    </w:p>
    <w:p>
      <w:r>
        <w:t xml:space="preserve">No me preocupa realmente dónde nació Obama. Pero sí le preocupa su residencia actual.</w:t>
      </w:r>
    </w:p>
    <w:p>
      <w:r>
        <w:t xml:space="preserve">@sistertoldjah @catspolitics.Esa es la voz del Reverendo Obama. ¿Pueden darme un Amén? #Mitt2012 y estaré gritando Amén! #Presidentede1000voces</w:t>
      </w:r>
    </w:p>
    <w:p>
      <w:r>
        <w:t xml:space="preserve">Necesito ir al registro para votar #OBAMA</w:t>
      </w:r>
    </w:p>
    <w:p>
      <w:r>
        <w:t xml:space="preserve">@GovGaryJohnson Reconocerá la igualdad matrimonial. #election2012 Vote Gary Johnson #tcot #tiot #tlot #Obama #Romney</w:t>
      </w:r>
    </w:p>
    <w:p>
      <w:r>
        <w:t xml:space="preserve">Realmente emocionado por ver el debate presidencial esta noche, espero que empiecen a insultarse #debate #election2012</w:t>
      </w:r>
    </w:p>
    <w:p>
      <w:r>
        <w:t xml:space="preserve">Ann Romney lo ha clavado!! Una mamá americana hablando desde el corazón! #Amor #GODBlessAmerica #2012GOP</w:t>
      </w:r>
    </w:p>
    <w:p>
      <w:r>
        <w:t xml:space="preserve">No dejes que Obama prohíba nuestras armas! Esta #elección prohibirle la Casa Blanca #NRAVote</w:t>
      </w:r>
    </w:p>
    <w:p>
      <w:r>
        <w:t xml:space="preserve">Obama prometió esperanza y cambio. Bueno, el cambio es que los estadounidenses tienen menos esperanza. No le des otra oportunidad. #Obama</w:t>
      </w:r>
    </w:p>
    <w:p>
      <w:r>
        <w:t xml:space="preserve">Conduciendo con una cama en el techo de mi coche ya que estaba cagando por todas partes. #Romney</w:t>
      </w:r>
    </w:p>
    <w:p>
      <w:r>
        <w:t xml:space="preserve">#Noticias GOP Gone Wild Christine O'Donnell indica que Barack Obama es un comunista ¿Viste el ex senador del GOP ca @BlackNewsJunkie</w:t>
      </w:r>
    </w:p>
    <w:p>
      <w:r>
        <w:t xml:space="preserve">Emocionado por estas próximas #elecciones y por estar informado</w:t>
      </w:r>
    </w:p>
    <w:p>
      <w:r>
        <w:t xml:space="preserve">Matrimonio tradicional en los buenos tiempos: cambiar una hija por vacas, tierras o poder de gobierno. #igualdad #HRC #obamabiden2012 #DNC2012</w:t>
      </w:r>
    </w:p>
    <w:p>
      <w:r>
        <w:t xml:space="preserve">Entonces que Romney tenga éxito en la vida y tenga más dinero que tú significa que no debería ser presidente? #gimmeabreak #RomneyRyan2012</w:t>
      </w:r>
    </w:p>
    <w:p>
      <w:r>
        <w:t xml:space="preserve">Hitler también era un gran orador. #RomneyRyan2012 ¿espera qué...?</w:t>
      </w:r>
    </w:p>
    <w:p>
      <w:r>
        <w:t xml:space="preserve">Católicos conservadores Donde quieren la misa en latín pero nunca el baile en latín. #paulryan #gop2012 #hipsswing</w:t>
      </w:r>
    </w:p>
    <w:p>
      <w:r>
        <w:t xml:space="preserve">no puedo esperar al debate obama/romney. mittens será destruido.</w:t>
      </w:r>
    </w:p>
    <w:p>
      <w:r>
        <w:t xml:space="preserve">Siempre pensé que había que mostrar algún tipo de identificación válida para votar. ¿Por qué es tan importante? Limita el fraude electoral, diría yo. #Elecciones.</w:t>
      </w:r>
    </w:p>
    <w:p>
      <w:r>
        <w:t xml:space="preserve">@clowndegenerate ¡¿Pero yo pensaba que todos vivíamos en armonía racial porque el negro-supremo Barack estaba al mando?!</w:t>
      </w:r>
    </w:p>
    <w:p>
      <w:r>
        <w:t xml:space="preserve">Retweet si apoyas a Obama, favorito si apoyas a Romney #Obama #Romney #Elección #2012</w:t>
      </w:r>
    </w:p>
    <w:p>
      <w:r>
        <w:t xml:space="preserve">Ni Romney ni Obama eran los mejores candidatos para estas elecciones, y todas tus opiniones de extrema izquierda y/o derecha demuestran tu estupidez.</w:t>
      </w:r>
    </w:p>
    <w:p>
      <w:r>
        <w:t xml:space="preserve">Expulsar al GOP del Senado, Obama para el #4másaños...sólo entonces América avanzará</w:t>
      </w:r>
    </w:p>
    <w:p>
      <w:r>
        <w:t xml:space="preserve">Al parecer, nadie en la campaña de Romney está argumentando por qué tenemos un menor impuesto sobre las ganancias de capital frente a los ingresos ordinarios (doble imposición, etc.)</w:t>
      </w:r>
    </w:p>
    <w:p>
      <w:r>
        <w:t xml:space="preserve">Que Obama haga un AMA en Reddit es lo más genial. No me importa el tiempo que haya durado.</w:t>
      </w:r>
    </w:p>
    <w:p>
      <w:r>
        <w:t xml:space="preserve">No creí que fuera a votar este año.... pero ahora veo que este sí cuenta! #OBAMA #OBAMA</w:t>
      </w:r>
    </w:p>
    <w:p>
      <w:r>
        <w:t xml:space="preserve">¿Cómo están los inútiles perdedores? Quiero decir #republicanos, er quiero decir #genteamericana haciendo? Lo siento, ¡momento #romney! Me disculpo sinceramente, ¿podría?</w:t>
      </w:r>
    </w:p>
    <w:p>
      <w:r>
        <w:t xml:space="preserve">Rosa Parks se sentó, para que Martin Luther King Jr. pudiera caminar, para que Barack Obama pudiera correr, para que todos podamos volar... R-T para MOSTRAR AMOR a nuestros LÍDERES NEGROS!</w:t>
      </w:r>
    </w:p>
    <w:p>
      <w:r>
        <w:t xml:space="preserve">@BarackObama Es el mayor placer que me sigas como mensaje desde el Reino Unido ¡Te deseo lo mejor en las elecciones! #4másaños</w:t>
      </w:r>
    </w:p>
    <w:p>
      <w:r>
        <w:t xml:space="preserve">Hermano Jiejie, ¿te gusta Hulk? ¿Hierro? ¿Capitán América o qué? Yo Barack Obama</w:t>
      </w:r>
    </w:p>
    <w:p>
      <w:r>
        <w:t xml:space="preserve">Más de 20 países odian a los Estados Unidos. Estoy confundido, ¿eso incluye a los republicanos de este país que odian a Obama?</w:t>
      </w:r>
    </w:p>
    <w:p>
      <w:r>
        <w:t xml:space="preserve">alguien me dijo que van a votar por Obama para que cuando llegue el 2012 sea el último presidente....WTF hahah</w:t>
      </w:r>
    </w:p>
    <w:p>
      <w:r>
        <w:t xml:space="preserve">Romney esta noche fue un hombre que cambiará su mente política pero no sus valores fundamentales, la familia, la fe, la Constitución.</w:t>
      </w:r>
    </w:p>
    <w:p>
      <w:r>
        <w:t xml:space="preserve">Barack Obama dio suministros a Nueva Orleans 5 días ANTES de que llegara el huracán #Isaac. Bush llegó 5 días tarde, DESPUÉS de que el Katrina golpeara. R-T para #Obama2012.</w:t>
      </w:r>
    </w:p>
    <w:p>
      <w:r>
        <w:t xml:space="preserve">NO VOTEN A MITT ROMFAG...VA A JODER A LA NACIÓN #DNC #DEMOCRATS VOTE #OBAMABIDEN #BLUES #VOTE</w:t>
      </w:r>
    </w:p>
    <w:p>
      <w:r>
        <w:t xml:space="preserve">Empiezo a ver que es difícil ver qué es qué cuando a los #demócratas y a los #republicanos les gusta golpearse mutuamente todo el tiempo. #elección2012</w:t>
      </w:r>
    </w:p>
    <w:p>
      <w:r>
        <w:t xml:space="preserve">¡Debbie me ignoras! De todos modos, acaba de descargar el tío Obama...@deborahvanessa7</w:t>
      </w:r>
    </w:p>
    <w:p>
      <w:r>
        <w:t xml:space="preserve">La mejor parte de cualquier #elección es justo después, cuando todos los perdedores conducen con una pegatina que les recuerda su derrota.</w:t>
      </w:r>
    </w:p>
    <w:p>
      <w:r>
        <w:t xml:space="preserve">La gente se preocupa por las cosas más pequeñas como por ejemplo si importa lo que Obama y Romney tuitearon el día 1, si va a cambiar la elección.</w:t>
      </w:r>
    </w:p>
    <w:p>
      <w:r>
        <w:t xml:space="preserve">A alguien más le parece raro que me emocione con cosas como el RNC de esta noche? #polisciprobs #election2012 #nerd</w:t>
      </w:r>
    </w:p>
    <w:p>
      <w:r>
        <w:t xml:space="preserve">La lluvia no nos detiene en el Bluegrass en este #SuperSábado! Acércate a una oficina de la victoria y hazte voluntario para las #elecciones2012</w:t>
      </w:r>
    </w:p>
    <w:p>
      <w:r>
        <w:t xml:space="preserve">Necesito algunas camisetas de Obama... para poder hacer una buena jugada aquí ....</w:t>
      </w:r>
    </w:p>
    <w:p>
      <w:r>
        <w:t xml:space="preserve">Gran video de Israel por #StandWithUs http//t.co/aqzPAq8Y ¿Estaremos con #Israel? #RomneyRyan2012</w:t>
      </w:r>
    </w:p>
    <w:p>
      <w:r>
        <w:t xml:space="preserve">#ObamaSweatshirtSlogans Mitt Romney No veo por qué odias desde fuera de la casa blanca, ni siquiera puedes entrar</w:t>
      </w:r>
    </w:p>
    <w:p>
      <w:r>
        <w:t xml:space="preserve">a la mierda los VMAs sintonizar en OBAMA!!!!</w:t>
      </w:r>
    </w:p>
    <w:p>
      <w:r>
        <w:t xml:space="preserve">@BillSchulz @crankin1945 Rompiendo en un movimiento de emergencia, Netanyahu cambia su nombre por el de Kardashian y consigue reunirse con Obama</w:t>
      </w:r>
    </w:p>
    <w:p>
      <w:r>
        <w:t xml:space="preserve">Protégete de las imposturas del pretendido patriotismo. George Washington #Citas #Elección</w:t>
      </w:r>
    </w:p>
    <w:p>
      <w:r>
        <w:t xml:space="preserve">@tmatsamas94 Vale. Se acabaron los chistes de JB. pero se parece a las fotos que me enviaste. Hm.... De todas formas... ¡VAMOS ROMNEY! #RomneyRyan2012</w:t>
      </w:r>
    </w:p>
    <w:p>
      <w:r>
        <w:t xml:space="preserve">Supongo que esto era todo, Mitt. Lástima que hayas malgastado todo ese dinero en la campaña y la propaganda, y lo hayas arruinado.</w:t>
      </w:r>
    </w:p>
    <w:p>
      <w:r>
        <w:t xml:space="preserve">No me gusta ninguno de los dos candidatos así que vota por mí. #Stephanie2012 #elección #política</w:t>
      </w:r>
    </w:p>
    <w:p>
      <w:r>
        <w:t xml:space="preserve">Barack a Mitt Tenías razón, FUE un ataque terrorista... Me olvidé de todo eso del 11 de septiembre. ¿Puedo hacerte también una pregunta sobre Irán?</w:t>
      </w:r>
    </w:p>
    <w:p>
      <w:r>
        <w:t xml:space="preserve">Tuve un sueño en el que iba al colegio con Mitt Romney. y siempre se saltaba las clases. no le votéis.</w:t>
      </w:r>
    </w:p>
    <w:p>
      <w:r>
        <w:t xml:space="preserve">El León nos ha dejado, pero el Tigre ha llegado. Hay esperanza. #barack obama #DNC</w:t>
      </w:r>
    </w:p>
    <w:p>
      <w:r>
        <w:t xml:space="preserve">En vez de ayudar a Romney a ganar la presidencia podría haber hecho un plan de preparación para huracanes.</w:t>
      </w:r>
    </w:p>
    <w:p>
      <w:r>
        <w:t xml:space="preserve">Si alguien no ve que Mitt Romney es un racista.. Ah no puedo lidiar.</w:t>
      </w:r>
    </w:p>
    <w:p>
      <w:r>
        <w:t xml:space="preserve">El equipo de Romney se atreve con los titulares: "¿Se atreverá el equipo de Romney? ¿No se suponía que Ryan era el sabor audaz que se te antoja? Déjalo ya.</w:t>
      </w:r>
    </w:p>
    <w:p>
      <w:r>
        <w:t xml:space="preserve">Juro que cuando encuentre mi #michelle ima ser su #barack #rns... Eso es el verdadero amor justo ahí!!!</w:t>
      </w:r>
    </w:p>
    <w:p>
      <w:r>
        <w:t xml:space="preserve">Ataques constitucionales 1ºLeyes antiblasfemia 2ºTratado de Comercio de Armas de la ONU--¿Qué sigue? @GovMikeHuckabee @MittRomney @PaulRyanVP #tcot #GOP</w:t>
      </w:r>
    </w:p>
    <w:p>
      <w:r>
        <w:t xml:space="preserve">#GOP2012 Espera no necesitan los huracanes un montón de aire caliente para seguir adelante, ahhhh es por eso que cancelaron el día 1 !</w:t>
      </w:r>
    </w:p>
    <w:p>
      <w:r>
        <w:t xml:space="preserve">Ew. A mi abuela le gusta Romney. Ew ew ew. Soy pariente de ella. Ew.</w:t>
      </w:r>
    </w:p>
    <w:p>
      <w:r>
        <w:t xml:space="preserve">Quedan 42 días para las #elecciones de EEUU.. Me pregunto cuándo empezaremos a contar cuántos días faltan para acabar con el #hambre mundial..</w:t>
      </w:r>
    </w:p>
    <w:p>
      <w:r>
        <w:t xml:space="preserve">La cobertura de la #MSNBC de la convención republicana me hace querer votar por #Romney por despecho. Están tan a la izquierda que hacen que #FOX parezca moderada.</w:t>
      </w:r>
    </w:p>
    <w:p>
      <w:r>
        <w:t xml:space="preserve">Para qué votar si mi voto cuenta tanto como el de un estudiante de secundaria mal informado que vota porque Obama le da un cheque el día 15.</w:t>
      </w:r>
    </w:p>
    <w:p>
      <w:r>
        <w:t xml:space="preserve">Por favor, no me malinterpreten, odio a todos los políticos. La cobertura mediática de los clubes de striptease en Tampa sólo deja al #GOP bien abierto.</w:t>
      </w:r>
    </w:p>
    <w:p>
      <w:r>
        <w:t xml:space="preserve">El hombre que quiere controlar el botón nuclear se pregunta por qué no se abren las ventanas de los aviones. Falta de cualificación, ¡mucho! #USA #Romney</w:t>
      </w:r>
    </w:p>
    <w:p>
      <w:r>
        <w:t xml:space="preserve">Estoy muy emocionado de escuchar el discurso de @PaulRyanVP mañana. La economía es el tema principal de estas elecciones y él es el mejor hombre para hablar de ello. #GOP</w:t>
      </w:r>
    </w:p>
    <w:p>
      <w:r>
        <w:t xml:space="preserve">Nosotros .. los trabajadores de esta campaña .. hacemos un llamamiento a los ciudadanos veraces de #EEUU .. para que no voten en las próximas elecciones. #elección #EEUU #CA #LA #NY</w:t>
      </w:r>
    </w:p>
    <w:p>
      <w:r>
        <w:t xml:space="preserve">@coldilox Re Obama. Le quiero le quiero le quiero le quiero. Eso es todo.</w:t>
      </w:r>
    </w:p>
    <w:p>
      <w:r>
        <w:t xml:space="preserve">Apuesto a que mi querido hermano #Romney perdería. Estoy deseando retirarme a mi isla en el sol.</w:t>
      </w:r>
    </w:p>
    <w:p>
      <w:r>
        <w:t xml:space="preserve">Le di la mano a Michelle obama y ella habló con @amberlikesbears ahhhhhh!!!!!!!! #obama2012 #4moreyears #forward</w:t>
      </w:r>
    </w:p>
    <w:p>
      <w:r>
        <w:t xml:space="preserve">@MobileMollusk Me encantan los trenes. Cuando Obama empezó a hablar de los raíles de alta velocidad? Estoy muy de acuerdo con eso.</w:t>
      </w:r>
    </w:p>
    <w:p>
      <w:r>
        <w:t xml:space="preserve">@HavocOnHeels Romney es un peón que hace lo que le dicen. El gobierno es mucho más grande que el presidente así que no importa quien gane tristemente</w:t>
      </w:r>
    </w:p>
    <w:p>
      <w:r>
        <w:t xml:space="preserve">@RyanEldridge definitivamente- sus antepasados eran miembros del KKK y es extremadamente racista como la mayoría de los #Republicanos</w:t>
      </w:r>
    </w:p>
    <w:p>
      <w:r>
        <w:t xml:space="preserve">Lo único que quiero en la vida es conocer a Barack Obama (</w:t>
      </w:r>
    </w:p>
    <w:p>
      <w:r>
        <w:t xml:space="preserve">Porque no tienen ideas ni temas, un típico ataque ad hominem del #GOP http/\/t.co\/Ie2oyM1Q vía @dberwyn</w:t>
      </w:r>
    </w:p>
    <w:p>
      <w:r>
        <w:t xml:space="preserve">La encuesta de @IngrahamAngle dice que el 28% no cree que Romney sepa cómo montar un pequeño negocio.... ¿y tratamos de razonar con esta gente?</w:t>
      </w:r>
    </w:p>
    <w:p>
      <w:r>
        <w:t xml:space="preserve">No soy muy fan de Obama, pero si Romney llega a ese cargo estamos todos jodidos. #justsaying nuestra generación tiene mala suerte</w:t>
      </w:r>
    </w:p>
    <w:p>
      <w:r>
        <w:t xml:space="preserve">@DoogietheHead Mitt Romney usa ropa interior mágica</w:t>
      </w:r>
    </w:p>
    <w:p>
      <w:r>
        <w:t xml:space="preserve">Ya estoy harto de ver a los #republicanos en la tele.</w:t>
      </w:r>
    </w:p>
    <w:p>
      <w:r>
        <w:t xml:space="preserve">@LarryStogner Las historias que quiero ver son sobre los derechos de las mujeres, la estrategia para recuperar la Cámara y 4 años de cambio. #Obama/Biden2012</w:t>
      </w:r>
    </w:p>
    <w:p>
      <w:r>
        <w:t xml:space="preserve">El #senadorbrown acaba de demostrar que el #gop se vuelve instintivamente racista cuando puede. El #gop está actuando más como un grupo de poder blanco.</w:t>
      </w:r>
    </w:p>
    <w:p>
      <w:r>
        <w:t xml:space="preserve">Por favor, NO votéis a un plutócrata oligárquico con tendencias sociópatas, y tampoco votéis a #Romney.</w:t>
      </w:r>
    </w:p>
    <w:p>
      <w:r>
        <w:t xml:space="preserve">Estrategia de Ryan Distraer a todos de su desastroso plan de Medicare con armas y religión. Lo triste es que funcionará. #elección2012</w:t>
      </w:r>
    </w:p>
    <w:p>
      <w:r>
        <w:t xml:space="preserve">.@BarackObama #GOP ad has 2008 #Clinton rebutting 2012 self. Los #Dems deberían responder con el análisis de @ChrisRockOz https//t.co/6bJMxxZb #Obama #DNC</w:t>
      </w:r>
    </w:p>
    <w:p>
      <w:r>
        <w:t xml:space="preserve">PowerElement Así que el fracaso es cumplir las promesas. Eh, suena como un amante de Romney...r8eUV</w:t>
      </w:r>
    </w:p>
    <w:p>
      <w:r>
        <w:t xml:space="preserve">La gente ignorante votará por Obama #GOP #Republicanos</w:t>
      </w:r>
    </w:p>
    <w:p>
      <w:r>
        <w:t xml:space="preserve">Apoyo a Obama al 100%, se merece otros 4 años de mandato. #BARACK</w:t>
      </w:r>
    </w:p>
    <w:p>
      <w:r>
        <w:t xml:space="preserve">@Cosmopolitan #Elección Incluso como ciudadano canadiense puedo ver lo malo que sería Romney para su país. El destruiría los derechos humanos.</w:t>
      </w:r>
    </w:p>
    <w:p>
      <w:r>
        <w:t xml:space="preserve">Mitt Romney se movió tan a la derecha que eligió un compañero de fórmula que solidificó la legislación contra las mujeres y sigue mintiendo a los estadounidenses</w:t>
      </w:r>
    </w:p>
    <w:p>
      <w:r>
        <w:t xml:space="preserve">La campaña de Obama está aplastando mi espíritu. La negatividad demuestra su falta de fe en el electorado. Lo espero de Mitt. #sodisappointed</w:t>
      </w:r>
    </w:p>
    <w:p>
      <w:r>
        <w:t xml:space="preserve">Me pregunto si el presidente Obama va a llamar a Mitt Romney por ir a la misma escuela privada que Papa Doc</w:t>
      </w:r>
    </w:p>
    <w:p>
      <w:r>
        <w:t xml:space="preserve">Por lo que he oído de Romney/Ryan quieren retroceder a la época en que las mujeres tenían pocos derechos. ¿Descalzas y embarazadas? ¿Su ideología? Eso parece.</w:t>
      </w:r>
    </w:p>
    <w:p>
      <w:r>
        <w:t xml:space="preserve">Cualquiera que esté de acuerdo con Romney debería saber que sus declaraciones son objetivamente incorrectas.</w:t>
      </w:r>
    </w:p>
    <w:p>
      <w:r>
        <w:t xml:space="preserve">Me encanta toda la sombra que se está lanzando a Romney en este momento.</w:t>
      </w:r>
    </w:p>
    <w:p>
      <w:r>
        <w:t xml:space="preserve">Romney es antisindical, ¿sabe que todos trabajaríamos por el salario mínimo y nos obligarían a comprar un seguro en el plan Obama Care?</w:t>
      </w:r>
    </w:p>
    <w:p>
      <w:r>
        <w:t xml:space="preserve">Bueno, es oficial. Quienquiera que @BarackObama o @mittromney haga que los antiguos árbitros vuelvan a ser parte de su plataforma, gana la #elección. #nfl #mnf</w:t>
      </w:r>
    </w:p>
    <w:p>
      <w:r>
        <w:t xml:space="preserve">Esto es lo más atroz que he oído decir a un político #Republicanos #GOP #ViolaciónLegítima #ViolaciónIlegítima</w:t>
      </w:r>
    </w:p>
    <w:p>
      <w:r>
        <w:t xml:space="preserve">@julijuxtaposed Al menos Romney no pretende ser la gran esperanza. Al menos su política coincide con su partido.</w:t>
      </w:r>
    </w:p>
    <w:p>
      <w:r>
        <w:t xml:space="preserve">Ok hablemos de estos blancos #republicanos tirando cacahuetes a la mujer negra de la cámara de la CNN.</w:t>
      </w:r>
    </w:p>
    <w:p>
      <w:r>
        <w:t xml:space="preserve">Hay gente que no soporta la verdad, se nota por la vil mierda que escupe de su boca después de que se den los hechos. #verdad #RomneyRyan2012</w:t>
      </w:r>
    </w:p>
    <w:p>
      <w:r>
        <w:t xml:space="preserve">@chuckwoolery Um Chuck...Romney no es Reagan y el POTUS no es Carter y esto no es 1980 y no tenemos rehenes en Irán en la T.V.</w:t>
      </w:r>
    </w:p>
    <w:p>
      <w:r>
        <w:t xml:space="preserve">RT @SissyWillis Estoy pensando que Romney debe tener unas buenas encuestas internas. Se le ve relajado, confiado &amp;, como dije antes, #presidente ....</w:t>
      </w:r>
    </w:p>
    <w:p>
      <w:r>
        <w:t xml:space="preserve">Acabo de ponerme al día con el DNC. Me gustaría relajarme, tomar una cerveza y ver un partido de los Lakers con Barack y Bill. #4moreyears</w:t>
      </w:r>
    </w:p>
    <w:p>
      <w:r>
        <w:t xml:space="preserve">Recorrí parte de la jornada de ayer en busca de votos. Me encanta conocer a los votantes jóvenes y mayores. Espero que ayude en noviembre. Elecciones</w:t>
      </w:r>
    </w:p>
    <w:p>
      <w:r>
        <w:t xml:space="preserve">Cualquier mujer que vote por #Romney se está abofeteando a sí misma.</w:t>
      </w:r>
    </w:p>
    <w:p>
      <w:r>
        <w:t xml:space="preserve">RT @chrisrockoz RT @chrisrockoz Estalla el escándalo al exponer al presidente Barack Obama como un cristiano que se preocupa por las minorías. #GOP2012</w:t>
      </w:r>
    </w:p>
    <w:p>
      <w:r>
        <w:t xml:space="preserve">Todd Akin puede ser el mayor intolerante de Estados Unidos #elección2012</w:t>
      </w:r>
    </w:p>
    <w:p>
      <w:r>
        <w:t xml:space="preserve">@markm1962 ¿Preguntar a su asesor de campaña antes de tomar decisiones de seguridad? Acaba de dar el mejor argumento para #RomneyRyan2012.</w:t>
      </w:r>
    </w:p>
    <w:p>
      <w:r>
        <w:t xml:space="preserve">Espera que @MaciBookoutMTV vote por mitt Romney. #republicanos @justinryanday</w:t>
      </w:r>
    </w:p>
    <w:p>
      <w:r>
        <w:t xml:space="preserve">@marklevinshow ¡La amenaza número uno para la seguridad nacional NO es la obesidad! Es Obamaty! #theemperorisnaked #RomneyRyan2012</w:t>
      </w:r>
    </w:p>
    <w:p>
      <w:r>
        <w:t xml:space="preserve">¡Hey @gallupnews! No seas tan parcial! Incluye a @JillStein2012 en tus encuestas de las #Elecciones2012!</w:t>
      </w:r>
    </w:p>
    <w:p>
      <w:r>
        <w:t xml:space="preserve">Después de que los #republicanos quemaran la casa en 2008 la PREGUNTA EQUIVOCADA para preguntar&gt; ¿la casa en mejor estado ahora? #tcot #p2 #rebuild</w:t>
      </w:r>
    </w:p>
    <w:p>
      <w:r>
        <w:t xml:space="preserve">@MistahFAB ) Hizo que la niña se sintiera como si acabara de toparse con #OBAMA. Siempre es un placer encontrarse con él... &lt;3</w:t>
      </w:r>
    </w:p>
    <w:p>
      <w:r>
        <w:t xml:space="preserve">@bdotward volver a mí apoyando el negocio negro... Lo intento. Estoy a punto de colgarlo y decir que votar a Barack es suficiente</w:t>
      </w:r>
    </w:p>
    <w:p>
      <w:r>
        <w:t xml:space="preserve">El mejor mecanismo de afrontamiento que tengo para sobrellevar la temporada electoral es imaginarme a los demócratas y a los republicanos como fraternidades rivales. #elección2012</w:t>
      </w:r>
    </w:p>
    <w:p>
      <w:r>
        <w:t xml:space="preserve">felicitaciones al primer presidente negro #barack'o'flackaflame</w:t>
      </w:r>
    </w:p>
    <w:p>
      <w:r>
        <w:t xml:space="preserve">Bastante molesto porque voy a ser un mes demasiado joven para votar... #RomneyRyan2012</w:t>
      </w:r>
    </w:p>
    <w:p>
      <w:r>
        <w:t xml:space="preserve">Espero que la gente tenga el suficiente SENTIDO COMÚN para hacer lo que es CORRECTO y votar por OBAMA!!! #Obama2012</w:t>
      </w:r>
    </w:p>
    <w:p>
      <w:r>
        <w:t xml:space="preserve">@whitehouse #Obama a #Assad Mata a todos los que quieras pero no te metas con los químicos #Siria</w:t>
      </w:r>
    </w:p>
    <w:p>
      <w:r>
        <w:t xml:space="preserve">#FraudeDeVotantes No estoy #Sorprendido. Estas #Elecciones estarán amañadas. Es una pena que las #Policias no puedan ser honestas. Todo es por el #Dinero.</w:t>
      </w:r>
    </w:p>
    <w:p>
      <w:r>
        <w:t xml:space="preserve">@GarrettNBCNews @MittRomney @RockCenterNBC dame un respiro. Tu cadena necesita 2 irse. Qué vergüenza. ¿Qué pasa con la religión musulmana de Obama?</w:t>
      </w:r>
    </w:p>
    <w:p>
      <w:r>
        <w:t xml:space="preserve">@Jankowski60 @MancowMuller Por un lado, el #GOP no faculta a la EPA con los reglamentos más altos de las tasas de impuestos a las empresas y el mundo ahora envía más puestos de trabajo al extranjero que nunca</w:t>
      </w:r>
    </w:p>
    <w:p>
      <w:r>
        <w:t xml:space="preserve">Estados Unidos tiene una deuda de 16 billones de dólares. No es culpa de los #demócratas, no es culpa de los #republicanos. Es culpa de TODOS. Tenemos que arreglarlo.</w:t>
      </w:r>
    </w:p>
    <w:p>
      <w:r>
        <w:t xml:space="preserve">Hasta que no tenga el certificado de nacimiento de Mitt Romney en la mano me niego a creer que haya nacido en el cuarto círculo del infierno. #stolentweet</w:t>
      </w:r>
    </w:p>
    <w:p>
      <w:r>
        <w:t xml:space="preserve">@MorningJoe El juguete apropiado 4 Romney no es un Etch A Sketch su Silly Putty. Él tomará cualquier forma dada a él por un GOP equivocado.</w:t>
      </w:r>
    </w:p>
    <w:p>
      <w:r>
        <w:t xml:space="preserve">Voy a necesitar aumentar mis medicamentos para la ansiedad para llegar a noviembre. #elección2012</w:t>
      </w:r>
    </w:p>
    <w:p>
      <w:r>
        <w:t xml:space="preserve">A Karl #Rove no le importa si Romney pierde. De cualquier manera, está haciendo una matanza con su nuevo #Superpac. #Citizensunited</w:t>
      </w:r>
    </w:p>
    <w:p>
      <w:r>
        <w:t xml:space="preserve">Me encanta el espectáculo @Lawrence Tratar el #debate presidencial de mañana como la Super Bowl ... Vamos #Barack!!!!!!!!!!!</w:t>
      </w:r>
    </w:p>
    <w:p>
      <w:r>
        <w:t xml:space="preserve">Romney quiere quitar las ayudas financieras, así podrá empezar a mejorar nuestra economía. Es algo bueno y malo.</w:t>
      </w:r>
    </w:p>
    <w:p>
      <w:r>
        <w:t xml:space="preserve">Entonces, Sr. Barack Obama... ¿cómo está la economía de los EE.UU.?</w:t>
      </w:r>
    </w:p>
    <w:p>
      <w:r>
        <w:t xml:space="preserve">@AmericanPapist ¿cómo es eso? Romney se reía a carcajadas al salir del escenario después de hablar de los americanos muertos. #Romney #RomneyPoorPeopleFacts</w:t>
      </w:r>
    </w:p>
    <w:p>
      <w:r>
        <w:t xml:space="preserve">¡¿Qué quieres decir con que el autobús no va en esa dirección hoy?! Oh, sí, Obama está viniendo #presidente #iowastate</w:t>
      </w:r>
    </w:p>
    <w:p>
      <w:r>
        <w:t xml:space="preserve">@lisaholmes gracias Lisa y felicidades al recién elegido concejal de Morinville Sheldon Fingler #morinville #councillor #election</w:t>
      </w:r>
    </w:p>
    <w:p>
      <w:r>
        <w:t xml:space="preserve">@Previs @ScorpioAreUs oh él nos está haciendo avanzar bien... ¡hacia otro billón de deuda! #RomneyRyan2012 #Scorpiosforromney</w:t>
      </w:r>
    </w:p>
    <w:p>
      <w:r>
        <w:t xml:space="preserve">Es posible que te hayas perdido esto, pero las 4 personas que están entusiasmadas con #Mitt2012 están entusiasmadas principalmente porque su nombre no es Obama, Barack.</w:t>
      </w:r>
    </w:p>
    <w:p>
      <w:r>
        <w:t xml:space="preserve">Si las mujeres votan en noviembre, Barack Obama será reelegido. Es así de sencillo. )</w:t>
      </w:r>
    </w:p>
    <w:p>
      <w:r>
        <w:t xml:space="preserve">@BarackObama que seas reelegido podría ser uno de los pensamientos más aterradores de toda mi vida #RomneyRyan2012</w:t>
      </w:r>
    </w:p>
    <w:p>
      <w:r>
        <w:t xml:space="preserve">No duermas sobre Barry O.... No te duermas nunca con Barry O. @BarackObama #election2012</w:t>
      </w:r>
    </w:p>
    <w:p>
      <w:r>
        <w:t xml:space="preserve">Me mata que la gente quiera culpar a Obama por cosas que sucedieron durante la administración Bush #ijs #democratas #republicanos despierten ppl</w:t>
      </w:r>
    </w:p>
    <w:p>
      <w:r>
        <w:t xml:space="preserve">@K104FM DeeDee así que uhm Nicki Minaj dice que apoya a Mitt Romney.. no es tan rica! Yo lmao .. LOL .. jaja .. *Morir de risa*</w:t>
      </w:r>
    </w:p>
    <w:p>
      <w:r>
        <w:t xml:space="preserve">Ole Jeff me va a odiar para las elecciones #RomneyRyan2012 @JDPTheRed</w:t>
      </w:r>
    </w:p>
    <w:p>
      <w:r>
        <w:t xml:space="preserve">@greggutfeld Debería ser ilegal ser tan gracioso como tú. GIRA DE COMEDIA!!! #RomneyRyan2012</w:t>
      </w:r>
    </w:p>
    <w:p>
      <w:r>
        <w:t xml:space="preserve">60 dólares en gasolina. #RomneyRyan2012 #wecandobetter @MittRomney //just don't drive #pragmatism</w:t>
      </w:r>
    </w:p>
    <w:p>
      <w:r>
        <w:t xml:space="preserve">El comercial de tostitos con el falso barack y romney me hizo rodar</w:t>
      </w:r>
    </w:p>
    <w:p>
      <w:r>
        <w:t xml:space="preserve">@berrywestons pls tag your barack obama my republican heart can't take it &lt;/3</w:t>
      </w:r>
    </w:p>
    <w:p>
      <w:r>
        <w:t xml:space="preserve">No sé lo que podría poseer la gente a votar por Mitt Romney .. smh</w:t>
      </w:r>
    </w:p>
    <w:p>
      <w:r>
        <w:t xml:space="preserve">@rupertmurdoch todavía no me has explicado por qué estás tan deprimido con #Obama - ¿eres simplemente racista?</w:t>
      </w:r>
    </w:p>
    <w:p>
      <w:r>
        <w:t xml:space="preserve">si sacan a obama de aquí van a intentar hundirnos porque la mierda se va a volver loca</w:t>
      </w:r>
    </w:p>
    <w:p>
      <w:r>
        <w:t xml:space="preserve">¿Por qué coño les importa que las mujeres usen métodos anticonceptivos o aborten? No es su cuerpo, así que no es su decisión! #elección #política</w:t>
      </w:r>
    </w:p>
    <w:p>
      <w:r>
        <w:t xml:space="preserve">jajaja ¿qué? No, chicos, no he dicho Obamacare, he dicho Obamaair. *obama patea la casa blanca, los adolescentes votan, las enfermedades se curan, la economía se ha re</w:t>
      </w:r>
    </w:p>
    <w:p>
      <w:r>
        <w:t xml:space="preserve">¡Me encanta #ElizabethWarren! Espero que gane Massachusetts!!! #elección2012</w:t>
      </w:r>
    </w:p>
    <w:p>
      <w:r>
        <w:t xml:space="preserve">Sí. He decidido votar este año. #obama</w:t>
      </w:r>
    </w:p>
    <w:p>
      <w:r>
        <w:t xml:space="preserve">@maddow ahora necesitamos nuevos #electrodomésticos y #romney envió los trabajos al extranjero #buyAmerican? La mano de obra sí importa, así como las palabras MADE IN AMERICA</w:t>
      </w:r>
    </w:p>
    <w:p>
      <w:r>
        <w:t xml:space="preserve">#DNC #GOP #16TrillionFail Texas. La parte de méxico que no QUISO quedarse con alianzas de dictadura teocrática católica española musulmana</w:t>
      </w:r>
    </w:p>
    <w:p>
      <w:r>
        <w:t xml:space="preserve">¿Derogar el Obamacare? Maldita sea, ¿no empezó Romney todo esto en Massachusetts con Romneycare? Hipocresía...</w:t>
      </w:r>
    </w:p>
    <w:p>
      <w:r>
        <w:t xml:space="preserve">Dirijo el mundo como el marido de Michelle #obama #presidente #vida</w:t>
      </w:r>
    </w:p>
    <w:p>
      <w:r>
        <w:t xml:space="preserve">Mi abuela (que tiene más de 80 años) va a votar a Obama. Será el 1er voto demócrata de su vida. #Obama #Grandmas4Obama #Yay</w:t>
      </w:r>
    </w:p>
    <w:p>
      <w:r>
        <w:t xml:space="preserve">@pmadamdavidson Greg Mankiw no sabría decir si Romney estaba discutiendo las ideas de Hayek o no: Mankiw NO ha leído a Hayek aparte de RtoS.</w:t>
      </w:r>
    </w:p>
    <w:p>
      <w:r>
        <w:t xml:space="preserve">El informe del inspector general muestra que el equipo de Obama distorsionó los hallazgos científicos para justificar la moratoria del Golfo - Gracias Senador Vitter...</w:t>
      </w:r>
    </w:p>
    <w:p>
      <w:r>
        <w:t xml:space="preserve">El profesor cree que voy a ver esa mierda de Obama. Hahah no va a suceder</w:t>
      </w:r>
    </w:p>
    <w:p>
      <w:r>
        <w:t xml:space="preserve">MT @TheFreds ¡En tu cara Romney! #olimpiadas2012 #paralimpiadas los juegos más exitosos de la historia. &gt; Y eso sería tarta de natillas con moho en la cara</w:t>
      </w:r>
    </w:p>
    <w:p>
      <w:r>
        <w:t xml:space="preserve">Y si pierdo seguidores por eso, ¡oh, bueno! Hasta luego entonces. #RomneyRyan2012</w:t>
      </w:r>
    </w:p>
    <w:p>
      <w:r>
        <w:t xml:space="preserve">#Republicanos, ¡hay que trabajar hoy! Los sindicatos nos trajeron este día de fiesta, entre otras muchas cosas maravillosas como los fines de semana.</w:t>
      </w:r>
    </w:p>
    <w:p>
      <w:r>
        <w:t xml:space="preserve">Espero que todos los que acamparon durante la noche para conseguir el nuevo #iPhone5 también acampen para votar este noviembre. #4másaños #Obama/Biden</w:t>
      </w:r>
    </w:p>
    <w:p>
      <w:r>
        <w:t xml:space="preserve">Los que odian a Obama, ¿les gustan las encuestas que acaban de salir hoy? El presidente Obama tiene una ventaja de 6 puntos sobre el gobernador Romney. #ObamaBiden2012</w:t>
      </w:r>
    </w:p>
    <w:p>
      <w:r>
        <w:t xml:space="preserve">Mitt Romney es compinche del líder del grupo de odio antigay Tony Perkins, votar por #Romney es votar por la intolerancia y el odio. #GOPFail</w:t>
      </w:r>
    </w:p>
    <w:p>
      <w:r>
        <w:t xml:space="preserve">Los demócratas no hablarán de su historial, y probablemente tampoco atacarán a Romney. Mentirán sobre su historial, y se saldrán con la suya</w:t>
      </w:r>
    </w:p>
    <w:p>
      <w:r>
        <w:t xml:space="preserve">Me gustaría que la gente dejara a #Obama en paz. Él es el presidente no un candidato por lo que todavía tenía deberes que cumplir , él va a llegar aquí cuando se puede</w:t>
      </w:r>
    </w:p>
    <w:p>
      <w:r>
        <w:t xml:space="preserve">En términos de oferta @michaeltomasky , más sueldo en casa (menos impuestos) incentiva TODO como el trabajo y la inversión.. #Obama ofrece 0!!</w:t>
      </w:r>
    </w:p>
    <w:p>
      <w:r>
        <w:t xml:space="preserve">Mitt Romney es muy arrogante. Tiene el racismo escrito en su cara.</w:t>
      </w:r>
    </w:p>
    <w:p>
      <w:r>
        <w:t xml:space="preserve">Esperando a que el #GOP anuncie su plan de eliminar el voto y repartir los escaños en función de los ingresos: a mayor ingreso, mayor cargo en el gobierno.</w:t>
      </w:r>
    </w:p>
    <w:p>
      <w:r>
        <w:t xml:space="preserve">@BlogHer tiene un revelador reportaje en portada sobre las mujeres que han trabajado con @MittRomney http//t.co/GUqHCRiG #Mitt2012 ¡Un gran hombre!</w:t>
      </w:r>
    </w:p>
    <w:p>
      <w:r>
        <w:t xml:space="preserve">@PaulRyanVP El plan del #GOP pone a #EEUU en el camino de la vida feudal - 99% siervos luchando por sobrevivir, 1% oligarcas ricos. La quintaesencia del capitalismo.</w:t>
      </w:r>
    </w:p>
    <w:p>
      <w:r>
        <w:t xml:space="preserve">Cuarto trillón de dólares de déficit consecutivo bajo B.O. Locura fiscal, liderazgo inmoral e irresponsable. Despierten, patriotas #OIW #RomneyRyan2012</w:t>
      </w:r>
    </w:p>
    <w:p>
      <w:r>
        <w:t xml:space="preserve">Primer día completo en la @GOPconvention y no puedo esperar a ver la emoción de primera mano #GOP2012 #americandreamproject</w:t>
      </w:r>
    </w:p>
    <w:p>
      <w:r>
        <w:t xml:space="preserve">@ErinBurnett @mittromney #beckyquick #warrenbuffet ¿dieron Warren Buffet o Barack Obama el 30% a la caridad? Si no es así, ELLOS deberían pagar más impuestos.</w:t>
      </w:r>
    </w:p>
    <w:p>
      <w:r>
        <w:t xml:space="preserve">hhhh señor barack obama usted es presidente fountasstickin la palabra ay love you</w:t>
      </w:r>
    </w:p>
    <w:p>
      <w:r>
        <w:t xml:space="preserve">A quién le importa ****... Y no menciones la canción de Bruce. #GOP2012</w:t>
      </w:r>
    </w:p>
    <w:p>
      <w:r>
        <w:t xml:space="preserve">¡Oh, qué bien! Tenemos 2 personas de mierda corriendo para #presidente. No voy a votar por Romney u Obama. Ambos no son una mierda!</w:t>
      </w:r>
    </w:p>
    <w:p>
      <w:r>
        <w:t xml:space="preserve">#Romney quiere desmantelar la cultura porque es la forma más rápida de controlar a la gente Historia básica</w:t>
      </w:r>
    </w:p>
    <w:p>
      <w:r>
        <w:t xml:space="preserve">@billmaher ¿Cuándo alguien va a elogiar a @MittRomney y a la SUD por su genial y socialista sistema de diezmos? #Mitt2012 #Seriamente</w:t>
      </w:r>
    </w:p>
    <w:p>
      <w:r>
        <w:t xml:space="preserve">Estoy bastante cansado de la basura estúpida y sentenciosa que se vomita en época de elecciones. Aparentemente debo odiarme a mí mismo por apoyar a Romney.</w:t>
      </w:r>
    </w:p>
    <w:p>
      <w:r>
        <w:t xml:space="preserve">@vanOnselenP Daniel Pipes, el neocon militarista. Pregúntale si sigue afirmando que Barack Obama es musulmán</w:t>
      </w:r>
    </w:p>
    <w:p>
      <w:r>
        <w:t xml:space="preserve">Mitt Romney Vs Barack Obama Mormón Vs negro Alien Vs Predator BRING IT ON</w:t>
      </w:r>
    </w:p>
    <w:p>
      <w:r>
        <w:t xml:space="preserve">Obama dice que Egipto no es un aliado. Buena decisión al facilitar la salida de Mubarek, un aliado leal durante 30 años.http//t.co/PAAhnkOq #RomneyRyan2012</w:t>
      </w:r>
    </w:p>
    <w:p>
      <w:r>
        <w:t xml:space="preserve">te echo de menos mi familia, mi amigo y quiero ser una persona de éxito... mi inspiración es BARACK OBAMA y SRI MULYANI</w:t>
      </w:r>
    </w:p>
    <w:p>
      <w:r>
        <w:t xml:space="preserve">@chrisrockoz debería dedicarse a los tweets de comedia, no a los políticos. Oh... #Forward2012 es una broma! #RomneyRyan2012 no lo es. #SaveUSA</w:t>
      </w:r>
    </w:p>
    <w:p>
      <w:r>
        <w:t xml:space="preserve">Ann Romney lo ha clavado!! Una mamá americana hablando desde el corazón! #Amor #GODBlessAmerica #2012GOP</w:t>
      </w:r>
    </w:p>
    <w:p>
      <w:r>
        <w:t xml:space="preserve">#ELECCIÓN #STIMULUSNEW ¡¡¡Empieza el bombeo!!! http//t.co/2JG5wYyx - Vamos al límite. Cuánto bajaremos antes de NOV, nadie lo sabe.</w:t>
      </w:r>
    </w:p>
    <w:p>
      <w:r>
        <w:t xml:space="preserve">Puede alguien violar a Nicki Minaj, dejarla embarazada y ver si sigue votando a Romney.</w:t>
      </w:r>
    </w:p>
    <w:p>
      <w:r>
        <w:t xml:space="preserve">@NICKIMINAJ sólo va a demostrar que u no puede escuchar el 99% de lo que dicen los raperos.. cómo u votando por Romney cuando uve nunca registrado para votar?</w:t>
      </w:r>
    </w:p>
    <w:p>
      <w:r>
        <w:t xml:space="preserve">Si matan a Barack matamos a los blancos de vuelta a los derechos de la astilla, lol jp</w:t>
      </w:r>
    </w:p>
    <w:p>
      <w:r>
        <w:t xml:space="preserve">Wow! Nicki Minaj acaba de hacer que la odie aún más, realmente Mitt Romney ¡Realmente! #VoteObama !</w:t>
      </w:r>
    </w:p>
    <w:p>
      <w:r>
        <w:t xml:space="preserve">Si el coeficiente intelectual se pesa por voto, el #GOP nunca ganará</w:t>
      </w:r>
    </w:p>
    <w:p>
      <w:r>
        <w:t xml:space="preserve">En lugar de pedir disculpas al mundo musulmán, #Obama y sus matones armados deberían hacer las maletas y abandonar la zona... #Benghazi</w:t>
      </w:r>
    </w:p>
    <w:p>
      <w:r>
        <w:t xml:space="preserve">@averyT10 no ocurrió realmente...lleva años muerto antes de eso...solo fue una táctica política de #Obama...</w:t>
      </w:r>
    </w:p>
    <w:p>
      <w:r>
        <w:t xml:space="preserve">¿Hay gente que sigue pensando que el NWO es una conspiración? ¿Tiene síndrome de Down? Barack habló de ello en una entrevista. Búscalo... zorra.</w:t>
      </w:r>
    </w:p>
    <w:p>
      <w:r>
        <w:t xml:space="preserve">#istandupfor #Obama porque salvó la industria del automóvil (amante de los coches) y no está tratando de hacer la universidad un club de gente rica (estudiante)</w:t>
      </w:r>
    </w:p>
    <w:p>
      <w:r>
        <w:t xml:space="preserve">Anoche me morí hablando de que los tributos de Los Juegos del Hambre serán los #demócratas y los que los vean serán los #republicanos si gana Romney</w:t>
      </w:r>
    </w:p>
    <w:p>
      <w:r>
        <w:t xml:space="preserve">Mis 3 sueños principales Conocer y estrechar la mano de Barack Obama, dar la mano a esa persona especial y convertirme en un Ranger del Ejército de los Estados Unidos)</w:t>
      </w:r>
    </w:p>
    <w:p>
      <w:r>
        <w:t xml:space="preserve">@GroverNorquist ¡Eres un lunático! No puedo veros fracasar a los #republicanos</w:t>
      </w:r>
    </w:p>
    <w:p>
      <w:r>
        <w:t xml:space="preserve">¿Vas a votar a Barack Obama por su raza o porque crees que es capaz de dirigir nuestro país? #askyourself #teamMitt</w:t>
      </w:r>
    </w:p>
    <w:p>
      <w:r>
        <w:t xml:space="preserve">smh a la gente que piensa que Romney nos va a "salvar" de Obama, al igual que Obama se supone que nos va a "salvar" de Bush #shellgame</w:t>
      </w:r>
    </w:p>
    <w:p>
      <w:r>
        <w:t xml:space="preserve">¿Quién vio el discurso del presidente del DNC Barack Obama? Definitivamente, se derramaron lágrimas.</w:t>
      </w:r>
    </w:p>
    <w:p>
      <w:r>
        <w:t xml:space="preserve">Vi un clip de un evento de #Romney. Chico, esa multitud estaba... um... pálida. #thewhiteright</w:t>
      </w:r>
    </w:p>
    <w:p>
      <w:r>
        <w:t xml:space="preserve">Esto lo dice todo con respecto al #GOP http//t.co/prn2dBz6 vía @BelleofLiberty Recuerden niños, sólo digan no al conocimiento. #p2</w:t>
      </w:r>
    </w:p>
    <w:p>
      <w:r>
        <w:t xml:space="preserve">Y realmente trató de enfrentarse a Obama por lo que perdemos puestos de trabajo, como si Obama no hacer su investigación sobre ese negro ya loll</w:t>
      </w:r>
    </w:p>
    <w:p>
      <w:r>
        <w:t xml:space="preserve">¿Por qué el hecho de que los #demócratas y los #republicanos trabajen juntos significa que los #republicanos tienen que ceder a las demandas de los #demócratas?</w:t>
      </w:r>
    </w:p>
    <w:p>
      <w:r>
        <w:t xml:space="preserve">Cuándo aprenderán los estadounidenses, apoyar ciegamente a un partido sin importar la plataforma es ridículo. #elección2012</w:t>
      </w:r>
    </w:p>
    <w:p>
      <w:r>
        <w:t xml:space="preserve">DOD Gen. Martin Dempsey optó por llamar por teléfono a un pastor de Florida http//t.co/7KbYnF4o / este General debería ser DESPEDIDO inmediatamente. #RomneyRyan2012</w:t>
      </w:r>
    </w:p>
    <w:p>
      <w:r>
        <w:t xml:space="preserve">Dios mío, se han vuelto locos. #GOP #Convertibilidad</w:t>
      </w:r>
    </w:p>
    <w:p>
      <w:r>
        <w:t xml:space="preserve">He estrechado la mano de Mitt Romney!!!! Estoy tan emocionada!!!</w:t>
      </w:r>
    </w:p>
    <w:p>
      <w:r>
        <w:t xml:space="preserve">Gracias presidente Obama por hacer que no tenga clase hasta mañana a las 210! #godblessamerica</w:t>
      </w:r>
    </w:p>
    <w:p>
      <w:r>
        <w:t xml:space="preserve">@BarackObama presidente Obama usted es un buen presidente para USA</w:t>
      </w:r>
    </w:p>
    <w:p>
      <w:r>
        <w:t xml:space="preserve">¿Está Estados Unidos siendo estafado por los #REPUBLICANOS que insinúan que si no consiguen los recortes del #TAX no tendremos trabajo? DEMAND 4 GOODS crea #JOBS</w:t>
      </w:r>
    </w:p>
    <w:p>
      <w:r>
        <w:t xml:space="preserve">Dese niggas can't hold me back... Mitt Romney no paga impuestos...</w:t>
      </w:r>
    </w:p>
    <w:p>
      <w:r>
        <w:t xml:space="preserve">Les envío a los encapuchados y vienen con las armas con las que Barack mató a Osama</w:t>
      </w:r>
    </w:p>
    <w:p>
      <w:r>
        <w:t xml:space="preserve">Sinceramente, teniendo en cuenta el desfile de birthers, chiflados e imbéciles programados para hablar en el RNC, menos convención es probablemente bueno para Romney.</w:t>
      </w:r>
    </w:p>
    <w:p>
      <w:r>
        <w:t xml:space="preserve">Bajo el liderazgo de #Bush los #republicanos aumentaron la #deuda nacional en 12,7 mil millones. ¿Ahora quieren saber cómo reducirla? Difícil de creer....</w:t>
      </w:r>
    </w:p>
    <w:p>
      <w:r>
        <w:t xml:space="preserve">La última vez que vi a un antiguo icono del cine hablando con una silla vacía Bruce Willis estaba teniendo el peor aniversario de la historia #GOP2012 #SextoSentido</w:t>
      </w:r>
    </w:p>
    <w:p>
      <w:r>
        <w:t xml:space="preserve">Lo único que puede hacer nuestra sociedad es comprar, vender, mentir y discutir. #Elecciones2012</w:t>
      </w:r>
    </w:p>
    <w:p>
      <w:r>
        <w:t xml:space="preserve">NOOO-FREAKING-OBAMA. Juro que me mudaré a otro continente si es reelegido. #RomneyRyan2012</w:t>
      </w:r>
    </w:p>
    <w:p>
      <w:r>
        <w:t xml:space="preserve">los #republicanos siempre han sido bigotes! predicando la moral al pueblo y comportándose lo más inmoral posible!</w:t>
      </w:r>
    </w:p>
    <w:p>
      <w:r>
        <w:t xml:space="preserve">La salida de @timpawlenty indica que #GOP #Romney sabe que las elecciones están perdidas, así que la lealtad al partido</w:t>
      </w:r>
    </w:p>
    <w:p>
      <w:r>
        <w:t xml:space="preserve">#GOP #Mitt #Romney y #Paul #Ryan. solo digo que mitt y su esposa son lindos pero yo susurro mi número de habitación 2 ryan y le paso mi número</w:t>
      </w:r>
    </w:p>
    <w:p>
      <w:r>
        <w:t xml:space="preserve">Ann Romney acaba de decir que los mejores días de su vida fueron cuando ella y Mitt fingían ser pobres. #ObamaBiden2012</w:t>
      </w:r>
    </w:p>
    <w:p>
      <w:r>
        <w:t xml:space="preserve">@javierpadilla94 Te recordaré siempre como mi compañero demócrata del condado de Boone. ( #demócratas</w:t>
      </w:r>
    </w:p>
    <w:p>
      <w:r>
        <w:t xml:space="preserve">Sé que es temporada de #elecciones2012 pero no dejes que tus ideales políticos se mezclen con tu trabajo. Podría ser feo</w:t>
      </w:r>
    </w:p>
    <w:p>
      <w:r>
        <w:t xml:space="preserve">#GOP I says (2parents) dad wurkin 2jobs mum at k mert Me Mom(waitress Pops cook- us broke 80s #REAGANOMICS #CRACK ERA #AIDS #mmmerKKA</w:t>
      </w:r>
    </w:p>
    <w:p>
      <w:r>
        <w:t xml:space="preserve">Un recordatorio casual de que Mitt Romney agredió físicamente a un gay. Santorum estuvo a dos letras de llamar a Obama la palabra "n".</w:t>
      </w:r>
    </w:p>
    <w:p>
      <w:r>
        <w:t xml:space="preserve">algunas reflexiones lanzadas en esta clase de Elecciones y Partidos me asustan #Elecciones2012</w:t>
      </w:r>
    </w:p>
    <w:p>
      <w:r>
        <w:t xml:space="preserve">@AzureGhost Sólo te molesta que Eastwood haya dejado en ridículo, y con razón, a Obama. Es un traje vacío en una silla vacía. Es lo que es</w:t>
      </w:r>
    </w:p>
    <w:p>
      <w:r>
        <w:t xml:space="preserve">Rezando por nuestro presidente Barack Hussein Obama hoy... todavía me dan escalofríos algunas de las cosas que se han dicho esta semana )</w:t>
      </w:r>
    </w:p>
    <w:p>
      <w:r>
        <w:t xml:space="preserve">Mucho está mal con este Gobierno. Obama es el centro. Debemos, DEBEMOS!!! levantar el ánimo y llamar a nuestros congresistas, senadores y a la Casa Blanca.</w:t>
      </w:r>
    </w:p>
    <w:p>
      <w:r>
        <w:t xml:space="preserve">Realmente emocionado por ver el debate presidencial esta noche, espero que empiecen a insultarse #debate #election2012</w:t>
      </w:r>
    </w:p>
    <w:p>
      <w:r>
        <w:t xml:space="preserve">¿Puede alguien explicarme el #DíaDelPresidenteVacío? No puedo esperar a que se acaben estas elecciones. #elección #política</w:t>
      </w:r>
    </w:p>
    <w:p>
      <w:r>
        <w:t xml:space="preserve">Ni Dem ni Rep - ni musulmán - son voces confiables en la política de Jesús. MT @HamzaSKhan el #GOP de hoy es la antítesis de #Cristo.</w:t>
      </w:r>
    </w:p>
    <w:p>
      <w:r>
        <w:t xml:space="preserve">Si Romney es elegido, será mejor que el mundo se acabe en diciembre... No puedo ser un esclavo durante 4 años enteros, hermano.</w:t>
      </w:r>
    </w:p>
    <w:p>
      <w:r>
        <w:t xml:space="preserve">Ya casi estamos en noviembre. Es hora de empezar a prestar atención a la política. #Slacking #RomneyRyan2012</w:t>
      </w:r>
    </w:p>
    <w:p>
      <w:r>
        <w:t xml:space="preserve">romney no deja que la mujer tenga su derecho personal médico o wuteva..wth si ya votar por él, seguir adelante y matar ya selfff</w:t>
      </w:r>
    </w:p>
    <w:p>
      <w:r>
        <w:t xml:space="preserve">#FOCUS ¡Nadie en la historia se ha presentado con éxito a la #Presidencia montando este #Grande #Mentira! #MittRomney http//t.co/sXz068A7 #p2</w:t>
      </w:r>
    </w:p>
    <w:p>
      <w:r>
        <w:t xml:space="preserve">Parece que fue ayer cuando estuve aquí en Concord, NH con @JoeBiden para firmar la documentación oficial de la candidatura en octubre de 2011 #VPinNH #4moreyears</w:t>
      </w:r>
    </w:p>
    <w:p>
      <w:r>
        <w:t xml:space="preserve">No te enojes cuando #obama pierda.. Sólo tienes que ir a golpear el culo de su amigo que habla de ellos Aint Gone Vote..</w:t>
      </w:r>
    </w:p>
    <w:p>
      <w:r>
        <w:t xml:space="preserve">Bush la cagó y ahora culpan a Obama #WhiteMansWORLD</w:t>
      </w:r>
    </w:p>
    <w:p>
      <w:r>
        <w:t xml:space="preserve">No puedo esperar a votar este año ...#Obama</w:t>
      </w:r>
    </w:p>
    <w:p>
      <w:r>
        <w:t xml:space="preserve">En este punto creo que #MittRomney debería abandonar la carrera......... el humano. #elección2012</w:t>
      </w:r>
    </w:p>
    <w:p>
      <w:r>
        <w:t xml:space="preserve">La elección de #Romney será decidida por un poder superior a la Corte Suprema. Lo decidirá el comité de reglas del Newport Country Club</w:t>
      </w:r>
    </w:p>
    <w:p>
      <w:r>
        <w:t xml:space="preserve">@dccc Asqueado y asustado. Aterrorizado de que #ObamaBiden2012 no se produzca y ganen estos fanáticos racistas y mentirosos</w:t>
      </w:r>
    </w:p>
    <w:p>
      <w:r>
        <w:t xml:space="preserve">Me encanta estar fuera en época de elecciones. Puedo ver cómo actuamos desde la perspectiva de otro país. Parecemos un desastre racista. #elección2012</w:t>
      </w:r>
    </w:p>
    <w:p>
      <w:r>
        <w:t xml:space="preserve">@mnapolitan @thisismartypug @jnanberg Exactamente. Musulmán contra 1%er sin contacto es #nochoiceatall #Election2012</w:t>
      </w:r>
    </w:p>
    <w:p>
      <w:r>
        <w:t xml:space="preserve">ES EL 3 DE OCTUBRE. Y ES MIÉRCOLES. Y EL DEBATE SOBRE POLÍTICA INTERIOR ES ESTA NOCHE. Qué día más épico. #MeanGirls #election2012 #epic</w:t>
      </w:r>
    </w:p>
    <w:p>
      <w:r>
        <w:t xml:space="preserve">Listos para abandonar la #esperanza y #cambiar el rumbo del país! Harto de oír hablar de #elecciones a 3 meses vista! No más noticias de #elecciones por favor!</w:t>
      </w:r>
    </w:p>
    <w:p>
      <w:r>
        <w:t xml:space="preserve">A veces me gustaría vivir en un estado en el que mi voto importara. Otras veces me alegro de no hacerlo. #elección #alabama #sin sentido</w:t>
      </w:r>
    </w:p>
    <w:p>
      <w:r>
        <w:t xml:space="preserve">Fort Worth Christian LOVES Dubya @tylereager08 @kado2410 #GOP</w:t>
      </w:r>
    </w:p>
    <w:p>
      <w:r>
        <w:t xml:space="preserve">Fuck #Romney #teamobama</w:t>
      </w:r>
    </w:p>
    <w:p>
      <w:r>
        <w:t xml:space="preserve">Sí, la nación está de luto, pero no hay que olvidar que el servicio público no se detiene sólo porque estemos de luto.</w:t>
      </w:r>
    </w:p>
    <w:p>
      <w:r>
        <w:t xml:space="preserve">Barack Obama es como el drogadicto genial que fuma cigarrillos en el baño.</w:t>
      </w:r>
    </w:p>
    <w:p>
      <w:r>
        <w:t xml:space="preserve">#obama ¿Qué clase de placer obtienen los chicos al follar al otro por el culo? Mejor un huevo en la paz, que un buey en la guerra.</w:t>
      </w:r>
    </w:p>
    <w:p>
      <w:r>
        <w:t xml:space="preserve">Tengo hambre y quiero ver a Mitt Romney mañana, así que puedo saltarme la escuela y ponerme de pie.</w:t>
      </w:r>
    </w:p>
    <w:p>
      <w:r>
        <w:t xml:space="preserve">@JohnCannady Muy gracioso, están matando a Mitt Romney.LMAO!!!!</w:t>
      </w:r>
    </w:p>
    <w:p>
      <w:r>
        <w:t xml:space="preserve">Espero que la campaña de #Romney (o como se deletree su nombre) no haga un truco como el de George Bush con las papeletas. Se ve como un astuto como el infierno.</w:t>
      </w:r>
    </w:p>
    <w:p>
      <w:r>
        <w:t xml:space="preserve">@misscougar si Y Barack obama estará personalmente robando todos ellos!!!!!!!!!!!!!</w:t>
      </w:r>
    </w:p>
    <w:p>
      <w:r>
        <w:t xml:space="preserve">Su discurso es realmente genial, #Clinton #Elección2012</w:t>
      </w:r>
    </w:p>
    <w:p>
      <w:r>
        <w:t xml:space="preserve">#ObamaBiden2012 , si no estás en ese equipo... por favor, excúsate de mi TL</w:t>
      </w:r>
    </w:p>
    <w:p>
      <w:r>
        <w:t xml:space="preserve">Nosotros en Dayton Ohio a punto de ver como representan a Stillman contra Central State. El 1911 Obama Bus tour #4MoreYears Barack Obama</w:t>
      </w:r>
    </w:p>
    <w:p>
      <w:r>
        <w:t xml:space="preserve">#PaulRyan mencionó a AC/DC y Zeppelin, pero esto se lleva la mayor rotación http//t.co/BcNRQFmh #uppers #nerdland #OFA #GOP2012</w:t>
      </w:r>
    </w:p>
    <w:p>
      <w:r>
        <w:t xml:space="preserve">El interés de #Romney en la Luisiana post-Isaac, cuando planea recortar la financiación de los servicios federales de emergencia, me parece una #política rica.</w:t>
      </w:r>
    </w:p>
    <w:p>
      <w:r>
        <w:t xml:space="preserve">@Mittromney es como alguien que compite en las olimpiadas especiales, aunque gane sigue siendo un retrasado mental #elección #whataclown</w:t>
      </w:r>
    </w:p>
    <w:p>
      <w:r>
        <w:t xml:space="preserve">Me alegra el día ver un autobús de Romney en el campus. #4másaños #sarcasmo</w:t>
      </w:r>
    </w:p>
    <w:p>
      <w:r>
        <w:t xml:space="preserve">La mentira continua y consistente de Romney/Ryan se ha convertido en la táctica preferida del GOP. Verificadores de hechos clasificados como liberales y pro-Obama. #GOPFAIL</w:t>
      </w:r>
    </w:p>
    <w:p>
      <w:r>
        <w:t xml:space="preserve">Gracias a la NAACP por encontrarme y enviarme por correo mi nuevo registro de votantes desde que me mudé. No puedo esperar a votar por @BarackObama. #4másaños</w:t>
      </w:r>
    </w:p>
    <w:p>
      <w:r>
        <w:t xml:space="preserve">@chucktodd @dailyrundown Nada más que vueltas de @BayBuchanan esta mañana. Parece que no se da cuenta de los problemas de la campaña de #Romney</w:t>
      </w:r>
    </w:p>
    <w:p>
      <w:r>
        <w:t xml:space="preserve">Nota una persona me ha dicho por qué están votando por obama hahahhahahahhhha</w:t>
      </w:r>
    </w:p>
    <w:p>
      <w:r>
        <w:t xml:space="preserve">Me pregunto si las familias de los agentes de la DEA caídos se ríen de los esfuerzos de Obama por llegar a los drogadictos. "Oye, la droga es divertida, ¡alégrate!</w:t>
      </w:r>
    </w:p>
    <w:p>
      <w:r>
        <w:t xml:space="preserve">@baho010 @GovGaryJohnson Están temblando en sus botas. El cambio viene en el nombre de Gary Johnson! #libertario #gop #elección 2012</w:t>
      </w:r>
    </w:p>
    <w:p>
      <w:r>
        <w:t xml:space="preserve">¡¡Feliz 20 aniversario Barack y Michelle!!</w:t>
      </w:r>
    </w:p>
    <w:p>
      <w:r>
        <w:t xml:space="preserve">La perra estúpida ! RT @LesbiHonestNow Mitt Romney básicamente dijo que todos los negros son perezosos y no tienen ética de trabajo.. El viejo culo de galleta</w:t>
      </w:r>
    </w:p>
    <w:p>
      <w:r>
        <w:t xml:space="preserve">La presidencia lo declara fuera de lugar, Sr. Eastwood. #rnc #gop2012 #rnc2012</w:t>
      </w:r>
    </w:p>
    <w:p>
      <w:r>
        <w:t xml:space="preserve">@HuffPostRelig No hay indicios de que estas elecciones vayan a ser diferentes a las pasadas...&amp; eso no es bueno. #elección2012</w:t>
      </w:r>
    </w:p>
    <w:p>
      <w:r>
        <w:t xml:space="preserve">Hatin on #ROMNEY, DATS DAT SHIT DAT I LIKE..</w:t>
      </w:r>
    </w:p>
    <w:p>
      <w:r>
        <w:t xml:space="preserve">Alerta de spoiler, ¡todos recibiréis calzones de queso en vuestra bolsa de regalo en mi fiesta del despacho oval! #Presidente</w:t>
      </w:r>
    </w:p>
    <w:p>
      <w:r>
        <w:t xml:space="preserve">@BarackObama Romney quiere devolvernos al Bush de principios de siglo Segunda parte</w:t>
      </w:r>
    </w:p>
    <w:p>
      <w:r>
        <w:t xml:space="preserve">Poner los fáseres en solución simple. Ya quisieras, nerd. #Obama</w:t>
      </w:r>
    </w:p>
    <w:p>
      <w:r>
        <w:t xml:space="preserve">#Romney contra #Obama en noviembre. Deberíamos ahorrarles un trabajo y encerrarnos en nuestro campamento local de #FEMA ahora, ver la televisión y fingir que todo está bien</w:t>
      </w:r>
    </w:p>
    <w:p>
      <w:r>
        <w:t xml:space="preserve">@megannicole ¿Quién obtendrá tu voto en las elecciones? Barack Obama o Mitt Romney? Por favor, dímelo, soy una de tus mayores fans &lt;3</w:t>
      </w:r>
    </w:p>
    <w:p>
      <w:r>
        <w:t xml:space="preserve">Me Cody es tan djdnejxnns. ¿Padres Qué? Amigos ¿Qué? Profesores ¿Qué? Obama ¿Qué? Gente normal ¿Qué? Simpsonizers OMG I KNOW</w:t>
      </w:r>
    </w:p>
    <w:p>
      <w:r>
        <w:t xml:space="preserve">Ja, ja, Mitt Romney. Eres aún más imbécil de lo que tu nombre sugiere....felicidades por ello. #twat #Romney</w:t>
      </w:r>
    </w:p>
    <w:p>
      <w:r>
        <w:t xml:space="preserve">@haileybabyxO Lol creo que Obama es el diablo. Por eso pusieron a una persona horrible a competir con él.</w:t>
      </w:r>
    </w:p>
    <w:p>
      <w:r>
        <w:t xml:space="preserve">Esperando la visita de Barack #Obama a San Petersburgo el sábado. #ObamaFL #ilovetheburg</w:t>
      </w:r>
    </w:p>
    <w:p>
      <w:r>
        <w:t xml:space="preserve">@juliapearey ¡Sí se puede! Como diría Barack. Un poco de autopromoción descarada nunca hace daño a nadie o) x</w:t>
      </w:r>
    </w:p>
    <w:p>
      <w:r>
        <w:t xml:space="preserve">Mitt #Romney parece incluso un mal vendedor de coches. Si estás comprando su mierda, ¡realmente no tienes sentido común! #Obama #4MoreYears</w:t>
      </w:r>
    </w:p>
    <w:p>
      <w:r>
        <w:t xml:space="preserve">Llevo un año registrado para votar. Es hora de poner esa mierda en uso #Obama</w:t>
      </w:r>
    </w:p>
    <w:p>
      <w:r>
        <w:t xml:space="preserve">Los #Demócratas agradecen a la naturaleza por amenazar la convención del #GOP en Tampa con una tormenta tropical. Los republicanos esperan que la tormenta llegue a Charlotte el 6 de septiembre.</w:t>
      </w:r>
    </w:p>
    <w:p>
      <w:r>
        <w:t xml:space="preserve">No dejes que Obama prohíba nuestras armas! Esta #elección prohibirle la Casa Blanca #NRAVote</w:t>
      </w:r>
    </w:p>
    <w:p>
      <w:r>
        <w:t xml:space="preserve">Espero que la gente tenga suficiente SENTIDO COMÚN para hacer lo que es CORRECTO y votar por OBAMA!!! #Obama2012</w:t>
      </w:r>
    </w:p>
    <w:p>
      <w:r>
        <w:t xml:space="preserve">¿Está Estados Unidos siendo estafado por los #REPUBLICANOS que insinúan que si no consiguen los recortes del #TAX no tendremos trabajo? DEMAND 4 GOODS crea #JOBS</w:t>
      </w:r>
    </w:p>
    <w:p>
      <w:r>
        <w:t xml:space="preserve">@NeverAgainRs @MittRomney para ser honesto estoy esperando mi tiempo para ver cuál va a ser su próxima metedura de pata. No 2 ser redundante, pero #4másaños</w:t>
      </w:r>
    </w:p>
    <w:p>
      <w:r>
        <w:t xml:space="preserve">Acabo de ponerme al día con el DNC. Me gustaría relajarme, tomar una cerveza y ver un partido de los Lakers con Barack y Bill. #4moreyears</w:t>
      </w:r>
    </w:p>
    <w:p>
      <w:r>
        <w:t xml:space="preserve">@tmatsamas94 Vale. Se acabaron los chistes de JB. pero se parece a las fotos que me enviaste. Hm.... De todas formas... ¡VAMOS ROMNEY! #RomneyRyan2012</w:t>
      </w:r>
    </w:p>
    <w:p>
      <w:r>
        <w:t xml:space="preserve">@BillSchulz @crankin1945 Rompiendo en un movimiento de emergencia, Netanyahu cambia su nombre por el de Kardashian y consigue reunirse con Obama</w:t>
      </w:r>
    </w:p>
    <w:p>
      <w:r>
        <w:t xml:space="preserve">El #GOP necesita asesoramiento profesional Niegan el cambio climático, la evolución, que Obama sea ciudadano estadounidense, el cambio demográfico. #perdiendoelcontactoconlarealidad</w:t>
      </w:r>
    </w:p>
    <w:p>
      <w:r>
        <w:t xml:space="preserve">El otro parece que no tiene nada bueno. #Obama</w:t>
      </w:r>
    </w:p>
    <w:p>
      <w:r>
        <w:t xml:space="preserve">Conduciendo con una cama en el techo de mi coche ya que estaba cagando por todas partes. #Romney</w:t>
      </w:r>
    </w:p>
    <w:p>
      <w:r>
        <w:t xml:space="preserve">Impresionante que Romney no mencionara ni una sola vez ni honrara a nuestras tropas durante el discurso del #RNC y que, sin embargo, abogara por las guerras con Irán y Rusia. Vergonzoso. #GOP</w:t>
      </w:r>
    </w:p>
    <w:p>
      <w:r>
        <w:t xml:space="preserve">#Noticias GOP Gone Wild Christine O'Donnell indica que Barack Obama es un comunista ¿Viste el ex senador del GOP ca @BlackNewsJunkie</w:t>
      </w:r>
    </w:p>
    <w:p>
      <w:r>
        <w:t xml:space="preserve">jajaja ¿qué? No, chicos, no he dicho Obamacare, he dicho Obamaair. *obama patea la casa blanca, los adolescentes votan, las enfermedades se curan, la economía se ha re</w:t>
      </w:r>
    </w:p>
    <w:p>
      <w:r>
        <w:t xml:space="preserve">Me encanta toda la sombra que se está lanzando a Romney en este momento.</w:t>
      </w:r>
    </w:p>
    <w:p>
      <w:r>
        <w:t xml:space="preserve">Ew. A mi abuela le gusta Romney. Ew ew ew. Soy pariente de ella. Ew.</w:t>
      </w:r>
    </w:p>
    <w:p>
      <w:r>
        <w:t xml:space="preserve">El interés de #Romney en la Luisiana post-Isaac, cuando planea recortar la financiación de los servicios federales de emergencia, me parece una #política rica.</w:t>
      </w:r>
    </w:p>
    <w:p>
      <w:r>
        <w:t xml:space="preserve">El hecho es que Obama ganará estas elecciones. Grandes esperanzas, optimismo. No, ¡simplemente la realidad! #4MásAños #Obama2012</w:t>
      </w:r>
    </w:p>
    <w:p>
      <w:r>
        <w:t xml:space="preserve">Anoche estuve de fiesta con #obama! Na na na na boo boo @heartofakilla</w:t>
      </w:r>
    </w:p>
    <w:p>
      <w:r>
        <w:t xml:space="preserve">a la mierda los VMAs sintonizar en OBAMA!!!!</w:t>
      </w:r>
    </w:p>
    <w:p>
      <w:r>
        <w:t xml:space="preserve">Sí. He decidido votar este año. #obama</w:t>
      </w:r>
    </w:p>
    <w:p>
      <w:r>
        <w:t xml:space="preserve">@HavocOnHeels Romney es un peón que hace lo que le dicen. El gobierno es mucho más grande que el presidente así que no importa quien gane tristemente</w:t>
      </w:r>
    </w:p>
    <w:p>
      <w:r>
        <w:t xml:space="preserve">Fuck #Romney #teamobama</w:t>
      </w:r>
    </w:p>
    <w:p>
      <w:r>
        <w:t xml:space="preserve">¡Aquí viene Bubba! #DNC2012 #BillClinton #ObamaBiden2012 #p2</w:t>
      </w:r>
    </w:p>
    <w:p>
      <w:r>
        <w:t xml:space="preserve">La mentira continua y consistente de Romney/Ryan se ha convertido en la táctica preferida del GOP. Verificadores de hechos clasificados como liberales y pro-Obama. #GOPFAIL</w:t>
      </w:r>
    </w:p>
    <w:p>
      <w:r>
        <w:t xml:space="preserve">Obama prometió esperanza y cambio. Bueno, el cambio es que los estadounidenses tienen menos esperanza. No le des otra oportunidad. #Obama</w:t>
      </w:r>
    </w:p>
    <w:p>
      <w:r>
        <w:t xml:space="preserve">Todavía tengo escalofríos por el discurso de Bill Clinton de anoche #DNC #president #Obama2012</w:t>
      </w:r>
    </w:p>
    <w:p>
      <w:r>
        <w:t xml:space="preserve">@megannicole ¿Quién obtendrá tu voto en las elecciones? Barack Obama o Mitt Romney? Por favor, dímelo, soy una de tus mayores fans &lt;3</w:t>
      </w:r>
    </w:p>
    <w:p>
      <w:r>
        <w:t xml:space="preserve">A veces la gente me confunde con Barack Obama.... es genial aunque me gusta pero me gustaría que fuera Bill.</w:t>
      </w:r>
    </w:p>
    <w:p>
      <w:r>
        <w:t xml:space="preserve">¿Acaba de decir el presidente Clinton "wacka-mo"? ¿En referencia a los recortes de impuestos?</w:t>
      </w:r>
    </w:p>
    <w:p>
      <w:r>
        <w:t xml:space="preserve">@berrywestons pls tag your barack obama my republican heart can't take it &lt;/3</w:t>
      </w:r>
    </w:p>
    <w:p>
      <w:r>
        <w:t xml:space="preserve">Cuatro días para el primer debate presidencial! #elección2012</w:t>
      </w:r>
    </w:p>
    <w:p>
      <w:r>
        <w:t xml:space="preserve">Estrategia de Ryan Distraer a todos de su desastroso plan de Medicare con armas y religión. Lo triste es que funcionará. #elección2012</w:t>
      </w:r>
    </w:p>
    <w:p>
      <w:r>
        <w:t xml:space="preserve">@AriDavidUSA @sweetey15 ¡¡NO!! Por eso no salimos con #republicanos #idiota! ¿Por qué crees que les gustan tanto las mujeres? TINY DICKS!! #GOPFail</w:t>
      </w:r>
    </w:p>
    <w:p>
      <w:r>
        <w:t xml:space="preserve">Dios mío, se han vuelto locos. #GOP #Convertibilidad</w:t>
      </w:r>
    </w:p>
    <w:p>
      <w:r>
        <w:t xml:space="preserve">Tengo hambre y quiero ver a Mitt Romney mañana, así que puedo saltarme la escuela y ponerme de pie.</w:t>
      </w:r>
    </w:p>
    <w:p>
      <w:r>
        <w:t xml:space="preserve">¿Por qué importa que Romney tenga dinero?</w:t>
      </w:r>
    </w:p>
    <w:p>
      <w:r>
        <w:t xml:space="preserve">Vota a Obama o las mujeres perderán sus derechos, volverá la viruela y un asteroide chocará contra la Tierra. ES TU FUTURO! #Obama #sarcasmo</w:t>
      </w:r>
    </w:p>
    <w:p>
      <w:r>
        <w:t xml:space="preserve">@GovGaryJohnson Reconocerá la igualdad matrimonial. #election2012 Vote Gary Johnson #tcot #tiot #tlot #Obama #Romney</w:t>
      </w:r>
    </w:p>
    <w:p>
      <w:r>
        <w:t xml:space="preserve">@juliapearey ¡Sí se puede! Como diría Barack. Un poco de autopromoción descarada nunca hace daño a nadie o) x</w:t>
      </w:r>
    </w:p>
    <w:p>
      <w:r>
        <w:t xml:space="preserve">Estoy bastante cansado de la basura estúpida y sentenciosa que se vomita en época de elecciones. Aparentemente debo odiarme a mí mismo por apoyar a Romney.</w:t>
      </w:r>
    </w:p>
    <w:p>
      <w:r>
        <w:t xml:space="preserve">Condi Rice, Susana Martínez y Paul Ryan con los jonrones consecutivos. Qué noche. #GOP</w:t>
      </w:r>
    </w:p>
    <w:p>
      <w:r>
        <w:t xml:space="preserve">@greggutfeld Al final de la pieza tuvo que sacar a relucir el perro de Romney en el techo del coche. Se olvidó de que Obama se comiera el perro. No pasa nada.</w:t>
      </w:r>
    </w:p>
    <w:p>
      <w:r>
        <w:t xml:space="preserve">#Romney contra #Obama en noviembre. Deberíamos ahorrarles un trabajo y encerrarnos en nuestro campamento local de #FEMA ahora, ver la televisión y fingir que todo está bien</w:t>
      </w:r>
    </w:p>
    <w:p>
      <w:r>
        <w:t xml:space="preserve">La gente ignorante votará por Obama #GOP #Republicanos</w:t>
      </w:r>
    </w:p>
    <w:p>
      <w:r>
        <w:t xml:space="preserve">Desde que asumió el cargo estaban tratando de sacarlo . No arreglar el país.#Obama</w:t>
      </w:r>
    </w:p>
    <w:p>
      <w:r>
        <w:t xml:space="preserve">Así que, al final, para Barack, estas cuestiones no son políticas. Son personales. Porque Barack sabe lo que significa cuando una familia lucha- Mich</w:t>
      </w:r>
    </w:p>
    <w:p>
      <w:r>
        <w:t xml:space="preserve">¿Por qué el hecho de que #demócratas y #republicanos trabajen juntos significa que los #republicanos tienen que ceder a las demandas de los #demócratas?</w:t>
      </w:r>
    </w:p>
    <w:p>
      <w:r>
        <w:t xml:space="preserve">Definitivamente el 2016 me hace preocupar por lo que ha/puede pasar pero aún es difícil creer que todo eso sea cierto. #incertidumbre #elección</w:t>
      </w:r>
    </w:p>
    <w:p>
      <w:r>
        <w:t xml:space="preserve">Llevo un año registrado para votar. Es hora de poner esa mierda en uso #Obama</w:t>
      </w:r>
    </w:p>
    <w:p>
      <w:r>
        <w:t xml:space="preserve">#Romney quiere desmantelar la cultura porque es la forma más rápida de controlar a la gente Historia básica</w:t>
      </w:r>
    </w:p>
    <w:p>
      <w:r>
        <w:t xml:space="preserve">@MistahFAB ) Hizo que la niña se sintiera como si acabara de toparse con #OBAMA. Siempre es un placer encontrarse con él... &lt;3</w:t>
      </w:r>
    </w:p>
    <w:p>
      <w:r>
        <w:t xml:space="preserve">Acabo de entrar en mi estado de Facebook. #iSupport #Obama y no tengo vergüenza. Estoy seguro de que estoy siendo unfriended como twittear esto. Ion care tho!</w:t>
      </w:r>
    </w:p>
    <w:p>
      <w:r>
        <w:t xml:space="preserve">¿Por qué Niall Ferguson escribiría propaganda descarada? ¿Por qué se lo permite Harvard? Asesoró a McCain en 2008. Sabemos que odia a Obama.</w:t>
      </w:r>
    </w:p>
    <w:p>
      <w:r>
        <w:t xml:space="preserve">Otra razón por la que amo a John Elway! #romneyryan2012</w:t>
      </w:r>
    </w:p>
    <w:p>
      <w:r>
        <w:t xml:space="preserve">Ni Romney ni Obama eran los mejores candidatos para estas elecciones, y todas tus opiniones de extrema izquierda y/o derecha demuestran tu estupidez.</w:t>
      </w:r>
    </w:p>
    <w:p>
      <w:r>
        <w:t xml:space="preserve">#obama necesita devolver el golpe a la sanidad! y al medicare!</w:t>
      </w:r>
    </w:p>
    <w:p>
      <w:r>
        <w:t xml:space="preserve">Todd Akin puede ser el mayor intolerante de Estados Unidos #elección2012</w:t>
      </w:r>
    </w:p>
    <w:p>
      <w:r>
        <w:t xml:space="preserve">En los últimos 20 minutos Barack ha tuiteado más de 5 veces.18-24 años. Bien jugado.</w:t>
      </w:r>
    </w:p>
    <w:p>
      <w:r>
        <w:t xml:space="preserve">RT @chrisrockoz RT @chrisrockoz Estalla el escándalo al exponer al presidente Barack Obama como un cristiano que se preocupa por las minorías. #GOP2012</w:t>
      </w:r>
    </w:p>
    <w:p>
      <w:r>
        <w:t xml:space="preserve">@misscougar si Y Barack obama estará personalmente robando todos ellos!!!!!!!!!!!!!</w:t>
      </w:r>
    </w:p>
    <w:p>
      <w:r>
        <w:t xml:space="preserve">Wow! Nicki Minaj acaba de hacer que la odie aún más, realmente Mitt Romney ¡Realmente! #VoteObama !</w:t>
      </w:r>
    </w:p>
    <w:p>
      <w:r>
        <w:t xml:space="preserve">En este punto creo que #MittRomney debería abandonar la carrera......... el humano. #elección2012</w:t>
      </w:r>
    </w:p>
    <w:p>
      <w:r>
        <w:t xml:space="preserve">Me quedo con el mormón antes que con el imbécil. #RomneyRyan2012 #ParaTodos</w:t>
      </w:r>
    </w:p>
    <w:p>
      <w:r>
        <w:t xml:space="preserve">El #GOP necesita asesoramiento profesional Niegan el cambio climático, la evolución, que Obama sea ciudadano estadounidense, el cambio demográfico. #perdiendoelcontactoconlarealidad</w:t>
      </w:r>
    </w:p>
    <w:p>
      <w:r>
        <w:t xml:space="preserve">Estados Unidos tiene una deuda de 16 billones de dólares. No es culpa de los #demócratas, no es culpa de los #republicanos. Es culpa de TODOS. Tenemos que arreglarlo.</w:t>
      </w:r>
    </w:p>
    <w:p>
      <w:r>
        <w:t xml:space="preserve">@Glenbe @kathlovestennis @morningmika @MorningJoe mejor que si hace un "Libia" como Obama dejó caer la pelota dejó otro ataque del 11 de septiembre</w:t>
      </w:r>
    </w:p>
    <w:p>
      <w:r>
        <w:t xml:space="preserve">No podría apoyar más a #Obama si lo intentara. Estoy 100% de acuerdo con sus ideas y su plan. Ese discurso fue increíble. Él. DEBE. Ganar. #Obama2012</w:t>
      </w:r>
    </w:p>
    <w:p>
      <w:r>
        <w:t xml:space="preserve">Mitt Romney es compinche del líder del grupo de odio antigay Tony Perkins, votar por #Romney es votar por la intolerancia y el odio. #GOPFail</w:t>
      </w:r>
    </w:p>
    <w:p>
      <w:r>
        <w:t xml:space="preserve">Espera que @MaciBookoutMTV vote por mitt Romney. #republicanos @justinryanday</w:t>
      </w:r>
    </w:p>
    <w:p>
      <w:r>
        <w:t xml:space="preserve">30 segundos después de hacer clic en esto, sabrás la verdad sobre @MittRomney y @PaulRyanVP http//t.co/ScLtSoK4 vía @moveon #GOP2012 #RNC2012</w:t>
      </w:r>
    </w:p>
    <w:p>
      <w:r>
        <w:t xml:space="preserve">A veces me gustaría vivir en un estado en el que mi voto importara. Otras veces me alegro de no hacerlo. #elección #alabama #sin sentido</w:t>
      </w:r>
    </w:p>
    <w:p>
      <w:r>
        <w:t xml:space="preserve">@amadams4 Es ese tipo de discurso directo el que necesitamos en Washington. #RomneyRyan2012</w:t>
      </w:r>
    </w:p>
    <w:p>
      <w:r>
        <w:t xml:space="preserve">No soy muy fan de Obama, pero si Romney llega a ese cargo estamos todos jodidos. #justsaying nuestra generación tiene mala suerte</w:t>
      </w:r>
    </w:p>
    <w:p>
      <w:r>
        <w:t xml:space="preserve">Si quieres vivir en un país libre con menos gobierno en cada parte de nuestras vidas, vota a @MittRomney #RomneyRyan2012</w:t>
      </w:r>
    </w:p>
    <w:p>
      <w:r>
        <w:t xml:space="preserve">Creo que es hora de usar twitter para ayudar a conseguir mi Prez #4moreyears!!!</w:t>
      </w:r>
    </w:p>
    <w:p>
      <w:r>
        <w:t xml:space="preserve">miró la web oficial de #Romney por si acaso...da miedo.La gente está loca en este mundo como para pensárselo dos veces!!! #VOTO</w:t>
      </w:r>
    </w:p>
    <w:p>
      <w:r>
        <w:t xml:space="preserve">Cuándo aprenderán los estadounidenses, apoyar ciegamente a un partido sin importar la plataforma es ridículo. #elección2012</w:t>
      </w:r>
    </w:p>
    <w:p>
      <w:r>
        <w:t xml:space="preserve">Espero que el envío de 200 marines a Guatemala sin la aprobación del Congreso se incluya en la agenda judicial de la Cámara como un abuso de poder de BO. #GOP</w:t>
      </w:r>
    </w:p>
    <w:p>
      <w:r>
        <w:t xml:space="preserve">Necesito ir al registro para votar #OBAMA</w:t>
      </w:r>
    </w:p>
    <w:p>
      <w:r>
        <w:t xml:space="preserve">Que se joda Mitt Romney y que se joda Barack Obama... Dios me tiene !!!!!</w:t>
      </w:r>
    </w:p>
    <w:p>
      <w:r>
        <w:t xml:space="preserve">#obama ¿Qué clase de placer obtienen los chicos al follar al otro por el culo? Mejor un huevo en la paz, que un buey en la guerra.</w:t>
      </w:r>
    </w:p>
    <w:p>
      <w:r>
        <w:t xml:space="preserve">No me gusta ninguno de los dos candidatos así que vota por mí. #Stephanie2012 #elección #política</w:t>
      </w:r>
    </w:p>
    <w:p>
      <w:r>
        <w:t xml:space="preserve">¿Por qué tenemos una jornada electoral si se puede votar un mes antes? Por qué nos registramos si cualquiera puede votar sin demostrar quién es? #elección2012</w:t>
      </w:r>
    </w:p>
    <w:p>
      <w:r>
        <w:t xml:space="preserve">@averyT10 no ocurrió realmente...lleva años muerto antes de eso...solo fue una táctica política de #Obama...</w:t>
      </w:r>
    </w:p>
    <w:p>
      <w:r>
        <w:t xml:space="preserve">Si Mitt Romney es elegido, no hay esperanza para los Estados Unidos. #obama</w:t>
      </w:r>
    </w:p>
    <w:p>
      <w:r>
        <w:t xml:space="preserve">He comprado dos pins, uno para mí y otro para mi hermano. No puedo esperar! ) #RomneyRyan2012 #gop2012 http//t.co/6ogfg9S5</w:t>
      </w:r>
    </w:p>
    <w:p>
      <w:r>
        <w:t xml:space="preserve">FUCK #REPUBLICANS yeah I said it</w:t>
      </w:r>
    </w:p>
    <w:p>
      <w:r>
        <w:t xml:space="preserve">@BarackObama ¿dónde está la reducción de la deuda? ¿Recortes del gasto? #RomneyRyan2012</w:t>
      </w:r>
    </w:p>
    <w:p>
      <w:r>
        <w:t xml:space="preserve">Así que Romney puede encontrar su certificado de nacimiento! ....pero no puede localizar sus declaraciones de impuestos o cuentas off shore!! #FB ¡¿Hmmm?!</w:t>
      </w:r>
    </w:p>
    <w:p>
      <w:r>
        <w:t xml:space="preserve">DOD Gen. Martin Dempsey optó por llamar por teléfono a un pastor de Florida http//t.co/7KbYnF4o / este General debería ser DESPEDIDO inmediatamente. #RomneyRyan2012</w:t>
      </w:r>
    </w:p>
    <w:p>
      <w:r>
        <w:t xml:space="preserve">PowerElement Así que el fracaso es cumplir las promesas. Eh, suena como un amante de Romney...r8eUV</w:t>
      </w:r>
    </w:p>
    <w:p>
      <w:r>
        <w:t xml:space="preserve">No soporto a Dan Rather, @BarackObama nunca me habla con desprecio. Todos ustedes, los viejos, tienen que meter su pulla al #Presidente! #Maddow</w:t>
      </w:r>
    </w:p>
    <w:p>
      <w:r>
        <w:t xml:space="preserve">La elección de #Romney será decidida por un poder superior a la Corte Suprema. Lo decidirá el comité de reglas del Newport Country Club</w:t>
      </w:r>
    </w:p>
    <w:p>
      <w:r>
        <w:t xml:space="preserve">Una simetría realmente elegante entre la ineptitud doméstica e internacional de Romney.</w:t>
      </w:r>
    </w:p>
    <w:p>
      <w:r>
        <w:t xml:space="preserve">Protégete de las imposturas del pretendido patriotismo. George Washington #Citas #Elección</w:t>
      </w:r>
    </w:p>
    <w:p>
      <w:r>
        <w:t xml:space="preserve">Pensar en Mitt Romney dirigiendo mi país me aterra.</w:t>
      </w:r>
    </w:p>
    <w:p>
      <w:r>
        <w:t xml:space="preserve">Realmente emocionado ya por la #elección. Obama nos hará mucho más bien que mal al final. #GoObama! #VoteObama @BarackObama</w:t>
      </w:r>
    </w:p>
    <w:p>
      <w:r>
        <w:t xml:space="preserve">Ya casi estamos en noviembre. Es hora de empezar a prestar atención a la política. #Slacking #RomneyRyan2012</w:t>
      </w:r>
    </w:p>
    <w:p>
      <w:r>
        <w:t xml:space="preserve">El comercial de tostitos con el falso barack y romney me hizo rodar</w:t>
      </w:r>
    </w:p>
    <w:p>
      <w:r>
        <w:t xml:space="preserve">Un saludo a @sammieammons por traernos un cartel de Romney para la casa #RomneyRyan2012</w:t>
      </w:r>
    </w:p>
    <w:p>
      <w:r>
        <w:t xml:space="preserve">Comportamiento digerible en la conferencia de los #republicanos en Tampa</w:t>
      </w:r>
    </w:p>
    <w:p>
      <w:r>
        <w:t xml:space="preserve">El informe del inspector general muestra que el equipo de Obama distorsionó los hallazgos científicos para justificar la moratoria del Golfo - Gracias Senador Vitter...</w:t>
      </w:r>
    </w:p>
    <w:p>
      <w:r>
        <w:t xml:space="preserve">Barack Obama se desentendió de Nicki Minaj por su comentario sobre Mitt Romney.</w:t>
      </w:r>
    </w:p>
    <w:p>
      <w:r>
        <w:t xml:space="preserve">Code Pink ya protesta en Tampa con disfraces de vaginas de 2 metros, etc. #romneyryan2012 ¿Pero eso ofendería a Khamenei?</w:t>
      </w:r>
    </w:p>
    <w:p>
      <w:r>
        <w:t xml:space="preserve">MT @TheFreds ¡En tu cara Romney! #olimpiadas2012 #paralimpiadas los juegos más exitosos de la historia. &gt; Y eso sería tarta de natillas con moho en la cara</w:t>
      </w:r>
    </w:p>
    <w:p>
      <w:r>
        <w:t xml:space="preserve">Beyonce y Jay Z comieron 4 millones de dólares con Barack Obama. Ese tiene que ser el KFC más caro de la historia</w:t>
      </w:r>
    </w:p>
    <w:p>
      <w:r>
        <w:t xml:space="preserve">.@BarackObama #GOP ad has 2008 #Clinton rebutting 2012 self. Los #Dems deberían responder con el análisis de @ChrisRockOz https//t.co/6bJMxxZb #Obama #DNC</w:t>
      </w:r>
    </w:p>
    <w:p>
      <w:r>
        <w:t xml:space="preserve">@berrywestons pls tag your barack obama my republican heart can't take it &lt;/3</w:t>
      </w:r>
    </w:p>
    <w:p>
      <w:r>
        <w:t xml:space="preserve">@markm1962 ¿Preguntar a su asesor de campaña antes de tomar decisiones de seguridad? Acaba de dar el mejor argumento para #RomneyRyan2012.</w:t>
      </w:r>
    </w:p>
    <w:p>
      <w:r>
        <w:t xml:space="preserve">@NeverAgainRs @MittRomney para ser honesto estoy esperando mi tiempo para ver cuál va a ser su próxima metedura de pata. No 2 ser redundante, pero #4másaños</w:t>
      </w:r>
    </w:p>
    <w:p>
      <w:r>
        <w:t xml:space="preserve">Los demócratas no hablarán de su historial, y probablemente tampoco atacarán a Romney. Mentirán sobre su historial, y se saldrán con la suya</w:t>
      </w:r>
    </w:p>
    <w:p>
      <w:r>
        <w:t xml:space="preserve">Más de 20 países odian a los Estados Unidos. Estoy confundido, ¿eso incluye a los republicanos de este país que odian a Obama?</w:t>
      </w:r>
    </w:p>
    <w:p>
      <w:r>
        <w:t xml:space="preserve">Viendo al Presidente @BarackObama en Letterman .... Me encantaría tomar una cerveza con Barack...</w:t>
      </w:r>
    </w:p>
    <w:p>
      <w:r>
        <w:t xml:space="preserve">Podrías pensar que alguien en el evento RNC For Life ofrecería un asiento a una mujer embarazada, pero te equivocarías. #GOP2012</w:t>
      </w:r>
    </w:p>
    <w:p>
      <w:r>
        <w:t xml:space="preserve">Espera, ¿el anuncio de Romney dice que nuestra economía es una mierda porque China nos roba las ideas y es culpa de Obama? ¿Nuestro PIB de mierda no tiene nada que ver con eso? Oh</w:t>
      </w:r>
    </w:p>
    <w:p>
      <w:r>
        <w:t xml:space="preserve">@Cosmopolitan #Elección Incluso como ciudadano canadiense puedo ver lo malo que sería Romney para su país. El destruiría los derechos humanos.</w:t>
      </w:r>
    </w:p>
    <w:p>
      <w:r>
        <w:t xml:space="preserve">Republicano y demócrata puede ser lo que ve... Todo lo que veo es el signo del dólar y la codicia. #Elecciones2012</w:t>
      </w:r>
    </w:p>
    <w:p>
      <w:r>
        <w:t xml:space="preserve">Hatin on #ROMNEY, DATS DAT SHIT DAT I LIKE..</w:t>
      </w:r>
    </w:p>
    <w:p>
      <w:r>
        <w:t xml:space="preserve">Esperando la visita de Barack #Obama a San Petersburgo el sábado. #ObamaFL #ilovetheburg</w:t>
      </w:r>
    </w:p>
    <w:p>
      <w:r>
        <w:t xml:space="preserve">Todos los estudiantes universitarios deberían votar por #obama ! #loud</w:t>
      </w:r>
    </w:p>
    <w:p>
      <w:r>
        <w:t xml:space="preserve">Bueno, es oficial. Quienquiera que @BarackObama o @mittromney haga que los antiguos árbitros vuelvan a ser parte de su plataforma, gana la #elección. #nfl #mnf</w:t>
      </w:r>
    </w:p>
    <w:p>
      <w:r>
        <w:t xml:space="preserve">Ja, ja, Mitt Romney. Eres aún más imbécil de lo que tu nombre sugiere....felicidades por ello. #twat #Romney</w:t>
      </w:r>
    </w:p>
    <w:p>
      <w:r>
        <w:t xml:space="preserve">Viendo el discurso del DNC de @MichelleObama en un McDonald's de Ibiza (wifi gratis). Absolutamente me conmovió hasta las lágrimas. #4másaños #mi #primera #dama</w:t>
      </w:r>
    </w:p>
    <w:p>
      <w:r>
        <w:t xml:space="preserve">si #romney gana las elecciones de EEUU, me arrastraré a un agujero y lloraré durante los próximos 4 años #obama</w:t>
      </w:r>
    </w:p>
    <w:p>
      <w:r>
        <w:t xml:space="preserve">@BarackObama Sr. Presidente ¿no se olvidó de los ya 22000 Muertos en Siria mientras hablaba de las ARMAS químicas? #Siria #Obama</w:t>
      </w:r>
    </w:p>
    <w:p>
      <w:r>
        <w:t xml:space="preserve">Acabo de hacer un ruido de arcadas instintivamente cuando vi a #romney en la televisión. Cómo me mudé a TX y me volví más vocal sobre mi liberalismo</w:t>
      </w:r>
    </w:p>
    <w:p>
      <w:r>
        <w:t xml:space="preserve">@chucktodd @dailyrundown Nada más que vueltas de @BayBuchanan esta mañana. Parece que no se da cuenta de los problemas de la campaña de #Romney</w:t>
      </w:r>
    </w:p>
    <w:p>
      <w:r>
        <w:t xml:space="preserve">@lisaholmes gracias Lisa y felicidades al recién elegido concejal de Morinville Sheldon Fingler #morinville #councillor #election</w:t>
      </w:r>
    </w:p>
    <w:p>
      <w:r>
        <w:t xml:space="preserve">La forma en que @BarackObama se ocupe de Libia podría ser un factor decisivo en la #elección --- Obama realmente tiene que jugar inteligentemente -- #fingerscrossed</w:t>
      </w:r>
    </w:p>
    <w:p>
      <w:r>
        <w:t xml:space="preserve">Estoy esperando a que el coronel salga y publique su conocida receta de pollo. ¿Soy yo o esta es la convención más táctica de la historia? #GOP</w:t>
      </w:r>
    </w:p>
    <w:p>
      <w:r>
        <w:t xml:space="preserve">¿Quién vio el discurso del presidente del DNC Barack Obama? Definitivamente, se derramaron lágrimas.</w:t>
      </w:r>
    </w:p>
    <w:p>
      <w:r>
        <w:t xml:space="preserve">El mejor mecanismo de afrontamiento que tengo para sobrellevar la temporada electoral es imaginarme a los demócratas y a los republicanos como fraternidades rivales. #elección2012</w:t>
      </w:r>
    </w:p>
    <w:p>
      <w:r>
        <w:t xml:space="preserve">smh a la gente que piensa que Romney nos va a "salvar" de Obama, al igual que Obama se supone que nos va a "salvar" de Bush #shellgame</w:t>
      </w:r>
    </w:p>
    <w:p>
      <w:r>
        <w:t xml:space="preserve">Fui el receptor sorpresa de #ObamaCare esta semana cuando me enteré que la póliza cubre 1 Papanicolaou por año. Enviaré el copago para reelegir a #Obama!</w:t>
      </w:r>
    </w:p>
    <w:p>
      <w:r>
        <w:t xml:space="preserve">#ObamaSweatshirtSlogans Mitt Romney No veo por qué odias desde fuera de la casa blanca, ni siquiera puedes entrar</w:t>
      </w:r>
    </w:p>
    <w:p>
      <w:r>
        <w:t xml:space="preserve">hmm, los #demócratas parecen sesgar la verdad a su favor mientras que los #republicanos simplemente mienten. Al final... todos son unos putos mentirosos.</w:t>
      </w:r>
    </w:p>
    <w:p>
      <w:r>
        <w:t xml:space="preserve">60 dólares en gasolina. #RomneyRyan2012 #wecandobetter @MittRomney //just don't drive #pragmatism</w:t>
      </w:r>
    </w:p>
    <w:p>
      <w:r>
        <w:t xml:space="preserve">En vez de ayudar a Romney a ganar la presidencia podría haber hecho un plan de preparación para huracanes.</w:t>
      </w:r>
    </w:p>
    <w:p>
      <w:r>
        <w:t xml:space="preserve">@breakfastclubam Im Mad Cause They Shut Off The Steeler Game Yesterday For That Stupid A#% Republician Debate #FuckinCoon #Obama</w:t>
      </w:r>
    </w:p>
    <w:p>
      <w:r>
        <w:t xml:space="preserve">Si esto es solo un bache en el camino que hace 911 Obama, un obstáculo del tamaño de una pista de chicas. #wtf #obama #stupid #comeon</w:t>
      </w:r>
    </w:p>
    <w:p>
      <w:r>
        <w:t xml:space="preserve">Al igual que Mitt. RT @GOP Obama se une a su campaña para seguir engañando a los estadounidenses sobre las acusaciones de su anuncio del Super PAC.</w:t>
      </w:r>
    </w:p>
    <w:p>
      <w:r>
        <w:t xml:space="preserve">¡Me encanta #ElizabethWarren! Espero que gane Massachusetts!!! #elección2012</w:t>
      </w:r>
    </w:p>
    <w:p>
      <w:r>
        <w:t xml:space="preserve">@GarrettNBCNews @MittRomney @RockCenterNBC dame un respiro. Tu cadena necesita 2 irse. Qué vergüenza. ¿Qué pasa con la religión musulmana de Obama?</w:t>
      </w:r>
    </w:p>
    <w:p>
      <w:r>
        <w:t xml:space="preserve">Sinceramente, teniendo en cuenta el desfile de birthers, chiflados e imbéciles programados para hablar en el RNC, menos convención es probablemente bueno para Romney.</w:t>
      </w:r>
    </w:p>
    <w:p>
      <w:r>
        <w:t xml:space="preserve">La cobertura de la #MSNBC de la convención republicana me hace querer votar por #Romney por despecho. Están tan a la izquierda que hacen que #FOX parezca moderada.</w:t>
      </w:r>
    </w:p>
    <w:p>
      <w:r>
        <w:t xml:space="preserve">Necesito algunas camisetas de Obama... para poder hacer una buena jugada aquí ....</w:t>
      </w:r>
    </w:p>
    <w:p>
      <w:r>
        <w:t xml:space="preserve">@chuckwoolery Um Chuck...Romney no es Reagan y el POTUS no es Carter y esto no es 1980 y no tenemos rehenes en Irán en la T.V.</w:t>
      </w:r>
    </w:p>
    <w:p>
      <w:r>
        <w:t xml:space="preserve">@blackatyou @myredblush ¿por qué consideras a Romney un ganador y a Obama un perdedor? Ambos están bien mientras nosotros estamos debatiendo...</w:t>
      </w:r>
    </w:p>
    <w:p>
      <w:r>
        <w:t xml:space="preserve">Los dos primeros anuncios en televisión son anuncios políticos negativos. #election2012 #keepitpositive</w:t>
      </w:r>
    </w:p>
    <w:p>
      <w:r>
        <w:t xml:space="preserve">El momento Jimmy Carter de Obama Ataque de musulmanes a la embajada de EEUU y el presidente de EEUU responde con debilidad y estupidez</w:t>
      </w:r>
    </w:p>
    <w:p>
      <w:r>
        <w:t xml:space="preserve">Esperando a que el #GOP anuncie su plan de eliminar el voto y repartir los escaños en función de los ingresos: a mayor ingreso, mayor cargo en el gobierno.</w:t>
      </w:r>
    </w:p>
    <w:p>
      <w:r>
        <w:t xml:space="preserve">@hendeezi somos el 47%! y orgullosos. @BarackObama lo tiene en la bolsa. tal vez @PaulRyanGosling pueda hacer @SNL en algún momento. #4másaños</w:t>
      </w:r>
    </w:p>
    <w:p>
      <w:r>
        <w:t xml:space="preserve">La mentira continua y consistente de Romney/Ryan se ha convertido en la táctica preferida del GOP. Verificadores de hechos clasificados como liberales y pro-Obama. #GOPFAIL</w:t>
      </w:r>
    </w:p>
    <w:p>
      <w:r>
        <w:t xml:space="preserve">NO ¡Soy Mitt Romney y voy a hacer esto por América! NO ¡Soy Barack Obama y voy a hacer esto por América! ¡Cállate la boca!</w:t>
      </w:r>
    </w:p>
    <w:p>
      <w:r>
        <w:t xml:space="preserve">@PaulRyanVP El plan del #GOP pone a #EEUU en el camino de la vida feudal - 99% siervos luchando por sobrevivir, 1% oligarcas ricos. La quintaesencia del capitalismo.</w:t>
      </w:r>
    </w:p>
    <w:p>
      <w:r>
        <w:t xml:space="preserve">@clowndegenerate ¡¿Pero yo pensaba que todos vivíamos en armonía racial porque el negro-supremo Barack estaba al mando?!</w:t>
      </w:r>
    </w:p>
    <w:p>
      <w:r>
        <w:t xml:space="preserve">@Previs @ScorpioAreUs oh él nos está haciendo avanzar bien... ¡hacia otro billón de deuda! #RomneyRyan2012 #Scorpiosforromney</w:t>
      </w:r>
    </w:p>
    <w:p>
      <w:r>
        <w:t xml:space="preserve">¿Saben qué? Hoy estoy mejor que hace cuatro años. #4moreyears!</w:t>
      </w:r>
    </w:p>
    <w:p>
      <w:r>
        <w:t xml:space="preserve">#Barack es ESE hombre... ¡4 años más!</w:t>
      </w:r>
    </w:p>
    <w:p>
      <w:r>
        <w:t xml:space="preserve">Ella es TAN estúpida.. Los anuncios de Bachmann critican el estímulo, promocionan los proyectos de estímulo... #GOP #tcot #Obama2012 http//t.co/Wyh2C0cK</w:t>
      </w:r>
    </w:p>
    <w:p>
      <w:r>
        <w:t xml:space="preserve">Parece que ya estoy molestando a algunos liberales esta mañana. Mi trabajo está hecho. Simplemente no pueden manejar la verdad. #Mitt2012</w:t>
      </w:r>
    </w:p>
    <w:p>
      <w:r>
        <w:t xml:space="preserve">Los medios de comunicación estadounidenses están promoviendo la sociedad socialista y harán lo que sea necesario para mantener a OBAMA en el cargo. Soviética y Vietnam estaban allí una vez.</w:t>
      </w:r>
    </w:p>
    <w:p>
      <w:r>
        <w:t xml:space="preserve">Por favor, América, no me digas que Romney es material presidencial... ¿Es otro Bush? Los ricos se harán más ricos, los pobres más pobres.</w:t>
      </w:r>
    </w:p>
    <w:p>
      <w:r>
        <w:t xml:space="preserve">@LarryStogner Las historias que quiero ver son sobre los derechos de las mujeres, la estrategia para recuperar la Cámara y 4 años de cambio. #Obama/Biden2012</w:t>
      </w:r>
    </w:p>
    <w:p>
      <w:r>
        <w:t xml:space="preserve">El presidente Obama hizo un ama (ask me anything) en Reddit ? Eso es muy guay #presidente #obama #reddit #ama</w:t>
      </w:r>
    </w:p>
    <w:p>
      <w:r>
        <w:t xml:space="preserve">Este otoño se va a seleccionar datos fuera de contexto 2 llegar a @ conclusiones que llegaron antes de siquiera mirar a dichos datos. #elección</w:t>
      </w:r>
    </w:p>
    <w:p>
      <w:r>
        <w:t xml:space="preserve">La FED imprimirá más dinero - pero sólo después de las elecciones de EE.UU. ¿Cómo si no va a ser Obama reelegido? #oro #QE #FED #Bernanke #Obama #elección</w:t>
      </w:r>
    </w:p>
    <w:p>
      <w:r>
        <w:t xml:space="preserve">Obama- Un gran error de culo América.</w:t>
      </w:r>
    </w:p>
    <w:p>
      <w:r>
        <w:t xml:space="preserve">¿Puede alguien explicarme el #DíaDelPresidenteVacío? No puedo esperar a que se acaben estas elecciones. #elección #política</w:t>
      </w:r>
    </w:p>
    <w:p>
      <w:r>
        <w:t xml:space="preserve">@Jankowski60 @MancowMuller Por un lado, el #GOP no faculta a la EPA con los reglamentos más altos de las tasas de impuestos a las empresas y el mundo ahora envía más puestos de trabajo al extranjero que nunca</w:t>
      </w:r>
    </w:p>
    <w:p>
      <w:r>
        <w:t xml:space="preserve">Poner los fáseres en solución simple. Ya quisieras, nerd. #Obama</w:t>
      </w:r>
    </w:p>
    <w:p>
      <w:r>
        <w:t xml:space="preserve">Personalmente, creo que #Romney es tonto de remate...</w:t>
      </w:r>
    </w:p>
    <w:p>
      <w:r>
        <w:t xml:space="preserve">A Karl #Rove no le importa si Romney pierde. De cualquier manera, está haciendo una matanza con su nuevo #Superpac. #Citizensunited</w:t>
      </w:r>
    </w:p>
    <w:p>
      <w:r>
        <w:t xml:space="preserve">Debes odiar mucho al negro si a estas alturas defiendes la idiotez de Romney. #tcot #p2</w:t>
      </w:r>
    </w:p>
    <w:p>
      <w:r>
        <w:t xml:space="preserve">Matrimonio tradicional en los buenos tiempos: cambiar una hija por vacas, tierras o poder de gobierno. #igualdad #HRC #obamabiden2012 #DNC2012</w:t>
      </w:r>
    </w:p>
    <w:p>
      <w:r>
        <w:t xml:space="preserve">Bajo el liderazgo de #Bush los #republicanos aumentaron la #deuda nacional en 12,7 mil millones. ¿Ahora quieren saber cómo reducirla? Difícil de creer....</w:t>
      </w:r>
    </w:p>
    <w:p>
      <w:r>
        <w:t xml:space="preserve">Faltan 77 días para el día de las #elecciones y ni siquiera lo parece.... ¿Qué está pasando?</w:t>
      </w:r>
    </w:p>
    <w:p>
      <w:r>
        <w:t xml:space="preserve">Vota a Barack o vive bajo una roca LOL</w:t>
      </w:r>
    </w:p>
    <w:p>
      <w:r>
        <w:t xml:space="preserve">Clint será el que se ría cuando Peter Jackson inserte a Andy Serkis -interpretando a un Barack Obama mocap- en ese metraje de la silla.</w:t>
      </w:r>
    </w:p>
    <w:p>
      <w:r>
        <w:t xml:space="preserve">@essencemag 2 busy- just heard the sound bites. Fue un poco más directo y directo. #CoffeeTalk #Obama</w:t>
      </w:r>
    </w:p>
    <w:p>
      <w:r>
        <w:t xml:space="preserve">Esta convención me hace sentir muy orgullosa de ser republicana #mitt2012</w:t>
      </w:r>
    </w:p>
    <w:p>
      <w:r>
        <w:t xml:space="preserve">Un recordatorio casual de que Mitt Romney agredió físicamente a un gay. Santorum estuvo a dos letras de llamar a Obama la palabra "n".</w:t>
      </w:r>
    </w:p>
    <w:p>
      <w:r>
        <w:t xml:space="preserve">@BarackObama ¡Barack sígueme! ¡por favor! Voy a votar por ti!! Eres el mejor!!</w:t>
      </w:r>
    </w:p>
    <w:p>
      <w:r>
        <w:t xml:space="preserve">@billmaher ¿Cuándo alguien va a elogiar a @MittRomney y a la SUD por su genial y socialista sistema de diezmos? #Mitt2012 #Seriamente</w:t>
      </w:r>
    </w:p>
    <w:p>
      <w:r>
        <w:t xml:space="preserve">No estoy familiarizado con la política, pero el discurso de Obama en el DNC fue nada menos que inspirador, poderoso y verdadero #4moreyears</w:t>
      </w:r>
    </w:p>
    <w:p>
      <w:r>
        <w:t xml:space="preserve">No me preocupa realmente dónde nació Obama. Pero sí le preocupa su residencia actual.</w:t>
      </w:r>
    </w:p>
    <w:p>
      <w:r>
        <w:t xml:space="preserve">@AriDavidUSA @sweetey15 ¡¡NO!! Por eso no salimos con #republicanos #idiota! ¿Por qué crees que les gustan tanto las mujeres? TINY DICKS!! #GOPFail</w:t>
      </w:r>
    </w:p>
    <w:p>
      <w:r>
        <w:t xml:space="preserve">Me encanta toda la sombra que se está lanzando a Romney en este momento.</w:t>
      </w:r>
    </w:p>
    <w:p>
      <w:r>
        <w:t xml:space="preserve">@sistertoldjah @catspolitics.Esa es la voz del Reverendo Obama. ¿Pueden darme un Amén? #Mitt2012 y estaré gritando Amén! #Presidentede1000voces</w:t>
      </w:r>
    </w:p>
    <w:p>
      <w:r>
        <w:t xml:space="preserve">felicitaciones al primer presidente negro #barack'o'flackaflame</w:t>
      </w:r>
    </w:p>
    <w:p>
      <w:r>
        <w:t xml:space="preserve">es por lo que estamos todos aquí. Los #republicanos son egoístas de mierda. nadie dice que regalen todo lo que tienen pero ¿no pueden levantar mientras suben?</w:t>
      </w:r>
    </w:p>
    <w:p>
      <w:r>
        <w:t xml:space="preserve">@RonTheAnchorman ¿Qué diferencia hay? Estamos jodidos salga como salga. #Elecciones2012</w:t>
      </w:r>
    </w:p>
    <w:p>
      <w:r>
        <w:t xml:space="preserve">@greggutfeld Debería ser ilegal ser tan gracioso como tú. GIRA DE COMEDIA!!! #RomneyRyan2012</w:t>
      </w:r>
    </w:p>
    <w:p>
      <w:r>
        <w:t xml:space="preserve">@baho010 @GovGaryJohnson Están temblando en sus botas. El cambio viene en el nombre de Gary Johnson! #libertario #gop #elección 2012</w:t>
      </w:r>
    </w:p>
    <w:p>
      <w:r>
        <w:t xml:space="preserve">NO ¡Soy Mitt Romney y voy a hacer esto por América! NO ¡Soy Barack Obama y voy a hacer esto por América! ¡Cállate la boca!</w:t>
      </w:r>
    </w:p>
    <w:p>
      <w:r>
        <w:t xml:space="preserve">La perra estúpida ! RT @LesbiHonestNow Mitt Romney básicamente dijo que todos los negros son perezosos y no tienen ética de trabajo.. El viejo culo de galleta</w:t>
      </w:r>
    </w:p>
    <w:p>
      <w:r>
        <w:t xml:space="preserve">A Karl #Rove no le importa si Romney pierde. De cualquier manera, está haciendo una matanza con su nuevo #Superpac. #Citizensunited</w:t>
      </w:r>
    </w:p>
    <w:p>
      <w:r>
        <w:t xml:space="preserve">En este punto creo que #MittRomney debería abandonar la carrera......... el humano. #elección2012</w:t>
      </w:r>
    </w:p>
    <w:p>
      <w:r>
        <w:t xml:space="preserve">@PoliticsNation El #TeaParty tiene la mano metida en el agujero de la marioneta del #GOP. Los republicanos tienen un tigre por la cola. ¿Cómo funciona eso para ti?</w:t>
      </w:r>
    </w:p>
    <w:p>
      <w:r>
        <w:t xml:space="preserve">Necesito ir a registrarme para votar #OBAMA</w:t>
      </w:r>
    </w:p>
    <w:p>
      <w:r>
        <w:t xml:space="preserve">Creo que es hora de usar twitter para ayudar a conseguir mi Prez #4moreyears!!!</w:t>
      </w:r>
    </w:p>
    <w:p>
      <w:r>
        <w:t xml:space="preserve">Hmm... Barack Obama está en mi feed de noticias en Facebook pidiendo 5 dólares. Dice patrocinado. Inaceptable.</w:t>
      </w:r>
    </w:p>
    <w:p>
      <w:r>
        <w:t xml:space="preserve">DOD Gen. Martin Dempsey optó por llamar por teléfono a un pastor de Florida http//t.co/7KbYnF4o / este General debería ser DESPEDIDO inmediatamente. #RomneyRyan2012</w:t>
      </w:r>
    </w:p>
    <w:p>
      <w:r>
        <w:t xml:space="preserve">Me gustaría que la gente dejara a #Obama en paz. Él es el presidente no un candidato por lo que todavía tenía deberes que cumplir , él va a llegar aquí cuando se puede</w:t>
      </w:r>
    </w:p>
    <w:p>
      <w:r>
        <w:t xml:space="preserve">Dios prohiba que Romney se convierta en presidente de los EE.UU., ni siquiera a favor de Obama solo que no de Romney</w:t>
      </w:r>
    </w:p>
    <w:p>
      <w:r>
        <w:t xml:space="preserve">Y realmente trató de enfrentarse a Obama por lo que perdemos puestos de trabajo, como si Obama no hacer su investigación sobre ese negro ya loll</w:t>
      </w:r>
    </w:p>
    <w:p>
      <w:r>
        <w:t xml:space="preserve">Mitt Romney es una mierda todo el mundo en mi AP U.S debería saberlo...</w:t>
      </w:r>
    </w:p>
    <w:p>
      <w:r>
        <w:t xml:space="preserve">En lugar de limitarse a animar a su equipo favorito, y seguir la línea de educarse a sí mismo en las cuestiones que considera importantes #elección2012</w:t>
      </w:r>
    </w:p>
    <w:p>
      <w:r>
        <w:t xml:space="preserve">aún no he recibido respuesta del #presidente ni de la #primera dama.</w:t>
      </w:r>
    </w:p>
    <w:p>
      <w:r>
        <w:t xml:space="preserve">Hasta que no tenga el certificado de nacimiento de Mitt Romney en la mano me niego a creer que haya nacido en el cuarto círculo del infierno. #stolentweet</w:t>
      </w:r>
    </w:p>
    <w:p>
      <w:r>
        <w:t xml:space="preserve">El equipo de Romney se atreve con los titulares: "¿Se atreverá el equipo de Romney? ¿No se suponía que Ryan era el sabor audaz que se te antoja? Déjalo ya.</w:t>
      </w:r>
    </w:p>
    <w:p>
      <w:r>
        <w:t xml:space="preserve">Oye, ¿cuándo va a salir Tebow a hablar? Estoy empezando a aburrirme. ¡Me prometieron a Tebow! #GOP2012 #tampa2012 #gopconvention @stonet507</w:t>
      </w:r>
    </w:p>
    <w:p>
      <w:r>
        <w:t xml:space="preserve">Todd Akin puede ser el mayor intolerante de Estados Unidos #elección2012</w:t>
      </w:r>
    </w:p>
    <w:p>
      <w:r>
        <w:t xml:space="preserve">Mitt no puede sostener a un bebé sin hacerlo llorar... ¡¿Creéis que lo hará si le dejáis ser presidente? #ObamaBiden2012</w:t>
      </w:r>
    </w:p>
    <w:p>
      <w:r>
        <w:t xml:space="preserve">Si Romney se convierte en el presidente sólo es correcto si le disparo en el culo</w:t>
      </w:r>
    </w:p>
    <w:p>
      <w:r>
        <w:t xml:space="preserve">Los árbitros del partido Seattle-Green Bay acaban de dictaminar que Paul Ryan realmente corrió una maratón en menos de 30min. @nfl #RyanAbs #RomneyRyan2012</w:t>
      </w:r>
    </w:p>
    <w:p>
      <w:r>
        <w:t xml:space="preserve">Los demócratas no hablarán de su historial, y probablemente tampoco atacarán a Romney. Mentirán sobre su historial, y se saldrán con la suya</w:t>
      </w:r>
    </w:p>
    <w:p>
      <w:r>
        <w:t xml:space="preserve">@MichelleObama personaje testigo para @BarackObama + #BillClinton personaje profesional para el Presidente #4MoreYears!!! #dnc2012</w:t>
      </w:r>
    </w:p>
    <w:p>
      <w:r>
        <w:t xml:space="preserve">Ni Romney ni Obama eran los mejores candidatos para estas elecciones, y todas tus opiniones de extrema izquierda y/o derecha demuestran tu estupidez.</w:t>
      </w:r>
    </w:p>
    <w:p>
      <w:r>
        <w:t xml:space="preserve">Si Obama no vuelve a ganar, no me pondré de pie para el juramento a la bandera.</w:t>
      </w:r>
    </w:p>
    <w:p>
      <w:r>
        <w:t xml:space="preserve">@whitehouse #Obama a #Assad Mata a todos los que quieras pero no te metas con los químicos #Siria</w:t>
      </w:r>
    </w:p>
    <w:p>
      <w:r>
        <w:t xml:space="preserve">¿Puede alguien explicarme el #DíaDelPresidenteVacío? No puedo esperar a que se acaben estas elecciones. #elección #política</w:t>
      </w:r>
    </w:p>
    <w:p>
      <w:r>
        <w:t xml:space="preserve">@PaulRyanVP El plan del #GOP pone a #EEUU en el camino de la vida feudal - 99% siervos luchando por sobrevivir, 1% oligarcas ricos. La quintaesencia del capitalismo.</w:t>
      </w:r>
    </w:p>
    <w:p>
      <w:r>
        <w:t xml:space="preserve">#GOP #Mitt #Romney y #Paul #Ryan. solo digo que mitt y su esposa son lindos pero yo susurro mi número de habitación 2 ryan y le paso mi número</w:t>
      </w:r>
    </w:p>
    <w:p>
      <w:r>
        <w:t xml:space="preserve">si #romney gana las elecciones de EEUU, me arrastraré a un agujero y lloraré durante los próximos 4 años #obama</w:t>
      </w:r>
    </w:p>
    <w:p>
      <w:r>
        <w:t xml:space="preserve">hmm, los #demócratas parecen sesgar la verdad a su favor mientras que los #republicanos simplemente mienten. Al final... todos son unos putos mentirosos.</w:t>
      </w:r>
    </w:p>
    <w:p>
      <w:r>
        <w:t xml:space="preserve">En vez de ayudar a Romney a ganar la presidencia podría haber hecho un plan de preparación para huracanes.</w:t>
      </w:r>
    </w:p>
    <w:p>
      <w:r>
        <w:t xml:space="preserve">El hecho es que Obama ganará estas elecciones. Grandes esperanzas, optimismo. No, ¡simplemente la realidad! #4MásAños #Obama2012</w:t>
      </w:r>
    </w:p>
    <w:p>
      <w:r>
        <w:t xml:space="preserve">Que se jodan los condenados. - #RomneyRyan2012</w:t>
      </w:r>
    </w:p>
    <w:p>
      <w:r>
        <w:t xml:space="preserve">Hay gente que no soporta la verdad, se nota por la vil mierda que escupe de su boca después de que se den los hechos. #verdad #RomneyRyan2012</w:t>
      </w:r>
    </w:p>
    <w:p>
      <w:r>
        <w:t xml:space="preserve">@hendeezi somos el 47%! y orgullosos. @BarackObama lo tiene en la bolsa. tal vez @PaulRyanGosling pueda hacer @SNL en algún momento. #4másaños</w:t>
      </w:r>
    </w:p>
    <w:p>
      <w:r>
        <w:t xml:space="preserve">¿Por qué tenemos una jornada electoral si se puede votar un mes antes? Por qué nos registramos si cualquiera puede votar sin demostrar quién es? #elección2012</w:t>
      </w:r>
    </w:p>
    <w:p>
      <w:r>
        <w:t xml:space="preserve">El impacto de los discursos de esta semana es más que increíble. #aritmética #Obama</w:t>
      </w:r>
    </w:p>
    <w:p>
      <w:r>
        <w:t xml:space="preserve">¿Por qué el hecho de que los #demócratas y los #republicanos trabajen juntos significa que los #republicanos tienen que ceder a las demandas de los #demócratas?</w:t>
      </w:r>
    </w:p>
    <w:p>
      <w:r>
        <w:t xml:space="preserve">¡Que empiece el otoño! #ElecciónAmericana #Obama #MittWRONGney</w:t>
      </w:r>
    </w:p>
    <w:p>
      <w:r>
        <w:t xml:space="preserve">#Romney contra #Obama en noviembre. Deberíamos ahorrarles un trabajo y encerrarnos en nuestro campamento local de #FEMA ahora, ver la televisión y fingir que todo está bien</w:t>
      </w:r>
    </w:p>
    <w:p>
      <w:r>
        <w:t xml:space="preserve">Esto lo dice todo con respecto al #GOP http//t.co/prn2dBz6 vía @BelleofLiberty Recuerden niños, sólo digan no al conocimiento. #p2</w:t>
      </w:r>
    </w:p>
    <w:p>
      <w:r>
        <w:t xml:space="preserve">He comprado dos pins, uno para mí y otro para mi hermano. No puedo esperar! ) #RomneyRyan2012 #gop2012 http//t.co/6ogfg9S5</w:t>
      </w:r>
    </w:p>
    <w:p>
      <w:r>
        <w:t xml:space="preserve">Mi Presidente es NEGRO...Joven/Nas...#4Másaños</w:t>
      </w:r>
    </w:p>
    <w:p>
      <w:r>
        <w:t xml:space="preserve">#thingsihate la gente que no se toma en serio su derecho al voto, y la gente que está desinformada #'merica #RomneyRyan2012</w:t>
      </w:r>
    </w:p>
    <w:p>
      <w:r>
        <w:t xml:space="preserve">A veces me gustaría vivir en un estado en el que mi voto importara. Otras veces me alegro de no hacerlo. #elección #alabama #sin sentido</w:t>
      </w:r>
    </w:p>
    <w:p>
      <w:r>
        <w:t xml:space="preserve">@EvanYar cualquiera que no esté de acuerdo con el pro-choice debería volver a las leyes Jim Crowe de 1960... Por otra parte a la mayoría de los #republicanos probablemente les gustaría eso</w:t>
      </w:r>
    </w:p>
    <w:p>
      <w:r>
        <w:t xml:space="preserve">@GroverNorquist ¡Eres un lunático! No puedo veros fracasar a los #republicanos</w:t>
      </w:r>
    </w:p>
    <w:p>
      <w:r>
        <w:t xml:space="preserve">Espero que el envío de 200 marines a Guatemala sin la aprobación del Congreso se incluya en la agenda judicial de la Cámara como un abuso de poder de BO. #GOP</w:t>
      </w:r>
    </w:p>
    <w:p>
      <w:r>
        <w:t xml:space="preserve">Entonces, Sr. Barack Obama... ¿cómo está la economía de los EE.UU.?</w:t>
      </w:r>
    </w:p>
    <w:p>
      <w:r>
        <w:t xml:space="preserve">Gran discurso de nuestro presidente #4másaños</w:t>
      </w:r>
    </w:p>
    <w:p>
      <w:r>
        <w:t xml:space="preserve">Durante la temporada de #elecciones, el #abandono y la #desuscripción no significan absolutamente nada</w:t>
      </w:r>
    </w:p>
    <w:p>
      <w:r>
        <w:t xml:space="preserve">Realmente me estoy cansando de escuchar a la administración de #Obama compararlo con Bush. La última vez que lo comprobé, Bush no se presentaba a la presidencia #its2012</w:t>
      </w:r>
    </w:p>
    <w:p>
      <w:r>
        <w:t xml:space="preserve">@markm1962 ¿Preguntar a su asesor de campaña antes de tomar decisiones de seguridad? Acaba de dar el mejor argumento para #RomneyRyan2012.</w:t>
      </w:r>
    </w:p>
    <w:p>
      <w:r>
        <w:t xml:space="preserve">Apuesto a que mi querido hermano #Romney perdería. Estoy deseando retirarme a mi isla en el sol.</w:t>
      </w:r>
    </w:p>
    <w:p>
      <w:r>
        <w:t xml:space="preserve">#GOP2012 ¡Me encanta @MichelleObama gran discurso esta noche! #DNC</w:t>
      </w:r>
    </w:p>
    <w:p>
      <w:r>
        <w:t xml:space="preserve">¿Saben qué? Hoy estoy mejor que hace cuatro años. #4moreyears!</w:t>
      </w:r>
    </w:p>
    <w:p>
      <w:r>
        <w:t xml:space="preserve">@douglasbass Realmente emocionado por el próximo 1er Debate Presidencial entre Obama y Romney.Los analistas dicen que ambos son grandes oradores #debate</w:t>
      </w:r>
    </w:p>
    <w:p>
      <w:r>
        <w:t xml:space="preserve">@ShortyQ Soy un republicano que vota por Mitt Romney</w:t>
      </w:r>
    </w:p>
    <w:p>
      <w:r>
        <w:t xml:space="preserve">@IngrahamAngle en Fox Sunday! LOL! Supongo que Wallace podría ATREVERSE a decir que Fox News, las encuestas internas de Romney NO SON PARTICULARES... qué valentía. LOL!</w:t>
      </w:r>
    </w:p>
    <w:p>
      <w:r>
        <w:t xml:space="preserve">@suellen6786 había conseguido por su cuenta. Pero como Romney no lo hizo, no hay manera de que los partidarios de Ron Paul combinen sus</w:t>
      </w:r>
    </w:p>
    <w:p>
      <w:r>
        <w:t xml:space="preserve">Me encanta seguir a Barack Obama pero he tenido que parar hasta después de las elecciones. Tan cansado del voto ahora tweets! #needabreak</w:t>
      </w:r>
    </w:p>
    <w:p>
      <w:r>
        <w:t xml:space="preserve">Me mata que la gente quiera culpar a Obama por cosas que sucedieron durante la administración Bush #ijs #democratas #republicanos despierten ppl</w:t>
      </w:r>
    </w:p>
    <w:p>
      <w:r>
        <w:t xml:space="preserve">@REALBROTHER0003 @KoloredKokomo @bootyisyou @WideOpen357 @REM63489 Concluir que todos los que ven a Batman son partidarios de Obama es de imbéciles.</w:t>
      </w:r>
    </w:p>
    <w:p>
      <w:r>
        <w:t xml:space="preserve">¡Oh, qué bien! Tenemos 2 personas de mierda corriendo para #presidente. No voy a votar por Romney u Obama. Ambos no son una mierda!</w:t>
      </w:r>
    </w:p>
    <w:p>
      <w:r>
        <w:t xml:space="preserve">Empiezo a ver que es difícil ver qué es qué cuando a los #demócratas y a los #republicanos les gusta golpearse mutuamente todo el tiempo. #elección2012</w:t>
      </w:r>
    </w:p>
    <w:p>
      <w:r>
        <w:t xml:space="preserve">En lugar de pedir disculpas al mundo musulmán, #Obama y sus matones armados deberían hacer las maletas y abandonar la zona... #Benghazi</w:t>
      </w:r>
    </w:p>
    <w:p>
      <w:r>
        <w:t xml:space="preserve">Lo único que puede hacer nuestra sociedad es comprar, vender, mentir y discutir. #Elecciones2012</w:t>
      </w:r>
    </w:p>
    <w:p>
      <w:r>
        <w:t xml:space="preserve">Esperando la visita de Barack #Obama a San Petersburgo el sábado. #ObamaFL #ilovetheburg</w:t>
      </w:r>
    </w:p>
    <w:p>
      <w:r>
        <w:t xml:space="preserve">Listos para abandonar la #esperanza y #cambiar el rumbo del país! Harto de oír hablar de #elecciones a 3 meses vista! No más noticias de #elecciones por favor!</w:t>
      </w:r>
    </w:p>
    <w:p>
      <w:r>
        <w:t xml:space="preserve">Espera que @MaciBookoutMTV vote por mitt Romney. #republicanos @justinryanday</w:t>
      </w:r>
    </w:p>
    <w:p>
      <w:r>
        <w:t xml:space="preserve">Ataques constitucionales 1ºLeyes antiblasfemia 2ºTratado de Comercio de Armas de la ONU--¿Qué sigue? @GovMikeHuckabee @MittRomney @PaulRyanVP #tcot #GOP</w:t>
      </w:r>
    </w:p>
    <w:p>
      <w:r>
        <w:t xml:space="preserve">Obama *miente* cuando te dice eso, @jeffreygoldberg . Sólo hay retraso.</w:t>
      </w:r>
    </w:p>
    <w:p>
      <w:r>
        <w:t xml:space="preserve">@GovGaryJohnson Reconocerá la igualdad matrimonial. #election2012 Vote Gary Johnson #tcot #tiot #tlot #Obama #Romney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
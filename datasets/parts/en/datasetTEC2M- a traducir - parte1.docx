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Thinks that @melbahughes had a great 50th birthday party :)</w:t>
      </w:r>
    </w:p>
    <w:p>
      <w:r>
        <w:t>Como una expresión tan simple una sola oración puede llegara dañarte tanto.</w:t>
      </w:r>
    </w:p>
    <w:p>
      <w:r>
        <w:t>the moment when you get another follower and you cheer.</w:t>
      </w:r>
    </w:p>
    <w:p>
      <w:r>
        <w:t>eww.. my moms starting to make her annual rum cake for the whole ramdyal/ally family. fml fml fml the smelll.......</w:t>
      </w:r>
    </w:p>
    <w:p>
      <w:r>
        <w:t>If ur heart hurts all the time for tht person something isn't right where's the</w:t>
      </w:r>
    </w:p>
    <w:p>
      <w:r>
        <w:t>I feel awful and it's way too freaking early. Now off to leadership highschool...</w:t>
      </w:r>
    </w:p>
    <w:p>
      <w:r>
        <w:t>So chuffed for safc fans! Bet me dar comes in mortz from the match</w:t>
      </w:r>
    </w:p>
    <w:p>
      <w:r>
        <w:t xml:space="preserve">Making art and viewing art are different at their core!  </w:t>
      </w:r>
    </w:p>
    <w:p>
      <w:r>
        <w:t>"We're sorry but the clip you selected isn't available from your location. Please select another clip." NO I REFUSE.</w:t>
      </w:r>
    </w:p>
    <w:p>
      <w:r>
        <w:t>Een ware Sint "in-en uittocht" achter de rug; Winkel IN winkel UIT winkel IN winkel UIT!</w:t>
      </w:r>
    </w:p>
    <w:p>
      <w:r>
        <w:t>People know they can pull you  down and they dont give a care &amp;</w:t>
      </w:r>
    </w:p>
    <w:p>
      <w:r>
        <w:t>My heart and soul @Jay_BabeBee is leaving me and I can't even see here</w:t>
      </w:r>
    </w:p>
    <w:p>
      <w:r>
        <w:t>chips and curry sauce</w:t>
      </w:r>
    </w:p>
    <w:p>
      <w:r>
        <w:t>Soo if i hit youu  i garrentee i won't stopp . type to keep going till i make a bitch bleed foreal !</w:t>
      </w:r>
    </w:p>
    <w:p>
      <w:r>
        <w:t>I have a package at the post office. Can't think what could be in it.  I don't remember internet shopping while drinking.</w:t>
      </w:r>
    </w:p>
    <w:p>
      <w:r>
        <w:t>@mizmers bahahahaha so many things i could say... RT @danecook: I just shit my pants. Pure 100% gravy.</w:t>
      </w:r>
    </w:p>
    <w:p>
      <w:r>
        <w:t>@GC51 morning :) oh what a bad episode to come in towards the end... And only 1 more episode??</w:t>
      </w:r>
    </w:p>
    <w:p>
      <w:r>
        <w:t>large crowds of manic football fans &amp; mascots</w:t>
      </w:r>
    </w:p>
    <w:p>
      <w:r>
        <w:t>Nobody up worth talking too so back to sleep I try to go!</w:t>
      </w:r>
    </w:p>
    <w:p>
      <w:r>
        <w:t>Even if you're bad @ something i cant knock you if you try. 1/2 the time those ppl are the 1s that love it the most. Don't kill their</w:t>
      </w:r>
    </w:p>
    <w:p>
      <w:r>
        <w:t>Someone on my high school football team is also called Moriarty.</w:t>
      </w:r>
    </w:p>
    <w:p>
      <w:r>
        <w:t>Christmas lights? Check! :) now its time to decorate inside..</w:t>
      </w:r>
    </w:p>
    <w:p>
      <w:r>
        <w:t xml:space="preserve">Obscura de app van @lafilledo is awesome. Zowel @LadyElena als ik stonden daardoor al op de homepage van La fille d'O. </w:t>
      </w:r>
    </w:p>
    <w:p>
      <w:r>
        <w:t xml:space="preserve">My earlier tweet should've said "I sometimes think I'm the youngest person..." </w:t>
      </w:r>
    </w:p>
    <w:p>
      <w:r>
        <w:t xml:space="preserve">Working on this third drink tho...  Someone is tryna challenge me to a cook off... they've already </w:t>
      </w:r>
    </w:p>
    <w:p>
      <w:r>
        <w:t>sounds awful but alot of people are dying recently :((</w:t>
      </w:r>
    </w:p>
    <w:p>
      <w:r>
        <w:t xml:space="preserve"> is to do calc problems....that has been my life for the last 3 hours and will be for the rest of the night</w:t>
      </w:r>
    </w:p>
    <w:p>
      <w:r>
        <w:t>Feeling left out... I guess I always have my boyfriend.</w:t>
      </w:r>
    </w:p>
    <w:p>
      <w:r>
        <w:t>Decemeber 17th!!!!!!! COME ON good night cant wait</w:t>
      </w:r>
    </w:p>
    <w:p>
      <w:r>
        <w:t>I only have two class periods left with my favorite teacher.</w:t>
      </w:r>
    </w:p>
    <w:p>
      <w:r>
        <w:t>Stupid fucking woman on the bus talks to the bus driver every week for ages I wanna get home u stupid dirty old fuck</w:t>
      </w:r>
    </w:p>
    <w:p>
      <w:r>
        <w:t>been awake since 4:30am. too tired for black friday fun.</w:t>
      </w:r>
    </w:p>
    <w:p>
      <w:r>
        <w:t>@chrisRWK when u get a chance u should leave that piece out for 10 min then turn the lights out</w:t>
      </w:r>
    </w:p>
    <w:p>
      <w:r>
        <w:t>@amberschwen15 I would feel obligated if you knew when it happened. It's all about the element of</w:t>
      </w:r>
    </w:p>
    <w:p>
      <w:r>
        <w:t>@kaboom23 Thanks but I think a puck to the eye means he probably will stay clear of the Garden.</w:t>
      </w:r>
    </w:p>
    <w:p>
      <w:r>
        <w:t>I can't believe I'm saying this but Room 112 by 112 is a big ass simp album.</w:t>
      </w:r>
    </w:p>
    <w:p>
      <w:r>
        <w:t>They're playing Manchester Orchestra in between acts...Hey Allston Pudding I really would have liked to go to that concert.</w:t>
      </w:r>
    </w:p>
    <w:p>
      <w:r>
        <w:t>SOMETiMES I JUST SiT BACK AND OBSERVE THiNGS</w:t>
      </w:r>
    </w:p>
    <w:p>
      <w:r>
        <w:t>Guess I better start my psychology paper that's due Monday.</w:t>
      </w:r>
    </w:p>
    <w:p>
      <w:r>
        <w:t>literally haven't seen the sun in a week and it's finally coming out!</w:t>
      </w:r>
    </w:p>
    <w:p>
      <w:r>
        <w:t>Since this is the season to give I'm giving God my problems 4 solutions sickness 4 healing insecurity 4 a touch  of HIS garment!</w:t>
      </w:r>
    </w:p>
    <w:p>
      <w:r>
        <w:t>Now for the painful walk downstairs</w:t>
      </w:r>
    </w:p>
    <w:p>
      <w:r>
        <w:t>FANTASTIC. My amazing memory saves the day again! Now I can sleep in tomorrow</w:t>
      </w:r>
    </w:p>
    <w:p>
      <w:r>
        <w:t>Naubusan kami ng slot sa 5k ng MILO MARATHON :|</w:t>
      </w:r>
    </w:p>
    <w:p>
      <w:r>
        <w:t>People are more likely to die in hospital at the weekend?</w:t>
      </w:r>
    </w:p>
    <w:p>
      <w:r>
        <w:t>Can honestly say don't think I've ever done so shit in an exam before</w:t>
      </w:r>
    </w:p>
    <w:p>
      <w:r>
        <w:t>@orangejbt haha nah. For the most part im done skating for the season unless we get some really nice days. It's just to cold.</w:t>
      </w:r>
    </w:p>
    <w:p>
      <w:r>
        <w:t xml:space="preserve">If nobody makes plans by tomorrow morning I'm gonna finally watch all those SVU episodes crowding my DVR.  </w:t>
      </w:r>
    </w:p>
    <w:p>
      <w:r>
        <w:t>The world didnt give it and the world cant take it away</w:t>
      </w:r>
    </w:p>
    <w:p>
      <w:r>
        <w:t>time to start this research paper</w:t>
      </w:r>
    </w:p>
    <w:p>
      <w:r>
        <w:t>History wasn't so bad! Now the last exam on tuesday! And that would be N.S!</w:t>
      </w:r>
    </w:p>
    <w:p>
      <w:r>
        <w:t>Ready to knock some1 out before 9.05am today</w:t>
      </w:r>
    </w:p>
    <w:p>
      <w:r>
        <w:t xml:space="preserve">I have learned to be content in any situation &amp; I thank God for peace that surpasses ALL understanding </w:t>
      </w:r>
    </w:p>
    <w:p>
      <w:r>
        <w:t>Just had possibly the most awkward conversation in my life.</w:t>
      </w:r>
    </w:p>
    <w:p>
      <w:r>
        <w:t>staging environment. private server. logged in to back-end CMS. opening the front-end in new window... too many connections... WTF?</w:t>
      </w:r>
    </w:p>
    <w:p>
      <w:r>
        <w:t xml:space="preserve">@BrightonEd I'm also putting off getting an eye test as I know ill need glasses! </w:t>
      </w:r>
    </w:p>
    <w:p>
      <w:r>
        <w:t>''What is profound might become absolutely meaningless''</w:t>
      </w:r>
    </w:p>
    <w:p>
      <w:r>
        <w:t>I want cake. I bet we don't have any.</w:t>
      </w:r>
    </w:p>
    <w:p>
      <w:r>
        <w:t>Don't believe the lies look me in the eyes- please don't be scared of me</w:t>
      </w:r>
    </w:p>
    <w:p>
      <w:r>
        <w:t>It's so cold in here every freaking girls boobs including my own have become their own powerpoint presentation.</w:t>
      </w:r>
    </w:p>
    <w:p>
      <w:r>
        <w:t>Got approved for a Kay credit card for up to $500 going to buy James a watch! Shhhhhh lol</w:t>
      </w:r>
    </w:p>
    <w:p>
      <w:r>
        <w:t>Abundance is: seeing lots and lots of family eat lots of delicious food see many beautiful places repeatedly over the last four days.</w:t>
      </w:r>
    </w:p>
    <w:p>
      <w:r>
        <w:t>Traffic jam of Bandra-Worli Sea link from Bandra to Worli.</w:t>
      </w:r>
    </w:p>
    <w:p>
      <w:r>
        <w:t>Went upstairs for a min and came back to find my puppy ate a huge corner of my book...</w:t>
      </w:r>
    </w:p>
    <w:p>
      <w:r>
        <w:t>Little hesitant to apply deodorant ever again</w:t>
      </w:r>
    </w:p>
    <w:p>
      <w:r>
        <w:t xml:space="preserve">Enjoy this Day Beautiful World and Planet Earth's wonderful people!!  </w:t>
      </w:r>
    </w:p>
    <w:p>
      <w:r>
        <w:t>Guess what? Its Thursday and I have 2 tests today...</w:t>
      </w:r>
    </w:p>
    <w:p>
      <w:r>
        <w:t>Packing to leave tomorrow</w:t>
      </w:r>
    </w:p>
    <w:p>
      <w:r>
        <w:t>I haven't listened to I Remember Me in full in a minute</w:t>
      </w:r>
    </w:p>
    <w:p>
      <w:r>
        <w:t>gotta get up in 6 hours to ride a plane</w:t>
      </w:r>
    </w:p>
    <w:p>
      <w:r>
        <w:t xml:space="preserve">Happiness may shift with the circumstances but the Joy of the Lord gives you the Victory over the circumstances. </w:t>
      </w:r>
    </w:p>
    <w:p>
      <w:r>
        <w:t>bawling my eyes out and curled up....i have never felt this sick so far</w:t>
      </w:r>
    </w:p>
    <w:p>
      <w:r>
        <w:t>Working my first Campbell game of the year</w:t>
      </w:r>
    </w:p>
    <w:p>
      <w:r>
        <w:t>Is wanting @AxelLoitz to be healthy to join me back in the paint</w:t>
      </w:r>
    </w:p>
    <w:p>
      <w:r>
        <w:t xml:space="preserve">@CUGoldenBears COME take pictures with Comet The Bear in the Pearson Commons from 12-2 PM! :) Christmas pictures!!! </w:t>
      </w:r>
    </w:p>
    <w:p>
      <w:r>
        <w:t>Annoying people who rung you and then hang up once you pick up the phone</w:t>
      </w:r>
    </w:p>
    <w:p>
      <w:r>
        <w:t>Lost volleyball game to meadowlark</w:t>
      </w:r>
    </w:p>
    <w:p>
      <w:r>
        <w:t>Successful day of nothingness. ;D Now back to reality.</w:t>
      </w:r>
    </w:p>
    <w:p>
      <w:r>
        <w:t xml:space="preserve">Looking through old Facebook photos I noticed circa late spring 2009 aka graduation that my eyes were bugged out. </w:t>
      </w:r>
    </w:p>
    <w:p>
      <w:r>
        <w:t>Arabic coursework deadline extended by a week!</w:t>
      </w:r>
    </w:p>
    <w:p>
      <w:r>
        <w:t>Tyler Seguin (Boston) Ryan Nugent-Hopkins (Edmonton) and Jeff Skinner (Carolina) will not be made available for world juniors.</w:t>
      </w:r>
    </w:p>
    <w:p>
      <w:r>
        <w:t>watch'n the news &amp;&amp; this lady went to the ER for stomach cramps &amp;&amp; had a whole baby .. she didn kno she was preggo what a</w:t>
      </w:r>
    </w:p>
    <w:p>
      <w:r>
        <w:t xml:space="preserve">Our storms are designed to test out Faith. As a Christian we have the power to WIN in every situation. Cry but keep flying </w:t>
      </w:r>
    </w:p>
    <w:p>
      <w:r>
        <w:t>mom said someone ant work called her newborn girl LUBNA *wohoo*</w:t>
      </w:r>
    </w:p>
    <w:p>
      <w:r>
        <w:t>Lol! I just did too. RT @akagayle I forced some down anyway lol I'll regret it later RT @im_a_KEY_pa: No room for dessert.</w:t>
      </w:r>
    </w:p>
    <w:p>
      <w:r>
        <w:t>I meet Santa Claus!!!! He said he couldn't bring me @justinbieber:( me and @MeganAshleyWade we're sad.</w:t>
      </w:r>
    </w:p>
    <w:p>
      <w:r>
        <w:t>I'll miss watching Buehrle on the south side. He was my favorite White Sox player.</w:t>
      </w:r>
    </w:p>
    <w:p>
      <w:r>
        <w:t>And know I pop bottles because I bottle my emotions.. At least I put it all in the open..</w:t>
      </w:r>
    </w:p>
    <w:p>
      <w:r>
        <w:t>@corey_x3 nevermind. forget it and im so mad i forgot the moves earlier!</w:t>
      </w:r>
    </w:p>
    <w:p>
      <w:r>
        <w:t>I am fucking extremely full!!</w:t>
      </w:r>
    </w:p>
    <w:p>
      <w:r>
        <w:t>Tweetin For My Big Brovaa Since His Fatt Ass Wanna Take Snack Breaks n Shitt.!</w:t>
      </w:r>
    </w:p>
    <w:p>
      <w:r>
        <w:t>Such a pointless day at college just ate mcdonalds now for fitness</w:t>
      </w:r>
    </w:p>
    <w:p>
      <w:r>
        <w:t>Wow! RT @RymanStationery: I've got a feeling that very shortly we'll be making a special announcement for a very lucky person... !</w:t>
      </w:r>
    </w:p>
    <w:p>
      <w:r>
        <w:t>This covo in the car is so funny about dudes fucking dudes in the hood</w:t>
      </w:r>
    </w:p>
    <w:p>
      <w:r>
        <w:t>Mum and Dad left £20 and some sweets on our bed</w:t>
      </w:r>
    </w:p>
    <w:p>
      <w:r>
        <w:t>At what point does Fred Hoiberg's heart doctor get concerned?</w:t>
      </w:r>
    </w:p>
    <w:p>
      <w:r>
        <w:t xml:space="preserve">Our pastor asked us to join in him in fasting for 40 days in this: eat right and exercise.  </w:t>
      </w:r>
    </w:p>
    <w:p>
      <w:r>
        <w:t>Hannibal for the night for @patdaddy32s birthday!!!</w:t>
      </w:r>
    </w:p>
    <w:p>
      <w:r>
        <w:t>mid terms begin next week.</w:t>
      </w:r>
    </w:p>
    <w:p>
      <w:r>
        <w:t>@emily_nicole11 it's okay I just won't get any pain pills til tomorrow cause my mom can't leave..</w:t>
      </w:r>
    </w:p>
    <w:p>
      <w:r>
        <w:t>@alllieebieber OMG JUST  ! i get the death stare tomorrow.....</w:t>
      </w:r>
    </w:p>
    <w:p>
      <w:r>
        <w:t>Love when mt boyfriend gets drunk and then no one knows where he is</w:t>
      </w:r>
    </w:p>
    <w:p>
      <w:r>
        <w:t>my sissy in law been cooking all day .</w:t>
      </w:r>
    </w:p>
    <w:p>
      <w:r>
        <w:t>no matter how much i love her or tweet her @DiannaAgron will never tweet me back.</w:t>
      </w:r>
    </w:p>
    <w:p>
      <w:r>
        <w:t xml:space="preserve">I release all struggle now and I am at peace.   </w:t>
      </w:r>
    </w:p>
    <w:p>
      <w:r>
        <w:t>Debate paper for history</w:t>
      </w:r>
    </w:p>
    <w:p>
      <w:r>
        <w:t>Having a lie in tomorrow! Don't have to be up till 8.</w:t>
      </w:r>
    </w:p>
    <w:p>
      <w:r>
        <w:t>o my fucking god new korn album is out</w:t>
      </w:r>
    </w:p>
    <w:p>
      <w:r>
        <w:t>Last day of art appreciation class</w:t>
      </w:r>
    </w:p>
    <w:p>
      <w:r>
        <w:t>My House Number Start W. 399 but hers start W. 396 &amp;&amp; She just live up the street</w:t>
      </w:r>
    </w:p>
    <w:p>
      <w:r>
        <w:t>Life is looking up for the first time in awhile. I can truly do all things through Christ who strengthens me!</w:t>
      </w:r>
    </w:p>
    <w:p>
      <w:r>
        <w:t>J'ai cru que c'était qq'un qui se foutait de la gueule de @Cortex_Officiel et non c'est le vrai. Ça existe encore des gens comme ça.</w:t>
      </w:r>
    </w:p>
    <w:p>
      <w:r>
        <w:t>My mom bought Star Wars candy canes for me.</w:t>
      </w:r>
    </w:p>
    <w:p>
      <w:r>
        <w:t>Nice night of reading ahead</w:t>
      </w:r>
    </w:p>
    <w:p>
      <w:r>
        <w:t>So ima spend my b-day movin my shit.</w:t>
      </w:r>
    </w:p>
    <w:p>
      <w:r>
        <w:t>YAY!!!!! I love you! :) RT @VillageMarket @M_Della  Since you've whistled so loudly come pick a Khazana Voucher for 1000shs</w:t>
      </w:r>
    </w:p>
    <w:p>
      <w:r>
        <w:t>In the gym this morning... Xmas tree afterwards then a nice 4-12 shift at waitrose...</w:t>
      </w:r>
    </w:p>
    <w:p>
      <w:r>
        <w:t>Can you believe the debt committee is predicted to announce that they can't come to any sort of agreement? Shocking I know.</w:t>
      </w:r>
    </w:p>
    <w:p>
      <w:r>
        <w:t>on the other hand... it does mean i have one less test to worry about.</w:t>
      </w:r>
    </w:p>
    <w:p>
      <w:r>
        <w:t xml:space="preserve">An enraged person only gets angrier when you say “I completely understand.”      </w:t>
      </w:r>
    </w:p>
    <w:p>
      <w:r>
        <w:t>Radio degraded from some good songs to absolute shit</w:t>
      </w:r>
    </w:p>
    <w:p>
      <w:r>
        <w:t>Love and Hip Hop on my newsfeeds</w:t>
      </w:r>
    </w:p>
    <w:p>
      <w:r>
        <w:t>Just woke up from a coma.. Now time to take an exam.</w:t>
      </w:r>
    </w:p>
    <w:p>
      <w:r>
        <w:t>Open house = sit in campus ministry</w:t>
      </w:r>
    </w:p>
    <w:p>
      <w:r>
        <w:t>Dick Vitale is calling the Ohio State/Duke game.</w:t>
      </w:r>
    </w:p>
    <w:p>
      <w:r>
        <w:t>Is going to win best boyfriend award for 2011 when she opens her door on her birthday!</w:t>
      </w:r>
    </w:p>
    <w:p>
      <w:r>
        <w:t>this year for the first time in my life I will not have a christmas tree in my home</w:t>
      </w:r>
    </w:p>
    <w:p>
      <w:r>
        <w:t>God got the most amazing pair of shoes ever today! My feet are going to be fucked up by the time I'm 20</w:t>
      </w:r>
    </w:p>
    <w:p>
      <w:r>
        <w:t xml:space="preserve">i hate the human race... </w:t>
      </w:r>
    </w:p>
    <w:p>
      <w:r>
        <w:t>Walked into the last day of class to find out there is a quiz</w:t>
      </w:r>
    </w:p>
    <w:p>
      <w:r>
        <w:t>@terrinakamura haha np! that was my first time seeing who was talking about my box bag on twitter~</w:t>
      </w:r>
    </w:p>
    <w:p>
      <w:r>
        <w:t>ok free people skirt hide and seeks over</w:t>
      </w:r>
    </w:p>
    <w:p>
      <w:r>
        <w:t>I love telling people I have a degree.</w:t>
      </w:r>
    </w:p>
    <w:p>
      <w:r>
        <w:t>Man these Indian rappers from Brampton are almost as bad as the black ones.</w:t>
      </w:r>
    </w:p>
    <w:p>
      <w:r>
        <w:t>The fact that @KimKardashian wedding makes headlines and provides that pathetic excuse of a celebrity with more money makes me sick</w:t>
      </w:r>
    </w:p>
    <w:p>
      <w:r>
        <w:t>Twitter you'll never see me run as fast again as I am from @BibiLynch right now.</w:t>
      </w:r>
    </w:p>
    <w:p>
      <w:r>
        <w:t>I wonder if my new emoticon keyboard works in Twitter.  It does! Probably only visible to iPhone/iPad users tho.</w:t>
      </w:r>
    </w:p>
    <w:p>
      <w:r>
        <w:t>Really wanna go see the lights on the cumberland but the weather just won't cooperate</w:t>
      </w:r>
    </w:p>
    <w:p>
      <w:r>
        <w:t>hey @JaimelynArmy i miss you new friend.</w:t>
      </w:r>
    </w:p>
    <w:p>
      <w:r>
        <w:t>First year working Black Friday!!</w:t>
      </w:r>
    </w:p>
    <w:p>
      <w:r>
        <w:t>@elpea_ox you guys missed out on free shots from nick! We got them right after you left</w:t>
      </w:r>
    </w:p>
    <w:p>
      <w:r>
        <w:t>Not even worth a rejection letter.</w:t>
      </w:r>
    </w:p>
    <w:p>
      <w:r>
        <w:t>Its my birthday! I'm officially 14(: any shout outs? It would make me feel special.</w:t>
      </w:r>
    </w:p>
    <w:p>
      <w:r>
        <w:t>perfect day to start the Christmas movies POLAR EXPRESS.</w:t>
      </w:r>
    </w:p>
    <w:p>
      <w:r>
        <w:t xml:space="preserve">I love seeing cars with Christmas trees on top! </w:t>
      </w:r>
    </w:p>
    <w:p>
      <w:r>
        <w:t>Hell week started a day early</w:t>
      </w:r>
    </w:p>
    <w:p>
      <w:r>
        <w:t>good morning world!</w:t>
      </w:r>
    </w:p>
    <w:p>
      <w:r>
        <w:t xml:space="preserve">Am in the best real ale pub since the </w:t>
      </w:r>
    </w:p>
    <w:p>
      <w:r>
        <w:t>If you've never liked Nickelback then you pretty much wasted most of your life .</w:t>
      </w:r>
    </w:p>
    <w:p>
      <w:r>
        <w:t xml:space="preserve">I'm exhausted but can't sleep.  I just want my nap. </w:t>
      </w:r>
    </w:p>
    <w:p>
      <w:r>
        <w:t>I love it  when I have a big smile on my face for no reason...</w:t>
      </w:r>
    </w:p>
    <w:p>
      <w:r>
        <w:t>Wow!The Outlet Thanksgiving Dinner was MAH-JOR! LOVE seeing others honor respect&amp;care so much!Food friends fun&amp;games were excellent!</w:t>
      </w:r>
    </w:p>
    <w:p>
      <w:r>
        <w:t>Gotta drive in the pitch black to work on the farm.</w:t>
      </w:r>
    </w:p>
    <w:p>
      <w:r>
        <w:t>2 more days of this break.. :( I don't want it to end..</w:t>
      </w:r>
    </w:p>
    <w:p>
      <w:r>
        <w:t xml:space="preserve">@DanielPolj good to see you made it out of the library. </w:t>
      </w:r>
    </w:p>
    <w:p>
      <w:r>
        <w:t>Great. Just noticed I have a spider bite on my face. Yay.</w:t>
      </w:r>
    </w:p>
    <w:p>
      <w:r>
        <w:t>Ben zooo bang dat ik een hint eruit heb laten vallen ofzo... echt iets voor mij.</w:t>
      </w:r>
    </w:p>
    <w:p>
      <w:r>
        <w:t xml:space="preserve">Officially put in my two weeks notice at work! </w:t>
      </w:r>
    </w:p>
    <w:p>
      <w:r>
        <w:t>Feelin a bit sad tonight</w:t>
      </w:r>
    </w:p>
    <w:p>
      <w:r>
        <w:t>God don't show me any more I don't think my heart can take it.</w:t>
      </w:r>
    </w:p>
    <w:p>
      <w:r>
        <w:t>eating a candy cane..</w:t>
      </w:r>
    </w:p>
    <w:p>
      <w:r>
        <w:t xml:space="preserve">@BIENduetz Wat een super leuk idee! Mag ik je idee stelen voor mijn zusje? </w:t>
      </w:r>
    </w:p>
    <w:p>
      <w:r>
        <w:t>Time for bed before a big day of packing/moving and yet more packing</w:t>
      </w:r>
    </w:p>
    <w:p>
      <w:r>
        <w:t>@LadyT_14 happy early birthday girl we  youuuu more!</w:t>
      </w:r>
    </w:p>
    <w:p>
      <w:r>
        <w:t>Not walkin up stairs because you're afraid to trip going up..</w:t>
      </w:r>
    </w:p>
    <w:p>
      <w:r>
        <w:t>Someone went thru our mail and tore open my mom's bday card to me! Looking for $? Our neighbor on another street brought it over.</w:t>
      </w:r>
    </w:p>
    <w:p>
      <w:r>
        <w:t>4 hour food technology exam today</w:t>
      </w:r>
    </w:p>
    <w:p>
      <w:r>
        <w:t>Fuck all of y'all we ignore feelings here</w:t>
      </w:r>
    </w:p>
    <w:p>
      <w:r>
        <w:t xml:space="preserve">I saw a dead Cardinal outside at lunch. I don't think it's a coincidence. </w:t>
      </w:r>
    </w:p>
    <w:p>
      <w:r>
        <w:t>so its that time of night where i just have this burst of energy and i wont be able to go to sleep for another hour or two. lol</w:t>
      </w:r>
    </w:p>
    <w:p>
      <w:r>
        <w:t>On the way home from Chester. Zack drives like something off need for speed :(</w:t>
      </w:r>
    </w:p>
    <w:p>
      <w:r>
        <w:t>Went to the new balance outlet and switched all the left shoes with right ones..that's what you get for not trying them on</w:t>
      </w:r>
    </w:p>
    <w:p>
      <w:r>
        <w:t>@LindseyC_13 @scottycampbell1 I figured it out!! Yay me! However Grams was totally in the dark!</w:t>
      </w:r>
    </w:p>
    <w:p>
      <w:r>
        <w:t>Good thing all the union station exits dtla are all being blocked by cops... Got lost now chilling at the hobo capital of the world..</w:t>
      </w:r>
    </w:p>
    <w:p>
      <w:r>
        <w:t>D'oh RT@TBONEWFNZ: Anna Kooiman leaving @foxcharlotte   Excuse me for a second I need to collect my thoughts.</w:t>
      </w:r>
    </w:p>
    <w:p>
      <w:r>
        <w:t>@mattfidgcoq Je suis l'un des plus grand fan de François Feldman (quand j'étais enfant maintenant je ne l'écoute pas tout les jours)</w:t>
      </w:r>
    </w:p>
    <w:p>
      <w:r>
        <w:t>Have to sing to old people tomorrow....</w:t>
      </w:r>
    </w:p>
    <w:p>
      <w:r>
        <w:t>Can't wait to see @kaylamccawley tonight! Little does she know that I'm sleeping in her bed...</w:t>
      </w:r>
    </w:p>
    <w:p>
      <w:r>
        <w:t>Let's get this day over so I can go home and study</w:t>
      </w:r>
    </w:p>
    <w:p>
      <w:r>
        <w:t>Spanish is the worst class. My teacher has been out for two weeks and my peers are proletariats.</w:t>
      </w:r>
    </w:p>
    <w:p>
      <w:r>
        <w:t>@Denis_Donovan lmfao no im staying in a normal hotel.. We get a tour of an amish village tmrw</w:t>
      </w:r>
    </w:p>
    <w:p>
      <w:r>
        <w:t>I love running into peoples houses and jumping on them to wake their ass up!</w:t>
      </w:r>
    </w:p>
    <w:p>
      <w:r>
        <w:t>Cubiclenama by @sidin is what Bill Bryson is for travelogues. 3S - Sharp skeptic and sarcastic.</w:t>
      </w:r>
    </w:p>
    <w:p>
      <w:r>
        <w:t>Round two of basketball games</w:t>
      </w:r>
    </w:p>
    <w:p>
      <w:r>
        <w:t>@monicahartje indd ik had voor noud ook axe gekocht alleen dan douche</w:t>
      </w:r>
    </w:p>
    <w:p>
      <w:r>
        <w:t>Sooooo Tired but I want to watch a movie.</w:t>
      </w:r>
    </w:p>
    <w:p>
      <w:r>
        <w:t>@AMjacksonM c'est un gars il tweet trop pas et il apparait de temps en temps comme ca.</w:t>
      </w:r>
    </w:p>
    <w:p>
      <w:r>
        <w:t>Why would i nap from 8-830...cant sleep now and have to wake for a track meet in 6 hours...</w:t>
      </w:r>
    </w:p>
    <w:p>
      <w:r>
        <w:t>I feel a certain strange surging thru my soul..... yet it feels so off-limits..wht do I do... Wht. Is there to say?</w:t>
      </w:r>
    </w:p>
    <w:p>
      <w:r>
        <w:t>...and guess what song just popped in my head.</w:t>
      </w:r>
    </w:p>
    <w:p>
      <w:r>
        <w:t>Whatttttttttt Central Boy's Basketball Team beat East Hamilton</w:t>
      </w:r>
    </w:p>
    <w:p>
      <w:r>
        <w:t>@Minza11 you alright Matt. Had a good day ?. Mines just started what a</w:t>
      </w:r>
    </w:p>
    <w:p>
      <w:r>
        <w:t>Nu opruimen dikke zooi! Dan beetje aan mijn surprise werken koken met @djerra1  dan meiden hier</w:t>
      </w:r>
    </w:p>
    <w:p>
      <w:r>
        <w:t xml:space="preserve">@CarolineHirons Buddy the elf what's your favourite colour? </w:t>
      </w:r>
    </w:p>
    <w:p>
      <w:r>
        <w:t>It's not a proper relationship without friendship... But how do you get it back?</w:t>
      </w:r>
    </w:p>
    <w:p>
      <w:r>
        <w:t>... for remember fear doesn't exist anywhere except in the mind." - Dale Carnegie</w:t>
      </w:r>
    </w:p>
    <w:p>
      <w:r>
        <w:t>The cafe is serving bile or lunch!</w:t>
      </w:r>
    </w:p>
    <w:p>
      <w:r>
        <w:t>John Arne Riise flattens the man who once flattened him with a golf club.</w:t>
      </w:r>
    </w:p>
    <w:p>
      <w:r>
        <w:t>March should be a good month if all goes to plan.</w:t>
      </w:r>
    </w:p>
    <w:p>
      <w:r>
        <w:t>God im so mad its burning my fuckin stomach!</w:t>
      </w:r>
    </w:p>
    <w:p>
      <w:r>
        <w:t xml:space="preserve">all this  news has made me very nervous whenever i see a cop.  even a friendly cop in the mall.  i hate that. </w:t>
      </w:r>
    </w:p>
    <w:p>
      <w:r>
        <w:t xml:space="preserve">Listening to someone in Smith sing  from my room. </w:t>
      </w:r>
    </w:p>
    <w:p>
      <w:r>
        <w:t>Sitting here depressed n staring into space</w:t>
      </w:r>
    </w:p>
    <w:p>
      <w:r>
        <w:t>@xkusayca als jij bij de action bent kijk dan even hoeveel de normale pepernoten daar zijn en de chocolade letters</w:t>
      </w:r>
    </w:p>
    <w:p>
      <w:r>
        <w:t xml:space="preserve">  A wise person said: Abundance in the universe is circulating..if it needs to multiply give it away...Bread on water...Give</w:t>
      </w:r>
    </w:p>
    <w:p>
      <w:r>
        <w:t xml:space="preserve">Back to the real world!! </w:t>
      </w:r>
    </w:p>
    <w:p>
      <w:r>
        <w:t xml:space="preserve">YOU PUT THAT UKELELE AWAY OR I WILL RIP IT FROM YOUR HANDS AND BEAT YOU DEAD.  We are studying you dumb shit! </w:t>
      </w:r>
    </w:p>
    <w:p>
      <w:r>
        <w:t>Ça me manque de ne pas mettre mon doigt dans les narines de mon frere et de cramer les cheveux de mon colombinus d'amour !</w:t>
      </w:r>
    </w:p>
    <w:p>
      <w:r>
        <w:t>Definitely did not feel hershey lights....not as good as it was is middle school.</w:t>
      </w:r>
    </w:p>
    <w:p>
      <w:r>
        <w:t>I'm going to miss staring angrily at @CharleaUnicorn and @mikelajohnson in the hallways this week.</w:t>
      </w:r>
    </w:p>
    <w:p>
      <w:r>
        <w:t>really? mcdonalds cafe machine isnt working..no peppermint hot chocolate)</w:t>
      </w:r>
    </w:p>
    <w:p>
      <w:r>
        <w:t>Big thanks to @JoeyRyanOnline for the picture. Made my night</w:t>
      </w:r>
    </w:p>
    <w:p>
      <w:r>
        <w:t>Is ze jarig? Doe een strik om je lul en bel bij dr aan</w:t>
      </w:r>
    </w:p>
    <w:p>
      <w:r>
        <w:t>@kyronprince AMEN! &amp; you can tell Him ANYTHING!! He is more than anxious to Grace u with spiritual maturity &amp; set u on your path.</w:t>
      </w:r>
    </w:p>
    <w:p>
      <w:r>
        <w:t>@kevinholden777 The 2012 Formula 3 Australian Drivers Championship Calendar will be announced today... And it will be very good!</w:t>
      </w:r>
    </w:p>
    <w:p>
      <w:r>
        <w:t>We just delivered a Christmas package to a family in need. You should have seen the kids' excitement!</w:t>
      </w:r>
    </w:p>
    <w:p>
      <w:r>
        <w:t>Excited for wednesday.. People are in for a surprise :)</w:t>
      </w:r>
    </w:p>
    <w:p>
      <w:r>
        <w:t>cutting off my camp bracelets is such a sad ritual. I mus be reeeeaaalllyy dedicated to this play.</w:t>
      </w:r>
    </w:p>
    <w:p>
      <w:r>
        <w:t>Whoooooaaaa ! Slow Ya Roll Buddy.! ( in my white girl voice)</w:t>
      </w:r>
    </w:p>
    <w:p>
      <w:r>
        <w:t>Metal Gear Rising being made by the Bayonetta devs? Yes please!</w:t>
      </w:r>
    </w:p>
    <w:p>
      <w:r>
        <w:t xml:space="preserve"> said he wants to live in u but  he saw fear in your house occupying your space and u wouldn't invite him in ro get rid of</w:t>
      </w:r>
    </w:p>
    <w:p>
      <w:r>
        <w:t>Guess I better start another long weekend of work</w:t>
      </w:r>
    </w:p>
    <w:p>
      <w:r>
        <w:t>My hair has decided to be a curly mess today.</w:t>
      </w:r>
    </w:p>
    <w:p>
      <w:r>
        <w:t>i just finished rewriting all my notes 3 times. now to start writing new notes. an write them 3 times.</w:t>
      </w:r>
    </w:p>
    <w:p>
      <w:r>
        <w:t>One of those nights when all I wanna do is listen to my iPod and hide under the covers..</w:t>
      </w:r>
    </w:p>
    <w:p>
      <w:r>
        <w:t>GOSH! I miss football so much!</w:t>
      </w:r>
    </w:p>
    <w:p>
      <w:r>
        <w:t>Finals tomorrow... ugh</w:t>
      </w:r>
    </w:p>
    <w:p>
      <w:r>
        <w:t>making my awesome sweet potatoes in my bra dancing like a white irish girl in the kitchen. haha! all alone n full of</w:t>
      </w:r>
    </w:p>
    <w:p>
      <w:r>
        <w:t>No sleep for me been up since 10am thursday morning...Now off too go shopping with my mother in a pissy mood.</w:t>
      </w:r>
    </w:p>
    <w:p>
      <w:r>
        <w:t>alot of ppl r sad that their brother is going to college &amp; leaving them...... well im sad i cant sell my brother on e-bay.... shit</w:t>
      </w:r>
    </w:p>
    <w:p>
      <w:r>
        <w:t>Shit  made a play in 4th quarter when it actually count.</w:t>
      </w:r>
    </w:p>
    <w:p>
      <w:r>
        <w:t>I'm home watchin this sad movie. Missing college.</w:t>
      </w:r>
    </w:p>
    <w:p>
      <w:r>
        <w:t>3 and a half hours on a bus full of germans</w:t>
      </w:r>
    </w:p>
    <w:p>
      <w:r>
        <w:t>“@chrismcdevitt: @MarkStress the fact of the matter is that's frowned upon.” I want to jump through twitter with</w:t>
      </w:r>
    </w:p>
    <w:p>
      <w:r>
        <w:t xml:space="preserve">Guess I'll give up on using the internet for now and do something useful for a change. </w:t>
      </w:r>
    </w:p>
    <w:p>
      <w:r>
        <w:t xml:space="preserve">...Do not grieve for the joy of the LORD is your strength. Nehemiah 8:10 </w:t>
      </w:r>
    </w:p>
    <w:p>
      <w:r>
        <w:t>@teddygraham29 I feel like shit. Haha like sick.</w:t>
      </w:r>
    </w:p>
    <w:p>
      <w:r>
        <w:t>not gonna lie i fucking most of the people i go to school with</w:t>
      </w:r>
    </w:p>
    <w:p>
      <w:r>
        <w:t xml:space="preserve">Intelligence puts man on the throne. Faith puts God there.    </w:t>
      </w:r>
    </w:p>
    <w:p>
      <w:r>
        <w:t xml:space="preserve">Its like time runs to me runs to me faster fastest. Oh how I make my self beating no well  ♬   ♬ </w:t>
      </w:r>
    </w:p>
    <w:p>
      <w:r>
        <w:t>The snow makes my job just slightly more bearable... That is until I have to see tracksuit mcwetass and his fannypack bringing empties</w:t>
      </w:r>
    </w:p>
    <w:p>
      <w:r>
        <w:t>Making the best bubble bath by putting every single bath soap in.</w:t>
      </w:r>
    </w:p>
    <w:p>
      <w:r>
        <w:t>Suppose I'd better crack on. Have new HV coming out to meet us.</w:t>
      </w:r>
    </w:p>
    <w:p>
      <w:r>
        <w:t>setting up my grandpas tv with my dad x_x</w:t>
      </w:r>
    </w:p>
    <w:p>
      <w:r>
        <w:t>Damn... i thought we were friends...but i really don't you like bitch Haha</w:t>
      </w:r>
    </w:p>
    <w:p>
      <w:r>
        <w:t>awww so close to seeing @chuckcormeau at the soundcheck party on tuesday but i have school  :(</w:t>
      </w:r>
    </w:p>
    <w:p>
      <w:r>
        <w:t>@iAmChrisNeal  JUST CONFIRMED I'M NOT THE ONLY ONE WHO LOOKS AT THE NBA SCHEDULE DAILY</w:t>
      </w:r>
    </w:p>
    <w:p>
      <w:r>
        <w:t>Well its half 2 in the morning and cant sleep</w:t>
      </w:r>
    </w:p>
    <w:p>
      <w:r>
        <w:t xml:space="preserve"> when I found out that JLS are doing their tour at the O2 on my birthday....and I don't have tickets to go.</w:t>
      </w:r>
    </w:p>
    <w:p>
      <w:r>
        <w:t>The fear of the  is the beginning of wisdom...doing His will connotes His</w:t>
      </w:r>
    </w:p>
    <w:p>
      <w:r>
        <w:t>I actually do get to do s send today but it's Comcast New England Sports Net meaning all Boston sports</w:t>
      </w:r>
    </w:p>
    <w:p>
      <w:r>
        <w:t>i just wanna listen to music but my stupid ass ipod is broke -__- :'(</w:t>
      </w:r>
    </w:p>
    <w:p>
      <w:r>
        <w:t>Great! You can babysit your nephew! RT @FrancesMyrick: @eliz_myrick @CupcakeMartha Im coming to stay with yall next week!</w:t>
      </w:r>
    </w:p>
    <w:p>
      <w:r>
        <w:t>2 hour car ride</w:t>
      </w:r>
    </w:p>
    <w:p>
      <w:r>
        <w:t xml:space="preserve">@rockstarjen Do you celebrate an adoption day? We celebrate the day we re-entered the US from Belarus. </w:t>
      </w:r>
    </w:p>
    <w:p>
      <w:r>
        <w:t>Oh hey @hollyfaye your giving me a ride tomorrow</w:t>
      </w:r>
    </w:p>
    <w:p>
      <w:r>
        <w:t>got the jobbbb :) now to study for physics and arch history the rest of the night</w:t>
      </w:r>
    </w:p>
    <w:p>
      <w:r>
        <w:t>Sucks when you don't have wifi and you dont have your cell phone and ou can't get on twitter</w:t>
      </w:r>
    </w:p>
    <w:p>
      <w:r>
        <w:t>I'm writing an apologetic letter to a judge</w:t>
      </w:r>
    </w:p>
    <w:p>
      <w:r>
        <w:t>@GeiselDeisel I miss my ice man! And that was a great</w:t>
      </w:r>
    </w:p>
    <w:p>
      <w:r>
        <w:t>zo omkleden en zo even naar een winkel voor een cadootje voor me pa</w:t>
      </w:r>
    </w:p>
    <w:p>
      <w:r>
        <w:t>having your own personal little mini breakdown</w:t>
      </w:r>
    </w:p>
    <w:p>
      <w:r>
        <w:t>I ate a burrito the size of my arm earlier and now i am weathering the calm before the storm</w:t>
      </w:r>
    </w:p>
    <w:p>
      <w:r>
        <w:t>Its been my pleasure to watch the  stifle the  during the first half of the game.</w:t>
      </w:r>
    </w:p>
    <w:p>
      <w:r>
        <w:t>Six chapter of Economics to study for tomorrow's final</w:t>
      </w:r>
    </w:p>
    <w:p>
      <w:r>
        <w:t>When I tweet something stupid as fuck everyone retweets it?</w:t>
      </w:r>
    </w:p>
    <w:p>
      <w:r>
        <w:t>Gedoucht en ben echt moe! Gelukkig vandaag geen lang dagje! En als ik thuis kom moet ik ook nog even een gedicht maken!</w:t>
      </w:r>
    </w:p>
    <w:p>
      <w:r>
        <w:t>Eeeeeeeee 2 more friends got engaged!!! Next summer's wedding season calendar will be filling up quickly!</w:t>
      </w:r>
    </w:p>
    <w:p>
      <w:r>
        <w:t>I love when the kids I'm babysitting make a scene in Chick Fila because they can't have icecream</w:t>
      </w:r>
    </w:p>
    <w:p>
      <w:r>
        <w:t>@MahonesGirl1515 nm just lying on bed sad bout people I can't have lol</w:t>
      </w:r>
    </w:p>
    <w:p>
      <w:r>
        <w:t>Money isn't made out of paper it's made out of cotton.</w:t>
      </w:r>
    </w:p>
    <w:p>
      <w:r>
        <w:t xml:space="preserve">Did you bust out some beautiful rose clothing for Gaudete Sunday?  </w:t>
      </w:r>
    </w:p>
    <w:p>
      <w:r>
        <w:t>Off to the pub to meet friends (again-after last night) plus putting the tree up this arvo :-D</w:t>
      </w:r>
    </w:p>
    <w:p>
      <w:r>
        <w:t xml:space="preserve">Asked a kid how old he thought I was his answer: 25 thank goodness I got my lancome stuffs! </w:t>
      </w:r>
    </w:p>
    <w:p>
      <w:r>
        <w:t>Murielle Scherre en La fille d'O on stage @theblogworks</w:t>
      </w:r>
    </w:p>
    <w:p>
      <w:r>
        <w:t>hoy ensaladita con pollo!!! con las bellas  y</w:t>
      </w:r>
    </w:p>
    <w:p>
      <w:r>
        <w:t>I'm noticing a pattern. And I don't understand it</w:t>
      </w:r>
    </w:p>
    <w:p>
      <w:r>
        <w:t>The Joy of the Lord is my strength nothing on this earth that happens to me can take that from me He is faithful...</w:t>
      </w:r>
    </w:p>
    <w:p>
      <w:r>
        <w:t>Good morning and  I'm off to work until 8 tonight...</w:t>
      </w:r>
    </w:p>
    <w:p>
      <w:r>
        <w:t>Eye appointment time.</w:t>
      </w:r>
    </w:p>
    <w:p>
      <w:r>
        <w:t>@jadekimberley1 yeah good ta x not really a rush more of a slow burn!! Start of the 11:30 finish next week</w:t>
      </w:r>
    </w:p>
    <w:p>
      <w:r>
        <w:t xml:space="preserve">SHIT!!!!!!!! I ran outta fruity pebbles! Dam :( </w:t>
      </w:r>
    </w:p>
    <w:p>
      <w:r>
        <w:t>Shopping shopping shopping</w:t>
      </w:r>
    </w:p>
    <w:p>
      <w:r>
        <w:t>Finished my paper!!! Ended up with 1700 words total! :) I am happy with it!</w:t>
      </w:r>
    </w:p>
    <w:p>
      <w:r>
        <w:t>Why does my @youtube look so fucked up?! I was on my channel an hour ago and it was normal. Kinda cool but totally unexpected.</w:t>
      </w:r>
    </w:p>
    <w:p>
      <w:r>
        <w:t>You know i spend money cause spending time is hopeless</w:t>
      </w:r>
    </w:p>
    <w:p>
      <w:r>
        <w:t xml:space="preserve">Haha im so mad at this chick and her weave is all over my laptop @JAPaciorek   </w:t>
      </w:r>
    </w:p>
    <w:p>
      <w:r>
        <w:t>but theyre so fucking predictable.... Yup there gonna get married in the end.</w:t>
      </w:r>
    </w:p>
    <w:p>
      <w:r>
        <w:t>I enjoy the moments in life when motion-sensored paper towel dispensers work.</w:t>
      </w:r>
    </w:p>
    <w:p>
      <w:r>
        <w:t>My ex a quadruple hoe!! Sumbodi need to gne stop playin w/ her Lil scary...DA LOUDEST DOG N DA POUND KEEP HIS TAIL TUCKED N HIS ASS!!</w:t>
      </w:r>
    </w:p>
    <w:p>
      <w:r>
        <w:t>Very possible that i will be recieving an Iphone 4S for christmas after recieving a text message from verizon congratulating me</w:t>
      </w:r>
    </w:p>
    <w:p>
      <w:r>
        <w:t>Hopefully not D: !!!Rt: @taigebrielle: My econ. class &amp; I are going to fail beckleys class miserably.</w:t>
      </w:r>
    </w:p>
    <w:p>
      <w:r>
        <w:t>I never got a chance 2b my fathers child n yet u ask me to kneel?</w:t>
      </w:r>
    </w:p>
    <w:p>
      <w:r>
        <w:t>Tonight is going to consist of cleaning my whole place before i go home.</w:t>
      </w:r>
    </w:p>
    <w:p>
      <w:r>
        <w:t>It's official... I have dedication &amp; determination. I've been studying for Chemistry non-stop since 4pm yesterday.</w:t>
      </w:r>
    </w:p>
    <w:p>
      <w:r>
        <w:t>Hate trains just ran for one and missed it by a second saw it drive away now half hour wait for the next one oh</w:t>
      </w:r>
    </w:p>
    <w:p>
      <w:r>
        <w:t xml:space="preserve">is rocking to R.E.M. Around the Sun while working from his home office today.  Sipping coffee and dogs hanging around feet. </w:t>
      </w:r>
    </w:p>
    <w:p>
      <w:r>
        <w:t xml:space="preserve">And my black Friday shift begins. </w:t>
      </w:r>
    </w:p>
    <w:p>
      <w:r>
        <w:t>Realistic bad dreams really suck especially when about someone close to you. Must resist urge to call them at 3 am...</w:t>
      </w:r>
    </w:p>
    <w:p>
      <w:r>
        <w:t>Heavy night last night last night with @joshsimpson14. Now drive back home and work tomorrow</w:t>
      </w:r>
    </w:p>
    <w:p>
      <w:r>
        <w:t xml:space="preserve">It's midnight! CHRISTMAS MUSIC IS A GO! </w:t>
      </w:r>
    </w:p>
    <w:p>
      <w:r>
        <w:t>I think its jus Gods will that i dont live in new zealand with my fams  cuz God only knows if i was down there ... jeeeesus christ</w:t>
      </w:r>
    </w:p>
    <w:p>
      <w:r>
        <w:t>Eh...exam finals time...</w:t>
      </w:r>
    </w:p>
    <w:p>
      <w:r>
        <w:t>I made a "Highlander" reference last night about how there can be only one black guy at the party. Only ONE person got it.</w:t>
      </w:r>
    </w:p>
    <w:p>
      <w:r>
        <w:t>Family work out class.</w:t>
      </w:r>
    </w:p>
    <w:p>
      <w:r>
        <w:t>Never ending christmas tunes at work..</w:t>
      </w:r>
    </w:p>
    <w:p>
      <w:r>
        <w:t>i can't watch KKTNY cause i don't have cable )</w:t>
      </w:r>
    </w:p>
    <w:p>
      <w:r>
        <w:t xml:space="preserve">No you're voice wasn't in a rushing wind. It was still it was small it was hidden. Oh you came like a winter snow </w:t>
      </w:r>
    </w:p>
    <w:p>
      <w:r>
        <w:t>@mccasland &amp; @donna_stuart wonderful job such a refreshing night of worship! Thanks for using your gifts to bring glory to his name!</w:t>
      </w:r>
    </w:p>
    <w:p>
      <w:r>
        <w:t xml:space="preserve">Have my schedule for Aero waiting for Tillys now.  </w:t>
      </w:r>
    </w:p>
    <w:p>
      <w:r>
        <w:t xml:space="preserve">Seriously cannot get enough of Matthew and Atlas. Listening to "To the North" EP on repeat.  </w:t>
      </w:r>
    </w:p>
    <w:p>
      <w:r>
        <w:t xml:space="preserve">I wanted Taylor Swift or Katy Perry to be nominated for album of the year.......awk </w:t>
      </w:r>
    </w:p>
    <w:p>
      <w:r>
        <w:t xml:space="preserve">I love the excitement of opening up a new Apple product for the first time! </w:t>
      </w:r>
    </w:p>
    <w:p>
      <w:r>
        <w:t>muahaha. i have a visit to make to some of my friends tomorrow.</w:t>
      </w:r>
    </w:p>
    <w:p>
      <w:r>
        <w:t>I just left my carver senior legacy to two of my girls...they gone be happy when they receive it!!! </w:t>
      </w:r>
    </w:p>
    <w:p>
      <w:r>
        <w:t>Harry's life is tragic. His hug bounced like spalding and he was out of coverage area when he reached the house</w:t>
      </w:r>
    </w:p>
    <w:p>
      <w:r>
        <w:t>@TheHumerus on the other hand fire and ice was empty till about 8.30 pm.</w:t>
      </w:r>
    </w:p>
    <w:p>
      <w:r>
        <w:t>Senior year set in yesterday  an i never could sleep good</w:t>
      </w:r>
    </w:p>
    <w:p>
      <w:r>
        <w:t>Bout to start makin sweet potato pies -__-</w:t>
      </w:r>
    </w:p>
    <w:p>
      <w:r>
        <w:t>This house feels so empty without my Scout. Also missing Dad a lot today.</w:t>
      </w:r>
    </w:p>
    <w:p>
      <w:r>
        <w:t>@scubasteveo21 your right... I belong in the kitchen.. Where I have access to knives.. And pans.</w:t>
      </w:r>
    </w:p>
    <w:p>
      <w:r>
        <w:t>Bored as fuck....clarkston is so lucky that they have no skool.</w:t>
      </w:r>
    </w:p>
    <w:p>
      <w:r>
        <w:t>Going to regret sleeping this late tomorrow morning...</w:t>
      </w:r>
    </w:p>
    <w:p>
      <w:r>
        <w:t>@nicknewbould - @Rayguitarman will miss you really! Just in the lounge at Euston waiting to come home eating my body weight in Pretzels</w:t>
      </w:r>
    </w:p>
    <w:p>
      <w:r>
        <w:t>First time I was in a good mood all day:') actually got along with my parents.</w:t>
      </w:r>
    </w:p>
    <w:p>
      <w:r>
        <w:t>I miss @DSadownick &amp; @LeslieCawal . Like this tour needs to hurry. :(</w:t>
      </w:r>
    </w:p>
    <w:p>
      <w:r>
        <w:t>am not gonna watch barcelona match today ;'(</w:t>
      </w:r>
    </w:p>
    <w:p>
      <w:r>
        <w:t>Candle &amp; my pink Christmas tree</w:t>
      </w:r>
    </w:p>
    <w:p>
      <w:r>
        <w:t>im actually in a decent mood this morning</w:t>
      </w:r>
    </w:p>
    <w:p>
      <w:r>
        <w:t>But that ain't how it works that ain't how it goes&amp; i'll be getting high just to balance out the lows</w:t>
      </w:r>
    </w:p>
    <w:p>
      <w:r>
        <w:t xml:space="preserve"> my mom went to the w/c &amp; left me with her MD friends! When she got back I was already crying</w:t>
      </w:r>
    </w:p>
    <w:p>
      <w:r>
        <w:t>et que ça serait trop chouette qu'on paye les femmes à rester à la maison.</w:t>
      </w:r>
    </w:p>
    <w:p>
      <w:r>
        <w:t>In less than 10 hours I will be waking up for school.</w:t>
      </w:r>
    </w:p>
    <w:p>
      <w:r>
        <w:t>Putting up the Christmas tree and listening to Christmas music!</w:t>
      </w:r>
    </w:p>
    <w:p>
      <w:r>
        <w:t>And with that back to filling out more paper work.</w:t>
      </w:r>
    </w:p>
    <w:p>
      <w:r>
        <w:t>Guess what we're doing in AP Lit today!!!! Nothing.</w:t>
      </w:r>
    </w:p>
    <w:p>
      <w:r>
        <w:t>Hey I will be filming a new video soon. Two actually :) will be up Thursday and Friday.</w:t>
      </w:r>
    </w:p>
    <w:p>
      <w:r>
        <w:t>Damn. I've bought a lot from them before but suddenly Amazon Japan no longer ship to Norway. Also not paying 3x the amount on Ebay.</w:t>
      </w:r>
    </w:p>
    <w:p>
      <w:r>
        <w:t>Def ditchin my crib cuz 4 ppl here. Headin to my Unc crib where dere's 50 ppl u hear screamin somebody kids runnin into ur legs etc...</w:t>
      </w:r>
    </w:p>
    <w:p>
      <w:r>
        <w:t>My Friend's dog just ripped a loud ass fart then looked at his ass surprised!</w:t>
      </w:r>
    </w:p>
    <w:p>
      <w:r>
        <w:t>School is very boring today :/</w:t>
      </w:r>
    </w:p>
    <w:p>
      <w:r>
        <w:t>I won't be able to sleep because I know that due to my new assignment my pay will be wrong too this month.</w:t>
      </w:r>
    </w:p>
    <w:p>
      <w:r>
        <w:t>@DaveAquilina Ouu Ouch. That hurts Dave really does. I'm going to go cry in the corner now :(</w:t>
      </w:r>
    </w:p>
    <w:p>
      <w:r>
        <w:t>still can't find that audio file I want. nobody seems to have a copy of it anymore either...DAMN YOU NON PHYSICAL FORM OF MEDIA!!!</w:t>
      </w:r>
    </w:p>
    <w:p>
      <w:r>
        <w:t>My soul has just been pierced by the most evil look from @rickosborneorg. A mini panic attack &amp; chill in bones followed soon after.</w:t>
      </w:r>
    </w:p>
    <w:p>
      <w:r>
        <w:t>le camera has left Jacksonville. my netbook on the other hand is conveniently lost in space.</w:t>
      </w:r>
    </w:p>
    <w:p>
      <w:r>
        <w:t>Gonna miss @ALoss4Words release show because I got asked to work.</w:t>
      </w:r>
    </w:p>
    <w:p>
      <w:r>
        <w:t>Joy is all about sharing. So give it away! Go overboard. Get excessive!</w:t>
      </w:r>
    </w:p>
    <w:p>
      <w:r>
        <w:t>Lots of affection and lots of play</w:t>
      </w:r>
    </w:p>
    <w:p>
      <w:r>
        <w:t>Not even Juwan Howard or Grant Hill RT @NepeanTX: Now that Shaq is retired no active NBA player has dunked on Antoine Carr.</w:t>
      </w:r>
    </w:p>
    <w:p>
      <w:r>
        <w:t>Urgh what a day! Glad it's over...only a million things left to sort out at work tomorrow before I go on holiday</w:t>
      </w:r>
    </w:p>
    <w:p>
      <w:r>
        <w:t>Community responsibility workshop</w:t>
      </w:r>
    </w:p>
    <w:p>
      <w:r>
        <w:t>Hate driving next to 18 Wheelers. Heart starts pounding through my chest every time.</w:t>
      </w:r>
    </w:p>
    <w:p>
      <w:r>
        <w:t>@Y_Strahovski Noooo! The true end of an era.</w:t>
      </w:r>
    </w:p>
    <w:p>
      <w:r>
        <w:t>I would breeze through them Spiders the Snakes however... different matter</w:t>
      </w:r>
    </w:p>
    <w:p>
      <w:r>
        <w:t>Apparently Maldonado has signed with Williams for next year...so sadly I think Rubens' F1 driving life is over :/</w:t>
      </w:r>
    </w:p>
    <w:p>
      <w:r>
        <w:t>I would just like to say I am not going home for thanksgiving and I will be working on black Friday :\</w:t>
      </w:r>
    </w:p>
    <w:p>
      <w:r>
        <w:t xml:space="preserve">For all those years you've protected the seed it's time to become the beautiful flower.~S.C. Paul  </w:t>
      </w:r>
    </w:p>
    <w:p>
      <w:r>
        <w:t>how to ruin a perfectly good night: my fridge is so cold it separated the most delicious vanilla frosting ever.</w:t>
      </w:r>
    </w:p>
    <w:p>
      <w:r>
        <w:t>Yaaaay let me join list of people tweeting about the snow but might I add that the snow started right as I started putting up my tree?</w:t>
      </w:r>
    </w:p>
    <w:p>
      <w:r>
        <w:t>Watching some 7th grade basketball allllll day!</w:t>
      </w:r>
    </w:p>
    <w:p>
      <w:r>
        <w:t>The toys R us advert makes me want to scream.</w:t>
      </w:r>
    </w:p>
    <w:p>
      <w:r>
        <w:t>Waking up this early to study for my 11am final on a saturday?</w:t>
      </w:r>
    </w:p>
    <w:p>
      <w:r>
        <w:t>Very Happy to wake up with no work for 3 days still got lots to do today.</w:t>
      </w:r>
    </w:p>
    <w:p>
      <w:r>
        <w:t xml:space="preserve">Het kost een paar smsjes vér buiten je bundel maar dan heb je wel een vrije woensdagavond... </w:t>
      </w:r>
    </w:p>
    <w:p>
      <w:r>
        <w:t>On a lighter note I have just finished my future of journalism article. So I am all ready for the 12 noon hand in tomorrow.</w:t>
      </w:r>
    </w:p>
    <w:p>
      <w:r>
        <w:t xml:space="preserve">Missed Amazing Race &amp; 60 minutes cut into the TiVo </w:t>
      </w:r>
    </w:p>
    <w:p>
      <w:r>
        <w:t>Hope you can make it up soon! RT @SteveSStepp Silently dying while Twitter explodes with posts of @iridepc and @PCski ....</w:t>
      </w:r>
    </w:p>
    <w:p>
      <w:r>
        <w:t>I'm not actually writing a physics exam today</w:t>
      </w:r>
    </w:p>
    <w:p>
      <w:r>
        <w:t>We're having people round tonight.</w:t>
      </w:r>
    </w:p>
    <w:p>
      <w:r>
        <w:t>@BKswaggedup &lt;&gt; WOW calm down yo but u right though niggaz kill me on Twitter don't let niggaz steal ur</w:t>
      </w:r>
    </w:p>
    <w:p>
      <w:r>
        <w:t>I lost my heart in the beginnings of winter... And I was so convinced...</w:t>
      </w:r>
    </w:p>
    <w:p>
      <w:r>
        <w:t>@x_Jannicke Oh echt? Dan mag je die van ons ook wel maken hoor. : )</w:t>
      </w:r>
    </w:p>
    <w:p>
      <w:r>
        <w:t>Just noticed I left my science binder home.</w:t>
      </w:r>
    </w:p>
    <w:p>
      <w:r>
        <w:t xml:space="preserve">looks like its  again maybe it will snow enough so we can have a snow day.. Oh wait Im an adult now. </w:t>
      </w:r>
    </w:p>
    <w:p>
      <w:r>
        <w:t>@StreetTeamCheli unburden .... That's what I want to do I hope that google has translated correctly! hahaha</w:t>
      </w:r>
    </w:p>
    <w:p>
      <w:r>
        <w:t>and to top it all off I'm going to be in my least favorite class for 3 hours..</w:t>
      </w:r>
    </w:p>
    <w:p>
      <w:r>
        <w:t xml:space="preserve">Urban accepted Ohio State coaching job... I thought the whole reason he quit Florida was because of health..? </w:t>
      </w:r>
    </w:p>
    <w:p>
      <w:r>
        <w:t>@JoeyRibbens I'm watching the game tomorrow night at your place fyi</w:t>
      </w:r>
    </w:p>
    <w:p>
      <w:r>
        <w:t>My new bus friend smells like soggy McDonald's fries and axe body spray. He's also an elbowy gent of roughly 300 pounds.</w:t>
      </w:r>
    </w:p>
    <w:p>
      <w:r>
        <w:t>i love coming home weighing myself and seeing I've lost weight</w:t>
      </w:r>
    </w:p>
    <w:p>
      <w:r>
        <w:t>Yeah day just got worse...</w:t>
      </w:r>
    </w:p>
    <w:p>
      <w:r>
        <w:t>On sad thing about  waking up the smell of great food nd knowing it can't be touched till later.</w:t>
      </w:r>
    </w:p>
    <w:p>
      <w:r>
        <w:t>Forced to see my cousins play tonight</w:t>
      </w:r>
    </w:p>
    <w:p>
      <w:r>
        <w:t>got excited because we had chex mix at home...opened the bag and realized someone ate all the good stuff and just left chex.</w:t>
      </w:r>
    </w:p>
    <w:p>
      <w:r>
        <w:t>@Logan_2012dt just don't let him get the best of you NO One has the power to steal your</w:t>
      </w:r>
    </w:p>
    <w:p>
      <w:r>
        <w:t>Since its Wednesday &amp; I don't have any homework completed that I'll do it today</w:t>
      </w:r>
    </w:p>
    <w:p>
      <w:r>
        <w:t xml:space="preserve"> sub in English and were reading a story about killing dinosaurs!</w:t>
      </w:r>
    </w:p>
    <w:p>
      <w:r>
        <w:t>no sleep last night. visitors coming today.</w:t>
      </w:r>
    </w:p>
    <w:p>
      <w:r>
        <w:t>@Stoney_Wagons @tabertabertaber @matty_momoney @celticpride34 @surehands_21 i got work no morning fun for me :(</w:t>
      </w:r>
    </w:p>
    <w:p>
      <w:r>
        <w:t>the vinyl collection is growing! :)</w:t>
      </w:r>
    </w:p>
    <w:p>
      <w:r>
        <w:t>My bus has broken down on lambton quay.</w:t>
      </w:r>
    </w:p>
    <w:p>
      <w:r>
        <w:t>I never noticed how long my hair is when is curly :o</w:t>
      </w:r>
    </w:p>
    <w:p>
      <w:r>
        <w:t>Got all my journal done but vocabulary 9 and 10 an sentences for them then took at shower brushed teeth an now maybe I can get to bed</w:t>
      </w:r>
    </w:p>
    <w:p>
      <w:r>
        <w:t>Great meeting with @CreativeScots senior team this morning then fabby catch up with the wondrous @AmmMonaghan</w:t>
      </w:r>
    </w:p>
    <w:p>
      <w:r>
        <w:t>True Friends are not what you expected</w:t>
      </w:r>
    </w:p>
    <w:p>
      <w:r>
        <w:t>Santa brunch is almost here! Meet the big guy and have Chef Baru's cotton candy from 10-2.</w:t>
      </w:r>
    </w:p>
    <w:p>
      <w:r>
        <w:t>Lmao RT @danecook: I just shit my pants. Pure 100% gravy.</w:t>
      </w:r>
    </w:p>
    <w:p>
      <w:r>
        <w:t>&amp; so the Xmas drinks season begins there's several functions on every night between now &amp; Xmas</w:t>
      </w:r>
    </w:p>
    <w:p>
      <w:r>
        <w:t>No matter how much I wanna ask one simple question I know that it might ruin our friendship</w:t>
      </w:r>
    </w:p>
    <w:p>
      <w:r>
        <w:t>My feather just fell out of my hair in the shower...</w:t>
      </w:r>
    </w:p>
    <w:p>
      <w:r>
        <w:t xml:space="preserve">Swamped with homework tonight. </w:t>
      </w:r>
    </w:p>
    <w:p>
      <w:r>
        <w:t>I am in Calabar. Enjoying the people weather food culture &amp; Delighted to be in Christ.</w:t>
      </w:r>
    </w:p>
    <w:p>
      <w:r>
        <w:t>Fell asleep and woke back up to news of the lockout being over.. looks like I'll be at a Clipper game after all this season!</w:t>
      </w:r>
    </w:p>
    <w:p>
      <w:r>
        <w:t>I Really Dislike Natural AFFness I don't mind ina jokey way or a couple words here &amp; there but PROPER AFF</w:t>
      </w:r>
    </w:p>
    <w:p>
      <w:r>
        <w:t>Small children+water that is too deep for them=probably no good</w:t>
      </w:r>
    </w:p>
    <w:p>
      <w:r>
        <w:t xml:space="preserve">@Dukeofyorks looking forward to Its A Wonderful Life </w:t>
      </w:r>
    </w:p>
    <w:p>
      <w:r>
        <w:t>@Jewlittle no passive aggressive tweets tonight?</w:t>
      </w:r>
    </w:p>
    <w:p>
      <w:r>
        <w:t>@xstaygold id say first haha cause your real and most beautiful girls these days are fake as fuck</w:t>
      </w:r>
    </w:p>
    <w:p>
      <w:r>
        <w:t>@LaFer_94 I have an appointment with a special surgeon today hahah</w:t>
      </w:r>
    </w:p>
    <w:p>
      <w:r>
        <w:t>I Can't Wait Till Im Able To Drive</w:t>
      </w:r>
    </w:p>
    <w:p>
      <w:r>
        <w:t>@Dylan_Hicks hope you have a good break I didn't get to tell you bye today</w:t>
      </w:r>
    </w:p>
    <w:p>
      <w:r>
        <w:t xml:space="preserve">Don’t ever touch an angry person without their permission.      </w:t>
      </w:r>
    </w:p>
    <w:p>
      <w:r>
        <w:t>I have been in a line of cara trying to get out of this parking lot for half an hour :(</w:t>
      </w:r>
    </w:p>
    <w:p>
      <w:r>
        <w:t>“@mellie_jae I wanna punch somebody in the face so damn bad” what's wrong with u? Lol</w:t>
      </w:r>
    </w:p>
    <w:p>
      <w:r>
        <w:t>New Cave Story+ update for Steam is almost ready! You're going to love this one!</w:t>
      </w:r>
    </w:p>
    <w:p>
      <w:r>
        <w:t>Nog wat afmaken voor werk want morgen verplichte vrije dag #leukenspannend gekregen van mijn lieffie</w:t>
      </w:r>
    </w:p>
    <w:p>
      <w:r>
        <w:t>@GreysonsKitten ya know I texted u today! And u did not text back :(</w:t>
      </w:r>
    </w:p>
    <w:p>
      <w:r>
        <w:t>Curling my hair actually looks good.</w:t>
      </w:r>
    </w:p>
    <w:p>
      <w:r>
        <w:t>@4sqSupport Will you backdate city badges soon? I did my massive Europe tour with check-ins last year.</w:t>
      </w:r>
    </w:p>
    <w:p>
      <w:r>
        <w:t>Mum just told me she won't be goin overboard for xmas as I'm an adult now</w:t>
      </w:r>
    </w:p>
    <w:p>
      <w:r>
        <w:t>That lovely feeing when you cross lanes without hitting a single Cat's eye.</w:t>
      </w:r>
    </w:p>
    <w:p>
      <w:r>
        <w:t>Adding Prince Royce to my mothers Pandora account because I know how much she loves her "Spanish music" lmfao...</w:t>
      </w:r>
    </w:p>
    <w:p>
      <w:r>
        <w:t>The awkward moment when you wake up with a snake wraped around your hair...</w:t>
      </w:r>
    </w:p>
    <w:p>
      <w:r>
        <w:t xml:space="preserve">Film preview screening today. Handel's Messiah tomorrow. MC Christmas Concert Sunday. Three day winter vacation Monday. </w:t>
      </w:r>
    </w:p>
    <w:p>
      <w:r>
        <w:t xml:space="preserve">  got a TD to end the half to take the lead. What a</w:t>
      </w:r>
    </w:p>
    <w:p>
      <w:r>
        <w:t>I Remember When Yu Feeld My Heart Wit</w:t>
      </w:r>
    </w:p>
    <w:p>
      <w:r>
        <w:t>Feeling like singing all afternoon. So I have: Have Yourself A Merry Little  At my desk. On NYC streets on my way home.</w:t>
      </w:r>
    </w:p>
    <w:p>
      <w:r>
        <w:t>Can parents teach kids how to cover their mouths when they cough? Ewah.</w:t>
      </w:r>
    </w:p>
    <w:p>
      <w:r>
        <w:t xml:space="preserve"> finding the love of Jesus man</w:t>
      </w:r>
    </w:p>
    <w:p>
      <w:r>
        <w:t>Santa is bringing me 4 Star Wars shirts for christmas!</w:t>
      </w:r>
    </w:p>
    <w:p>
      <w:r>
        <w:t xml:space="preserve">Is ur child a worry wart? Here is a tip from "Wilma Jean the Worry Machine." Genuinely accept your child’s   </w:t>
      </w:r>
    </w:p>
    <w:p>
      <w:r>
        <w:t>I said no to the same boy like 5 times last night!</w:t>
      </w:r>
    </w:p>
    <w:p>
      <w:r>
        <w:t>Happy upcoming Birthday huny ;) RT @Bonang_M: My honey's birthday in 5 days... ♥</w:t>
      </w:r>
    </w:p>
    <w:p>
      <w:r>
        <w:t>Looks like i'm gonna be up for awhile tonight doing that Bloom Ball.</w:t>
      </w:r>
    </w:p>
    <w:p>
      <w:r>
        <w:t>Tomorrow I'm going to get @HerBraceFaceAss nd Jaela frm school early nd takin my grls to lunch. L0L</w:t>
      </w:r>
    </w:p>
    <w:p>
      <w:r>
        <w:t>You know you're having a shitty day when your profile picture stops moving...</w:t>
      </w:r>
    </w:p>
    <w:p>
      <w:r>
        <w:t>Oh early morning preachings by my father</w:t>
      </w:r>
    </w:p>
    <w:p>
      <w:r>
        <w:t>@goldenblades91 @BerticusMaximus it is exciting. except yerno I haven't finished my essay or my translation.</w:t>
      </w:r>
    </w:p>
    <w:p>
      <w:r>
        <w:t>I guess I'll be writing a scholarship essay today</w:t>
      </w:r>
    </w:p>
    <w:p>
      <w:r>
        <w:t>Python friend is explaining to me how he wrote his own CMS. I cannot seem to convince him to dump his crappy host and learn Django.</w:t>
      </w:r>
    </w:p>
    <w:p>
      <w:r>
        <w:t>Great day love when my car gets hit..</w:t>
      </w:r>
    </w:p>
    <w:p>
      <w:r>
        <w:t>@Itneedssweeping You are v kind. But heating has come on I've moved seat to under one decent light + have gizmo which boosts signal</w:t>
      </w:r>
    </w:p>
    <w:p>
      <w:r>
        <w:t>Breaking News... Dad and Penny are going on another Cruise in February.</w:t>
      </w:r>
    </w:p>
    <w:p>
      <w:r>
        <w:t xml:space="preserve">iyaa dong RT @azurazr: kita mau dong ( @dheliarenita @azurazr ) jadi reporter jakcloth </w:t>
      </w:r>
    </w:p>
    <w:p>
      <w:r>
        <w:t xml:space="preserve">I'm not an idiot- I know what a proper running vehicle should sound like  </w:t>
      </w:r>
    </w:p>
    <w:p>
      <w:r>
        <w:t>I hate wanting to give my all but not knowing if i'll get it back</w:t>
      </w:r>
    </w:p>
    <w:p>
      <w:r>
        <w:t>helping my mom set up both new tv's all day</w:t>
      </w:r>
    </w:p>
    <w:p>
      <w:r>
        <w:t>THIS DAY REMINDS ME OF THE FIRST DAY I EVER GOT PUSSY!</w:t>
      </w:r>
    </w:p>
    <w:p>
      <w:r>
        <w:t>I can feel it already. Its gonna be one of those crappy days.</w:t>
      </w:r>
    </w:p>
    <w:p>
      <w:r>
        <w:t>Bought to start my big journey to Delaware: first to Claymont then New Castle and then Dover.</w:t>
      </w:r>
    </w:p>
    <w:p>
      <w:r>
        <w:t>I hate it when you talk to someone every single day and then it just stops. All of a sudden neither of you say a word to each other</w:t>
      </w:r>
    </w:p>
    <w:p>
      <w:r>
        <w:t>hungry and have no lunch money :/</w:t>
      </w:r>
    </w:p>
    <w:p>
      <w:r>
        <w:t>the most recent project for art is drawing a portrait of someone which I've already done. first Beyonce. second</w:t>
      </w:r>
    </w:p>
    <w:p>
      <w:r>
        <w:t>I really can't be nice to some people without them getting the wrong idea.</w:t>
      </w:r>
    </w:p>
    <w:p>
      <w:r>
        <w:t xml:space="preserve">I really want to go black Friday shopping but I have no one to go with.. </w:t>
      </w:r>
    </w:p>
    <w:p>
      <w:r>
        <w:t xml:space="preserve">My brand new machete needs sharpening after my first shave with it. </w:t>
      </w:r>
    </w:p>
    <w:p>
      <w:r>
        <w:t>Few things in life are better than a toasted bagel with a cup of tea</w:t>
      </w:r>
    </w:p>
    <w:p>
      <w:r>
        <w:t>SUPER grateful for da blessing of 2day &amp; da ones to come Thank You God 4 all u've done!!!!!!!!!! heart of</w:t>
      </w:r>
    </w:p>
    <w:p>
      <w:r>
        <w:t xml:space="preserve">Actually crying because of gossip girl  </w:t>
      </w:r>
    </w:p>
    <w:p>
      <w:r>
        <w:t xml:space="preserve">Finally with the long lost best friend @doryofmylife </w:t>
      </w:r>
    </w:p>
    <w:p>
      <w:r>
        <w:t>Ive listened to drop the world so many times  that im pretty sure my dog knows the lyrics</w:t>
      </w:r>
    </w:p>
    <w:p>
      <w:r>
        <w:t>ew  I forgot I have to see stupid fucking people today.</w:t>
      </w:r>
    </w:p>
    <w:p>
      <w:r>
        <w:t xml:space="preserve">Our main server got borked!  Check here for deals instead! </w:t>
      </w:r>
    </w:p>
    <w:p>
      <w:r>
        <w:t>I got my retainer on today. It feels so weird; I can't sleep because I keep touching it with my tongue...</w:t>
      </w:r>
    </w:p>
    <w:p>
      <w:r>
        <w:t>Purple + rainbow tights are the. B E S T !!!!!!!</w:t>
      </w:r>
    </w:p>
    <w:p>
      <w:r>
        <w:t>Missing Judas Priest's farewell tour in Toronto tonight.</w:t>
      </w:r>
    </w:p>
    <w:p>
      <w:r>
        <w:t xml:space="preserve"> you break into @ashtoncaldwell2's house when she's out of town to get your birthday cake &amp; she doesn't know.</w:t>
      </w:r>
    </w:p>
    <w:p>
      <w:r>
        <w:t>Really not liking myself right now! I hate fucking up. Fuck!</w:t>
      </w:r>
    </w:p>
    <w:p>
      <w:r>
        <w:t xml:space="preserve">Harry Potter is recorded. </w:t>
      </w:r>
    </w:p>
    <w:p>
      <w:r>
        <w:t>when creepy people don't get the hint to stop texting you....</w:t>
      </w:r>
    </w:p>
    <w:p>
      <w:r>
        <w:t>@ashaleemd better get your Hanukkah Bush up and decorated... Tis the season... and a Hanukkah Music Pandora station...</w:t>
      </w:r>
    </w:p>
    <w:p>
      <w:r>
        <w:t>This damn strip club is wacky as</w:t>
      </w:r>
    </w:p>
    <w:p>
      <w:r>
        <w:t xml:space="preserve">I hate it when I cant help someone when they feel sad. It makes me sad. </w:t>
      </w:r>
    </w:p>
    <w:p>
      <w:r>
        <w:t>So I get to the corner store. No grape/melon arizona.  then the chinese guy goes in the back and gets me a mango arizona</w:t>
      </w:r>
    </w:p>
    <w:p>
      <w:r>
        <w:t>@JayWardIV   did succeed with pizza rolls last night.</w:t>
      </w:r>
    </w:p>
    <w:p>
      <w:r>
        <w:t>You know that feeling when you make the turn for home and your legs tell your brain to shut up and you just run? Bc you love to run.</w:t>
      </w:r>
    </w:p>
    <w:p>
      <w:r>
        <w:t>The first place I drive to the studio</w:t>
      </w:r>
    </w:p>
    <w:p>
      <w:r>
        <w:t>"@MILF_Squared: @ludite_bris don't you dare waste a Daryl by turning him in to a walker!" @amc.Shame you dont sell outside the USA.</w:t>
      </w:r>
    </w:p>
    <w:p>
      <w:r>
        <w:t xml:space="preserve"> I was 5 years old.  My aunt took me to the mall and never told my parents. </w:t>
      </w:r>
    </w:p>
    <w:p>
      <w:r>
        <w:t>@mirann23 you should be getting your early x mas present sometime in the next couple weeks.</w:t>
      </w:r>
    </w:p>
    <w:p>
      <w:r>
        <w:t xml:space="preserve">People who say you broke their computer because you figured out what was wrong should die in a house fire.   </w:t>
      </w:r>
    </w:p>
    <w:p>
      <w:r>
        <w:t>these ads that come on the side saying flirting has never been so easy. man why is the world filled with desperate people i say</w:t>
      </w:r>
    </w:p>
    <w:p>
      <w:r>
        <w:t>Sometimes little things make me crazy happy. Hint water was on sale today so I stocked up</w:t>
      </w:r>
    </w:p>
    <w:p>
      <w:r>
        <w:t>after 45 minutes of waiting my project is finally printed out....</w:t>
      </w:r>
    </w:p>
    <w:p>
      <w:r>
        <w:t>I have to make up nine assignments by Friday I have terrible grades in all of my classes and I'm going to fail all of my finals.</w:t>
      </w:r>
    </w:p>
    <w:p>
      <w:r>
        <w:t>Try to surprise birthday boy @BigBossFelipe and he ends up surprising us by showing up at our hiding spot.</w:t>
      </w:r>
    </w:p>
    <w:p>
      <w:r>
        <w:t>the awkward moment when your going to red robin with your family and you are a vegetarian..</w:t>
      </w:r>
    </w:p>
    <w:p>
      <w:r>
        <w:t>@YRTVivaStrike @yorkregiongovt I don't want to walk 2.6 km everyday... Especially in the winter.....</w:t>
      </w:r>
    </w:p>
    <w:p>
      <w:r>
        <w:t>I love surprise bday parties! Doing last minute stuff before the birthday boy gets here.</w:t>
      </w:r>
    </w:p>
    <w:p>
      <w:r>
        <w:t xml:space="preserve">Saved us all from Satan's power when we were gone astray. </w:t>
      </w:r>
    </w:p>
    <w:p>
      <w:r>
        <w:t xml:space="preserve">@msleamichele sounds like fun! ^^ btw can't wait to hear you sing more and more :) AMAZING VOICE &lt;3 </w:t>
      </w:r>
    </w:p>
    <w:p>
      <w:r>
        <w:t>Heb nu alle kadotjes. Nu nog een idee en uitwerking voor derest</w:t>
      </w:r>
    </w:p>
    <w:p>
      <w:r>
        <w:t>Nice chilled morning :) now getting ready for work</w:t>
      </w:r>
    </w:p>
    <w:p>
      <w:r>
        <w:t>Loving this iPad with the keyboard dock. I can sit here at work watching my Twitter stream s it happens!</w:t>
      </w:r>
    </w:p>
    <w:p>
      <w:r>
        <w:t>Dear @Twitter You homepage now looks like one of those fake pages you get when u misspell a URL... FIX IT! -Kevin</w:t>
      </w:r>
    </w:p>
    <w:p>
      <w:r>
        <w:t xml:space="preserve">Headache...  headed back to cs for work at </w:t>
      </w:r>
    </w:p>
    <w:p>
      <w:r>
        <w:t>Had the weirdest dream that I was engaged to Prince William and it was our engagement party; Harry was making stupid jokes.</w:t>
      </w:r>
    </w:p>
    <w:p>
      <w:r>
        <w:t>I was interviewing a gurl and she flipped the tables on me by questioning me in the freakest way ever! The rapist got mind raped ppl!</w:t>
      </w:r>
    </w:p>
    <w:p>
      <w:r>
        <w:t>I'm going to feel extremely hungry tomorrow from not enjoying the yearly Thanksgiving meal.</w:t>
      </w:r>
    </w:p>
    <w:p>
      <w:r>
        <w:t>don't go for the most beautiful girl in the world go after the girl who makes your world the most beautiful</w:t>
      </w:r>
    </w:p>
    <w:p>
      <w:r>
        <w:t>Annnnnd we found the PERFECT present... But hannahs mom already got it for her. Amy and i have to hit the stores again :)</w:t>
      </w:r>
    </w:p>
    <w:p>
      <w:r>
        <w:t xml:space="preserve">That Quiet Lady in the 2nd segment of  </w:t>
      </w:r>
    </w:p>
    <w:p>
      <w:r>
        <w:t>Going back to school tomorrow..</w:t>
      </w:r>
    </w:p>
    <w:p>
      <w:r>
        <w:t>Ah coupons for free birthday food begin.</w:t>
      </w:r>
    </w:p>
    <w:p>
      <w:r>
        <w:t>iss gets so old.. wack ass freshman staring at me all day</w:t>
      </w:r>
    </w:p>
    <w:p>
      <w:r>
        <w:t>Nice to see @bobcun18 and @ashwarner9 although my toes nearly fell off. Now as I'm an old man I'm going to snooze on the sofa</w:t>
      </w:r>
    </w:p>
    <w:p>
      <w:r>
        <w:t xml:space="preserve">Faith is the voice of God. Fear is the voice of satan. We can't listen to two voices. To do so makes us double-minded. @thebishop7 </w:t>
      </w:r>
    </w:p>
    <w:p>
      <w:r>
        <w:t>The worst stomach pains..</w:t>
      </w:r>
    </w:p>
    <w:p>
      <w:r>
        <w:t>Tenn and Ole Miss declined to play SC next year.</w:t>
      </w:r>
    </w:p>
    <w:p>
      <w:r>
        <w:t>That awkward moment when you just want to punch a baby.</w:t>
      </w:r>
    </w:p>
    <w:p>
      <w:r>
        <w:t>I'm sorry but if you're going to do an act 1 run through I think maybe it should be finished before you try it..?</w:t>
      </w:r>
    </w:p>
    <w:p>
      <w:r>
        <w:t xml:space="preserve">Tonia coming into my house and scaring the shit out of me. </w:t>
      </w:r>
    </w:p>
    <w:p>
      <w:r>
        <w:t>"The King will reply ‘Truly I tell you whatever you did for one of the least of these brothers and sisters of mine you did for me."</w:t>
      </w:r>
    </w:p>
    <w:p>
      <w:r>
        <w:t>Je suis foutu. Les Québécois ont trouvé mon mail ils m'avertissent que je dois utiliser courriel dans mes articles</w:t>
      </w:r>
    </w:p>
    <w:p>
      <w:r>
        <w:t>Uhhh... Migraine... Go away!! I'm not sure if I'm about to pass out or vomit... Uhh.. I wish someone was here to hold me!</w:t>
      </w:r>
    </w:p>
    <w:p>
      <w:r>
        <w:t>Damn if only she knew. :( I don't wanna fall for you ckuz ik you won't pic me up. Trying hard not to.</w:t>
      </w:r>
    </w:p>
    <w:p>
      <w:r>
        <w:t xml:space="preserve">Me and @russellbetts on the curry hype tonight at The Peg </w:t>
      </w:r>
    </w:p>
    <w:p>
      <w:r>
        <w:t>What's that? Another weekend of SW: TOR testing? OH! SURE! Why not? I wasn't planning on getting any work done this vacation ANYWAY.</w:t>
      </w:r>
    </w:p>
    <w:p>
      <w:r>
        <w:t>Making cookies when my parents aren't home</w:t>
      </w:r>
    </w:p>
    <w:p>
      <w:r>
        <w:t>Sneezing an simultaneously farting</w:t>
      </w:r>
    </w:p>
    <w:p>
      <w:r>
        <w:t xml:space="preserve">Anger prevents proper thinking and makes you vulnerable.- Wooden  </w:t>
      </w:r>
    </w:p>
    <w:p>
      <w:r>
        <w:t xml:space="preserve">Looking forward to spending time with my long lost honourary sisters tonight! </w:t>
      </w:r>
    </w:p>
    <w:p>
      <w:r>
        <w:t>The  advert is possibly the most annoying thing on Tv. Makes me run up to the twat and clatter him.</w:t>
      </w:r>
    </w:p>
    <w:p>
      <w:r>
        <w:t>Coming back tomorrow</w:t>
      </w:r>
    </w:p>
    <w:p>
      <w:r>
        <w:t>best part of the day is opening the third floor quiet section door with @BOPPtimusPrime and @GuacaMollyM waiting there for me.</w:t>
      </w:r>
    </w:p>
    <w:p>
      <w:r>
        <w:t xml:space="preserve">Some folks r really mean 2 me. That doesn't scare me. What scares me is how ridiculous it became 2 suggest 2 pay for music </w:t>
      </w:r>
    </w:p>
    <w:p>
      <w:r>
        <w:t xml:space="preserve">Miss out on this wks AMAZING Msg by @kevingerald ? Go2  championscentre.com click on Livestream/WatchOnDemand </w:t>
      </w:r>
    </w:p>
    <w:p>
      <w:r>
        <w:t>man. must now leave the warmth of my pvt bath and heater to brave the cold and wet outside to go food shopping.</w:t>
      </w:r>
    </w:p>
    <w:p>
      <w:r>
        <w:t>En owja vanavond nog lekker met conditietraining door heel Diemen rennen...</w:t>
      </w:r>
    </w:p>
    <w:p>
      <w:r>
        <w:t xml:space="preserve">@RXKitten I did and they didn't really intrigue me.  Plus the campaign ending was anti-climatic to the nth degree.  Uninstall game. </w:t>
      </w:r>
    </w:p>
    <w:p>
      <w:r>
        <w:t>@IreneVCMortera study sesh for evaaa this week? And me giving you your bday gifts?! Last day of owning godfreys and it's raining</w:t>
      </w:r>
    </w:p>
    <w:p>
      <w:r>
        <w:t>About to leave bailey flowers on her step</w:t>
      </w:r>
    </w:p>
    <w:p>
      <w:r>
        <w:t>Get home &amp; immediately find my grandbaby!</w:t>
      </w:r>
    </w:p>
    <w:p>
      <w:r>
        <w:t>Josh doesn't like Christmas music</w:t>
      </w:r>
    </w:p>
    <w:p>
      <w:r>
        <w:t>Rappel: d'ici au 31/12 les banques européennes doivent présenter des ratios de solva corrects malgré les pertes sur la Grèce</w:t>
      </w:r>
    </w:p>
    <w:p>
      <w:r>
        <w:t xml:space="preserve">pumped for sistahd this morning with @bobbiehouston &amp; @ChristineCaine!! make a loud shout for He is good. </w:t>
      </w:r>
    </w:p>
    <w:p>
      <w:r>
        <w:t>Driving to berkly springs with my entire family</w:t>
      </w:r>
    </w:p>
    <w:p>
      <w:r>
        <w:t>My dog has an ear infection taking to the vet now:(</w:t>
      </w:r>
    </w:p>
    <w:p>
      <w:r>
        <w:t>been home for the past 45 min and iv been working on homework :'( break is so over</w:t>
      </w:r>
    </w:p>
    <w:p>
      <w:r>
        <w:t>Only you can make me fly to the moon and fall to the earth</w:t>
      </w:r>
    </w:p>
    <w:p>
      <w:r>
        <w:t>Its funny... A guy comes to ur house feels u up tries to kiss u leaves with kissing ur hand and then he never talks to u again.</w:t>
      </w:r>
    </w:p>
    <w:p>
      <w:r>
        <w:t>some sort of Melbourne music week is happening</w:t>
      </w:r>
    </w:p>
    <w:p>
      <w:r>
        <w:t xml:space="preserve">Happiness is always created within the mind. You can feel happy anytime anywhere doing anything by focusing on happy thoughts! </w:t>
      </w:r>
    </w:p>
    <w:p>
      <w:r>
        <w:t>Bacon sandwich on a sunday morning</w:t>
      </w:r>
    </w:p>
    <w:p>
      <w:r>
        <w:t>@camilliec ouais en titi! Lol gonna be able to take pills and have no more pain in my knee :D</w:t>
      </w:r>
    </w:p>
    <w:p>
      <w:r>
        <w:t>@OhlookitsTiff why the hell not and check your twitter once you wake up. :P</w:t>
      </w:r>
    </w:p>
    <w:p>
      <w:r>
        <w:t>The trains stopped in the middle of nowhere and said there's problem</w:t>
      </w:r>
    </w:p>
    <w:p>
      <w:r>
        <w:t>Most people are secret haters. They throw salt in the low!</w:t>
      </w:r>
    </w:p>
    <w:p>
      <w:r>
        <w:t>Did you write that? Bro you can post some of my tweets as your own. I don't mind. RT@DaneCook: I just shit my pants. Pure 100% gravy.</w:t>
      </w:r>
    </w:p>
    <w:p>
      <w:r>
        <w:t>Loneliness. It can cause a bad effect-- when we least expect it and have the lowest tolerance for it. I only want it when I'm reading.</w:t>
      </w:r>
    </w:p>
    <w:p>
      <w:r>
        <w:t>I want to keep going ;) However I MUST get some rest tonight. Just gave Caleb about 100 kisses on his stinking face. I LOVE MY SON!</w:t>
      </w:r>
    </w:p>
    <w:p>
      <w:r>
        <w:t>Seeing a stray dog run right pass you on Morehouse campus..</w:t>
      </w:r>
    </w:p>
    <w:p>
      <w:r>
        <w:t>For the first time this entire week im going to bed before 4 am</w:t>
      </w:r>
    </w:p>
    <w:p>
      <w:r>
        <w:t>I wanna sleep till thanksgiving. But school is preventing me from doing that.</w:t>
      </w:r>
    </w:p>
    <w:p>
      <w:r>
        <w:t>Running late and my car is frozen solid</w:t>
      </w:r>
    </w:p>
    <w:p>
      <w:r>
        <w:t>I wish I lived on the West Coast so it would be 3 hours earlier and it would be 7:35 p.m. instead of 10:35 p.m.</w:t>
      </w:r>
    </w:p>
    <w:p>
      <w:r>
        <w:t>Awkward moment when the girl ghost who was suppose to kill you in your sleep for not sending that chain letter shows up.</w:t>
      </w:r>
    </w:p>
    <w:p>
      <w:r>
        <w:t>Les podcasts le time-shifting ... suis en train de comprendre.</w:t>
      </w:r>
    </w:p>
    <w:p>
      <w:r>
        <w:t>Had the BEST Thanksgiving in a while. Well except for the part where my cousin-in-law's gram died. You will be greatly missed Gram!</w:t>
      </w:r>
    </w:p>
    <w:p>
      <w:r>
        <w:t>only a few more hours and then sleeping the day away</w:t>
      </w:r>
    </w:p>
    <w:p>
      <w:r>
        <w:t>Gene having his daily watch of "The Snowman"</w:t>
      </w:r>
    </w:p>
    <w:p>
      <w:r>
        <w:t xml:space="preserve">tweet dengan artis macam tweet sorang2  xkuase nak tweet dengan artis </w:t>
      </w:r>
    </w:p>
    <w:p>
      <w:r>
        <w:t>Spending the day in bed sick with my cat.</w:t>
      </w:r>
    </w:p>
    <w:p>
      <w:r>
        <w:t>@DWKM The mechanic was going to let me take it away... but then he returned broken brake in hand.</w:t>
      </w:r>
    </w:p>
    <w:p>
      <w:r>
        <w:t>@Bern3755 Phewwww!!! THANK YOU DARLING :) HAVE A GLAMTASTIC WEEK!! COUNTING DOWN TO XMAS!!!  &amp;</w:t>
      </w:r>
    </w:p>
    <w:p>
      <w:r>
        <w:t>At school working on math and spanish homework then going home around 4:30 taking a nap then writing and editing about 5 essays</w:t>
      </w:r>
    </w:p>
    <w:p>
      <w:r>
        <w:t xml:space="preserve">Amir had his first comment at Valiant today!! </w:t>
      </w:r>
    </w:p>
    <w:p>
      <w:r>
        <w:t>@VennardRose lol I wish. I have a whopping total of 26 chin hairs :')</w:t>
      </w:r>
    </w:p>
    <w:p>
      <w:r>
        <w:t>I get the impression im pretty much gonna be ill til around march now</w:t>
      </w:r>
    </w:p>
    <w:p>
      <w:r>
        <w:t>Bout to see my failing grade on this Calculus test.</w:t>
      </w:r>
    </w:p>
    <w:p>
      <w:r>
        <w:t>Bout to visit Eric at work.</w:t>
      </w:r>
    </w:p>
    <w:p>
      <w:r>
        <w:t>in pratica stasera ho scoperto che devo spaccarmi il culo in due che l'importante è "il nome" e per il nome devo accumulare soldi</w:t>
      </w:r>
    </w:p>
    <w:p>
      <w:r>
        <w:t>@AnntillatheHun super tempting. However thats like 4 hours away.</w:t>
      </w:r>
    </w:p>
    <w:p>
      <w:r>
        <w:t>Only 5mins on the bus &amp; there's scumbags shouting about having to fold their buggy up &amp; the guy in front of me smells of egg fart</w:t>
      </w:r>
    </w:p>
    <w:p>
      <w:r>
        <w:t xml:space="preserve">Tuesday night please come rescue me... even if for only a few hours rest...  </w:t>
      </w:r>
    </w:p>
    <w:p>
      <w:r>
        <w:t>I seriously need to get a job all this free time to sit &amp;  think is not good at all</w:t>
      </w:r>
    </w:p>
    <w:p>
      <w:r>
        <w:t>Larry fucks with me everytime RT @ToeNailUrFace: In about 48 hours some of us lucky ones will be frisked by security @OfficialPWG</w:t>
      </w:r>
    </w:p>
    <w:p>
      <w:r>
        <w:t>Now I have an upper back pull! Great...I feel like a contortionist who couldn't get anything right</w:t>
      </w:r>
    </w:p>
    <w:p>
      <w:r>
        <w:t>Fallin asleep with tights on at someone else's house is so fun especially whn he can't find the top of'em!</w:t>
      </w:r>
    </w:p>
    <w:p>
      <w:r>
        <w:t>i hate the song FA LA LA :DD i don't want to hear that anymore sorry beliebers i don't really like the song when i heard it ..</w:t>
      </w:r>
    </w:p>
    <w:p>
      <w:r>
        <w:t>Another day at the hell hole .</w:t>
      </w:r>
    </w:p>
    <w:p>
      <w:r>
        <w:t>@bighar59 @jake_richter I'm not one for that sand shit but big har I heard you got a lot of it</w:t>
      </w:r>
    </w:p>
    <w:p>
      <w:r>
        <w:t>@happy_geordie You sound like my wife! We're here now the phone rang non-stop nearly all the way</w:t>
      </w:r>
    </w:p>
    <w:p>
      <w:r>
        <w:t>I'm ready to go the hell home. So stop talking and check me out!</w:t>
      </w:r>
    </w:p>
    <w:p>
      <w:r>
        <w:t>The day of the exams and no trains from springy. I love you metro.</w:t>
      </w:r>
    </w:p>
    <w:p>
      <w:r>
        <w:t>Awesome time at @teamoneill 's 'Fighting Fear' première last night in Leicester Square - Check out the HD trailer on our Facebook page</w:t>
      </w:r>
    </w:p>
    <w:p>
      <w:r>
        <w:t>i hate selfish people ! i ask for one thing and youcant even do that</w:t>
      </w:r>
    </w:p>
    <w:p>
      <w:r>
        <w:t>I thhink its funny @ThatBoyDMcKee will call me bout the lakers but wont answer when we tryna hoop hmm</w:t>
      </w:r>
    </w:p>
    <w:p>
      <w:r>
        <w:t>Ending my night on a bad note which probably means ill be in a bad mood in the morning.</w:t>
      </w:r>
    </w:p>
    <w:p>
      <w:r>
        <w:t>Overheard during Thanksgiving dinner: "They're going to PROVIDENCE" "executions" "drive-bys" "murder rate" "that awful parking garage"</w:t>
      </w:r>
    </w:p>
    <w:p>
      <w:r>
        <w:t xml:space="preserve">my entire drunken family is trying to get me to play just dance. this is horendous.  </w:t>
      </w:r>
    </w:p>
    <w:p>
      <w:r>
        <w:t>@sarahanisaa lagii sedih niih :'( data ke format tiink mna ada video klipnya kamilah lagii</w:t>
      </w:r>
    </w:p>
    <w:p>
      <w:r>
        <w:t>Random dog ran into my house?.... Her name was Sheela hahahahaha</w:t>
      </w:r>
    </w:p>
    <w:p>
      <w:r>
        <w:t>Yes. Yes! That meal touched the correct spot.</w:t>
      </w:r>
    </w:p>
    <w:p>
      <w:r>
        <w:t>@MaxBroncos dang I didn't make the 6 words post. I</w:t>
      </w:r>
    </w:p>
    <w:p>
      <w:r>
        <w:t>Not gonna lie... I love the music from the Twilight movies.</w:t>
      </w:r>
    </w:p>
    <w:p>
      <w:r>
        <w:t>Ear infection .. Can't wear earings for a week.</w:t>
      </w:r>
    </w:p>
    <w:p>
      <w:r>
        <w:t>A Pretty W. A Empty Mind &lt;&lt;&lt;</w:t>
      </w:r>
    </w:p>
    <w:p>
      <w:r>
        <w:t xml:space="preserve">Met some amazing people in weekly meditation tonight and received an unexpected gift from my teacher!  </w:t>
      </w:r>
    </w:p>
    <w:p>
      <w:r>
        <w:t xml:space="preserve">@simboslice7 Hey I'm just wondering if were still friends? Last time I checked friends hand with other friends.. </w:t>
      </w:r>
    </w:p>
    <w:p>
      <w:r>
        <w:t xml:space="preserve">No you blowing your cigarette smoke in my face is not sexy. </w:t>
      </w:r>
    </w:p>
    <w:p>
      <w:r>
        <w:t>Hmm so my somewhat irrational hatred of Amelia Lily will have to endure one more week of her shouting performances.</w:t>
      </w:r>
    </w:p>
    <w:p>
      <w:r>
        <w:t>up so early.........my family doesnt even know i came home or is home right now.</w:t>
      </w:r>
    </w:p>
    <w:p>
      <w:r>
        <w:t>A special thanks goes out to the best daughter ever @NicoleWozniak for unpacking my suitcase for me at 430am</w:t>
      </w:r>
    </w:p>
    <w:p>
      <w:r>
        <w:t xml:space="preserve">And now I'm just rollin' home into my lover's arms </w:t>
      </w:r>
    </w:p>
    <w:p>
      <w:r>
        <w:t>Happiness depends on happenings. Always seek Joy!</w:t>
      </w:r>
    </w:p>
    <w:p>
      <w:r>
        <w:t>back in the land where uggs are considered appropriate footwear and foster the people are still "indie"</w:t>
      </w:r>
    </w:p>
    <w:p>
      <w:r>
        <w:t>@RizkyMuhammadF b.Arab Quran tnyt beda dg b.Arab sehari2. Bacaan saya saja masih lebih bagus daripada si imam Arab tadi :)</w:t>
      </w:r>
    </w:p>
    <w:p>
      <w:r>
        <w:t xml:space="preserve"> being able to give up my pride &amp; surrender to God lol</w:t>
      </w:r>
    </w:p>
    <w:p>
      <w:r>
        <w:t>ok voor iedereen ik post strax een foto maar hij is nog niet klaar dus ff wachten!</w:t>
      </w:r>
    </w:p>
    <w:p>
      <w:r>
        <w:t>Oh and instead of playing Apples to Apples with his family I watched the Dolphins lose. By one. Freaking. Point.</w:t>
      </w:r>
    </w:p>
    <w:p>
      <w:r>
        <w:t>When Gamestop tells you that you have 2-day shipping they really mean that in five days your order will still not me shipped</w:t>
      </w:r>
    </w:p>
    <w:p>
      <w:r>
        <w:t>Another long day at work I can't wait!</w:t>
      </w:r>
    </w:p>
    <w:p>
      <w:r>
        <w:t xml:space="preserve">WAS excited for some late-night painting last night...but when I opened my new paints the yellow was all dried out. </w:t>
      </w:r>
    </w:p>
    <w:p>
      <w:r>
        <w:t xml:space="preserve">I´m a fool for hating the wrong person for the right reasons and not hating the right person for the wrong reasons </w:t>
      </w:r>
    </w:p>
    <w:p>
      <w:r>
        <w:t xml:space="preserve">Hate public transportation </w:t>
      </w:r>
    </w:p>
    <w:p>
      <w:r>
        <w:t>Just found a Twitter account dedicated to bad punning.</w:t>
      </w:r>
    </w:p>
    <w:p>
      <w:r>
        <w:t>Holy fuck! my stocking! wtf! Nooooooooo! God Noooooo! you monster....</w:t>
      </w:r>
    </w:p>
    <w:p>
      <w:r>
        <w:t>@ImDorkenstein @littlemisswag13 @blueAngel731 I asked the question about Logan..and you'll learn the answer tomorrow!</w:t>
      </w:r>
    </w:p>
    <w:p>
      <w:r>
        <w:t>@LucyPoss don't blame you. Literally struggling to keep my eyes open. Look who's behind me</w:t>
      </w:r>
    </w:p>
    <w:p>
      <w:r>
        <w:t>I have war world 76 going on in my uterus and a crime scene in my pants...tommorow is gonna be a GREAT day :)</w:t>
      </w:r>
    </w:p>
    <w:p>
      <w:r>
        <w:t>@jsargent90 wat happened sat nite?can't rem much where back at that party?</w:t>
      </w:r>
    </w:p>
    <w:p>
      <w:r>
        <w:t>@JordanWooten yeah yeah. we'll see....can't ruin Christmas.</w:t>
      </w:r>
    </w:p>
    <w:p>
      <w:r>
        <w:t>I have to wear my glasses today :( no contacts for 24hrs</w:t>
      </w:r>
    </w:p>
    <w:p>
      <w:r>
        <w:t>Going to cry over not going to @thedrumsforever @Jonnypierce bristol gig this week but instead revise for history</w:t>
      </w:r>
    </w:p>
    <w:p>
      <w:r>
        <w:t xml:space="preserve">when you say you're from guilderland all the local college kids think you're a spoiled rich fag </w:t>
      </w:r>
    </w:p>
    <w:p>
      <w:r>
        <w:t>@_jeanralphio Unjust! I wanted Brian to liiiiiiiive. Also I spoiled myself so now I know my chocolate cop dies.</w:t>
      </w:r>
    </w:p>
    <w:p>
      <w:r>
        <w:t>Bon. On va tenter la cuisine avec l'huile d'arachide ...</w:t>
      </w:r>
    </w:p>
    <w:p>
      <w:r>
        <w:t>ugh science and french tests tmo. and I forgot my books</w:t>
      </w:r>
    </w:p>
    <w:p>
      <w:r>
        <w:t xml:space="preserve">So I'm outside sitting n my car and a fag just walked by my car and said " fish I can't wait to spend around on that nigga dick" </w:t>
      </w:r>
    </w:p>
    <w:p>
      <w:r>
        <w:t>Kinderen komen net thuis. En ik ben er!!  Benieuwd of ze het leuk hebben gehad!</w:t>
      </w:r>
    </w:p>
    <w:p>
      <w:r>
        <w:t>Mr Ahmad is absent first time from the beginning of the year</w:t>
      </w:r>
    </w:p>
    <w:p>
      <w:r>
        <w:t>@heidiraff Musical folks are especially sensitive to those things;) Plenty more tunes until Christmas.</w:t>
      </w:r>
    </w:p>
    <w:p>
      <w:r>
        <w:t>bulls need to complete signandtrade for crawford sign bulter.. the rest of the league can sit back and pull the covers up their chins</w:t>
      </w:r>
    </w:p>
    <w:p>
      <w:r>
        <w:t>love me a nice cold glass of chocolate milk right now</w:t>
      </w:r>
    </w:p>
    <w:p>
      <w:r>
        <w:t>I hate shopping with my mother</w:t>
      </w:r>
    </w:p>
    <w:p>
      <w:r>
        <w:t>Turns out pancakes aren't the only thing good smothered in butter and maple syrup. Acorn squash too!</w:t>
      </w:r>
    </w:p>
    <w:p>
      <w:r>
        <w:t>Right peeps i'm off got my sister's ice skating show to go to</w:t>
      </w:r>
    </w:p>
    <w:p>
      <w:r>
        <w:t>@sbpc07 thinking of you as a man makes nasal snorting heavy breathing noises at the airport ...Why does this always happen to us?!?</w:t>
      </w:r>
    </w:p>
    <w:p>
      <w:r>
        <w:t>@flolly Feel free to! Just be warned I'm a Fattie McFattie. Weighed myself the other day and I'm the heaviest I've ever been</w:t>
      </w:r>
    </w:p>
    <w:p>
      <w:r>
        <w:t>BLACK eyed Peas Concert!!</w:t>
      </w:r>
    </w:p>
    <w:p>
      <w:r>
        <w:t>@ChrisClose50 lush. I have three children and xfactor final to look forward to</w:t>
      </w:r>
    </w:p>
    <w:p>
      <w:r>
        <w:t xml:space="preserve">@HannyBananyyy @vinniepizza I've been pregnant you guys the entire time we've known eachother. </w:t>
      </w:r>
    </w:p>
    <w:p>
      <w:r>
        <w:t xml:space="preserve">what a nice day I had minus the middle part...  </w:t>
      </w:r>
    </w:p>
    <w:p>
      <w:r>
        <w:t>I think they call this... um... Venting</w:t>
      </w:r>
    </w:p>
    <w:p>
      <w:r>
        <w:t>Forget Everything And Remember For Everything A Reason.</w:t>
      </w:r>
    </w:p>
    <w:p>
      <w:r>
        <w:t>Its funny because I stopped caring weeks ago... I just wanted to see how long it would take you to realize what we have is a joke</w:t>
      </w:r>
    </w:p>
    <w:p>
      <w:r>
        <w:t>School..check. Now I have to go get me finger cut open.</w:t>
      </w:r>
    </w:p>
    <w:p>
      <w:r>
        <w:t>Leaving boxers on a radiator over night and then putting them on this morning was probably my best idea ever</w:t>
      </w:r>
    </w:p>
    <w:p>
      <w:r>
        <w:t>@LouisVanRoy mijn voorziene plannen van morgen vallen net als die v vnv in het water maar keb nog een plan C ;)</w:t>
      </w:r>
    </w:p>
    <w:p>
      <w:r>
        <w:t>I Might Tell A Lie If You Ask Me Bout My Whereabouts But I Might Speak That Real If You Ask Me What I Care About</w:t>
      </w:r>
    </w:p>
    <w:p>
      <w:r>
        <w:t>Time to work on the group paper for english..</w:t>
      </w:r>
    </w:p>
    <w:p>
      <w:r>
        <w:t xml:space="preserve">Don't miss our Christmas Eve Candlelighting service. 7 pm Xmas Eve at Semiahmoo House in  </w:t>
      </w:r>
    </w:p>
    <w:p>
      <w:r>
        <w:t>Tonight it's going to be a looooonnnggg night. Didn't do any b day homework over the weekend..</w:t>
      </w:r>
    </w:p>
    <w:p>
      <w:r>
        <w:t xml:space="preserve">But I'm happy &amp; loving it!!! I'm going to enjoy reading every single book!! ON MY TIME </w:t>
      </w:r>
    </w:p>
    <w:p>
      <w:r>
        <w:t>Just met a nice group of students camping outside the Schott for tomorrow night's Duke game. Playing cards &amp; eating pizza in the rain.</w:t>
      </w:r>
    </w:p>
    <w:p>
      <w:r>
        <w:t>It's sad .. People hate on you because your being you and they can't lol</w:t>
      </w:r>
    </w:p>
    <w:p>
      <w:r>
        <w:t>Peanut butter and coffee</w:t>
      </w:r>
    </w:p>
    <w:p>
      <w:r>
        <w:t>First mark of the year. Dayum what a bad bad mark.</w:t>
      </w:r>
    </w:p>
    <w:p>
      <w:r>
        <w:t>@jerricaleann the last season part two. I can't stand to buy it and recognize its over</w:t>
      </w:r>
    </w:p>
    <w:p>
      <w:r>
        <w:t>Love/hate relationship with rain today: It allowed me to take my first weekday nap ALL year but cancelled my evening plans.</w:t>
      </w:r>
    </w:p>
    <w:p>
      <w:r>
        <w:t>često zamišljam taj dan ali to me sve više udaljava od istog</w:t>
      </w:r>
    </w:p>
    <w:p>
      <w:r>
        <w:t>I hate people with really shit taste in music! Seriously shut up!!</w:t>
      </w:r>
    </w:p>
    <w:p>
      <w:r>
        <w:t>running on a solid 2 hours of sleep</w:t>
      </w:r>
    </w:p>
    <w:p>
      <w:r>
        <w:t>Best get up back in work tonight</w:t>
      </w:r>
    </w:p>
    <w:p>
      <w:r>
        <w:t>how do you let go of the fear when it is time to step up to the plate?</w:t>
      </w:r>
    </w:p>
    <w:p>
      <w:r>
        <w:t>My mom just left my unwrapped Christmas present on the dinner room table...</w:t>
      </w:r>
    </w:p>
    <w:p>
      <w:r>
        <w:t>Bed hot water bottle on my stomach and 3 uni essays!  That's my day sorted!</w:t>
      </w:r>
    </w:p>
    <w:p>
      <w:r>
        <w:t>Damn I get in my car n I got a full tank!!!</w:t>
      </w:r>
    </w:p>
    <w:p>
      <w:r>
        <w:t>Ever since gettin into a heated argument with my ARA I walk by her office and give her the dirtiest look</w:t>
      </w:r>
    </w:p>
    <w:p>
      <w:r>
        <w:t xml:space="preserve">@OMcGee82 I felt fine this morning blatantly due to still being pissed then my condition rapidly deteriorated. </w:t>
      </w:r>
    </w:p>
    <w:p>
      <w:r>
        <w:t>Tanning then lib and classes for the rest of the evening</w:t>
      </w:r>
    </w:p>
    <w:p>
      <w:r>
        <w:t>My mums ranting in some sort of gibberish RT @rmn_hsn Dads ranting in Punjabi.</w:t>
      </w:r>
    </w:p>
    <w:p>
      <w:r>
        <w:t xml:space="preserve">I've just realized tonight it'll be the last Sectionals with the actual awesome cast :( </w:t>
      </w:r>
    </w:p>
    <w:p>
      <w:r>
        <w:t>@gcraige just as MLK fought for blacks to have EQUAL rights so do homosexuals. According to the bible we should still own slaves!</w:t>
      </w:r>
    </w:p>
    <w:p>
      <w:r>
        <w:t>Mobile Music DJ's headed to a secret location ;) shhhhhhh</w:t>
      </w:r>
    </w:p>
    <w:p>
      <w:r>
        <w:t>take care of some business. study. finals.</w:t>
      </w:r>
    </w:p>
    <w:p>
      <w:r>
        <w:t>therapeutics till my eyes bleed</w:t>
      </w:r>
    </w:p>
    <w:p>
      <w:r>
        <w:t>I'm literally finding stuff I've been looking for since the 9th grade but I still can't find what I'm looking for right now.</w:t>
      </w:r>
    </w:p>
    <w:p>
      <w:r>
        <w:t>Oh... Its friday and I study for an math exam.</w:t>
      </w:r>
    </w:p>
    <w:p>
      <w:r>
        <w:t xml:space="preserve">My family is at a spa in Arizona and I'm in my cube staring at excel </w:t>
      </w:r>
    </w:p>
    <w:p>
      <w:r>
        <w:t>since i got an iphone... i tweet like less than half the amount that i used to...</w:t>
      </w:r>
    </w:p>
    <w:p>
      <w:r>
        <w:t>@sarahhhhh13 true. but its the green dragon relays</w:t>
      </w:r>
    </w:p>
    <w:p>
      <w:r>
        <w:t>Silva on the bench in such a vital game !? This proves the strength in depth City have.</w:t>
      </w:r>
    </w:p>
    <w:p>
      <w:r>
        <w:t>GOOD NEWS: I'm shouting on my colleague Good News her Husband just recv'd 3 job offers paying over a 100000yr.  God Is Awesome!!</w:t>
      </w:r>
    </w:p>
    <w:p>
      <w:r>
        <w:t>@paulkclews very true and it's only going to get worse tomorrow!</w:t>
      </w:r>
    </w:p>
    <w:p>
      <w:r>
        <w:t>walking home in this weather and no belt</w:t>
      </w:r>
    </w:p>
    <w:p>
      <w:r>
        <w:t>78yo. veteran father I said thoughts on @JuliaGillard him “Just tell her I said she's a fucking liar she is not to be  trusted”</w:t>
      </w:r>
    </w:p>
    <w:p>
      <w:r>
        <w:t>Love how customers always think any problem in tescos is my fault. I get a huge rant about how I should change tescos.</w:t>
      </w:r>
    </w:p>
    <w:p>
      <w:r>
        <w:t>i miss when MTV was all about Pimp My Ride and Yo Momma</w:t>
      </w:r>
    </w:p>
    <w:p>
      <w:r>
        <w:t>Just recounting our 80s Ponsonby gentrified bungalow student existence complete with a black finned 1960s black Zephyr 6 Mark III :D</w:t>
      </w:r>
    </w:p>
    <w:p>
      <w:r>
        <w:t>Pleasantly surprised by the opera it was really good. Now off to the NFAC for 6 hours.</w:t>
      </w:r>
    </w:p>
    <w:p>
      <w:r>
        <w:t>People talk about things being awkward awkwardness only enters a situation if you allow it too awkwardness comes from</w:t>
      </w:r>
    </w:p>
    <w:p>
      <w:r>
        <w:t>@DaveWright70 @rmmanson @GabBurnsSmith @fraudsterboosh bob would not like to be on your head come Saturday morning !</w:t>
      </w:r>
    </w:p>
    <w:p>
      <w:r>
        <w:t>@Soundplatinum3 Thank you so much for tonight... It was truly a blessing "If God did give then where did it come from"</w:t>
      </w:r>
    </w:p>
    <w:p>
      <w:r>
        <w:t>@Bang_Maryam i think u miss @bangmir oppai miss my navigator @ferdinandhitz oppacoz today he not living some twitt</w:t>
      </w:r>
    </w:p>
    <w:p>
      <w:r>
        <w:t>Three hour grammar final in half an hour.</w:t>
      </w:r>
    </w:p>
    <w:p>
      <w:r>
        <w:t xml:space="preserve">I'm The Man Yea I Said It Bitch I'm The Man Dont You Forget It </w:t>
      </w:r>
    </w:p>
    <w:p>
      <w:r>
        <w:t>@TwinkleTink I didn't see it all the bit where the guy keeled over during the c section was so clever. Children playing in fountains</w:t>
      </w:r>
    </w:p>
    <w:p>
      <w:r>
        <w:t>@_clariisabel : on the weekdays the food is awful lol. Brunch on the weekends are ok.</w:t>
      </w:r>
    </w:p>
    <w:p>
      <w:r>
        <w:t xml:space="preserve">Love watching my PR team enjoying themselves at the @CMATenn Christmas party. </w:t>
      </w:r>
    </w:p>
    <w:p>
      <w:r>
        <w:t>Rainy days like this make me wanna curl up in bed in sleep forever.. But I have class and work instead.</w:t>
      </w:r>
    </w:p>
    <w:p>
      <w:r>
        <w:t xml:space="preserve">@SquarahFaggins @oliviajade  doesnt suck its ur interpretations that are suck. Drop them. Follow me for reminders </w:t>
      </w:r>
    </w:p>
    <w:p>
      <w:r>
        <w:t>I made 2 pumpkin pies and only had 1 small slice :'(</w:t>
      </w:r>
    </w:p>
    <w:p>
      <w:r>
        <w:t>Oh good my friend who was coming to my Christmas party with me now can't come!</w:t>
      </w:r>
    </w:p>
    <w:p>
      <w:r>
        <w:t>"Life's better when you share it with others especially when they don't know what can give them fulfillment."</w:t>
      </w:r>
    </w:p>
    <w:p>
      <w:r>
        <w:t>My fb is running so slow I'm close to punching the screen</w:t>
      </w:r>
    </w:p>
    <w:p>
      <w:r>
        <w:t>Who knew muffin tops could be so delicious?</w:t>
      </w:r>
    </w:p>
    <w:p>
      <w:r>
        <w:t>I'm surprised @browder6 woke up this early to take me to school</w:t>
      </w:r>
    </w:p>
    <w:p>
      <w:r>
        <w:t>Just received a brand new  but it seems to hate my SIM card.   support tells me they don't know whats wrong :(</w:t>
      </w:r>
    </w:p>
    <w:p>
      <w:r>
        <w:t>Surprise ny tu g penting lah RT @QueeN_cHaRoTz: Iyaa siih selama pake provider si merah tiap hari dapet surprise -______-</w:t>
      </w:r>
    </w:p>
    <w:p>
      <w:r>
        <w:t xml:space="preserve">My oldest son woke up early to make me tea.  </w:t>
      </w:r>
    </w:p>
    <w:p>
      <w:r>
        <w:t>A blind man trying to find his way o the toillet ... On a moving train stumbles a lil and indian woman mumbles hes drunk.. HES BLIND</w:t>
      </w:r>
    </w:p>
    <w:p>
      <w:r>
        <w:t>Up early to coach games all day.</w:t>
      </w:r>
    </w:p>
    <w:p>
      <w:r>
        <w:t>Finishing up laundry then all night in the library</w:t>
      </w:r>
    </w:p>
    <w:p>
      <w:r>
        <w:t xml:space="preserve">☼ HAPPY THANKSGIVING to ALL of YOU! ☼ Continue to share YOUR Light! ☼  </w:t>
      </w:r>
    </w:p>
    <w:p>
      <w:r>
        <w:t>Been eating chocolate for a year this weekend.</w:t>
      </w:r>
    </w:p>
    <w:p>
      <w:r>
        <w:t>Don't get the impression that you arouse my anger. You see one can only be angry with those he respects. ~Richard M. Nixon</w:t>
      </w:r>
    </w:p>
    <w:p>
      <w:r>
        <w:t>Dropping off Starbucks at my best friends house.</w:t>
      </w:r>
    </w:p>
    <w:p>
      <w:r>
        <w:t>Huddersfield lost at last. Our friend will be delighted as her husband will now shave his terrible beard off now the unbeaten run ended</w:t>
      </w:r>
    </w:p>
    <w:p>
      <w:r>
        <w:t>SCREW YOU ONTARIO COLLEGES SITE!! YES I KNOW ANOTHER PERSON BY MY NAME HAS MY ACCOUNT. THAT PERSON IS ME!! LET ME SIGN IN AND APPLY!</w:t>
      </w:r>
    </w:p>
    <w:p>
      <w:r>
        <w:t>I have to get up at 8 in the morning and drive back to Smyrna .</w:t>
      </w:r>
    </w:p>
    <w:p>
      <w:r>
        <w:t>In for the night!! Coffee in hand sweats on and Buble Christmas on Pandora.</w:t>
      </w:r>
    </w:p>
    <w:p>
      <w:r>
        <w:t>Retreat is over :( apptm downtown then dance ughhh long days</w:t>
      </w:r>
    </w:p>
    <w:p>
      <w:r>
        <w:t>Having a bit of 'me time' and getting my roots sorted out tonight...so they match the colour of the rest of my hair ;-)</w:t>
      </w:r>
    </w:p>
    <w:p>
      <w:r>
        <w:t xml:space="preserve">suck my fucking dick! </w:t>
      </w:r>
    </w:p>
    <w:p>
      <w:r>
        <w:t>@TheBodyShopUK Tree up Xmas music on dog curled up in front of the fire and a perfect roast dinner with my husband. That brings me</w:t>
      </w:r>
    </w:p>
    <w:p>
      <w:r>
        <w:t>Scraping the ice off the windows at half five.</w:t>
      </w:r>
    </w:p>
    <w:p>
      <w:r>
        <w:t>Hanging out with nick tomorrow. Than going to liams play...</w:t>
      </w:r>
    </w:p>
    <w:p>
      <w:r>
        <w:t>@LyricalThreatLT nooott even dey jus can't get enough so they cheat when one pussy is not available dey go hunt  ah suh mi see it!</w:t>
      </w:r>
    </w:p>
    <w:p>
      <w:r>
        <w:t>I hate these hipsters that are occupying Wall Street. Get a job!</w:t>
      </w:r>
    </w:p>
    <w:p>
      <w:r>
        <w:t>Feel numb and sick...</w:t>
      </w:r>
    </w:p>
    <w:p>
      <w:r>
        <w:t>Feeling slightly rough. Pleased I didn't end up down Barra</w:t>
      </w:r>
    </w:p>
    <w:p>
      <w:r>
        <w:t>@DaveHertz they conveniently left the part out about the 5000 books  and electronic equipment that was thrown in the trash</w:t>
      </w:r>
    </w:p>
    <w:p>
      <w:r>
        <w:t>Mfs talkin freaky already I guess we finna start sendin pics... she in 4 a</w:t>
      </w:r>
    </w:p>
    <w:p>
      <w:r>
        <w:t>Being on a diet means I can't eat food. But that's not going to stop me from watching food tv shows!</w:t>
      </w:r>
    </w:p>
    <w:p>
      <w:r>
        <w:t xml:space="preserve">Spending the day with my Nana and aunt! </w:t>
      </w:r>
    </w:p>
    <w:p>
      <w:r>
        <w:t xml:space="preserve"> having my heart broken...I hope to never go through a pain like that again.</w:t>
      </w:r>
    </w:p>
    <w:p>
      <w:r>
        <w:t>Been up all night.. I dozed off once n woke up n thought it all was a dream. But then I realized he was really gone</w:t>
      </w:r>
    </w:p>
    <w:p>
      <w:r>
        <w:t>Churchhhh! Then EXAM stuff and making 30 dang cookies.</w:t>
      </w:r>
    </w:p>
    <w:p>
      <w:r>
        <w:t>This year I don't intend to drive in the snow and ESPECIALLY not on the motorway. RESPECT mother nature</w:t>
      </w:r>
    </w:p>
    <w:p>
      <w:r>
        <w:t>Note pour plus tard ne pas freiner trop fort quand la route est mouillée.</w:t>
      </w:r>
    </w:p>
    <w:p>
      <w:r>
        <w:t>The nip in the air reminds me that christmas is here</w:t>
      </w:r>
    </w:p>
    <w:p>
      <w:r>
        <w:t>Its perfect time for long beach walk love slight cooling wind and the best view of iconic Table Mountain when the sun sets</w:t>
      </w:r>
    </w:p>
    <w:p>
      <w:r>
        <w:t>@sassleski Who said anything about Oxford? Who did you think that extra place setting is for?</w:t>
      </w:r>
    </w:p>
    <w:p>
      <w:r>
        <w:t>This things appear to be true but I know for sure its false</w:t>
      </w:r>
    </w:p>
    <w:p>
      <w:r>
        <w:t>Caledonia parade tonight!! Some how gotta get happy and smile for all those ppl!</w:t>
      </w:r>
    </w:p>
    <w:p>
      <w:r>
        <w:t>When I was an adoption agent we put folk thru the RINGER to get kids. But any old Travionica Jenkins can bust em out. And KEEP them.</w:t>
      </w:r>
    </w:p>
    <w:p>
      <w:r>
        <w:t>My babe is MIA ; think my crying earlier caused stress ... hope he didn't go out &amp; do something dumb</w:t>
      </w:r>
    </w:p>
    <w:p>
      <w:r>
        <w:t>Simple Ideas For DIY Baby Surprise Containers</w:t>
      </w:r>
    </w:p>
    <w:p>
      <w:r>
        <w:t>I kind of adore Conway! So much fun and full of my favorite people! Met with Shelley Kelley and @laineeden! Now lunch w/ @AliciaL15!</w:t>
      </w:r>
    </w:p>
    <w:p>
      <w:r>
        <w:t>Oh I just got home and find out that I could of gone to the surprise at 3:30 :|</w:t>
      </w:r>
    </w:p>
    <w:p>
      <w:r>
        <w:t>Writing lesson plans for the rest of the day</w:t>
      </w:r>
    </w:p>
    <w:p>
      <w:r>
        <w:t>@kopiganja but Everything there is an exception then there is a term: sometimes we need to do the 'necessary futility' :) re</w:t>
      </w:r>
    </w:p>
    <w:p>
      <w:r>
        <w:t xml:space="preserve"> Meeting @henryrollins on my birthday a few years back  </w:t>
      </w:r>
    </w:p>
    <w:p>
      <w:r>
        <w:t>Problem with most mission kids is that they only care about themselves.</w:t>
      </w:r>
    </w:p>
    <w:p>
      <w:r>
        <w:t>It's a good day when @nicap18 shows up at your door!!!</w:t>
      </w:r>
    </w:p>
    <w:p>
      <w:r>
        <w:t>If I have time to tweet in line fuck sakes woman you're taking too Dam long. Just strip down put it on and I'll tell you .</w:t>
      </w:r>
    </w:p>
    <w:p>
      <w:r>
        <w:t>@SimonBorchardt I agree shocking management needs to have consequences! We will not be renewing our Box tickets for 2012 Season!</w:t>
      </w:r>
    </w:p>
    <w:p>
      <w:r>
        <w:t xml:space="preserve">This sound guy is so fucking fired. </w:t>
      </w:r>
    </w:p>
    <w:p>
      <w:r>
        <w:t>Our meet hasnt even started yet.. 45 minutes late</w:t>
      </w:r>
    </w:p>
    <w:p>
      <w:r>
        <w:t>Regrets not buying a raf fair isle this season</w:t>
      </w:r>
    </w:p>
    <w:p>
      <w:r>
        <w:t xml:space="preserve">"Anger and intolerance are the twin enemies of correct understanding"   </w:t>
      </w:r>
    </w:p>
    <w:p>
      <w:r>
        <w:t>Goodbye snow here's the rain ☔</w:t>
      </w:r>
    </w:p>
    <w:p>
      <w:r>
        <w:t>YAYYYY my brothers comin home tonight</w:t>
      </w:r>
    </w:p>
    <w:p>
      <w:r>
        <w:t>Hearing my Opera friends practice makes me wish I could sing tiss the Messiah season lots of singing...trying to see as many as I can</w:t>
      </w:r>
    </w:p>
    <w:p>
      <w:r>
        <w:t>just bought our christmas tree! let the decorating begin!</w:t>
      </w:r>
    </w:p>
    <w:p>
      <w:r>
        <w:t>And my pudding's in 6days..  RT @Bonang_M: My honey's birthday in 5 days... ♥</w:t>
      </w:r>
    </w:p>
    <w:p>
      <w:r>
        <w:t>@laurenhowell15 good ill tell you why I don't want to show up next time I see you haha</w:t>
      </w:r>
    </w:p>
    <w:p>
      <w:r>
        <w:t>Time to get started on this make-up work from missing 20 days of school.</w:t>
      </w:r>
    </w:p>
    <w:p>
      <w:r>
        <w:t>What is a mid season finally and why is The Walking Dead doing it?</w:t>
      </w:r>
    </w:p>
    <w:p>
      <w:r>
        <w:t>You know that scary realization you are not going to make it until your next paycheck? Yeah that. Payday is a painful 13 days away.</w:t>
      </w:r>
    </w:p>
    <w:p>
      <w:r>
        <w:t>@cOdyLaA I would neever lie to you.. He's not back yet.. But the forecast for next saturday calls for a little salt so who knows.</w:t>
      </w:r>
    </w:p>
    <w:p>
      <w:r>
        <w:t>people let high school change them way too easily.</w:t>
      </w:r>
    </w:p>
    <w:p>
      <w:r>
        <w:t>@kiramadeira You might as well. I can't eat the food @joesarling likes to make.</w:t>
      </w:r>
    </w:p>
    <w:p>
      <w:r>
        <w:t>Ugh About That Time To Go To Work.</w:t>
      </w:r>
    </w:p>
    <w:p>
      <w:r>
        <w:t xml:space="preserve">At home sick and today is the day they decide to test the fire alarms in my apartment building </w:t>
      </w:r>
    </w:p>
    <w:p>
      <w:r>
        <w:t>Starbucks in a little to work on project with friends</w:t>
      </w:r>
    </w:p>
    <w:p>
      <w:r>
        <w:t>Solo en la habitacion de @GonVonG esperando a que me deje salir XD</w:t>
      </w:r>
    </w:p>
    <w:p>
      <w:r>
        <w:t>Assignments due Thanksgiving day...seriously  ... no break with online classes</w:t>
      </w:r>
    </w:p>
    <w:p>
      <w:r>
        <w:t xml:space="preserve">My roommates hate me. They took away my nap. I am always kind and this is what happens. This is detrimental to my day. </w:t>
      </w:r>
    </w:p>
    <w:p>
      <w:r>
        <w:t>sitting in my room with the flashing disco ceiling light.</w:t>
      </w:r>
    </w:p>
    <w:p>
      <w:r>
        <w:t>Better get my butt to bed. No sleeping in tomorrow.</w:t>
      </w:r>
    </w:p>
    <w:p>
      <w:r>
        <w:t>i guess i will do my paper tonight...on a saturday night</w:t>
      </w:r>
    </w:p>
    <w:p>
      <w:r>
        <w:t xml:space="preserve">My inner clock woke me up @ 8 i dont have class till 11 </w:t>
      </w:r>
    </w:p>
    <w:p>
      <w:r>
        <w:t>Note to self. Complaining about things at work always makes it worse! Oh look. We got flooded cause a pipe burst!</w:t>
      </w:r>
    </w:p>
    <w:p>
      <w:r>
        <w:t>Christmas party at my dads work tomorrow</w:t>
      </w:r>
    </w:p>
    <w:p>
      <w:r>
        <w:t>@MisterJayEllBee I bet! Yeah not bad thanks just about to do the daily commute</w:t>
      </w:r>
    </w:p>
    <w:p>
      <w:r>
        <w:t>I look at her pictures every night. I miss her so much. Why did I do this.</w:t>
      </w:r>
    </w:p>
    <w:p>
      <w:r>
        <w:t>Arrrhhh this poor excuse for a laptop is getting on my tits!!!!!!! Going jail for killing a laptop....... Whats the years?!!</w:t>
      </w:r>
    </w:p>
    <w:p>
      <w:r>
        <w:t>my cousin doesnt appreciate me licking the chocolate off her phone!?!? #tastytweet</w:t>
      </w:r>
    </w:p>
    <w:p>
      <w:r>
        <w:t>Early morning and a test</w:t>
      </w:r>
    </w:p>
    <w:p>
      <w:r>
        <w:t>That moment when you listen to God and you see the result.</w:t>
      </w:r>
    </w:p>
    <w:p>
      <w:r>
        <w:t>@LYONS_head when Matilda shoots the carrot into her brothers mouth</w:t>
      </w:r>
    </w:p>
    <w:p>
      <w:r>
        <w:t>Hahaha! He is prolly ordering Rock Bitch right fucking now.</w:t>
      </w:r>
    </w:p>
    <w:p>
      <w:r>
        <w:t>found out I need to have physiotherapy on my neck....</w:t>
      </w:r>
    </w:p>
    <w:p>
      <w:r>
        <w:t>black friday shopping at target was  sleep for about an hour then off to northlake for more black friday shopping</w:t>
      </w:r>
    </w:p>
    <w:p>
      <w:r>
        <w:t xml:space="preserve">@s_utter I was terrified as well. It made me not ever want to celebrate Christmas in Middle Earth. </w:t>
      </w:r>
    </w:p>
    <w:p>
      <w:r>
        <w:t>Love when my mom comes in as a guest speaker</w:t>
      </w:r>
    </w:p>
    <w:p>
      <w:r>
        <w:t>Dear @ryanmrhodes Bummer! Been in Ellwood City all weekend with @corianderoza and family. Good times but i sure do miss you guys</w:t>
      </w:r>
    </w:p>
    <w:p>
      <w:r>
        <w:t>I think I will be reduced to tears at Westlife's farewell tour next year :(</w:t>
      </w:r>
    </w:p>
    <w:p>
      <w:r>
        <w:t>This awkward moment that you woke up happily then ended up annoyed and sad with a fight with him.</w:t>
      </w:r>
    </w:p>
    <w:p>
      <w:r>
        <w:t>Listening to Wiz Khalifa makes it feel like summer again</w:t>
      </w:r>
    </w:p>
    <w:p>
      <w:r>
        <w:t xml:space="preserve">Bringing my computer to the computer doctor :( Hopefully I can take it home tonight! </w:t>
      </w:r>
    </w:p>
    <w:p>
      <w:r>
        <w:t>Choir concert tonight.</w:t>
      </w:r>
    </w:p>
    <w:p>
      <w:r>
        <w:t>Just found a cream egg hiding in my fridge.</w:t>
      </w:r>
    </w:p>
    <w:p>
      <w:r>
        <w:t>Currently working on a few things to get ready to push out our next issue. Big plans for next year as well :D</w:t>
      </w:r>
    </w:p>
    <w:p>
      <w:r>
        <w:t>Spent my Friday night writing a debate paper for genetic engineering. On top of that... ACT in the morning</w:t>
      </w:r>
    </w:p>
    <w:p>
      <w:r>
        <w:t xml:space="preserve">Its Friday! Gonna be an awesome day with @itsJoLeigh ! </w:t>
      </w:r>
    </w:p>
    <w:p>
      <w:r>
        <w:t>on vacation today &amp; tomorrow:) already half way through Christmas shopping:)!</w:t>
      </w:r>
    </w:p>
    <w:p>
      <w:r>
        <w:t>Can't wait for church tomorrow Worshipping and Praising and sing all for a man that helped me In my trouble and good times</w:t>
      </w:r>
    </w:p>
    <w:p>
      <w:r>
        <w:t>@_KaitlynSnyder we'll skip out on the whole telling alec part then when he walks down the hall and see you we can yell</w:t>
      </w:r>
    </w:p>
    <w:p>
      <w:r>
        <w:t>@HelloRaisin24 ewwww I know what you mean when do you start &amp;&amp; finish? I already started last week &amp;&amp; I finish in like 3 more weeks.</w:t>
      </w:r>
    </w:p>
    <w:p>
      <w:r>
        <w:t xml:space="preserve">All I listen to lately is mayday parade. </w:t>
      </w:r>
    </w:p>
    <w:p>
      <w:r>
        <w:t>GUYS! On the TV guide it said on the spot was on so I of course clickes but it WASNT!</w:t>
      </w:r>
    </w:p>
    <w:p>
      <w:r>
        <w:t>Pasta is a vegetable right??!! Well at least according to the can of my veggie soup it is!</w:t>
      </w:r>
    </w:p>
    <w:p>
      <w:r>
        <w:t>Losing my hubby to a week in  .... What do I get screaming kids and Christmas to finish sorting</w:t>
      </w:r>
    </w:p>
    <w:p>
      <w:r>
        <w:t>@Rob_Moynihan Billy Crystal would be extremely proud of me today.</w:t>
      </w:r>
    </w:p>
    <w:p>
      <w:r>
        <w:t>@mad_kat1000 I'm glad you can tweet but not text back.</w:t>
      </w:r>
    </w:p>
    <w:p>
      <w:r>
        <w:t>I wish someone in my family was coming 2 c the "Hot Chocolate Nutcracker!" Oh well gr8ful for the @msdebbieallen Dance Academy fam!</w:t>
      </w:r>
    </w:p>
    <w:p>
      <w:r>
        <w:t>@BrianYarvual I'm not totally sober and I'm at home</w:t>
      </w:r>
    </w:p>
    <w:p>
      <w:r>
        <w:t>Warm honey December sun and singing loud with the windows down</w:t>
      </w:r>
    </w:p>
    <w:p>
      <w:r>
        <w:t>You know you're getting old when your baby brother starts driving</w:t>
      </w:r>
    </w:p>
    <w:p>
      <w:r>
        <w:t>alweer thuis. nu snel  enzo en dan opschieten en naar chiel toe</w:t>
      </w:r>
    </w:p>
    <w:p>
      <w:r>
        <w:t xml:space="preserve">yeah eindelijk heb ik mijn writer's block / bedenkers block omzeilt :D </w:t>
      </w:r>
    </w:p>
    <w:p>
      <w:r>
        <w:t>@kennyruffner @DanielMeehan is going to make me not use twitter anymore cuz you dont love me</w:t>
      </w:r>
    </w:p>
    <w:p>
      <w:r>
        <w:t>En 2007 Bayrou a dû attendre janvier pour avoir un sondage le mettant au-dessus des 10 %. Pour 2012 il y est déjà.</w:t>
      </w:r>
    </w:p>
    <w:p>
      <w:r>
        <w:t xml:space="preserve">I don't even feel sorry for you. Prick.  </w:t>
      </w:r>
    </w:p>
    <w:p>
      <w:r>
        <w:t>fuck session tomorrow.</w:t>
      </w:r>
    </w:p>
    <w:p>
      <w:r>
        <w:t>I forgot to set  on my dvr. I won't see @Joan_Rivers  go HAM on christina aguilera or justin bieber or kelly clarkson</w:t>
      </w:r>
    </w:p>
    <w:p>
      <w:r>
        <w:t>Well the birthday surprise was a fail that professor has chronic bitch face. We freaked ran in threw her gifts at her then ran out.</w:t>
      </w:r>
    </w:p>
    <w:p>
      <w:r>
        <w:t>Guest co-hosting the @PROUDFM @YourMorning1039 Morning Show with @TheChrisHowson this morning from 6 a.m. to 10 a.m. EST. Tune in!</w:t>
      </w:r>
    </w:p>
    <w:p>
      <w:r>
        <w:t>Today was actually a pretty alright day! Selling my DS and games tomorrow so I can buy his christmas present :)</w:t>
      </w:r>
    </w:p>
    <w:p>
      <w:r>
        <w:t>Nothing like a Venti solo Hot Chocolate in a Red Cup</w:t>
      </w:r>
    </w:p>
    <w:p>
      <w:r>
        <w:t>Going to be a long long day in work. Also not looking forward to these photos from last night</w:t>
      </w:r>
    </w:p>
    <w:p>
      <w:r>
        <w:t xml:space="preserve">The way to defeat darkness is to bring light to it.    </w:t>
      </w:r>
    </w:p>
    <w:p>
      <w:r>
        <w:t>@authornataliea I intend to have a reading binge once I get everything cleared away.</w:t>
      </w:r>
    </w:p>
    <w:p>
      <w:r>
        <w:t>sometime I don't even have to talk to my kids I give them certain looks and they know exactly what to do.....</w:t>
      </w:r>
    </w:p>
    <w:p>
      <w:r>
        <w:t>their are spies everywhere but the fruits are so big and the land have giants...but the lord told you to take the land but you have</w:t>
      </w:r>
    </w:p>
    <w:p>
      <w:r>
        <w:t>There should be a law saying a girl should never weigh more than her boyfriend I mean how do you work with that</w:t>
      </w:r>
    </w:p>
    <w:p>
      <w:r>
        <w:t>Not only do I love left overs from last week but I also love when they're half warm half cold its a fantastic</w:t>
      </w:r>
    </w:p>
    <w:p>
      <w:r>
        <w:t>Another day in my crazy life</w:t>
      </w:r>
    </w:p>
    <w:p>
      <w:r>
        <w:t>I hate trucks. I hate truckers. Omg. I hate trucks.</w:t>
      </w:r>
    </w:p>
    <w:p>
      <w:r>
        <w:t>@floorvankempen ik vermoed dat die persoon net als ik nog moet beginnen.... klopt dat?</w:t>
      </w:r>
    </w:p>
    <w:p>
      <w:r>
        <w:t>WHY cant u get normal chocolate M&amp;Ms at the cinema anymore?!</w:t>
      </w:r>
    </w:p>
    <w:p>
      <w:r>
        <w:t>@Lol_ThatsBri right..her lips looked bout crusty as a pie edge.</w:t>
      </w:r>
    </w:p>
    <w:p>
      <w:r>
        <w:t>Well I get to spend an hour at my dead great grandmothers house today.</w:t>
      </w:r>
    </w:p>
    <w:p>
      <w:r>
        <w:t xml:space="preserve">@Tash_Rat at this point I'm just looking for friends in general  </w:t>
      </w:r>
    </w:p>
    <w:p>
      <w:r>
        <w:t>That last sip of Starbucks Breakfast Blend...</w:t>
      </w:r>
    </w:p>
    <w:p>
      <w:r>
        <w:t>done with tests this week. but i have two papers to write tonight.</w:t>
      </w:r>
    </w:p>
    <w:p>
      <w:r>
        <w:t>That feeling of being LIED to then hearing another LAME LIE when you ask about the first LIE!!!</w:t>
      </w:r>
    </w:p>
    <w:p>
      <w:r>
        <w:t>YES&gt;&gt;&gt; time for everyones fav time of the year! putting up those x-mas light.</w:t>
      </w:r>
    </w:p>
    <w:p>
      <w:r>
        <w:t>Deactivated the  account from my device. No longer tweeting for the program. It really is over.</w:t>
      </w:r>
    </w:p>
    <w:p>
      <w:r>
        <w:t xml:space="preserve">@Overstock has baffled me with their bad service this evening. Rep says I don't have to return an item get 2 emails saying I do.  </w:t>
      </w:r>
    </w:p>
    <w:p>
      <w:r>
        <w:t>Missing you lots already Soumya Jain! Can't wait till you're done your degree and en route back home forever!</w:t>
      </w:r>
    </w:p>
    <w:p>
      <w:r>
        <w:t>Eventjes Sinterklaas gedicht in elkaar zetten dan rest van cadeautjes in pakken</w:t>
      </w:r>
    </w:p>
    <w:p>
      <w:r>
        <w:t>Mi primo kiere ligar con una bolsa de dulces de rapunsel en la mano</w:t>
      </w:r>
    </w:p>
    <w:p>
      <w:r>
        <w:t>Got crap load of junk I think my feel are swollen</w:t>
      </w:r>
    </w:p>
    <w:p>
      <w:r>
        <w:t>That's what I cal.. Happiness!! RT @Aalshibl: Playing fifa + drinking white mocha + listening to chill out music =</w:t>
      </w:r>
    </w:p>
    <w:p>
      <w:r>
        <w:t>@benfarrantmusic @lampy19 @mmillane @imshuffling @sdruce17 I'd plead not guilty if she's a fresher.</w:t>
      </w:r>
    </w:p>
    <w:p>
      <w:r>
        <w:t xml:space="preserve">nearly finished all my christmas shopping :D  feels gooooood :D  Now to finish wrapping them all... </w:t>
      </w:r>
    </w:p>
    <w:p>
      <w:r>
        <w:t>Funny how some of my friends geek out with guys who are "loaded" (Definition of loaded to them: type of car the dude drives).. HA!</w:t>
      </w:r>
    </w:p>
    <w:p>
      <w:r>
        <w:t>sitting here sober when other people are drunk</w:t>
      </w:r>
    </w:p>
    <w:p>
      <w:r>
        <w:t xml:space="preserve">@Fuskymaru My HOA plows the drive ways and shovels the sidewalks.  I don't have to do a THING to clear that snow :D </w:t>
      </w:r>
    </w:p>
    <w:p>
      <w:r>
        <w:t>Thanks @steezballer you still hold the title  @sluttygirlrants he's just jealous of my great looks</w:t>
      </w:r>
    </w:p>
    <w:p>
      <w:r>
        <w:t>@linda_sem lol he finally listened and is currently being a morning grump.</w:t>
      </w:r>
    </w:p>
    <w:p>
      <w:r>
        <w:t>I had the bomb ass dinner tonight .</w:t>
      </w:r>
    </w:p>
    <w:p>
      <w:r>
        <w:t>Missing my boyfriend my family and friends really bad tonight.</w:t>
      </w:r>
    </w:p>
    <w:p>
      <w:r>
        <w:t>hanging out with my mom and meme :) all that's missing is cals!</w:t>
      </w:r>
    </w:p>
    <w:p>
      <w:r>
        <w:t>It is sad that my favorite part of the NBC tour in NY was taking a photo of the 30 Rockefeller Center sign on the wall outside.</w:t>
      </w:r>
    </w:p>
    <w:p>
      <w:r>
        <w:t>Iv used my monthly allowance of Internet data apparently :S WTF now my iPhone is been proper slow! an cant connect to wifi..</w:t>
      </w:r>
    </w:p>
    <w:p>
      <w:r>
        <w:t>Agree!!  RT @ohTiaMia_: How can someone be kissing on more than one person at a one time</w:t>
      </w:r>
    </w:p>
    <w:p>
      <w:r>
        <w:t>Damn I wish Saints Row 2 had a greaser gang</w:t>
      </w:r>
    </w:p>
    <w:p>
      <w:r>
        <w:t>Why Would you compare yourself to global warming -.-</w:t>
      </w:r>
    </w:p>
    <w:p>
      <w:r>
        <w:t xml:space="preserve">christmas lights make me feel all warm and fuzzy inside. </w:t>
      </w:r>
    </w:p>
    <w:p>
      <w:r>
        <w:t xml:space="preserve">I just feel like im pushing through a life that has no point right now. Where's the excitement? </w:t>
      </w:r>
    </w:p>
    <w:p>
      <w:r>
        <w:t>We RESENT abusive behavior. We especially struggle w/those who demand both OUR FORGIVENESS &amp; THEIR RIGHT 2 stay the same.</w:t>
      </w:r>
    </w:p>
    <w:p>
      <w:r>
        <w:t>Putting more color in my hair tomorrow for school &amp; basically Laundry plus getting ready for school again</w:t>
      </w:r>
    </w:p>
    <w:p>
      <w:r>
        <w:t xml:space="preserve">Santorum: Fighting AIDS in Africa is essential. Humanitarian action is essential 2 national security. Promote r values. </w:t>
      </w:r>
    </w:p>
    <w:p>
      <w:r>
        <w:t>How the hell did Harry M leave at the same time as Harry H  not even gonna bother watching the final next week</w:t>
      </w:r>
    </w:p>
    <w:p>
      <w:r>
        <w:t>This semester's nervous breakdown right on schedule.</w:t>
      </w:r>
    </w:p>
    <w:p>
      <w:r>
        <w:t>I think I agreed to watch someone's kids tomorrow?</w:t>
      </w:r>
    </w:p>
    <w:p>
      <w:r>
        <w:t>His phone is turned off now :( I won't get to talk to him until his brother gets home so he can use his phone.</w:t>
      </w:r>
    </w:p>
    <w:p>
      <w:r>
        <w:t>Red album cold hands and waiting for the bus</w:t>
      </w:r>
    </w:p>
    <w:p>
      <w:r>
        <w:t>Makes me smile that I can now delete my accidental tweets from my iPhone with this new Twitter and not have to jump on the laptop :)</w:t>
      </w:r>
    </w:p>
    <w:p>
      <w:r>
        <w:t>io oggi dovevo semplicemente fare l'alberoperchè mi ritrovo a dover rimettere in ordine camera mia?</w:t>
      </w:r>
    </w:p>
    <w:p>
      <w:r>
        <w:t>NVR GO tO BEd MAd. StAY UP &amp;&amp; FiGHt LOl.</w:t>
      </w:r>
    </w:p>
    <w:p>
      <w:r>
        <w:t>Tonight was awful. And I get to do it tomorrow too!</w:t>
      </w:r>
    </w:p>
    <w:p>
      <w:r>
        <w:t>school was pretty damn good today</w:t>
      </w:r>
    </w:p>
    <w:p>
      <w:r>
        <w:t>Mediate on this: the Lord your God will NEVER leave you nor forsake you... rest assured.. Brings uncontainable unshakable</w:t>
      </w:r>
    </w:p>
    <w:p>
      <w:r>
        <w:t>Gonna be a long day. Starting it off taking my mom to the doctor..</w:t>
      </w:r>
    </w:p>
    <w:p>
      <w:r>
        <w:t>Es en noches asi q lo unico q quiero es hablar con una amigaaaa y nadie quiere nadie atiende lo q sea. Me fui a ver awkward. :(</w:t>
      </w:r>
    </w:p>
    <w:p>
      <w:r>
        <w:t>I've made the living room into my library. It'll be like Christmas morning of finals week when my roomies wake up.</w:t>
      </w:r>
    </w:p>
    <w:p>
      <w:r>
        <w:t>@chadkello Dude... I thought you were going to call me!</w:t>
      </w:r>
    </w:p>
    <w:p>
      <w:r>
        <w:t>I miss middle school:( dancing at those multicultural shows getting to spend the whole day with my best friend</w:t>
      </w:r>
    </w:p>
    <w:p>
      <w:r>
        <w:t>@baileyb92 it better start soon. Or this girl might die.</w:t>
      </w:r>
    </w:p>
    <w:p>
      <w:r>
        <w:t>Spent last hour walking round Lincoln Christmas Market now time to drive home !!</w:t>
      </w:r>
    </w:p>
    <w:p>
      <w:r>
        <w:t>How some people live with the choices they have made is beyond me</w:t>
      </w:r>
    </w:p>
    <w:p>
      <w:r>
        <w:t>@Roberick_Pena @LuisDaniel21 no fue una amiga de ustedes que se cago?  RT @danecook: I just shit my pants. Pure 100% gravy.</w:t>
      </w:r>
    </w:p>
    <w:p>
      <w:r>
        <w:t xml:space="preserve">Party game! Only one more day in drama </w:t>
      </w:r>
    </w:p>
    <w:p>
      <w:r>
        <w:t>Thought i saw cory monteith at the bus stop. It wasnt him.</w:t>
      </w:r>
    </w:p>
    <w:p>
      <w:r>
        <w:t>Dammit I wish my friend was my girlfriend :/ Why can't she be bi or something</w:t>
      </w:r>
    </w:p>
    <w:p>
      <w:r>
        <w:t>Taking a break from weed for a bit.</w:t>
      </w:r>
    </w:p>
    <w:p>
      <w:r>
        <w:t>@MelCommisso are you practicing for your birthday flash mob?</w:t>
      </w:r>
    </w:p>
    <w:p>
      <w:r>
        <w:t>Going off of a couple hours of sleep</w:t>
      </w:r>
    </w:p>
    <w:p>
      <w:r>
        <w:t>I'm about to eat Taco Bell for the first time in over 10 years.</w:t>
      </w:r>
    </w:p>
    <w:p>
      <w:r>
        <w:t xml:space="preserve">Merci à la vie! </w:t>
      </w:r>
    </w:p>
    <w:p>
      <w:r>
        <w:t>sore throat &amp; I feel sick to my stomach</w:t>
      </w:r>
    </w:p>
    <w:p>
      <w:r>
        <w:t>Can't wait to get my wisdom teeth out Christmas Break</w:t>
      </w:r>
    </w:p>
    <w:p>
      <w:r>
        <w:t>Ahhh Jus Love My Girl Amy Makes Me Laugh Curled Mi Hair N EverythingDen Dance N Singing Video After</w:t>
      </w:r>
    </w:p>
    <w:p>
      <w:r>
        <w:t xml:space="preserve">@LeKeg1 don't  worry...its not like you have a heavily pregnant hormonal woman in your passenger seat...oh wait...   </w:t>
      </w:r>
    </w:p>
    <w:p>
      <w:r>
        <w:t>mom's homemade mac n cheese ham and a coors light  and for dessert..well that's a</w:t>
      </w:r>
    </w:p>
    <w:p>
      <w:r>
        <w:t>Looks like the AGM presentation this year will be DIRE. Uppercase titles with tacky images.</w:t>
      </w:r>
    </w:p>
    <w:p>
      <w:r>
        <w:t>Minus three hours until cinnamon roll sales</w:t>
      </w:r>
    </w:p>
    <w:p>
      <w:r>
        <w:t>Show up to class an hour late door makes loud noises when I open it everyone turns around.</w:t>
      </w:r>
    </w:p>
    <w:p>
      <w:r>
        <w:t xml:space="preserve">Can't wait for tomorrow! @britneyspears thank you sunshine @llergoshine </w:t>
      </w:r>
    </w:p>
    <w:p>
      <w:r>
        <w:t xml:space="preserve">The pole of light outside my window is shaking violently. </w:t>
      </w:r>
    </w:p>
    <w:p>
      <w:r>
        <w:t>@sorayaalcala Thanks for the shout! You're in luck our Coral Gables location (Miami) is opening in a few days! DM me b4 u go in!</w:t>
      </w:r>
    </w:p>
    <w:p>
      <w:r>
        <w:t>@knappalapalin ridiculous how much that tweet relates to my daily life.</w:t>
      </w:r>
    </w:p>
    <w:p>
      <w:r>
        <w:t>A day full of homework!!</w:t>
      </w:r>
    </w:p>
    <w:p>
      <w:r>
        <w:t>Damn this b ball trip isnt gonna be the same without @JerreonD</w:t>
      </w:r>
    </w:p>
    <w:p>
      <w:r>
        <w:t>@clurrjizzm I'm dissappointed. We agreed at the river that waz gojng to be dedicated to me</w:t>
      </w:r>
    </w:p>
    <w:p>
      <w:r>
        <w:t>I could listen to the music in FIFA all day</w:t>
      </w:r>
    </w:p>
    <w:p>
      <w:r>
        <w:t xml:space="preserve">I can't believe I'm in the library after a night like last night. </w:t>
      </w:r>
    </w:p>
    <w:p>
      <w:r>
        <w:t>Throwing away opertunaties that I can't afford to throw away. My own fault.</w:t>
      </w:r>
    </w:p>
    <w:p>
      <w:r>
        <w:t>No better feeling than being curled up under the warm covers for an afternoon nap.</w:t>
      </w:r>
    </w:p>
    <w:p>
      <w:r>
        <w:t>@JackmiIburn @jakeyduffy is going to wear the mysterious shirt no. 3 ;)</w:t>
      </w:r>
    </w:p>
    <w:p>
      <w:r>
        <w:t>That was a good game wish the dolphins won though lol</w:t>
      </w:r>
    </w:p>
    <w:p>
      <w:r>
        <w:t xml:space="preserve">Received a sad news from overseas.I will miss you Tita Sarah.Thanks for loving us. U are safer there now w/o all d pain. </w:t>
      </w:r>
    </w:p>
    <w:p>
      <w:r>
        <w:t>Fuck .... YOU! RT @YNAHMEAN_KNW She has the ass of a 14 year old Asian girl...</w:t>
      </w:r>
    </w:p>
    <w:p>
      <w:r>
        <w:t>Time for everyone to tweet the power is back on.</w:t>
      </w:r>
    </w:p>
    <w:p>
      <w:r>
        <w:t>Parents evening tonight</w:t>
      </w:r>
    </w:p>
    <w:p>
      <w:r>
        <w:t>everytime i try to forget about you something always happens to make me remember....</w:t>
      </w:r>
    </w:p>
    <w:p>
      <w:r>
        <w:t xml:space="preserve">So much for losing something.. Going to fat burger for dinner with dad  </w:t>
      </w:r>
    </w:p>
    <w:p>
      <w:r>
        <w:t>Just remember you have to walk through a parking lot sometime and I have a car @Prendizzler</w:t>
      </w:r>
    </w:p>
    <w:p>
      <w:r>
        <w:t>if you are "addicted to sex"  "omg i'm so horney" and have a picture of yourself naked on twitter you are not allowed to follow me</w:t>
      </w:r>
    </w:p>
    <w:p>
      <w:r>
        <w:t>The  Saga Soundtracks: Ruining indie music by exposing it to fake teenage fangirls since 2008!</w:t>
      </w:r>
    </w:p>
    <w:p>
      <w:r>
        <w:t>@ashlee_yrigoyen message me back. i have a proposition for you!</w:t>
      </w:r>
    </w:p>
    <w:p>
      <w:r>
        <w:t xml:space="preserve">F.E.A.R. = False Evidence Appearing Real  </w:t>
      </w:r>
    </w:p>
    <w:p>
      <w:r>
        <w:t>Helping my mom at the law firm</w:t>
      </w:r>
    </w:p>
    <w:p>
      <w:r>
        <w:t xml:space="preserve"> was 9 for 20 and no passing tds. How does that encourage his rabid cult following?</w:t>
      </w:r>
    </w:p>
    <w:p>
      <w:r>
        <w:t>@Hollypmn you're home SO SOON!!! I cannot even begin to explain my excitement about seeing your face again and tucking into a carvery!!</w:t>
      </w:r>
    </w:p>
    <w:p>
      <w:r>
        <w:t>Thought I saw the best of guys who need anger management.</w:t>
      </w:r>
    </w:p>
    <w:p>
      <w:r>
        <w:t>@amore1134 what! why?! its not like its a human or plastic surgery??&amp; -__-</w:t>
      </w:r>
    </w:p>
    <w:p>
      <w:r>
        <w:t>Took the "detour" to Abilene and am now at a complete standstill in a town inhabited by the Texas chainsaw family and their livestock.</w:t>
      </w:r>
    </w:p>
    <w:p>
      <w:r>
        <w:t xml:space="preserve">@youssefbejaoui mental if it's ur first time dinnae sit near half way that's where the "ultra's" sit. It's always </w:t>
      </w:r>
    </w:p>
    <w:p>
      <w:r>
        <w:t>Untangling the solar Christmas lights to put up!</w:t>
      </w:r>
    </w:p>
    <w:p>
      <w:r>
        <w:t>Right about now I wouldn't mind feeling like an idiot for getting mad when there was nothing wrong but I know better.</w:t>
      </w:r>
    </w:p>
    <w:p>
      <w:r>
        <w:t>I defy anyone to resist swaying to the jazz flute solo in Carpenter's This Masquerade.</w:t>
      </w:r>
    </w:p>
    <w:p>
      <w:r>
        <w:t>Read through all 100 issues of Ultimate X-Men man was that series cut short our what! Ultimatum really screwed these guys over.</w:t>
      </w:r>
    </w:p>
    <w:p>
      <w:r>
        <w:t>The moment when you realize that your paper is supposed to be double spaced not single spaced</w:t>
      </w:r>
    </w:p>
    <w:p>
      <w:r>
        <w:t>I Love You &amp; *Ughhghghghg* Im Sick Of Writing This Everyday &amp; You Dont Even Notice Me :( !</w:t>
      </w:r>
    </w:p>
    <w:p>
      <w:r>
        <w:t>@WesTurb5 I thought it was a bottle of green Kool-Aid turns out it was PJ</w:t>
      </w:r>
    </w:p>
    <w:p>
      <w:r>
        <w:t>Study all day tomorrow most of the day Saturday and Sunday.</w:t>
      </w:r>
    </w:p>
    <w:p>
      <w:r>
        <w:t>my sister got this purse It smell like straight up KITTY LITTER.</w:t>
      </w:r>
    </w:p>
    <w:p>
      <w:r>
        <w:t xml:space="preserve">Time for sleep &amp;&amp; then waking up early to study some more. </w:t>
      </w:r>
    </w:p>
    <w:p>
      <w:r>
        <w:t>Good thing I always dress appropriately I came to visit the baby and the WHOLE family was there</w:t>
      </w:r>
    </w:p>
    <w:p>
      <w:r>
        <w:t>@zoewinters you've abandoned me on the chats of late forcing me to resort to tweeting</w:t>
      </w:r>
    </w:p>
    <w:p>
      <w:r>
        <w:t>@Ben_Dalton @austinrich_ @Ibsen_Crespo @MattHecky @Will_Greenhaw Oh yes. It would be so nice to be included on one of the fun trips!</w:t>
      </w:r>
    </w:p>
    <w:p>
      <w:r>
        <w:t>gedichtje en surprise af. Wordt een mooie avond.</w:t>
      </w:r>
    </w:p>
    <w:p>
      <w:r>
        <w:t xml:space="preserve"> when mom opens our neighbors mail on accident and for the record they already hate us</w:t>
      </w:r>
    </w:p>
    <w:p>
      <w:r>
        <w:t>Aw :( late and got the back of the class</w:t>
      </w:r>
    </w:p>
    <w:p>
      <w:r>
        <w:t>@lorenmaring oh my heart!! I'm crazy jealous the most gorgeous sight you've ever seen?</w:t>
      </w:r>
    </w:p>
    <w:p>
      <w:r>
        <w:t>Planning events to give people in need Christmas gifts!</w:t>
      </w:r>
    </w:p>
    <w:p>
      <w:r>
        <w:t xml:space="preserve">Happiness is part of who we are. Joy is the feeling. &amp; Tony DeLiso  </w:t>
      </w:r>
    </w:p>
    <w:p>
      <w:r>
        <w:t xml:space="preserve">@FlavienHamon Grimpe pas dans les rideaux! Mange pas tes bas! </w:t>
      </w:r>
    </w:p>
    <w:p>
      <w:r>
        <w:t>irritated and all I want to do is go to bed. but I can't till we talk -___-</w:t>
      </w:r>
    </w:p>
    <w:p>
      <w:r>
        <w:t>hoe gaan de lijnen van een tennisveld?</w:t>
      </w:r>
    </w:p>
    <w:p>
      <w:r>
        <w:t>All my @gmail contacts using chat are now visible? even though I haven´t invited them to chat?</w:t>
      </w:r>
    </w:p>
    <w:p>
      <w:r>
        <w:t>Every time I watch Harry Potter and The Goblet of Fire I'm like "Cedric won't die this time! He can't!" And he always does... :(</w:t>
      </w:r>
    </w:p>
    <w:p>
      <w:r>
        <w:t>Valkyrie climbed under the covers and curled up behind my knees the moment I slid into bed. Yay kitty warmth.</w:t>
      </w:r>
    </w:p>
    <w:p>
      <w:r>
        <w:t>Found a bottle of Pino that I had left in the car in june. Cracking it open now.</w:t>
      </w:r>
    </w:p>
    <w:p>
      <w:r>
        <w:t>I feel like striking my sister down for eating a half gallon of vanilla ice cream.</w:t>
      </w:r>
    </w:p>
    <w:p>
      <w:r>
        <w:t>I wanna be a little kid again these teenage girl problems are to much to handle :(</w:t>
      </w:r>
    </w:p>
    <w:p>
      <w:r>
        <w:t>Wow it's 11 already?? Getting to bed early so I can wake up and study all day tomorrow</w:t>
      </w:r>
    </w:p>
    <w:p>
      <w:r>
        <w:t>@KHesselt @t_south91 Travis and I are actually hanging out together watching football and hunting.</w:t>
      </w:r>
    </w:p>
    <w:p>
      <w:r>
        <w:t>Forelesning om hippier er aggresivt kjedelig. Får lyst til å rive hodet av en bjørn!!!!</w:t>
      </w:r>
    </w:p>
    <w:p>
      <w:r>
        <w:t>"Dejá pasar a la señora" es de las frases más crueles que te pueden decir por la calle unos chiquillos jugando a la pelota</w:t>
      </w:r>
    </w:p>
    <w:p>
      <w:r>
        <w:t>Heartbroken that Robin will never have kids.. sorry for the spoiler..</w:t>
      </w:r>
    </w:p>
    <w:p>
      <w:r>
        <w:t>@LadyCardinal_3 I'm hoping you wished for a snow day tomorrow? cuzz i missed it</w:t>
      </w:r>
    </w:p>
    <w:p>
      <w:r>
        <w:t>Woke up late missed the bus and its raining. This is going to be a great day</w:t>
      </w:r>
    </w:p>
    <w:p>
      <w:r>
        <w:t>Hiding people's stuff when they least expect it.</w:t>
      </w:r>
    </w:p>
    <w:p>
      <w:r>
        <w:t>Just got back from the store…got me something to sip on for the evening :)</w:t>
      </w:r>
    </w:p>
    <w:p>
      <w:r>
        <w:t>@DanielPolj I personally think Penn State: The Joy Campus is catching on.</w:t>
      </w:r>
    </w:p>
    <w:p>
      <w:r>
        <w:t>look if we can't make the occasional crass sexual joke about serious protests the terrorists have already won.</w:t>
      </w:r>
    </w:p>
    <w:p>
      <w:r>
        <w:t>@4EvaHIPSnASS I did once and my mom came in the room the next morning and ripped my sheets off to wake me up for school</w:t>
      </w:r>
    </w:p>
    <w:p>
      <w:r>
        <w:t>Headed to  for a loaner phone.... R.I.P. Blackberry...love you long time</w:t>
      </w:r>
    </w:p>
    <w:p>
      <w:r>
        <w:t>you'll like my profile picture but not message me back? &amp;</w:t>
      </w:r>
    </w:p>
    <w:p>
      <w:r>
        <w:t>Coming home two days earlier than I told my parents</w:t>
      </w:r>
    </w:p>
    <w:p>
      <w:r>
        <w:t>That awkward moment when it seems like the Easton bus is rarely there for us -______-</w:t>
      </w:r>
    </w:p>
    <w:p>
      <w:r>
        <w:t>With the assistance of the kind men at Quantrell's we were able to open and close the hood. Fender located. Now LFUCG give me names.</w:t>
      </w:r>
    </w:p>
    <w:p>
      <w:r>
        <w:t>there's so many things holding me back like</w:t>
      </w:r>
    </w:p>
    <w:p>
      <w:r>
        <w:t>That feeling you get when you open up a bill and there's a credit. No payment required.</w:t>
      </w:r>
    </w:p>
    <w:p>
      <w:r>
        <w:t>@typthecreator is a legal adult. good news for him good news for me.</w:t>
      </w:r>
    </w:p>
    <w:p>
      <w:r>
        <w:t>@hawleegenesis i have a confession...I AM EATING WITH YOU TODAY!</w:t>
      </w:r>
    </w:p>
    <w:p>
      <w:r>
        <w:t>crying just might happen today with joy or grief</w:t>
      </w:r>
    </w:p>
    <w:p>
      <w:r>
        <w:t>@AmeliaLilyOffic I love you. But I love Craig too. What a dilemma.</w:t>
      </w:r>
    </w:p>
    <w:p>
      <w:r>
        <w:t>@Halesyeah123 hahaha wow. I feel so privileged to be such an  in your dream.</w:t>
      </w:r>
    </w:p>
    <w:p>
      <w:r>
        <w:t>Somewhere in my house a very Loyal Blackberry is being ignored..</w:t>
      </w:r>
    </w:p>
    <w:p>
      <w:r>
        <w:t>I see  superdooper new track cleaner thingy doesn't work then</w:t>
      </w:r>
    </w:p>
    <w:p>
      <w:r>
        <w:t>hahahahahRT @danecook: I just shit my pants. Pure 100% gravy.</w:t>
      </w:r>
    </w:p>
    <w:p>
      <w:r>
        <w:t xml:space="preserve">Pumpkin spice latte way too sweet?  Is this what having adult taste buds is like?  I'm frustrated that I can't finish this thing. </w:t>
      </w:r>
    </w:p>
    <w:p>
      <w:r>
        <w:t>Today is going to be filled with filling in application forms</w:t>
      </w:r>
    </w:p>
    <w:p>
      <w:r>
        <w:t>Annoying as fuck how av seen @example 6 times and then munters who hadn't even heard of him till last year bought al the tickets!!</w:t>
      </w:r>
    </w:p>
    <w:p>
      <w:r>
        <w:t>Gotta study for religion cosmo and do a whole bio assignment tomorrow.</w:t>
      </w:r>
    </w:p>
    <w:p>
      <w:r>
        <w:t xml:space="preserve"> RT @IretiTheGuru: The main people you look at for..are the ones that  bread on your name!</w:t>
      </w:r>
    </w:p>
    <w:p>
      <w:r>
        <w:t>Fantastic December day= Blue sky sunshine 39 degrees. Long walks w/ BF. Lunch at a French Bakery. It's the little things.</w:t>
      </w:r>
    </w:p>
    <w:p>
      <w:r>
        <w:t>@T_Green02 so much stuff that I have no clue about. I thought bestows were supposed to tell each other everything</w:t>
      </w:r>
    </w:p>
    <w:p>
      <w:r>
        <w:t>... I've been tweeting it up all day I hope I've made you very happy Twitter.</w:t>
      </w:r>
    </w:p>
    <w:p>
      <w:r>
        <w:t>@RaviPrashar is leaving his  behind and gettin a trim just in time for my birthday</w:t>
      </w:r>
    </w:p>
    <w:p>
      <w:r>
        <w:t>There's nothing more I hate then the year 10 year group spending an afternoon with them</w:t>
      </w:r>
    </w:p>
    <w:p>
      <w:r>
        <w:t>Ibland e det bra att tappa mössan o gå tillbaka för att plocka upp den för då får man se vuxna människor i rymddräkter.</w:t>
      </w:r>
    </w:p>
    <w:p>
      <w:r>
        <w:t>i love walking in my house and having a 9 foot christmas tree standing where my favorite chair was..</w:t>
      </w:r>
    </w:p>
    <w:p>
      <w:r>
        <w:t>I need more sleep and @LisaMBregman is being a meanie today!</w:t>
      </w:r>
    </w:p>
    <w:p>
      <w:r>
        <w:t>get to go spend the day with the other side of the family today unfortunately there is nothing to do and they all smoke</w:t>
      </w:r>
    </w:p>
    <w:p>
      <w:r>
        <w:t>@HowardEbison Snap! Cannot wait...although this means there really is no excuse not to work hard. Multiple dates with the library.</w:t>
      </w:r>
    </w:p>
    <w:p>
      <w:r>
        <w:t>Not going to lie @Mmoreno34 made my stomach hurt all day!</w:t>
      </w:r>
    </w:p>
    <w:p>
      <w:r>
        <w:t>The only thing worse than a skinny chick who think she's fat is a skinny chick who think she's thick!!! Smh.</w:t>
      </w:r>
    </w:p>
    <w:p>
      <w:r>
        <w:t xml:space="preserve">This week's Once Upon A Time brought to you by  [SO MUCH SO it's not even funny]! :D </w:t>
      </w:r>
    </w:p>
    <w:p>
      <w:r>
        <w:t>Some things some girls need to keep to theirselves. This isn't your personal diary nor is it your best friend.</w:t>
      </w:r>
    </w:p>
    <w:p>
      <w:r>
        <w:t xml:space="preserve">woohoo I got Ed Sheeran's album Motion In The Ocean a magazine with a 1D poster in it and a 'chocolate letter' :) </w:t>
      </w:r>
    </w:p>
    <w:p>
      <w:r>
        <w:t>Saiu nos cinemas americanos um remake de "The Thing" filme que na minha infância me fez ficar noites sem dormir.</w:t>
      </w:r>
    </w:p>
    <w:p>
      <w:r>
        <w:t>Got to do the three things i hate the most. washing tidying &amp; work!</w:t>
      </w:r>
    </w:p>
    <w:p>
      <w:r>
        <w:t>My moms phone is stuck on all caps when she texts. So now shes not only yelling at me in person but when she texts me too</w:t>
      </w:r>
    </w:p>
    <w:p>
      <w:r>
        <w:t>Left @ABillharz a present in his new humidifier</w:t>
      </w:r>
    </w:p>
    <w:p>
      <w:r>
        <w:t>You know you're scared when you have every single light on in your apartment &amp; don't even notice it!</w:t>
      </w:r>
    </w:p>
    <w:p>
      <w:r>
        <w:t>1 more night of this homework then oh wait nvm my Thanksgiving break isn't till Wednesday</w:t>
      </w:r>
    </w:p>
    <w:p>
      <w:r>
        <w:t>Apparently my biology teacher wants to crucify me....</w:t>
      </w:r>
    </w:p>
    <w:p>
      <w:r>
        <w:t>The whole time I've been working my brother has been sleeping! Fat slob!</w:t>
      </w:r>
    </w:p>
    <w:p>
      <w:r>
        <w:t>Facts from econhealth: chocolate helps longevity college grads drink more alc than anyone else and caffeine=most widely used drug</w:t>
      </w:r>
    </w:p>
    <w:p>
      <w:r>
        <w:t>This BCS show is like the NCAAB Tourney selection show. Except after announcing the teams all but 2 are immediately eliminated.</w:t>
      </w:r>
    </w:p>
    <w:p>
      <w:r>
        <w:t>Working out without a spotter is like peanut butter without jelly</w:t>
      </w:r>
    </w:p>
    <w:p>
      <w:r>
        <w:t>Ppl grieve in different ways....mine just happen to be</w:t>
      </w:r>
    </w:p>
    <w:p>
      <w:r>
        <w:t>Giving my dog a bath.</w:t>
      </w:r>
    </w:p>
    <w:p>
      <w:r>
        <w:t>@t0eknee after he beat up his ex and screamed horrible things to his daughter I knew he'd mess up again- just glad no one was hurt</w:t>
      </w:r>
    </w:p>
    <w:p>
      <w:r>
        <w:t>I broke my glasses in half</w:t>
      </w:r>
    </w:p>
    <w:p>
      <w:r>
        <w:t>Spending too much on iPad2 accessories a crime? Yes if you pay half what you paid for the thing itself. Can't help myself tho.</w:t>
      </w:r>
    </w:p>
    <w:p>
      <w:r>
        <w:t>Playing fifa + drinking white mocha + listening to chill out music =</w:t>
      </w:r>
    </w:p>
    <w:p>
      <w:r>
        <w:t>J'ai hâte que les gens ouvrent le frigo du réfectoire de la fac... un ibis rouge empaillé ça doit faire peur tout de même ^^</w:t>
      </w:r>
    </w:p>
    <w:p>
      <w:r>
        <w:t>has ANYONE received their Dec @birchbox??? the suspense is killing me! =) i already saw the sneak peek of the hot pink gloss! =)</w:t>
      </w:r>
    </w:p>
    <w:p>
      <w:r>
        <w:t>the moment when ur dress wont fit cause ur butts to big</w:t>
      </w:r>
    </w:p>
    <w:p>
      <w:r>
        <w:t>apparently im getting my wisdom teeth out Friday?</w:t>
      </w:r>
    </w:p>
    <w:p>
      <w:r>
        <w:t>@edeniowa Great company indeed. Women have that insightfulness to be their own corporate entity.</w:t>
      </w:r>
    </w:p>
    <w:p>
      <w:r>
        <w:t>Sitting alone of a broken down bus.</w:t>
      </w:r>
    </w:p>
    <w:p>
      <w:r>
        <w:t>Why wont my 2nd video upload!!!!!!! :( maybe tomorrow......</w:t>
      </w:r>
    </w:p>
    <w:p>
      <w:r>
        <w:t>Wait... Green bay isn't winning yet?</w:t>
      </w:r>
    </w:p>
    <w:p>
      <w:r>
        <w:t>@MrJappe Een  als toffee? Twee x draien mey papier klaar!</w:t>
      </w:r>
    </w:p>
    <w:p>
      <w:r>
        <w:t>Bless you lady knows what angry birds is?</w:t>
      </w:r>
    </w:p>
    <w:p>
      <w:r>
        <w:t>Dang my barber dont work Saturday! I have to wait till next week for a haircut!</w:t>
      </w:r>
    </w:p>
    <w:p>
      <w:r>
        <w:t>Only 1 more week of school left before Christmas:)</w:t>
      </w:r>
    </w:p>
    <w:p>
      <w:r>
        <w:t>Curry for dinner tonight</w:t>
      </w:r>
    </w:p>
    <w:p>
      <w:r>
        <w:t>I really want to watch every single disney movie I have but I can't because my VHS-player is broken..</w:t>
      </w:r>
    </w:p>
    <w:p>
      <w:r>
        <w:t>Beef roast from mother</w:t>
      </w:r>
    </w:p>
    <w:p>
      <w:r>
        <w:t>The only song I can really really like of his RT @CBake_OneSeven: Drake be writing that real</w:t>
      </w:r>
    </w:p>
    <w:p>
      <w:r>
        <w:t xml:space="preserve">Awesome toy sale! We were able to help 30 + families equaling 110 kids! Thanks to All who helped! </w:t>
      </w:r>
    </w:p>
    <w:p>
      <w:r>
        <w:t>@aelvecrog seems to b lack of sunshine in ur life coz sunshine cannot be generated in ur mind. Sun is outside mind always shining</w:t>
      </w:r>
    </w:p>
    <w:p>
      <w:r>
        <w:t>So I have to say bye to 2 people I really care about all in one day:(&amp;</w:t>
      </w:r>
    </w:p>
    <w:p>
      <w:r>
        <w:t>DARN YOU SCHOOL I WANTED TO GO TO A CONCERT TODAY!!!!:(</w:t>
      </w:r>
    </w:p>
    <w:p>
      <w:r>
        <w:t>Making @ricerokket watch KKTNY tonight..</w:t>
      </w:r>
    </w:p>
    <w:p>
      <w:r>
        <w:t>Seems that the sky will fall with so much rain lightning never seen so many in a  only night o.O</w:t>
      </w:r>
    </w:p>
    <w:p>
      <w:r>
        <w:t>So he's sleep and I'm wide awake -__-</w:t>
      </w:r>
    </w:p>
    <w:p>
      <w:r>
        <w:t>After being to the pub I must now spend the rest of my evening drawing boats.</w:t>
      </w:r>
    </w:p>
    <w:p>
      <w:r>
        <w:t>Team swag! I am going to miss all of you people so much! BAH.</w:t>
      </w:r>
    </w:p>
    <w:p>
      <w:r>
        <w:t>But it's not about the money money money. As I said I. won't. see. my. crush.</w:t>
      </w:r>
    </w:p>
    <w:p>
      <w:r>
        <w:t xml:space="preserve">Monday 430pm PST - Free Webinar on the plan that has let me release 60+lbs in 4 months! Contact me for details.  </w:t>
      </w:r>
    </w:p>
    <w:p>
      <w:r>
        <w:t>wow six of my ten fingernails broke this week</w:t>
      </w:r>
    </w:p>
    <w:p>
      <w:r>
        <w:t>@KurtStadelman Excuse me Kurt. How did I not know you had a twitter? And why haven't I seen you lately?</w:t>
      </w:r>
    </w:p>
    <w:p>
      <w:r>
        <w:t xml:space="preserve">Mrs. Kelli's no longer exists! It's now called Fleet Street Irish Pub and apparently is really nice with great food. </w:t>
      </w:r>
    </w:p>
    <w:p>
      <w:r>
        <w:t>Science in the news all day</w:t>
      </w:r>
    </w:p>
    <w:p>
      <w:r>
        <w:t xml:space="preserve">So I had a girl tell me when I played music the other night it was hot and attractive. </w:t>
      </w:r>
    </w:p>
    <w:p>
      <w:r>
        <w:t>Probably gonna miss most of the grey cup cuz of workwork and homework</w:t>
      </w:r>
    </w:p>
    <w:p>
      <w:r>
        <w:t>Got a good class in a sucky location-.- central. More gas to waste</w:t>
      </w:r>
    </w:p>
    <w:p>
      <w:r>
        <w:t>Time to sit back and not do crap until school tomorrow.</w:t>
      </w:r>
    </w:p>
    <w:p>
      <w:r>
        <w:t>When you're on a role don't forget to Thank those who gave you a push...Thank You!</w:t>
      </w:r>
    </w:p>
    <w:p>
      <w:r>
        <w:t>Lab Final tomorrow.</w:t>
      </w:r>
    </w:p>
    <w:p>
      <w:r>
        <w:t>"I GOTTA KEEP IT ALL IN THE BACK OF MY MIND." Expire and an ice cream cone.</w:t>
      </w:r>
    </w:p>
    <w:p>
      <w:r>
        <w:t xml:space="preserve">The Office episode written by @mindykaling </w:t>
      </w:r>
    </w:p>
    <w:p>
      <w:r>
        <w:t>@gorose0501 I thought your twitter had been deactivated! It wouldn't let me mention you in mine. :(</w:t>
      </w:r>
    </w:p>
    <w:p>
      <w:r>
        <w:t>Sale al myl birkin hermes bagsick of it almost all people wear it with proud suffer 4 societywhile so many children suffer 4 hunger</w:t>
      </w:r>
    </w:p>
    <w:p>
      <w:r>
        <w:t xml:space="preserve">I hate when animal cruelty commercials come on..... Makes me wanna crawl in a hole and die..... </w:t>
      </w:r>
    </w:p>
    <w:p>
      <w:r>
        <w:t>@TheBodyShopUK Hearing my 4 and 1 yr old whispering and giggling in bed in the morning trying to be quite...pure</w:t>
      </w:r>
    </w:p>
    <w:p>
      <w:r>
        <w:t>me keepin' It tight &lt;&lt;&lt;&lt; &amp;&amp; your pussy lookin like pastrami</w:t>
      </w:r>
    </w:p>
    <w:p>
      <w:r>
        <w:t xml:space="preserve">@ohnoericadenton hahaha...love this. love you.  SO PUMPED FOR PASSION WITH YOU!!!! :) :) :)  </w:t>
      </w:r>
    </w:p>
    <w:p>
      <w:r>
        <w:t>Neva thought i would do this thin called relationship</w:t>
      </w:r>
    </w:p>
    <w:p>
      <w:r>
        <w:t>I want to cry my frustration out but I don't even have time to do that.</w:t>
      </w:r>
    </w:p>
    <w:p>
      <w:r>
        <w:t>Just how I wanted to start my day...jolted awake by schlotzskys to come in an hour and a half early.</w:t>
      </w:r>
    </w:p>
    <w:p>
      <w:r>
        <w:t>Fyi I'll be ignoring my phone for the next few hours. Readings homework and psych studying is calling my name.</w:t>
      </w:r>
    </w:p>
    <w:p>
      <w:r>
        <w:t>Head is killing me  practice tonight</w:t>
      </w:r>
    </w:p>
    <w:p>
      <w:r>
        <w:t xml:space="preserve">Pizza Hut just delivered my pizza 20 minutes early AND it is one of the top five best pizzas I've ever had from there. </w:t>
      </w:r>
    </w:p>
    <w:p>
      <w:r>
        <w:t>@natttiep yeah I GUESS I can wait! And I'm leaning towards McNattie. Ps. You no longer rhyme with me</w:t>
      </w:r>
    </w:p>
    <w:p>
      <w:r>
        <w:t>2 hours left in work laptop battery says 2 hours 12 minutes.</w:t>
      </w:r>
    </w:p>
    <w:p>
      <w:r>
        <w:t>First day of work tomorrow..</w:t>
      </w:r>
    </w:p>
    <w:p>
      <w:r>
        <w:t>School tomorrow and I still can't sleep</w:t>
      </w:r>
    </w:p>
    <w:p>
      <w:r>
        <w:t>Sit at the bar: expect to watch ESPN. Sit at the bar become updated on Jerry Sandusky's child sex scandal.</w:t>
      </w:r>
    </w:p>
    <w:p>
      <w:r>
        <w:t>The start of active reading notes begins today</w:t>
      </w:r>
    </w:p>
    <w:p>
      <w:r>
        <w:t>@3rdculturekid @markosborne04 @earnestdjohnson @troypayne sad thing is I was ready to say good job Knicks but not these Knicks fans</w:t>
      </w:r>
    </w:p>
    <w:p>
      <w:r>
        <w:t>Bout to be up all night doing homework</w:t>
      </w:r>
    </w:p>
    <w:p>
      <w:r>
        <w:t>Up extra early to finish homework</w:t>
      </w:r>
    </w:p>
    <w:p>
      <w:r>
        <w:t>Joy Is The Best Name. So Simple So Pretty</w:t>
      </w:r>
    </w:p>
    <w:p>
      <w:r>
        <w:t xml:space="preserve">Happy Thanksgiving everyone!! Watching the Macys Day Parade! Hopefully will see @OliviaMcEachin!  </w:t>
      </w:r>
    </w:p>
    <w:p>
      <w:r>
        <w:t>Dying to know what @MrsLRCooper names her baby girl. Can't even begin to comprehend a mothers delight after previous struggle/tragedy</w:t>
      </w:r>
    </w:p>
    <w:p>
      <w:r>
        <w:t>It seems as i gain a follower i lose one. Stuck at 123.</w:t>
      </w:r>
    </w:p>
    <w:p>
      <w:r>
        <w:t>Finally boarding the plane. See you all at twelve</w:t>
      </w:r>
    </w:p>
    <w:p>
      <w:r>
        <w:t xml:space="preserve">Yes!  Dan Aykroyd and John Candy!   aw. Heart attack joke. </w:t>
      </w:r>
    </w:p>
    <w:p>
      <w:r>
        <w:t>RT@Fina11yMadeIt: Everyone is gifted but some people never open their presents!!!</w:t>
      </w:r>
    </w:p>
    <w:p>
      <w:r>
        <w:t>Blacks search their entire genealogy to find one person tht wasn't jus so they can say they 1/4 _____</w:t>
      </w:r>
    </w:p>
    <w:p>
      <w:r>
        <w:t>Arrived home to find 4 fire and power trucks w/flashing lights on my block. Yep the whole block is pitch black and without power...</w:t>
      </w:r>
    </w:p>
    <w:p>
      <w:r>
        <w:t xml:space="preserve">@TheBodyShopUK being with my grandchildren bring me joy I love spending time with them :)) </w:t>
      </w:r>
    </w:p>
    <w:p>
      <w:r>
        <w:t>David black ass making me feel uncomfortable</w:t>
      </w:r>
    </w:p>
    <w:p>
      <w:r>
        <w:t>‘Tis the season and PLAYMOBIL is feeling especially festive this year! Be sure to tune in tomorrow for a BIG contest announcement!</w:t>
      </w:r>
    </w:p>
    <w:p>
      <w:r>
        <w:t>you know people that say "I want this under my X-mas tree" &amp; post a picture of a celebrity? Just get a cardboard cutout of them</w:t>
      </w:r>
    </w:p>
    <w:p>
      <w:r>
        <w:t xml:space="preserve">Good start to my day. </w:t>
      </w:r>
    </w:p>
    <w:p>
      <w:r>
        <w:t>2 hours down. Only about 9 left. My turn to drive and cops are out everywhere.</w:t>
      </w:r>
    </w:p>
    <w:p>
      <w:r>
        <w:t>i already got all my christmas presents so i have nothing to open...</w:t>
      </w:r>
    </w:p>
    <w:p>
      <w:r>
        <w:t>when a boy asks ' can I do the shocker?' you know he's mentally unstable</w:t>
      </w:r>
    </w:p>
    <w:p>
      <w:r>
        <w:t>Ya un Orga il mdoii 200Balle maii il faii le maliin a pa Rep... Kil continue heiiin...</w:t>
      </w:r>
    </w:p>
    <w:p>
      <w:r>
        <w:t>Ugh to fail a math test today</w:t>
      </w:r>
    </w:p>
    <w:p>
      <w:r>
        <w:t>@OctaviaSpitfire I gave up on Tina Fey when she defended her colleague's violent homophobia.</w:t>
      </w:r>
    </w:p>
    <w:p>
      <w:r>
        <w:t>Mom &amp; dad are coming to BG to eat with me then time to study my life away until Tuesday</w:t>
      </w:r>
    </w:p>
    <w:p>
      <w:r>
        <w:t>@TORHABSFAN Im with you ArthurLouis was my gut choice...Niemi has nothing in his books about him.  of</w:t>
      </w:r>
    </w:p>
    <w:p>
      <w:r>
        <w:t>Family Christmas Card todayyy</w:t>
      </w:r>
    </w:p>
    <w:p>
      <w:r>
        <w:t>Home alone for the first time since summer</w:t>
      </w:r>
    </w:p>
    <w:p>
      <w:r>
        <w:t>besides what incentives do u even have to offer gay couples to be criminalizing their marriage.</w:t>
      </w:r>
    </w:p>
    <w:p>
      <w:r>
        <w:t>i hate it when girls have no respect for themselves and walk around acting like complete idiots to get a bit of attention from a guy</w:t>
      </w:r>
    </w:p>
    <w:p>
      <w:r>
        <w:t>I was looking forward to my pasta dinner today ..</w:t>
      </w:r>
    </w:p>
    <w:p>
      <w:r>
        <w:t>Babysitting a small child with a BIG attitude</w:t>
      </w:r>
    </w:p>
    <w:p>
      <w:r>
        <w:t>Dennis just pulled a paper crane out of his pocket and let it fall to the ground and told me I wasn't getting another one...</w:t>
      </w:r>
    </w:p>
    <w:p>
      <w:r>
        <w:t>Thank you you guys for all the support we will be playing at either 3 45 or 5 so come watch your favorite team</w:t>
      </w:r>
    </w:p>
    <w:p>
      <w:r>
        <w:t>I just realised to go to bed I'm going to have to take off my party hat.</w:t>
      </w:r>
    </w:p>
    <w:p>
      <w:r>
        <w:t>Finally getting to sleep after a long and work filled day..just to wake for another day just like it.</w:t>
      </w:r>
    </w:p>
    <w:p>
      <w:r>
        <w:t>Feel Bad Today :( In Desperate Need Of A Hug....</w:t>
      </w:r>
    </w:p>
    <w:p>
      <w:r>
        <w:t xml:space="preserve">"A glad heart makes a cheerful face but by sorrow of the heart the spirit is broken." Proverbs 15:13 Be joyful! </w:t>
      </w:r>
    </w:p>
    <w:p>
      <w:r>
        <w:t>i love it when people show up at my house</w:t>
      </w:r>
    </w:p>
    <w:p>
      <w:r>
        <w:t>Games I love to play on the original Xbox: Buffy Voodoo Vince. Games I don't have for original Xbox: Buffy Voodoo Vince.</w:t>
      </w:r>
    </w:p>
    <w:p>
      <w:r>
        <w:t xml:space="preserve">Grocery shopping while listening to @jesusculture's latest project just inspired an impromptu dance party in  </w:t>
      </w:r>
    </w:p>
    <w:p>
      <w:r>
        <w:t>Imagen if there really were 12 days of christmas... That means 12 days of presents 12 days of feasting 12 days of getting hammered</w:t>
      </w:r>
    </w:p>
    <w:p>
      <w:r>
        <w:t>Oh partyyy. I get to wake up at 6:30 tomorrow morning!!</w:t>
      </w:r>
    </w:p>
    <w:p>
      <w:r>
        <w:t xml:space="preserve">@thelastmilesq TY 4 tweets. Gr8 reminder that we're all same in or out we all grow want peace &amp; love acceptance feel alone. </w:t>
      </w:r>
    </w:p>
    <w:p>
      <w:r>
        <w:t>Jolo I seriously don't know what to get my MOTHER EFFER SECRET SANTA!!!!!</w:t>
      </w:r>
    </w:p>
    <w:p>
      <w:r>
        <w:t>Singing @ the Gallery in Hendon tonight!</w:t>
      </w:r>
    </w:p>
    <w:p>
      <w:r>
        <w:t>Parents evening tomorrow night…</w:t>
      </w:r>
    </w:p>
    <w:p>
      <w:r>
        <w:t>I wanna just fuck someone up really bad &amp; just walk away</w:t>
      </w:r>
    </w:p>
    <w:p>
      <w:r>
        <w:t>Loading up the cars with booze for the night @Leknights  unfortunately callum ant and alex left us alone in a dark carpark.</w:t>
      </w:r>
    </w:p>
    <w:p>
      <w:r>
        <w:t>just left @TyKeyes92 and @JusSayin_Shell and im pretty sure I'm gonna cry myself to sleep tonight.</w:t>
      </w:r>
    </w:p>
    <w:p>
      <w:r>
        <w:t>Chillin in hatfield with @Phenyo_Chivas enjoyin an ice-cream cone!</w:t>
      </w:r>
    </w:p>
    <w:p>
      <w:r>
        <w:t>This tweet was sent to vent my feelings</w:t>
      </w:r>
    </w:p>
    <w:p>
      <w:r>
        <w:t>I forced some down anyway lol I'll regret it later RT @im_a_KEY_pa: No room for dessert.</w:t>
      </w:r>
    </w:p>
    <w:p>
      <w:r>
        <w:t>had the same headache for three days straight</w:t>
      </w:r>
    </w:p>
    <w:p>
      <w:r>
        <w:t>...who have told me to ring the 800 number who are now not picking up the phone</w:t>
      </w:r>
    </w:p>
    <w:p>
      <w:r>
        <w:t xml:space="preserve">My dad took the ipod in the beginning of my gift and my curse. Since its pandora i cant get it back. </w:t>
      </w:r>
    </w:p>
    <w:p>
      <w:r>
        <w:t>Trying to find something to about the place but I have found I have done everything already :c</w:t>
      </w:r>
    </w:p>
    <w:p>
      <w:r>
        <w:t>Family pictures today.</w:t>
      </w:r>
    </w:p>
    <w:p>
      <w:r>
        <w:t>My parents are the ones that make me late. Not me.</w:t>
      </w:r>
    </w:p>
    <w:p>
      <w:r>
        <w:t>I gotta start paying attention! I missed my 1400th tweet!</w:t>
      </w:r>
    </w:p>
    <w:p>
      <w:r>
        <w:t>Throat hurts headache runny nose. I would like to stay in bed please..... Or I could go to work for 12 hours</w:t>
      </w:r>
    </w:p>
    <w:p>
      <w:r>
        <w:t>@inrepose Could you give me url for live stream?</w:t>
      </w:r>
    </w:p>
    <w:p>
      <w:r>
        <w:t>Another long day and another tomorrow</w:t>
      </w:r>
    </w:p>
    <w:p>
      <w:r>
        <w:t>just got my son "beats by Dre" Headphones for xmas he gonna be so shocked when he opens them up since he thinks he wont get them</w:t>
      </w:r>
    </w:p>
    <w:p>
      <w:r>
        <w:t>Listening to everything by lifehouse makes me incredibly happy</w:t>
      </w:r>
    </w:p>
    <w:p>
      <w:r>
        <w:t xml:space="preserve">Goood Thing Coach Gibson Loves Me Cause I'm Late Every Single Day. </w:t>
      </w:r>
    </w:p>
    <w:p>
      <w:r>
        <w:t xml:space="preserve">Oh my! Cant wait babe :) RT @daeleebaby: Has an amazing night planned out for @EricJoseph2 </w:t>
      </w:r>
    </w:p>
    <w:p>
      <w:r>
        <w:t>@AyoRayRayMB wow dude that sad! RT this if you want the messages to stop!</w:t>
      </w:r>
    </w:p>
    <w:p>
      <w:r>
        <w:t xml:space="preserve"> Harry Potter and the Chamber of Secrets.</w:t>
      </w:r>
    </w:p>
    <w:p>
      <w:r>
        <w:t>finished work now for homework</w:t>
      </w:r>
    </w:p>
    <w:p>
      <w:r>
        <w:t>I'll get my result of high school.</w:t>
      </w:r>
    </w:p>
    <w:p>
      <w:r>
        <w:t>Tomorrow I am off therefore I will do homework all night tonight</w:t>
      </w:r>
    </w:p>
    <w:p>
      <w:r>
        <w:t>Making bows for christmas</w:t>
      </w:r>
    </w:p>
    <w:p>
      <w:r>
        <w:t>I think I'm the only person in btec dance today</w:t>
      </w:r>
    </w:p>
    <w:p>
      <w:r>
        <w:t>Being the reason of a friend's smile.</w:t>
      </w:r>
    </w:p>
    <w:p>
      <w:r>
        <w:t>School busses make me want to kill myself.</w:t>
      </w:r>
    </w:p>
    <w:p>
      <w:r>
        <w:t>@OMandM in Grand Rapids tomorrow? Missing it</w:t>
      </w:r>
    </w:p>
    <w:p>
      <w:r>
        <w:t>Currently wishing I was at the Taylor Swift concert at MSG tonight. Havn't been to a concert in a while.</w:t>
      </w:r>
    </w:p>
    <w:p>
      <w:r>
        <w:t xml:space="preserve">Watching this T Pain video.. This man is sick. </w:t>
      </w:r>
    </w:p>
    <w:p>
      <w:r>
        <w:t>Garacias a ti es seguroo que el clima esta en el alma!!</w:t>
      </w:r>
    </w:p>
    <w:p>
      <w:r>
        <w:t>Pretty sure I have step throat and I get to work 11:30 p.m. to 8 a.m. tonight.</w:t>
      </w:r>
    </w:p>
    <w:p>
      <w:r>
        <w:t xml:space="preserve">Im now missing an integral part of my story :-\ </w:t>
      </w:r>
    </w:p>
    <w:p>
      <w:r>
        <w:t>Mon voisin de train d'hier soir s'est sifflé 7 bières un paquet de nicorette et a communiqué avec sa vitre pendant trois heures.</w:t>
      </w:r>
    </w:p>
    <w:p>
      <w:r>
        <w:t>@Trevorlee259 1 day &amp; 3.5 hours ... scratch that just 3.5 hours :)</w:t>
      </w:r>
    </w:p>
    <w:p>
      <w:r>
        <w:t>A girl I sat next to in English class a year ago flipped a switch over night and became a cheerleader.</w:t>
      </w:r>
    </w:p>
    <w:p>
      <w:r>
        <w:t xml:space="preserve"> When I Let My Sister Borrow My Laptop Overnight &amp; When She Drops It Off She Fails To Mention That She Broke It.</w:t>
      </w:r>
    </w:p>
    <w:p>
      <w:r>
        <w:t>Completed my workout session for the day. Next task to attack: memorize all the bones of the skull.</w:t>
      </w:r>
    </w:p>
    <w:p>
      <w:r>
        <w:t>home for the end of My Best Friends Wedding</w:t>
      </w:r>
    </w:p>
    <w:p>
      <w:r>
        <w:t>Never eating beef chicken or anything involving some sort of meat!</w:t>
      </w:r>
    </w:p>
    <w:p>
      <w:r>
        <w:t>Finished his puzzle moments before he walked in the door.</w:t>
      </w:r>
    </w:p>
    <w:p>
      <w:r>
        <w:t xml:space="preserve">really? The buses are running in this? Person who decides if the buses run your  </w:t>
      </w:r>
    </w:p>
    <w:p>
      <w:r>
        <w:t>My ears are ringing ... How will I ever fall asleep? Oh and just found out I have an 8 o'clock ortho appt</w:t>
      </w:r>
    </w:p>
    <w:p>
      <w:r>
        <w:t xml:space="preserve">I will spend most of my day before my birthday studying for my permit test... </w:t>
      </w:r>
    </w:p>
    <w:p>
      <w:r>
        <w:t>Test and presentation tomorrow.</w:t>
      </w:r>
    </w:p>
    <w:p>
      <w:r>
        <w:t>so. the yarn I need to finish this blanket off has been discontinued.</w:t>
      </w:r>
    </w:p>
    <w:p>
      <w:r>
        <w:t xml:space="preserve">Knippen en plakken met een mac is toch makkelijker dan met lijm en papier </w:t>
      </w:r>
    </w:p>
    <w:p>
      <w:r>
        <w:t>The big guy REALLY loves you. RT @YesReallyAngel: 7am flight in the morning</w:t>
      </w:r>
    </w:p>
    <w:p>
      <w:r>
        <w:t>Omg cnt wait till this up comming week !</w:t>
      </w:r>
    </w:p>
    <w:p>
      <w:r>
        <w:t>Damn it! @draughtsrb is out of the @FirestoneWalker XV!! I can't even buy a bottle for home!</w:t>
      </w:r>
    </w:p>
    <w:p>
      <w:r>
        <w:t>Esperando al treen gran fiesta en</w:t>
      </w:r>
    </w:p>
    <w:p>
      <w:r>
        <w:t>@AaishaSalman Mera bi lai laiti hain ami waisey. =D magar phir 3 days baad wapis daiti hain. Ya tou one week.</w:t>
      </w:r>
    </w:p>
    <w:p>
      <w:r>
        <w:t xml:space="preserve">Courage is knowing what not to fear. - Plato  </w:t>
      </w:r>
    </w:p>
    <w:p>
      <w:r>
        <w:t>@getchiggiwithit @julezz123 @tay_holmes13 finally. done. with. HUCK. FINN.  essay=done!  :)  now back to ATPH.</w:t>
      </w:r>
    </w:p>
    <w:p>
      <w:r>
        <w:t>And know that I pop bottles because I bottle my emotions at least I put it all in the open</w:t>
      </w:r>
    </w:p>
    <w:p>
      <w:r>
        <w:t>Aww the world's oldest dog dies in Japan! I always see that dog in the news.</w:t>
      </w:r>
    </w:p>
    <w:p>
      <w:r>
        <w:t>eww RT @danecook: I just shit my pants. Pure 100% gravy.</w:t>
      </w:r>
    </w:p>
    <w:p>
      <w:r>
        <w:t>@chrome1st yeah weird stuff... Jesus dancing 'running man'... Devil tells me it looks funny but i try hard not to laff</w:t>
      </w:r>
    </w:p>
    <w:p>
      <w:r>
        <w:t>wish I could grow a good looking beard</w:t>
      </w:r>
    </w:p>
    <w:p>
      <w:r>
        <w:t>Disecting a sheep brain in anatomy</w:t>
      </w:r>
    </w:p>
    <w:p>
      <w:r>
        <w:t xml:space="preserve">Don't allow your past to steal your Future @Christfollowbac        </w:t>
      </w:r>
    </w:p>
    <w:p>
      <w:r>
        <w:t>I haven't got mad or upset in sooooo long</w:t>
      </w:r>
    </w:p>
    <w:p>
      <w:r>
        <w:t>just put cheese slices on toast melted under the grill with beans and scrambled egg!</w:t>
      </w:r>
    </w:p>
    <w:p>
      <w:r>
        <w:t>4 of 6 speedways in Midland don't have pizza</w:t>
      </w:r>
    </w:p>
    <w:p>
      <w:r>
        <w:t>Oh how I hate country day.</w:t>
      </w:r>
    </w:p>
    <w:p>
      <w:r>
        <w:t>@BrittJeffers what? You left without saying good bye?</w:t>
      </w:r>
    </w:p>
    <w:p>
      <w:r>
        <w:t>my room is always a mess after getting ready</w:t>
      </w:r>
    </w:p>
    <w:p>
      <w:r>
        <w:t>Christian means "Christ-like".  Jesus presented the up-side of what sinners wanted to be vs the down-side of what they weren't!</w:t>
      </w:r>
    </w:p>
    <w:p>
      <w:r>
        <w:t xml:space="preserve">Sitting at FSU just chilling with friends. Still waiting to get acceptance letters from the colleges I applied too. </w:t>
      </w:r>
    </w:p>
    <w:p>
      <w:r>
        <w:t>This sickness and her silent treatment blew the winds out of my confession sails</w:t>
      </w:r>
    </w:p>
    <w:p>
      <w:r>
        <w:t>Someone needs to invent a dream recorder.. Cause I be so sad when I forget my dreams..</w:t>
      </w:r>
    </w:p>
    <w:p>
      <w:r>
        <w:t xml:space="preserve">My heart is turned to sugar cane!&amp; am so lucky to have such divinely loving friends.  </w:t>
      </w:r>
    </w:p>
    <w:p>
      <w:r>
        <w:t>@FirstWorldPains my rolex finally got to the right time so I had to sleep in it to keep it rolling in fear it will stop time again</w:t>
      </w:r>
    </w:p>
    <w:p>
      <w:r>
        <w:t>@TomPeribonio @brannflakez @savannah_long if she's lost in our twitter convo shell never keep up in real convo</w:t>
      </w:r>
    </w:p>
    <w:p>
      <w:r>
        <w:t>@HayleyDocherty @jamieeblack I know your joking cos it's all  in the family. Thought of drink gives me</w:t>
      </w:r>
    </w:p>
    <w:p>
      <w:r>
        <w:t>When I go home shit don't look the same.</w:t>
      </w:r>
    </w:p>
    <w:p>
      <w:r>
        <w:t>Well if you enjoyed Man U going out of the Champions League tune to freeview channel 33 where you can watch the 2nd half all over again</w:t>
      </w:r>
    </w:p>
    <w:p>
      <w:r>
        <w:t>I was asked "Aren't you married and have a child?" more than once last night. The answer is no to both.</w:t>
      </w:r>
    </w:p>
    <w:p>
      <w:r>
        <w:t>love taking unexpected pictures of people..</w:t>
      </w:r>
    </w:p>
    <w:p>
      <w:r>
        <w:t xml:space="preserve">@borsato Had je deze uitslag verwacht gister? Wij waren thuis in shock! Wij dachten Sharon door Bart sing-off en naar huis. </w:t>
      </w:r>
    </w:p>
    <w:p>
      <w:r>
        <w:t>my english teacher never gives us homework but today she decides to gives us loads to do over christmas</w:t>
      </w:r>
    </w:p>
    <w:p>
      <w:r>
        <w:t>I missed the leadership training today.</w:t>
      </w:r>
    </w:p>
    <w:p>
      <w:r>
        <w:t xml:space="preserve">Going somewhere to get baked chicken then finding out they baked it in gravy  </w:t>
      </w:r>
    </w:p>
    <w:p>
      <w:r>
        <w:t>1 Timothy 4:12 let no 1 depise u 4 your youth but set the believers an example n speech n conduct n love n faith n purity</w:t>
      </w:r>
    </w:p>
    <w:p>
      <w:r>
        <w:t>I'd venture to say I'm about halfway through my massive paper.</w:t>
      </w:r>
    </w:p>
    <w:p>
      <w:r>
        <w:t>@movemeantTO Of course folks get to *vote* for Ugg. At least they did in Toronto. City certainly has a caveman in charge.</w:t>
      </w:r>
    </w:p>
    <w:p>
      <w:r>
        <w:t>after 2 hours of procrastinating I'm finally going back to Due West</w:t>
      </w:r>
    </w:p>
    <w:p>
      <w:r>
        <w:t>Trying to teach my nan how to use her new  ... I think it'd be easier to train a monkey!</w:t>
      </w:r>
    </w:p>
    <w:p>
      <w:r>
        <w:t>Waiting for the sun to come out &amp; shine on me one day.  for depleted</w:t>
      </w:r>
    </w:p>
    <w:p>
      <w:r>
        <w:t xml:space="preserve"> ! RT @la_vitrine: C'est confirmé! Nous aurons toute une activité pour la  de @MTLenLumiere! Détails à venir!</w:t>
      </w:r>
    </w:p>
    <w:p>
      <w:r>
        <w:t>That awkward moment when your DAD asks you when you're getting a boyfriend.</w:t>
      </w:r>
    </w:p>
    <w:p>
      <w:r>
        <w:t>Another Indian party tonight.</w:t>
      </w:r>
    </w:p>
    <w:p>
      <w:r>
        <w:t xml:space="preserve">Dat was een aangename verrassing @rieksvdvelde met een delegatie van @DeWaldsang Zalk en MBG gespeeld voor de </w:t>
      </w:r>
    </w:p>
    <w:p>
      <w:r>
        <w:t>Thank u to all the amazing people who r following me!!!! Luv ya guys!!!!! :D</w:t>
      </w:r>
    </w:p>
    <w:p>
      <w:r>
        <w:t>@Stiofainod I have a snowman that raps Ice Ice Baby</w:t>
      </w:r>
    </w:p>
    <w:p>
      <w:r>
        <w:t>Kind miss playing EVE Online still It just eats up wayyyy too much time.</w:t>
      </w:r>
    </w:p>
    <w:p>
      <w:r>
        <w:t>Conditioning does not sound appealing today..</w:t>
      </w:r>
    </w:p>
    <w:p>
      <w:r>
        <w:t>car ride home...</w:t>
      </w:r>
    </w:p>
    <w:p>
      <w:r>
        <w:t>värmer en random matlåda. ska bli mycket intressant att se va den innehåller</w:t>
      </w:r>
    </w:p>
    <w:p>
      <w:r>
        <w:t>Horrible gaming from @Mewie last nite - he received his 1st Rough Day ribbon in  - "Most Deaths in a Match"</w:t>
      </w:r>
    </w:p>
    <w:p>
      <w:r>
        <w:t>the feeling of when you've finished all you homework :D</w:t>
      </w:r>
    </w:p>
    <w:p>
      <w:r>
        <w:t>I don't wanna go get my allergy shots then sit there for thirty minutes to make sure my throat doesn't close..</w:t>
      </w:r>
    </w:p>
    <w:p>
      <w:r>
        <w:t>@RayWJ holt shit.. Your new =3 got removed by youtube..</w:t>
      </w:r>
    </w:p>
    <w:p>
      <w:r>
        <w:t>sad thing is yoway is next door n i havent even gone yet</w:t>
      </w:r>
    </w:p>
    <w:p>
      <w:r>
        <w:t>you'd think you wouldn't be able to experience a place in just 4 months but when I take a look at my TO memory wall she looks full.</w:t>
      </w:r>
    </w:p>
    <w:p>
      <w:r>
        <w:t xml:space="preserve">Sat next to a TriGuy on the plane this afternoon. We talked of our love affairs with our bikes.  </w:t>
      </w:r>
    </w:p>
    <w:p>
      <w:r>
        <w:t>Guess who's back on twitter again?? &gt;&gt;&gt;&gt;&gt;&gt; Me :D</w:t>
      </w:r>
    </w:p>
    <w:p>
      <w:r>
        <w:t>Lo que hace la necesidad  esa vieja lo que me da es</w:t>
      </w:r>
    </w:p>
    <w:p>
      <w:r>
        <w:t>When I dnt eat all day when I do finally eat I eat anything and EVERYTHING</w:t>
      </w:r>
    </w:p>
    <w:p>
      <w:r>
        <w:t xml:space="preserve">They that sow in tears shall reap in joy {S.O.P} SHALL Re~~~aP shall REAp in {holding} JO~~~~~~~~~OOY [ATB]- </w:t>
      </w:r>
    </w:p>
    <w:p>
      <w:r>
        <w:t>for once i want my hair to stay curly.</w:t>
      </w:r>
    </w:p>
    <w:p>
      <w:r>
        <w:t>and then sent out the ladder. This is just another reason why I am quitting lance.</w:t>
      </w:r>
    </w:p>
    <w:p>
      <w:r>
        <w:t xml:space="preserve">@onesevenwest Good deal. I'm glad your feeling better! Wishing you a Terrific Thanksgiving with lots of Trimmings on the side! </w:t>
      </w:r>
    </w:p>
    <w:p>
      <w:r>
        <w:t xml:space="preserve">96yo FIL loves candy. Halloween leftovers are all but gone including the Pop Rocks. Wonder how those went over! </w:t>
      </w:r>
    </w:p>
    <w:p>
      <w:r>
        <w:t>oh the joys of double french on a monday morning @FabianCooper @mattcloke</w:t>
      </w:r>
    </w:p>
    <w:p>
      <w:r>
        <w:t xml:space="preserve"> be on the lookout for a special announcement  </w:t>
      </w:r>
    </w:p>
    <w:p>
      <w:r>
        <w:t>At home  with 10 year olds who have had too much mountain dew..</w:t>
      </w:r>
    </w:p>
    <w:p>
      <w:r>
        <w:t>You think you've seen it all... And then a man sit next to you on the overground and flosses his teeth with pleasure. -.-</w:t>
      </w:r>
    </w:p>
    <w:p>
      <w:r>
        <w:t>Potentially getting flashed in Subway by an old woman with @CodyBreland92 is a...</w:t>
      </w:r>
    </w:p>
    <w:p>
      <w:r>
        <w:t>wish this fucking fog would clear so i can  drive back to sheffield already</w:t>
      </w:r>
    </w:p>
    <w:p>
      <w:r>
        <w:t xml:space="preserve">@emilygross2 I expect a celebratory christmas nuzzle before xmas or I might die </w:t>
      </w:r>
    </w:p>
    <w:p>
      <w:r>
        <w:t>Haha de helft van nederland maakt nu een  ofzo rijmwoordenboek server overbelast xD</w:t>
      </w:r>
    </w:p>
    <w:p>
      <w:r>
        <w:t>Effffff my sensitive teeth they hurt. Oh well I'm getting them yanked out of my head next Friday #wisdomteeth</w:t>
      </w:r>
    </w:p>
    <w:p>
      <w:r>
        <w:t>@RottenTomatoes Cowboys &amp; Aliens is actually a pretty good movie despite it's elementary title.</w:t>
      </w:r>
    </w:p>
    <w:p>
      <w:r>
        <w:t>You know you're becoming a grow up when you finally decide it's time to throw out your jerry and maury buttons</w:t>
      </w:r>
    </w:p>
    <w:p>
      <w:r>
        <w:t>@rachiebugg oh honey love you know me so well!! Lets watch! Yesterday was the first sunday we didn't hang out</w:t>
      </w:r>
    </w:p>
    <w:p>
      <w:r>
        <w:t>Stuck in the medical room with two year 7s boasting about how many detentions they have</w:t>
      </w:r>
    </w:p>
    <w:p>
      <w:r>
        <w:t>Really wish I was at home right now with an endless cup of tea &amp; a good book on my Kindle app... In Bed.</w:t>
      </w:r>
    </w:p>
    <w:p>
      <w:r>
        <w:t>Isaiah has been in the bathroom for 10 min singing hymns and remixing Jesus loves me</w:t>
      </w:r>
    </w:p>
    <w:p>
      <w:r>
        <w:t>I have this weird urge to draw but I can't find my old sketch book.</w:t>
      </w:r>
    </w:p>
    <w:p>
      <w:r>
        <w:t>Muziekje op en knutselen maar! Blijf wel half online hoor zal alleen heel laat reageren!</w:t>
      </w:r>
    </w:p>
    <w:p>
      <w:r>
        <w:t>@TheTwitSmith vet mooie surprise! ha ha leuk! Happy Sinterklaas!</w:t>
      </w:r>
    </w:p>
    <w:p>
      <w:r>
        <w:t>I feel like I'm losing my voice.</w:t>
      </w:r>
    </w:p>
    <w:p>
      <w:r>
        <w:t>Out side of school Mrs. Weaver is a cool person</w:t>
      </w:r>
    </w:p>
    <w:p>
      <w:r>
        <w:t>Fell asleep and now I have a mark on my forehead</w:t>
      </w:r>
    </w:p>
    <w:p>
      <w:r>
        <w:t xml:space="preserve">@ashleygeremia @LaurenPistocco Ladies I'm trying to become the spokesperson for @Applebees. Not a joke. </w:t>
      </w:r>
    </w:p>
    <w:p>
      <w:r>
        <w:t>And then I am reading positive reactions of people who want to help me with my book by contributing their input.</w:t>
      </w:r>
    </w:p>
    <w:p>
      <w:r>
        <w:t>I almost forgot my hair was red until I looked in the mirror</w:t>
      </w:r>
    </w:p>
    <w:p>
      <w:r>
        <w:t>i love when people walk in my room and they see their christmas gifts.</w:t>
      </w:r>
    </w:p>
    <w:p>
      <w:r>
        <w:t>So I just used @ijuzwannadanz auntie remedy of drinking a tablespoon of vinegar for my headache and it didn't work</w:t>
      </w:r>
    </w:p>
    <w:p>
      <w:r>
        <w:t>I love it when I have enough time off between jobs to actually shampoo my  brushes.</w:t>
      </w:r>
    </w:p>
    <w:p>
      <w:r>
        <w:t xml:space="preserve">@lovethatnialler i feel bad because i put the story on the website and people are going to get mad at me :/ </w:t>
      </w:r>
    </w:p>
    <w:p>
      <w:r>
        <w:t>@PMRoyalty Uuuugh 7 week old weave!!!!! Now that's just nasty!!!!!</w:t>
      </w:r>
    </w:p>
    <w:p>
      <w:r>
        <w:t xml:space="preserve">"20min on the erg as hard as you canopen SR meters will be recorded and ranked..." </w:t>
      </w:r>
    </w:p>
    <w:p>
      <w:r>
        <w:t>I'm feeling like @LuvMeKayCoop ... This drink taste like flowers &lt;&lt;&lt;&lt;&lt;&lt;</w:t>
      </w:r>
    </w:p>
    <w:p>
      <w:r>
        <w:t>Vanavond om 19u afspraak met  in het  van  En de Sint komt natuurlijk niet met lege handen!</w:t>
      </w:r>
    </w:p>
    <w:p>
      <w:r>
        <w:t xml:space="preserve">Give me a cigarette. I want a fucking cigarette. I want to destroy me shit! love hurts too much. . I want to smoke. </w:t>
      </w:r>
    </w:p>
    <w:p>
      <w:r>
        <w:t>@vfriellll love you(; oh BTW's i may not be at lunch again tomorrow</w:t>
      </w:r>
    </w:p>
    <w:p>
      <w:r>
        <w:t>loyalty day at church today</w:t>
      </w:r>
    </w:p>
    <w:p>
      <w:r>
        <w:t>@JackAttwood I was casually looking for this months elle mag when amys tits were in my face on nuts or something.. I was like :/</w:t>
      </w:r>
    </w:p>
    <w:p>
      <w:r>
        <w:t>C'est officiel : La moustache ne me va pas.</w:t>
      </w:r>
    </w:p>
    <w:p>
      <w:r>
        <w:t>The seed of suffering in you may be strong but don't wait until you have no more suffering before allowing happiness. by T. Nhat Hanh</w:t>
      </w:r>
    </w:p>
    <w:p>
      <w:r>
        <w:t>REdecorated the Christmas tree wif my mama (</w:t>
      </w:r>
    </w:p>
    <w:p>
      <w:r>
        <w:t>@yasaikatsucurry @Declasm i just narrowly escaped being left solo with 2 children</w:t>
      </w:r>
    </w:p>
    <w:p>
      <w:r>
        <w:t xml:space="preserve">like @LeToyaLuckett God didn't breathe life into us for US 2 Draaaaag thru the day! </w:t>
      </w:r>
    </w:p>
    <w:p>
      <w:r>
        <w:t>@Henriettegt Ik heb nog wel wat stukjes uni geel en zwart liggen maar niet zo veel geloof ik. Wat ben je van plan?</w:t>
      </w:r>
    </w:p>
    <w:p>
      <w:r>
        <w:t>For everyone that was just a plain lanyard and keychain. But for me that was his heart and all. :"&gt;</w:t>
      </w:r>
    </w:p>
    <w:p>
      <w:r>
        <w:t xml:space="preserve">Rainy Mondays in November...brrrrrrr &amp; curiously beautiful. </w:t>
      </w:r>
    </w:p>
    <w:p>
      <w:r>
        <w:t>This it it... Exotic shanty restaurant is full... Full of flies...</w:t>
      </w:r>
    </w:p>
    <w:p>
      <w:r>
        <w:t>Your day will consist of consequences or conclusions..laziness will bring consequences.. Planning Diligence will conclude your day w-</w:t>
      </w:r>
    </w:p>
    <w:p>
      <w:r>
        <w:t xml:space="preserve">Dinner then heading up to traverse city for ryan nicks hockey game! (: </w:t>
      </w:r>
    </w:p>
    <w:p>
      <w:r>
        <w:t>I would hate to have a baby mom that's a baby girl</w:t>
      </w:r>
    </w:p>
    <w:p>
      <w:r>
        <w:t xml:space="preserve">wait. that was a joke too I think. wait. wait. what is life  </w:t>
      </w:r>
    </w:p>
    <w:p>
      <w:r>
        <w:t xml:space="preserve">Aamir's whacky ways for 'I Hate You... Like I Love you Love You Love You :P'... its still my dialer-tone </w:t>
      </w:r>
    </w:p>
    <w:p>
      <w:r>
        <w:t>Last class with naomi gal</w:t>
      </w:r>
    </w:p>
    <w:p>
      <w:r>
        <w:t>I would do anything to be able to watch Home Alone with @JackAllTimeLow tonight! Guess I'll just watch it alone :(</w:t>
      </w:r>
    </w:p>
    <w:p>
      <w:r>
        <w:t>True hollywood story of casey anthony</w:t>
      </w:r>
    </w:p>
    <w:p>
      <w:r>
        <w:t>@SteveAngello happy birthday Steve..!! Wish you the best luck ;)) I ll send you soon my present!</w:t>
      </w:r>
    </w:p>
    <w:p>
      <w:r>
        <w:t>Palmetto State rivalry game =</w:t>
      </w:r>
    </w:p>
    <w:p>
      <w:r>
        <w:t>Okay awesome! I got my brother hooked on Snow White! :)</w:t>
      </w:r>
    </w:p>
    <w:p>
      <w:r>
        <w:t>@ARettura is my  sister she'd take care of my fish  @jpowers11 @lpowerz don't even like me!</w:t>
      </w:r>
    </w:p>
    <w:p>
      <w:r>
        <w:t>love it when work hit me with an extra 2hrs added on my shift tomorrow</w:t>
      </w:r>
    </w:p>
    <w:p>
      <w:r>
        <w:t>A now has a new trick to get out of sleeping. "I go potty."</w:t>
      </w:r>
    </w:p>
    <w:p>
      <w:r>
        <w:t>@TreySongz I am so thankful that God gave you a beautiful  It brings me</w:t>
      </w:r>
    </w:p>
    <w:p>
      <w:r>
        <w:t>@laurarexing is gonna love me because I'm going to help her pass her precal test tomorrow :)</w:t>
      </w:r>
    </w:p>
    <w:p>
      <w:r>
        <w:t>Phone just flipped out at me for shutting off its charging source. Looks like the power is out.</w:t>
      </w:r>
    </w:p>
    <w:p>
      <w:r>
        <w:t>When Im not okay I always tend to spend more than the usual. fvck</w:t>
      </w:r>
    </w:p>
    <w:p>
      <w:r>
        <w:t>Orthodontist apt. today.</w:t>
      </w:r>
    </w:p>
    <w:p>
      <w:r>
        <w:t>Working 3 to 11 at the nursing home.</w:t>
      </w:r>
    </w:p>
    <w:p>
      <w:r>
        <w:t>when the fam was washing all the dishes I went &amp; dyed my hair</w:t>
      </w:r>
    </w:p>
    <w:p>
      <w:r>
        <w:t>Goodnight ♥ I'm going to curl up with my book and fall asleep with words and amazing imagery dancing in my head.</w:t>
      </w:r>
    </w:p>
    <w:p>
      <w:r>
        <w:t>Only running 40 minutes late</w:t>
      </w:r>
    </w:p>
    <w:p>
      <w:r>
        <w:t>Just watched Nightmare City.  Congratulations Umberto Lenzi High Tension no longer has the shittiest plot twist ever.</w:t>
      </w:r>
    </w:p>
    <w:p>
      <w:r>
        <w:t>@LumixGoals who will also increase our wage bill? No sense bringing in anyone. What message does that say to our yound talents?</w:t>
      </w:r>
    </w:p>
    <w:p>
      <w:r>
        <w:t>Fear is the mind-killer. I will face my fear. I will permit it to pass over me and through me</w:t>
      </w:r>
    </w:p>
    <w:p>
      <w:r>
        <w:t>Whats with the rising trend of posting porn pictures and disturbing images on facebook?freedom has limits.</w:t>
      </w:r>
    </w:p>
    <w:p>
      <w:r>
        <w:t>I missed  last night for the first time since the show aired.</w:t>
      </w:r>
    </w:p>
    <w:p>
      <w:r>
        <w:t>When you make a promise with the one that you trust and the break it like a toothpick</w:t>
      </w:r>
    </w:p>
    <w:p>
      <w:r>
        <w:t>Irredeemable vol. 6 &amp; 7 to go and then I will be out of comics for the rest of my trip</w:t>
      </w:r>
    </w:p>
    <w:p>
      <w:r>
        <w:t>My son is dancing uncontrollably to Istanbul (not Constantinople). Love this!</w:t>
      </w:r>
    </w:p>
    <w:p>
      <w:r>
        <w:t>@Oochka Non les 2 secondes où la nana se fait éjaculer dans un gobelet.</w:t>
      </w:r>
    </w:p>
    <w:p>
      <w:r>
        <w:t>Formal dress shopping</w:t>
      </w:r>
    </w:p>
    <w:p>
      <w:r>
        <w:t>I hope they fix my car ASAP....</w:t>
      </w:r>
    </w:p>
    <w:p>
      <w:r>
        <w:t>So happy I've got my phone back! Sounds sad but it's like my life</w:t>
      </w:r>
    </w:p>
    <w:p>
      <w:r>
        <w:t>@datboiab15 @AlyssaSmart @allisonn1018 @DoogieLove69 happy anniversary from your dearest sister in law</w:t>
      </w:r>
    </w:p>
    <w:p>
      <w:r>
        <w:t>Wow today went to shit faster than I thought it would.</w:t>
      </w:r>
    </w:p>
    <w:p>
      <w:r>
        <w:t xml:space="preserve">Anna and I are hanging with the Bailey Bunch at the U of M volleyball game.  </w:t>
      </w:r>
    </w:p>
    <w:p>
      <w:r>
        <w:t>No it doesnt kinda make me mad... IT DOES MAKE ME MAD!</w:t>
      </w:r>
    </w:p>
    <w:p>
      <w:r>
        <w:t>when everyone watches that tv show that you never did but you can't start watching it now because you're already 10 episodes behind</w:t>
      </w:r>
    </w:p>
    <w:p>
      <w:r>
        <w:t>Surely we're too young for this! // RT @2LemonadeGal: @imalazymom oh my mom is helping me color mine tomorrow.</w:t>
      </w:r>
    </w:p>
    <w:p>
      <w:r>
        <w:t>Call Tweet and mourn us for today is @RobCox2112 and my last day in studio until next semester!</w:t>
      </w:r>
    </w:p>
    <w:p>
      <w:r>
        <w:t>You gotta love Isaiah. He said "With joy you will draw water from the wells of salvation." (Isaiah 12:3 NIV)</w:t>
      </w:r>
    </w:p>
    <w:p>
      <w:r>
        <w:t>My Xmas tree is too big for my apartment...</w:t>
      </w:r>
    </w:p>
    <w:p>
      <w:r>
        <w:t xml:space="preserve">An enraged person only gets angrier when you say “I completely understand.”      </w:t>
      </w:r>
    </w:p>
    <w:p>
      <w:r>
        <w:t>Stuck waiting for bus to Eccles now I can see this taking about a hour to get work</w:t>
      </w:r>
    </w:p>
    <w:p>
      <w:r>
        <w:t>i love you tho ... but jus k im nt mad</w:t>
      </w:r>
    </w:p>
    <w:p>
      <w:r>
        <w:t>That. Man in the news got on to much foundation</w:t>
      </w:r>
    </w:p>
    <w:p>
      <w:r>
        <w:t>@julsmarietells I am litterally bawling right now. I was going to come to the concert tomorrow but Tickets sold out too fast.</w:t>
      </w:r>
    </w:p>
    <w:p>
      <w:r>
        <w:t xml:space="preserve">Lo ga takut untuk mencintai yang lo takutin adalah tidak dicintai balik. </w:t>
      </w:r>
    </w:p>
    <w:p>
      <w:r>
        <w:t xml:space="preserve">You are my refuge You are my strength. As I pour out my heart these things I remember--You are faithful God FOREVER.  </w:t>
      </w:r>
    </w:p>
    <w:p>
      <w:r>
        <w:t xml:space="preserve">Time to lay it on down leavin early 2ma </w:t>
      </w:r>
    </w:p>
    <w:p>
      <w:r>
        <w:t>Helping mom write a book chapter today. She said my book can. E next as long as someone wants to hear my story.</w:t>
      </w:r>
    </w:p>
    <w:p>
      <w:r>
        <w:t>@TURNINGTHESCREW I just wanted to punch all my friends in the face to my dudes band.</w:t>
      </w:r>
    </w:p>
    <w:p>
      <w:r>
        <w:t>When fat bitches complain about their weight- NO ONE TOLD YOU TO EAT MCDONALDS ! /</w:t>
      </w:r>
    </w:p>
    <w:p>
      <w:r>
        <w:t>@ricorogers Yehh same but reality is unless ur protour it's hard to get di2 for a whole team. Not sure wat we riding next year yet</w:t>
      </w:r>
    </w:p>
    <w:p>
      <w:r>
        <w:t xml:space="preserve">"Anger is the key to all  Imam Jaffar al Sadiq (as) </w:t>
      </w:r>
    </w:p>
    <w:p>
      <w:r>
        <w:t>Swimming in 55 degree weather</w:t>
      </w:r>
    </w:p>
    <w:p>
      <w:r>
        <w:t>And off to work I go...in the rain and wind</w:t>
      </w:r>
    </w:p>
    <w:p>
      <w:r>
        <w:t>Art teacher isn't even hear</w:t>
      </w:r>
    </w:p>
    <w:p>
      <w:r>
        <w:t>Biz Rules Wire Frames all done. Now eight hours of cross checking EVERYTHING.</w:t>
      </w:r>
    </w:p>
    <w:p>
      <w:r>
        <w:t>Wish I could watch the parade but apparently that's not done here.</w:t>
      </w:r>
    </w:p>
    <w:p>
      <w:r>
        <w:t>That moment when your shower gets really cold and youre just like "fuck this!!"</w:t>
      </w:r>
    </w:p>
    <w:p>
      <w:r>
        <w:t>left school sick.</w:t>
      </w:r>
    </w:p>
    <w:p>
      <w:r>
        <w:t>Anticipation!!!! &amp; Of Anarchy in a few hours!! Can't believe there's only 2 episodes left tho!!</w:t>
      </w:r>
    </w:p>
    <w:p>
      <w:r>
        <w:t xml:space="preserve">sweet lord @louisck is a god. </w:t>
      </w:r>
    </w:p>
    <w:p>
      <w:r>
        <w:t>Ok I just knocked on the door and when my mother opened the door I swear she woke up the whole neighborhood!! Can yu say</w:t>
      </w:r>
    </w:p>
    <w:p>
      <w:r>
        <w:t>Ugh I keep wanting to change my display picture but it won't let me!</w:t>
      </w:r>
    </w:p>
    <w:p>
      <w:r>
        <w:t xml:space="preserve"> for Woden's Day: On the dotted line&amp; pirate made his black X&amp; not the treasure.&amp;  </w:t>
      </w:r>
    </w:p>
    <w:p>
      <w:r>
        <w:t>Atleast we got a glimpse of nice weather</w:t>
      </w:r>
    </w:p>
    <w:p>
      <w:r>
        <w:t>Got my classes set up for the spring! Now off to work...</w:t>
      </w:r>
    </w:p>
    <w:p>
      <w:r>
        <w:t>thursdays make me unhappy. this day better go quick.. one final and a test</w:t>
      </w:r>
    </w:p>
    <w:p>
      <w:r>
        <w:t>Having lunch with @RaySolar_JR and he just got confirmation that he has passed ALL his modules thus he has completed his degree.</w:t>
      </w:r>
    </w:p>
    <w:p>
      <w:r>
        <w:t>Woken by a munchkin at 7.30am! Amazingly late! And he's whizzed back to join the big boys in the sleepout  Ms5 asleep beside me</w:t>
      </w:r>
    </w:p>
    <w:p>
      <w:r>
        <w:t>It's true. @immacrisstian and I are long lost twins that live across the country.</w:t>
      </w:r>
    </w:p>
    <w:p>
      <w:r>
        <w:t>@bhogleharsha @ times people get corrected based on right information posted. What do you think of TOI promoting Irfan for Aus?</w:t>
      </w:r>
    </w:p>
    <w:p>
      <w:r>
        <w:t>why won't asos accept my nus number? grrrrr</w:t>
      </w:r>
    </w:p>
    <w:p>
      <w:r>
        <w:t>Popping my  cherry + sitting outside Best Buy. It smells like straight up PISS.</w:t>
      </w:r>
    </w:p>
    <w:p>
      <w:r>
        <w:t>I've done some silly things in my life but last night really takes the biscuit.</w:t>
      </w:r>
    </w:p>
    <w:p>
      <w:r>
        <w:t>So sleepy and bored. But tonight there will be tree decorating and chicken soup. Also writing.</w:t>
      </w:r>
    </w:p>
    <w:p>
      <w:r>
        <w:t xml:space="preserve">Feeling accomplished tonight...Found a new yoga class I love baked some yummy treats for work and caught up w/an old friend. </w:t>
      </w:r>
    </w:p>
    <w:p>
      <w:r>
        <w:t xml:space="preserve">that moment when you discover the "hebrew names version" of the Bible for the very first time. </w:t>
      </w:r>
    </w:p>
    <w:p>
      <w:r>
        <w:t>basketball is gonna make or break me this year</w:t>
      </w:r>
    </w:p>
    <w:p>
      <w:r>
        <w:t>weather warning in north east</w:t>
      </w:r>
    </w:p>
    <w:p>
      <w:r>
        <w:t>@SoVeryAwkward that awkward moment when you realize you DONT love your life.</w:t>
      </w:r>
    </w:p>
    <w:p>
      <w:r>
        <w:t>Don't you just love when your gf doesn't reply /</w:t>
      </w:r>
    </w:p>
    <w:p>
      <w:r>
        <w:t xml:space="preserve">Enjoying Vince Gill's Christmas CD. Welcome Saturday night.  </w:t>
      </w:r>
    </w:p>
    <w:p>
      <w:r>
        <w:t>@Lady_DMac and @King_am_i would be pleased to know a pie has been made.</w:t>
      </w:r>
    </w:p>
    <w:p>
      <w:r>
        <w:t>8:30 basketball practice tomorrow</w:t>
      </w:r>
    </w:p>
    <w:p>
      <w:r>
        <w:t>Mehh doctors appointment for my back on Friday.</w:t>
      </w:r>
    </w:p>
    <w:p>
      <w:r>
        <w:t xml:space="preserve">Surprising my sister in buffalo for her 21st birthday!! I love the </w:t>
      </w:r>
    </w:p>
    <w:p>
      <w:r>
        <w:t>having to spend 5 hours walking round oxford street with my sister</w:t>
      </w:r>
    </w:p>
    <w:p>
      <w:r>
        <w:t>Oh shit! I can't solve the base!</w:t>
      </w:r>
    </w:p>
    <w:p>
      <w:r>
        <w:t xml:space="preserve">C'est le moment de l'annee ou mon tan est plus la et je ressemble a un personnage des simpsons </w:t>
      </w:r>
    </w:p>
    <w:p>
      <w:r>
        <w:t>@oshkabosh one of my favorite episodes this season... just wait until the end</w:t>
      </w:r>
    </w:p>
    <w:p>
      <w:r>
        <w:t>Don't believe the lies. Look me in my eyes. Please don't be scared of me.</w:t>
      </w:r>
    </w:p>
    <w:p>
      <w:r>
        <w:t>I Hate When Big Ppl Tweet Freaking Like Ewwww</w:t>
      </w:r>
    </w:p>
    <w:p>
      <w:r>
        <w:t>Spanish recitation is today. O.o</w:t>
      </w:r>
    </w:p>
    <w:p>
      <w:r>
        <w:t xml:space="preserve">For all those years you've protected the seed it's time to become the beautiful flower.~S.C. Paul  </w:t>
      </w:r>
    </w:p>
    <w:p>
      <w:r>
        <w:t xml:space="preserve">summer ball practice at </w:t>
      </w:r>
    </w:p>
    <w:p>
      <w:r>
        <w:t>Happy to be in Huntsville with Craig FFH and co at a beautiful church this weekend. I also love FFH singing Christmas music.</w:t>
      </w:r>
    </w:p>
    <w:p>
      <w:r>
        <w:t>About to set off on a 3 hour train journey to Lichfield.</w:t>
      </w:r>
    </w:p>
    <w:p>
      <w:r>
        <w:t>UH do these chillens' parents not know their daughter is a tramp.</w:t>
      </w:r>
    </w:p>
    <w:p>
      <w:r>
        <w:t>@jwest1577 You know I LOVE those but twice they've made me puke so I can't drink them any more.</w:t>
      </w:r>
    </w:p>
    <w:p>
      <w:r>
        <w:t>This song better send or I'm acc goin to smash this phone fghjklhgf</w:t>
      </w:r>
    </w:p>
    <w:p>
      <w:r>
        <w:t>I got this rage building up inside me n I think I'm gunna blow up soon.</w:t>
      </w:r>
    </w:p>
    <w:p>
      <w:r>
        <w:t xml:space="preserve">@hobble_meow amen amen amennn.  @elizabethharms guess what your missing out on? </w:t>
      </w:r>
    </w:p>
    <w:p>
      <w:r>
        <w:t>@mcstroup I think my fear of squirrels came from seeing National Lampoons Xmas Vacation as a child...a squirrel attacks a woman in it</w:t>
      </w:r>
    </w:p>
    <w:p>
      <w:r>
        <w:t>eating peanut butter with a spoon straight out of the jar.</w:t>
      </w:r>
    </w:p>
    <w:p>
      <w:r>
        <w:t>In other news completely forgot we have family pictures today.</w:t>
      </w:r>
    </w:p>
    <w:p>
      <w:r>
        <w:t>Going to the mall with Jake to do some Christmas shopping.</w:t>
      </w:r>
    </w:p>
    <w:p>
      <w:r>
        <w:t>@Manicdj99 @EDinCali R u calling Obama a slick talker? No he's a slick teleprompter reader. And not even that now that he shows his</w:t>
      </w:r>
    </w:p>
    <w:p>
      <w:r>
        <w:t>He Be Keeping Secrets From His Girl Friend lls</w:t>
      </w:r>
    </w:p>
    <w:p>
      <w:r>
        <w:t>Did so good on my religion assignment so proud of myself :')))) all 80's 90's and 100's</w:t>
      </w:r>
    </w:p>
    <w:p>
      <w:r>
        <w:t>We all have a  voice a story;&amp; duty to those silenced with fear&amp; and misconception to stand strong against tides of</w:t>
      </w:r>
    </w:p>
    <w:p>
      <w:r>
        <w:t>Ive come to the conclusion I'm a failure at life</w:t>
      </w:r>
    </w:p>
    <w:p>
      <w:r>
        <w:t>reading hopeless romantic blogs with @_HammE makes me realise how much   I need a boyfriend...</w:t>
      </w:r>
    </w:p>
    <w:p>
      <w:r>
        <w:t>Worst part of the day: not being able to pick up my iphone</w:t>
      </w:r>
    </w:p>
    <w:p>
      <w:r>
        <w:t xml:space="preserve">served a meal to the homeless organized items for toy/clothing drive and babysat 10 youth while they babysat 10 kids. </w:t>
      </w:r>
    </w:p>
    <w:p>
      <w:r>
        <w:t>Just died my hair blonde for black Friday</w:t>
      </w:r>
    </w:p>
    <w:p>
      <w:r>
        <w:t>I am so pissed off with work today that if I had a gun right now I'd go on a killing spree and then shoot myself.</w:t>
      </w:r>
    </w:p>
    <w:p>
      <w:r>
        <w:t>I have come to the sad conclusion that I will not complete NaNo. It appears that for my time in grad school it won't be an option.</w:t>
      </w:r>
    </w:p>
    <w:p>
      <w:r>
        <w:t>Just wish little mix would fucking wear heels. Who the hell wears dresses with high tops?!</w:t>
      </w:r>
    </w:p>
    <w:p>
      <w:r>
        <w:t>I have to wake up early tomorrow. -___-</w:t>
      </w:r>
    </w:p>
    <w:p>
      <w:r>
        <w:t>Awkwardly getting gas while mexicans and rednecks stare at you</w:t>
      </w:r>
    </w:p>
    <w:p>
      <w:r>
        <w:t xml:space="preserve">I can die a happy woman because I have loved another with all my heart and soul. &amp;&amp; that's enough for me. </w:t>
      </w:r>
    </w:p>
    <w:p>
      <w:r>
        <w:t>I'm ganna miss the people in my English class next semester</w:t>
      </w:r>
    </w:p>
    <w:p>
      <w:r>
        <w:t>Back from shopping now time for homework</w:t>
      </w:r>
    </w:p>
    <w:p>
      <w:r>
        <w:t>Bon Iver tonight! Absolutely cannot wait!</w:t>
      </w:r>
    </w:p>
    <w:p>
      <w:r>
        <w:t>I think the Conor Oberst lyric "each public school is a halfway house" is becoming more and more true. Vonnegut would be upset.</w:t>
      </w:r>
    </w:p>
    <w:p>
      <w:r>
        <w:t>Big day of school ahead of me it's that group presentation time of the year.</w:t>
      </w:r>
    </w:p>
    <w:p>
      <w:r>
        <w:t>@FloydMayweather yo mane you think pac will fight you in may? rumor says 4th fight with marquez whom you handled? i think hes scared</w:t>
      </w:r>
    </w:p>
    <w:p>
      <w:r>
        <w:t>sooooooooooooo is my phone broken or something or does no one wanna reply to my texts?</w:t>
      </w:r>
    </w:p>
    <w:p>
      <w:r>
        <w:t>Getting ready for the last show at The Mad Hatter.</w:t>
      </w:r>
    </w:p>
    <w:p>
      <w:r>
        <w:t>@Al3xisHop3 yeah you'll never see it coming though that is the best part of it all</w:t>
      </w:r>
    </w:p>
    <w:p>
      <w:r>
        <w:t>Eye for an eye. Tooth for a tooth.</w:t>
      </w:r>
    </w:p>
    <w:p>
      <w:r>
        <w:t xml:space="preserve"> ahahah... i hate cornetto choco lava :)  memory lane</w:t>
      </w:r>
    </w:p>
    <w:p>
      <w:r>
        <w:t xml:space="preserve"> = extra time added to the @dkny no non-purpose bread &amp; no candy diet</w:t>
      </w:r>
    </w:p>
    <w:p>
      <w:r>
        <w:t xml:space="preserve">C'mon people his last match in the US and you didn't think Dick Togo would be  </w:t>
      </w:r>
    </w:p>
    <w:p>
      <w:r>
        <w:t>@DeanAdams21 I don't think there's enough time in the world for me to get good enough</w:t>
      </w:r>
    </w:p>
    <w:p>
      <w:r>
        <w:t>I'm so tired and I hurt so bad! Pulled my hamstring or groin.</w:t>
      </w:r>
    </w:p>
    <w:p>
      <w:r>
        <w:t>@chebelleza I am so jelly. I'm in public I can't be pantless. It is cold.</w:t>
      </w:r>
    </w:p>
    <w:p>
      <w:r>
        <w:t>Princess.  RT @AdventicesBonne: About to leave bailey flowers on her step</w:t>
      </w:r>
    </w:p>
    <w:p>
      <w:r>
        <w:t>As if out of all the days i have to go in on my day off to do an exam</w:t>
      </w:r>
    </w:p>
    <w:p>
      <w:r>
        <w:t>My hair is going red again...when I dyed it black I wanted it to be black :(</w:t>
      </w:r>
    </w:p>
    <w:p>
      <w:r>
        <w:t xml:space="preserve">Tussen de creative bedrijven door even een blik werpen op </w:t>
      </w:r>
    </w:p>
    <w:p>
      <w:r>
        <w:t>Morning!! Sewing class on deck n then I get to kick it with @BQueenston!!</w:t>
      </w:r>
    </w:p>
    <w:p>
      <w:r>
        <w:t>goodnight get to see mr. Hendersons lovely dry humor self in the morning and get creeped out by Nicks story on how he hides in trees.</w:t>
      </w:r>
    </w:p>
    <w:p>
      <w:r>
        <w:t>J'avais décidé de me coucher et puis finalement... j'aime pas trop le lit vide et le bruit dans le couloir.</w:t>
      </w:r>
    </w:p>
    <w:p>
      <w:r>
        <w:t xml:space="preserve">Listening to some @KingsOfLeon and @youngfollowill your bass lines are killing me </w:t>
      </w:r>
    </w:p>
    <w:p>
      <w:r>
        <w:t>Brutal night!    ... going to be cranky tomorrow!</w:t>
      </w:r>
    </w:p>
    <w:p>
      <w:r>
        <w:t>@MikeKnoll22 waiting patiently under her bed till she gets back</w:t>
      </w:r>
    </w:p>
    <w:p>
      <w:r>
        <w:t>Whooaa Whoa Wee Whoaa. Using my iphone as a flashlight &amp; a Palm Plant jumped outta nowhere. I didn't see that coming</w:t>
      </w:r>
    </w:p>
    <w:p>
      <w:r>
        <w:t xml:space="preserve">enjoying tea and my christmas tree </w:t>
      </w:r>
    </w:p>
    <w:p>
      <w:r>
        <w:t xml:space="preserve">Slightly excited about tasting (read - drinking) wine at Casa Del @jkmarnie on Friday!  </w:t>
      </w:r>
    </w:p>
    <w:p>
      <w:r>
        <w:t>The average adult spends four years of their life suffering from a hangover that is @KellyMcQuaid4 and @lisa_shanley today ha ha!!</w:t>
      </w:r>
    </w:p>
    <w:p>
      <w:r>
        <w:t>I love waking up and realizing we don't have @Katie_Looo 's whip!</w:t>
      </w:r>
    </w:p>
    <w:p>
      <w:r>
        <w:t>and let the chemistry homework begin....</w:t>
      </w:r>
    </w:p>
    <w:p>
      <w:r>
        <w:t>A 4h du mat ma xbox360 m'a fait un pseudo Red Ring... En fait le disque dur était plus reconnu et il empêchait le démarrage!</w:t>
      </w:r>
    </w:p>
    <w:p>
      <w:r>
        <w:t>@notMarcStaal I'd offer to do a strip tease but my wife is currently hormonal and might kill me.</w:t>
      </w:r>
    </w:p>
    <w:p>
      <w:r>
        <w:t>We fear losing that mercy; we fear losing His protection and his shade from harm.  and</w:t>
      </w:r>
    </w:p>
    <w:p>
      <w:r>
        <w:t>Having fun learning Christmas songs on the guitar lol.</w:t>
      </w:r>
    </w:p>
    <w:p>
      <w:r>
        <w:t>Can't wait for black Friday. Buying myself birthday gifts</w:t>
      </w:r>
    </w:p>
    <w:p>
      <w:r>
        <w:t>Apparently bum fighting has gone the way of the dodo...</w:t>
      </w:r>
    </w:p>
    <w:p>
      <w:r>
        <w:t>What a day! We have this week &amp; next week and then.....Christmas!!!!! :D</w:t>
      </w:r>
    </w:p>
    <w:p>
      <w:r>
        <w:t>@ctalley17 am I not allowed to follow you back.</w:t>
      </w:r>
    </w:p>
    <w:p>
      <w:r>
        <w:t>@minisouthafrica Wed 21st. Too late for my next trip.</w:t>
      </w:r>
    </w:p>
    <w:p>
      <w:r>
        <w:t>@Gamble_85 ik! Miss you too. I know you liked seeing me while walking off the field :)</w:t>
      </w:r>
    </w:p>
    <w:p>
      <w:r>
        <w:t>This is to the assholes that don't reply back to your sweet goodnight text..SCREW YOU! DONT EXPECT ME ACKNOWLEDGE YOU EVER AGAIN.</w:t>
      </w:r>
    </w:p>
    <w:p>
      <w:r>
        <w:t>early travel game   now goin to patriots game</w:t>
      </w:r>
    </w:p>
    <w:p>
      <w:r>
        <w:t xml:space="preserve">A la pause Créteil perd contre Villers-Outreaux (District) en Coupe de France (1-0).  </w:t>
      </w:r>
    </w:p>
    <w:p>
      <w:r>
        <w:t>Friday and Saturday - Oliver Peoples/Mosley Tribes/Paul Smith. We've got everything in all 3 collections with special pricing!</w:t>
      </w:r>
    </w:p>
    <w:p>
      <w:r>
        <w:t>@JayOwen8 "players like jay over there pinch punch grab your conkers twist nipples and pull hairs" they looked over at u in horror</w:t>
      </w:r>
    </w:p>
    <w:p>
      <w:r>
        <w:t>Way a great way to start my day.. Threw up everywhere and I still have to volunteer</w:t>
      </w:r>
    </w:p>
    <w:p>
      <w:r>
        <w:t>Hahaha just got a shot at the doctors and was the nurse was about to kill me because I was freaking out so much</w:t>
      </w:r>
    </w:p>
    <w:p>
      <w:r>
        <w:t>We have to stop like every half hour cause my bladder is the size of a peanut</w:t>
      </w:r>
    </w:p>
    <w:p>
      <w:r>
        <w:t xml:space="preserve">@SpongebobSQhead @NatashaGiggs Pot Kettle Black Ha Think I Was following first </w:t>
      </w:r>
    </w:p>
    <w:p>
      <w:r>
        <w:t xml:space="preserve"> is right around the corner.... I love this time of the year. Lights. Mistle toe. Joy. Family.  </w:t>
      </w:r>
    </w:p>
    <w:p>
      <w:r>
        <w:t>At my brothers friends house doing nothing. This is what happens when I come back home</w:t>
      </w:r>
    </w:p>
    <w:p>
      <w:r>
        <w:t>Midnight. Unstarted essay plan due tomorrow for the teacher that doesn't like me.</w:t>
      </w:r>
    </w:p>
    <w:p>
      <w:r>
        <w:t>I found my long lost loved clothes!!</w:t>
      </w:r>
    </w:p>
    <w:p>
      <w:r>
        <w:t>Christmas music at CITB band practice!!</w:t>
      </w:r>
    </w:p>
    <w:p>
      <w:r>
        <w:t>It should be a sin to play 'Frosty the Snowman' when there is no snow outside!</w:t>
      </w:r>
    </w:p>
    <w:p>
      <w:r>
        <w:t>I don't think @mrut923 liked my philosophical 30-second synopsis of The English Patient.</w:t>
      </w:r>
    </w:p>
    <w:p>
      <w:r>
        <w:t>@gpurks I'm stuck listening to shit old Essex fm</w:t>
      </w:r>
    </w:p>
    <w:p>
      <w:r>
        <w:t xml:space="preserve">Food for thought: falling and loud noises are the only fears we are born with - all others are learned through life experiences. </w:t>
      </w:r>
    </w:p>
    <w:p>
      <w:r>
        <w:t xml:space="preserve">don't join in ==a RT @davidmossander Teacher who prohibit their students for competition is just S.O.A.B!!!  </w:t>
      </w:r>
    </w:p>
    <w:p>
      <w:r>
        <w:t>3rd week of advent; candle of</w:t>
      </w:r>
    </w:p>
    <w:p>
      <w:r>
        <w:t>There is no shame in being afraid. We are all afraid of something.</w:t>
      </w:r>
    </w:p>
    <w:p>
      <w:r>
        <w:t>@fmpundit i will play in 4º Wales division</w:t>
      </w:r>
    </w:p>
    <w:p>
      <w:r>
        <w:t>third night of feasting is officially complete</w:t>
      </w:r>
    </w:p>
    <w:p>
      <w:r>
        <w:t>@chrisjrn I can't retweet stuff in the public domain re T. at the moment. I hate people treating me as if I am clinically stupid.</w:t>
      </w:r>
    </w:p>
    <w:p>
      <w:r>
        <w:t>A great rainy day to be running around inspecting 10+ properties today...</w:t>
      </w:r>
    </w:p>
    <w:p>
      <w:r>
        <w:t xml:space="preserve">Get called from secondary school Mr.Ong.H.K  </w:t>
      </w:r>
    </w:p>
    <w:p>
      <w:r>
        <w:t>@Ryan_Corkles Oh wow you see the mach fixing probe with Lyon Ajax were very hard done by and have gone out cos of a terrible ref</w:t>
      </w:r>
    </w:p>
    <w:p>
      <w:r>
        <w:t>Fabulous tour of  station. with added bonus of free trip to @ltmuseum</w:t>
      </w:r>
    </w:p>
    <w:p>
      <w:r>
        <w:t>@ml_hudson gutted im away this weekend and not able to meet up with u and little guy</w:t>
      </w:r>
    </w:p>
    <w:p>
      <w:r>
        <w:t>"The happiest people don't necessarily have the best of everything.....they just MAKE the best of everything."</w:t>
      </w:r>
    </w:p>
    <w:p>
      <w:r>
        <w:t>@lxsmslr Bordel elle sort d'où Miss Bretagne ?</w:t>
      </w:r>
    </w:p>
    <w:p>
      <w:r>
        <w:t>About to start writing this speech</w:t>
      </w:r>
    </w:p>
    <w:p>
      <w:r>
        <w:t>@bambamjoey so...my boss told me today that I am on vacation next week! I had no idea I had another week of vacation this year.</w:t>
      </w:r>
    </w:p>
    <w:p>
      <w:r>
        <w:t xml:space="preserve">Communion next week! Blessed beyond! Now to spread god's  by giving the  of Christ in every student! </w:t>
      </w:r>
    </w:p>
    <w:p>
      <w:r>
        <w:t>@naoernaour Well done!! :D Bon bah maintenant il ne te reste plus qu'à réviser pour les finals!</w:t>
      </w:r>
    </w:p>
    <w:p>
      <w:r>
        <w:t>Can't fall back asleep</w:t>
      </w:r>
    </w:p>
    <w:p>
      <w:r>
        <w:t>Just watched my Fair Queen daughter Kris smile as she was complimented by 25 Santa hat wearing kids saying "Queen you rock it BIG!"</w:t>
      </w:r>
    </w:p>
    <w:p>
      <w:r>
        <w:t>Going downtown to Millennium park today with the family.. in the cold... And rain</w:t>
      </w:r>
    </w:p>
    <w:p>
      <w:r>
        <w:t>Well this is depressing and now I have to write a paper about a depressed girl.</w:t>
      </w:r>
    </w:p>
    <w:p>
      <w:r>
        <w:t>Done working! Now goin home ant time to study</w:t>
      </w:r>
    </w:p>
    <w:p>
      <w:r>
        <w:t>Fashion show all after noon</w:t>
      </w:r>
    </w:p>
    <w:p>
      <w:r>
        <w:t>I have to write four essays for the Santa Clara application. This is why I've stopped finishing these applications-.-</w:t>
      </w:r>
    </w:p>
    <w:p>
      <w:r>
        <w:t>listening to depressing music and finishing my english paper because i practically hate my life.</w:t>
      </w:r>
    </w:p>
    <w:p>
      <w:r>
        <w:t>Strictly avoid frightening ideas</w:t>
      </w:r>
    </w:p>
    <w:p>
      <w:r>
        <w:t>Omw back home - walking</w:t>
      </w:r>
    </w:p>
    <w:p>
      <w:r>
        <w:t>Ate two minutes ago and I'm hungry</w:t>
      </w:r>
    </w:p>
    <w:p>
      <w:r>
        <w:t>All in a sudden I found myself in a relationship with him ... Without even letting me know</w:t>
      </w:r>
    </w:p>
    <w:p>
      <w:r>
        <w:t>@itsColdBreeze okay you can't say chipped after that... you're officially dismissed from this convo after that statement.</w:t>
      </w:r>
    </w:p>
    <w:p>
      <w:r>
        <w:t>Llegando con lo justo a todos lados y pensando en mis planes de la noche</w:t>
      </w:r>
    </w:p>
    <w:p>
      <w:r>
        <w:t>@LauravanSwig wel duidelijk van wie hij z'n creativiteit heeft echt een coole</w:t>
      </w:r>
    </w:p>
    <w:p>
      <w:r>
        <w:t>well i just left my book at school soooo no essay</w:t>
      </w:r>
    </w:p>
    <w:p>
      <w:r>
        <w:t xml:space="preserve">I can't touch  tangibly but I can feel Him tangibly affect me-Sy Rogers      </w:t>
      </w:r>
    </w:p>
    <w:p>
      <w:r>
        <w:t xml:space="preserve">if i am not peri i wish i could be a butterfly :) fly high and high and give people joy and happiness :)   </w:t>
      </w:r>
    </w:p>
    <w:p>
      <w:r>
        <w:t>Half Blood Prince is airing for the first time ever on TV y'all HERE WE GO.</w:t>
      </w:r>
    </w:p>
    <w:p>
      <w:r>
        <w:t>My Rocky Horror poster just fell off of my door )</w:t>
      </w:r>
    </w:p>
    <w:p>
      <w:r>
        <w:t>A woman is accused of stabbing her husband cutting his body parts up &amp; cooking him -__-</w:t>
      </w:r>
    </w:p>
    <w:p>
      <w:r>
        <w:t xml:space="preserve">For all those years you've protected the seed it's time to become the beautiful flower.~S.C. Paul  </w:t>
      </w:r>
    </w:p>
    <w:p>
      <w:r>
        <w:t>Thursday night channel 5!</w:t>
      </w:r>
    </w:p>
    <w:p>
      <w:r>
        <w:t>He runs with anger like a RB cause he's still a virgin</w:t>
      </w:r>
    </w:p>
    <w:p>
      <w:r>
        <w:t>weird Vela scored today and it wasn't a chip</w:t>
      </w:r>
    </w:p>
    <w:p>
      <w:r>
        <w:t>"oh i got so fucked up last night" but ur 15 tho ... where the hell are ur parents ... they probably only 25</w:t>
      </w:r>
    </w:p>
    <w:p>
      <w:r>
        <w:t>Thank you @ManuCuevas for turning my not-so-good-day into a super happy one!! I love you to the moon and back! &lt;3</w:t>
      </w:r>
    </w:p>
    <w:p>
      <w:r>
        <w:t>Live as shit at the mall. American Eagle is havin a 40% off everything sale and I have no funds. smh</w:t>
      </w:r>
    </w:p>
    <w:p>
      <w:r>
        <w:t>Truck load of uni work that need doing when I get back.</w:t>
      </w:r>
    </w:p>
    <w:p>
      <w:r>
        <w:t>'Gripped by fear' is an oddly apt phrase for times when it feels like fear is gripping you. It's like you're being gripped by fear.</w:t>
      </w:r>
    </w:p>
    <w:p>
      <w:r>
        <w:t>Shrek. Ik ben meer voor roze met beetje groen dan voor groen groen. En ik zie permanent clijsters in fiona.</w:t>
      </w:r>
    </w:p>
    <w:p>
      <w:r>
        <w:t>Sometimes I wish I did bang with ppl in my town 4 times like this; some real true friends but I dont</w:t>
      </w:r>
    </w:p>
    <w:p>
      <w:r>
        <w:t>Oh chocolate wrapper on my desk...you were hiding the last piece of chocolate. Saving it for the moment i needed it.</w:t>
      </w:r>
    </w:p>
    <w:p>
      <w:r>
        <w:t>@LFPFantasy_Mike So basically we're settling on the fact he's not going to.</w:t>
      </w:r>
    </w:p>
    <w:p>
      <w:r>
        <w:t>A CHARLIE BROWN CHRISTMAS WITH THE ORIGINAL VOICES. #PRAISE</w:t>
      </w:r>
    </w:p>
    <w:p>
      <w:r>
        <w:t xml:space="preserve">three papers due this week and now a stomach virus as well. </w:t>
      </w:r>
    </w:p>
    <w:p>
      <w:r>
        <w:t>Just realized that I'm allergic to my shampoo!! Great!</w:t>
      </w:r>
    </w:p>
    <w:p>
      <w:r>
        <w:t>@JennaRose3xo follow me &amp; retweet me pleaseee! I guess u never saw any of my tweets asking u too :( please do it for a fan!</w:t>
      </w:r>
    </w:p>
    <w:p>
      <w:r>
        <w:t>Maybe doing black Friday to see all these crazy people.</w:t>
      </w:r>
    </w:p>
    <w:p>
      <w:r>
        <w:t>I'm so afraid of viruses now. why did he have to watch this video?!</w:t>
      </w:r>
    </w:p>
    <w:p>
      <w:r>
        <w:t>Listening to Fabrizio Bosso Live @ Blue Note Milano!</w:t>
      </w:r>
    </w:p>
    <w:p>
      <w:r>
        <w:t xml:space="preserve">In car with an uncle he sneezes the loudest I've ever heard. The car started smelling like sneeze couldn't stop gagging. </w:t>
      </w:r>
    </w:p>
    <w:p>
      <w:r>
        <w:t>My trusty schwinn almost destroyed my face today.</w:t>
      </w:r>
    </w:p>
    <w:p>
      <w:r>
        <w:t>There's a special place in hell for people who pee on the toilet seat in a badly lit public bathroom.</w:t>
      </w:r>
    </w:p>
    <w:p>
      <w:r>
        <w:t>Feel weird to be back in Derby doesn't feel like home to me anymore.</w:t>
      </w:r>
    </w:p>
    <w:p>
      <w:r>
        <w:t>@irishduke2 we are in the same house... why could you not just say this to my face? oh thats right you have no balls</w:t>
      </w:r>
    </w:p>
    <w:p>
      <w:r>
        <w:t>im so cold and my beds so empty tonight</w:t>
      </w:r>
    </w:p>
    <w:p>
      <w:r>
        <w:t>@SaraMarieGibson SO JEALOUS! I bought the new one &amp; can't read it till Friday @ 5</w:t>
      </w:r>
    </w:p>
    <w:p>
      <w:r>
        <w:t>So whether you eat or drink or whatever you do do it all for the glory of God. 1 Corinthians 10:31 NIV</w:t>
      </w:r>
    </w:p>
    <w:p>
      <w:r>
        <w:t>Its funny how people who follow you eventually unfollow you only because you never followed them back.</w:t>
      </w:r>
    </w:p>
    <w:p>
      <w:r>
        <w:t>Hate hate hate hate hate hate hate</w:t>
      </w:r>
    </w:p>
    <w:p>
      <w:r>
        <w:t>@Bec_Star7 Educating Exceptional Students: Content Knowledge and Elementary Education: Curriculum Assessment and Content.</w:t>
      </w:r>
    </w:p>
    <w:p>
      <w:r>
        <w:t>@_John_Henson_ nothing worse then a negative KD ratio</w:t>
      </w:r>
    </w:p>
    <w:p>
      <w:r>
        <w:t>Tonight I need to work on iPhoto books for the kids. They think we aren't giving them anything under the tree.</w:t>
      </w:r>
    </w:p>
    <w:p>
      <w:r>
        <w:t>After what  news has brought out in the news there is NO way our family will ever fly. Sad but true &amp; it sucks actually.</w:t>
      </w:r>
    </w:p>
    <w:p>
      <w:r>
        <w:t>@baileybug4  aggie is cracking jokes I class</w:t>
      </w:r>
    </w:p>
    <w:p>
      <w:r>
        <w:t>@Annieclark181 I still want to come to the iron bowl with youuuu. #rolltide  we are being separated yet again.</w:t>
      </w:r>
    </w:p>
    <w:p>
      <w:r>
        <w:t xml:space="preserve">I hate taxes. Would've made a solid $80 today but instead made $67. </w:t>
      </w:r>
    </w:p>
    <w:p>
      <w:r>
        <w:t>If only my brain came with an on/off switch. At this point I'll be up all night.</w:t>
      </w:r>
    </w:p>
    <w:p>
      <w:r>
        <w:t>Jesus demands are simple.  His yoke is easy his burden light.  The relationship brings</w:t>
      </w:r>
    </w:p>
    <w:p>
      <w:r>
        <w:t>Je viens de recevoir 6 bouteilles de champagne par la poste sans mot sans expéditeur... Merci mais C'EST QUI ???!!!!!!!</w:t>
      </w:r>
    </w:p>
    <w:p>
      <w:r>
        <w:t>Alas no good trending topics to mock today.</w:t>
      </w:r>
    </w:p>
    <w:p>
      <w:r>
        <w:t>Morning... such a beautiful FRIDAY it is</w:t>
      </w:r>
    </w:p>
    <w:p>
      <w:r>
        <w:t>For the next week I shall be serenaded by a chorus of chainsaws as the neighborhood begins massive hauling away of downed trees.</w:t>
      </w:r>
    </w:p>
    <w:p>
      <w:r>
        <w:t>The worst part of my day is when i find my ice cream bowl is empty.</w:t>
      </w:r>
    </w:p>
    <w:p>
      <w:r>
        <w:t>@BOREDmommy Yep definitely easier to deal with. Also shipping box unmarked</w:t>
      </w:r>
    </w:p>
    <w:p>
      <w:r>
        <w:t>Just saw an empty Summer Shandy box next to my Aunt's fridge. But no Liene to be found</w:t>
      </w:r>
    </w:p>
    <w:p>
      <w:r>
        <w:t>Devrais-je me coucher ou continuer à veiller jusqu'a ce que j'entende un bruit et penser à mes parents qui viennent ?</w:t>
      </w:r>
    </w:p>
    <w:p>
      <w:r>
        <w:t>Why is it that you always manage to creep into my head and make me depressed</w:t>
      </w:r>
    </w:p>
    <w:p>
      <w:r>
        <w:t>its gunna suck waking up nd not see ur face</w:t>
      </w:r>
    </w:p>
    <w:p>
      <w:r>
        <w:t>@WomanUnveiled I just hate it!!!!! why does she care if i'm late?!?!? aaaaaaaaaaaaa</w:t>
      </w:r>
    </w:p>
    <w:p>
      <w:r>
        <w:t>Pretty sure Kiss only ever play about 3 different songs. And they're TGIF remix pisses me off. And they say 'Gwetta' and 'Agwilera'.</w:t>
      </w:r>
    </w:p>
    <w:p>
      <w:r>
        <w:t>Thought I'd got away from all the draining  lot by coming off facebook but it seems the clan have taken twitter on</w:t>
      </w:r>
    </w:p>
    <w:p>
      <w:r>
        <w:t>I love when my face wash makes my face break out in red splotches</w:t>
      </w:r>
    </w:p>
    <w:p>
      <w:r>
        <w:t>My boo on The View! Love you @VinnyGuadagnino</w:t>
      </w:r>
    </w:p>
    <w:p>
      <w:r>
        <w:t>Great the washer isn't draining. Guess I've got a project for tomorrow....</w:t>
      </w:r>
    </w:p>
    <w:p>
      <w:r>
        <w:t>Waiting to start the last show.</w:t>
      </w:r>
    </w:p>
    <w:p>
      <w:r>
        <w:t>Work today Thursday and Friday.</w:t>
      </w:r>
    </w:p>
    <w:p>
      <w:r>
        <w:t>We would have Pam the Ham on the longest bus ride ever.</w:t>
      </w:r>
    </w:p>
    <w:p>
      <w:r>
        <w:t>Once Monday rolls around my life after school will consist of either practice or the chiropractor</w:t>
      </w:r>
    </w:p>
    <w:p>
      <w:r>
        <w:t>@TomSeabrook93 fuck old school they shouldnt even be allowed on tv!</w:t>
      </w:r>
    </w:p>
    <w:p>
      <w:r>
        <w:t>i hate making a new tumblr and forgetting all the good blogs i followed before.</w:t>
      </w:r>
    </w:p>
    <w:p>
      <w:r>
        <w:t xml:space="preserve">Just woke up but can't remember when/how I fell asleep. </w:t>
      </w:r>
    </w:p>
    <w:p>
      <w:r>
        <w:t xml:space="preserve">Will Reseda riot after @NickJacksonYB &amp; I win tomorrow? </w:t>
      </w:r>
    </w:p>
    <w:p>
      <w:r>
        <w:t>Catching up on my Real Housewives of Atlanta. Finally a BREAK from thinking!</w:t>
      </w:r>
    </w:p>
    <w:p>
      <w:r>
        <w:t>Didn't get a good morning text....</w:t>
      </w:r>
    </w:p>
    <w:p>
      <w:r>
        <w:t>Aah echt lief een blackberry gehad van lieverdje @toboajax. ♥</w:t>
      </w:r>
    </w:p>
    <w:p>
      <w:r>
        <w:t>@kaylavictoriam YES. I just love saying it. Me Jess and Kayla started to watch it but they didnt like it...</w:t>
      </w:r>
    </w:p>
    <w:p>
      <w:r>
        <w:t>@ZokLara how am going to give u a surprise if you always tell me to get u a surprise -_-</w:t>
      </w:r>
    </w:p>
    <w:p>
      <w:r>
        <w:t>Vegas tomorrow waking up at 4 a.m to go to the airport yeaa :(</w:t>
      </w:r>
    </w:p>
    <w:p>
      <w:r>
        <w:t>all I care bout is money  fuck you bitches y'all ain't notting !</w:t>
      </w:r>
    </w:p>
    <w:p>
      <w:r>
        <w:t>Y hace un año yo estaba así! Good morning... Desde temprano cuidando final de estadística 2...</w:t>
      </w:r>
    </w:p>
    <w:p>
      <w:r>
        <w:t xml:space="preserve">sweet reunion &amp; fellowship with the worlds greatest 9th graders! you'll always be my 8th graders. @shay_stegmann @gracie_roe </w:t>
      </w:r>
    </w:p>
    <w:p>
      <w:r>
        <w:t>@anivead Tomorrow? BSC. Flowers. Cousin's place. Necklace. Card. Message. Plan.</w:t>
      </w:r>
    </w:p>
    <w:p>
      <w:r>
        <w:t>Tigers up 10 34-24 with 4:50 left in the first half. South Alabama coach Ronnie Arrow calls another timeout. Told you we smell</w:t>
      </w:r>
    </w:p>
    <w:p>
      <w:r>
        <w:t>I'm so ready to go to sleep but waiting for my grandparents to stop by</w:t>
      </w:r>
    </w:p>
    <w:p>
      <w:r>
        <w:t>Much hatred for his auto tuned repetitive 'music'</w:t>
      </w:r>
    </w:p>
    <w:p>
      <w:r>
        <w:t>Since I put my foot in my mouth last night I won't be getting texted first today.</w:t>
      </w:r>
    </w:p>
    <w:p>
      <w:r>
        <w:t>lmfao RT @FatalFellow You thought you had a friend w/ benefits. but really you've been in a committed relationship for 2 months</w:t>
      </w:r>
    </w:p>
    <w:p>
      <w:r>
        <w:t>Couldn't even stay at school... going back for practice in two hours though.</w:t>
      </w:r>
    </w:p>
    <w:p>
      <w:r>
        <w:t>@Hamicus_Maximus over the counter pills don't work for me :/ so I have to endure the pain until I see my mom....</w:t>
      </w:r>
    </w:p>
    <w:p>
      <w:r>
        <w:t>oke ik ben al op de helft van wat ik vandaag moest doen nu maar door werken</w:t>
      </w:r>
    </w:p>
    <w:p>
      <w:r>
        <w:t>After you fk a ugly chick that looks like a little boy I wouldn't mess w you anyways</w:t>
      </w:r>
    </w:p>
    <w:p>
      <w:r>
        <w:t>@KimKardashian no 2012 calendar? can't wait to see your christmas card</w:t>
      </w:r>
    </w:p>
    <w:p>
      <w:r>
        <w:t>I've been joined in the Soudain gamble by the man the Scunny bookies call "bespectacled death"  @chris_radford</w:t>
      </w:r>
    </w:p>
    <w:p>
      <w:r>
        <w:t>I've been at my aunts house for about a half hour and I already feel like I gained 100 pounds</w:t>
      </w:r>
    </w:p>
    <w:p>
      <w:r>
        <w:t>This Man On The Song Crazy As Shxt</w:t>
      </w:r>
    </w:p>
    <w:p>
      <w:r>
        <w:t>So instead of partying I have to stay in a hotel by myself the entire weekend</w:t>
      </w:r>
    </w:p>
    <w:p>
      <w:r>
        <w:t>remember: if you serve pork today and you see one of your friends/family avoid it they're probably muslim terrorists. report them!</w:t>
      </w:r>
    </w:p>
    <w:p>
      <w:r>
        <w:t>But when he saw the wind boisterous he was afraid ; and beginning to sink  he cried  saying "Lord save me." Matthew 14:30</w:t>
      </w:r>
    </w:p>
    <w:p>
      <w:r>
        <w:t>Beyond mortifie . Why did I think I could make it from my bathroom to my bedroom naked after the shower!? Hiya brothers mates</w:t>
      </w:r>
    </w:p>
    <w:p>
      <w:r>
        <w:t xml:space="preserve">Love when my littles come running in my apt in the middle of the night @MademoiselleTMA @lindseysilva </w:t>
      </w:r>
    </w:p>
    <w:p>
      <w:r>
        <w:t>OFFA release details of new Access Agreements - Lots of new fee waivers (£37m)... great for Treasury not so great for students</w:t>
      </w:r>
    </w:p>
    <w:p>
      <w:r>
        <w:t>Searched my ENTIRE place for something.. it was right in plain sight the whole time.</w:t>
      </w:r>
    </w:p>
    <w:p>
      <w:r>
        <w:t>Had a fantastic night at Ithaca College</w:t>
      </w:r>
    </w:p>
    <w:p>
      <w:r>
        <w:t>I hate people who try so hard to make people think they are genuine people but really are the bitchiest ones who talk the most shitt.</w:t>
      </w:r>
    </w:p>
    <w:p>
      <w:r>
        <w:t>Ready for paranoia? Satan: associated w/color red would love to distract you away from Jesus on Christmas. Now move the N: SaNta.</w:t>
      </w:r>
    </w:p>
    <w:p>
      <w:r>
        <w:t>Swaggggiiinnnn it at out wit tha boo...he aint even know I had rhythm like dat</w:t>
      </w:r>
    </w:p>
    <w:p>
      <w:r>
        <w:t>I just found a dollar in my pocket while doing laundry. Highlight of my week.</w:t>
      </w:r>
    </w:p>
    <w:p>
      <w:r>
        <w:t>Cuando la casa es sola mia la arreglo.. La arreglo para que mas tarde poder...  Jajajajajaja</w:t>
      </w:r>
    </w:p>
    <w:p>
      <w:r>
        <w:t>Think I'm going to get her a shirt made with my name &amp; bball number on it!</w:t>
      </w:r>
    </w:p>
    <w:p>
      <w:r>
        <w:t>Decorating the entire house with christmas cheer for my mommy.</w:t>
      </w:r>
    </w:p>
    <w:p>
      <w:r>
        <w:t>False Evidence Appearing Real</w:t>
      </w:r>
    </w:p>
    <w:p>
      <w:r>
        <w:t>@Shereanf I'm sorry I missed u more..my phone didn't send me that tweet it goes crazy after a few tweets then stops notifying me</w:t>
      </w:r>
    </w:p>
    <w:p>
      <w:r>
        <w:t xml:space="preserve">A cousin keeps telling me education past high school is a sham. Too bad he cant spell or make an argument correctly. </w:t>
      </w:r>
    </w:p>
    <w:p>
      <w:r>
        <w:t xml:space="preserve">My better half's sooooo far away.. I only have his shirt to hug </w:t>
      </w:r>
    </w:p>
    <w:p>
      <w:r>
        <w:t>Behind evry beautiful smile thers sme kinda paini feel like strangln sm bitch @Sadi808</w:t>
      </w:r>
    </w:p>
    <w:p>
      <w:r>
        <w:t>@philscutt Come back! We miss the Jungle Bookers!! Jonathan is being a delight as per usual...</w:t>
      </w:r>
    </w:p>
    <w:p>
      <w:r>
        <w:t>For the first time in over a year I have original art to sell! I'll likely put it in my Etsy shop tomorrow.</w:t>
      </w:r>
    </w:p>
    <w:p>
      <w:r>
        <w:t>@SusKamery_24 hi hello hey. We did not get food today.</w:t>
      </w:r>
    </w:p>
    <w:p>
      <w:r>
        <w:t>On my way home:) got math homework and gotta study for two tests.</w:t>
      </w:r>
    </w:p>
    <w:p>
      <w:r>
        <w:t>Cleaning was a success game time now</w:t>
      </w:r>
    </w:p>
    <w:p>
      <w:r>
        <w:t>This Duke game is going to give me a panic attack and it hasn't even started.. @holldoll2</w:t>
      </w:r>
    </w:p>
    <w:p>
      <w:r>
        <w:t>…and Hark these Herald Angels Sing: @Carole_King is duetting with the fantabulous @Puppini_Sisters 23rd Dec on BBC4's Easy Christmas</w:t>
      </w:r>
    </w:p>
    <w:p>
      <w:r>
        <w:t>@ghally_08 ha just watched it this morning. Decent fight but @AmirKingKhan defo deserved to lose. Now he's making shit excuses</w:t>
      </w:r>
    </w:p>
    <w:p>
      <w:r>
        <w:t>Need to go to da gun range to relieve sum</w:t>
      </w:r>
    </w:p>
    <w:p>
      <w:r>
        <w:t>Don't believe the lies look me in my eyes please don't be scared of me</w:t>
      </w:r>
    </w:p>
    <w:p>
      <w:r>
        <w:t>@ebry44 @hilarychamp so glad my parents dont have a copy of that</w:t>
      </w:r>
    </w:p>
    <w:p>
      <w:r>
        <w:t>December events are filling up our calendar fast and 2012 is off to an amazing start! Now...if I could just update the dang site!</w:t>
      </w:r>
    </w:p>
    <w:p>
      <w:r>
        <w:t>UGH. Gonna have to re- record it tomaro  actually talk because the stupid voice over isnt working right. :|</w:t>
      </w:r>
    </w:p>
    <w:p>
      <w:r>
        <w:t>Als ik nou ga douchen ben ik om 12 uur klaar en dan heb ik nog een uur om een gedicht te maken</w:t>
      </w:r>
    </w:p>
    <w:p>
      <w:r>
        <w:t>Every word that comes out of my mouth I pray it doesn't push you away.</w:t>
      </w:r>
    </w:p>
    <w:p>
      <w:r>
        <w:t>maarja heb dus net met esther ff in grave bij noor sport dingen voor papa gekocht</w:t>
      </w:r>
    </w:p>
    <w:p>
      <w:r>
        <w:t>All my high school nights out til 4 and working at 8 has trained my body well for today. Woke up at 5 working from 10-6</w:t>
      </w:r>
    </w:p>
    <w:p>
      <w:r>
        <w:t>I HAVEN'T CREEPED ON MY EX BOYFRIEND'S TWITTER IN LIKE A MONTH.</w:t>
      </w:r>
    </w:p>
    <w:p>
      <w:r>
        <w:t>ugh!  da  skool in da KPS system 1 mo day till break &amp; im out dat thanq!</w:t>
      </w:r>
    </w:p>
    <w:p>
      <w:r>
        <w:t>It's  today and I am really looking forward to lighting the first candle on the new  candlestick I made yesterday!</w:t>
      </w:r>
    </w:p>
    <w:p>
      <w:r>
        <w:t>These mother fucking shit ass computers are pissing me offfff!!</w:t>
      </w:r>
    </w:p>
    <w:p>
      <w:r>
        <w:t>You're supposed to be my best friend? Haha yeah right. More like backstabbing low life that tries to ruin everything for me.</w:t>
      </w:r>
    </w:p>
    <w:p>
      <w:r>
        <w:t>@JoeStrauss the reporter in the lime green shirt looked homeless. That's about all I took from it also still a bit of</w:t>
      </w:r>
    </w:p>
    <w:p>
      <w:r>
        <w:t>I can already feel myself falling asleep :/ &amp; i still gotta do this stats homework</w:t>
      </w:r>
    </w:p>
    <w:p>
      <w:r>
        <w:t>someone went to record JS's parts and mix it with mine w/o telling me b4hand hahahaha it's pretty neat.......^^;</w:t>
      </w:r>
    </w:p>
    <w:p>
      <w:r>
        <w:t>Man i wish i was in bham at the Future concert!!! Man Fuck</w:t>
      </w:r>
    </w:p>
    <w:p>
      <w:r>
        <w:t>Matt Moore knew what was gonna happen to him if he tried to get that ball from D-Ware</w:t>
      </w:r>
    </w:p>
    <w:p>
      <w:r>
        <w:t>Need a nap. Then need to go shopping to fill our house again it's so empty with out @mariiaharford :(</w:t>
      </w:r>
    </w:p>
    <w:p>
      <w:r>
        <w:t>Currently dealing with second worst haircut of my adult life. The first was the haircut I walked into this place to fix.</w:t>
      </w:r>
    </w:p>
    <w:p>
      <w:r>
        <w:t>@j_habs Omg Ill so check for this same channel for if they have it back</w:t>
      </w:r>
    </w:p>
    <w:p>
      <w:r>
        <w:t>It's really frustrating when your professors don't email back or show up for their office hours.</w:t>
      </w:r>
    </w:p>
    <w:p>
      <w:r>
        <w:t>These Dayton sewers reek of Pizza Hut</w:t>
      </w:r>
    </w:p>
    <w:p>
      <w:r>
        <w:t>1104 words written for comp</w:t>
      </w:r>
    </w:p>
    <w:p>
      <w:r>
        <w:t xml:space="preserve">Eloquently put! I told you to see it! RT @sepinwall </w:t>
      </w:r>
    </w:p>
    <w:p>
      <w:r>
        <w:t>@SOPHabulous07 too bad ill be stealing you and zane for the break cause i miss you so much</w:t>
      </w:r>
    </w:p>
    <w:p>
      <w:r>
        <w:t>vent vent vent vent vent</w:t>
      </w:r>
    </w:p>
    <w:p>
      <w:r>
        <w:t>Almost that time of the day to take Danny to class</w:t>
      </w:r>
    </w:p>
    <w:p>
      <w:r>
        <w:t>@RyanSchellShock They'll? Jeez I thought I was only being sent one I'm either the luckiest or unluckiest guy ever</w:t>
      </w:r>
    </w:p>
    <w:p>
      <w:r>
        <w:t>I'm tight that I visited Port yesterday &amp; @PeteyG13 wasn't there.....</w:t>
      </w:r>
    </w:p>
    <w:p>
      <w:r>
        <w:t>@IsiaMonet we just finished and he did real good!</w:t>
      </w:r>
    </w:p>
    <w:p>
      <w:r>
        <w:t>No bio lab today! ... Christmas has arrived early </w:t>
      </w:r>
    </w:p>
    <w:p>
      <w:r>
        <w:t>Gotta love that moment when your parents say your full name and you start thinking of all the bad things you've done recently</w:t>
      </w:r>
    </w:p>
    <w:p>
      <w:r>
        <w:t>Tonight couldn't get any better. Drivers ed for 3 hours AND THEN I get to go home to chem homework :)</w:t>
      </w:r>
    </w:p>
    <w:p>
      <w:r>
        <w:t>Leg 2: GUA to MIA = success. Next Leg: MIA to IAD. Customs and security first.</w:t>
      </w:r>
    </w:p>
    <w:p>
      <w:r>
        <w:t>If you really want to startle your barber teach yourself how to completely undress underneath those cloaks during a haircut.</w:t>
      </w:r>
    </w:p>
    <w:p>
      <w:r>
        <w:t>Some fucking gross guy at my house is cutting our turkey and I'm watching him touch every single piece and he didn't wash his hands</w:t>
      </w:r>
    </w:p>
    <w:p>
      <w:r>
        <w:t xml:space="preserve">Eeee!!! I leave Friday morning for LA!!!! OMG!!!    </w:t>
      </w:r>
    </w:p>
    <w:p>
      <w:r>
        <w:t>last Day Of ThanksGiving Break . . . . Then Back To Boring Ol' School .</w:t>
      </w:r>
    </w:p>
    <w:p>
      <w:r>
        <w:t>There is one common parallel with finals week: The more you study the more you eat.</w:t>
      </w:r>
    </w:p>
    <w:p>
      <w:r>
        <w:t>ain vi a foto de um acidente de carro aqui no face to apavorada ! ;s</w:t>
      </w:r>
    </w:p>
    <w:p>
      <w:r>
        <w:t>Can't find an online rental for Jurassic Park anywhere and our VHS is f-ed up. Today a tradition may get ruined.</w:t>
      </w:r>
    </w:p>
    <w:p>
      <w:r>
        <w:t>@aimielks no its not for u uve got the peanut butter one and @kirstycah thanks for letting the world know what ive got my sister!</w:t>
      </w:r>
    </w:p>
    <w:p>
      <w:r>
        <w:t>Snow has come.... Now it won't stop till march</w:t>
      </w:r>
    </w:p>
    <w:p>
      <w:r>
        <w:t>@ZCarr22 You don't deserve to use a Twitter.</w:t>
      </w:r>
    </w:p>
    <w:p>
      <w:r>
        <w:t>@sachaLan Free Expression As Revolution</w:t>
      </w:r>
    </w:p>
    <w:p>
      <w:r>
        <w:t>Yesterday i have the best dream! Khloe replay to and i were so happy! It was SO real!</w:t>
      </w:r>
    </w:p>
    <w:p>
      <w:r>
        <w:t>Just what I wanted to do this afternoon - Hoover up a whole packet of rice from the lounge floor</w:t>
      </w:r>
    </w:p>
    <w:p>
      <w:r>
        <w:t>Screwed up sleep schedule.</w:t>
      </w:r>
    </w:p>
    <w:p>
      <w:r>
        <w:t>Another evening another cup of coffee.</w:t>
      </w:r>
    </w:p>
    <w:p>
      <w:r>
        <w:t>Just as I think my boss is being up front and honest with me I do a little digging and find out she's screwing me behind my back.</w:t>
      </w:r>
    </w:p>
    <w:p>
      <w:r>
        <w:t>for @EricGreen4 to fall back asleep on me! :/</w:t>
      </w:r>
    </w:p>
    <w:p>
      <w:r>
        <w:t>I've got a massive pile of ironing to do :/</w:t>
      </w:r>
    </w:p>
    <w:p>
      <w:r>
        <w:t xml:space="preserve">PEACE which surpasses all understanding! And JOY! That disagrees with circumstance :)  </w:t>
      </w:r>
    </w:p>
    <w:p>
      <w:r>
        <w:t>Sleepy time....law class early in the morning</w:t>
      </w:r>
    </w:p>
    <w:p>
      <w:r>
        <w:t>Leaving for the beach. 13 hour drive.</w:t>
      </w:r>
    </w:p>
    <w:p>
      <w:r>
        <w:t>A night out watching airplanes! If only i cud enjoy getting on it as much as i enjoy watching it fly across the sky</w:t>
      </w:r>
    </w:p>
    <w:p>
      <w:r>
        <w:t>Had to register online with games workshop. not sure if i unticked the "send me a newsletter" box....</w:t>
      </w:r>
    </w:p>
    <w:p>
      <w:r>
        <w:t>CLASSICO TODAY   ... to bad i gotta work on my portfolio &lt;/3</w:t>
      </w:r>
    </w:p>
    <w:p>
      <w:r>
        <w:t>I hate "rescue animals" commercials. They make me feel sad and sorrowful for all animals out there </w:t>
      </w:r>
    </w:p>
    <w:p>
      <w:r>
        <w:t>Went to the chiropractor today found out the reason to why my back is in excruciating pain... My hips are out of place!</w:t>
      </w:r>
    </w:p>
    <w:p>
      <w:r>
        <w:t>I kno His Word to b tru!!!! Despite of wat I feel like or wat my circumstances say! I KNO His Word to b tru!!! That's y I have  n</w:t>
      </w:r>
    </w:p>
    <w:p>
      <w:r>
        <w:t>Hey this is a campaign speech.</w:t>
      </w:r>
    </w:p>
    <w:p>
      <w:r>
        <w:t>Lekkere pasta maaltijd op even opfrissen en dan is het heerlijk avondje gekomen.  bij schoonzus zwager &amp; kids.</w:t>
      </w:r>
    </w:p>
    <w:p>
      <w:r>
        <w:t>It's whenever I start to care that I get ignored... Really wish I didn't have such a big heart.</w:t>
      </w:r>
    </w:p>
    <w:p>
      <w:r>
        <w:t>Enjoy your Friday morning people!</w:t>
      </w:r>
    </w:p>
    <w:p>
      <w:r>
        <w:t>Fox just switched from the  game. Tied 32-32 with under two minutes left.</w:t>
      </w:r>
    </w:p>
    <w:p>
      <w:r>
        <w:t>For the next 6 months all im going to be having is crangrape gatorade water salad &amp; pasta</w:t>
      </w:r>
    </w:p>
    <w:p>
      <w:r>
        <w:t>Walking back from the gas station me @Brooklyns_MoKo and Faisal saw a dog without a leash and freaked the hell out</w:t>
      </w:r>
    </w:p>
    <w:p>
      <w:r>
        <w:t>If i don't get the castle i'm  a starting a vigilante group</w:t>
      </w:r>
    </w:p>
    <w:p>
      <w:r>
        <w:t>Don't get the impression that you arouse my anger. You see one can only be angry with those he respects. ~Richard M. Nixon</w:t>
      </w:r>
    </w:p>
    <w:p>
      <w:r>
        <w:t>im coming home but not telling anyone when</w:t>
      </w:r>
    </w:p>
    <w:p>
      <w:r>
        <w:t>When your back from a busy day didnt get to watch the match and than realize "I hope I recorded  :|</w:t>
      </w:r>
    </w:p>
    <w:p>
      <w:r>
        <w:t>@nightdreamer isn't that sad though? That there's been no game that just got it completely right?</w:t>
      </w:r>
    </w:p>
    <w:p>
      <w:r>
        <w:t>It never crossed my mind that where will be a time 4 us to say goodbye what a BIG</w:t>
      </w:r>
    </w:p>
    <w:p>
      <w:r>
        <w:t>"Planes Trains and Automobiles" also unavailable on @netflix instant view.</w:t>
      </w:r>
    </w:p>
    <w:p>
      <w:r>
        <w:t>Cut from work.. Would normally be pissed but I have mucho studying to do</w:t>
      </w:r>
    </w:p>
    <w:p>
      <w:r>
        <w:t>I will be the most disappointed if they actually consider Taylor Swift for the role of Eponine in the movie version of Les Mis....</w:t>
      </w:r>
    </w:p>
    <w:p>
      <w:r>
        <w:t>I have all these teeny tiny little cuts and knicks on my hands.</w:t>
      </w:r>
    </w:p>
    <w:p>
      <w:r>
        <w:t>@darleeen23 everytime I come home from work at nite I sprint to the house.</w:t>
      </w:r>
    </w:p>
    <w:p>
      <w:r>
        <w:t>@justinbieber nocticed a girl the first day she got a twitter! :(</w:t>
      </w:r>
    </w:p>
    <w:p>
      <w:r>
        <w:t>Today I feel like a battle of jhonny walker. I don't know why but I just wanna be drunk. Might is it just</w:t>
      </w:r>
    </w:p>
    <w:p>
      <w:r>
        <w:t>I think i might bring back my temper</w:t>
      </w:r>
    </w:p>
    <w:p>
      <w:r>
        <w:t>I love that color yellow on you :) &amp; where too RT @iMsofuqiNawesuM: Movie tonight wit @sweet_n_spicy23 N dinner guess where</w:t>
      </w:r>
    </w:p>
    <w:p>
      <w:r>
        <w:t>My best friend is leaving to the Philippines for a month :'( I have to say bye tonight!</w:t>
      </w:r>
    </w:p>
    <w:p>
      <w:r>
        <w:t>@fashionface13 People are SO bad at it these days! We're so conditioned not to compliment each other/just deflect the compliment.</w:t>
      </w:r>
    </w:p>
    <w:p>
      <w:r>
        <w:t>Got our ID's....means waiting an extra twenty minutes  to get inside</w:t>
      </w:r>
    </w:p>
    <w:p>
      <w:r>
        <w:t>The reason I'm going to hate wrestling just walked in the door!</w:t>
      </w:r>
    </w:p>
    <w:p>
      <w:r>
        <w:t>"@ally_jay313 mockery &amp; child banter isn't an effective way to present yourself in a serious issue"&lt;oh you changed the subject!</w:t>
      </w:r>
    </w:p>
    <w:p>
      <w:r>
        <w:t>my dad actually wants to keep us warm this winter?!?!?!</w:t>
      </w:r>
    </w:p>
    <w:p>
      <w:r>
        <w:t>There are 85 episodes of Knight Rider on Netflix. I just squealed cried swore and peed my pants a little.</w:t>
      </w:r>
    </w:p>
    <w:p>
      <w:r>
        <w:t>the awkward moment when someone who shouldn't wear a thong does Oo</w:t>
      </w:r>
    </w:p>
    <w:p>
      <w:r>
        <w:t>Visto hoy : C.F. dándolo todo muyyy drum'n'bass ella jajajaja O.o</w:t>
      </w:r>
    </w:p>
    <w:p>
      <w:r>
        <w:t>The glow-in-the-dark stars on my ceiling seem to be glowing brighter than usual this beautiful night.</w:t>
      </w:r>
    </w:p>
    <w:p>
      <w:r>
        <w:t>No school for me tomorrow. Going practice though but all I get to do is sit there.</w:t>
      </w:r>
    </w:p>
    <w:p>
      <w:r>
        <w:t>Every man has its own ways to earn successo do I . So don't talk like you know my own STFU !!</w:t>
      </w:r>
    </w:p>
    <w:p>
      <w:r>
        <w:t xml:space="preserve">Zo alle kadootjes voor Sinterklaas zijn gekocht....nu nog inpakken en surprise maken. </w:t>
      </w:r>
    </w:p>
    <w:p>
      <w:r>
        <w:t>Miss my boy-toy :( can't function without him :(</w:t>
      </w:r>
    </w:p>
    <w:p>
      <w:r>
        <w:t>Le fanatisme est flippant même lorsqu'il s'agit de Twilight. Des nanas de 50 piges qui se font tatouer des scènes du film ^^</w:t>
      </w:r>
    </w:p>
    <w:p>
      <w:r>
        <w:t>I love when people call me baby girl .</w:t>
      </w:r>
    </w:p>
    <w:p>
      <w:r>
        <w:t xml:space="preserve">For all those years you've protected the seed it's time to become the beautiful flower.~S.C. Paul  </w:t>
      </w:r>
    </w:p>
    <w:p>
      <w:r>
        <w:t>Bitches screaming at a bus stop blame this driver for "making" them miss bus... they're at the wrong stop. Yes deyz black.</w:t>
      </w:r>
    </w:p>
    <w:p>
      <w:r>
        <w:t xml:space="preserve">"@MishaBarnes1: @elucas25 @chipshannon the dynamics of our ofc has gotten bitter since u left." Not sure how to take that! </w:t>
      </w:r>
    </w:p>
    <w:p>
      <w:r>
        <w:t>oh and back to my lovely 5:00 wake up call to go to the gym for tws</w:t>
      </w:r>
    </w:p>
    <w:p>
      <w:r>
        <w:t>second-hand book sale tomorrrow.....</w:t>
      </w:r>
    </w:p>
    <w:p>
      <w:r>
        <w:t>It would seems that g1 @1TheStickman1 has outright blocked me on the TWITTER MASHEEN. That's a damn shame he was a really cool guy</w:t>
      </w:r>
    </w:p>
    <w:p>
      <w:r>
        <w:t>Work is too boring. Just me myself and i. And twitter. And random people that walk in from time to time.</w:t>
      </w:r>
    </w:p>
    <w:p>
      <w:r>
        <w:t xml:space="preserve">@WojYahooNBA can stern be ousted? This is ridiculous. Lockout didn't turn me off as fan but this is beyond. Much worse IMO. </w:t>
      </w:r>
    </w:p>
    <w:p>
      <w:r>
        <w:t>You know when someone says something and you just think 'next time why not just punch me in the face'? Yeah that. Over dinner.</w:t>
      </w:r>
    </w:p>
    <w:p>
      <w:r>
        <w:t>Two hour nap then time for class.</w:t>
      </w:r>
    </w:p>
    <w:p>
      <w:r>
        <w:t>Due giorni fa c'era paul mccartney qui a milano e io non sono potuta andarlo a vedere</w:t>
      </w:r>
    </w:p>
    <w:p>
      <w:r>
        <w:t>They  should make a second  movie where  wears the ring of</w:t>
      </w:r>
    </w:p>
    <w:p>
      <w:r>
        <w:t>- whattttt!!! Uou crazy! RT @SoloDolo254: “@omgitstphat: These white castle sliders tho&gt;&gt;&gt;” -_-</w:t>
      </w:r>
    </w:p>
    <w:p>
      <w:r>
        <w:t>Been watching Gshore series1 all day... Never wanted to put loadsa tan on hit the club and pull some lads so much in my life</w:t>
      </w:r>
    </w:p>
    <w:p>
      <w:r>
        <w:t>All packed for home and I still have 5 days left here at Bluffton :(</w:t>
      </w:r>
    </w:p>
    <w:p>
      <w:r>
        <w:t>@laurasmi What the "F".  I can always craft another round. Just let me know if you don't get it...</w:t>
      </w:r>
    </w:p>
    <w:p>
      <w:r>
        <w:t xml:space="preserve">Studied for a quiz that I thought I had today rechecked the syllabus...no quiz </w:t>
      </w:r>
    </w:p>
    <w:p>
      <w:r>
        <w:t xml:space="preserve">Amazing day!!  Hope everyone is enjoying this beautiful Monday!!   </w:t>
      </w:r>
    </w:p>
    <w:p>
      <w:r>
        <w:t xml:space="preserve">Forgiveness doesn't heal the wounds; it frees the soul from anger &amp; hatred.   </w:t>
      </w:r>
    </w:p>
    <w:p>
      <w:r>
        <w:t>Thunder and lightning used to scare the shit out of me when I was young. I remembered watching Blue's Clues and the power went out.</w:t>
      </w:r>
    </w:p>
    <w:p>
      <w:r>
        <w:t>@nellemel who knows what tomorrow night will bring!!</w:t>
      </w:r>
    </w:p>
    <w:p>
      <w:r>
        <w:t xml:space="preserve">would it kill you to make me happy for once?! </w:t>
      </w:r>
    </w:p>
    <w:p>
      <w:r>
        <w:t xml:space="preserve">I just broke two of my lights that I was going to put around my walls... </w:t>
      </w:r>
    </w:p>
    <w:p>
      <w:r>
        <w:t>That akward moment when you think someone's facebook status or tweet is about you....but it's not.</w:t>
      </w:r>
    </w:p>
    <w:p>
      <w:r>
        <w:t>just watched the Muppet Movie and have the biggest grin on my face.</w:t>
      </w:r>
    </w:p>
    <w:p>
      <w:r>
        <w:t>@Like_A_Dandy pfff toi et @Paris3eme vous ne faites vraiment aucun effort pour me caser</w:t>
      </w:r>
    </w:p>
    <w:p>
      <w:r>
        <w:t xml:space="preserve">I feel dreadful though not as dreadful as my married colleague who spent the evening rubbing the crotches of men in the office. </w:t>
      </w:r>
    </w:p>
    <w:p>
      <w:r>
        <w:t>off to work with my fancy duck taped shoes.</w:t>
      </w:r>
    </w:p>
    <w:p>
      <w:r>
        <w:t>i'm going to show up to grad in a bear suit.</w:t>
      </w:r>
    </w:p>
    <w:p>
      <w:r>
        <w:t>They Say Not payin Somethin No Mind Is a Better Choice Shit I Begg 2 Differ ignorin it makes it Worse Then Make U Wanna Fight</w:t>
      </w:r>
    </w:p>
    <w:p>
      <w:r>
        <w:t>It's a christmas miracle - NBA will soon be back!</w:t>
      </w:r>
    </w:p>
    <w:p>
      <w:r>
        <w:t xml:space="preserve">Lazy Sundays...doubly thankful. </w:t>
      </w:r>
    </w:p>
    <w:p>
      <w:r>
        <w:t xml:space="preserve">Don’t ever touch an angry person without their permission.      </w:t>
      </w:r>
    </w:p>
    <w:p>
      <w:r>
        <w:t>@alexeacandreva im at  aka nationals but ur not bc ur being a soccer mom</w:t>
      </w:r>
    </w:p>
    <w:p>
      <w:r>
        <w:t xml:space="preserve">A Gentle answer turns away wrath but a harsh word stirs up anger. </w:t>
      </w:r>
    </w:p>
    <w:p>
      <w:r>
        <w:t>I swear if my kid wasn't there.   I woulda died long ago...</w:t>
      </w:r>
    </w:p>
    <w:p>
      <w:r>
        <w:t>Bored out of my fucking mind &gt;.&lt;</w:t>
      </w:r>
    </w:p>
    <w:p>
      <w:r>
        <w:t>wonder if i'll get on espn. Strange how im like the only Big Star player not on ESPN.</w:t>
      </w:r>
    </w:p>
    <w:p>
      <w:r>
        <w:t>All I want for Christmas are tattoos and music gear</w:t>
      </w:r>
    </w:p>
    <w:p>
      <w:r>
        <w:t>too bad when the feelings wash up I feel nothing but</w:t>
      </w:r>
    </w:p>
    <w:p>
      <w:r>
        <w:t>@Sterling8music @tango2paris @arielaparicio @griffnyc @marin_nyc working like a slave then I get to go to the dentist</w:t>
      </w:r>
    </w:p>
    <w:p>
      <w:r>
        <w:t>Seriously today is the worst day ever WTF I look like a bull frog . I can deal with a heart break but I can't deal with the ugly!</w:t>
      </w:r>
    </w:p>
    <w:p>
      <w:r>
        <w:t>Ppl are going crazy now-a-days killing babies kidnapping human trafficking.</w:t>
      </w:r>
    </w:p>
    <w:p>
      <w:r>
        <w:t>Sleep for an hour and then back up for school.</w:t>
      </w:r>
    </w:p>
    <w:p>
      <w:r>
        <w:t>@JoeyRation Religious?!!! Hah!! That's fake bull-shit!! And condemning taboos never made any difference but made things worse!!</w:t>
      </w:r>
    </w:p>
    <w:p>
      <w:r>
        <w:t>Net nog ff een vette remix gemaakt voor Drama stukje met @Bojan JWZ</w:t>
      </w:r>
    </w:p>
    <w:p>
      <w:r>
        <w:t>just about to watch the re-make of the re-make of The Thing...</w:t>
      </w:r>
    </w:p>
    <w:p>
      <w:r>
        <w:t>Wakker... Nog ff relaxed ontbijten en dan weer opruimen inpakken verhuizen etc</w:t>
      </w:r>
    </w:p>
    <w:p>
      <w:r>
        <w:t>Ahhhh!!! I'm worried about the dentist why did I put it off so long!!</w:t>
      </w:r>
    </w:p>
    <w:p>
      <w:r>
        <w:t>I have a meeting with my boss' boss in an hour.</w:t>
      </w:r>
    </w:p>
    <w:p>
      <w:r>
        <w:t xml:space="preserve">when papers are due wayyyy sooner than expected. </w:t>
      </w:r>
    </w:p>
    <w:p>
      <w:r>
        <w:t>Just went through all my photos from Europe!! can't wait to share!! It was such an amazing experience!!</w:t>
      </w:r>
    </w:p>
    <w:p>
      <w:r>
        <w:t>when ppl dont get there way or what they want a strong sense to lash out takes affect.</w:t>
      </w:r>
    </w:p>
    <w:p>
      <w:r>
        <w:t>It was all worth it especially seeing this video about kids who NEED plasma as I sit in the lobby</w:t>
      </w:r>
    </w:p>
    <w:p>
      <w:r>
        <w:t>So when practice was over I ran to the car all excited to show my dad my superb grade in geometry and he says do better</w:t>
      </w:r>
    </w:p>
    <w:p>
      <w:r>
        <w:t>@Nat_Nat143 lol That was crazy ! Now that was just lotion imagine if it was somethin Bigger she couldn't stand the smell of.</w:t>
      </w:r>
    </w:p>
    <w:p>
      <w:r>
        <w:t>One of the worst feelings in the world: finally admitting you've lost that summery glow. Hello pale winter.</w:t>
      </w:r>
    </w:p>
    <w:p>
      <w:r>
        <w:t>@DaleSteyn62 have a good day too! Yyyyaaa it is friday!!</w:t>
      </w:r>
    </w:p>
    <w:p>
      <w:r>
        <w:t>I cannot believe that musical practice just got over. If tomorrow is the same then early morning dance Wednesday is going to be a</w:t>
      </w:r>
    </w:p>
    <w:p>
      <w:r>
        <w:t>Sitting back eating soup watching degrassi reruns</w:t>
      </w:r>
    </w:p>
    <w:p>
      <w:r>
        <w:t>@HeiltsukIRMD Thanks - I hope there's a good turnout and I wish I could be there.</w:t>
      </w:r>
    </w:p>
    <w:p>
      <w:r>
        <w:t>J'ai envie de dire que c'est la magie DEL INt3N3T ! On peut tomber sur des trucs WTF</w:t>
      </w:r>
    </w:p>
    <w:p>
      <w:r>
        <w:t>Serasa semua menuntuk tuk terjadi segera. While my ego doubt to its other one. Memang ada satu jenis pelan dan mematikan.</w:t>
      </w:r>
    </w:p>
    <w:p>
      <w:r>
        <w:t>Science MOCK tomorrow if I don't get a C I go on foundation.</w:t>
      </w:r>
    </w:p>
    <w:p>
      <w:r>
        <w:t>Wow....I'm in a shitty mood today</w:t>
      </w:r>
    </w:p>
    <w:p>
      <w:r>
        <w:t>I really really really wanna listen to  but I don't have them on my phone yet :c</w:t>
      </w:r>
    </w:p>
    <w:p>
      <w:r>
        <w:t>So I am flying home right now and my mom has nooo idea!</w:t>
      </w:r>
    </w:p>
    <w:p>
      <w:r>
        <w:t>This week is going to suck. Completely and utterly suck.</w:t>
      </w:r>
    </w:p>
    <w:p>
      <w:r>
        <w:t>Kuya: anong gift mo sa kanya?&amp; wallet with pic of me and him&amp; Magugulat un! XD wahaha.</w:t>
      </w:r>
    </w:p>
    <w:p>
      <w:r>
        <w:t xml:space="preserve"> now's about time we should all gather 'round the spinet for some jolly caroling! </w:t>
      </w:r>
    </w:p>
    <w:p>
      <w:r>
        <w:t>Eurozone meltdown recession Iran crisis pensions crisis...this is one happy news programme...oh and a bloody drought warning</w:t>
      </w:r>
    </w:p>
    <w:p>
      <w:r>
        <w:t>ew i thought you dont wear one RT @danecook: I just shit my pants. Pure 100% gravy.</w:t>
      </w:r>
    </w:p>
    <w:p>
      <w:r>
        <w:t>Can't wait till my mom comes home and sees where my dad and I cleaned and got rid of a bunch of stuff.</w:t>
      </w:r>
    </w:p>
    <w:p>
      <w:r>
        <w:t>GM!!! Hope today be a great day for everybody!!</w:t>
      </w:r>
    </w:p>
    <w:p>
      <w:r>
        <w:t>Thanks to the scribblings of  my creative brain has started working again</w:t>
      </w:r>
    </w:p>
    <w:p>
      <w:r>
        <w:t>@darlingstewie i had a sandwich today and didn't throw up.</w:t>
      </w:r>
    </w:p>
    <w:p>
      <w:r>
        <w:t>Hey guys! 2morrow is @prophetichippo's bday! show him some love 2morrow and 2day!</w:t>
      </w:r>
    </w:p>
    <w:p>
      <w:r>
        <w:t>I feel bad for the recruits staying over night they picked the worst week to do an overnighter studying all day/night</w:t>
      </w:r>
    </w:p>
    <w:p>
      <w:r>
        <w:t xml:space="preserve">May your neighbors respect you Trouble neglect you Angels protect you &amp;&amp;&amp; Heaven accept you. @Drake </w:t>
      </w:r>
    </w:p>
    <w:p>
      <w:r>
        <w:t>Love gettin abuse from tenants in the morning</w:t>
      </w:r>
    </w:p>
    <w:p>
      <w:r>
        <w:t>i am at home and in bed and it's only ten. what is wrong with me? oh yeah this week kicked my butt. and i have ACT.</w:t>
      </w:r>
    </w:p>
    <w:p>
      <w:r>
        <w:t>Boodat! I need a protege. @MusicHead2011: BassMonsterTIFF when you leave there's no one to follow in your footsteps.</w:t>
      </w:r>
    </w:p>
    <w:p>
      <w:r>
        <w:t xml:space="preserve">@zlmoore stab me in the heart why don't you! lol </w:t>
      </w:r>
    </w:p>
    <w:p>
      <w:r>
        <w:t>Wah nowadays bugis street no more ah liana/bengs alr?!?!</w:t>
      </w:r>
    </w:p>
    <w:p>
      <w:r>
        <w:t>Ok this morning I am attempting to do all my Christmas shopping. With 2 kids in tow. At the busiest shopping centre in Kent.</w:t>
      </w:r>
    </w:p>
    <w:p>
      <w:r>
        <w:t>@peyton_brooke3 love you too!!! I won't get to see you this weekend! :(</w:t>
      </w:r>
    </w:p>
    <w:p>
      <w:r>
        <w:t>Still don't have an advent calendar to open :(</w:t>
      </w:r>
    </w:p>
    <w:p>
      <w:r>
        <w:t>I feel like I'm missing out on the things I should be doing at this age. I really hope not though.</w:t>
      </w:r>
    </w:p>
    <w:p>
      <w:r>
        <w:t>To each his own.(Suum Cuique)Cicero Celebrate Life  this is your one chance Give a  of    &amp;</w:t>
      </w:r>
    </w:p>
    <w:p>
      <w:r>
        <w:t>Class for the next 3 hrs on how to teach math and science</w:t>
      </w:r>
    </w:p>
    <w:p>
      <w:r>
        <w:t>@HCRachel I KNOW RIGHT?! my mom is all like "HEALTHY FOOD HEALTHY FOOD ASLKFNEKRJN"</w:t>
      </w:r>
    </w:p>
    <w:p>
      <w:r>
        <w:t xml:space="preserve">Freud anatomy you have a cruel mind sometimes. </w:t>
      </w:r>
    </w:p>
    <w:p>
      <w:r>
        <w:t>Ah ik heb echt geeen zin om nu een gedicht te schrijven</w:t>
      </w:r>
    </w:p>
    <w:p>
      <w:r>
        <w:t>I just wrapped the first Christmas present of the year :)</w:t>
      </w:r>
    </w:p>
    <w:p>
      <w:r>
        <w:t>That first cup of coffee on a Sunday morning</w:t>
      </w:r>
    </w:p>
    <w:p>
      <w:r>
        <w:t>I would give anything for a nap. Its one of those 6am-9pm days.</w:t>
      </w:r>
    </w:p>
    <w:p>
      <w:r>
        <w:t>you know what really gets me going @ABessey13's love of speaking in Spanish and owl city</w:t>
      </w:r>
    </w:p>
    <w:p>
      <w:r>
        <w:t>watching toy story 2 while writing up presentation notes.</w:t>
      </w:r>
    </w:p>
    <w:p>
      <w:r>
        <w:t>Did not realize how excited I was to have my Netflix stream from my computer to my TV until the cords to make this happen failed.</w:t>
      </w:r>
    </w:p>
    <w:p>
      <w:r>
        <w:t>Just had a wonderful moment. @sullydish mentioned Sarah Palin in passing and I actually had to think to remember who she was.</w:t>
      </w:r>
    </w:p>
    <w:p>
      <w:r>
        <w:t>actually sleeping in my bed instead of the couch</w:t>
      </w:r>
    </w:p>
    <w:p>
      <w:r>
        <w:t xml:space="preserve">Love watching my daughter be so excited around Christmas. </w:t>
      </w:r>
    </w:p>
    <w:p>
      <w:r>
        <w:t>@OccupationAlly Disturbingly enough I've found it faster to use an old feature phone with T-9 for tweeting than a smartphone.</w:t>
      </w:r>
    </w:p>
    <w:p>
      <w:r>
        <w:t>This reminds me of something @adolfooseguera would say RT @danecook: I just shit my pants. Pure 100% gravy.</w:t>
      </w:r>
    </w:p>
    <w:p>
      <w:r>
        <w:t>I wouldn't be surprised if Kris is privately mourning the loss of her Hacienda Luisita. She is no longer an haciendera.</w:t>
      </w:r>
    </w:p>
    <w:p>
      <w:r>
        <w:t>one little exam at 7 roomies are gone not leaving til tomorrow morning.</w:t>
      </w:r>
    </w:p>
    <w:p>
      <w:r>
        <w:t>Brought some ice cream and now it's time to watch movies ALONE -__-</w:t>
      </w:r>
    </w:p>
    <w:p>
      <w:r>
        <w:t>Got my phone taken at school till friday</w:t>
      </w:r>
    </w:p>
    <w:p>
      <w:r>
        <w:t>I don't let negative ppl dictate who I am as person &amp; no one is bold/bad enuff to steal anything from me especially my</w:t>
      </w:r>
    </w:p>
    <w:p>
      <w:r>
        <w:t>Anyway time to settle in for a nice plane ride and lots of Russia I reading</w:t>
      </w:r>
    </w:p>
    <w:p>
      <w:r>
        <w:t>bout to be a very educatioal weekend for me... ACT and hw.</w:t>
      </w:r>
    </w:p>
    <w:p>
      <w:r>
        <w:t>Word RT @mindofH: look if we can't make the occasional crass sexual joke about serious protests the terrorists have already won.</w:t>
      </w:r>
    </w:p>
    <w:p>
      <w:r>
        <w:t>Ce moment effrayant quand tu regardes un film d'horreur seul la nuit et que t'as l'impression d'avoir entendu un bruit .</w:t>
      </w:r>
    </w:p>
    <w:p>
      <w:r>
        <w:t>@CarolBAndrews @litzz11 I really hate box stores. Just remember my home town being annihilated by Wal Mart.</w:t>
      </w:r>
    </w:p>
    <w:p>
      <w:r>
        <w:t xml:space="preserve"> you are put on the spot and have to give a speech at your grandmas 80th birthday party</w:t>
      </w:r>
    </w:p>
    <w:p>
      <w:r>
        <w:t>@Beal88 @MojaMala2 Don't be surprised if  gets sidetracked at mile 20 by chocolate cake.</w:t>
      </w:r>
    </w:p>
    <w:p>
      <w:r>
        <w:t>I remember you this feeling isn't new.&amp; please don't be scared of me.</w:t>
      </w:r>
    </w:p>
    <w:p>
      <w:r>
        <w:t>@Louis_Tomlinson would you like a huge cake with Harry inside for your birthday</w:t>
      </w:r>
    </w:p>
    <w:p>
      <w:r>
        <w:t xml:space="preserve">I love when I forget there's an exam..  </w:t>
      </w:r>
    </w:p>
    <w:p>
      <w:r>
        <w:t>Aids test done! Attempt to look insightful at an international service conference...successful!</w:t>
      </w:r>
    </w:p>
    <w:p>
      <w:r>
        <w:t xml:space="preserve">Practicing golf for the first time this month and loving it. </w:t>
      </w:r>
    </w:p>
    <w:p>
      <w:r>
        <w:t>You gotta leave something to the imagination.. Girls need more class nowadays.</w:t>
      </w:r>
    </w:p>
    <w:p>
      <w:r>
        <w:t>It sucks for us Marist kids taking exams tomorrow.. It's not like we do this every year!</w:t>
      </w:r>
    </w:p>
    <w:p>
      <w:r>
        <w:t xml:space="preserve">And so it begins...the countdown to a  and the possibility of an almost-new life </w:t>
      </w:r>
    </w:p>
    <w:p>
      <w:r>
        <w:t>Car was just k9 searched. What the hell? Didn't find anything!</w:t>
      </w:r>
    </w:p>
    <w:p>
      <w:r>
        <w:t>Just had a moment of panic that I was out of packing tape for all these boxes then remembered by box of 36 rolls from Uline.</w:t>
      </w:r>
    </w:p>
    <w:p>
      <w:r>
        <w:t>“@mattmosley: This is the shakiest 14-point lead in history of college football.” lol</w:t>
      </w:r>
    </w:p>
    <w:p>
      <w:r>
        <w:t>Goin to bed! Gonna get like 4 hours of sleep</w:t>
      </w:r>
    </w:p>
    <w:p>
      <w:r>
        <w:t>love mock exams! they fill my day with</w:t>
      </w:r>
    </w:p>
    <w:p>
      <w:r>
        <w:t xml:space="preserve">Late flight made me miss seeing @theChrisHero in Largo. Thank you Chris for coming to </w:t>
      </w:r>
    </w:p>
    <w:p>
      <w:r>
        <w:t>I wish my name rhymed with something so I could have a tight twitter handle</w:t>
      </w:r>
    </w:p>
    <w:p>
      <w:r>
        <w:t xml:space="preserve">I am the Alpha &amp; the Omega the Beginning &amp; the End...who is and who was and who is to come the Almighty.  Rev 1:8   </w:t>
      </w:r>
    </w:p>
    <w:p>
      <w:r>
        <w:t>Even crackers and Mac n chees isn't making this better :/</w:t>
      </w:r>
    </w:p>
    <w:p>
      <w:r>
        <w:t xml:space="preserve">Mum put hot bottle in my bed </w:t>
      </w:r>
    </w:p>
    <w:p>
      <w:r>
        <w:t>Are your software developers in the middle of a call center? They might start to hate their jobs.</w:t>
      </w:r>
    </w:p>
    <w:p>
      <w:r>
        <w:t>so apparently a 20 piece meal comes with 2 fries and 2 drinks now</w:t>
      </w:r>
    </w:p>
    <w:p>
      <w:r>
        <w:t xml:space="preserve"> I felt bad for HUMPTY DUMPTY when i was little. They never put him back together!</w:t>
      </w:r>
    </w:p>
    <w:p>
      <w:r>
        <w:t>Listening to some older punk including one of my favs FEAR. amazed at how  the lyrics which are 30 yrs old are still relevant today</w:t>
      </w:r>
    </w:p>
    <w:p>
      <w:r>
        <w:t>So instead of Going out to dinner for my birthday on Sunday my dad brother &amp; cousins are Going to the Broncos &amp;  Chargers game -____-</w:t>
      </w:r>
    </w:p>
    <w:p>
      <w:r>
        <w:t xml:space="preserve">Landed. Hellooooo Denver. It feels SO good to be home.  </w:t>
      </w:r>
    </w:p>
    <w:p>
      <w:r>
        <w:t xml:space="preserve">I love it when coaches send me preaches over text message. </w:t>
      </w:r>
    </w:p>
    <w:p>
      <w:r>
        <w:t>After 2o'clock tweets like shitting in pot.. Nobody care what crap u slipping..</w:t>
      </w:r>
    </w:p>
    <w:p>
      <w:r>
        <w:t>So...road trip time!</w:t>
      </w:r>
    </w:p>
    <w:p>
      <w:r>
        <w:t xml:space="preserve">The high schoolers are warming up IN THE HALLWAY </w:t>
      </w:r>
    </w:p>
    <w:p>
      <w:r>
        <w:t>Mon chef de filière m'envoie un mail pour me féliciter !</w:t>
      </w:r>
    </w:p>
    <w:p>
      <w:r>
        <w:t>Bordel de merde c'est moi ou la trend Française est à gerber en ce moment ?</w:t>
      </w:r>
    </w:p>
    <w:p>
      <w:r>
        <w:t>So excited about the growth in my friend &amp; Brother Pastor Soto. The Holy Spirit is on this kid!</w:t>
      </w:r>
    </w:p>
    <w:p>
      <w:r>
        <w:t>"The backpackers r bac on the bandwagon like this was my comeback season back back in the day" @Drake</w:t>
      </w:r>
    </w:p>
    <w:p>
      <w:r>
        <w:t>holding back tha tears and tha heartbreak... Because I kno ur not worth it...</w:t>
      </w:r>
    </w:p>
    <w:p>
      <w:r>
        <w:t>I was hardly a km away when d incident happened.Cant get over it!Calcutta didnt learn anything even after d Stephen Court episode.</w:t>
      </w:r>
    </w:p>
    <w:p>
      <w:r>
        <w:t>Well I'm going to be extremely tired tomorrow. And I have a day full of studying</w:t>
      </w:r>
    </w:p>
    <w:p>
      <w:r>
        <w:t>Ah nan rien en relisant mon cours jvois que j'ai enfete completement raté</w:t>
      </w:r>
    </w:p>
    <w:p>
      <w:r>
        <w:t>Last unit of pickleball in high school</w:t>
      </w:r>
    </w:p>
    <w:p>
      <w:r>
        <w:t>doctor who ads showing up in my comic books</w:t>
      </w:r>
    </w:p>
    <w:p>
      <w:r>
        <w:t xml:space="preserve">Mom's personal assistant </w:t>
      </w:r>
    </w:p>
    <w:p>
      <w:r>
        <w:t>Today is so great. Got to see 3 of my favorite kids &amp; got free starbucks. And it's not even 9:30.</w:t>
      </w:r>
    </w:p>
    <w:p>
      <w:r>
        <w:t>I quit. Going back to bed for 2 more mins :)</w:t>
      </w:r>
    </w:p>
    <w:p>
      <w:r>
        <w:t>All I've got to show for today being at college is moving 3000places in the world series</w:t>
      </w:r>
    </w:p>
    <w:p>
      <w:r>
        <w:t xml:space="preserve">Pff zal dit nog ooit een sterk pumt van me worden? </w:t>
      </w:r>
    </w:p>
    <w:p>
      <w:r>
        <w:t>treadmill stress test</w:t>
      </w:r>
    </w:p>
    <w:p>
      <w:r>
        <w:t>Really afraid to be bipolar and have more problems of self harm than cutting … :'(</w:t>
      </w:r>
    </w:p>
    <w:p>
      <w:r>
        <w:t>Wotless broke people filling up the websiteee!</w:t>
      </w:r>
    </w:p>
    <w:p>
      <w:r>
        <w:t xml:space="preserve">I would much rather soup lunch be tomorrow than on Wednesday </w:t>
      </w:r>
    </w:p>
    <w:p>
      <w:r>
        <w:t xml:space="preserve">Haven't left my room today/ </w:t>
      </w:r>
    </w:p>
    <w:p>
      <w:r>
        <w:t>Awee . @Porter_Str8Cash ustreams when my computer speakers don't work &amp; my phone is being stupid ); Now iCan't watchh !</w:t>
      </w:r>
    </w:p>
    <w:p>
      <w:r>
        <w:t>Emmet Otters Jug Band Christmas is on Netflix streaming.</w:t>
      </w:r>
    </w:p>
    <w:p>
      <w:r>
        <w:t>I freak out over  and even offer @jasonsegel pie and/or cake and he still isn't my best friend?</w:t>
      </w:r>
    </w:p>
    <w:p>
      <w:r>
        <w:t>i hate social with the passion</w:t>
      </w:r>
    </w:p>
    <w:p>
      <w:r>
        <w:t xml:space="preserve">“@FelwaAlJuhaimie: @hadeelAJ want to convince her self that she has a beautiful voice :)” </w:t>
      </w:r>
    </w:p>
    <w:p>
      <w:r>
        <w:t>finished season 4 of dexter</w:t>
      </w:r>
    </w:p>
    <w:p>
      <w:r>
        <w:t>After over a week at the Grandparents putting up Crimbo decs am exhausted it's pissing it down and it's back to work tomorrow</w:t>
      </w:r>
    </w:p>
    <w:p>
      <w:r>
        <w:t>10:39 and I'm still at work...back here in 10 hours.</w:t>
      </w:r>
    </w:p>
    <w:p>
      <w:r>
        <w:t>Its not  anymore. Take care of your wiley body hair. You shouldn't have been doing that shit in the first place.</w:t>
      </w:r>
    </w:p>
    <w:p>
      <w:r>
        <w:t xml:space="preserve">Baking and cooking with Missy Bee. </w:t>
      </w:r>
    </w:p>
    <w:p>
      <w:r>
        <w:t xml:space="preserve">ja @Nienkee_Eijerr hoe is het met je? en heel veel beterschap lief ik wil je maandag wel bij sinterklaasfeest hebben he?! </w:t>
      </w:r>
    </w:p>
    <w:p>
      <w:r>
        <w:t>Het idee is weer beter dan het product. Wel creatief maar gedicht moet de technische uitvoering compenseren. Kom er altijd mee weg</w:t>
      </w:r>
    </w:p>
    <w:p>
      <w:r>
        <w:t>LT  im talking bout black ass .</w:t>
      </w:r>
    </w:p>
    <w:p>
      <w:r>
        <w:t>writing an essay on how rawlins is gay for john grady. mr brennans in for a</w:t>
      </w:r>
    </w:p>
    <w:p>
      <w:r>
        <w:t>I love hearing people laughhhh</w:t>
      </w:r>
    </w:p>
    <w:p>
      <w:r>
        <w:t>School is coming back up guess I'll start preparing myself.</w:t>
      </w:r>
    </w:p>
    <w:p>
      <w:r>
        <w:t>Omw to go sneak in the bed with my ol lady cause she didn't think I was gone make time for her</w:t>
      </w:r>
    </w:p>
    <w:p>
      <w:r>
        <w:t xml:space="preserve">my brain is fried.... and i haven't started my homework...... </w:t>
      </w:r>
    </w:p>
    <w:p>
      <w:r>
        <w:t>Gut wrenching pain. Please don't let it be true</w:t>
      </w:r>
    </w:p>
    <w:p>
      <w:r>
        <w:t xml:space="preserve"> for giving me high final project scores. Now to get A's on all my finals right.... </w:t>
      </w:r>
    </w:p>
    <w:p>
      <w:r>
        <w:t>on top of finals week i don't feel good</w:t>
      </w:r>
    </w:p>
    <w:p>
      <w:r>
        <w:t>Nog even op me gitaartjes spelen en zo en hoop fam hier</w:t>
      </w:r>
    </w:p>
    <w:p>
      <w:r>
        <w:t>Its so windy! I feel sorry for ppl who don't have heat..</w:t>
      </w:r>
    </w:p>
    <w:p>
      <w:r>
        <w:t>["Les Sessions Melody Nelson" on constant repeat]</w:t>
      </w:r>
    </w:p>
    <w:p>
      <w:r>
        <w:t>Sitting in Starbucks with my Mac and managed to log onto an unsecured Wifi network! Result!</w:t>
      </w:r>
    </w:p>
    <w:p>
      <w:r>
        <w:t>@wAnch0r oh it's not just my back. In clean terms I basically bought myself a one way ticket to hell today.</w:t>
      </w:r>
    </w:p>
    <w:p>
      <w:r>
        <w:t>Watch Season's 1-3 (and 4 online) of  this week?! Don't mind of I do! :)</w:t>
      </w:r>
    </w:p>
    <w:p>
      <w:r>
        <w:t>Waarom kunnen een printer en ik nooit samen door een deur? Minder leuk avondje dan gepland maar wel klaar voor morgen</w:t>
      </w:r>
    </w:p>
    <w:p>
      <w:r>
        <w:t>Someone's in the empty room across the hall and I open the door and it's MY BROTHER! He's back from college for Thanksgiving.</w:t>
      </w:r>
    </w:p>
    <w:p>
      <w:r>
        <w:t>still awake school starts in four hours.</w:t>
      </w:r>
    </w:p>
    <w:p>
      <w:r>
        <w:t>Sooo im hearing bad things for Duck fans tonight..do i need to start yelling at the tv?</w:t>
      </w:r>
    </w:p>
    <w:p>
      <w:r>
        <w:t>My favorite words to hear on a weekend (other then bensafer of course) are "Tara benro7 elshalaih"</w:t>
      </w:r>
    </w:p>
    <w:p>
      <w:r>
        <w:t>Survived the dinner with the landlady. Actually turned into a political discussion ...</w:t>
      </w:r>
    </w:p>
    <w:p>
      <w:r>
        <w:t xml:space="preserve">@LaterAllieGator fear comes when you project scenarios into the future live here and abide in the unfolding present moment </w:t>
      </w:r>
    </w:p>
    <w:p>
      <w:r>
        <w:t>I love sundays but absolutely hate mondays.</w:t>
      </w:r>
    </w:p>
    <w:p>
      <w:r>
        <w:t>5 papers to write today.</w:t>
      </w:r>
    </w:p>
    <w:p>
      <w:r>
        <w:t>Going to have a hot chocolate at 10 when I watch american horror story will help me sleep after.</w:t>
      </w:r>
    </w:p>
    <w:p>
      <w:r>
        <w:t>@JasonA95 I know :( I'm quite sad :'( I waved goodbye along with about 10 others :L they better fucking accept my friend request :L</w:t>
      </w:r>
    </w:p>
    <w:p>
      <w:r>
        <w:t>Je ne sais pas comment j'ai RT un truc que je ne connais pas. Peur du piratage</w:t>
      </w:r>
    </w:p>
    <w:p>
      <w:r>
        <w:t>Missed dance class today so we're decorating the house and tree today</w:t>
      </w:r>
    </w:p>
    <w:p>
      <w:r>
        <w:t xml:space="preserve">A  Smart Statement : "Never  Raise your  Voice  with Anger... Just Improve  the Quality  of  your Argument  with Smile."..:) </w:t>
      </w:r>
    </w:p>
    <w:p>
      <w:r>
        <w:t>@itskevinellis I'll post a picture when it's finished. No one knows yet.</w:t>
      </w:r>
    </w:p>
    <w:p>
      <w:r>
        <w:t xml:space="preserve"> gave so many people happiness love seeing people in dullest places like airport smiling and singing to themselves</w:t>
      </w:r>
    </w:p>
    <w:p>
      <w:r>
        <w:t>@KesHawkins Good Shout. Going to take a very long fag break. Then return to my 3 2000 word essays. Good luck to us.</w:t>
      </w:r>
    </w:p>
    <w:p>
      <w:r>
        <w:t xml:space="preserve">@fibro_elo: every person interprets pain differently. Prime example: fibro. People w/fibro SHOULD know this  </w:t>
      </w:r>
    </w:p>
    <w:p>
      <w:r>
        <w:t>@TheBodyShopUK A relaxing hot bubble bath complete with pamper session brings me</w:t>
      </w:r>
    </w:p>
    <w:p>
      <w:r>
        <w:t>@TheRealTRizzo OMG Wallace hit a pass on a sideline!! He has touch and accuracy after all...</w:t>
      </w:r>
    </w:p>
    <w:p>
      <w:r>
        <w:t>Why is kristine looking at me like I'm crazy or some???? I'm happy food brings me</w:t>
      </w:r>
    </w:p>
    <w:p>
      <w:r>
        <w:t>@gabe_jerry EW. You'll drink a cherry coke but not a diet coke?</w:t>
      </w:r>
    </w:p>
    <w:p>
      <w:r>
        <w:t xml:space="preserve">Every time I post several Conservative Tweets in a row I lose followers. Well you know what I say about that? Good riddance!  </w:t>
      </w:r>
    </w:p>
    <w:p>
      <w:r>
        <w:t>I WANT A NIGGA FOR XMAS WRAPED IN A GIFT BAG</w:t>
      </w:r>
    </w:p>
    <w:p>
      <w:r>
        <w:t>Always tired in winter.. Must be the darkness</w:t>
      </w:r>
    </w:p>
    <w:p>
      <w:r>
        <w:t>Up early going  on a unitplan all dey like IDGAF. NS on Friday for a monthlong break of school. Thermal Physics &amp; Bio class in Jan.</w:t>
      </w:r>
    </w:p>
    <w:p>
      <w:r>
        <w:t xml:space="preserve">Hey everyone server official close will probably be tomorrow. &amp; I can't return home then it will be later </w:t>
      </w:r>
    </w:p>
    <w:p>
      <w:r>
        <w:t>I talk a lot ab how freaked out I am for baby to come...but the truth is I can't wait to look into her eyes and fall in love.</w:t>
      </w:r>
    </w:p>
    <w:p>
      <w:r>
        <w:t>The semi final draw is up next</w:t>
      </w:r>
    </w:p>
    <w:p>
      <w:r>
        <w:t xml:space="preserve">@samobyrne Haha ye found it was in Krystle... When I first read that I thought I was drunkenly looking for something else </w:t>
      </w:r>
    </w:p>
    <w:p>
      <w:r>
        <w:t>Christmas shopping again today</w:t>
      </w:r>
    </w:p>
    <w:p>
      <w:r>
        <w:t>Nothing like the holidays... even more opportunities to fight with your family.</w:t>
      </w:r>
    </w:p>
    <w:p>
      <w:r>
        <w:t>nonstop Christmas music at work</w:t>
      </w:r>
    </w:p>
    <w:p>
      <w:r>
        <w:t>I can't sing right now because I have a sore throat.  I love this song too.</w:t>
      </w:r>
    </w:p>
    <w:p>
      <w:r>
        <w:t>Oh great Ljubljana is already hooked up with december's tasteless kitsch.</w:t>
      </w:r>
    </w:p>
    <w:p>
      <w:r>
        <w:t>Got a letter from @HBUMCYouth this afternoon. Brightened my day after taking my third final.  THANK YOU</w:t>
      </w:r>
    </w:p>
    <w:p>
      <w:r>
        <w:t xml:space="preserve">just got a 52 out of 50 on a quiz.....didnt even know there was extra credit. </w:t>
      </w:r>
    </w:p>
    <w:p>
      <w:r>
        <w:t>Night twitter family! Sleeping in again then math final. Which means no more math ever! Then it's anatomies turn to try and kill me.</w:t>
      </w:r>
    </w:p>
    <w:p>
      <w:r>
        <w:t>At a friend's bridal shower. Something special to share in a new bride's</w:t>
      </w:r>
    </w:p>
    <w:p>
      <w:r>
        <w:t>Great been in the Wendy's line for good ten min an realized my purse is at home!</w:t>
      </w:r>
    </w:p>
    <w:p>
      <w:r>
        <w:t>Buying stuff in batman boxers and watching everyone around me stare at my crotch..</w:t>
      </w:r>
    </w:p>
    <w:p>
      <w:r>
        <w:t xml:space="preserve">Goodbye  you will be missed.  Enjoy your life of being subjected to playing DVDs. </w:t>
      </w:r>
    </w:p>
    <w:p>
      <w:r>
        <w:t>Finding forgotten money or a roll of Lovehearts in your pocket. Thanks past-Veronica. Future-Veronica loves you!</w:t>
      </w:r>
    </w:p>
    <w:p>
      <w:r>
        <w:t>Silver lining today though I am working was a yummy dinner followed by ice-cream at Lakeview</w:t>
      </w:r>
    </w:p>
    <w:p>
      <w:r>
        <w:t xml:space="preserve">Communion next week! Blessed beyond! Now to spread god's  by giving the  of Christ in every student! </w:t>
      </w:r>
    </w:p>
    <w:p>
      <w:r>
        <w:t>NOT taking the ACT tomorrow.</w:t>
      </w:r>
    </w:p>
    <w:p>
      <w:r>
        <w:t>@heller51 okay but i have a feeling when that time comes you'll become silent and it wont happen</w:t>
      </w:r>
    </w:p>
    <w:p>
      <w:r>
        <w:t>Al final acabo cayendo en lo de ir a</w:t>
      </w:r>
    </w:p>
    <w:p>
      <w:r>
        <w:t>Surprisingly the Call Agent on  gave me a refund on my interest charge on my  cc very quickly!</w:t>
      </w:r>
    </w:p>
    <w:p>
      <w:r>
        <w:t>When Harris teeter doesn't have triple stack Oreos.</w:t>
      </w:r>
    </w:p>
    <w:p>
      <w:r>
        <w:t>Omg my phone is being sooo slow hat everyone decides to send me hella texts and i just set it down because i dont wanna THROW it!</w:t>
      </w:r>
    </w:p>
    <w:p>
      <w:r>
        <w:t>two naps later and I still feel like I'm suffering from a really bad hangover</w:t>
      </w:r>
    </w:p>
    <w:p>
      <w:r>
        <w:t>Ludiek cadeautje voor weinig euro's gevonden en opgehaald! Gedicht van 4 kantjes is nog niet klaar maar begint vorm te krijgen.</w:t>
      </w:r>
    </w:p>
    <w:p>
      <w:r>
        <w:t>It pains my heart to see @V1SH4L leave @motherjaneindia</w:t>
      </w:r>
    </w:p>
    <w:p>
      <w:r>
        <w:t>People talk about me like if they even know my story</w:t>
      </w:r>
    </w:p>
    <w:p>
      <w:r>
        <w:t>That feeling when you actually complete your homework</w:t>
      </w:r>
    </w:p>
    <w:p>
      <w:r>
        <w:t>Over 3000 words later i'm finally done! Now to wake up early tomorrow to practice the 7 minute speech.</w:t>
      </w:r>
    </w:p>
    <w:p>
      <w:r>
        <w:t>I look like I've been attacked by a drunk deer today</w:t>
      </w:r>
    </w:p>
    <w:p>
      <w:r>
        <w:t>Grading...If I give a take home quiz over break I am obviously gonna collect it and grade it!</w:t>
      </w:r>
    </w:p>
    <w:p>
      <w:r>
        <w:t>@itsgianluca I wish!! You said you were busy all week and we couldn't do trivia and now I'm stuck re-tiling Isabelle's shower.</w:t>
      </w:r>
    </w:p>
    <w:p>
      <w:r>
        <w:t>I don't like sharing my feelings Im scared you'll run if I admit something.</w:t>
      </w:r>
    </w:p>
    <w:p>
      <w:r>
        <w:t>I remember the first time I seen that Blue Waffle pic...</w:t>
      </w:r>
    </w:p>
    <w:p>
      <w:r>
        <w:t>@TheBodyShopUK a spa day with the girls involving lots of wine!</w:t>
      </w:r>
    </w:p>
    <w:p>
      <w:r>
        <w:t>Why the fuck am I watching Oireachtas Report?</w:t>
      </w:r>
    </w:p>
    <w:p>
      <w:r>
        <w:t>C'est maintenant confirmé! Nous aurons toute une activité pour la Nuit Blanche de @MTLenLumiere! Détails à venir!</w:t>
      </w:r>
    </w:p>
    <w:p>
      <w:r>
        <w:t>Waking up early tomorrow :(</w:t>
      </w:r>
    </w:p>
    <w:p>
      <w:r>
        <w:t>got on twitter saw it was snowing. got outside yea it's pouring down rain.</w:t>
      </w:r>
    </w:p>
    <w:p>
      <w:r>
        <w:t>i need a vacation junk food retail therapy a biiiig hug  a bottle and a blunttt.</w:t>
      </w:r>
    </w:p>
    <w:p>
      <w:r>
        <w:t>the heartstopping moment where you think you've pulled out your headphones in the silent library.</w:t>
      </w:r>
    </w:p>
    <w:p>
      <w:r>
        <w:t>Fijn gevoel is dat eh dat het net is alsof de bus op jou heeft gewacht dat je een seconde binnen bent en hij wegrijdt</w:t>
      </w:r>
    </w:p>
    <w:p>
      <w:r>
        <w:t xml:space="preserve"> then  mehh. Get to watch more videos on legalities for nursing home staff. Oh</w:t>
      </w:r>
    </w:p>
    <w:p>
      <w:r>
        <w:t>-does the same with the disco stick- RT @Just_Stark: [can't resist and pokes Magnus with the angry stick] RT @BadassBane</w:t>
      </w:r>
    </w:p>
    <w:p>
      <w:r>
        <w:t>Just been out for lunch ... bird poop on the car windscreen and not just bird poop... FROZEN bird poop</w:t>
      </w:r>
    </w:p>
    <w:p>
      <w:r>
        <w:t>Ew- why is my dad's yard worker being such a creep !</w:t>
      </w:r>
    </w:p>
    <w:p>
      <w:r>
        <w:t xml:space="preserve">Some people bring joy wherever they go and some people bring joy whenever they go.— Mark Twain  </w:t>
      </w:r>
    </w:p>
    <w:p>
      <w:r>
        <w:t>HAPPY THANKSGIVING TO U&amp;URS YOU R SUCH A GIVER OF</w:t>
      </w:r>
    </w:p>
    <w:p>
      <w:r>
        <w:t>The Way Rage Passed Throu Me Today! Had 2 Cuss Off The Asian Men In The Hair Shop.</w:t>
      </w:r>
    </w:p>
    <w:p>
      <w:r>
        <w:t>And of course the psycho bitch is in my life ONCE AGAIN!!!</w:t>
      </w:r>
    </w:p>
    <w:p>
      <w:r>
        <w:t>Not having to get up and go to work this morning was one of the best things to ever happen</w:t>
      </w:r>
    </w:p>
    <w:p>
      <w:r>
        <w:t>library finals work..that is what my upcoming week will consist of.</w:t>
      </w:r>
    </w:p>
    <w:p>
      <w:r>
        <w:t>5 minutes till pizza express pizza is cooked</w:t>
      </w:r>
    </w:p>
    <w:p>
      <w:r>
        <w:t>black friday shopping</w:t>
      </w:r>
    </w:p>
    <w:p>
      <w:r>
        <w:t>in case anyone from NK was wondering @nikkiWarnz is still a psycho.</w:t>
      </w:r>
    </w:p>
    <w:p>
      <w:r>
        <w:t>Finally I don't have to deal with a broken fone</w:t>
      </w:r>
    </w:p>
    <w:p>
      <w:r>
        <w:t>@JAcKiieHanHan I'm at feed my starving children feeding the starving children</w:t>
      </w:r>
    </w:p>
    <w:p>
      <w:r>
        <w:t xml:space="preserve">blackberry tom :D woo :$              </w:t>
      </w:r>
    </w:p>
    <w:p>
      <w:r>
        <w:t>Today the woman who has looked after my daughter so I could write my book is leaving. She is more than a nanny.</w:t>
      </w:r>
    </w:p>
    <w:p>
      <w:r>
        <w:t>I'm going to make home made pecan pie Thursday for Thanksgiving. I'm giving the Irish lads in my house a taste of being American</w:t>
      </w:r>
    </w:p>
    <w:p>
      <w:r>
        <w:t>Am angry frustrated upset as fuck right now I needs hit something</w:t>
      </w:r>
    </w:p>
    <w:p>
      <w:r>
        <w:t>Shitt... Just realised got another spanish test tomorrow</w:t>
      </w:r>
    </w:p>
    <w:p>
      <w:r>
        <w:t>The annoying moment when I realize I left what I bought from Target...at Target.</w:t>
      </w:r>
    </w:p>
    <w:p>
      <w:r>
        <w:t>Thanksgiving number 2. I don't even know like half the people here.</w:t>
      </w:r>
    </w:p>
    <w:p>
      <w:r>
        <w:t>I don't think I have a type anymore. Apart from white.</w:t>
      </w:r>
    </w:p>
    <w:p>
      <w:r>
        <w:t>This little girl's death in Canton GA just broke up my Christmas bubble a little. There really are monsters in this world.</w:t>
      </w:r>
    </w:p>
    <w:p>
      <w:r>
        <w:t>Get to go to school late tomorrow with a numb mouth:(</w:t>
      </w:r>
    </w:p>
    <w:p>
      <w:r>
        <w:t>Freezing rain in Prince Edward County.</w:t>
      </w:r>
    </w:p>
    <w:p>
      <w:r>
        <w:t>Looking through the pictures on my phone and seeing that I only have two pictures with @rickysgotSWAG</w:t>
      </w:r>
    </w:p>
    <w:p>
      <w:r>
        <w:t>Iemand nog surprise idee voor een vrouw?</w:t>
      </w:r>
    </w:p>
    <w:p>
      <w:r>
        <w:t xml:space="preserve"> Real Estate - Days ...last day of regular music before my vast Christmas archive kicks into action for a month.</w:t>
      </w:r>
    </w:p>
    <w:p>
      <w:r>
        <w:t>I am determined to practice deep listening. I am determined to practice loving speech. by T. Nhat Hanh</w:t>
      </w:r>
    </w:p>
    <w:p>
      <w:r>
        <w:t>THAT WAS HORRIBLE! anddddd I get to go back and do it again tonight</w:t>
      </w:r>
    </w:p>
    <w:p>
      <w:r>
        <w:t xml:space="preserve">Made my decision nap time til 2:45 </w:t>
      </w:r>
    </w:p>
    <w:p>
      <w:r>
        <w:t>Marcel you got me in twitter jail! &gt;_M</w:t>
      </w:r>
    </w:p>
    <w:p>
      <w:r>
        <w:t xml:space="preserve">Oh bugger. 2 weeks of iron tablets have made diddly squat difference </w:t>
      </w:r>
    </w:p>
    <w:p>
      <w:r>
        <w:t>Les meilleurs Rick Roll restent à venir !</w:t>
      </w:r>
    </w:p>
    <w:p>
      <w:r>
        <w:t xml:space="preserve">Lying in bed...lost in my thoughts about how to do what I'm called to and love  in the midst/bcuz of it all. </w:t>
      </w:r>
    </w:p>
    <w:p>
      <w:r>
        <w:t>Like a "celebrity death watch" I say &lt; 48 hours til Rural Meyer and  jointly announce his HC hiring.</w:t>
      </w:r>
    </w:p>
    <w:p>
      <w:r>
        <w:t>You See The Outfit Bitch I'm Killing You Hoes</w:t>
      </w:r>
    </w:p>
    <w:p>
      <w:r>
        <w:t>Tht moment when someone messages you who you normally don't talk to</w:t>
      </w:r>
    </w:p>
    <w:p>
      <w:r>
        <w:t xml:space="preserve">What the hell.  Why is mealhall playing Small Town...?!  I hate that song.  So much. </w:t>
      </w:r>
    </w:p>
    <w:p>
      <w:r>
        <w:t>working till 8 and then its relax time because i have to work all day tomorrow too</w:t>
      </w:r>
    </w:p>
    <w:p>
      <w:r>
        <w:t>Putting up a tree and decorating @Tucker55's house with @Bailey9502  can't wait to see marias face when she comes home</w:t>
      </w:r>
    </w:p>
    <w:p>
      <w:r>
        <w:t>Eat chocolate! RT @PwincessDede: Same headache booming in my head.</w:t>
      </w:r>
    </w:p>
    <w:p>
      <w:r>
        <w:t xml:space="preserve">@JoelOsteen Can't wait until you're back N Los Angeles. A Night of Hope was so inspirational when u were at Dodgers Stadium. That's </w:t>
      </w:r>
    </w:p>
    <w:p>
      <w:r>
        <w:t xml:space="preserve">Found the mosquito in the shower. </w:t>
      </w:r>
    </w:p>
    <w:p>
      <w:r>
        <w:t>When your dreams are gone and there is nothing left to give- let that broken praise turn into hallelujah and see what happens:)</w:t>
      </w:r>
    </w:p>
    <w:p>
      <w:r>
        <w:t>teacher strike on wednesday yet my maths teacher insists on coming in.</w:t>
      </w:r>
    </w:p>
    <w:p>
      <w:r>
        <w:t>Fav quotes of tonight since 10:00. "so glad to be home" "katelyn are you real?"</w:t>
      </w:r>
    </w:p>
    <w:p>
      <w:r>
        <w:t>Come back on y'all next year 2thick lol y'all thought I couldn't get no better</w:t>
      </w:r>
    </w:p>
    <w:p>
      <w:r>
        <w:t xml:space="preserve">Mum just texting me saying "me &amp; dad have a surprise for you when your home" Im hoping its not "surprise we have no roof" </w:t>
      </w:r>
    </w:p>
    <w:p>
      <w:r>
        <w:t>I feel a cold coming on...</w:t>
      </w:r>
    </w:p>
    <w:p>
      <w:r>
        <w:t>Sometimes I cry  no one knows how hard it is to have your best friend in another flipping country</w:t>
      </w:r>
    </w:p>
    <w:p>
      <w:r>
        <w:t xml:space="preserve">Christmas Christmas Christmas . I can't wait. I love it. Worldslongestcandycane.com </w:t>
      </w:r>
    </w:p>
    <w:p>
      <w:r>
        <w:t>Family time tomorrow...</w:t>
      </w:r>
    </w:p>
    <w:p>
      <w:r>
        <w:t>Spending my day doing points recovery</w:t>
      </w:r>
    </w:p>
    <w:p>
      <w:r>
        <w:t>My little spoon (@Lauren__Boyce) didn't visit me today:(</w:t>
      </w:r>
    </w:p>
    <w:p>
      <w:r>
        <w:t>time to curl my hair</w:t>
      </w:r>
    </w:p>
    <w:p>
      <w:r>
        <w:t>Yay chick fe lay sweet tea!</w:t>
      </w:r>
    </w:p>
    <w:p>
      <w:r>
        <w:t>Did you see this free sms app? Wlhi it is working cool.</w:t>
      </w:r>
    </w:p>
    <w:p>
      <w:r>
        <w:t>Home at last! Only a 12.5 hour day today</w:t>
      </w:r>
    </w:p>
    <w:p>
      <w:r>
        <w:t>The other highlight was seeing one of my students receive an important award. I had nominated her but had no idea she was getting it.</w:t>
      </w:r>
    </w:p>
    <w:p>
      <w:r>
        <w:t xml:space="preserve">Found my first gray hair today. </w:t>
      </w:r>
    </w:p>
    <w:p>
      <w:r>
        <w:t>Id Love To Punch You In The Face</w:t>
      </w:r>
    </w:p>
    <w:p>
      <w:r>
        <w:t xml:space="preserve">Walking in the dark stepping on something paper + instantly realizing I just stepped on my Gaga poster. </w:t>
      </w:r>
    </w:p>
    <w:p>
      <w:r>
        <w:t xml:space="preserve">@kwelf11 thank god she's retiring because she does not give a fuck </w:t>
      </w:r>
    </w:p>
    <w:p>
      <w:r>
        <w:t>Brother: your in your riding clothes like everyday. Literally. Me: yes..? Brother: you ride those horses EVERYDAY?! ...DO YOU WORK?!</w:t>
      </w:r>
    </w:p>
    <w:p>
      <w:r>
        <w:t xml:space="preserve">Give your faith feet and God will give it wings!    </w:t>
      </w:r>
    </w:p>
    <w:p>
      <w:r>
        <w:t>I was expecting to come home and go to sleep. Not get and ipod come home and sleep.</w:t>
      </w:r>
    </w:p>
    <w:p>
      <w:r>
        <w:t xml:space="preserve">end of life symptoms/not eating sleeping alot/is Ma's life ending?      </w:t>
      </w:r>
    </w:p>
    <w:p>
      <w:r>
        <w:t>Spent half of my money at the mall today</w:t>
      </w:r>
    </w:p>
    <w:p>
      <w:r>
        <w:t>@BirdyMiamMiam tout à l'heure tu aura une twitpic live de carrefour!</w:t>
      </w:r>
    </w:p>
    <w:p>
      <w:r>
        <w:t>red wine trash tv</w:t>
      </w:r>
    </w:p>
    <w:p>
      <w:r>
        <w:t>An hours very productive writing.</w:t>
      </w:r>
    </w:p>
    <w:p>
      <w:r>
        <w:t>:) @thomestifanos "security is a very juicy business."</w:t>
      </w:r>
    </w:p>
    <w:p>
      <w:r>
        <w:t>Why won't my  make the cute tweet sound when I get tweets?! It is set to tweet mode!</w:t>
      </w:r>
    </w:p>
    <w:p>
      <w:r>
        <w:t>Happy Holidays. Let the family drama begin.</w:t>
      </w:r>
    </w:p>
    <w:p>
      <w:r>
        <w:t>Eventually I will get tired of running ...</w:t>
      </w:r>
    </w:p>
    <w:p>
      <w:r>
        <w:t>Ugh the rain has ruined my toms nooooooo</w:t>
      </w:r>
    </w:p>
    <w:p>
      <w:r>
        <w:t>Driving into Chicago for a doctors appointment.</w:t>
      </w:r>
    </w:p>
    <w:p>
      <w:r>
        <w:t>In Detroit. Now to airport people watch for 3 hours 'till my next flight.....</w:t>
      </w:r>
    </w:p>
    <w:p>
      <w:r>
        <w:t>At least I hope so. My visa is still under assessment</w:t>
      </w:r>
    </w:p>
    <w:p>
      <w:r>
        <w:t xml:space="preserve">These wonderful things are the things we remember all through our lives. </w:t>
      </w:r>
    </w:p>
    <w:p>
      <w:r>
        <w:t>To celebrate the rainy day Hannah and I are sipping tea watching "The Nutcracker" and letting Josh play with all the Legos.</w:t>
      </w:r>
    </w:p>
    <w:p>
      <w:r>
        <w:t>My bb doesn't recognise the work "fuck" there for it can be spelt in what ever manner I please</w:t>
      </w:r>
    </w:p>
    <w:p>
      <w:r>
        <w:t>Fuck this bs wait. Now I'm pissed off.</w:t>
      </w:r>
    </w:p>
    <w:p>
      <w:r>
        <w:t>"give it two months but if it's like mine.. prolly a year :/ " LMFAOOOOOOOOOOOOOO</w:t>
      </w:r>
    </w:p>
    <w:p>
      <w:r>
        <w:t>Time for my annual Sunday prokastinated homework.</w:t>
      </w:r>
    </w:p>
    <w:p>
      <w:r>
        <w:t>I love @iAustinAnderson but he doesn't love me back :(</w:t>
      </w:r>
    </w:p>
    <w:p>
      <w:r>
        <w:t>Very upset about my fluctuating twitter follower count. When I'm just bout to hit 100 it drops a little. Oh well work calls</w:t>
      </w:r>
    </w:p>
    <w:p>
      <w:r>
        <w:t>my heart just broke a little when i remembered all my coffee cups are in my office. no coffee this morning.</w:t>
      </w:r>
    </w:p>
    <w:p>
      <w:r>
        <w:t>Get to finish this exciting Sunday with a show about midgets</w:t>
      </w:r>
    </w:p>
    <w:p>
      <w:r>
        <w:t>Still can't believe @LeRoyBell has left  so SAD. Love u always Mr Bell.</w:t>
      </w:r>
    </w:p>
    <w:p>
      <w:r>
        <w:t>Nothing better than coming home to flowers and dinner from the boy...best</w:t>
      </w:r>
    </w:p>
    <w:p>
      <w:r>
        <w:t>@N00gster @Utorak007 can't call sex line. Has to be 18</w:t>
      </w:r>
    </w:p>
    <w:p>
      <w:r>
        <w:t>so it turns out you can see through my pants that I wore for the entire day ._.</w:t>
      </w:r>
    </w:p>
    <w:p>
      <w:r>
        <w:t xml:space="preserve">@dilowrie  fucking email from Sarah. she's so mad at us. </w:t>
      </w:r>
    </w:p>
    <w:p>
      <w:r>
        <w:t>Breaking dawn was actually so good</w:t>
      </w:r>
    </w:p>
    <w:p>
      <w:r>
        <w:t>He don't love me.like he.love his IPhone.</w:t>
      </w:r>
    </w:p>
    <w:p>
      <w:r>
        <w:t>Waking up early to curl my hair</w:t>
      </w:r>
    </w:p>
    <w:p>
      <w:r>
        <w:t>@arianaran wanna call me you broken girl! But are those guess jeanns that ripped</w:t>
      </w:r>
    </w:p>
    <w:p>
      <w:r>
        <w:t>Plan for the last assignment is done. Just need to write the bloody thing now.</w:t>
      </w:r>
    </w:p>
    <w:p>
      <w:r>
        <w:t>I should probably get to bed at a decent time tonight since I'm starting my big girl job tomorrow.</w:t>
      </w:r>
    </w:p>
    <w:p>
      <w:r>
        <w:t xml:space="preserve">Krallice's new album is awesome why was I such a fool to pass this up earlier this year. </w:t>
      </w:r>
    </w:p>
    <w:p>
      <w:r>
        <w:t>Laying in bed at my parents house watching tv &amp; eating chocolate. Hello my names Julie Foreskin &amp; I'm 15 again</w:t>
      </w:r>
    </w:p>
    <w:p>
      <w:r>
        <w:t>I lost my  pin today.....</w:t>
      </w:r>
    </w:p>
    <w:p>
      <w:r>
        <w:t>Life is a game the chips fall where they may but most times they don't fall where you want them</w:t>
      </w:r>
    </w:p>
    <w:p>
      <w:r>
        <w:t>Bout to lay it down im tired .. Tmrws gonna feel so long considering I haven't had school for a week</w:t>
      </w:r>
    </w:p>
    <w:p>
      <w:r>
        <w:t xml:space="preserve">YOU DIRTY LITTLE RASCAL. GO BACK TO YOUR SHIT HOLE HOME AND DONT EVER TOUCH MY GOALIE.  </w:t>
      </w:r>
    </w:p>
    <w:p>
      <w:r>
        <w:t>My newer slightly-preferred non-Starbucks coffee shop in WestCo closed.</w:t>
      </w:r>
    </w:p>
    <w:p>
      <w:r>
        <w:t>Muse in studio working on new album.</w:t>
      </w:r>
    </w:p>
    <w:p>
      <w:r>
        <w:t>I hate waking up in the morning and my babes not there next to me :(</w:t>
      </w:r>
    </w:p>
    <w:p>
      <w:r>
        <w:t>After watching the new 'The Thing' I can't get the original's music out of my head. Lubbly! (new film ok not as good as original)</w:t>
      </w:r>
    </w:p>
    <w:p>
      <w:r>
        <w:t>Jaguars had like 4 monday night football games</w:t>
      </w:r>
    </w:p>
    <w:p>
      <w:r>
        <w:t>Fuquay parade!! time to perform some happines!! :)</w:t>
      </w:r>
    </w:p>
    <w:p>
      <w:r>
        <w:t>Hele avond druk bezig geweest. Ben slimmer geworden in het oplossen van knutselproblemen. Ik zuig nog steeds hard in knutselen.</w:t>
      </w:r>
    </w:p>
    <w:p>
      <w:r>
        <w:t>I wish I was in london so I could go to trafalgar square @Louis_Tomlinson I wish I could meet you all</w:t>
      </w:r>
    </w:p>
    <w:p>
      <w:r>
        <w:t>today was national kiss day... and my boyfriend wasnt here... :(</w:t>
      </w:r>
    </w:p>
    <w:p>
      <w:r>
        <w:t>Want to let your parents know that your gay? Tell them at Xmas dinner.</w:t>
      </w:r>
    </w:p>
    <w:p>
      <w:r>
        <w:t>Came out of my room and Aaron came in and was laying on our couch watching tv waiting for somebody to come into the living room</w:t>
      </w:r>
    </w:p>
    <w:p>
      <w:r>
        <w:t>Well I embarrassed myself in my dance exam</w:t>
      </w:r>
    </w:p>
    <w:p>
      <w:r>
        <w:t>So I deleted the angry birds app on my phone because I didn't know how to.play :(</w:t>
      </w:r>
    </w:p>
    <w:p>
      <w:r>
        <w:t>I don't know why but i really just want to kick the shit of you.</w:t>
      </w:r>
    </w:p>
    <w:p>
      <w:r>
        <w:t>my mom just made me carry in a 50 inch tv with my eyes closed because it was my christmas present.</w:t>
      </w:r>
    </w:p>
    <w:p>
      <w:r>
        <w:t>Surprising twitter less Brooke and Sarah for their birthdays  them</w:t>
      </w:r>
    </w:p>
    <w:p>
      <w:r>
        <w:t>On my birthday this happened: Oslo was covered in snow all Italian teams are through and only two English teams are through.</w:t>
      </w:r>
    </w:p>
    <w:p>
      <w:r>
        <w:t>Day off : haircut then work on multiple homework :O</w:t>
      </w:r>
    </w:p>
    <w:p>
      <w:r>
        <w:t>@michaelbuble I love so much that youre a  &lt;3 &lt;3 &lt;3 cant stop listening to "christmas baby please come home".</w:t>
      </w:r>
    </w:p>
    <w:p>
      <w:r>
        <w:t>And here come the tears...  I wish my life was a chick flick.</w:t>
      </w:r>
    </w:p>
    <w:p>
      <w:r>
        <w:t>... because we know everybody likes their fair share of insider information. Isn't that right @nancypelosi @senatefloor</w:t>
      </w:r>
    </w:p>
    <w:p>
      <w:r>
        <w:t>@teamdameronn you lucky duck!!! i live in michigan. where NO ONE comes.</w:t>
      </w:r>
    </w:p>
    <w:p>
      <w:r>
        <w:t>Got my script for the play!! Kinda sad w/ my talking amount</w:t>
      </w:r>
    </w:p>
    <w:p>
      <w:r>
        <w:t>I almost feel sry for people who allow their futures be as empty as their minds.</w:t>
      </w:r>
    </w:p>
    <w:p>
      <w:r>
        <w:t xml:space="preserve">This sweet lady at the market complimented me on my outfit and said you're so cute you probably have a g/f. </w:t>
      </w:r>
    </w:p>
    <w:p>
      <w:r>
        <w:t>@kjuliannax0 hi sexc i miss you we didnt play this weekend</w:t>
      </w:r>
    </w:p>
    <w:p>
      <w:r>
        <w:t>got a 1000 word drama play review to write some point this evening</w:t>
      </w:r>
    </w:p>
    <w:p>
      <w:r>
        <w:t>Anti-abortionist on Today choosing to ignore solid evidence that undermines his case.</w:t>
      </w:r>
    </w:p>
    <w:p>
      <w:r>
        <w:t>@LovePWG I live about an hour from Burbank too.Maybe I will purchase today and get it by Fri so I can watch it before</w:t>
      </w:r>
    </w:p>
    <w:p>
      <w:r>
        <w:t>Omg secretary Jun's jealous! He slammed the table!</w:t>
      </w:r>
    </w:p>
    <w:p>
      <w:r>
        <w:t>used this mascara that I really liked as I'm going to bedI realize it refuses to come off. "Semipermanent lash tint"</w:t>
      </w:r>
    </w:p>
    <w:p>
      <w:r>
        <w:t>would HAVE!! RT @Emilys_Heart_ Nearly picked up the pot of chili to put on my toast instead of jam.... That would of been a nice</w:t>
      </w:r>
    </w:p>
    <w:p>
      <w:r>
        <w:t>If cute guys think I'm attractive then why don't I think I'm attractive?</w:t>
      </w:r>
    </w:p>
    <w:p>
      <w:r>
        <w:t>Life is just an  Can't believe I'm heading home. I will miss my friends.</w:t>
      </w:r>
    </w:p>
    <w:p>
      <w:r>
        <w:t>@ovCALLYoxo I can't wait til my dad comes home and sees the speakers in my basement lmao</w:t>
      </w:r>
    </w:p>
    <w:p>
      <w:r>
        <w:t>last month I bought tickets to the zoo and now I can't afford the train fare to get there   :(</w:t>
      </w:r>
    </w:p>
    <w:p>
      <w:r>
        <w:t xml:space="preserve">Alot of guy make their girls feel insecure &amp; less of themselves so they could feel more of themselves   </w:t>
      </w:r>
    </w:p>
    <w:p>
      <w:r>
        <w:t>SUCK IT mathlab I'm forever done with you. You didn't teach me anything btw</w:t>
      </w:r>
    </w:p>
    <w:p>
      <w:r>
        <w:t>love how when they told me to stand up to sing happy birthday at kabutos I forgot I had undone my pants after i was done eating</w:t>
      </w:r>
    </w:p>
    <w:p>
      <w:r>
        <w:t>Never woulda guessed this is how today was gunna go. The way my morning went i thought i was fucked.&amp; a lovely</w:t>
      </w:r>
    </w:p>
    <w:p>
      <w:r>
        <w:t>Why do u continue to speak to Jepthe and u no longer speak to me ????</w:t>
      </w:r>
    </w:p>
    <w:p>
      <w:r>
        <w:t>Time to study for human anat</w:t>
      </w:r>
    </w:p>
    <w:p>
      <w:r>
        <w:t>For all the hard work everyone at Betsson Tech just got iPaded! Everyone here has smiles like kids at Christmas today. Thanks!</w:t>
      </w:r>
    </w:p>
    <w:p>
      <w:r>
        <w:t>waarom lukt het me nooit om in een keer een leuk gedicht te maken xD</w:t>
      </w:r>
    </w:p>
    <w:p>
      <w:r>
        <w:t>I have been so sick since 4 this morning. my stomach is absolutely killing me.. might have to go to the ER.</w:t>
      </w:r>
    </w:p>
    <w:p>
      <w:r>
        <w:t>Why is @lcduve touching kitten and me so much? What is happening?</w:t>
      </w:r>
    </w:p>
    <w:p>
      <w:r>
        <w:t>I rejoiced when I heard them say 'lets us go to God's house'</w:t>
      </w:r>
    </w:p>
    <w:p>
      <w:r>
        <w:t>So I was at work and I was emptying the trash in the women's bathroom. Why did I find a tube of Vagisil on the floor???</w:t>
      </w:r>
    </w:p>
    <w:p>
      <w:r>
        <w:t>What the fuck is wrong with you people?!!</w:t>
      </w:r>
    </w:p>
    <w:p>
      <w:r>
        <w:t>Adam: I was afraid -Gen. 3:10 ~ Abram: Do not be afraid -Gen. 15:1 ~ Sarah: she was afraid-Gen. 18:15 ~ Jacob:I was afraid -Gen. 31:31</w:t>
      </w:r>
    </w:p>
    <w:p>
      <w:r>
        <w:t>Me siento mal porque mi chino amigo decidio cerrar sus puertas en este dia feriado y no puedo ir a comprar cosas a un lugar cerca</w:t>
      </w:r>
    </w:p>
    <w:p>
      <w:r>
        <w:t>@andreac523 told me to tweet her cuz shes gross and has a total of zero friends..lol</w:t>
      </w:r>
    </w:p>
    <w:p>
      <w:r>
        <w:t>The boys are out doing boy-things the baby is asleep the sun is shining I am by the lido about to read papers and have fab breakfast</w:t>
      </w:r>
    </w:p>
    <w:p>
      <w:r>
        <w:t xml:space="preserve">Please remember to bring in cans for the families in need this holiday season!  </w:t>
      </w:r>
    </w:p>
    <w:p>
      <w:r>
        <w:t>Wait... The mall is open until 10pm tonight?!</w:t>
      </w:r>
    </w:p>
    <w:p>
      <w:r>
        <w:t>Union salad with too much dressing</w:t>
      </w:r>
    </w:p>
    <w:p>
      <w:r>
        <w:t xml:space="preserve">@shannonrosa Just read on   Squid's trip to the land of yes. So overwhelmed w/tears. That boy has come a long way! </w:t>
      </w:r>
    </w:p>
    <w:p>
      <w:r>
        <w:t>F YOU  Seriously almost got me in a major car accident!!! Your lucky I'm a good driver!!!!</w:t>
      </w:r>
    </w:p>
    <w:p>
      <w:r>
        <w:t>Knows it is a fun night when your taxi is stopped by the police</w:t>
      </w:r>
    </w:p>
    <w:p>
      <w:r>
        <w:t xml:space="preserve">Wow seriously bummed that @espn shut down ESPNU CollegeTown. I don't know what I'm going to do with my life now. </w:t>
      </w:r>
    </w:p>
    <w:p>
      <w:r>
        <w:t>Oh holidays with the family...how joyous it is to hear my father throw fits because the christmas lights aren't doing what he wants.</w:t>
      </w:r>
    </w:p>
    <w:p>
      <w:r>
        <w:t>ugh I can't leave twitter. but but need tooo -.-</w:t>
      </w:r>
    </w:p>
    <w:p>
      <w:r>
        <w:t>Just threw @mattnalton a surprise graduation at the theatre. He thought he was in trouble. Ha!</w:t>
      </w:r>
    </w:p>
    <w:p>
      <w:r>
        <w:t>Aww I just saw a commercial for the Hallmark recording stories. A troop got a Charlie Brown one from his son and wife;(</w:t>
      </w:r>
    </w:p>
    <w:p>
      <w:r>
        <w:t>After working at this travel agency for 4 years my supervisor finally got my name right today. He said Amisa &amp; not Anisa.</w:t>
      </w:r>
    </w:p>
    <w:p>
      <w:r>
        <w:t>Grease burns hurt like a mother</w:t>
      </w:r>
    </w:p>
    <w:p>
      <w:r>
        <w:t>The murderer side of me is coming out in this book.</w:t>
      </w:r>
    </w:p>
    <w:p>
      <w:r>
        <w:t>i wish i had time to work out during the week</w:t>
      </w:r>
    </w:p>
    <w:p>
      <w:r>
        <w:t xml:space="preserve">Je préssens la happy end. </w:t>
      </w:r>
    </w:p>
    <w:p>
      <w:r>
        <w:t>Willy wonks and the chocolate factory!!</w:t>
      </w:r>
    </w:p>
    <w:p>
      <w:r>
        <w:t>I walked in on an 86 yr old man using the bathroom first thing this AM</w:t>
      </w:r>
    </w:p>
    <w:p>
      <w:r>
        <w:t>la fama es solo apariencia en la farandula hay mucha  suelta que termina siendo inspiracion para muchas jovencitas</w:t>
      </w:r>
    </w:p>
    <w:p>
      <w:r>
        <w:t>Look me in my eyes please don't be scared of me I remember you this feeling isn't you so please don't be scared of me.</w:t>
      </w:r>
    </w:p>
    <w:p>
      <w:r>
        <w:t xml:space="preserve">Dimanche premier jour de la semaine au Québec et nous sommes tous en congé  </w:t>
      </w:r>
    </w:p>
    <w:p>
      <w:r>
        <w:t>@theafters My favorite Christmas tradition is Christmas Music! :) After Thanksgiving it's finally socially acceptable to listen to it!</w:t>
      </w:r>
    </w:p>
    <w:p>
      <w:r>
        <w:t>Left my charger at mt grandma's and my phone is dead!</w:t>
      </w:r>
    </w:p>
    <w:p>
      <w:r>
        <w:t xml:space="preserve">@geniuskenty2k hahaha a flirting move failed BC she had to leave &gt;_&lt; but she said she would text me soon </w:t>
      </w:r>
    </w:p>
    <w:p>
      <w:r>
        <w:t xml:space="preserve">@HGFenn85 Lookin good! I crafted the black mageweave set so my char is somewhat half naked. </w:t>
      </w:r>
    </w:p>
    <w:p>
      <w:r>
        <w:t>WHAT THE FUCKING FUCK SERIOUSLY???????? How do I ALWAYS miss when Pierce the Veil comes here??!?!?!</w:t>
      </w:r>
    </w:p>
    <w:p>
      <w:r>
        <w:t>@rccrazy30 if you would just teach me how to drive stick on a hill (WELL) then id be happy</w:t>
      </w:r>
    </w:p>
    <w:p>
      <w:r>
        <w:t>15 txts/10 missed calls.... Sometimes I wish I didn't have a phone! Time to reply...call back!</w:t>
      </w:r>
    </w:p>
    <w:p>
      <w:r>
        <w:t>@Zohair_Z for sure! and they've taken a nosedive since then kind of like EP after Irtiqa</w:t>
      </w:r>
    </w:p>
    <w:p>
      <w:r>
        <w:t xml:space="preserve">@MeghanPickett ah right cool sure.......grey tooth  </w:t>
      </w:r>
    </w:p>
    <w:p>
      <w:r>
        <w:t>Nearly picked up the pot of chili to put on my toast instead of jam.... That would of been a nice</w:t>
      </w:r>
    </w:p>
    <w:p>
      <w:r>
        <w:t>Got completely soaked walking to the caf... Now I'm uncomfortable.</w:t>
      </w:r>
    </w:p>
    <w:p>
      <w:r>
        <w:t>@DFord10 You wasnt smiling last night! Everytime i got around you your heart started racing and your lip trembled!</w:t>
      </w:r>
    </w:p>
    <w:p>
      <w:r>
        <w:t>@ferriswh33l I did that in seventh and a frog too. In high school I get to do a cat!</w:t>
      </w:r>
    </w:p>
    <w:p>
      <w:r>
        <w:t>She don't trust me and I don't trust her..smh</w:t>
      </w:r>
    </w:p>
    <w:p>
      <w:r>
        <w:t>Going out for a wander with the wee man BB stuff to sort out</w:t>
      </w:r>
    </w:p>
    <w:p>
      <w:r>
        <w:t>Baking with Madison for Thanksgiving while Logan and his friends play basketball in the rain.</w:t>
      </w:r>
    </w:p>
    <w:p>
      <w:r>
        <w:t>I didn't even know it was suppose to snow today.....</w:t>
      </w:r>
    </w:p>
    <w:p>
      <w:r>
        <w:t>Looking at second grade math and then   Looking at my math. I miss the easy days</w:t>
      </w:r>
    </w:p>
    <w:p>
      <w:r>
        <w:t>professor just told us this was the last class of the semester</w:t>
      </w:r>
    </w:p>
    <w:p>
      <w:r>
        <w:t>can't feel the Christmas spirit yet ;((</w:t>
      </w:r>
    </w:p>
    <w:p>
      <w:r>
        <w:t>I have to say my sister is the best EVER.  She downloaded the @GavinDeGraw Itunes session for me because I can't get my Itunes working.</w:t>
      </w:r>
    </w:p>
    <w:p>
      <w:r>
        <w:t>@natalietrejo Yes and I see nothing!  No shit no fancy cologne all</w:t>
      </w:r>
    </w:p>
    <w:p>
      <w:r>
        <w:t>House is a sodding tip again! Looks like I'll be spending my afternoon cleaning the bastard kitchen!</w:t>
      </w:r>
    </w:p>
    <w:p>
      <w:r>
        <w:t>Falling out of cars in your new jeans and getting mud all over them right before going to a party is NOT cool. :(</w:t>
      </w:r>
    </w:p>
    <w:p>
      <w:r>
        <w:t>Oh "Gone With The Wind" don't think I forgot about you. So happy you are on the tv right now.</w:t>
      </w:r>
    </w:p>
    <w:p>
      <w:r>
        <w:t>It was fun making the gifts but I'm wondering what's in store for me?</w:t>
      </w:r>
    </w:p>
    <w:p>
      <w:r>
        <w:t>Happy that I'm off tomorrow  nice lay in and hardcore psychology revosion</w:t>
      </w:r>
    </w:p>
    <w:p>
      <w:r>
        <w:t>Driving in circles with my boyfriend around providence and Pawtucket</w:t>
      </w:r>
    </w:p>
    <w:p>
      <w:r>
        <w:t xml:space="preserve">Westminster soccer coach wants to meet with me AND I'm supposed to let him know if/when I'm playing indoor. </w:t>
      </w:r>
    </w:p>
    <w:p>
      <w:r>
        <w:t>Wait... I GOOOOOOOT MY TICKEEEEETS TO THE COOONCEEEERRRRTTTTTTTTTT  I'm one step closer to the dream.</w:t>
      </w:r>
    </w:p>
    <w:p>
      <w:r>
        <w:t>That moment when you and that one person have nothinq to talk about but you still want to be textinq him</w:t>
      </w:r>
    </w:p>
    <w:p>
      <w:r>
        <w:t>@SheppardJessica ps there no spider nests in your car is there? If there is then I'll be driving not you hahaha</w:t>
      </w:r>
    </w:p>
    <w:p>
      <w:r>
        <w:t xml:space="preserve">@viviensabel TY Vivien Yes it was geat! Its Saturday Be lazy be free or just whatever life gifts you Best Wishes x  </w:t>
      </w:r>
    </w:p>
    <w:p>
      <w:r>
        <w:t>@vinnijoyv haha sabaw na nga. Pero masarap pa den. @wanderangel teh eto yung sinsabi ko last time hehe</w:t>
      </w:r>
    </w:p>
    <w:p>
      <w:r>
        <w:t>Its time for the wonderful 3 hour Holiday concert....</w:t>
      </w:r>
    </w:p>
    <w:p>
      <w:r>
        <w:t>My Spanish teacher just farted &amp; tried to play it off smh hahaha</w:t>
      </w:r>
    </w:p>
    <w:p>
      <w:r>
        <w:t>My dad has a million life lesson to tell me everyday and he starts with them right when i wake up</w:t>
      </w:r>
    </w:p>
    <w:p>
      <w:r>
        <w:t>Waking up &amp; realising all the clothes left in your wardrobe are out of season jus cause you cba to do the washing</w:t>
      </w:r>
    </w:p>
    <w:p>
      <w:r>
        <w:t>Babysitting the red head children again</w:t>
      </w:r>
    </w:p>
    <w:p>
      <w:r>
        <w:t>FINAL exam tomorrow.</w:t>
      </w:r>
    </w:p>
    <w:p>
      <w:r>
        <w:t>Finished a school project was even able to add some touches to it to get the A+ so lets see. Now I have english!</w:t>
      </w:r>
    </w:p>
    <w:p>
      <w:r>
        <w:t>Sure mom i would love to clean the fuckin house wasnt planning on going anywhere i was just walking to mar car for fuckin excercise</w:t>
      </w:r>
    </w:p>
    <w:p>
      <w:r>
        <w:t xml:space="preserve">5 days till cruise with best friend  should probably get started on that homework though...  </w:t>
      </w:r>
    </w:p>
    <w:p>
      <w:r>
        <w:t>I saw a childhood boyfriend yesterday</w:t>
      </w:r>
    </w:p>
    <w:p>
      <w:r>
        <w:t>I'm totally inspired by @ChynaDesveaux positivity @LifeOfDoller drive and @JayDifference grind!These people have given me good energy</w:t>
      </w:r>
    </w:p>
    <w:p>
      <w:r>
        <w:t>So do we stay friends forever?</w:t>
      </w:r>
    </w:p>
    <w:p>
      <w:r>
        <w:t>im tweet for Trey &amp; Jazzy at the same time .</w:t>
      </w:r>
    </w:p>
    <w:p>
      <w:r>
        <w:t>And my parents think I won't be until wednesday morning.</w:t>
      </w:r>
    </w:p>
    <w:p>
      <w:r>
        <w:t>Since @Snelling20 didn't help me with my essay this weekend I get to stay up all night doing it</w:t>
      </w:r>
    </w:p>
    <w:p>
      <w:r>
        <w:t>Spending my afternoon brushing the hair of a thousand Barbie dolls.</w:t>
      </w:r>
    </w:p>
    <w:p>
      <w:r>
        <w:t>Goodbye Farewell So Long....</w:t>
      </w:r>
    </w:p>
    <w:p>
      <w:r>
        <w:t>20 hari jelang bursa transfer Januari saya yakin Comolli sudah punya nama2 yg siap didatangkan ke LFC &amp; belum diketahui media..</w:t>
      </w:r>
    </w:p>
    <w:p>
      <w:r>
        <w:t xml:space="preserve">Saucy Sunday in Seattle - Family Joy Xmas Decorating NFL Fire and Tea!  </w:t>
      </w:r>
    </w:p>
    <w:p>
      <w:r>
        <w:t>A spirit lead decision to Un-complicate my life. I Am Happy</w:t>
      </w:r>
    </w:p>
    <w:p>
      <w:r>
        <w:t>Waking up with really bad pain in my stomach is always the best alarm clock :|</w:t>
      </w:r>
    </w:p>
    <w:p>
      <w:r>
        <w:t xml:space="preserve">Gonna sleep to 1 pm again tomorrow no exam for me !! :)   </w:t>
      </w:r>
    </w:p>
    <w:p>
      <w:r>
        <w:t>En serio? Tu estas jodiendo? RT @SanMelquiades: Me llegó un cheque de estimulo federal... este año tambien hay?</w:t>
      </w:r>
    </w:p>
    <w:p>
      <w:r>
        <w:t>The greatest feeling is shouting when your pastor is preaching the truth</w:t>
      </w:r>
    </w:p>
    <w:p>
      <w:r>
        <w:t>This girl on tv crying cause her mom gonna be away for a week..i would be crying tears of</w:t>
      </w:r>
    </w:p>
    <w:p>
      <w:r>
        <w:t>Who knows bout the feeling when ur thinking bout sumfing u wanna eat all day and wen u get home sum1 has fuckinf eat it.</w:t>
      </w:r>
    </w:p>
    <w:p>
      <w:r>
        <w:t>@JakeStHilaire sometime this weekend :D Everything's been pretty crazy lately and now that the Bistro opened back up it's getting worse</w:t>
      </w:r>
    </w:p>
    <w:p>
      <w:r>
        <w:t>My liddle punkin gave me a weekend of not throwing up. But Monday morning back to throwing up.</w:t>
      </w:r>
    </w:p>
    <w:p>
      <w:r>
        <w:t>Why even bother looking presentable today? I have one 50 minute class</w:t>
      </w:r>
    </w:p>
    <w:p>
      <w:r>
        <w:t xml:space="preserve">Happy Tweet:  When you've got joy on board discontent is thrown overboard.  Happiness is the best of all life-extenders.   </w:t>
      </w:r>
    </w:p>
    <w:p>
      <w:r>
        <w:t>Can someone just stop the clock now?  Loving this long weekend at home with no place to go &amp; nothing to do but take care of Ed.  &amp; Nap</w:t>
      </w:r>
    </w:p>
    <w:p>
      <w:r>
        <w:t>If I can survive til 4 pm Thursday I'll be happy af</w:t>
      </w:r>
    </w:p>
    <w:p>
      <w:r>
        <w:t>At wssu looking at this sorry ass excuse for a volleyball game LOL smh</w:t>
      </w:r>
    </w:p>
    <w:p>
      <w:r>
        <w:t>if we really have a 2hour delay ill cry</w:t>
      </w:r>
    </w:p>
    <w:p>
      <w:r>
        <w:t>This weekend will be fantastic. No homework. However this week...the opposite is true. Time to study and drink coffee.</w:t>
      </w:r>
    </w:p>
    <w:p>
      <w:r>
        <w:t>@stoner_kelly needs a profile pic. n someone needs to  bad...  end his</w:t>
      </w:r>
    </w:p>
    <w:p>
      <w:r>
        <w:t>@come_WHIT_it All I could hear after reading that were the sounds of those "gobblers" I've heard on occasion lmao</w:t>
      </w:r>
    </w:p>
    <w:p>
      <w:r>
        <w:t xml:space="preserve">Life Ain't Easy_ Mac Miller. </w:t>
      </w:r>
    </w:p>
    <w:p>
      <w:r>
        <w:t>Why is my  black shatter SO thick I can't even use it properly?</w:t>
      </w:r>
    </w:p>
    <w:p>
      <w:r>
        <w:t>@JaredMatthewH OMFG I KNEW IT. NICCOS GAY TOO WHAT IS MY LIFE I MOVE AWAY FOR A COUPLE MONTHS AND NOW YOU LIKE DICK</w:t>
      </w:r>
    </w:p>
    <w:p>
      <w:r>
        <w:t>Antoine Carr.... man those were the days RT @NepeanTX: Now that Shaq is retired no active NBA player has dunked on Antoine Carr.</w:t>
      </w:r>
    </w:p>
    <w:p>
      <w:r>
        <w:t>I love being on Christmas break! :)   &amp; subbing tomorrow!</w:t>
      </w:r>
    </w:p>
    <w:p>
      <w:r>
        <w:t>Just got an event invite for the last thirsty thursday at Annies till it reopens next year..</w:t>
      </w:r>
    </w:p>
    <w:p>
      <w:r>
        <w:t>@PaulyV12 ill wrap myself  up and put you under the christmas tree</w:t>
      </w:r>
    </w:p>
    <w:p>
      <w:r>
        <w:t>So excited to preform my Movement project tomorrow. Get ready. Its going to be insane.</w:t>
      </w:r>
    </w:p>
    <w:p>
      <w:r>
        <w:t>I am a firm believer in great things happening when you least expect it.</w:t>
      </w:r>
    </w:p>
    <w:p>
      <w:r>
        <w:t>How do you have a 300 dollar weave and still look terrible!?!</w:t>
      </w:r>
    </w:p>
    <w:p>
      <w:r>
        <w:t>Shaking that fucking bell isn't gonna make me give you money its gonna make me punch you in the face.</w:t>
      </w:r>
    </w:p>
    <w:p>
      <w:r>
        <w:t>some  ians want to replace a military dictatorship with a civilian one to avoid elections at any cost.</w:t>
      </w:r>
    </w:p>
    <w:p>
      <w:r>
        <w:t>Lovely @Skype changed its support  and links to topic from the old one don't map to the new forum --</w:t>
      </w:r>
    </w:p>
    <w:p>
      <w:r>
        <w:t xml:space="preserve">Suddenly came up with a crazy but exciting plan. Can't wait! </w:t>
      </w:r>
    </w:p>
    <w:p>
      <w:r>
        <w:t>I always tear up watching Eternal Sunshine of the Spotless Mind :')</w:t>
      </w:r>
    </w:p>
    <w:p>
      <w:r>
        <w:t xml:space="preserve">multiple guys in my building have let me out of the elevator first when they were obviously closer </w:t>
      </w:r>
    </w:p>
    <w:p>
      <w:r>
        <w:t>“@ITSDEWI_x: "@xSoccerLover_: Is tinkyblauw of paars??"- blauw- okay nice dan doe ik het goed! x"- HAHA wat doejij”- ik maak een</w:t>
      </w:r>
    </w:p>
    <w:p>
      <w:r>
        <w:t>well.. my hour break is over. back to non stop art history studying sketching and other art related shit.</w:t>
      </w:r>
    </w:p>
    <w:p>
      <w:r>
        <w:t>Great. My bro took a video of me feeding the horses and posted it on Facebook. Now everyone can see my hay hair and my barn sweats.</w:t>
      </w:r>
    </w:p>
    <w:p>
      <w:r>
        <w:t>So annoyed you said you'll make more effort? Did I see effort today? No</w:t>
      </w:r>
    </w:p>
    <w:p>
      <w:r>
        <w:t>My mom and brother are debating on whether I'm a nerd or a bum</w:t>
      </w:r>
    </w:p>
    <w:p>
      <w:r>
        <w:t>Real shit.. IDGAF what the policy is I dont want any fuxkin discount or any FUXKIN DEAL!!! I waited in line I wanted my fuckn Coffee</w:t>
      </w:r>
    </w:p>
    <w:p>
      <w:r>
        <w:t>Just put on a pair of jeans that were too small at the beginning of school and now they fit</w:t>
      </w:r>
    </w:p>
    <w:p>
      <w:r>
        <w:t>i still remember when i first met salma.. she thought i was a mean lemon :( ...laneisha did too..</w:t>
      </w:r>
    </w:p>
    <w:p>
      <w:r>
        <w:t>Wash me white as snow. I will be made whole.</w:t>
      </w:r>
    </w:p>
    <w:p>
      <w:r>
        <w:t>Listening to my gospel radio...bouncing off the walls.</w:t>
      </w:r>
    </w:p>
    <w:p>
      <w:r>
        <w:t>Chuck just filmed their final episode. :(</w:t>
      </w:r>
    </w:p>
    <w:p>
      <w:r>
        <w:t>Mi padre con : Virtual Diva - Don Omar en el movilsi es que hay cosas que mejor no saber!!</w:t>
      </w:r>
    </w:p>
    <w:p>
      <w:r>
        <w:t>@ohhaiitscarli I didn't see your beautiful face today</w:t>
      </w:r>
    </w:p>
    <w:p>
      <w:r>
        <w:t>How a rubbish bin is reffered to as a piece of 'art' and wins £25000 is beyond me. It's NOT art.</w:t>
      </w:r>
    </w:p>
    <w:p>
      <w:r>
        <w:t>Tech is pretty awful AND @amirabkat didn't answer when I called her on the school phone</w:t>
      </w:r>
    </w:p>
    <w:p>
      <w:r>
        <w:t>So this questionnaire I did in my psychology lesson confirmed that I'm a depressed fuck and "will die 6 months after retirement".</w:t>
      </w:r>
    </w:p>
    <w:p>
      <w:r>
        <w:t>Watching the last  episode.I cried and I'm still crying :'( why is every end so sad??</w:t>
      </w:r>
    </w:p>
    <w:p>
      <w:r>
        <w:t>Just heard Pat Hill is out as FresnoSt HC.</w:t>
      </w:r>
    </w:p>
    <w:p>
      <w:r>
        <w:t>Returning to school tomorrow. Must. Get. Sleep.</w:t>
      </w:r>
    </w:p>
    <w:p>
      <w:r>
        <w:t>Gonna have another day full of writing papers &amp; studying tomorrow.</w:t>
      </w:r>
    </w:p>
    <w:p>
      <w:r>
        <w:t>@Kendall_Meyers I'm at a spring lake party an you are not here</w:t>
      </w:r>
    </w:p>
    <w:p>
      <w:r>
        <w:t xml:space="preserve">Concern yourself not with what you tried and failed in but with what it is still possible for you to do. - Pope John XXIII </w:t>
      </w:r>
    </w:p>
    <w:p>
      <w:r>
        <w:t>really thirsty so i went in the fridge and grabbed an already open water bottle and took a big drink. it was vodka.</w:t>
      </w:r>
    </w:p>
    <w:p>
      <w:r>
        <w:t xml:space="preserve">Snoopy! Spiderman! Buzz Lightyear! Bands! Singers! SANTA! Let the games begin! Happy Thanksgiving All! </w:t>
      </w:r>
    </w:p>
    <w:p>
      <w:r>
        <w:t>3 friends los tin one week.</w:t>
      </w:r>
    </w:p>
    <w:p>
      <w:r>
        <w:t>Teeny boppers are out for fall break.. Which mean annoying questions at work  will be increasing by 97%</w:t>
      </w:r>
    </w:p>
    <w:p>
      <w:r>
        <w:t>Taking a subway today.....</w:t>
      </w:r>
    </w:p>
    <w:p>
      <w:r>
        <w:t>Games first thing today in this weather</w:t>
      </w:r>
    </w:p>
    <w:p>
      <w:r>
        <w:t>@elliegoulding deciding to write you my second letter as you didnt get the first one for some reason :(</w:t>
      </w:r>
    </w:p>
    <w:p>
      <w:r>
        <w:t>aaaand the lawnmowers loud enough to be heard in the next county are back.</w:t>
      </w:r>
    </w:p>
    <w:p>
      <w:r>
        <w:t>This...this Is what I fucking hate... I just wish I could read your mind..</w:t>
      </w:r>
    </w:p>
    <w:p>
      <w:r>
        <w:t>Just got home from my first duty at al-sad PEC...wawa mga baby kapag extract ng blooddi q ata kakayanin.</w:t>
      </w:r>
    </w:p>
    <w:p>
      <w:r>
        <w:t>@jexikha School = Sickness. Pre-shifting weeks = Epidemic. Shifting week = Pandemic.</w:t>
      </w:r>
    </w:p>
    <w:p>
      <w:r>
        <w:t>@RediculusT I found 224 on Goofle and shared that with the group which kicked off again.</w:t>
      </w:r>
    </w:p>
    <w:p>
      <w:r>
        <w:t>Writing Christmas cards.</w:t>
      </w:r>
    </w:p>
    <w:p>
      <w:r>
        <w:t>@colbster_m Your sister was just hoe'in up on the black kid andre.</w:t>
      </w:r>
    </w:p>
    <w:p>
      <w:r>
        <w:t>Je ferais bien mon shopping coiffure pour le prochain Grand Webze mais y a rien qui me branche. Surtout pas Sylvie Tellier en tout cas</w:t>
      </w:r>
    </w:p>
    <w:p>
      <w:r>
        <w:t>finally have no homework but i get i end up with a huge test thing tomorrow</w:t>
      </w:r>
    </w:p>
    <w:p>
      <w:r>
        <w:t>Last day off until five days straight of work.</w:t>
      </w:r>
    </w:p>
    <w:p>
      <w:r>
        <w:t>Heeeeyyyyy @MyWonton those incredibly melancholic/random tweets were for a screen shot for a business presentation</w:t>
      </w:r>
    </w:p>
    <w:p>
      <w:r>
        <w:t xml:space="preserve">I feel like a sheep in the sweater @dylandickdexter @TylerMurray1234 </w:t>
      </w:r>
    </w:p>
    <w:p>
      <w:r>
        <w:t xml:space="preserve">andd here we go. week 16. final week. </w:t>
      </w:r>
    </w:p>
    <w:p>
      <w:r>
        <w:t>I'm Real Mad Tho Cause I Was Press To Go To The Doctors</w:t>
      </w:r>
    </w:p>
    <w:p>
      <w:r>
        <w:t>@Matt_Spark loser. What you doing? I'm eating my weight in pizza</w:t>
      </w:r>
    </w:p>
    <w:p>
      <w:r>
        <w:t xml:space="preserve">Follow your  You may not make it to the top of the mountain but aim high and work hard.Jeff Morrison artist  </w:t>
      </w:r>
    </w:p>
    <w:p>
      <w:r>
        <w:t>Not having a car on campus is preventing me from going to Taco Bell right now.</w:t>
      </w:r>
    </w:p>
    <w:p>
      <w:r>
        <w:t>Don't believe the lies look me In the eyes please don't be scared of me</w:t>
      </w:r>
    </w:p>
    <w:p>
      <w:r>
        <w:t>I get my baby thing today...</w:t>
      </w:r>
    </w:p>
    <w:p>
      <w:r>
        <w:t>Hooray the strike is over. Oh wait today is the last day of class.</w:t>
      </w:r>
    </w:p>
    <w:p>
      <w:r>
        <w:t>I realized I'm pretty much done learning Calculus...</w:t>
      </w:r>
    </w:p>
    <w:p>
      <w:r>
        <w:t>my two hardest finals are going to be on the same day.. back to back.</w:t>
      </w:r>
    </w:p>
    <w:p>
      <w:r>
        <w:t>How do I know who to delete off my facebook? look for everyone who did a "dear.." status. theyre all five years younger than me?</w:t>
      </w:r>
    </w:p>
    <w:p>
      <w:r>
        <w:t>I wake up after getting only a couple hours of sleep and there is NO COFFEE and i have no idea how to make more....</w:t>
      </w:r>
    </w:p>
    <w:p>
      <w:r>
        <w:t>Sanne en kids van mijn vriendin naar school brengen. Echt creatief geweest laatste dagen. Zij nu sinterklaasfeest vieren op school</w:t>
      </w:r>
    </w:p>
    <w:p>
      <w:r>
        <w:t>Love coconut body butter so much</w:t>
      </w:r>
    </w:p>
    <w:p>
      <w:r>
        <w:t>BWAHAHAHAHA RT @EJAY71: Thinking while in bed... crazy how close you were to someone and you look at them so differently.</w:t>
      </w:r>
    </w:p>
    <w:p>
      <w:r>
        <w:t>When you're sitting in class and your ipod plays a theme song of a ride from Disneyland</w:t>
      </w:r>
    </w:p>
    <w:p>
      <w:r>
        <w:t>Het ministerie van Financiën was verrast toen oktober 2009 bleek dat  een  in  was. Als je  is alles een</w:t>
      </w:r>
    </w:p>
    <w:p>
      <w:r>
        <w:t xml:space="preserve">Les mecs à la sortie du metro 4 à gdn et qui attendent que tu passes pour degainer leur toupie lumineuse </w:t>
      </w:r>
    </w:p>
    <w:p>
      <w:r>
        <w:t>I love teaching on Wednesdays. It makes me laugh and provides an interesting challenge.</w:t>
      </w:r>
    </w:p>
    <w:p>
      <w:r>
        <w:t>Those nights when all you want to do is cuddle up next to someone and then you realize you're single.</w:t>
      </w:r>
    </w:p>
    <w:p>
      <w:r>
        <w:t>Reached for another pizza roll...and there were no more left.</w:t>
      </w:r>
    </w:p>
    <w:p>
      <w:r>
        <w:t>tomorrow begins hell week..... not sleeping until next week basically</w:t>
      </w:r>
    </w:p>
    <w:p>
      <w:r>
        <w:t>I remember this feeling I remember me it for 6 years straight  now a year later it back</w:t>
      </w:r>
    </w:p>
    <w:p>
      <w:r>
        <w:t xml:space="preserve">It was bull shit it was all a fucking joke. And when I think of you I hope you fucking choke.  </w:t>
      </w:r>
    </w:p>
    <w:p>
      <w:r>
        <w:t>Don't get the impression that you arouse my anger. You see one can only be angry with those he respects. ~Richard M. Nixon</w:t>
      </w:r>
    </w:p>
    <w:p>
      <w:r>
        <w:t>Detention with Mrs.Wilcox tomorrow</w:t>
      </w:r>
    </w:p>
    <w:p>
      <w:r>
        <w:t>No car and years of over protective parents have caused me to become severely socially handicapped as a young adult.</w:t>
      </w:r>
    </w:p>
    <w:p>
      <w:r>
        <w:t>Why is it so easy to like someone &amp; so difficult to tell em about it?</w:t>
      </w:r>
    </w:p>
    <w:p>
      <w:r>
        <w:t xml:space="preserve">TY Karen @Alex_Carrick RT @karenfrommentor These ladies new to me @BlissHabits @SquarePegKaren but I bet you would love them </w:t>
      </w:r>
    </w:p>
    <w:p>
      <w:r>
        <w:t>Microbiology test tmrw = No life for the rest of the day/night..</w:t>
      </w:r>
    </w:p>
    <w:p>
      <w:r>
        <w:t>May I be the one singing. "My soul magnifies the Lord...He has shown strength in His arm...and exalted those of humble estate." Luke 1</w:t>
      </w:r>
    </w:p>
    <w:p>
      <w:r>
        <w:t>@JoTweets4. Ahh say thankyou anyway but yeah january I've got Biology chemistry and maths.</w:t>
      </w:r>
    </w:p>
    <w:p>
      <w:r>
        <w:t xml:space="preserve">Its the countdown to the end of the end of the semester! Only have to survive finals one more time EVER </w:t>
      </w:r>
    </w:p>
    <w:p>
      <w:r>
        <w:t>My office smells like wet dog.</w:t>
      </w:r>
    </w:p>
    <w:p>
      <w:r>
        <w:t>RT: @danecook: I just shit my pants. Pure 100% gravy.</w:t>
      </w:r>
    </w:p>
    <w:p>
      <w:r>
        <w:t>It's is our human right to be happy never settle for less than you deserv</w:t>
      </w:r>
    </w:p>
    <w:p>
      <w:r>
        <w:t>@sare_jae ha yeah it only took 4 hours. Most likely strep come back in 3 days if the steep test comes back negative for mono test.</w:t>
      </w:r>
    </w:p>
    <w:p>
      <w:r>
        <w:t>Joy unspeakable joy overflowing well no tongue can tell. Joy unspeakable joy rises in my soul never let's me go.</w:t>
      </w:r>
    </w:p>
    <w:p>
      <w:r>
        <w:t>“@AmandaFinchXo: Summer just can't come fast enough can it?” No it can't! Sadly...</w:t>
      </w:r>
    </w:p>
    <w:p>
      <w:r>
        <w:t>i have this old acne scar on my neck all my coworkers think it's a hickey i just say 'no it was a zit'</w:t>
      </w:r>
    </w:p>
    <w:p>
      <w:r>
        <w:t>I don't get in bad moods often but when I do you better watch out.  #tempermentalspmetimes</w:t>
      </w:r>
    </w:p>
    <w:p>
      <w:r>
        <w:t>Ahhh my sister is taking me to target so i can stop waiting for my brother:)</w:t>
      </w:r>
    </w:p>
    <w:p>
      <w:r>
        <w:t>Time for my hour power nap before I participate in the madness people call Black Friday..</w:t>
      </w:r>
    </w:p>
    <w:p>
      <w:r>
        <w:t>The awkward moment you get ditched on your anniversary night out.</w:t>
      </w:r>
    </w:p>
    <w:p>
      <w:r>
        <w:t xml:space="preserve">(Contd 4m prev tweet) I hv nthng agnst  in fact am his fan bt tat doesn't justify ppl ignoring </w:t>
      </w:r>
    </w:p>
    <w:p>
      <w:r>
        <w:t>that awkward moment when your parents didn't know ab your belly ring and your weird family lifts up your shirt at a xmas party...</w:t>
      </w:r>
    </w:p>
    <w:p>
      <w:r>
        <w:t>Brunch then writing papers and studying all day and night.</w:t>
      </w:r>
    </w:p>
    <w:p>
      <w:r>
        <w:t>How does my sister get @jwinno @cambo97 @MadisonPettis22 and all those people to follow her D</w:t>
      </w:r>
    </w:p>
    <w:p>
      <w:r>
        <w:t>Thats enough holiday cheer for one day.... Off to CCD now</w:t>
      </w:r>
    </w:p>
    <w:p>
      <w:r>
        <w:t>Coughing has become somewhat of a workout on my abs. Every time I cough now they hurt.</w:t>
      </w:r>
    </w:p>
    <w:p>
      <w:r>
        <w:t>Just found out that the blanket I've been using all morning is actually a snuggie!!</w:t>
      </w:r>
    </w:p>
    <w:p>
      <w:r>
        <w:t>If my tears hold value I will drop one for every single thing he showed Us...</w:t>
      </w:r>
    </w:p>
    <w:p>
      <w:r>
        <w:t>home alone and  super scared</w:t>
      </w:r>
    </w:p>
    <w:p>
      <w:r>
        <w:t>the way i'm constantly reloading this page to see if i have the new twitter @MiRRe89</w:t>
      </w:r>
    </w:p>
    <w:p>
      <w:r>
        <w:t>Born To Die???? There are so many beautiful things to live!&amp; how to waste life is trending on twitter u.u</w:t>
      </w:r>
    </w:p>
    <w:p>
      <w:r>
        <w:t>I've been staring at this piece of paper for an hour and still haven't learned anything</w:t>
      </w:r>
    </w:p>
    <w:p>
      <w:r>
        <w:t>Work for the 2nd time today</w:t>
      </w:r>
    </w:p>
    <w:p>
      <w:r>
        <w:t>My mother decided she's not boycotting Christmas this year which means we're actually gonna have a tree! And presents!</w:t>
      </w:r>
    </w:p>
    <w:p>
      <w:r>
        <w:t>Hiding in my scarf 'cause I'm so cold! Sat doing homework before dancing.</w:t>
      </w:r>
    </w:p>
    <w:p>
      <w:r>
        <w:t>Morning good folk :) amazing. The colon and parenthesis is doing wonders for me this am. People think I smile in the morning?</w:t>
      </w:r>
    </w:p>
    <w:p>
      <w:r>
        <w:t>Depressing end to the day :(</w:t>
      </w:r>
    </w:p>
    <w:p>
      <w:r>
        <w:t>and the headache is back for the fifth time today.</w:t>
      </w:r>
    </w:p>
    <w:p>
      <w:r>
        <w:t>Emory makes a nigga wanna commit mass murder sometimes</w:t>
      </w:r>
    </w:p>
    <w:p>
      <w:r>
        <w:t>Happy Happy Happy Happy Billy.</w:t>
      </w:r>
    </w:p>
    <w:p>
      <w:r>
        <w:t>We bring our Christmas tree home (live) and the dog starts peein on it.</w:t>
      </w:r>
    </w:p>
    <w:p>
      <w:r>
        <w:t>@FergVT @daniklein6 The constant pain is back!!!</w:t>
      </w:r>
    </w:p>
    <w:p>
      <w:r>
        <w:t>Aww darn I don't tink there's any creamer left!</w:t>
      </w:r>
    </w:p>
    <w:p>
      <w:r>
        <w:t>The day just gets better! Have got home to a power cut! Neighbours burglar alarm is going mental and no sign of the power coming back</w:t>
      </w:r>
    </w:p>
    <w:p>
      <w:r>
        <w:t>The answer to the United States financial crisis ...... marijuana</w:t>
      </w:r>
    </w:p>
    <w:p>
      <w:r>
        <w:t>So the waking up early to do homework thing didn't work out..</w:t>
      </w:r>
    </w:p>
    <w:p>
      <w:r>
        <w:t>Comer en el burguer y encontrarte una panda de canis de 12 años hablando de sexo... A donde vamos a llegar</w:t>
      </w:r>
    </w:p>
    <w:p>
      <w:r>
        <w:t xml:space="preserve">RT: @katjabecker: Joe Nathan left the Twins for the Texas Rangers. </w:t>
      </w:r>
    </w:p>
    <w:p>
      <w:r>
        <w:t>Walking down the drive is the longest part of the journey to school</w:t>
      </w:r>
    </w:p>
    <w:p>
      <w:r>
        <w:t>Every girl is the fuckin same  I swear . These hoes out here given it away like it's nothin  have some more respect for yourself</w:t>
      </w:r>
    </w:p>
    <w:p>
      <w:r>
        <w:t>@saintmeriyll haha belum pun. Aish jealous pula kau ? Hahaha why ? U like the clothes ? ;)</w:t>
      </w:r>
    </w:p>
    <w:p>
      <w:r>
        <w:t>Lady A concert with @KDClapp06 by some sketchy people.</w:t>
      </w:r>
    </w:p>
    <w:p>
      <w:r>
        <w:t>Thankful for a Maker that is jealous after my (your) heart. :)</w:t>
      </w:r>
    </w:p>
    <w:p>
      <w:r>
        <w:t>After many tweets Lindsay Lohan still doesn't follow me on Twitter........ What a stupid bitch.</w:t>
      </w:r>
    </w:p>
    <w:p>
      <w:r>
        <w:t xml:space="preserve">KAPOWerful word today at  ... @heinzschrader breaking it down. Walk in the Spirit and experience the Kingdom NOW!  </w:t>
      </w:r>
    </w:p>
    <w:p>
      <w:r>
        <w:t>@Harleyat40 thank for the vote of confidence but it does look like a loss is in my future</w:t>
      </w:r>
    </w:p>
    <w:p>
      <w:r>
        <w:t>I'm getting my tonsils taken out two days after christmas. Thank you Dr. Ballinger for this wonderful present.</w:t>
      </w:r>
    </w:p>
    <w:p>
      <w:r>
        <w:t>Life is fucking unpredictable.</w:t>
      </w:r>
    </w:p>
    <w:p>
      <w:r>
        <w:t>The amount of people who misspell on twitter/fb is astounding. Especially since almost every site has a spell-checker these days</w:t>
      </w:r>
    </w:p>
    <w:p>
      <w:r>
        <w:t xml:space="preserve">at what age does one gain this concept known as common sense? </w:t>
      </w:r>
    </w:p>
    <w:p>
      <w:r>
        <w:t>not in the mood for volunteering all afternoon and come home covered in glitter and glue and tissue paper</w:t>
      </w:r>
    </w:p>
    <w:p>
      <w:r>
        <w:t>Me: I want two horses. Bud: Well that's good we can get them with the money that's growing from the ground. SARCASM IS NOT REQUIRED!</w:t>
      </w:r>
    </w:p>
    <w:p>
      <w:r>
        <w:t>Am I really wearing athletic pants to school?</w:t>
      </w:r>
    </w:p>
    <w:p>
      <w:r>
        <w:t xml:space="preserve">Just made the finished the last power point for the semester for Progressive Caucus. </w:t>
      </w:r>
    </w:p>
    <w:p>
      <w:r>
        <w:t>Wish I could go Black Friday shopping but I have to get sleep so I can drive to Miami @ 4am tomorrow to work all day</w:t>
      </w:r>
    </w:p>
    <w:p>
      <w:r>
        <w:t>When people fall asleep on me...</w:t>
      </w:r>
    </w:p>
    <w:p>
      <w:r>
        <w:t>Ain't been irritated or aggravated today dats a big ass</w:t>
      </w:r>
    </w:p>
    <w:p>
      <w:r>
        <w:t>Every liquor store is closed!!</w:t>
      </w:r>
    </w:p>
    <w:p>
      <w:r>
        <w:t>Strictly avoid frightening ideas</w:t>
      </w:r>
    </w:p>
    <w:p>
      <w:r>
        <w:t>Want to make my Pilates class but appear to have a mountain of paper on my desk</w:t>
      </w:r>
    </w:p>
    <w:p>
      <w:r>
        <w:t>Sorry kiddies no service today due to Mechanic issues  .. Stay tuned for updates</w:t>
      </w:r>
    </w:p>
    <w:p>
      <w:r>
        <w:t>i know Ry hurt me.. but it's sinking in now and i honestly miss him more than ever</w:t>
      </w:r>
    </w:p>
    <w:p>
      <w:r>
        <w:t>@pathien selon doctissimo le verdict est sans appel: cancer du cerveau !!</w:t>
      </w:r>
    </w:p>
    <w:p>
      <w:r>
        <w:t>Great... I get to go back to my old school....... The one I wanted to get away from. Ya that one.</w:t>
      </w:r>
    </w:p>
    <w:p>
      <w:r>
        <w:t>@cloverhunting it's super easy one your get the hang of it! O/ the only thing is sometimes the quality doesn't turn out great</w:t>
      </w:r>
    </w:p>
    <w:p>
      <w:r>
        <w:t>Overwhelmed.. Gonna have to spend some time over thanksgiving break writing papers</w:t>
      </w:r>
    </w:p>
    <w:p>
      <w:r>
        <w:t>I keep forgetting I work all fucking day tomorrow</w:t>
      </w:r>
    </w:p>
    <w:p>
      <w:r>
        <w:t>monster is not half as good as death note</w:t>
      </w:r>
    </w:p>
    <w:p>
      <w:r>
        <w:t>@EmmaCarter23 hahah I'm jut sitting here sucking it up. I hold be ashamed that I've actually made this.</w:t>
      </w:r>
    </w:p>
    <w:p>
      <w:r>
        <w:t>I've washed my ugly sweater a million times and I still can't seem to get out the thrift store smell</w:t>
      </w:r>
    </w:p>
    <w:p>
      <w:r>
        <w:t>YES! the ipod that i dropped in water 3 months ago is now working once again :) will apple replace ipods for stuff like that??</w:t>
      </w:r>
    </w:p>
    <w:p>
      <w:r>
        <w:t>A quiet overcast morning decorations scattered on floor things to do people to see peaceful.</w:t>
      </w:r>
    </w:p>
    <w:p>
      <w:r>
        <w:t xml:space="preserve">@patriciadenise_ Those games hurt the worst. </w:t>
      </w:r>
    </w:p>
    <w:p>
      <w:r>
        <w:t>@AwhSkeySkeySkey how dare u bring that up. She was a nice girl. I was drunk and forgot. Ur playing with fire little skey</w:t>
      </w:r>
    </w:p>
    <w:p>
      <w:r>
        <w:t>Time to put up Grandma's Christmas tree. Just wish my Grandpa could be home to enjoy it too.</w:t>
      </w:r>
    </w:p>
    <w:p>
      <w:r>
        <w:t xml:space="preserve">Treino ontem muito proveitoso só base e outro estilo de dança que to aplicando dentro do free step ^^ </w:t>
      </w:r>
    </w:p>
    <w:p>
      <w:r>
        <w:t xml:space="preserve">ok..dus de gouden verf van de action is stiekem zilver..goed om te weten maar vertel het voortaan van tevoren. </w:t>
      </w:r>
    </w:p>
    <w:p>
      <w:r>
        <w:t>Fuck my upstairs neighbors. My only wish this holiday season is that they suffocate to death. They are awful human beings.</w:t>
      </w:r>
    </w:p>
    <w:p>
      <w:r>
        <w:t>@AndyCr15 thanks Andy. Thought the Android OS was too high. But today I got the screen to auto bright cut some services. Much better.</w:t>
      </w:r>
    </w:p>
    <w:p>
      <w:r>
        <w:t>Monday's not even over and already my weekend is jam packed!!</w:t>
      </w:r>
    </w:p>
    <w:p>
      <w:r>
        <w:t xml:space="preserve"> reminds me of My Mother @Jalee_Rose and I getting ready for our Annually trip to SpringfieldMA for  </w:t>
      </w:r>
    </w:p>
    <w:p>
      <w:r>
        <w:t>I was surrounded by enchanted listeners at today's  concert @univpugetsound Their  moves hearts. Beautiful!</w:t>
      </w:r>
    </w:p>
    <w:p>
      <w:r>
        <w:t>HOW DO I LOG OFF YOU'RE ACCOUNT ON MY PHONE!!!!!!!!</w:t>
      </w:r>
    </w:p>
    <w:p>
      <w:r>
        <w:t>Een productieve dag achter de rug</w:t>
      </w:r>
    </w:p>
    <w:p>
      <w:r>
        <w:t xml:space="preserve">MY DAD IS COMING HOME FROM IRAQ FIVE MONTHS EARLY!!  </w:t>
      </w:r>
    </w:p>
    <w:p>
      <w:r>
        <w:t>Rolling me up a nice lil ol lil wake and bake lol</w:t>
      </w:r>
    </w:p>
    <w:p>
      <w:r>
        <w:t>at lukes basketball game...maybe getting our ears pierced later...who knows what this day could hold.</w:t>
      </w:r>
    </w:p>
    <w:p>
      <w:r>
        <w:t>@gracie_dehaven omg I know! And when she broke her back and fell!</w:t>
      </w:r>
    </w:p>
    <w:p>
      <w:r>
        <w:t>I've got a feeling that very shortly we'll be making a special announcement for a very lucky person... !</w:t>
      </w:r>
    </w:p>
    <w:p>
      <w:r>
        <w:t>finished early today. in 7 minutes to be exact!</w:t>
      </w:r>
    </w:p>
    <w:p>
      <w:r>
        <w:t>i have these letters in my room for stickers and i look down and there's an S-E-X and i immediately thought of @HiMyNameIsGina</w:t>
      </w:r>
    </w:p>
    <w:p>
      <w:r>
        <w:t>I feel like crying now like i wish u knew how i felt rite now</w:t>
      </w:r>
    </w:p>
    <w:p>
      <w:r>
        <w:t>after a long day at the arena im now off to work.  . all to do the exact same things tomorrow</w:t>
      </w:r>
    </w:p>
    <w:p>
      <w:r>
        <w:t>Just saw a picture of a Chinchilla....but it has completely lost it's meaning now...@blainecooper20</w:t>
      </w:r>
    </w:p>
    <w:p>
      <w:r>
        <w:t xml:space="preserve">Early morning  silver-white w/emerald thru you 12X-build pillar up/down/around-walk as yr pillar-breathe </w:t>
      </w:r>
    </w:p>
    <w:p>
      <w:r>
        <w:t>I suck at words with friends</w:t>
      </w:r>
    </w:p>
    <w:p>
      <w:r>
        <w:t>Whaaat? No new  episode this Thursday? That's the second week in a row.</w:t>
      </w:r>
    </w:p>
    <w:p>
      <w:r>
        <w:t xml:space="preserve">What did the cat use to cut his lawn? A lawn meower!  </w:t>
      </w:r>
    </w:p>
    <w:p>
      <w:r>
        <w:t>Tomorrow is gonna suck ass</w:t>
      </w:r>
    </w:p>
    <w:p>
      <w:r>
        <w:t>Aww! @lukeculver never reply back my mention! :(</w:t>
      </w:r>
    </w:p>
    <w:p>
      <w:r>
        <w:t>love hearing my brother chuckling from the next room.</w:t>
      </w:r>
    </w:p>
    <w:p>
      <w:r>
        <w:t xml:space="preserve">There's a few people I just want to punch in their fucking faces. </w:t>
      </w:r>
    </w:p>
    <w:p>
      <w:r>
        <w:t>Thought you had. Must have been a careless command-x on my part. RT @SpaceCowboyInLG:  dang I didn't make the 6 words post. I</w:t>
      </w:r>
    </w:p>
    <w:p>
      <w:r>
        <w:t>@TheBodyShopUK Sitting in a cosy bar with my lovely husband watching the busy world go by</w:t>
      </w:r>
    </w:p>
    <w:p>
      <w:r>
        <w:t xml:space="preserve">Good news:  leak is not the dishwasher.  Bad news: probably a pipe that will require drywall removal to attack. </w:t>
      </w:r>
    </w:p>
    <w:p>
      <w:r>
        <w:t>got a catering exam tomorrow. i can't remember anything :/ to make things better i have a geography exam straight after.</w:t>
      </w:r>
    </w:p>
    <w:p>
      <w:r>
        <w:t>The rest of my family leaves to go to florida today and I'm stuck in the snow writing exams</w:t>
      </w:r>
    </w:p>
    <w:p>
      <w:r>
        <w:t>Me hungry and mi too lazy fi go downstairs fi food!</w:t>
      </w:r>
    </w:p>
    <w:p>
      <w:r>
        <w:t xml:space="preserve">mama gaat even naar action om inpakpappier te halen voor mij </w:t>
      </w:r>
    </w:p>
    <w:p>
      <w:r>
        <w:t>I'm loving my life the good and the bad</w:t>
      </w:r>
    </w:p>
    <w:p>
      <w:r>
        <w:t>Well the hell of hell week is over.  And I just had my first chai latte of the fall.  Annddddd I finally have time to sleep!</w:t>
      </w:r>
    </w:p>
    <w:p>
      <w:r>
        <w:t>You know its bad when you know to dude you leave in a heart beat for a stripper only if she gave him a chance</w:t>
      </w:r>
    </w:p>
    <w:p>
      <w:r>
        <w:t xml:space="preserve">Guess what? I just walked out of the last math class I will EVER have to attend. </w:t>
      </w:r>
    </w:p>
    <w:p>
      <w:r>
        <w:t>Rained all night long. Feeling for people in places like Diepsloot with no drains where it can make life miserable.</w:t>
      </w:r>
    </w:p>
    <w:p>
      <w:r>
        <w:t>He really just likes hearing himself talk -.-</w:t>
      </w:r>
    </w:p>
    <w:p>
      <w:r>
        <w:t>Woooooooooo hello ma bbm friend *winks*RT @Syandathedeejei: Had an awesome day with her today :-) ......</w:t>
      </w:r>
    </w:p>
    <w:p>
      <w:r>
        <w:t>just cant wait for this book talk tomorrow . haven't even finished the book yet .</w:t>
      </w:r>
    </w:p>
    <w:p>
      <w:r>
        <w:t xml:space="preserve"> Stop Trying To  &amp;  On  |  On Zazzle.com | This Is An Outrage &amp; Pure</w:t>
      </w:r>
    </w:p>
    <w:p>
      <w:r>
        <w:t>Loved seeing @JordanPiano tonight! Was a great surprise! Can't believe I cried! What a loser lol! Day full of interviews tomorrow</w:t>
      </w:r>
    </w:p>
    <w:p>
      <w:r>
        <w:t xml:space="preserve">son las 12... sigo en cama viendo tv. </w:t>
      </w:r>
    </w:p>
    <w:p>
      <w:r>
        <w:t>Netflix won't work...now i can't catch up on my Grey's Anatomy?</w:t>
      </w:r>
    </w:p>
    <w:p>
      <w:r>
        <w:t>Getting happy when you see you I've a mention but it's just spam.</w:t>
      </w:r>
    </w:p>
    <w:p>
      <w:r>
        <w:t xml:space="preserve">just texted a higher-ranking officer than I and asked if it would be okay for me to replace him...  </w:t>
      </w:r>
    </w:p>
    <w:p>
      <w:r>
        <w:t>I hope people who go to Columbus and are actually very religious plan on going to a catholic college too cause you in for a</w:t>
      </w:r>
    </w:p>
    <w:p>
      <w:r>
        <w:t>I'm scared to love because I'm scared you'll leave</w:t>
      </w:r>
    </w:p>
    <w:p>
      <w:r>
        <w:t>TRUE. Youre going to be all fat tomorrow RT @HanaBananaz: Gonna be in the library ALL fat tomorrow .____.</w:t>
      </w:r>
    </w:p>
    <w:p>
      <w:r>
        <w:t>That Nike bag that wouldn't close at school..well</w:t>
      </w:r>
    </w:p>
    <w:p>
      <w:r>
        <w:t>Ight I'm home time to make my entrance</w:t>
      </w:r>
    </w:p>
    <w:p>
      <w:r>
        <w:t>I hate seeing homeless people :(</w:t>
      </w:r>
    </w:p>
    <w:p>
      <w:r>
        <w:t>Jungle Jim's was so much fun. Now time for college apps.</w:t>
      </w:r>
    </w:p>
    <w:p>
      <w:r>
        <w:t>@MoDivineLuv. Good Morning Your all happy this morning wanting to dance....</w:t>
      </w:r>
    </w:p>
    <w:p>
      <w:r>
        <w:t xml:space="preserve">There are 10 books on the shelf and someone decides to request mine :/ typical.   </w:t>
      </w:r>
    </w:p>
    <w:p>
      <w:r>
        <w:t>Fake people fake friends now even a fake christmas tree.</w:t>
      </w:r>
    </w:p>
    <w:p>
      <w:r>
        <w:t>Out of a 5 he school day I had 2 lessons and spent 3 hours in the library ! *Nerd* ahaha</w:t>
      </w:r>
    </w:p>
    <w:p>
      <w:r>
        <w:t>that moment when fresh cooked cookies come out the over and they just start to harden</w:t>
      </w:r>
    </w:p>
    <w:p>
      <w:r>
        <w:t>Dont believe the lies Look me in my eyes Please dont be scared of me&amp; remember you this feeling isnt new..   dnt</w:t>
      </w:r>
    </w:p>
    <w:p>
      <w:r>
        <w:t>Even better I get to work a party with Jackie Tarantola and then kill myself in a cars party</w:t>
      </w:r>
    </w:p>
    <w:p>
      <w:r>
        <w:t>I didn't see a single flag at half mass yesterday.</w:t>
      </w:r>
    </w:p>
    <w:p>
      <w:r>
        <w:t>Hate snakes so much can't even watch them on tv</w:t>
      </w:r>
    </w:p>
    <w:p>
      <w:r>
        <w:t xml:space="preserve">I need 1200 more words but my brain is just making bird noises. </w:t>
      </w:r>
    </w:p>
    <w:p>
      <w:r>
        <w:t>Removal van outside. Looks like it's taking noisy argumentative neighbours and their stuff out of my life forever.</w:t>
      </w:r>
    </w:p>
    <w:p>
      <w:r>
        <w:t>kburk's room never fails to smell like shit.</w:t>
      </w:r>
    </w:p>
    <w:p>
      <w:r>
        <w:t>Started off the day with my boyfriends 90 lb yellow lab expressing too much love by jumping on me and crushing my legs.</w:t>
      </w:r>
    </w:p>
    <w:p>
      <w:r>
        <w:t xml:space="preserve">@bechouston thanks 4 having me. Great seeing u. Hope u home safe. BED  hanging here </w:t>
      </w:r>
    </w:p>
    <w:p>
      <w:r>
        <w:t>goingg to get ready lunch with Dad's siddee of the famm.</w:t>
      </w:r>
    </w:p>
    <w:p>
      <w:r>
        <w:t>The flash mob at CST video is superb.</w:t>
      </w:r>
    </w:p>
    <w:p>
      <w:r>
        <w:t>@Virtueous_Woman I'm sure you will expand Ur family in due time.  Look at me didn't even kno I could have any more kids.</w:t>
      </w:r>
    </w:p>
    <w:p>
      <w:r>
        <w:t>i should clarify: we're winning the *game* of terror not the war on it. america terrorizes like fucking no one does. still plenty to</w:t>
      </w:r>
    </w:p>
    <w:p>
      <w:r>
        <w:t xml:space="preserve">test in every single subject tomorrow </w:t>
      </w:r>
    </w:p>
    <w:p>
      <w:r>
        <w:t>A close friend (and my departmentally assigned mentor during my first year of grad school) will defend her dissertation this afternoon.</w:t>
      </w:r>
    </w:p>
    <w:p>
      <w:r>
        <w:t>Dear Barclays today you excelled yourself in utter incompetence yet again     which means yet another complaint to the FSA</w:t>
      </w:r>
    </w:p>
    <w:p>
      <w:r>
        <w:t>Coming early for a massage is just heavenly! I must be their first customer of the day.</w:t>
      </w:r>
    </w:p>
    <w:p>
      <w:r>
        <w:t>huhuhu i wanna watch the united cube concert</w:t>
      </w:r>
    </w:p>
    <w:p>
      <w:r>
        <w:t>Wondering why @mattbalkowski is in a bad mood</w:t>
      </w:r>
    </w:p>
    <w:p>
      <w:r>
        <w:t>@IllestMc_TAS I'm not a cool kid like you with your screen shots.</w:t>
      </w:r>
    </w:p>
    <w:p>
      <w:r>
        <w:t>off to work I go.. gotta stick a 45 minute bus journey first mind!</w:t>
      </w:r>
    </w:p>
    <w:p>
      <w:r>
        <w:t>@ellenclare47 haha I am such a cat person I love kitties but I can't take any in right now</w:t>
      </w:r>
    </w:p>
    <w:p>
      <w:r>
        <w:t>That is so sick... What kinda girl pierces her vagina???</w:t>
      </w:r>
    </w:p>
    <w:p>
      <w:r>
        <w:t>It just breaks my heart seeing tiny animals dead.. Found one of Sophie's hamsters dead today..</w:t>
      </w:r>
    </w:p>
    <w:p>
      <w:r>
        <w:t>Sometimes when I am  I have the right 2 be angry. But that doesn't give me the right 2 be cruel.~The Only Way Is Up</w:t>
      </w:r>
    </w:p>
    <w:p>
      <w:r>
        <w:t>Very slow northbound M23 J11 to J8 M25&amp; accident cleared roadworks in place</w:t>
      </w:r>
    </w:p>
    <w:p>
      <w:r>
        <w:t xml:space="preserve">So jealous of all of you that are eating Thanksgiving meal... I'm playing soccer. </w:t>
      </w:r>
    </w:p>
    <w:p>
      <w:r>
        <w:t>Muy excited to finally get some sleep. Round two of baby watching tomorrow morning</w:t>
      </w:r>
    </w:p>
    <w:p>
      <w:r>
        <w:t>and ordered christmas cards :) first year we'll be sending them out &lt;3</w:t>
      </w:r>
    </w:p>
    <w:p>
      <w:r>
        <w:t>those of you who have been holding your breath will be happy (?) to know: found one. + it's not a celine.</w:t>
      </w:r>
    </w:p>
    <w:p>
      <w:r>
        <w:t>Its funny how we take a day a year to dress up in costumes and celebrate</w:t>
      </w:r>
    </w:p>
    <w:p>
      <w:r>
        <w:t>the sounds my dad makes while he looks at my report card...</w:t>
      </w:r>
    </w:p>
    <w:p>
      <w:r>
        <w:t>I want to watch more Dexter! :( Showtime only has Episode 1 (season 6) up.</w:t>
      </w:r>
    </w:p>
    <w:p>
      <w:r>
        <w:t>Christmas tree recon a success. Won't be long before the house smells amazing.</w:t>
      </w:r>
    </w:p>
    <w:p>
      <w:r>
        <w:t xml:space="preserve">Let the most stressful ~40 days of the year commence!     </w:t>
      </w:r>
    </w:p>
    <w:p>
      <w:r>
        <w:t>I have my Junior Meeting today</w:t>
      </w:r>
    </w:p>
    <w:p>
      <w:r>
        <w:t>Take My Crown To The Grave Imma Underground Queen</w:t>
      </w:r>
    </w:p>
    <w:p>
      <w:r>
        <w:t>Cloudy weather in  so sad....</w:t>
      </w:r>
    </w:p>
    <w:p>
      <w:r>
        <w:t xml:space="preserve">The Lord’s great love is your life preserver and His joy is your strength. </w:t>
      </w:r>
    </w:p>
    <w:p>
      <w:r>
        <w:t>When you have friends on here that you don't even know and you see a pic of them for the first time.. Like woah</w:t>
      </w:r>
    </w:p>
    <w:p>
      <w:r>
        <w:t>mmmmmm I think mother nature is coming .</w:t>
      </w:r>
    </w:p>
    <w:p>
      <w:r>
        <w:t>One week left until sweet Xmas holidays</w:t>
      </w:r>
    </w:p>
    <w:p>
      <w:r>
        <w:t>Oh and this is the kicker I'm still not packed :) so no sleep when I get off either</w:t>
      </w:r>
    </w:p>
    <w:p>
      <w:r>
        <w:t>Most eventful thanksgiving yet... Dropped the turkey and saw a deer get shot.. Ohboy.</w:t>
      </w:r>
    </w:p>
    <w:p>
      <w:r>
        <w:t xml:space="preserve">Thank you for making clear that I'm  I understand who truly is family.   </w:t>
      </w:r>
    </w:p>
    <w:p>
      <w:r>
        <w:t>Finally made @brettmpaul a shirt after always telling him I would.</w:t>
      </w:r>
    </w:p>
    <w:p>
      <w:r>
        <w:t>If there were no  to hide behind I wonder if the  would cause some people to destroy themselves with</w:t>
      </w:r>
    </w:p>
    <w:p>
      <w:r>
        <w:t>My mom wont buy me boxers</w:t>
      </w:r>
    </w:p>
    <w:p>
      <w:r>
        <w:t>So tired. Dx still feeling a bit down cause i still haven't find my other earring studs. Dx</w:t>
      </w:r>
    </w:p>
    <w:p>
      <w:r>
        <w:t xml:space="preserve">★Good day★ Keep sunshine in ur heart &amp; soul even if the weather doesn't cooperate w/ ur mood!  </w:t>
      </w:r>
    </w:p>
    <w:p>
      <w:r>
        <w:t>Winter Semester is going to be intense :D</w:t>
      </w:r>
    </w:p>
    <w:p>
      <w:r>
        <w:t>I miss my super cool  sunglasses that broke.</w:t>
      </w:r>
    </w:p>
    <w:p>
      <w:r>
        <w:t>Time to finish this 5+ page papper &amp;&amp; study for my 8am exam tomorrow</w:t>
      </w:r>
    </w:p>
    <w:p>
      <w:r>
        <w:t xml:space="preserve">A great obstacle to happiness is to expect too much happiness. ~ Fontenelle </w:t>
      </w:r>
    </w:p>
    <w:p>
      <w:r>
        <w:t>@TheBodyShopUK Going to my home country to spend Christmas with my family and friends after not seeing them for a looong time</w:t>
      </w:r>
    </w:p>
    <w:p>
      <w:r>
        <w:t>I LOVE Mangoessssss :P RT @mango_tweets @ishellym  for the young lady--&gt; ( )' ...</w:t>
      </w:r>
    </w:p>
    <w:p>
      <w:r>
        <w:t>"Until you got right up on them Pyramids of Giza were invisible. UC Sun Beacons &amp; other spectacular effects night &amp; day" -Gerber</w:t>
      </w:r>
    </w:p>
    <w:p>
      <w:r>
        <w:t xml:space="preserve">Mrs. Rathburn says i never surprise her and now  she regrets saying that. </w:t>
      </w:r>
    </w:p>
    <w:p>
      <w:r>
        <w:t>I can't wait to see the look on all of my family's faces when I walk in the door</w:t>
      </w:r>
    </w:p>
    <w:p>
      <w:r>
        <w:t>@NickMotown I learnt to pour the perfect Guinness on an oncology ward. I was 18. The old boys all thought I looked like Maureen O'Hara.</w:t>
      </w:r>
    </w:p>
    <w:p>
      <w:r>
        <w:t>This is why I don't go to your house. Its just a cycle.</w:t>
      </w:r>
    </w:p>
    <w:p>
      <w:r>
        <w:t>If my tears hold value then I will drop one for every single thing you showed us ..and I'll be standing in a puddle .</w:t>
      </w:r>
    </w:p>
    <w:p>
      <w:r>
        <w:t>Everyone who likes music follow my homie @JO3YD3M3RS were planning some big stuff for after the holidays! Keep your ears open!</w:t>
      </w:r>
    </w:p>
    <w:p>
      <w:r>
        <w:t>Me pa heeft mij en ik me pa gaan gewoon ruilen</w:t>
      </w:r>
    </w:p>
    <w:p>
      <w:r>
        <w:t>I still play All-Star Baseball 2004 and 2005 on PlayStation 2. I can keep Reyes on the Mets there.</w:t>
      </w:r>
    </w:p>
    <w:p>
      <w:r>
        <w:t>I agree! Slept like a bear last night RT @avocateQ8: Sleeping in on weekends ♡</w:t>
      </w:r>
    </w:p>
    <w:p>
      <w:r>
        <w:t>Listening to Classical Christmas music while putting up my roommate's Chanukah decorations.</w:t>
      </w:r>
    </w:p>
    <w:p>
      <w:r>
        <w:t xml:space="preserve">Still stuffed from last night. AND my chicken was so fuckin good </w:t>
      </w:r>
    </w:p>
    <w:p>
      <w:r>
        <w:t>Dyed my hurrr.. good thing it turned out 2 shades darker than it was supposed too</w:t>
      </w:r>
    </w:p>
    <w:p>
      <w:r>
        <w:t>Thats a moment to meet old friends after ages</w:t>
      </w:r>
    </w:p>
    <w:p>
      <w:r>
        <w:t>J'ai pas devoir pour lundi  j'suis heureux ..</w:t>
      </w:r>
    </w:p>
    <w:p>
      <w:r>
        <w:t>Why is there aload of one direction crap on my tweet homepage?</w:t>
      </w:r>
    </w:p>
    <w:p>
      <w:r>
        <w:t>Really looking forward to the Christmas play at @ChurchoftheRez on Saturday and worship at @Rezdowntown on Sunday!</w:t>
      </w:r>
    </w:p>
    <w:p>
      <w:r>
        <w:t>j'ai découvert que les gros bolos de ma classe super geeks et coincés ne buvaient pas d'alcool</w:t>
      </w:r>
    </w:p>
    <w:p>
      <w:r>
        <w:t>OK donc je découvre Man va Wild. Et en plus c'est le best of.</w:t>
      </w:r>
    </w:p>
    <w:p>
      <w:r>
        <w:t>first meet of the season tomorrow with @Buiscubes!!</w:t>
      </w:r>
    </w:p>
    <w:p>
      <w:r>
        <w:t>.. Though I'm sure my mother has found something productive for me to do whilst she's out</w:t>
      </w:r>
    </w:p>
    <w:p>
      <w:r>
        <w:t>Havent had phone time in 2 days....</w:t>
      </w:r>
    </w:p>
    <w:p>
      <w:r>
        <w:t>2 hours of sleep in the past 36 hours?</w:t>
      </w:r>
    </w:p>
    <w:p>
      <w:r>
        <w:t>I just saw Rory&amp;Logan's break up :( They were made for each other so why??Why they broke up? :(</w:t>
      </w:r>
    </w:p>
    <w:p>
      <w:r>
        <w:t xml:space="preserve"> then bed in preparation for my 7-4 shift tomorrow.</w:t>
      </w:r>
    </w:p>
    <w:p>
      <w:r>
        <w:t>Mañana a la pista de hielo de Menacho con la clase de E. Fisica... deseadme suerte para que no me haga un esguince o algo peor... x)</w:t>
      </w:r>
    </w:p>
    <w:p>
      <w:r>
        <w:t>Bored night ahead of sitting inside while it rains.</w:t>
      </w:r>
    </w:p>
    <w:p>
      <w:r>
        <w:t>Ben nu een heel fucking woordenboek aan het uithollen wtf hahah</w:t>
      </w:r>
    </w:p>
    <w:p>
      <w:r>
        <w:t xml:space="preserve">LA bound in just a few short hours. An early xmas gift for me and @ROHOreilly would certainly be a big win at PWG </w:t>
      </w:r>
    </w:p>
    <w:p>
      <w:r>
        <w:t>And even though they got good reviews and are about important things.</w:t>
      </w:r>
    </w:p>
    <w:p>
      <w:r>
        <w:t xml:space="preserve">@realdougwilson Bad day? You'll be happy to know your cards are nearly finished. Simple and fun - and all metal type. </w:t>
      </w:r>
    </w:p>
    <w:p>
      <w:r>
        <w:t>maybe all you did was use me thats all. You told me your problems so i could help you but gve your love to him. What a disgust.</w:t>
      </w:r>
    </w:p>
    <w:p>
      <w:r>
        <w:t>thinking of putting my Christmas icon today.</w:t>
      </w:r>
    </w:p>
    <w:p>
      <w:r>
        <w:t>I am taking my x-mas photos today with my family!!!!</w:t>
      </w:r>
    </w:p>
    <w:p>
      <w:r>
        <w:t>u being forced to go to golden coral .</w:t>
      </w:r>
    </w:p>
    <w:p>
      <w:r>
        <w:t>I cant belive that i wont see and have news from @30SECONDSTOMARS for a long time!</w:t>
      </w:r>
    </w:p>
    <w:p>
      <w:r>
        <w:t>My night will consist of the Big Bang Theory Illinois vs Maryland Duke vs Ohio State and to top it off Victoria Secret Fashion Show</w:t>
      </w:r>
    </w:p>
    <w:p>
      <w:r>
        <w:t>First time in the world showcase since food and wine... Looks so empty.. I miss the booze.</w:t>
      </w:r>
    </w:p>
    <w:p>
      <w:r>
        <w:t>Thanksgiving break = re-roofing the house</w:t>
      </w:r>
    </w:p>
    <w:p>
      <w:r>
        <w:t>So i get home and my aunt from canada is randomly sitting in my house</w:t>
      </w:r>
    </w:p>
    <w:p>
      <w:r>
        <w:t xml:space="preserve">Intermittent insomnia stimulates creativity: I dreamed I was wearing pizza socks.  </w:t>
      </w:r>
    </w:p>
    <w:p>
      <w:r>
        <w:t>When has it become acceptable to skip gym class for work?</w:t>
      </w:r>
    </w:p>
    <w:p>
      <w:r>
        <w:t>Nose como puedo decirle a una persona "oh God iloveyou y al otro dia decirle.. Killyourself fucking biatch"</w:t>
      </w:r>
    </w:p>
    <w:p>
      <w:r>
        <w:t>Moms taking my phone when I get home..</w:t>
      </w:r>
    </w:p>
    <w:p>
      <w:r>
        <w:t>Spring soon come! • RT @242Uprising: Final CSA cult meeting</w:t>
      </w:r>
    </w:p>
    <w:p>
      <w:r>
        <w:t>Gonna be awake all night after seeing those snakes</w:t>
      </w:r>
    </w:p>
    <w:p>
      <w:r>
        <w:t>@koci71 nice pun there to make me chuckle thanks Kev! Still petrified though... I woke up with a wheezy chest</w:t>
      </w:r>
    </w:p>
    <w:p>
      <w:r>
        <w:t>Things that have changed since I've been gone -&gt; my German Shepard named Dude now loves to jump onto my bed.</w:t>
      </w:r>
    </w:p>
    <w:p>
      <w:r>
        <w:t>I get a new toy and my ungrateful daughter says I can't plat with it!</w:t>
      </w:r>
    </w:p>
    <w:p>
      <w:r>
        <w:t>@JonLouis54180 @TANGELL0 I'm so getting in live stream chat when I get home!</w:t>
      </w:r>
    </w:p>
    <w:p>
      <w:r>
        <w:t>En dan hoor ik ineens dat mijn papa over 2 daagjes naar Parijs komt!</w:t>
      </w:r>
    </w:p>
    <w:p>
      <w:r>
        <w:t>Bath hot chocolate did my toenails.</w:t>
      </w:r>
    </w:p>
    <w:p>
      <w:r>
        <w:t>More blood tests done. Something is "either failing or we've gotten some bad blood work" aka They don't know.</w:t>
      </w:r>
    </w:p>
    <w:p>
      <w:r>
        <w:t>Lmfao I love Jazzy :p RT @LordBieber: Well @JazzyKBiebz decided she needed a haircut and took it upon her self ug</w:t>
      </w:r>
    </w:p>
    <w:p>
      <w:r>
        <w:t>The redd holiday cups at starbucks make me so happy:) (its the small things that tend to make me smile) winter+christmas!</w:t>
      </w:r>
    </w:p>
    <w:p>
      <w:r>
        <w:t>LOL i can imagine that :D haha  RT@LordBieber: Well @JazzyKBiebz decided she needed a haircut and took it upon her self ug</w:t>
      </w:r>
    </w:p>
    <w:p>
      <w:r>
        <w:t>4 days of school left... It's going to be 4 days of hell but at least is only 4! Then I have Christmas gifts to stress about.</w:t>
      </w:r>
    </w:p>
    <w:p>
      <w:r>
        <w:t>Anger items for the day: Xmas decorations before thanksgiving no horseradish at a deli flight delays no scotch and a middle seat.</w:t>
      </w:r>
    </w:p>
    <w:p>
      <w:r>
        <w:t xml:space="preserve"> if the ugly chick gets her hair done &amp; stops dressing bummy she might be bad.</w:t>
      </w:r>
    </w:p>
    <w:p>
      <w:r>
        <w:t>These next few weeks will be filled with putting my nose into a book and having many dates with the library</w:t>
      </w:r>
    </w:p>
    <w:p>
      <w:r>
        <w:t>Well I work today after school.</w:t>
      </w:r>
    </w:p>
    <w:p>
      <w:r>
        <w:t>The morning bother photographers w/ many emails is over... now to begin the eating and taking the bus to work w/ screaming children!!</w:t>
      </w:r>
    </w:p>
    <w:p>
      <w:r>
        <w:t>WHY DO THEY NEVER PUT HOOK ON TV AT CHRISTMAS? ...there's no adventure here. Pricks</w:t>
      </w:r>
    </w:p>
    <w:p>
      <w:r>
        <w:t>maka-urgent naman tong client oh.. DECEMBER 1?!</w:t>
      </w:r>
    </w:p>
    <w:p>
      <w:r>
        <w:t xml:space="preserve">@shaytylerrr we should request to room with her and just forge @kristi_serbu signature </w:t>
      </w:r>
    </w:p>
    <w:p>
      <w:r>
        <w:t>Good start to the night lets keep it up</w:t>
      </w:r>
    </w:p>
    <w:p>
      <w:r>
        <w:t>How can we have a house full of food but still nothing to eat.</w:t>
      </w:r>
    </w:p>
    <w:p>
      <w:r>
        <w:t>@TheSamMcAtee I think I actually might go to this. That's one thing I don't hate about her...</w:t>
      </w:r>
    </w:p>
    <w:p>
      <w:r>
        <w:t>Haha of course I come home to a different house leave it to my parents to redo the entire downstairs without warning</w:t>
      </w:r>
    </w:p>
    <w:p>
      <w:r>
        <w:t>In Pennsylvania staying in the Yough ...Treehouse? My Dad actually snagged a quality cabin</w:t>
      </w:r>
    </w:p>
    <w:p>
      <w:r>
        <w:t>We're ALL afraid of something here..bc u ain't human w/o</w:t>
      </w:r>
    </w:p>
    <w:p>
      <w:r>
        <w:t>So I told my teachers I would be&amp; school on Thursday... Turns out my appointment has now been moved to a different date</w:t>
      </w:r>
    </w:p>
    <w:p>
      <w:r>
        <w:t>That awkward moment when you're excited your boobs grew a whole cup size but it's only just your time of the month.</w:t>
      </w:r>
    </w:p>
    <w:p>
      <w:r>
        <w:t>The day when these washed up broads start living their own lives and stop TRYIN follow the steps of others maybe they will have</w:t>
      </w:r>
    </w:p>
    <w:p>
      <w:r>
        <w:t>considering the weather is so crap might aswell do some uni work</w:t>
      </w:r>
    </w:p>
    <w:p>
      <w:r>
        <w:t>Just received news that I'm taking on the @OutsideTheBoxPT 400 Rep Challenge tomorrow. Sounds like bedtime for me</w:t>
      </w:r>
    </w:p>
    <w:p>
      <w:r>
        <w:t xml:space="preserve">3 week Facebook deactivation + my lack of iphone (shitty BB pearl) = me dead to the world. Going into withdrawals soon </w:t>
      </w:r>
    </w:p>
    <w:p>
      <w:r>
        <w:t xml:space="preserve">&amp; the working 5 days a week begins @chelseaLmalone @Alrebello106 </w:t>
      </w:r>
    </w:p>
    <w:p>
      <w:r>
        <w:t xml:space="preserve">I dont even fuckn know! Big changes.....and everyone of em can suck my balls!!!!  </w:t>
      </w:r>
    </w:p>
    <w:p>
      <w:r>
        <w:t>Seeing @cristinaaa_ bbm and taking forever to respond</w:t>
      </w:r>
    </w:p>
    <w:p>
      <w:r>
        <w:t>Missed island of misfit toys</w:t>
      </w:r>
    </w:p>
    <w:p>
      <w:r>
        <w:t>Finals are over! So glad for a little school break.</w:t>
      </w:r>
    </w:p>
    <w:p>
      <w:r>
        <w:t>Itchy eyes sore throat sore muscles dizzy. This is not how I planned my saturday.</w:t>
      </w:r>
    </w:p>
    <w:p>
      <w:r>
        <w:t>@sirfat @SirRubalot surprise steak? Is it a chicken pretending to be a steak?</w:t>
      </w:r>
    </w:p>
    <w:p>
      <w:r>
        <w:t>2 weeks until you have to visit people who never visit you the rest of the time and eat turkey that isn't as good as Our Sharon's.</w:t>
      </w:r>
    </w:p>
    <w:p>
      <w:r>
        <w:t>That Nigga Use 2 Send Me Ah Picture Of His Dick Everyday</w:t>
      </w:r>
    </w:p>
    <w:p>
      <w:r>
        <w:t>Currently ordering @ZackShull the best christmas presents ever hahaa..</w:t>
      </w:r>
    </w:p>
    <w:p>
      <w:r>
        <w:t>Omg Its Funny How Life Works Out!!! :'(</w:t>
      </w:r>
    </w:p>
    <w:p>
      <w:r>
        <w:t>Ughh time to wake up for work</w:t>
      </w:r>
    </w:p>
    <w:p>
      <w:r>
        <w:t xml:space="preserve">If mac miller fucking "remixes" another eminem song I will die. You sir have forever ruined a classic. </w:t>
      </w:r>
    </w:p>
    <w:p>
      <w:r>
        <w:t>Dose anyone know any good bands coming somewhere near Boston anytime soon....I havent been to a concert in a while</w:t>
      </w:r>
    </w:p>
    <w:p>
      <w:r>
        <w:t>Wonderful time eating Christmassy food and listening to Christmas music and watching Muppet Christmas Carol with my friends tonight!</w:t>
      </w:r>
    </w:p>
    <w:p>
      <w:r>
        <w:t>@mAcNcNoIrEd not gonna happen dear. We have basketball on thanksgiving to get lose the thanksgiving day weight</w:t>
      </w:r>
    </w:p>
    <w:p>
      <w:r>
        <w:t xml:space="preserve">I use  I have now upgraded to 8GB of memory in my computer. These things are related.  </w:t>
      </w:r>
    </w:p>
    <w:p>
      <w:r>
        <w:t>Oh the things that catch me off guard.</w:t>
      </w:r>
    </w:p>
    <w:p>
      <w:r>
        <w:t>Gisteren ontzettend leuke surprise party gehad jarige job was helemaal blij!</w:t>
      </w:r>
    </w:p>
    <w:p>
      <w:r>
        <w:t>The moment I said if u have prob in giving me leavesI shall resign right now expression of their face was just priceless LOL</w:t>
      </w:r>
    </w:p>
    <w:p>
      <w:r>
        <w:t xml:space="preserve">That's really the only problem. Ppl think they should naturally only love and be fulfilled by 1 person. When it doesn't happen? </w:t>
      </w:r>
    </w:p>
    <w:p>
      <w:r>
        <w:t>-- I swear I hate this damn Kmart it smells like those cheap ass shoes the strong smelling plastic ones</w:t>
      </w:r>
    </w:p>
    <w:p>
      <w:r>
        <w:t xml:space="preserve">The fear of being hurt in a relationship usually causes you to stay single or fear getting attached to a person. </w:t>
      </w:r>
    </w:p>
    <w:p>
      <w:r>
        <w:t>Felt like wearing my scarf this morning but then I remembered I forgot it in @XxEmilieTxX 's fridge in Toronto.</w:t>
      </w:r>
    </w:p>
    <w:p>
      <w:r>
        <w:t>One more game then 3 hour ride home</w:t>
      </w:r>
    </w:p>
    <w:p>
      <w:r>
        <w:t>@Ryleebugg214 okay i love you hun see you at 5:30 for practice -__-</w:t>
      </w:r>
    </w:p>
    <w:p>
      <w:r>
        <w:t xml:space="preserve">The sub is a former teacher colleague--she was so jazzed about library's role in teaching/learning. </w:t>
      </w:r>
    </w:p>
    <w:p>
      <w:r>
        <w:t>got a package in the mail:) I'm in class &amp; just got a delivery conformation on on my iPod; "delivered to front desk."</w:t>
      </w:r>
    </w:p>
    <w:p>
      <w:r>
        <w:t>I love fighting with my boyfriend about stupid shit :(</w:t>
      </w:r>
    </w:p>
    <w:p>
      <w:r>
        <w:t>Cross me and I shall dance on your graves. A wild polka with loads of twirls and arm movements.</w:t>
      </w:r>
    </w:p>
    <w:p>
      <w:r>
        <w:t>My paper is finally done. Now I can study for my other final that I don't even know what's going to be on it.</w:t>
      </w:r>
    </w:p>
    <w:p>
      <w:r>
        <w:t>Ok now im scared. . . Im the only one up in my house. . . I guess im going to sleep. .</w:t>
      </w:r>
    </w:p>
    <w:p>
      <w:r>
        <w:t>Don't you just hate when a sentence doesn't end the way you think it octopus.</w:t>
      </w:r>
    </w:p>
    <w:p>
      <w:r>
        <w:t>Being filmed in beauty today I'm late and look like shit</w:t>
      </w:r>
    </w:p>
    <w:p>
      <w:r>
        <w:t xml:space="preserve">For all those years you've protected the seed it's time to become the beautiful flower.~S.C. Paul  </w:t>
      </w:r>
    </w:p>
    <w:p>
      <w:r>
        <w:t>@TheBodyShopUK making someone I care about smile between tears brings me</w:t>
      </w:r>
    </w:p>
    <w:p>
      <w:r>
        <w:t>my bus route it absolutely ridiculous</w:t>
      </w:r>
    </w:p>
    <w:p>
      <w:r>
        <w:t>@nzdrug Hey man have you seen the new norml.org.nz forum has gone thank god.  I actually got more abuse than you bud!!</w:t>
      </w:r>
    </w:p>
    <w:p>
      <w:r>
        <w:t>I've decided to live tweet my sorrows that will be the browns game</w:t>
      </w:r>
    </w:p>
    <w:p>
      <w:r>
        <w:t>i just realized i was going to go to help @emmi_clare decorate...im thinking its a little late now.</w:t>
      </w:r>
    </w:p>
    <w:p>
      <w:r>
        <w:t>Ughhhh I HATE Potato Salad &amp; Macaroni Salad !</w:t>
      </w:r>
    </w:p>
    <w:p>
      <w:r>
        <w:t>I hate when you pass a save point in a game and don't save because you think you'll be right back and then you die.</w:t>
      </w:r>
    </w:p>
    <w:p>
      <w:r>
        <w:t>She like to play with my emotions.....kinda like a fat kid seeing a nice chocolate cake but not getting a piece</w:t>
      </w:r>
    </w:p>
    <w:p>
      <w:r>
        <w:t>We have a new driver in our family.  My insurance rates are going to go up and I need to find a used car I don't mind him wrecking...</w:t>
      </w:r>
    </w:p>
    <w:p>
      <w:r>
        <w:t xml:space="preserve">Jesus said "Let your light shine before men thay they may see your good works &amp; glorify your Father."     </w:t>
      </w:r>
    </w:p>
    <w:p>
      <w:r>
        <w:t>Not ill yet but stomach is doing weird release was postponed a day</w:t>
      </w:r>
    </w:p>
    <w:p>
      <w:r>
        <w:t>UGH  my tea for two is broken!</w:t>
      </w:r>
    </w:p>
    <w:p>
      <w:r>
        <w:t>Great end to Xavier &amp; Cincinnati game. NOOOOOTT!!!</w:t>
      </w:r>
    </w:p>
    <w:p>
      <w:r>
        <w:t>Ppl at wrk be slamming down their lunch so they can go smoke their nasty ass cigarettes ...</w:t>
      </w:r>
    </w:p>
    <w:p>
      <w:r>
        <w:t>But i didnt get to see ms.limas pretty face.. :/</w:t>
      </w:r>
    </w:p>
    <w:p>
      <w:r>
        <w:t>Holding my dogs rope leash makes me think I'm tethering a snow ski. Wish I was on a snowy mountain watching someone learn to ski.</w:t>
      </w:r>
    </w:p>
    <w:p>
      <w:r>
        <w:t>Has they day off work :) spending it wrapping Christmas presents. @Salleh54 you're gonna love yours</w:t>
      </w:r>
    </w:p>
    <w:p>
      <w:r>
        <w:t xml:space="preserve">PUJOLS IS AN EVIL GREEDY JERK. HOW COULD HE LEAVE US AFTER ALL WE'VE DONE FOR HIM!?11? I HOPE HE DIES IN A FIRE! </w:t>
      </w:r>
    </w:p>
    <w:p>
      <w:r>
        <w:t>Not looking forward to all the amazing food because I'm going to gain 30 pounds. Running all that off should be fun!</w:t>
      </w:r>
    </w:p>
    <w:p>
      <w:r>
        <w:t>Sometimes when I look in the mirror I forget that I'm bald</w:t>
      </w:r>
    </w:p>
    <w:p>
      <w:r>
        <w:t xml:space="preserve">IT'S ALL FOR ATTENTION! STOP BUYING INTO SINITTA'S ACT!  </w:t>
      </w:r>
    </w:p>
    <w:p>
      <w:r>
        <w:t>@Ginza1986 @Smitty_bhoy Haha i don't like seeing that bear sober</w:t>
      </w:r>
    </w:p>
    <w:p>
      <w:r>
        <w:t>2 hours of biology homework</w:t>
      </w:r>
    </w:p>
    <w:p>
      <w:r>
        <w:t xml:space="preserve">Le regard de Jimmy Wales fondateur de  me fait tellement flipper.  J'ose même pas aller voir la page de Danièle </w:t>
      </w:r>
    </w:p>
    <w:p>
      <w:r>
        <w:t>Ew feel like I wanna puke. and I have practice in like 20 minutes.</w:t>
      </w:r>
    </w:p>
    <w:p>
      <w:r>
        <w:t xml:space="preserve"> 9. My biggest fear is needles. I can't stand getting a shot. </w:t>
      </w:r>
    </w:p>
    <w:p>
      <w:r>
        <w:t>@KhloeKardashian they had songs about me in middle school and elementary the names they called me still hurt to this day.</w:t>
      </w:r>
    </w:p>
    <w:p>
      <w:r>
        <w:t xml:space="preserve">Keep doing good. Every good act matters. @pinwheelgirl&amp;    </w:t>
      </w:r>
    </w:p>
    <w:p>
      <w:r>
        <w:t>@pottermore You brew a potion you get 1 point. Seems legit.</w:t>
      </w:r>
    </w:p>
    <w:p>
      <w:r>
        <w:t xml:space="preserve">Working from home rocks.  Making Butternut Squash soup during my conference call. </w:t>
      </w:r>
    </w:p>
    <w:p>
      <w:r>
        <w:t>another night ending in tears?</w:t>
      </w:r>
    </w:p>
    <w:p>
      <w:r>
        <w:t>Can't sleep n I'm too tired to play dress up.....</w:t>
      </w:r>
    </w:p>
    <w:p>
      <w:r>
        <w:t>Confirmed.  fails to load texture properly on a Macbook Air with Intel GPU. Runs fine on AMD Radeon Desktop.</w:t>
      </w:r>
    </w:p>
    <w:p>
      <w:r>
        <w:t>Friday night bus means it will stop at every.possible.stop</w:t>
      </w:r>
    </w:p>
    <w:p>
      <w:r>
        <w:t>@lanternphoto I have no idea how I am surviving with marmite. my OH hates it so he is glad we live in NYC</w:t>
      </w:r>
    </w:p>
    <w:p>
      <w:r>
        <w:t>Is a bag of mess today!</w:t>
      </w:r>
    </w:p>
    <w:p>
      <w:r>
        <w:t>I can say that at the end I actually liked breaking dawn</w:t>
      </w:r>
    </w:p>
    <w:p>
      <w:r>
        <w:t>Done with studying til later. Work time..</w:t>
      </w:r>
    </w:p>
    <w:p>
      <w:r>
        <w:t>Hate feeling upset..  and</w:t>
      </w:r>
    </w:p>
    <w:p>
      <w:r>
        <w:t>Lol of course I will drive you. R T @johnhath: @Vilma_Rodrigues coo. I'll head over. Ur driving btw</w:t>
      </w:r>
    </w:p>
    <w:p>
      <w:r>
        <w:t>Been dealing with music for 2 half hours today!</w:t>
      </w:r>
    </w:p>
    <w:p>
      <w:r>
        <w:t>By creating all of this bullshit technology ppl are actually losing basic intelligence....</w:t>
      </w:r>
    </w:p>
    <w:p>
      <w:r>
        <w:t>@CJStarchild Hey Cheeks :D Are u not feeling good?</w:t>
      </w:r>
    </w:p>
    <w:p>
      <w:r>
        <w:t>..fare una ricerca "offerte di lavoro" su google fa venire la depressione..così..se non lo sapevate sapevatelo!</w:t>
      </w:r>
    </w:p>
    <w:p>
      <w:r>
        <w:t>Almost 2 weeks later and the gash on my leg has nearly healed. I can finally fully bend my leg now!</w:t>
      </w:r>
    </w:p>
    <w:p>
      <w:r>
        <w:t>Never knew HARVARD college Basketball would be Ranked in top 25 big</w:t>
      </w:r>
    </w:p>
    <w:p>
      <w:r>
        <w:t>3rd degree burn on my ear</w:t>
      </w:r>
    </w:p>
    <w:p>
      <w:r>
        <w:t>That unfortunate moment when you remember a favorite shirt of yours and have no idea where it went</w:t>
      </w:r>
    </w:p>
    <w:p>
      <w:r>
        <w:t>Jesus! lmao RT @danecook : I just shit my pants. Pure 100% gravy.</w:t>
      </w:r>
    </w:p>
    <w:p>
      <w:r>
        <w:t>Awe I'm missing the Swag Master. :(</w:t>
      </w:r>
    </w:p>
    <w:p>
      <w:r>
        <w:t>Love chilling with my poodle on a saturday night..</w:t>
      </w:r>
    </w:p>
    <w:p>
      <w:r>
        <w:t>Great! A geometry testt right before the break.....</w:t>
      </w:r>
    </w:p>
    <w:p>
      <w:r>
        <w:t>would HAVE!! RT @StevenBarnesPGA Who would of thought getting 4 new tyres for my car could be more of a challenge!</w:t>
      </w:r>
    </w:p>
    <w:p>
      <w:r>
        <w:t>Lol I actually danced with a white guy last night</w:t>
      </w:r>
    </w:p>
    <w:p>
      <w:r>
        <w:t>Just love wen there blood pourin out from under my finger nai</w:t>
      </w:r>
    </w:p>
    <w:p>
      <w:r>
        <w:t>Just had a look on fb and seen about 15 people complaining about uni work. Glad I don't have to do it!</w:t>
      </w:r>
    </w:p>
    <w:p>
      <w:r>
        <w:t>Wonder how wack it feels for nerdy dudes to squeeze their girls ass through them baggy army pants</w:t>
      </w:r>
    </w:p>
    <w:p>
      <w:r>
        <w:t>Listening to music and decorating the tree.</w:t>
      </w:r>
    </w:p>
    <w:p>
      <w:r>
        <w:t>Laying on a bench outside under the trees while the rest of the family decorates.</w:t>
      </w:r>
    </w:p>
    <w:p>
      <w:r>
        <w:t>went out shopping for gina's birthday things loool</w:t>
      </w:r>
    </w:p>
    <w:p>
      <w:r>
        <w:t>ugh bum niggas make me sick</w:t>
      </w:r>
    </w:p>
    <w:p>
      <w:r>
        <w:t xml:space="preserve">@MDotManolo @raidersrbacbaby  @the_architect44 Woman like @w1ldfl0wer are a perfect 10 then others come in here looking busted. </w:t>
      </w:r>
    </w:p>
    <w:p>
      <w:r>
        <w:t>i love christmas time</w:t>
      </w:r>
    </w:p>
    <w:p>
      <w:r>
        <w:t>Stayed up till 5 in the morning talking to her! :) it's so easy to talk to her! :) woke up @ 7 and now driving 4 hrs back to Jasper!</w:t>
      </w:r>
    </w:p>
    <w:p>
      <w:r>
        <w:t xml:space="preserve">Y?For a 5a1 turn to successful man talk ?RT @lek_ping: Get called from secondary school Mr.Ong.H.K  </w:t>
      </w:r>
    </w:p>
    <w:p>
      <w:r>
        <w:t>E domani parodia di Breaking Dawn. Grazie degli spoiler Gu.</w:t>
      </w:r>
    </w:p>
    <w:p>
      <w:r>
        <w:t>Hahaha @maxdw21 RT @danecook: I just shit my pants. Pure 100% gravy.</w:t>
      </w:r>
    </w:p>
    <w:p>
      <w:r>
        <w:t>great live performance by katy perry.</w:t>
      </w:r>
    </w:p>
    <w:p>
      <w:r>
        <w:t xml:space="preserve">I hope the zombie apocolypse starts on black friday. weed those people out first </w:t>
      </w:r>
    </w:p>
    <w:p>
      <w:r>
        <w:t>Just got my hair cutt..feeling pretty baldhead right now</w:t>
      </w:r>
    </w:p>
    <w:p>
      <w:r>
        <w:t>I keep getting this temptation to tweet "I CANNOT FEEL MY LEGS!" when I obviously can. Why this compulsion exists I have no clue.</w:t>
      </w:r>
    </w:p>
    <w:p>
      <w:r>
        <w:t>OK ESPN....... If i wanted to watch Coach K I would go down a channel......</w:t>
      </w:r>
    </w:p>
    <w:p>
      <w:r>
        <w:t xml:space="preserve">Y mi tarde de sabado se trata de ver el ocaso y sorbetear whisky pensando en ella... aunque solo exista en mi cabeza. </w:t>
      </w:r>
    </w:p>
    <w:p>
      <w:r>
        <w:t xml:space="preserve">Despite a few exggerations there was something very smooth about it-black humour and crazy sub-plots. MY FRIEND PINTO </w:t>
      </w:r>
    </w:p>
    <w:p>
      <w:r>
        <w:t>@AustinMahone What if i never get to meet you? then i'll just be heartbroken for life ;o OH MY.</w:t>
      </w:r>
    </w:p>
    <w:p>
      <w:r>
        <w:t xml:space="preserve">@apocaknits It helps that I'm rarely home! Plus the people downstairs have been blasting theirs. </w:t>
      </w:r>
    </w:p>
    <w:p>
      <w:r>
        <w:t xml:space="preserve">Do not be quickly provoked in your spirit for anger resides in the lap of fools. - </w:t>
      </w:r>
    </w:p>
    <w:p>
      <w:r>
        <w:t>I love the looks I get from ppl when 'Akinyele Put it in my mouth' comes blasting outta my headphones.</w:t>
      </w:r>
    </w:p>
    <w:p>
      <w:r>
        <w:t xml:space="preserve">I love watching kids with santa at the mall </w:t>
      </w:r>
    </w:p>
    <w:p>
      <w:r>
        <w:t>FUCK YOU. Talk to me not them they're horrible people. I'm nice they're just bitches.</w:t>
      </w:r>
    </w:p>
    <w:p>
      <w:r>
        <w:t>The awkward moment when you're on a date and you look down and realize your pants aren't zipped.</w:t>
      </w:r>
    </w:p>
    <w:p>
      <w:r>
        <w:t xml:space="preserve"> A white 2xist crew under a Johan Lindeberg graphite grey cardigan jeans by Marc Jacobs and brown Steve Madden boots.</w:t>
      </w:r>
    </w:p>
    <w:p>
      <w:r>
        <w:t>Bloody phone! Won't connect to the internet properly ¦&lt;</w:t>
      </w:r>
    </w:p>
    <w:p>
      <w:r>
        <w:t>On the edge of slipping and winning...</w:t>
      </w:r>
    </w:p>
    <w:p>
      <w:r>
        <w:t>College coaches. The new Catholic priest.</w:t>
      </w:r>
    </w:p>
    <w:p>
      <w:r>
        <w:t>Niet fit en kei moe maar ik zal toch naar stage moeten</w:t>
      </w:r>
    </w:p>
    <w:p>
      <w:r>
        <w:t>@garycurl10 @TM05ROW asked tam if he was up for a tom cruise says he's no allowed</w:t>
      </w:r>
    </w:p>
    <w:p>
      <w:r>
        <w:t>The joy when you find a tenner in your wallet. That's another 4 pints for me.</w:t>
      </w:r>
    </w:p>
    <w:p>
      <w:r>
        <w:t>Just stepped outside to get a look at the sky. Cloudy sleeting. No chance of stargazing.</w:t>
      </w:r>
    </w:p>
    <w:p>
      <w:r>
        <w:t>Small talk is a bi</w:t>
      </w:r>
    </w:p>
    <w:p>
      <w:r>
        <w:t>@kendrakoziel Went to Pen tonight... Walked by the Virgin kiosk hoping you'd be there... You weren't.</w:t>
      </w:r>
    </w:p>
    <w:p>
      <w:r>
        <w:t>Those who look to Him for help will be radiant with joy; no shadow of shame will darken their faces. Psalm 34:5.</w:t>
      </w:r>
    </w:p>
    <w:p>
      <w:r>
        <w:t>commercial for the mac miller concert on the radio</w:t>
      </w:r>
    </w:p>
    <w:p>
      <w:r>
        <w:t xml:space="preserve">Zucotti Park is empty except some cops guarding a Christmas Tree. </w:t>
      </w:r>
    </w:p>
    <w:p>
      <w:r>
        <w:t>Lykke Li's concert is today and I'm missing out.</w:t>
      </w:r>
    </w:p>
    <w:p>
      <w:r>
        <w:t>@galvarezmorphy AGnes ya esta alla con ellos yo solo la alcanzo y la esquiadita los lifts estan a 10 min. de su casa :)</w:t>
      </w:r>
    </w:p>
    <w:p>
      <w:r>
        <w:t>What a great evening! Fun laughs gifts food... Can't ask for much more than that! But... No more small group until the new year.</w:t>
      </w:r>
    </w:p>
    <w:p>
      <w:r>
        <w:t>the songs i listen to i wish  would listen to them and feel the same way i feel... and the</w:t>
      </w:r>
    </w:p>
    <w:p>
      <w:r>
        <w:t>Don't have plans yet but I'm going to enjoy this Christmas like never before... in absolute</w:t>
      </w:r>
    </w:p>
    <w:p>
      <w:r>
        <w:t>I get lightheaded whenever they show surgical procedures on TV my knees start to hurt eyes squint stomach turns I'm such a pussy.</w:t>
      </w:r>
    </w:p>
    <w:p>
      <w:r>
        <w:t>Thank the lord Today was pajama day I was about to be freezing! Where have you gone warm sun</w:t>
      </w:r>
    </w:p>
    <w:p>
      <w:r>
        <w:t>Joy of joys the crisis team are stopping by</w:t>
      </w:r>
    </w:p>
    <w:p>
      <w:r>
        <w:t xml:space="preserve">I am SO happy the new   came out in time for my birthday this weekend! My inner 7-year-old cannot WAIT! </w:t>
      </w:r>
    </w:p>
    <w:p>
      <w:r>
        <w:t>apparently 10 people every year die from vending machines...it really proves how us humans can die so easily.</w:t>
      </w:r>
    </w:p>
    <w:p>
      <w:r>
        <w:t xml:space="preserve">@christina_kb I heard that airport is the worst in the Nation! </w:t>
      </w:r>
    </w:p>
    <w:p>
      <w:r>
        <w:t xml:space="preserve">For all those years you've protected the seed it's time to become the beautiful flower.~S.C. Paul  </w:t>
      </w:r>
    </w:p>
    <w:p>
      <w:r>
        <w:t>Make sure that if you see me before Fri. morning you say goodbye 'cause that's when I fly outa here. Only 4 full days left in AK.</w:t>
      </w:r>
    </w:p>
    <w:p>
      <w:r>
        <w:t xml:space="preserve">What should I be thankful for? Only answer is Christ cuz he has given me everything </w:t>
      </w:r>
    </w:p>
    <w:p>
      <w:r>
        <w:t>Welp guess every team in our conference is out cuz Reidsville lost!</w:t>
      </w:r>
    </w:p>
    <w:p>
      <w:r>
        <w:t xml:space="preserve">I just want to throw things. I want to drink alcohol and throw the empty bottles at walls and people I hate. </w:t>
      </w:r>
    </w:p>
    <w:p>
      <w:r>
        <w:t>Ben al een uur bezig en heb nog nie een de helft genaaid !!</w:t>
      </w:r>
    </w:p>
    <w:p>
      <w:r>
        <w:t>@iputGod1st  Just so rude! Gone retweet me and not say Good Night back</w:t>
      </w:r>
    </w:p>
    <w:p>
      <w:r>
        <w:t>right any smart person out there help downloaded the new twitter iphone app and the bloody thing keeps freezing/ the app wont open? :|</w:t>
      </w:r>
    </w:p>
    <w:p>
      <w:r>
        <w:t>House full of warm food and happy faces.</w:t>
      </w:r>
    </w:p>
    <w:p>
      <w:r>
        <w:t>Wait so John Lennon dies on Jim Morrison's bday????</w:t>
      </w:r>
    </w:p>
    <w:p>
      <w:r>
        <w:t>Now excuse me while I go read till like 1 in the morning.    of course I have to be a slow reader</w:t>
      </w:r>
    </w:p>
    <w:p>
      <w:r>
        <w:t xml:space="preserve">Abundance is all around us. Notice and allow it into this moment.  </w:t>
      </w:r>
    </w:p>
    <w:p>
      <w:r>
        <w:t xml:space="preserve">Meeting with groups of Sydney teenagers this afternoon who get a special  preview and are road-testing for 2012 ;) </w:t>
      </w:r>
    </w:p>
    <w:p>
      <w:r>
        <w:t>FUCK YOU WORLD ITS JARREDS HERE AND BECAUSE OF YOU I HAD TO CAPITALIZE THE H NOW IT LOOKS WEIRD! FUCK YOUR FACES.</w:t>
      </w:r>
    </w:p>
    <w:p>
      <w:r>
        <w:t xml:space="preserve">@evolutionfiles thanks. amazing how quickly the time flew. we were just approved as an adoptive family less than a year ago. </w:t>
      </w:r>
    </w:p>
    <w:p>
      <w:r>
        <w:t>@TaytyPerry any other time I have free reign to the kitchen but today I'm not allowed?</w:t>
      </w:r>
    </w:p>
    <w:p>
      <w:r>
        <w:t>Leaving work early today!!</w:t>
      </w:r>
    </w:p>
    <w:p>
      <w:r>
        <w:t>Lecture how it is wrong to have a love bite on my neck and smoking</w:t>
      </w:r>
    </w:p>
    <w:p>
      <w:r>
        <w:t>why is my paper not finished? oh that's right my ass is stuck on twitter.</w:t>
      </w:r>
    </w:p>
    <w:p>
      <w:r>
        <w:t>@TheBodyShopUK Spending the day stuffing myself and spending quality time with family</w:t>
      </w:r>
    </w:p>
    <w:p>
      <w:r>
        <w:t xml:space="preserve">Eaglet flew off with his mum back to the mountain. This has made my day- I thought he was dead.  </w:t>
      </w:r>
    </w:p>
    <w:p>
      <w:r>
        <w:t>@j_love09 only got chocolate ice cream</w:t>
      </w:r>
    </w:p>
    <w:p>
      <w:r>
        <w:t>Mdr les zenagui sur twitter  haaahaaa je m'y attendais pas @YaniceCraazy @samyzenagui  hooww même @ImaneBnm ...</w:t>
      </w:r>
    </w:p>
    <w:p>
      <w:r>
        <w:t xml:space="preserve">The hurt you feel when you see the hurt in someone else's eyes. </w:t>
      </w:r>
    </w:p>
    <w:p>
      <w:r>
        <w:t>Canadian Magic show in Atlantic station.</w:t>
      </w:r>
    </w:p>
    <w:p>
      <w:r>
        <w:t>Walked to a tutorial is a downpoor and mental winds for the lecturer not to turn up!</w:t>
      </w:r>
    </w:p>
    <w:p>
      <w:r>
        <w:t>Always nice to see people complain about quality internet services that work over 10 years. That's exactly what your paying for.</w:t>
      </w:r>
    </w:p>
    <w:p>
      <w:r>
        <w:t xml:space="preserve">Nerves are all edgy tonight been like it all day tooth posioning I expect will have to go to denist putting it off 3 years </w:t>
      </w:r>
    </w:p>
    <w:p>
      <w:r>
        <w:t>Takin one slut outta my life movin on lookin for a good girl that the team hasn't ran thru</w:t>
      </w:r>
    </w:p>
    <w:p>
      <w:r>
        <w:t>@OZMO_X do u know hσω funny it is as I check my time line n the word Penis is there?</w:t>
      </w:r>
    </w:p>
    <w:p>
      <w:r>
        <w:t>Happy Birthday!! RT @imCELINA: Haha! So my 2 little cousin didn't know we are celebrating their birthday today!</w:t>
      </w:r>
    </w:p>
    <w:p>
      <w:r>
        <w:t>School today. Sigh...</w:t>
      </w:r>
    </w:p>
    <w:p>
      <w:r>
        <w:t>@robertjonas @bhoovler7 @lafemmeloca I hope the rest of MLS is as dismissive of Morrow and Beita as ETR were.</w:t>
      </w:r>
    </w:p>
    <w:p>
      <w:r>
        <w:t>House of Prayer band playing on Campus!</w:t>
      </w:r>
    </w:p>
    <w:p>
      <w:r>
        <w:t>Full day of basketball  Men's game at Bridgeport University in CT accompanied by a 3.5 hour bus ride each way.</w:t>
      </w:r>
    </w:p>
    <w:p>
      <w:r>
        <w:t>I get much more joy out of gift giving than receiving</w:t>
      </w:r>
    </w:p>
    <w:p>
      <w:r>
        <w:t>Having some massive Busted sesh! Why the fuck did they ever break up!</w:t>
      </w:r>
    </w:p>
    <w:p>
      <w:r>
        <w:t>Has the joyous commute to Brighton from Birmingham tomorrow via train.</w:t>
      </w:r>
    </w:p>
    <w:p>
      <w:r>
        <w:t>Stuck in South Station til 3:30...</w:t>
      </w:r>
    </w:p>
    <w:p>
      <w:r>
        <w:t>Hand sew sleeves up photoshop garment techs in colour &amp; print develop journal secure model edit fashion film...By tomorrow morning</w:t>
      </w:r>
    </w:p>
    <w:p>
      <w:r>
        <w:t>Just ordered myself an  Now I can tweet 24/7 and that is 2 cool ;-)</w:t>
      </w:r>
    </w:p>
    <w:p>
      <w:r>
        <w:t>Now to start a LONG day at work. Woo</w:t>
      </w:r>
    </w:p>
    <w:p>
      <w:r>
        <w:t>My suite mates shits smell worse then @csonn4221 does</w:t>
      </w:r>
    </w:p>
    <w:p>
      <w:r>
        <w:t>Stay here coz i will be sharing v awesome stuff till 2 or u can come back by 2 lol  it will make ur weekend just perfect</w:t>
      </w:r>
    </w:p>
    <w:p>
      <w:r>
        <w:t>@MrYu90 I won't be specific but just the classic shout outs that they think are cool but are disrespectful to a woman.</w:t>
      </w:r>
    </w:p>
    <w:p>
      <w:r>
        <w:t xml:space="preserve">Tony just said the Super Bowl is better than the rockettes in the Macy's day parade... </w:t>
      </w:r>
    </w:p>
    <w:p>
      <w:r>
        <w:t>@Paul_Couch @mindcharity  I have to agree here with paul I have lost many friends and not one of them got even in a papers</w:t>
      </w:r>
    </w:p>
    <w:p>
      <w:r>
        <w:t>Well I got 89% in my biology test and a C!  dreading maths on tuesday. English speech tomorrow and a French exam next thursday.</w:t>
      </w:r>
    </w:p>
    <w:p>
      <w:r>
        <w:t>cant wait to be done with school until after thanksgiving. one day and 4 tests...</w:t>
      </w:r>
    </w:p>
    <w:p>
      <w:r>
        <w:t>Jsenbewns test in like every class tomorrow</w:t>
      </w:r>
    </w:p>
    <w:p>
      <w:r>
        <w:t>Should be at home in bed.... Instead I've sat in a traffic jam on the M11 since 6pm. Absolutely shattered and starving hungry.</w:t>
      </w:r>
    </w:p>
    <w:p>
      <w:r>
        <w:t>Terrible mood and I feel like I'm dying.</w:t>
      </w:r>
    </w:p>
    <w:p>
      <w:r>
        <w:t>all situated. college life for another month.</w:t>
      </w:r>
    </w:p>
    <w:p>
      <w:r>
        <w:t>..."I want to watch the next chapter from revenge I been waiting for a week"...</w:t>
      </w:r>
    </w:p>
    <w:p>
      <w:r>
        <w:t>What a great day of connection! @savorthesuccess @jessmathews @nikastewart @carolynherfurth plus some vm love to @tynishathompson</w:t>
      </w:r>
    </w:p>
    <w:p>
      <w:r>
        <w:t>Great win Jets. Now time to write my 10 page paper</w:t>
      </w:r>
    </w:p>
    <w:p>
      <w:r>
        <w:t>Back to work.. Very excited to be taking @MadaPatty away tomorrow for his buffday!</w:t>
      </w:r>
    </w:p>
    <w:p>
      <w:r>
        <w:t>Nevertheless do not rejoice in this that the spirits are subject to you but rejoice that your names are written in heaven.Luke 10:20</w:t>
      </w:r>
    </w:p>
    <w:p>
      <w:r>
        <w:t>@Kris10Rakes when your free today check in my locker</w:t>
      </w:r>
    </w:p>
    <w:p>
      <w:r>
        <w:t>Cant decide what shirt to wear tonight.</w:t>
      </w:r>
    </w:p>
    <w:p>
      <w:r>
        <w:t xml:space="preserve"> RT @Chi_Manni: Chick fil A is not that effin good that it nds 3 drive thrus...3??? Really!</w:t>
      </w:r>
    </w:p>
    <w:p>
      <w:r>
        <w:t>After staying sober so my friends could get home safe with the promise of petrol money - I return home with no petrol and no money.</w:t>
      </w:r>
    </w:p>
    <w:p>
      <w:r>
        <w:t>Full of a cold and feeling rotten. Lemsip barely touching the skankiness. Also have 3 yr olds party to look forward to.</w:t>
      </w:r>
    </w:p>
    <w:p>
      <w:r>
        <w:t>Volgend jaar iets grappigs maken van een luciferdoosje of een kuipje boter.</w:t>
      </w:r>
    </w:p>
    <w:p>
      <w:r>
        <w:t>Cool. Laptop charger is no longer charging. I'm about to kill a motherfucker. Hope I can finish all I need to finish tonight!</w:t>
      </w:r>
    </w:p>
    <w:p>
      <w:r>
        <w:t xml:space="preserve">Fear will always haunt me but hope will always conquer.  </w:t>
      </w:r>
    </w:p>
    <w:p>
      <w:r>
        <w:t xml:space="preserve">My dad sent my iphone a message saying he's gonna slit their throat if he finds out who stole it.. </w:t>
      </w:r>
    </w:p>
    <w:p>
      <w:r>
        <w:t>I only started listening to prince this afternoon but as a new fan its been a pretty great day.</w:t>
      </w:r>
    </w:p>
    <w:p>
      <w:r>
        <w:t>@HierisCath haha Jah! En nu zit ik in een krakende trein naar Zwolle</w:t>
      </w:r>
    </w:p>
    <w:p>
      <w:r>
        <w:t>Oh joy oh joy. To be part of a crowd shouting "ash-shaab yurid isqaat an-nizaam".</w:t>
      </w:r>
    </w:p>
    <w:p>
      <w:r>
        <w:t>I have 15 pages of papers to type over break</w:t>
      </w:r>
    </w:p>
    <w:p>
      <w:r>
        <w:t>My favourite comment of today from my dear boss "You don't have any time off booked in the next 3 months do you?"</w:t>
      </w:r>
    </w:p>
    <w:p>
      <w:r>
        <w:t>@lllindsayxo lol that's weird I was thinking of you so I decided to tweet&lt;3 but awwh I know girl. I just wanna meet our boys &lt;3)</w:t>
      </w:r>
    </w:p>
    <w:p>
      <w:r>
        <w:t>I hate sneezing. Once I start I just can't stop. Ah right after I typed stop I sneezed again.</w:t>
      </w:r>
    </w:p>
    <w:p>
      <w:r>
        <w:t xml:space="preserve">Just got on the scale and am officially never eating again (ska binge eating out of misery) </w:t>
      </w:r>
    </w:p>
    <w:p>
      <w:r>
        <w:t>My uncle isn't even messaging me and him missing in my life is kind of messing with me.</w:t>
      </w:r>
    </w:p>
    <w:p>
      <w:r>
        <w:t>Finished a paper got 5 hours of sleep now its time to start my day</w:t>
      </w:r>
    </w:p>
    <w:p>
      <w:r>
        <w:t>@LordJerith Getting close to finals time I've got a pretty big  qualifier today Record a rant for me this weekend haha</w:t>
      </w:r>
    </w:p>
    <w:p>
      <w:r>
        <w:t>went to the window and found "snow is falling all around me"</w:t>
      </w:r>
    </w:p>
    <w:p>
      <w:r>
        <w:t>12 SENTENCE TRANSLATIONS BY THURSDAY. SRSLY ROMEO?!</w:t>
      </w:r>
    </w:p>
    <w:p>
      <w:r>
        <w:t>I met more of micah's family today. His aunt paula his cousin pauline and his gradmother paula. I've been hearing that name all day</w:t>
      </w:r>
    </w:p>
    <w:p>
      <w:r>
        <w:t>Ahaha!! I don't talk TOO much just Dominate!!  @MrFranklin101: WE READY!! @OctaviusJRum @michielthomas : the Capricorn @Jamizzi  quiet</w:t>
      </w:r>
    </w:p>
    <w:p>
      <w:r>
        <w:t>The occupation of Piazzale Loreto (a major square) has begun. I had no idea this was planned.</w:t>
      </w:r>
    </w:p>
    <w:p>
      <w:r>
        <w:t>was just informed that Jay-Z is 42 years old... totally makes him 1000 times sexier..</w:t>
      </w:r>
    </w:p>
    <w:p>
      <w:r>
        <w:t>@Zee_Geezy omg he told me the same thing thats why im coming</w:t>
      </w:r>
    </w:p>
    <w:p>
      <w:r>
        <w:t xml:space="preserve"> in the air I’m pushing the gears  turned into  hate turned into</w:t>
      </w:r>
    </w:p>
    <w:p>
      <w:r>
        <w:t>Wow. In a few hours the number of peoplee in my housee will increase by sevenn.</w:t>
      </w:r>
    </w:p>
    <w:p>
      <w:r>
        <w:t>Now time to write a 2 page ap world paper on something I have no idea about.</w:t>
      </w:r>
    </w:p>
    <w:p>
      <w:r>
        <w:t>Ever feel like you're losing touch with someone and they want it to happen?</w:t>
      </w:r>
    </w:p>
    <w:p>
      <w:r>
        <w:t>LOVE LOVE LOVE Da Onli Thing I Truly</w:t>
      </w:r>
    </w:p>
    <w:p>
      <w:r>
        <w:t>Sometimes you trick yourself into believing things will change.</w:t>
      </w:r>
    </w:p>
    <w:p>
      <w:r>
        <w:t>Just put a tattoo on my butt</w:t>
      </w:r>
    </w:p>
    <w:p>
      <w:r>
        <w:t>Gotta love the sound of rain</w:t>
      </w:r>
    </w:p>
    <w:p>
      <w:r>
        <w:t xml:space="preserve"> u just show up without me knowing u r coming!</w:t>
      </w:r>
    </w:p>
    <w:p>
      <w:r>
        <w:t xml:space="preserve">For all those years you've protected the seed it's time to become the beautiful flower.~S.C. Paul  </w:t>
      </w:r>
    </w:p>
    <w:p>
      <w:r>
        <w:t>Looking at baseball stats had 10 more K's then BB's and Hits combined last year</w:t>
      </w:r>
    </w:p>
    <w:p>
      <w:r>
        <w:t>getting high to balance out the lows . don't be scared of me</w:t>
      </w:r>
    </w:p>
    <w:p>
      <w:r>
        <w:t>When I saw one of my old friends after a long ass time and found out all he does is do drugs and party</w:t>
      </w:r>
    </w:p>
    <w:p>
      <w:r>
        <w:t>back to being a money maker today..and all weekend</w:t>
      </w:r>
    </w:p>
    <w:p>
      <w:r>
        <w:t>...suddenly all the annoying wannabe cool younger girls are getting Twitter</w:t>
      </w:r>
    </w:p>
    <w:p>
      <w:r>
        <w:t>Drinking water has become a chore for my throat. All thanks to my lovely voice coach and this horrid cold.</w:t>
      </w:r>
    </w:p>
    <w:p>
      <w:r>
        <w:t>@KBartlett93 OH MY GOD. I FORGOT ABOUT MOVING DAY. I have to go to work soon too. Boooooooo.</w:t>
      </w:r>
    </w:p>
    <w:p>
      <w:r>
        <w:t>Gonna wait for the next  and include some of the older challenges that include pirates and ghosts.</w:t>
      </w:r>
    </w:p>
    <w:p>
      <w:r>
        <w:t>feel like im gonna chunder my guts up...but i really want to go on a bikeride!!!</w:t>
      </w:r>
    </w:p>
    <w:p>
      <w:r>
        <w:t>We finally located my uncle though. He's getting married in Denver.</w:t>
      </w:r>
    </w:p>
    <w:p>
      <w:r>
        <w:t xml:space="preserve">8 Hour Shift at the  today. Then WEEKEND! I will do my best to live the weekend long and hard!  </w:t>
      </w:r>
    </w:p>
    <w:p>
      <w:r>
        <w:t>that cheese and onion pasty did me no favours either i feel slightly ill. and i'm on a bus.</w:t>
      </w:r>
    </w:p>
    <w:p>
      <w:r>
        <w:t>Fuck I neeed to go to bed. I work at 6:45a tomorrow.</w:t>
      </w:r>
    </w:p>
    <w:p>
      <w:r>
        <w:t>Females are so thirty.. Please get a glass of water &amp;&amp; sit TF down.. U can get up when u called upon...</w:t>
      </w:r>
    </w:p>
    <w:p>
      <w:r>
        <w:t>Life is so unbelievably short - most of us don't even realise it!</w:t>
      </w:r>
    </w:p>
    <w:p>
      <w:r>
        <w:t>God love my classmates for bringing hot chocolate (that's fortified with calcium) to class today! Dessert + bone health =</w:t>
      </w:r>
    </w:p>
    <w:p>
      <w:r>
        <w:t>Last madrigal of my life. If you miss it you're a square.</w:t>
      </w:r>
    </w:p>
    <w:p>
      <w:r>
        <w:t>y en a qui tweet pendan que je pren des foto d'eux la bouche ouverte</w:t>
      </w:r>
    </w:p>
    <w:p>
      <w:r>
        <w:t>Westham didn't win my bets are @Sam7Harris will be drowning his sorrows tonight and won't see me tomorrow</w:t>
      </w:r>
    </w:p>
    <w:p>
      <w:r>
        <w:t>Conceding defeat  now fumbles into an interim  a little too late to muffle public</w:t>
      </w:r>
    </w:p>
    <w:p>
      <w:r>
        <w:t>Today has been full of great news</w:t>
      </w:r>
    </w:p>
    <w:p>
      <w:r>
        <w:t>@geniuskenty2k oh damn! I made it to your twitpic!!!!!! Holy crap!</w:t>
      </w:r>
    </w:p>
    <w:p>
      <w:r>
        <w:t>finished my english exam yesterday now i have to do my english argument speech about riots</w:t>
      </w:r>
    </w:p>
    <w:p>
      <w:r>
        <w:t xml:space="preserve">For all those years you've protected the seed it's time to become the beautiful flower.~S.C. Paul  </w:t>
      </w:r>
    </w:p>
    <w:p>
      <w:r>
        <w:t>@VampedPrincessb bon bon good luck tonight I'll see you after meet me at the roxbury</w:t>
      </w:r>
    </w:p>
    <w:p>
      <w:r>
        <w:t>@TheBodyShopUK  When I take my children to Santa's grotto and thier faces light up</w:t>
      </w:r>
    </w:p>
    <w:p>
      <w:r>
        <w:t>Just drank expired water from the dollar store ..</w:t>
      </w:r>
    </w:p>
    <w:p>
      <w:r>
        <w:t>Decided this is gonna be a good day and started my assignments straight after my morning coffee.</w:t>
      </w:r>
    </w:p>
    <w:p>
      <w:r>
        <w:t>"we can't stop here this is DRONE country!!!"</w:t>
      </w:r>
    </w:p>
    <w:p>
      <w:r>
        <w:t>More lifeguard training tomorrow evening.</w:t>
      </w:r>
    </w:p>
    <w:p>
      <w:r>
        <w:t>Suddenly I become part of your past I'm becoming the part that don't last I'm losing you and its effortless</w:t>
      </w:r>
    </w:p>
    <w:p>
      <w:r>
        <w:t>Feels like eight o'clock! Time change has still got me out of it oh well.. Subway time</w:t>
      </w:r>
    </w:p>
    <w:p>
      <w:r>
        <w:t>Why do I have absolutely NO pictures from black and white senior year?</w:t>
      </w:r>
    </w:p>
    <w:p>
      <w:r>
        <w:t>I can't find the lights for the Christmas tree:c</w:t>
      </w:r>
    </w:p>
    <w:p>
      <w:r>
        <w:t>Just left the hospital from visiting my dad.</w:t>
      </w:r>
    </w:p>
    <w:p>
      <w:r>
        <w:t>off to another exciting day at work :(</w:t>
      </w:r>
    </w:p>
    <w:p>
      <w:r>
        <w:t>finished my edu psych review on time</w:t>
      </w:r>
    </w:p>
    <w:p>
      <w:r>
        <w:t>Finally my apartment's doing something right! They switched cable provider to  They opened up the golf channel too!!</w:t>
      </w:r>
    </w:p>
    <w:p>
      <w:r>
        <w:t>Be Easy Don't Make Decisions When Your Mad</w:t>
      </w:r>
    </w:p>
    <w:p>
      <w:r>
        <w:t>So mad that I have to play Coventry and Pilgrim 3 times each this season and Cumberland 3 times</w:t>
      </w:r>
    </w:p>
    <w:p>
      <w:r>
        <w:t>Time to tidy the messing office!</w:t>
      </w:r>
    </w:p>
    <w:p>
      <w:r>
        <w:t>Un merci tout spécial aux voisins qui ont décidé de DEFONCER l'immeuble pendant MES VACANCES !</w:t>
      </w:r>
    </w:p>
    <w:p>
      <w:r>
        <w:t xml:space="preserve">@btdubs_yes So I suppose we won't be moving closer together anytime soon? </w:t>
      </w:r>
    </w:p>
    <w:p>
      <w:r>
        <w:t>Another management meeting on a Monday morning...</w:t>
      </w:r>
    </w:p>
    <w:p>
      <w:r>
        <w:t>The world could be ending and ill still smile from ear to ear</w:t>
      </w:r>
    </w:p>
    <w:p>
      <w:r>
        <w:t>Oh Jesus back in time for this one girl whose pretentious as heck during presentations</w:t>
      </w:r>
    </w:p>
    <w:p>
      <w:r>
        <w:t>getting sick real fast</w:t>
      </w:r>
    </w:p>
    <w:p>
      <w:r>
        <w:t>Je fais des rencontres Magnifiques; Mais j'espère ne pas les quitter sur des mots Pathétiques ... My</w:t>
      </w:r>
    </w:p>
    <w:p>
      <w:r>
        <w:t>When I'm upset I get on youtube and watch Chris browns take you down video a thousand times</w:t>
      </w:r>
    </w:p>
    <w:p>
      <w:r>
        <w:t>I got lied to! No Victoria secret fashion show tonight?</w:t>
      </w:r>
    </w:p>
    <w:p>
      <w:r>
        <w:t>Family outing to the doctors today</w:t>
      </w:r>
    </w:p>
    <w:p>
      <w:r>
        <w:t>@StarCrunch23 should come to my home because i am terribly bored</w:t>
      </w:r>
    </w:p>
    <w:p>
      <w:r>
        <w:t>Double french first thing</w:t>
      </w:r>
    </w:p>
    <w:p>
      <w:r>
        <w:t>slowly catching up with the times...loving that i can have complete e-books on my phone/tablet...never without something to read</w:t>
      </w:r>
    </w:p>
    <w:p>
      <w:r>
        <w:t>Ugh @steelers game isn't showing on ANY of my channels.</w:t>
      </w:r>
    </w:p>
    <w:p>
      <w:r>
        <w:t>Tonight I had the most terrifying experience doing laundry. So terrible I'm not going to do it. I literally feel like a crazy person.</w:t>
      </w:r>
    </w:p>
    <w:p>
      <w:r>
        <w:t>The last  Weekend Beta Test starts 20.00h CET / 19.00h GMT tonight! Im invited!</w:t>
      </w:r>
    </w:p>
    <w:p>
      <w:r>
        <w:t>@cmhegan @twohandsjack1 @jamesguest1 @SGuest82 @mdleslie56 Cummins/Cutting to lead the attack for next 10 years - Ambrose/Walsh</w:t>
      </w:r>
    </w:p>
    <w:p>
      <w:r>
        <w:t>I wonder were my boyfriend is  I ain't talk too him since this morning .</w:t>
      </w:r>
    </w:p>
    <w:p>
      <w:r>
        <w:t>Babysitting: The children are playing "spit fight."</w:t>
      </w:r>
    </w:p>
    <w:p>
      <w:r>
        <w:t>Me and @rasheedah101 Celebrating wit my Lil SIS first baby shower....I hope it ain't no more to come!!!</w:t>
      </w:r>
    </w:p>
    <w:p>
      <w:r>
        <w:t>Saw Nick Kroll and Will Ferrell ALMOST make out. And just like that a dream I didn't even know I had has been crushed to bits.</w:t>
      </w:r>
    </w:p>
    <w:p>
      <w:r>
        <w:t xml:space="preserve">But time now for a long bath with Inspector Morse I think.  And a pint of tea. </w:t>
      </w:r>
    </w:p>
    <w:p>
      <w:r>
        <w:t xml:space="preserve">My heart is full tonight </w:t>
      </w:r>
    </w:p>
    <w:p>
      <w:r>
        <w:t>@JonasFearless totally :"""C .. + the whole santana thing was sad :C And also kurt is like too disparate now of getting to NYADA :C</w:t>
      </w:r>
    </w:p>
    <w:p>
      <w:r>
        <w:t>Today is goin great feeling so bless n my mind body &amp; soul is filled with</w:t>
      </w:r>
    </w:p>
    <w:p>
      <w:r>
        <w:t>”fuck all ya we ignore feelings here...im never actually m alone I just always feel alone ”</w:t>
      </w:r>
    </w:p>
    <w:p>
      <w:r>
        <w:t>If our cat has to chase a mouse why start at 3am? And was the end of my shoe really the only sanctuary the mouse could find?</w:t>
      </w:r>
    </w:p>
    <w:p>
      <w:r>
        <w:t>IM GONNA MISS MY UNLIMITED DATA</w:t>
      </w:r>
    </w:p>
    <w:p>
      <w:r>
        <w:t>Final en Do Dragao.El Porto se queda fuera de la Champions League después del triplete del año pasado. Pasan Zenit y APOEL.</w:t>
      </w:r>
    </w:p>
    <w:p>
      <w:r>
        <w:t>If these  movements mean nothing why do police raid them in the middle of the night &amp; try to censor press in the process?</w:t>
      </w:r>
    </w:p>
    <w:p>
      <w:r>
        <w:t xml:space="preserve">I been wit @NyshaBabi for bout 5 days straight </w:t>
      </w:r>
    </w:p>
    <w:p>
      <w:r>
        <w:t>I feel like tonight is going to be an early-to-bed-night for me which means getting made fun of my @KissMyAshhole some more.</w:t>
      </w:r>
    </w:p>
    <w:p>
      <w:r>
        <w:t>A week ago I was at Consol Energy Center getting ready to see Jay-Z and Kanye West. Now I am memorizing drugs</w:t>
      </w:r>
    </w:p>
    <w:p>
      <w:r>
        <w:t>So turns out I have a lot more time in the morning when I don't go on tumblr....</w:t>
      </w:r>
    </w:p>
    <w:p>
      <w:r>
        <w:t>Truth talks always make you feel different after.</w:t>
      </w:r>
    </w:p>
    <w:p>
      <w:r>
        <w:t>@Ally1kinobi thought I'd stop by and say I CAN SPEND CHRISTMAS HOLIDAYS WITH YOU NOW AT THE LAKE. Miss you!</w:t>
      </w:r>
    </w:p>
    <w:p>
      <w:r>
        <w:t>No better way to spend a rainy Sunday morning than updating the  Environmental Working Group Activity Plan.</w:t>
      </w:r>
    </w:p>
    <w:p>
      <w:r>
        <w:t>Christmas break! Thank you to everyone who supported loved encouraged and help me through the busiest and best semester of my life!</w:t>
      </w:r>
    </w:p>
    <w:p>
      <w:r>
        <w:t xml:space="preserve">Pray continuously kiss slowly laugh obnoxiously live honestly forgive quickly and have love for everything. </w:t>
      </w:r>
    </w:p>
    <w:p>
      <w:r>
        <w:t>What am I doing on thanksgiving? Oh yeah skiing....</w:t>
      </w:r>
    </w:p>
    <w:p>
      <w:r>
        <w:t>To each his own.(Suum Cuique)Cicero Celebrate Life  this is your one chance Give a  of    &amp;</w:t>
      </w:r>
    </w:p>
    <w:p>
      <w:r>
        <w:t>Ah yes now that 2.30am sleep time is starting to kick in.</w:t>
      </w:r>
    </w:p>
    <w:p>
      <w:r>
        <w:t>@liamdaisley man sainsburys has a Christmas playlist. We're going fucking nuts! Who really gives a shit about George Michael etc</w:t>
      </w:r>
    </w:p>
    <w:p>
      <w:r>
        <w:t>Hanging out with a friend I thought died. Hmm...</w:t>
      </w:r>
    </w:p>
    <w:p>
      <w:r>
        <w:t>This job consists of only like 6 females and 30 engineers mosty old ones. There was one cute young one.</w:t>
      </w:r>
    </w:p>
    <w:p>
      <w:r>
        <w:t>Off to school for the english theatre trip</w:t>
      </w:r>
    </w:p>
    <w:p>
      <w:r>
        <w:t>the kids decorated the tree super ghetto and picked a skinny ass tree hahahaha</w:t>
      </w:r>
    </w:p>
    <w:p>
      <w:r>
        <w:t>Rejoice Always!... 3rd wk of Advent:Joy! May the Joy of knowing our Saviors birth will be celebrated in 2 wks fill your lives today.</w:t>
      </w:r>
    </w:p>
    <w:p>
      <w:r>
        <w:t xml:space="preserve">➨ "LET GO OF ANGER - it is an Acid that Burns Away the Delicate Layers... of your H A P P I N E S S " ~unk </w:t>
      </w:r>
    </w:p>
    <w:p>
      <w:r>
        <w:t xml:space="preserve"> joy /via @ChefBoyaReG hold up brother a nice wheel on 20's is</w:t>
      </w:r>
    </w:p>
    <w:p>
      <w:r>
        <w:t>Demi Moore is doing the right thing. Ashton cheated on her on their wedding anniversary</w:t>
      </w:r>
    </w:p>
    <w:p>
      <w:r>
        <w:t>R.I.P to Patrice O'Neal. A great comic that was taken from us far too soon. A brilliant &amp; talented entertainer. HE WILL BE MISSED!</w:t>
      </w:r>
    </w:p>
    <w:p>
      <w:r>
        <w:t>Great start to the day no Piccadilly line! And bus is packed</w:t>
      </w:r>
    </w:p>
    <w:p>
      <w:r>
        <w:t>let's stop beating around the bush: if this is what our remote control drones look like SURELY flying saucers are on the way soon.</w:t>
      </w:r>
    </w:p>
    <w:p>
      <w:r>
        <w:t xml:space="preserve">Soy tan feliz la navidad empieza aflorar en mi casa </w:t>
      </w:r>
    </w:p>
    <w:p>
      <w:r>
        <w:t>pfff. J'ose pas aller pisser ils toussent de partout dans la salle d'attente style "on sait que t'es là on t'attends mouhahahaaaa"</w:t>
      </w:r>
    </w:p>
    <w:p>
      <w:r>
        <w:t xml:space="preserve">I give up. I'm going to bed. Hopefully the 106 other components install by the time I wake uppp. :( </w:t>
      </w:r>
    </w:p>
    <w:p>
      <w:r>
        <w:t>@Bethany_Mhairi okay! Obviously my obesity is getting out of hand but after christmas I will be eating salad every night :)</w:t>
      </w:r>
    </w:p>
    <w:p>
      <w:r>
        <w:t>@GuttaCEO Meet Up With @mickymunday bra lets release the you know what ;)</w:t>
      </w:r>
    </w:p>
    <w:p>
      <w:r>
        <w:t xml:space="preserve">todays the worst kinda day...double chem and long english </w:t>
      </w:r>
    </w:p>
    <w:p>
      <w:r>
        <w:t>I'm staying up all night... I gotta work a midnight tomorrow</w:t>
      </w:r>
    </w:p>
    <w:p>
      <w:r>
        <w:t>Androids should make an ansta-gram. @MiAmor_DiorX is making me jealous with her instagramm.</w:t>
      </w:r>
    </w:p>
    <w:p>
      <w:r>
        <w:t xml:space="preserve">plans to be just as grateful tomorrow as she is today. </w:t>
      </w:r>
    </w:p>
    <w:p>
      <w:r>
        <w:t xml:space="preserve">@hadearkandil there is no such thing as 'muslim' anger. This is yet another instance of bigots trying to oppres women. </w:t>
      </w:r>
    </w:p>
    <w:p>
      <w:r>
        <w:t>@Vilma_Rodrigues coo. I'll head over. Ur driving btw</w:t>
      </w:r>
    </w:p>
    <w:p>
      <w:r>
        <w:t>Whooooo. My favourite bra is finally clean.</w:t>
      </w:r>
    </w:p>
    <w:p>
      <w:r>
        <w:t>Mom is dragging me out for black Friday shopping.</w:t>
      </w:r>
    </w:p>
    <w:p>
      <w:r>
        <w:t xml:space="preserve">Really good time at the HWPA Awards today - home safe and sound and not actually feeling too wrecked!! </w:t>
      </w:r>
    </w:p>
    <w:p>
      <w:r>
        <w:t xml:space="preserve">Damn... just ran out of milk and still have one cup of coffee left in the maker... </w:t>
      </w:r>
    </w:p>
    <w:p>
      <w:r>
        <w:t>Morehead is about to be overrun by filthy slutbags next year.</w:t>
      </w:r>
    </w:p>
    <w:p>
      <w:r>
        <w:t>Ohh my 2 hour night class</w:t>
      </w:r>
    </w:p>
    <w:p>
      <w:r>
        <w:t xml:space="preserve">I cannot wait to buy presents for everyone!!!!!!  </w:t>
      </w:r>
    </w:p>
    <w:p>
      <w:r>
        <w:t>Caaauuute-ahh. I forgot I made my bed this morning. Aww thanks self</w:t>
      </w:r>
    </w:p>
    <w:p>
      <w:r>
        <w:t>God does not live to serve you you live to serve Him.</w:t>
      </w:r>
    </w:p>
    <w:p>
      <w:r>
        <w:t>Perfect day to forget my umbrella</w:t>
      </w:r>
    </w:p>
    <w:p>
      <w:r>
        <w:t>Excited to see how my hair turns out because I have no idea what Amy is doing to it. Lol.</w:t>
      </w:r>
    </w:p>
    <w:p>
      <w:r>
        <w:t>I miss the old Cartoon Network and Nickelodeon........</w:t>
      </w:r>
    </w:p>
    <w:p>
      <w:r>
        <w:t>Those night when you have absolutely nothing to do or no one to hang out with</w:t>
      </w:r>
    </w:p>
    <w:p>
      <w:r>
        <w:t>I really want to bake bread right now. But it takes the dough forever to rise.</w:t>
      </w:r>
    </w:p>
    <w:p>
      <w:r>
        <w:t>when you come across some of your christmas presents on accident  I wanted it to be a</w:t>
      </w:r>
    </w:p>
    <w:p>
      <w:r>
        <w:t xml:space="preserve">Feelin' good on 5 hours of sleep? </w:t>
      </w:r>
    </w:p>
    <w:p>
      <w:r>
        <w:t>@MrChuckD a thin line and sometimes no damn line at all! gang initiation = hazing in the eyes of many!</w:t>
      </w:r>
    </w:p>
    <w:p>
      <w:r>
        <w:t>ugh can't even listen to my fucking ipod!</w:t>
      </w:r>
    </w:p>
    <w:p>
      <w:r>
        <w:t>@Gazabell But I'll be off Christmas Day as its the only day of the year that the shop is closed :)</w:t>
      </w:r>
    </w:p>
    <w:p>
      <w:r>
        <w:t>that relationship makes my lip curl !</w:t>
      </w:r>
    </w:p>
    <w:p>
      <w:r>
        <w:t>Gedicht is af. Toch nog 2 kantjes van weten te maken. Alleen gaat het grootste deel niet over de persoon die ik heb..</w:t>
      </w:r>
    </w:p>
    <w:p>
      <w:r>
        <w:t>@JafAlex Ah non je ne suis pas encore du coté dark ;)</w:t>
      </w:r>
    </w:p>
    <w:p>
      <w:r>
        <w:t>It honestly makes my day when callers tell me to have a blessed day.</w:t>
      </w:r>
    </w:p>
    <w:p>
      <w:r>
        <w:t>these next two days of work is going to suck. Going in at 8 and then 645 in the morning</w:t>
      </w:r>
    </w:p>
    <w:p>
      <w:r>
        <w:t>Some people just don't understand the concept of "biting"</w:t>
      </w:r>
    </w:p>
    <w:p>
      <w:r>
        <w:t>Football banquet tonight!</w:t>
      </w:r>
    </w:p>
    <w:p>
      <w:r>
        <w:t>Goodbye sore throat but hello cold??</w:t>
      </w:r>
    </w:p>
    <w:p>
      <w:r>
        <w:t>Castle view school tommorow</w:t>
      </w:r>
    </w:p>
    <w:p>
      <w:r>
        <w:t>Isabel told me what I'm getting for Christmas</w:t>
      </w:r>
    </w:p>
    <w:p>
      <w:r>
        <w:t>In bed feeling dizzy</w:t>
      </w:r>
    </w:p>
    <w:p>
      <w:r>
        <w:t>1.Employee Flash Mob in the Apple store today 2.@martinismyname prank called me from the store 3.Dad joined the iphone world 2day</w:t>
      </w:r>
    </w:p>
    <w:p>
      <w:r>
        <w:t>up till like 12 30 tryna revise for a test first period. Super tired=wake up late=no breakfast=late for colly=miss the test anyways.</w:t>
      </w:r>
    </w:p>
    <w:p>
      <w:r>
        <w:t>Lazy sunday! Nu ff lesje geven en dan naar mijn lieve paardje toe.</w:t>
      </w:r>
    </w:p>
    <w:p>
      <w:r>
        <w:t>Back to the old slide phone.</w:t>
      </w:r>
    </w:p>
    <w:p>
      <w:r>
        <w:t>Oh wait now I have a four to six page term paper...</w:t>
      </w:r>
    </w:p>
    <w:p>
      <w:r>
        <w:t>At a Walmart FINALLY!!!!! o how I am so thankful for Walmart it make me happy!!!</w:t>
      </w:r>
    </w:p>
    <w:p>
      <w:r>
        <w:t>today is the day i lug home all the pairs of shoes ive left to accumulate at work.</w:t>
      </w:r>
    </w:p>
    <w:p>
      <w:r>
        <w:t>@Elisabeth_vdArk Ze blaft nooit!!! In ieder geval zeldenmaar wel heel alertze is gelukkig nog niet doof.</w:t>
      </w:r>
    </w:p>
    <w:p>
      <w:r>
        <w:t>Oh my lanta. What a good start to break... lessons.adventures.smallgroupbabes.</w:t>
      </w:r>
    </w:p>
    <w:p>
      <w:r>
        <w:t>@tomboucher22 That is where you and I differ my good sir. But I hate it because it took my truck from me</w:t>
      </w:r>
    </w:p>
    <w:p>
      <w:r>
        <w:t>the new cut must be cute! RT @LordBieber: Well @JazzyKBiebz decided she needed a haircut and took it upon her self ug</w:t>
      </w:r>
    </w:p>
    <w:p>
      <w:r>
        <w:t>On the other side of that people should be watching  . . what a start!</w:t>
      </w:r>
    </w:p>
    <w:p>
      <w:r>
        <w:t xml:space="preserve">Als een date te mooi lijkt om waar te zijn dan is dat doorgaans ook de werkelijkheid.     </w:t>
      </w:r>
    </w:p>
    <w:p>
      <w:r>
        <w:t>The Lions-Saints game on December 4th has been flexed to the 8:30 time slot</w:t>
      </w:r>
    </w:p>
    <w:p>
      <w:r>
        <w:t>@Siktouch hahahaha much as I would LOVE to I have meetings pretty much all day.</w:t>
      </w:r>
    </w:p>
    <w:p>
      <w:r>
        <w:t>My mom doesn't understand my bad mood is directly correlated to the fact I still haven't eaten.</w:t>
      </w:r>
    </w:p>
    <w:p>
      <w:r>
        <w:t>fear fear fear fear fear fear fear fear fear fear fear fear fear fear fear fear fear fear fear fear fear fear fear fear fear fear fear</w:t>
      </w:r>
    </w:p>
    <w:p>
      <w:r>
        <w:t>Oh it gets even sadder... Apparently he just started his own business and they're his first potential investors or something.....</w:t>
      </w:r>
    </w:p>
    <w:p>
      <w:r>
        <w:t>Ehh sick to my stomach..hope I can still fall asleep fast. 9 hrs of shopping down nap then 7 hrs of work.</w:t>
      </w:r>
    </w:p>
    <w:p>
      <w:r>
        <w:t>@JackieSirni absolutely. i wouldnt even be up right now if my sister wasnt so fucking loud.</w:t>
      </w:r>
    </w:p>
    <w:p>
      <w:r>
        <w:t>As we will never forget all Veterans or 9/11 may we always remember the true meaning of  &amp; is the reason 4all seasons.</w:t>
      </w:r>
    </w:p>
    <w:p>
      <w:r>
        <w:t>drove to wal-mart to get princess bride on blu ray for 5 bucks saw the parking lot and drove back home.</w:t>
      </w:r>
    </w:p>
    <w:p>
      <w:r>
        <w:t>Watch this  press conference on  &amp; this guy squirmming when asked about the terms/length of the  contract.</w:t>
      </w:r>
    </w:p>
    <w:p>
      <w:r>
        <w:t>Once again I bow to the magnificence that is the box of Mr Kipling Mince Pies. Obesity can ( attempt) to kiss my arse</w:t>
      </w:r>
    </w:p>
    <w:p>
      <w:r>
        <w:t>New job Orientation Boring...Good changes are starting to happen and I'm proud of myself for making it through most of the tough times</w:t>
      </w:r>
    </w:p>
    <w:p>
      <w:r>
        <w:t>Can't wait for a 12 hour shift tomorrow starting at 4am</w:t>
      </w:r>
    </w:p>
    <w:p>
      <w:r>
        <w:t>My first day back from vacation and I'm stuck at an account till damn near midnight...</w:t>
      </w:r>
    </w:p>
    <w:p>
      <w:r>
        <w:t>Turns out @BrianPShea is the poor-man's Nathan Drake. But he cannot pull off the half-tuck.</w:t>
      </w:r>
    </w:p>
    <w:p>
      <w:r>
        <w:t xml:space="preserve">@CROTCHED_MTN What's wrong is there's no SNOW in the forecast!! Nooooooooo!!! My new skis will be ever so sad.  </w:t>
      </w:r>
    </w:p>
    <w:p>
      <w:r>
        <w:t>The feeling you get when you see that Back to the Future is on only to realize that IT JUST ENDED!</w:t>
      </w:r>
    </w:p>
    <w:p>
      <w:r>
        <w:t>IDK what I'd do if I ever got attacked by any type of wild animal...</w:t>
      </w:r>
    </w:p>
    <w:p>
      <w:r>
        <w:t>Some people on twitter actually believe all the things they say on twitter ~</w:t>
      </w:r>
    </w:p>
    <w:p>
      <w:r>
        <w:t>I'm hoping to sleep in tomorrow. But that might not happen.</w:t>
      </w:r>
    </w:p>
    <w:p>
      <w:r>
        <w:t>Thankyou specialperson♥..made my day..wait my week!☺</w:t>
      </w:r>
    </w:p>
    <w:p>
      <w:r>
        <w:t xml:space="preserve">December 1st - Lets kick up Holiday Season </w:t>
      </w:r>
    </w:p>
    <w:p>
      <w:r>
        <w:t>Die bal zit al bijna vol</w:t>
      </w:r>
    </w:p>
    <w:p>
      <w:r>
        <w:t>Been at school for 9 fucking hours. </w:t>
      </w:r>
    </w:p>
    <w:p>
      <w:r>
        <w:t xml:space="preserve">Paraît que si tu mets le hashtag  dans un tweet un agent de la CIA reçoit une notification par email </w:t>
      </w:r>
    </w:p>
    <w:p>
      <w:r>
        <w:t>Wishin I was goin duck huntin In the morning and not taking an algebra exam!</w:t>
      </w:r>
    </w:p>
    <w:p>
      <w:r>
        <w:t>Ugh...I feel ugly. Wait! I am ugly = (</w:t>
      </w:r>
    </w:p>
    <w:p>
      <w:r>
        <w:t>another day... i have nothing interesting to tweet about</w:t>
      </w:r>
    </w:p>
    <w:p>
      <w:r>
        <w:t>Treatment all morning now food and school</w:t>
      </w:r>
    </w:p>
    <w:p>
      <w:r>
        <w:t>Can't stand whn I get off that's when I'm WIDE AWAKE {O_O} ..</w:t>
      </w:r>
    </w:p>
    <w:p>
      <w:r>
        <w:t>At work and every blonde girl that passes I think it's @ambscrowe94... I miss her!</w:t>
      </w:r>
    </w:p>
    <w:p>
      <w:r>
        <w:t>Gorobag oom watiRT @zozemandolang: nampak ada yang baru warna item di garasi *tutup mata dulu*</w:t>
      </w:r>
    </w:p>
    <w:p>
      <w:r>
        <w:t xml:space="preserve">there is a mob outside my door trying to catch the squirrel they let into the building </w:t>
      </w:r>
    </w:p>
    <w:p>
      <w:r>
        <w:t>It sucks when you're enjoying a movie and you know it's a minute away from ending.</w:t>
      </w:r>
    </w:p>
    <w:p>
      <w:r>
        <w:t>Had to get up early just to let the creepy window people in and to freeze my ass off</w:t>
      </w:r>
    </w:p>
    <w:p>
      <w:r>
        <w:t>Sub-$3/gal gas is a good trend.</w:t>
      </w:r>
    </w:p>
    <w:p>
      <w:r>
        <w:t xml:space="preserve">my new beast pc was almost up and running... then the amp fucked itself. </w:t>
      </w:r>
    </w:p>
    <w:p>
      <w:r>
        <w:t>The trouble today with women the mouth don't stop</w:t>
      </w:r>
    </w:p>
    <w:p>
      <w:r>
        <w:t>I have become quite a deal less exciting as I have entered high school.</w:t>
      </w:r>
    </w:p>
    <w:p>
      <w:r>
        <w:t>Just found out I have to go to a meeting at cimarron with my mom on tuesday for all the times ive been absent</w:t>
      </w:r>
    </w:p>
    <w:p>
      <w:r>
        <w:t>ohmypotato. time for bed. Space Program tomorrow!</w:t>
      </w:r>
    </w:p>
    <w:p>
      <w:r>
        <w:t>Bartender: What can I get you? Tyaira: Uh. Can I get water on the rocks with olives please (Bartender starts cracking UP)</w:t>
      </w:r>
    </w:p>
    <w:p>
      <w:r>
        <w:t>@hallestearns yes in 6 hours and 55 minutes that 1st period bell will be ringing in our ears.</w:t>
      </w:r>
    </w:p>
    <w:p>
      <w:r>
        <w:t>Bitches that don't floss resulting in that dental rot smell also mouth breathers</w:t>
      </w:r>
    </w:p>
    <w:p>
      <w:r>
        <w:t xml:space="preserve">@LUVBBW THANKS SO MUCH for the  Gift Set &amp; the personal note! YOU ROCK!! I LOVE Bath &amp; Body Works!!! </w:t>
      </w:r>
    </w:p>
    <w:p>
      <w:r>
        <w:t>One Day completely sad endingg! I cried.</w:t>
      </w:r>
    </w:p>
    <w:p>
      <w:r>
        <w:t>@_ElectronOrbit  @My_NonExistence UM NO! 5. NO. and 6. Ikr :) Junior...BUDDY! shit all these rumors are irritating</w:t>
      </w:r>
    </w:p>
    <w:p>
      <w:r>
        <w:t>I think about you baby and I dream about you all the time</w:t>
      </w:r>
    </w:p>
    <w:p>
      <w:r>
        <w:t>The things I do for people haha hope they like it :)</w:t>
      </w:r>
    </w:p>
    <w:p>
      <w:r>
        <w:t>Guys who pick up grls at the mall are CREEPS esp. Fairlane. Ugh. Why am I here!</w:t>
      </w:r>
    </w:p>
    <w:p>
      <w:r>
        <w:t>Kpele!!!RT @EzNira: Can't sleep n I'm too tired to play dress up.....</w:t>
      </w:r>
    </w:p>
    <w:p>
      <w:r>
        <w:t>Sometimes we just make it unnecessarily hard &amp; the maelstrom of living overcomes. Rest. Gratitude.</w:t>
      </w:r>
    </w:p>
    <w:p>
      <w:r>
        <w:t>Wake up in a good for 30 mins later someone to kill it. FFS</w:t>
      </w:r>
    </w:p>
    <w:p>
      <w:r>
        <w:t>Coffee stop with babe then home to wrap presents xox</w:t>
      </w:r>
    </w:p>
    <w:p>
      <w:r>
        <w:t>The oven just gave out. Guess we're having undercooked chicken.</w:t>
      </w:r>
    </w:p>
    <w:p>
      <w:r>
        <w:t>I LOVE reading about the @OWSLibrary ! It puts a humongous smile on my face.</w:t>
      </w:r>
    </w:p>
    <w:p>
      <w:r>
        <w:t>Nothing lifts the soul like a school concert with some very special kids at a very special school. Well done all at Mater Dei.</w:t>
      </w:r>
    </w:p>
    <w:p>
      <w:r>
        <w:t>Now I have to get used to the new set up on twitter for mobile</w:t>
      </w:r>
    </w:p>
    <w:p>
      <w:r>
        <w:t xml:space="preserve"> RT @LollyDaskal ~ "do not allow fear of what if to ruin the joy of what is"  ~  </w:t>
      </w:r>
    </w:p>
    <w:p>
      <w:r>
        <w:t>@PATR2012 it's such an anti-Washington climate right now that I'm curious to see what voter participation will be on election day</w:t>
      </w:r>
    </w:p>
    <w:p>
      <w:r>
        <w:t>The identities that can be taken are the ones we foolishly put our hope in. The ONLY one that can't is that we're children of God.</w:t>
      </w:r>
    </w:p>
    <w:p>
      <w:r>
        <w:t>This pen is not coming off my hands. Looks like I have cuts everywhere and I've an "interview" tomorrow</w:t>
      </w:r>
    </w:p>
    <w:p>
      <w:r>
        <w:t>honestly idgaf who you aree.. if you piss me off I wanna meet &amp; fck you up.</w:t>
      </w:r>
    </w:p>
    <w:p>
      <w:r>
        <w:t>@dillenforeverrr you guys made Terrie upset last night!!</w:t>
      </w:r>
    </w:p>
    <w:p>
      <w:r>
        <w:t>Spending the rest of today with my mom and my niece. I'm going to miss them so much tomorrow.</w:t>
      </w:r>
    </w:p>
    <w:p>
      <w:r>
        <w:t>Auditioning at the Coterie was oddly fun :)</w:t>
      </w:r>
    </w:p>
    <w:p>
      <w:r>
        <w:t>@zackhuhn me miss the time we used to be franns and actually hang out :'(</w:t>
      </w:r>
    </w:p>
    <w:p>
      <w:r>
        <w:t>@MelBala I can't it's finally happened aaah I'm so proud of her I can't wait 2 c her</w:t>
      </w:r>
    </w:p>
    <w:p>
      <w:r>
        <w:t xml:space="preserve"> when i won the principle award</w:t>
      </w:r>
    </w:p>
    <w:p>
      <w:r>
        <w:t>Its sad to think that out of my close group of friends none of us are looking at the same colleges for next year.</w:t>
      </w:r>
    </w:p>
    <w:p>
      <w:r>
        <w:t>I have spent the afternoon at Santa's Grotto. It was an absolute joy to be a tiny part of making Christmas for wee ones. Their faces!</w:t>
      </w:r>
    </w:p>
    <w:p>
      <w:r>
        <w:t>home girl sorry to bust that bubble of yours but  retweeting you don't mean I like you</w:t>
      </w:r>
    </w:p>
    <w:p>
      <w:r>
        <w:t>It took alot for me to say Hi &amp; wave with a smile on my face. But meh I know now you don't care. Ended waving at a rail post... :(</w:t>
      </w:r>
    </w:p>
    <w:p>
      <w:r>
        <w:t>MOTD fail to show our stonewall penalty</w:t>
      </w:r>
    </w:p>
    <w:p>
      <w:r>
        <w:t>@SPatateSautee @EliseFollet Rah on peut rien de cacher ! Je pleurs toutes les larmes de mon corps</w:t>
      </w:r>
    </w:p>
    <w:p>
      <w:r>
        <w:t xml:space="preserve">just wana be by myself and walk round my crib butt naked w|o being destrubed ( = </w:t>
      </w:r>
    </w:p>
    <w:p>
      <w:r>
        <w:t>Two fire alarms taking away your lounges and sleep.</w:t>
      </w:r>
    </w:p>
    <w:p>
      <w:r>
        <w:t>Lost my glasses  classes all day should be fun</w:t>
      </w:r>
    </w:p>
    <w:p>
      <w:r>
        <w:t>Mum isn't home yet. It's like I'm waiting to be executed. I know it will happen but not when.</w:t>
      </w:r>
    </w:p>
    <w:p>
      <w:r>
        <w:t>Awful nights sleep time to get ready for work!</w:t>
      </w:r>
    </w:p>
    <w:p>
      <w:r>
        <w:t>I really don't want to go back to MD the city is a million times better.</w:t>
      </w:r>
    </w:p>
    <w:p>
      <w:r>
        <w:t>I guess that mean they come few and far between. Even though I'm living out what you would call the dream.</w:t>
      </w:r>
    </w:p>
    <w:p>
      <w:r>
        <w:t>@drinkdatNATTY @krothhh007 thats literally the definition of my life these days..</w:t>
      </w:r>
    </w:p>
    <w:p>
      <w:r>
        <w:t>Im very excited for christmas this yearfinally get to spend it with my momits been 2 years now! I will be dressed as a raindeer!</w:t>
      </w:r>
    </w:p>
    <w:p>
      <w:r>
        <w:t>No more  tweets for a while I promise. Need to focus on protein targeting and the secretory pathway.</w:t>
      </w:r>
    </w:p>
    <w:p>
      <w:r>
        <w:t xml:space="preserve">I'm going to the gas station for some antidepressant. </w:t>
      </w:r>
    </w:p>
    <w:p>
      <w:r>
        <w:t>MEHHH just had to break down and buy a new phone</w:t>
      </w:r>
    </w:p>
    <w:p>
      <w:r>
        <w:t>@KatieAllen77 I mean I know it was. Btw. Being with Amberlyn and you for 2 days makes me feel so lonely now!</w:t>
      </w:r>
    </w:p>
    <w:p>
      <w:r>
        <w:t>wow god has a sense of humor.</w:t>
      </w:r>
    </w:p>
    <w:p>
      <w:r>
        <w:t>Have to watch 'Unforgiven' (one of my favourite films) as research for an essay about 'Preacher' (one of my favourite comic series).</w:t>
      </w:r>
    </w:p>
    <w:p>
      <w:r>
        <w:t>How sad am I that I'm sitting in the food court alone eating food from home.</w:t>
      </w:r>
    </w:p>
    <w:p>
      <w:r>
        <w:t>im only scared of clowns and exorcisms or creepy little ghost girls. or spiders.</w:t>
      </w:r>
    </w:p>
    <w:p>
      <w:r>
        <w:t>Just found out one of the kids I'm babysitting tonight is in a wheelchair awe :(</w:t>
      </w:r>
    </w:p>
    <w:p>
      <w:r>
        <w:t>Don't come back to me w that shit ever again...nah no love from hippie  ...shame on me to let u advance on my love</w:t>
      </w:r>
    </w:p>
    <w:p>
      <w:r>
        <w:t>@Mark_Gottfried  The emperor wears no clothes.   No evidence of leadership from bench two games in a row.  Throw Vandy game in to..</w:t>
      </w:r>
    </w:p>
    <w:p>
      <w:r>
        <w:t xml:space="preserve">I want to love you! Why won't you accept my love???? </w:t>
      </w:r>
    </w:p>
    <w:p>
      <w:r>
        <w:t>I should never be allowed to pick out movies. Ever. Goodness!</w:t>
      </w:r>
    </w:p>
    <w:p>
      <w:r>
        <w:t>Haven't packed a thing for today's trip and I'm leaving at 11AM.</w:t>
      </w:r>
    </w:p>
    <w:p>
      <w:r>
        <w:t>Almost all girls do this.Hope it's not bad RT @LordBieber: Well @JazzyKBiebz decided she needed a haircut and took it upon her self ug</w:t>
      </w:r>
    </w:p>
    <w:p>
      <w:r>
        <w:t>@Trey_Wiggs sad I missed bowling I had a migraine</w:t>
      </w:r>
    </w:p>
    <w:p>
      <w:r>
        <w:t>@etupps yeah well now my sister is watching "secretly pregnant"</w:t>
      </w:r>
    </w:p>
    <w:p>
      <w:r>
        <w:t xml:space="preserve">Just lost four fake followers over the weekend </w:t>
      </w:r>
    </w:p>
    <w:p>
      <w:r>
        <w:t>I think if anyone does as mch as poking me ill heave over throw up then passout</w:t>
      </w:r>
    </w:p>
    <w:p>
      <w:r>
        <w:t>Basketball game today.</w:t>
      </w:r>
    </w:p>
    <w:p>
      <w:r>
        <w:t>@CarynSpeaks o my hat you freaken kidding me.. Guess m not sleeping tonight..</w:t>
      </w:r>
    </w:p>
    <w:p>
      <w:r>
        <w:t>Glass of wine Placebo and Tumblr.</w:t>
      </w:r>
    </w:p>
    <w:p>
      <w:r>
        <w:t>Then I just realized I'll be missing my 2 favorite cousins this Christmas. Last year we were all together.</w:t>
      </w:r>
    </w:p>
    <w:p>
      <w:r>
        <w:t xml:space="preserve">.... Noss... agora eu to com medo! Deu um trovão aki do lado de casa que a porta ta tremendo... meu tercinho ta tremendo tb... </w:t>
      </w:r>
    </w:p>
    <w:p>
      <w:r>
        <w:t xml:space="preserve">@KateDoesItBest can't believe your sick. you better get ready to rage tonight.  you leave tomorrow.. </w:t>
      </w:r>
    </w:p>
    <w:p>
      <w:r>
        <w:t>Sometimes i get scared to move my foot around cuz i keep thinking my ankle will break again...</w:t>
      </w:r>
    </w:p>
    <w:p>
      <w:r>
        <w:t>It's some sick people in this world... messin with lil boys</w:t>
      </w:r>
    </w:p>
    <w:p>
      <w:r>
        <w:t>My cell phone has low battery I don't know where my charger is</w:t>
      </w:r>
    </w:p>
    <w:p>
      <w:r>
        <w:t>well off to 5 different places to get 3 different things for  ah the nature of last-minute holiday shopping</w:t>
      </w:r>
    </w:p>
    <w:p>
      <w:r>
        <w:t xml:space="preserve">Need to do some holiday baking because @MandiliciousDef has the sweetest parents!  </w:t>
      </w:r>
    </w:p>
    <w:p>
      <w:r>
        <w:t>Every sports team I cheer for kicks me straight in the sack.</w:t>
      </w:r>
    </w:p>
    <w:p>
      <w:r>
        <w:t>Watching my little brother tear apart my sister's ugly dolls</w:t>
      </w:r>
    </w:p>
    <w:p>
      <w:r>
        <w:t>@staceyt83 haha no! I had a weird dream..I remembered it earlier but I can't now</w:t>
      </w:r>
    </w:p>
    <w:p>
      <w:r>
        <w:t>Work was busy even though we had absolutely no sale and I just woke up from a four hour nap and I get to do it alllll again tomorrow!</w:t>
      </w:r>
    </w:p>
    <w:p>
      <w:r>
        <w:t>@leon_dixon yeah my back box has split. Need a new one. Can't tell ya yet though</w:t>
      </w:r>
    </w:p>
    <w:p>
      <w:r>
        <w:t>@justinbieber it makes me sad when I look at your profile and it says "@justinbieber doesnt follow h_kristen." tear. ;(&amp;</w:t>
      </w:r>
    </w:p>
    <w:p>
      <w:r>
        <w:t>My dad has the worst cable in the world.</w:t>
      </w:r>
    </w:p>
    <w:p>
      <w:r>
        <w:t xml:space="preserve">Happy Tweet:  Joy like everything good comes from within.  HOW CONVENIENT!   </w:t>
      </w:r>
    </w:p>
    <w:p>
      <w:r>
        <w:t>Have the feeling I'm gonna lose something important.</w:t>
      </w:r>
    </w:p>
    <w:p>
      <w:r>
        <w:t>@ColeQuitMan will love me in about ten minutes!</w:t>
      </w:r>
    </w:p>
    <w:p>
      <w:r>
        <w:t>Arabic coffee what can I do to make you happy.</w:t>
      </w:r>
    </w:p>
    <w:p>
      <w:r>
        <w:t xml:space="preserve">if you would like to see my precious face i will be at work for the rest of the day and night </w:t>
      </w:r>
    </w:p>
    <w:p>
      <w:r>
        <w:t>Damn nobody showed me any love today</w:t>
      </w:r>
    </w:p>
    <w:p>
      <w:r>
        <w:t xml:space="preserve">I hate that moment when your on top of the world happier then ever then something has to sweep it out from under you... </w:t>
      </w:r>
    </w:p>
    <w:p>
      <w:r>
        <w:t>Nail varnish I bought is practically skin colour so it now looks like I have no nails</w:t>
      </w:r>
    </w:p>
    <w:p>
      <w:r>
        <w:t>can't wait to ruin the dance show</w:t>
      </w:r>
    </w:p>
    <w:p>
      <w:r>
        <w:t>@albihonest @ashleybmarc @Same_Ol @LMWrites ALBINISM is the saddest thing since spectacular offered a grinding competition....</w:t>
      </w:r>
    </w:p>
    <w:p>
      <w:r>
        <w:t>A lovely night of revision ahead... Sounds just lovely -_-</w:t>
      </w:r>
    </w:p>
    <w:p>
      <w:r>
        <w:t>I'm gonna tell my 14 year old sister a bedtime story.</w:t>
      </w:r>
    </w:p>
    <w:p>
      <w:r>
        <w:t xml:space="preserve">Thanksgiving is a time to be thankful for your family... Fuck that I hate my family.  </w:t>
      </w:r>
    </w:p>
    <w:p>
      <w:r>
        <w:t>Every time I close my eyes I see the old us  the old love  the old trust and I think of how u broke it smh</w:t>
      </w:r>
    </w:p>
    <w:p>
      <w:r>
        <w:t>So i saw dis cute gurl sittin infront of a range rover and pikin her nose lyk criously!</w:t>
      </w:r>
    </w:p>
    <w:p>
      <w:r>
        <w:t>Casually going to cough my brains out tonight.</w:t>
      </w:r>
    </w:p>
    <w:p>
      <w:r>
        <w:t>homework and then the gym. then more homework</w:t>
      </w:r>
    </w:p>
    <w:p>
      <w:r>
        <w:t>only 3 more days until graduation! reports awards. school certficate all in one day</w:t>
      </w:r>
    </w:p>
    <w:p>
      <w:r>
        <w:t>i guess now would be a good time to start my paper that I need to have at least 3/4 done for my 8am class tomorrow... -____-</w:t>
      </w:r>
    </w:p>
    <w:p>
      <w:r>
        <w:t>Hate how when my dad goes on a two week vacation out of state my mom thinks she can tell me to do her every wish.</w:t>
      </w:r>
    </w:p>
    <w:p>
      <w:r>
        <w:t>@BunnyWILD MDRRR MOI AUSSI. En plus comme j'ai des enceinte j'avais mis le volume à fond OMAGAD.</w:t>
      </w:r>
    </w:p>
    <w:p>
      <w:r>
        <w:t>"You carried the cross and took my shame i believe it.&amp; shine your light and amazing grace i recieve it."</w:t>
      </w:r>
    </w:p>
    <w:p>
      <w:r>
        <w:t>I truly think that patience is a virtue. Happy that I found happiness in my life.</w:t>
      </w:r>
    </w:p>
    <w:p>
      <w:r>
        <w:t>@cathalmannion79 great night.. Way too many drinks tho! Feeling very delicate today!!</w:t>
      </w:r>
    </w:p>
    <w:p>
      <w:r>
        <w:t>Here i am thinking ima be at home all day all bored but im gone all day :b</w:t>
      </w:r>
    </w:p>
    <w:p>
      <w:r>
        <w:t>i will be the last fucking person on this campus thanks to my copy editing/layout class that ends at 710</w:t>
      </w:r>
    </w:p>
    <w:p>
      <w:r>
        <w:t>It's 8 o'clock and I lost my gum I am pissed</w:t>
      </w:r>
    </w:p>
    <w:p>
      <w:r>
        <w:t>Looks like I'll be stranded at the airport once I land in Newark</w:t>
      </w:r>
    </w:p>
    <w:p>
      <w:r>
        <w:t>You know that moment after you drink the last of your Minute Maid Fruit Punch</w:t>
      </w:r>
    </w:p>
    <w:p>
      <w:r>
        <w:t xml:space="preserve">Working a double tomorrow and training some new employee </w:t>
      </w:r>
    </w:p>
    <w:p>
      <w:r>
        <w:t>Charleigh Emery Duvall arrived last night at 9:13 p.m. EST 6 lbs 14 oz 20 in. Anybody got a primer for new grandparents?</w:t>
      </w:r>
    </w:p>
    <w:p>
      <w:r>
        <w:t>Why must people lie about getting me food?</w:t>
      </w:r>
    </w:p>
    <w:p>
      <w:r>
        <w:t>Girl on the bus puked green translucent liquid with blotches of phlegm. I then watched it slide down the bus and hit people's feet</w:t>
      </w:r>
    </w:p>
    <w:p>
      <w:r>
        <w:t>That ain't how it works that ain't how it goes and I be getting high just to balance out the lows....</w:t>
      </w:r>
    </w:p>
    <w:p>
      <w:r>
        <w:t>N'zogbia is look very good today . And the commentators are on about Darren bent not touching the ball</w:t>
      </w:r>
    </w:p>
    <w:p>
      <w:r>
        <w:t>When you have to get up to get off the bus but you got comfy in your spot :'(</w:t>
      </w:r>
    </w:p>
    <w:p>
      <w:r>
        <w:t>Thought I'd gotten myself a fly orange @joehaden23 jersey online; turns out it was from China &amp; credit co. rejected the purchase</w:t>
      </w:r>
    </w:p>
    <w:p>
      <w:r>
        <w:t>De esas noches en las que @honeyLOLxD se desahoga con el teclado y el twitter</w:t>
      </w:r>
    </w:p>
    <w:p>
      <w:r>
        <w:t>come home wondering whats going on and what im stuck doing tonight</w:t>
      </w:r>
    </w:p>
    <w:p>
      <w:r>
        <w:t>I think we're going to have a happy girl tomorrow :)))</w:t>
      </w:r>
    </w:p>
    <w:p>
      <w:r>
        <w:t>Time to bust out this online final and then work the rest of the day.</w:t>
      </w:r>
    </w:p>
    <w:p>
      <w:r>
        <w:t>I gag in mouth mouth a little when I see you.</w:t>
      </w:r>
    </w:p>
    <w:p>
      <w:r>
        <w:t>The band concert and meeting should be exciting I'm just sad I'll miss glee and big bang theory.</w:t>
      </w:r>
    </w:p>
    <w:p>
      <w:r>
        <w:t>Ten hour car ride home</w:t>
      </w:r>
    </w:p>
    <w:p>
      <w:r>
        <w:t>Football on the Tele and a nice cold beer can't think any better way of spending a Monday night</w:t>
      </w:r>
    </w:p>
    <w:p>
      <w:r>
        <w:t xml:space="preserve">Got to serve Thanksgiving dinner to a little girl who has never had a Thanksgiving meal before. </w:t>
      </w:r>
    </w:p>
    <w:p>
      <w:r>
        <w:t>omw too school  got a field trip .</w:t>
      </w:r>
    </w:p>
    <w:p>
      <w:r>
        <w:t>Pee-wee wrestling tournament...</w:t>
      </w:r>
    </w:p>
    <w:p>
      <w:r>
        <w:t>@RachelllWhiteee we are meeting @ThisisBonardi at his house later tonight to surprise him.</w:t>
      </w:r>
    </w:p>
    <w:p>
      <w:r>
        <w:t>Hoy va a ser un dia muuuuuy movidito desde la una en adelante :)</w:t>
      </w:r>
    </w:p>
    <w:p>
      <w:r>
        <w:t>Funny how this bitch doesn't hang out with me just cause I'm a smoker &amp; now she is hanging out with mad smokers oh! she doesn't know!</w:t>
      </w:r>
    </w:p>
    <w:p>
      <w:r>
        <w:t>Actually had a good dance night</w:t>
      </w:r>
    </w:p>
    <w:p>
      <w:r>
        <w:t>Just landed in minnesota hells yeah but now gtg to a funeral</w:t>
      </w:r>
    </w:p>
    <w:p>
      <w:r>
        <w:t xml:space="preserve">Glitter all over the kitchen table...it IS the most wonderful time of year!!   </w:t>
      </w:r>
    </w:p>
    <w:p>
      <w:r>
        <w:t>@mjoens Building &amp; Trades haha we are supposed to work on the new school but they messed up the orders and everything</w:t>
      </w:r>
    </w:p>
    <w:p>
      <w:r>
        <w:t>Yep .. een  ! En ook een keer een 'Beuk Airplane'. Toch maakte het mij altijd trots.</w:t>
      </w:r>
    </w:p>
    <w:p>
      <w:r>
        <w:t>Snow is a fucking evil bitch -.-</w:t>
      </w:r>
    </w:p>
    <w:p>
      <w:r>
        <w:t xml:space="preserve">I for one am thrilled that Christ works outside of our time-line. He is so faithful. And sovereign  </w:t>
      </w:r>
    </w:p>
    <w:p>
      <w:r>
        <w:t>Time to venture out &amp; do the dreaded Christmas shopping</w:t>
      </w:r>
    </w:p>
    <w:p>
      <w:r>
        <w:t>@mashaal1234 omg how could i forget! I wana be there so baddd. :'( i miss u too love.</w:t>
      </w:r>
    </w:p>
    <w:p>
      <w:r>
        <w:t>My mom is decorating the whole inside of the house today</w:t>
      </w:r>
    </w:p>
    <w:p>
      <w:r>
        <w:t>Just felt an unborn baby in my friend's tummy kicking for the first time. I wonder if it cares that I'm singing "pokey pokey hi baby!"</w:t>
      </w:r>
    </w:p>
    <w:p>
      <w:r>
        <w:t>Cancelled work due to this ridiculous pile of books i have to go through. En route to live in the uni library till wednesday</w:t>
      </w:r>
    </w:p>
    <w:p>
      <w:r>
        <w:t>So my mum and dad are going out tonight and I'm stuck in babysitting</w:t>
      </w:r>
    </w:p>
    <w:p>
      <w:r>
        <w:t>@C_My_DIMPLEz @l_chelle Me either. Got sick from my meds at work. Migraine and nauseated all day long. And I can't find my debit card.</w:t>
      </w:r>
    </w:p>
    <w:p>
      <w:r>
        <w:t>Practice isn't going as bad today as I thought it would.</w:t>
      </w:r>
    </w:p>
    <w:p>
      <w:r>
        <w:t xml:space="preserve">@LeahMatusow got a hermit crab for a pet </w:t>
      </w:r>
    </w:p>
    <w:p>
      <w:r>
        <w:t>Just failed my Spanish test..</w:t>
      </w:r>
    </w:p>
    <w:p>
      <w:r>
        <w:t>Considering I was up till 4 &amp; slept till 12 today I can't sleep.</w:t>
      </w:r>
    </w:p>
    <w:p>
      <w:r>
        <w:t>@Bdog_labus haha. sounds like a deal. btw I haven't seen you in years.</w:t>
      </w:r>
    </w:p>
    <w:p>
      <w:r>
        <w:t>"I'm protesting the fake tree until we get a real one!" @annmarie_pichi I live youuuu</w:t>
      </w:r>
    </w:p>
    <w:p>
      <w:r>
        <w:t>had a truly wonderful evening catching up with my nephew @ la spiga in cap hill. so wish he lived closer.</w:t>
      </w:r>
    </w:p>
    <w:p>
      <w:r>
        <w:t>Is extremely stoked for the martini I'm about to reward myself with for 7/8 hours w/ teething triplets :)</w:t>
      </w:r>
    </w:p>
    <w:p>
      <w:r>
        <w:t>About to get sick with a chest cold.... I can feel it.... Its not going to be good....</w:t>
      </w:r>
    </w:p>
    <w:p>
      <w:r>
        <w:t xml:space="preserve">Sooooo thankful to have spent the day with @tanbrian and now enjoying the night with my family and Katie! </w:t>
      </w:r>
    </w:p>
    <w:p>
      <w:r>
        <w:t>Bitch if ur forcing me 2 be somewhere don't expect me 2 be happy!! &gt;:/</w:t>
      </w:r>
    </w:p>
    <w:p>
      <w:r>
        <w:t>oh fun time to study for science.</w:t>
      </w:r>
    </w:p>
    <w:p>
      <w:r>
        <w:t>Going home early today. Gonna catch up on some sleep and school work.</w:t>
      </w:r>
    </w:p>
    <w:p>
      <w:r>
        <w:t>looks like it's gonna be another late night of homework and no sleep</w:t>
      </w:r>
    </w:p>
    <w:p>
      <w:r>
        <w:t>When you notice every nurse and dentist around is wearing yellow goggles</w:t>
      </w:r>
    </w:p>
    <w:p>
      <w:r>
        <w:t xml:space="preserve">I don't wanna nag about everything and all of everything  I don't usually but this time I really need too :(  </w:t>
      </w:r>
    </w:p>
    <w:p>
      <w:r>
        <w:t xml:space="preserve">Hope you had a wonderful Thanksgiving!!!   </w:t>
      </w:r>
    </w:p>
    <w:p>
      <w:r>
        <w:t>"@B_EasyETP: Somebody brang me a nice helping of chitterlings Seem like im the only 1 eat em"</w:t>
      </w:r>
    </w:p>
    <w:p>
      <w:r>
        <w:t>Trustin &amp; my nephew Shane birthday party starts at 1:30 without them knowing! :))</w:t>
      </w:r>
    </w:p>
    <w:p>
      <w:r>
        <w:t>Ugh...stomach is full with lunch and ice cream T_T...and now I must clean the windows :(</w:t>
      </w:r>
    </w:p>
    <w:p>
      <w:r>
        <w:t>it'll be a surprise! im coming home and nobody at home knows!</w:t>
      </w:r>
    </w:p>
    <w:p>
      <w:r>
        <w:t>@LizzieMMoreno in the real world rapist don't use lube</w:t>
      </w:r>
    </w:p>
    <w:p>
      <w:r>
        <w:t>I'm really happy its Friday but I can not wait for tomorrow!</w:t>
      </w:r>
    </w:p>
    <w:p>
      <w:r>
        <w:t>@chiseledcheeks haha  I'm working at the horse over Xmas break ..</w:t>
      </w:r>
    </w:p>
    <w:p>
      <w:r>
        <w:t>Mmmm that was a early dinner(: other cousins house now</w:t>
      </w:r>
    </w:p>
    <w:p>
      <w:r>
        <w:t xml:space="preserve">NBA LOCKOUT IS OVER!!! i just ran a mile of joy.  </w:t>
      </w:r>
    </w:p>
    <w:p>
      <w:r>
        <w:t>Waow ! Flippant le dossier "Personnes sans nom" dans Picasa ... Un trombi géant avec tout les gens présents sur tes photos.</w:t>
      </w:r>
    </w:p>
    <w:p>
      <w:r>
        <w:t xml:space="preserve">Raleigh's is no more?  I will always fondly recall the many nights that began there. </w:t>
      </w:r>
    </w:p>
    <w:p>
      <w:r>
        <w:t>LOL boi I tell u God must have a sense of humor because life is funny. &amp; how to laugh no matter what life may throw your way!</w:t>
      </w:r>
    </w:p>
    <w:p>
      <w:r>
        <w:t>Breaking!! Gorm Wisweh kan bedst li' en mere sprittet glögg...</w:t>
      </w:r>
    </w:p>
    <w:p>
      <w:r>
        <w:t>Just seen a guy in full makeup offering to do makeup in Macy's.</w:t>
      </w:r>
    </w:p>
    <w:p>
      <w:r>
        <w:t>I'm at a loss of words now. God makes me sooooo happyyy</w:t>
      </w:r>
    </w:p>
    <w:p>
      <w:r>
        <w:t>Pose 2 get my sis belly peirced ima gwt that good ole lip or eye brow dn</w:t>
      </w:r>
    </w:p>
    <w:p>
      <w:r>
        <w:t>The stresses of ensuring a surprise mini-break remains a surprise. Malmaison hotel you are not making this easy for me.</w:t>
      </w:r>
    </w:p>
    <w:p>
      <w:r>
        <w:t>Spanish mid term on my birthday.</w:t>
      </w:r>
    </w:p>
    <w:p>
      <w:r>
        <w:t>close a window open a door. success is getting what you want and wanting what you get.</w:t>
      </w:r>
    </w:p>
    <w:p>
      <w:r>
        <w:t>I Feel Bad For My Cousin</w:t>
      </w:r>
    </w:p>
    <w:p>
      <w:r>
        <w:t>Na zes keer een stanley mes in m'n oog tape aan m'n sokken en ruzie met isoleer materiaal ben ik dan eindelijk klaar!</w:t>
      </w:r>
    </w:p>
    <w:p>
      <w:r>
        <w:t>@SlowGrind_Pusha we gonna c wen I walk down dat aisle</w:t>
      </w:r>
    </w:p>
    <w:p>
      <w:r>
        <w:t>A lot of people are scared to admit that they don't know something.</w:t>
      </w:r>
    </w:p>
    <w:p>
      <w:r>
        <w:t>@burtonad I still don't know how Djokovic won that match. And I still don't know how be beat Nadal 4 and 4 less than 24 hrs later.</w:t>
      </w:r>
    </w:p>
    <w:p>
      <w:r>
        <w:t xml:space="preserve">Happy that December is here. Time for everyone to enjoy themselves and have some fun!  </w:t>
      </w:r>
    </w:p>
    <w:p>
      <w:r>
        <w:t xml:space="preserve">@allisnwaltrs This time it's head basketball coach of Syracuse Bernie Fine fired over allegations of child molestation. </w:t>
      </w:r>
    </w:p>
    <w:p>
      <w:r>
        <w:t>Found my old keyboard pity its not my old drum kit.</w:t>
      </w:r>
    </w:p>
    <w:p>
      <w:r>
        <w:t>J'attend avec impatience Noel  je connais aucun de mes cadeaux !</w:t>
      </w:r>
    </w:p>
    <w:p>
      <w:r>
        <w:t>@jvandermayer Joshua! I was! Devon told me she always studied ochem with a joshua but i didn't realize it was you until tuesday!</w:t>
      </w:r>
    </w:p>
    <w:p>
      <w:r>
        <w:t>Looks like the laundry fairy hasn't come yet again this week .. I know what I'll be doing later!!</w:t>
      </w:r>
    </w:p>
    <w:p>
      <w:r>
        <w:t xml:space="preserve">i couldnt play in the game today due to a broken heart caused by @camdynolivia23 </w:t>
      </w:r>
    </w:p>
    <w:p>
      <w:r>
        <w:t>Man this day can go FUCK its self already .. And its not even 8'o'clock ....</w:t>
      </w:r>
    </w:p>
    <w:p>
      <w:r>
        <w:t>Cleaning house &amp; sewing today</w:t>
      </w:r>
    </w:p>
    <w:p>
      <w:r>
        <w:t xml:space="preserve">Shame- watching Kourtney Kardashian getting an oil enema.  Watching it all.   </w:t>
      </w:r>
    </w:p>
    <w:p>
      <w:r>
        <w:t>i loove when i open the refrigerator and i find a midnight snake</w:t>
      </w:r>
    </w:p>
    <w:p>
      <w:r>
        <w:t>that’s that bullshit RT @selenaa_23: Walked into the last day of class to find out there is a quiz</w:t>
      </w:r>
    </w:p>
    <w:p>
      <w:r>
        <w:t>Decorating the house for the holiday party my husband volunteered us to host</w:t>
      </w:r>
    </w:p>
    <w:p>
      <w:r>
        <w:t>I just opened a bottle a few min. ago. lol. Its just the universe's way of maintaining balance. :) RT @anabellebf: I'm out of wine!</w:t>
      </w:r>
    </w:p>
    <w:p>
      <w:r>
        <w:t>Gotta bring back hunter today at noon!</w:t>
      </w:r>
    </w:p>
    <w:p>
      <w:r>
        <w:t>@danilic Have an amazing time - would be there in a heartbeat if closer.</w:t>
      </w:r>
    </w:p>
    <w:p>
      <w:r>
        <w:t>Family Christmas pictures today ...</w:t>
      </w:r>
    </w:p>
    <w:p>
      <w:r>
        <w:t>I wish I was as weird as I used to be I had more friends back then. Hahaha</w:t>
      </w:r>
    </w:p>
    <w:p>
      <w:r>
        <w:t>Why is greed so prevalent in these United States?</w:t>
      </w:r>
    </w:p>
    <w:p>
      <w:r>
        <w:t xml:space="preserve">@fleur_de_lotus Just some crappy drizzle... but NOT SNOW! </w:t>
      </w:r>
    </w:p>
    <w:p>
      <w:r>
        <w:t>That moment when you're expecting a text from someone you hear your phone chime but find that it was just an e-mail.</w:t>
      </w:r>
    </w:p>
    <w:p>
      <w:r>
        <w:t>I could totally Liz/Jade bitch gif Demi right now but I turned off my comp already..</w:t>
      </w:r>
    </w:p>
    <w:p>
      <w:r>
        <w:t>Strictly avoid frightening ideas</w:t>
      </w:r>
    </w:p>
    <w:p>
      <w:r>
        <w:t xml:space="preserve">Remember that very little is needed to make a happy life. ~ Marcus Aurelius </w:t>
      </w:r>
    </w:p>
    <w:p>
      <w:r>
        <w:t>A fun-filled day so far- working new car tyre ordered car insurance shopping mobile phone insurance shopping amongst other shizzle</w:t>
      </w:r>
    </w:p>
    <w:p>
      <w:r>
        <w:t xml:space="preserve">masih ada phil jones smalling &amp; fryers :) RT @dewiijayanti: people are crazy to let vidic-ferdinand go out from our place </w:t>
      </w:r>
    </w:p>
    <w:p>
      <w:r>
        <w:t>last official day of PT and nothing solved. Only more pain. I guess it's off to the doctor AGAIN for yet another XR MRI and diagnosis.</w:t>
      </w:r>
    </w:p>
    <w:p>
      <w:r>
        <w:t xml:space="preserve">Rise of the planet of the apes has my heart eternally. </w:t>
      </w:r>
    </w:p>
    <w:p>
      <w:r>
        <w:t>Procrastination is going to be the death of me. In just a few hours i'm going to be dying of stress because of my laziness right now.</w:t>
      </w:r>
    </w:p>
    <w:p>
      <w:r>
        <w:t>My mom just told me she signed me up to take the ACT on Saturday. Way to ruin my week. #sadtweet</w:t>
      </w:r>
    </w:p>
    <w:p>
      <w:r>
        <w:t>Late night talks at timmies with van</w:t>
      </w:r>
    </w:p>
    <w:p>
      <w:r>
        <w:t>@DrBobMcCartney started his Joy series at church. love it!</w:t>
      </w:r>
    </w:p>
    <w:p>
      <w:r>
        <w:t>headed to Arbutus Methodist Church to watch my girls dance &amp; hear the choir sing</w:t>
      </w:r>
    </w:p>
    <w:p>
      <w:r>
        <w:t>That was gay for that stripper on atlanta housewives to suck his own "youu knoww"</w:t>
      </w:r>
    </w:p>
    <w:p>
      <w:r>
        <w:t>@fbutleracoustic I know utterly terrible the BBC will be hearing from me :) lol</w:t>
      </w:r>
    </w:p>
    <w:p>
      <w:r>
        <w:t>I love it when people light up a fresh cigarette and then the bus/train comes</w:t>
      </w:r>
    </w:p>
    <w:p>
      <w:r>
        <w:t xml:space="preserve">i would like to play //&amp; my wife wont stop playing //&amp; forever //&amp; </w:t>
      </w:r>
    </w:p>
    <w:p>
      <w:r>
        <w:t>@Emilio_Chacon but your missing game night it won't be the same without you :(</w:t>
      </w:r>
    </w:p>
    <w:p>
      <w:r>
        <w:t>Observe without judging and find greater peace and</w:t>
      </w:r>
    </w:p>
    <w:p>
      <w:r>
        <w:t>Strictly avoid frightening ideas</w:t>
      </w:r>
    </w:p>
    <w:p>
      <w:r>
        <w:t>Got 5 hours of sleep and about to teach yoga and then go play 2 soccer games an hour away</w:t>
      </w:r>
    </w:p>
    <w:p>
      <w:r>
        <w:t>Ready for chaos.. Someone called in sick before the holidays.</w:t>
      </w:r>
    </w:p>
    <w:p>
      <w:r>
        <w:t>Hot chocolate time!</w:t>
      </w:r>
    </w:p>
    <w:p>
      <w:r>
        <w:t>@leaf7790 haha truee.. I was thinking we go shopping together &amp;  pick stuff and split up and buy it and meet up after so its a</w:t>
      </w:r>
    </w:p>
    <w:p>
      <w:r>
        <w:t>Fantastic expectations amazing revelations</w:t>
      </w:r>
    </w:p>
    <w:p>
      <w:r>
        <w:t>@Baysidette @v_reyes @yankeecremoso big ass regalo on her back</w:t>
      </w:r>
    </w:p>
    <w:p>
      <w:r>
        <w:t>my family felt the need to do fall/winter cleaning today!</w:t>
      </w:r>
    </w:p>
    <w:p>
      <w:r>
        <w:t>This is my 100th tweet. If I would of kept my other twitter account it would be my 1000th :(</w:t>
      </w:r>
    </w:p>
    <w:p>
      <w:r>
        <w:t>That feeling you get when you THINK you r late and wake up in shock just to check ur clock to see you have 1hr more of sleep.</w:t>
      </w:r>
    </w:p>
    <w:p>
      <w:r>
        <w:t>Why is it so hard for me to start studying? Oh ya because my packet of notes is 20 pages. Typed.</w:t>
      </w:r>
    </w:p>
    <w:p>
      <w:r>
        <w:t>Watching Beauty and The Beast to start my day.</w:t>
      </w:r>
    </w:p>
    <w:p>
      <w:r>
        <w:t>@JustDaveXxx I heard the hell out of that!.. I get to go hang out with a mixture of drunken Red-necks and drunker Italians all day..</w:t>
      </w:r>
    </w:p>
    <w:p>
      <w:r>
        <w:t>wiiiiiide awake after being tired all day!</w:t>
      </w:r>
    </w:p>
    <w:p>
      <w:r>
        <w:t>Lol RT @RippDemUp: So my wife is out at a "fun party" this evening. All I can think is: please don't buy a strap-on.</w:t>
      </w:r>
    </w:p>
    <w:p>
      <w:r>
        <w:t xml:space="preserve">Terug van Bart was super </w:t>
      </w:r>
    </w:p>
    <w:p>
      <w:r>
        <w:t>My christmas decorations in my room are making me so happy!!</w:t>
      </w:r>
    </w:p>
    <w:p>
      <w:r>
        <w:t>My mom got peekaboo.. blonde on top and brown on the bottom haha Guess were gonna be complete opposites soon...</w:t>
      </w:r>
    </w:p>
    <w:p>
      <w:r>
        <w:t>Excited for Friday(: I love my best friend</w:t>
      </w:r>
    </w:p>
    <w:p>
      <w:r>
        <w:t>rick ross belly fat</w:t>
      </w:r>
    </w:p>
    <w:p>
      <w:r>
        <w:t>the people i tried to escape from on facebook are now on twitter</w:t>
      </w:r>
    </w:p>
    <w:p>
      <w:r>
        <w:t>That sweet moment when a toddler accepts Christ as their savior.</w:t>
      </w:r>
    </w:p>
    <w:p>
      <w:r>
        <w:t xml:space="preserve">I didn't know green onion is one kind of onions.... A lot of tears came off when I was cutting this things.... </w:t>
      </w:r>
    </w:p>
    <w:p>
      <w:r>
        <w:t>WHAM'S LAST CHRISTMAS IS TRENDING *O* i'd be listening to it if i wasn't listening to the mars volta</w:t>
      </w:r>
    </w:p>
    <w:p>
      <w:r>
        <w:t>Meanwhile gonna have bowl of porridge for dinner again</w:t>
      </w:r>
    </w:p>
    <w:p>
      <w:r>
        <w:t>My favorite perfume is Joy. "It was created as a reaction to 1929 Wall Street Crash"(wikipedia). I hear they've changed the formula?</w:t>
      </w:r>
    </w:p>
    <w:p>
      <w:r>
        <w:t>Gonna prepare I've not many time left before I've to go to Uni.</w:t>
      </w:r>
    </w:p>
    <w:p>
      <w:r>
        <w:t>Candy making with my family at gramma's - hands down the best part of Christmas.</w:t>
      </w:r>
    </w:p>
    <w:p>
      <w:r>
        <w:t xml:space="preserve">Sometimes life maybe be crazy but just go with the flow and have fun with it </w:t>
      </w:r>
    </w:p>
    <w:p>
      <w:r>
        <w:t>@RebSportsRadio @captainmcinnis I have LOVED watching so many people create rumors. It's crazy how talk starts!!</w:t>
      </w:r>
    </w:p>
    <w:p>
      <w:r>
        <w:t>Fantastic Expectations Amazing Revelations</w:t>
      </w:r>
    </w:p>
    <w:p>
      <w:r>
        <w:t>It's 4:10 pm and I haven't left my house..</w:t>
      </w:r>
    </w:p>
    <w:p>
      <w:r>
        <w:t>My dad made a campfire. We have chocolate and grahmcrackers but no marshmallows...what even is this. &lt;/33</w:t>
      </w:r>
    </w:p>
    <w:p>
      <w:r>
        <w:t>Eating my first candy cane of the season</w:t>
      </w:r>
    </w:p>
    <w:p>
      <w:r>
        <w:t>Holding my fucking tongue</w:t>
      </w:r>
    </w:p>
    <w:p>
      <w:r>
        <w:t>Dear Freshman Making out in the halls is not cute... That's for our of school.</w:t>
      </w:r>
    </w:p>
    <w:p>
      <w:r>
        <w:t>Strictly avoid frightening ideas</w:t>
      </w:r>
    </w:p>
    <w:p>
      <w:r>
        <w:t>I hate @T_Sham6691 with a passion. We also just learned something new in Pre calc &amp; guess what? Idk what I'm doing</w:t>
      </w:r>
    </w:p>
    <w:p>
      <w:r>
        <w:t>Arrg Handball can really make my blood boil with fury!</w:t>
      </w:r>
    </w:p>
    <w:p>
      <w:r>
        <w:t>@cochrane1991 mine was suppose to go up at weekend but dad was at work so secretly put them up for when he got home Haha</w:t>
      </w:r>
    </w:p>
    <w:p>
      <w:r>
        <w:t>I think I'm scared of what the future holds. I was wishing for some things and now am used to those.</w:t>
      </w:r>
    </w:p>
    <w:p>
      <w:r>
        <w:t>Man I really want some olive garden wish my hubby was home to take me :(</w:t>
      </w:r>
    </w:p>
    <w:p>
      <w:r>
        <w:t>Who thought up this combo &amp; what were they on when they thought it? Seriously they sound good together.</w:t>
      </w:r>
    </w:p>
    <w:p>
      <w:r>
        <w:t>Oh good the new Community is a singing episode.</w:t>
      </w:r>
    </w:p>
    <w:p>
      <w:r>
        <w:t>@miklustic physics was the death of my first year.</w:t>
      </w:r>
    </w:p>
    <w:p>
      <w:r>
        <w:t>Some1 just told me that they've never seen raiders of the lost ark or godfather but loved twilight. I can no longer speak to them</w:t>
      </w:r>
    </w:p>
    <w:p>
      <w:r>
        <w:t xml:space="preserve">all of my days are in your hand oh God </w:t>
      </w:r>
    </w:p>
    <w:p>
      <w:r>
        <w:t>"New Day" was by FAR the most emotional song performed at  Jay and 'Ye looked like they could Cry tears of</w:t>
      </w:r>
    </w:p>
    <w:p>
      <w:r>
        <w:t>Fucking Barber. I swear to GOD.</w:t>
      </w:r>
    </w:p>
    <w:p>
      <w:r>
        <w:t>@AngelisaBeltran My kids are throwing shit down the stairs and running around the house screaming.</w:t>
      </w:r>
    </w:p>
    <w:p>
      <w:r>
        <w:t>The bitch is leaving the jungle</w:t>
      </w:r>
    </w:p>
    <w:p>
      <w:r>
        <w:t>It's sad u know when two people break up when both their profile pics change</w:t>
      </w:r>
    </w:p>
    <w:p>
      <w:r>
        <w:t>@yawnster438 im missing this girl more and more each day</w:t>
      </w:r>
    </w:p>
    <w:p>
      <w:r>
        <w:t xml:space="preserve">Just deleted my Foursquare account. Simplifying. Less tech &amp; less stalky friend requests. </w:t>
      </w:r>
    </w:p>
    <w:p>
      <w:r>
        <w:t>Boo for medication! Longing 4 a glass of wine.</w:t>
      </w:r>
    </w:p>
    <w:p>
      <w:r>
        <w:t>N I'm sure ur stomach can tolerate it all smh RT @TAPnl I get to eat at the 3 houses tomorrow..</w:t>
      </w:r>
    </w:p>
    <w:p>
      <w:r>
        <w:t>Feels like the inside of my train bogie has turned into CST train station!</w:t>
      </w:r>
    </w:p>
    <w:p>
      <w:r>
        <w:t xml:space="preserve">Don't allow your emotions to control you unless they are feelings of God.   </w:t>
      </w:r>
    </w:p>
    <w:p>
      <w:r>
        <w:t>@caleglendening True. We had them fooled. It IS real people. Cale Glendening is the father of my children. And I… am a woman.</w:t>
      </w:r>
    </w:p>
    <w:p>
      <w:r>
        <w:t>I'm Ready To Get In The Weight Room. Needa release some</w:t>
      </w:r>
    </w:p>
    <w:p>
      <w:r>
        <w:t>Power out since 2 causes me to sleep in 30 minutes late when I have to get to work.</w:t>
      </w:r>
    </w:p>
    <w:p>
      <w:r>
        <w:t>@OlsonatorB He smiled so big back at me! My heart was filled with</w:t>
      </w:r>
    </w:p>
    <w:p>
      <w:r>
        <w:t>When ppl don't know whats going on in ur life they go crazy tryin to find out what's going on wit you....</w:t>
      </w:r>
    </w:p>
    <w:p>
      <w:r>
        <w:t>Girl I wanna tell you how you drive me crazy how I think about you all the time how I smile every time we talk.. But I can't..</w:t>
      </w:r>
    </w:p>
    <w:p>
      <w:r>
        <w:t>On a train towards the Wharf...and there's signalling problems</w:t>
      </w:r>
    </w:p>
    <w:p>
      <w:r>
        <w:t>@christinartnd sex tampons simple tampon the rolling tampons razorTampon the tampon detectives shut up &amp; tampon hahahah</w:t>
      </w:r>
    </w:p>
    <w:p>
      <w:r>
        <w:t>@MelissaErika hahahaha ouais c'est clair moi aussi je ne sais mm pas quoi avoir a Noel avec ma miff faut s'attendre a tt lool</w:t>
      </w:r>
    </w:p>
    <w:p>
      <w:r>
        <w:t>@JoeSabado Seems ridiculous. People rarely search via domain and  the amount of domain combinations/word variations is astronomical.</w:t>
      </w:r>
    </w:p>
    <w:p>
      <w:r>
        <w:t>Pecan pie is my life!</w:t>
      </w:r>
    </w:p>
    <w:p>
      <w:r>
        <w:t>It's official I miss my golden brown hair.</w:t>
      </w:r>
    </w:p>
    <w:p>
      <w:r>
        <w:t>HA! Dig me some Panther trickery! Live Cam's casual jaunt before he took off.</w:t>
      </w:r>
    </w:p>
    <w:p>
      <w:r>
        <w:t>@juicystar007 you should be excited you're in CHICAGO! But I can't go to water tower place tonight : (</w:t>
      </w:r>
    </w:p>
    <w:p>
      <w:r>
        <w:t>bad hair day wednseday &amp; we have cheer pictures today .</w:t>
      </w:r>
    </w:p>
    <w:p>
      <w:r>
        <w:t>Pop quiz in mrs prices class @ErikLewish @Sam_Pacos @RealFausto_</w:t>
      </w:r>
    </w:p>
    <w:p>
      <w:r>
        <w:t>ARRRRRG! Curse my 3G Phone telling me this Product is incompable for this phone :(  for iPhone</w:t>
      </w:r>
    </w:p>
    <w:p>
      <w:r>
        <w:t>S/O to my daughter in Christ @iamchristianjoy have a great and Happy Birthday.  You are</w:t>
      </w:r>
    </w:p>
    <w:p>
      <w:r>
        <w:t>goodmornin waking up before the weekend and thinking damn i got an 8:30 class</w:t>
      </w:r>
    </w:p>
    <w:p>
      <w:r>
        <w:t>Everytime I want to start studying I make up an excuse not to.</w:t>
      </w:r>
    </w:p>
    <w:p>
      <w:r>
        <w:t>Dogs are coming home from the war with post traumatic stress disorder :(</w:t>
      </w:r>
    </w:p>
    <w:p>
      <w:r>
        <w:t>Monday... or the night I have chosen to reset my mobile</w:t>
      </w:r>
    </w:p>
    <w:p>
      <w:r>
        <w:t>My nails are so ugly. Painting them when i finish cleaning my room.</w:t>
      </w:r>
    </w:p>
    <w:p>
      <w:r>
        <w:t>@shanstevens shan did you know I'm the blonde one out of little mix?! :)</w:t>
      </w:r>
    </w:p>
    <w:p>
      <w:r>
        <w:t>Family dinner outing.</w:t>
      </w:r>
    </w:p>
    <w:p>
      <w:r>
        <w:t>I Wana Fight Ah Bitch Jus Too Release All The</w:t>
      </w:r>
    </w:p>
    <w:p>
      <w:r>
        <w:t>Lunch today consisted of Starbucks and Taco Bell. For some reason my belly hurts...</w:t>
      </w:r>
    </w:p>
    <w:p>
      <w:r>
        <w:t>My puppy gets surgery tomorrow. Omg. )</w:t>
      </w:r>
    </w:p>
    <w:p>
      <w:r>
        <w:t>Omg just got asked if a wanted to walk in a fashion show in tilburg im so happy! Totally freakinh out</w:t>
      </w:r>
    </w:p>
    <w:p>
      <w:r>
        <w:t>@jameHUNK bubbs really wish I could bud my last weekend in Merthyr site so gotta b there like fkkk</w:t>
      </w:r>
    </w:p>
    <w:p>
      <w:r>
        <w:t>thnk i cud listen to music like dis ALL BLOODY DAY! :D</w:t>
      </w:r>
    </w:p>
    <w:p>
      <w:r>
        <w:t>it's mommys birthday:) i should be making her an extrordinary breakfast right now...</w:t>
      </w:r>
    </w:p>
    <w:p>
      <w:r>
        <w:t>@carly198 Currently I'm freezing cold and my nose has started running.... I'm assuming I've got the hot sweats to come later</w:t>
      </w:r>
    </w:p>
    <w:p>
      <w:r>
        <w:t>@TheBodyShopUK Ooh a nice winter walk with the dogs followed by a long hot soak in your Divine Calm Serenity Bath powder</w:t>
      </w:r>
    </w:p>
    <w:p>
      <w:r>
        <w:t>Students at Penn State are rioting because Joe P was fired!?  And I thought my priorities were out of line.</w:t>
      </w:r>
    </w:p>
    <w:p>
      <w:r>
        <w:t>Media exam tomorrow.. Guess I'll revise this evening.</w:t>
      </w:r>
    </w:p>
    <w:p>
      <w:r>
        <w:t>Yeah I didn't do my homework yesterday.. Sue me. So now all day I shall be doing said homework</w:t>
      </w:r>
    </w:p>
    <w:p>
      <w:r>
        <w:t>Today is gonna be a rough day.</w:t>
      </w:r>
    </w:p>
    <w:p>
      <w:r>
        <w:t>Played Skyrim for first time since patch horrible framerate I suspect is caused by their dual core "optimisations"</w:t>
      </w:r>
    </w:p>
    <w:p>
      <w:r>
        <w:t>As it's the weekend I'm taking this 11.30 slump and crawling back into my bed rather than pushing through it.</w:t>
      </w:r>
    </w:p>
    <w:p>
      <w:r>
        <w:t xml:space="preserve">Watching 20/20's exposé on how children in foster care are being inundated with psychotropic drugs. Damn not the babies... </w:t>
      </w:r>
    </w:p>
    <w:p>
      <w:r>
        <w:t>Farewell party for one of my buddy @sarathtwi in a while :-D for his 1yr break in his coll life ! He'd ve least expected it ! :-D</w:t>
      </w:r>
    </w:p>
    <w:p>
      <w:r>
        <w:t>Triscuits are a pathetic excuse for edible cardboard</w:t>
      </w:r>
    </w:p>
    <w:p>
      <w:r>
        <w:t xml:space="preserve">I hate when i buy a $4 train ticket and only have $20 to pay it with  </w:t>
      </w:r>
    </w:p>
    <w:p>
      <w:r>
        <w:t xml:space="preserve">Practice thai food nao christmas tree shopping? </w:t>
      </w:r>
    </w:p>
    <w:p>
      <w:r>
        <w:t>MT steveadamsmusic @ Nothing like snow outside while hot cocoa in hand fresh Christmas cookies and The Santa Clause on TV.</w:t>
      </w:r>
    </w:p>
    <w:p>
      <w:r>
        <w:t>time is too precious to waste on</w:t>
      </w:r>
    </w:p>
    <w:p>
      <w:r>
        <w:t>Downloaded  update on my iPhone but still can't access the new site on the web…</w:t>
      </w:r>
    </w:p>
    <w:p>
      <w:r>
        <w:t>Back to the gym tonight! Gotta loose the million pounds I put on while I was off work for 6 weeks.</w:t>
      </w:r>
    </w:p>
    <w:p>
      <w:r>
        <w:t>Missing you isn't the problem it's wondering if you'll ever come back that's killing me.</w:t>
      </w:r>
    </w:p>
    <w:p>
      <w:r>
        <w:t>Goin home fot the first time after school since school started</w:t>
      </w:r>
    </w:p>
    <w:p>
      <w:r>
        <w:t>Really need to sort my sleeping pattern out. Gonna be a zombie tomorrow</w:t>
      </w:r>
    </w:p>
    <w:p>
      <w:r>
        <w:t>I swear the most homosexual thing I have ever seen is brown guys taking pictures in their bathroom mirrors x</w:t>
      </w:r>
    </w:p>
    <w:p>
      <w:r>
        <w:t>tax free round two</w:t>
      </w:r>
    </w:p>
    <w:p>
      <w:r>
        <w:t>Probably no school again tomorrow! Feel like death!</w:t>
      </w:r>
    </w:p>
    <w:p>
      <w:r>
        <w:t xml:space="preserve">First thing I heard when I turned on my tv this morning was Bob Costas &amp; Jerry Sandusky who was digging his own grave... </w:t>
      </w:r>
    </w:p>
    <w:p>
      <w:r>
        <w:t>I enjoy the people who make my heart happy.</w:t>
      </w:r>
    </w:p>
    <w:p>
      <w:r>
        <w:t>Brussels sprouts with sea salt and a couple of quick quesadillas.</w:t>
      </w:r>
    </w:p>
    <w:p>
      <w:r>
        <w:t>@B_Driggs @marissa_turner greatttt. This means Bobby's trashed self is going to come in my room and kick everything over.</w:t>
      </w:r>
    </w:p>
    <w:p>
      <w:r>
        <w:t>My family does not know I am coming home for Thanksgiving!</w:t>
      </w:r>
    </w:p>
    <w:p>
      <w:r>
        <w:t xml:space="preserve">cool. got my phone taken away and can't see Michael.  </w:t>
      </w:r>
    </w:p>
    <w:p>
      <w:r>
        <w:t>@megakirsten of ik denk dat volgende week ook nog training is want dan haan we naar Tim ' meteen uit de yraining</w:t>
      </w:r>
    </w:p>
    <w:p>
      <w:r>
        <w:t>I forgot about this big ten championship game... What a nice</w:t>
      </w:r>
    </w:p>
    <w:p>
      <w:r>
        <w:t>I'd rather not ruin another friendship so I'll keep my distance</w:t>
      </w:r>
    </w:p>
    <w:p>
      <w:r>
        <w:t>: 12 Days of Christmas organ instrumental. This station plays on a loop in mom's offices. This must be where the 'bad passengers' go.</w:t>
      </w:r>
    </w:p>
    <w:p>
      <w:r>
        <w:t>@EPerks3 I wish I could baby! I'm feeling lonely too!</w:t>
      </w:r>
    </w:p>
    <w:p>
      <w:r>
        <w:t>@damnitjason san francisco hippies let that shit get braidable. and do braid it.</w:t>
      </w:r>
    </w:p>
    <w:p>
      <w:r>
        <w:t>Step dad just brought home a 64" 3D TV.</w:t>
      </w:r>
    </w:p>
    <w:p>
      <w:r>
        <w:t>that heart-thumpy feeling when you have a secret and you wanna tell it so bad you feel like peeing your pants but keeping it a</w:t>
      </w:r>
    </w:p>
    <w:p>
      <w:r>
        <w:t>@HowfenClaret enjoy Hun. I have to start packing my stuff up for big office move</w:t>
      </w:r>
    </w:p>
    <w:p>
      <w:r>
        <w:t xml:space="preserve">Immense  to the FBCV Deaconess Ministry for hosting a very successful open house for the benefit of our  in </w:t>
      </w:r>
    </w:p>
    <w:p>
      <w:r>
        <w:t xml:space="preserve"> when a burglar really is behind the shower curtain....</w:t>
      </w:r>
    </w:p>
    <w:p>
      <w:r>
        <w:t>Just spent ages doing a really good post on tumbr and it just vanished! -_-</w:t>
      </w:r>
    </w:p>
    <w:p>
      <w:r>
        <w:t>@dragons1lk Danny is all excited and is going to pop in tomorrow when he is passing to score some more. Christmas budgeting is FUN</w:t>
      </w:r>
    </w:p>
    <w:p>
      <w:r>
        <w:t>So.... Congress made pizza a vegetable based on tomato paste rather than calling for more real fruits and veggies in schools.</w:t>
      </w:r>
    </w:p>
    <w:p>
      <w:r>
        <w:t>My earlier quip about motivational speakers has ensured I'm now followed by a creepy-looking motivational type.</w:t>
      </w:r>
    </w:p>
    <w:p>
      <w:r>
        <w:t>I mean I was really 38 over here but y let a low life mf steal my</w:t>
      </w:r>
    </w:p>
    <w:p>
      <w:r>
        <w:t>Wooo! Macbeth essays are finally written..... Just have to learn them all now</w:t>
      </w:r>
    </w:p>
    <w:p>
      <w:r>
        <w:t>So like my mom's birthday is on December 10. I dunno what I should give her so I asked my bro &amp; he almost told it to my mom -.-</w:t>
      </w:r>
    </w:p>
    <w:p>
      <w:r>
        <w:t>She fell asleep before i could say goodnight.  now i will have no sleep.</w:t>
      </w:r>
    </w:p>
    <w:p>
      <w:r>
        <w:t>I love making lil kids upset it gives me</w:t>
      </w:r>
    </w:p>
    <w:p>
      <w:r>
        <w:t>Omg this poor deer!!! On the bus and a deers laying there dead :_(</w:t>
      </w:r>
    </w:p>
    <w:p>
      <w:r>
        <w:t>So... @TobsterTot finally on the mend as the fever has broken...but off to the docs so @HallofBen can have his first jabs.</w:t>
      </w:r>
    </w:p>
    <w:p>
      <w:r>
        <w:t>Elf time! Cosied in front of the tv with proof-reading to be done</w:t>
      </w:r>
    </w:p>
    <w:p>
      <w:r>
        <w:t>So tired &amp; not able to sleep for the next few hours working 8 am to 9 pm tomorrow</w:t>
      </w:r>
    </w:p>
    <w:p>
      <w:r>
        <w:t>I wish @Kenny_V_Rivas would hurry up and go home to see what Easton did to make up for his mess he made..</w:t>
      </w:r>
    </w:p>
    <w:p>
      <w:r>
        <w:t>watch out Flo's in town! i love my dear grandma</w:t>
      </w:r>
    </w:p>
    <w:p>
      <w:r>
        <w:t xml:space="preserve">Dear Lord the lady behind me in line is monotone and won't stop complaining. </w:t>
      </w:r>
    </w:p>
    <w:p>
      <w:r>
        <w:t>@TheBodyShopUK  Being able to relax and let go forget stress and give gifts to loved ones and see smiles :) Gives me</w:t>
      </w:r>
    </w:p>
    <w:p>
      <w:r>
        <w:t>Is Miller considered as alcohol these days? Lol so much for quitting drinking... This 1 is taking forever to finish. Lame party!!!</w:t>
      </w:r>
    </w:p>
    <w:p>
      <w:r>
        <w:t xml:space="preserve">La nana qui lit à voix haute son bouquin sur Direct 8 me fait flipper. </w:t>
      </w:r>
    </w:p>
    <w:p>
      <w:r>
        <w:t>The world didn't give it &amp; the world can't take it away @LadyP1785 !</w:t>
      </w:r>
    </w:p>
    <w:p>
      <w:r>
        <w:t>The saddest words to me would be inconsolable devastated anguished desolatecheerless forlorn lost bereaved and undone.</w:t>
      </w:r>
    </w:p>
    <w:p>
      <w:r>
        <w:t>when you walk past someone and taste the bo.</w:t>
      </w:r>
    </w:p>
    <w:p>
      <w:r>
        <w:t>Kind of happy i AM SLEEPING ALONE TONIGHT...THE BED IS SO COZY</w:t>
      </w:r>
    </w:p>
    <w:p>
      <w:r>
        <w:t>Never felt so ill in a long time and now I'm waiting in an airport to be picked up</w:t>
      </w:r>
    </w:p>
    <w:p>
      <w:r>
        <w:t>Voice update: no voice has developed into an ugly man whisper</w:t>
      </w:r>
    </w:p>
    <w:p>
      <w:r>
        <w:t xml:space="preserve">Put more fun and joy in your life! Your children will thank you! </w:t>
      </w:r>
    </w:p>
    <w:p>
      <w:r>
        <w:t>Unbeknown to me my flatmate has become a wkd make-up artist. My kitchen has a client in it. The hob now doubles as the counter at MAC.</w:t>
      </w:r>
    </w:p>
    <w:p>
      <w:r>
        <w:t xml:space="preserve">the moment when you leap into bed and accidentallyy pull a muscle. </w:t>
      </w:r>
    </w:p>
    <w:p>
      <w:r>
        <w:t>That ain't how it works and that ain't how it goes and I'll be getting highs just to balance out the lows</w:t>
      </w:r>
    </w:p>
    <w:p>
      <w:r>
        <w:t>I might not be able to watch James Bond tonight...</w:t>
      </w:r>
    </w:p>
    <w:p>
      <w:r>
        <w:t>So relieved I got that shitty seminar out of the way. Now all I have are 2 tests this week and another presentation.</w:t>
      </w:r>
    </w:p>
    <w:p>
      <w:r>
        <w:t>Almost every girl on my TL vex tonight...</w:t>
      </w:r>
    </w:p>
    <w:p>
      <w:r>
        <w:t>@b_sauce if you're being studious maximus I'll get you a gift</w:t>
      </w:r>
    </w:p>
    <w:p>
      <w:r>
        <w:t>Can't sleep tomorrow will be a long day</w:t>
      </w:r>
    </w:p>
    <w:p>
      <w:r>
        <w:t>Omg eew.dont ever be fat.not cute.&amp; post a twitpic of u in a bra &amp; a granny thong that doesnt even match!Ughh what guy likes that?</w:t>
      </w:r>
    </w:p>
    <w:p>
      <w:r>
        <w:t>Languedoc elle a un smile de poupée en porcelaine..</w:t>
      </w:r>
    </w:p>
    <w:p>
      <w:r>
        <w:t>no se si sea mi subconsciente y llevo tooda la mañana cantando   que bonita época dicese de esta; Navidad :)</w:t>
      </w:r>
    </w:p>
    <w:p>
      <w:r>
        <w:t>@CVickery615 atleast I don't talk to people I've never even met</w:t>
      </w:r>
    </w:p>
    <w:p>
      <w:r>
        <w:t>The moment when the couple you thought would never break up do.</w:t>
      </w:r>
    </w:p>
    <w:p>
      <w:r>
        <w:t>I cleaned the new house for 3 hours today and moving tomorrow.</w:t>
      </w:r>
    </w:p>
    <w:p>
      <w:r>
        <w:t>Biology 'Mock Mock' in 5 minutes</w:t>
      </w:r>
    </w:p>
    <w:p>
      <w:r>
        <w:t>Ice cream is homework's best friend.</w:t>
      </w:r>
    </w:p>
    <w:p>
      <w:r>
        <w:t>Bout I'm pissed I wasn't there to buss a couple Bixches ass</w:t>
      </w:r>
    </w:p>
    <w:p>
      <w:r>
        <w:t>Finals about to come up less than two weeks left of this semester</w:t>
      </w:r>
    </w:p>
    <w:p>
      <w:r>
        <w:t>It is permissible for ONE man to allow young boys on his lap and he’s got a sleigh and flying reindeer!</w:t>
      </w:r>
    </w:p>
    <w:p>
      <w:r>
        <w:t>My mommy doesn't know yet I'm comin home today instead of tomorrow</w:t>
      </w:r>
    </w:p>
    <w:p>
      <w:r>
        <w:t>its a lonely world this that we live in</w:t>
      </w:r>
    </w:p>
    <w:p>
      <w:r>
        <w:t>my computer no longer functions without freezing every time I click on something</w:t>
      </w:r>
    </w:p>
    <w:p>
      <w:r>
        <w:t>At the eye doctor my eyes got worse.</w:t>
      </w:r>
    </w:p>
    <w:p>
      <w:r>
        <w:t>The only positive to this week- finding out about ncsu. Besides that 4 exams 2 games and 2 cheer camps.</w:t>
      </w:r>
    </w:p>
    <w:p>
      <w:r>
        <w:t>@csilcox32 yah it got knocked down so my duty days are officially over</w:t>
      </w:r>
    </w:p>
    <w:p>
      <w:r>
        <w:t>zion is awake . and i have yet to finish all that i need to</w:t>
      </w:r>
    </w:p>
    <w:p>
      <w:r>
        <w:t>the olivia couture wedding dress i thought might be the one isn't available for purchase anymore.</w:t>
      </w:r>
    </w:p>
    <w:p>
      <w:r>
        <w:t>Mon 1111ème tweet pour @Del_Arzo ♥</w:t>
      </w:r>
    </w:p>
    <w:p>
      <w:r>
        <w:t>School and work are back in my life as of 8 o'clock tomorrow morning.</w:t>
      </w:r>
    </w:p>
    <w:p>
      <w:r>
        <w:t>Mensen pingen met een BB wat niet van hun is whahahah</w:t>
      </w:r>
    </w:p>
    <w:p>
      <w:r>
        <w:t>Im loving the feeling of Christmas spirit!!  This month is going to be a blast.</w:t>
      </w:r>
    </w:p>
    <w:p>
      <w:r>
        <w:t>this is the first year im not watching the macy's thanskgiving day parade since i was like 5.</w:t>
      </w:r>
    </w:p>
    <w:p>
      <w:r>
        <w:t>got a nice heavy bag today</w:t>
      </w:r>
    </w:p>
    <w:p>
      <w:r>
        <w:t>I wish my @avril_bandaids and twitter friends were in my real life :(</w:t>
      </w:r>
    </w:p>
    <w:p>
      <w:r>
        <w:t xml:space="preserve">@PNrieslingfan @evilbottle Yeah but people buy the same crap here; the only difference is fewer locations and limited hours. </w:t>
      </w:r>
    </w:p>
    <w:p>
      <w:r>
        <w:t>Not even close to tired and im waking up at 5a.m</w:t>
      </w:r>
    </w:p>
    <w:p>
      <w:r>
        <w:t>The RWU coach would make a surprise appearance when I play like poop.</w:t>
      </w:r>
    </w:p>
    <w:p>
      <w:r>
        <w:t xml:space="preserve">@hollywheldon @IndyCar True... no more open wheel series should race on Las Vegas oval anytime... </w:t>
      </w:r>
    </w:p>
    <w:p>
      <w:r>
        <w:t>this girl i work with feet smeel like corn chips when we change at the end of the night</w:t>
      </w:r>
    </w:p>
    <w:p>
      <w:r>
        <w:t>just realized that tomorow i have to go to school.. with annoying people that i can't stand.</w:t>
      </w:r>
    </w:p>
    <w:p>
      <w:r>
        <w:t>Nows that time of the night when the entire family is drunk</w:t>
      </w:r>
    </w:p>
    <w:p>
      <w:r>
        <w:t>Salut à tous quoi de prévue pour aujourd'hui ? Pour moi sa sera nouveau shooting en studio nouveau style je vous en dit pas plus.</w:t>
      </w:r>
    </w:p>
    <w:p>
      <w:r>
        <w:t>Loved being woken up at 3 in the morn by my best friends drunken ex girlfriend</w:t>
      </w:r>
    </w:p>
    <w:p>
      <w:r>
        <w:t xml:space="preserve">So the other day I found out that my cousins friend is bi and she has a crush on me...... </w:t>
      </w:r>
    </w:p>
    <w:p>
      <w:r>
        <w:t xml:space="preserve">Just made dinner reservations for tomorrow night anniversary somewhere in Memphis </w:t>
      </w:r>
    </w:p>
    <w:p>
      <w:r>
        <w:t>Far to tired to go and sit about in a doctos waiting room all afternoon</w:t>
      </w:r>
    </w:p>
    <w:p>
      <w:r>
        <w:t>A cell-phone commercial just used the term "self-aware".</w:t>
      </w:r>
    </w:p>
    <w:p>
      <w:r>
        <w:t xml:space="preserve">Heard a catchy tune on the radio earlier forgot to shazam it and now cant remember for the life of me what it went like </w:t>
      </w:r>
    </w:p>
    <w:p>
      <w:r>
        <w:t xml:space="preserve"> when you find an adorable dress and you can't fit it because it's too big and they don't make a bigger size.</w:t>
      </w:r>
    </w:p>
    <w:p>
      <w:r>
        <w:t>Wonderful christmassy evening with friends seeing Kate Rusby at the Barbican. AND she did 'underneath the stars' in the encore!</w:t>
      </w:r>
    </w:p>
    <w:p>
      <w:r>
        <w:t>Earliest I've gone to sleep this week</w:t>
      </w:r>
    </w:p>
    <w:p>
      <w:r>
        <w:t>Almost time to leave Florida and go back to cold Michigan! :(</w:t>
      </w:r>
    </w:p>
    <w:p>
      <w:r>
        <w:t>I HATE it when I try and help someone and they just mess with their phone while I fix it for them.</w:t>
      </w:r>
    </w:p>
    <w:p>
      <w:r>
        <w:t>@grespo era meglio quella dove c'ero io.</w:t>
      </w:r>
    </w:p>
    <w:p>
      <w:r>
        <w:t>Somebody's 22 year old son was killed this morning.</w:t>
      </w:r>
    </w:p>
    <w:p>
      <w:r>
        <w:t>Away from my desk for 25 minutes and there are now 17 critical Adobe updates to install</w:t>
      </w:r>
    </w:p>
    <w:p>
      <w:r>
        <w:t xml:space="preserve">When I think I'm feeling better I start to feel worse </w:t>
      </w:r>
    </w:p>
    <w:p>
      <w:r>
        <w:t>Yay for another shitty day today</w:t>
      </w:r>
    </w:p>
    <w:p>
      <w:r>
        <w:t>@JeCaRo89 I guess that means no date. :(</w:t>
      </w:r>
    </w:p>
    <w:p>
      <w:r>
        <w:t>Waiting for @lukedenning to finish doing whatever he's doing so we can do something. Passing the time by watching Hairspray.</w:t>
      </w:r>
    </w:p>
    <w:p>
      <w:r>
        <w:t>OSHIT! wow best day ever!! partly because I saw @kemck02 on  campus today!!! Didn't even know you were in London! :'D</w:t>
      </w:r>
    </w:p>
    <w:p>
      <w:r>
        <w:t xml:space="preserve">My Christmas Wish...the super selfish one: to have my family in the same place at the same time watching Muppets Christmas Carol. </w:t>
      </w:r>
    </w:p>
    <w:p>
      <w:r>
        <w:t>Sound system for a wedding</w:t>
      </w:r>
    </w:p>
    <w:p>
      <w:r>
        <w:t xml:space="preserve"> .. I miss Family Matters and Step by Step</w:t>
      </w:r>
    </w:p>
    <w:p>
      <w:r>
        <w:t xml:space="preserve">Remember when @WalkingDead_AMC was actually about zombies and not a middle class farming drama?  </w:t>
      </w:r>
    </w:p>
    <w:p>
      <w:r>
        <w:t>last thing I wanna do is go back to school and see a bunch of people I hate</w:t>
      </w:r>
    </w:p>
    <w:p>
      <w:r>
        <w:t>A little piece of me does when I see a skinny stray cat</w:t>
      </w:r>
    </w:p>
    <w:p>
      <w:r>
        <w:t>@jiritajackson True! Wawa naman yung mga "dinadamay" nila sa Tuna coupling na yan tsk tsk :((</w:t>
      </w:r>
    </w:p>
    <w:p>
      <w:r>
        <w:t>@debsmonkey haha I think that has more chance of working! Did four miles.. definitely guna feel that in the morning!</w:t>
      </w:r>
    </w:p>
    <w:p>
      <w:r>
        <w:t>@MacKenzieGuru yeah I work in clapham junction station</w:t>
      </w:r>
    </w:p>
    <w:p>
      <w:r>
        <w:t>this pregnant guy about to give us a test tomorrow ..</w:t>
      </w:r>
    </w:p>
    <w:p>
      <w:r>
        <w:t>Only 13 days til GO! Guatemala Christmas Mission! The team is gearing up with excitement to deliver goodies 4 the kids at Casa Shalom</w:t>
      </w:r>
    </w:p>
    <w:p>
      <w:r>
        <w:t>never want to see any theory of finance ever again .... exam unfortunately you will make me your bitch in a couple weeks.</w:t>
      </w:r>
    </w:p>
    <w:p>
      <w:r>
        <w:t>I don't want a doctor touching my butt! D: ...I'm supposed to have one of THOSE exams since there has been hinus cancer in my family.</w:t>
      </w:r>
    </w:p>
    <w:p>
      <w:r>
        <w:t>How can it already be Thanksgiving Break tomorrow night!!!</w:t>
      </w:r>
    </w:p>
    <w:p>
      <w:r>
        <w:t>only class i have today is U101 and we're going to the challenge ropes course!... which if course i cant do cause of my ankle...</w:t>
      </w:r>
    </w:p>
    <w:p>
      <w:r>
        <w:t>@mattmoore89 Ouch! Hope it feels better soon I will pray for you! I am about to whip up some dinner then have a date with my eliptical</w:t>
      </w:r>
    </w:p>
    <w:p>
      <w:r>
        <w:t>Ok guy on plane next to me...I get it. You have a nasty cold. But will you PLEASE cover your mouth?!!</w:t>
      </w:r>
    </w:p>
    <w:p>
      <w:r>
        <w:t xml:space="preserve">i screwed myself over when it came to having any chance of sleep. Stayed up late last night slept in super late this morning </w:t>
      </w:r>
    </w:p>
    <w:p>
      <w:r>
        <w:t>@luluBetsy Thank you for the beautiful inspiring and thoughtful necklace and card. You are incredible and it means the world to me.</w:t>
      </w:r>
    </w:p>
    <w:p>
      <w:r>
        <w:t>Just got back from black friday shopping get to go work at Macys during black friday in four hours.</w:t>
      </w:r>
    </w:p>
    <w:p>
      <w:r>
        <w:t xml:space="preserve">I just want to keep sleeping but I guess a Christmas service and an Ethiopian dinner are well worth it.  </w:t>
      </w:r>
    </w:p>
    <w:p>
      <w:r>
        <w:t>One final done. Ready for two more finals. Panicking for the last two.</w:t>
      </w:r>
    </w:p>
    <w:p>
      <w:r>
        <w:t>trist følese og ha sett alle friday night lights for andre 2 gang....må vell vente noen mnd før jeg ser alt på nytt</w:t>
      </w:r>
    </w:p>
    <w:p>
      <w:r>
        <w:t xml:space="preserve">the heating vent sounds make me so amped!! </w:t>
      </w:r>
    </w:p>
    <w:p>
      <w:r>
        <w:t>Bought a sweet new comforter brought it home and it was too short.</w:t>
      </w:r>
    </w:p>
    <w:p>
      <w:r>
        <w:t>Oh Snap The Nightmare Before Christmas Is On!!!!!!!</w:t>
      </w:r>
    </w:p>
    <w:p>
      <w:r>
        <w:t>I want to see what life is like without fear! What can i achieve if I weren't afraid!!?</w:t>
      </w:r>
    </w:p>
    <w:p>
      <w:r>
        <w:t>yay John is home WAY early!</w:t>
      </w:r>
    </w:p>
    <w:p>
      <w:r>
        <w:t>birds sing after a storm why shouldn't people feel as free to delight in whatever remains to them?</w:t>
      </w:r>
    </w:p>
    <w:p>
      <w:r>
        <w:t xml:space="preserve">@zachr_21 stop it!! that's so embarrassing! it was a bad boy sponsor!! </w:t>
      </w:r>
    </w:p>
    <w:p>
      <w:r>
        <w:t>Professor just had pizza delivered to night class.</w:t>
      </w:r>
    </w:p>
    <w:p>
      <w:r>
        <w:t>Je suis le seul à la gare routière sans car à attendre alors que le mien part dans 7 minutes...</w:t>
      </w:r>
    </w:p>
    <w:p>
      <w:r>
        <w:t xml:space="preserve">Thankful to you LORD that you discipline me and have chosen me for much which includes "suffering &amp;    </w:t>
      </w:r>
    </w:p>
    <w:p>
      <w:r>
        <w:t>Too much on my mind and a pile of homework</w:t>
      </w:r>
    </w:p>
    <w:p>
      <w:r>
        <w:t>Most of my friends left and tomorrow is my birthday.</w:t>
      </w:r>
    </w:p>
    <w:p>
      <w:r>
        <w:t xml:space="preserve">editing photos of 3 adorable boys who almost lost their mom to cancer last year.  Almost.  </w:t>
      </w:r>
    </w:p>
    <w:p>
      <w:r>
        <w:t>Birthday gifts from kids: Chewbacca bobblehead Nerf Thor hammer book about Rin Tin Tin.</w:t>
      </w:r>
    </w:p>
    <w:p>
      <w:r>
        <w:t>@JL_Sanders Van binnen moet ik heel hard lachen als ik fantaseer over uncle Frank in een Hindi outfitje inclusief dansjes :D</w:t>
      </w:r>
    </w:p>
    <w:p>
      <w:r>
        <w:t>Literally the things that happen</w:t>
      </w:r>
    </w:p>
    <w:p>
      <w:r>
        <w:t>Up early good old run I think</w:t>
      </w:r>
    </w:p>
    <w:p>
      <w:r>
        <w:t xml:space="preserve">If this movie blows I have a couple great horror ones to replace it &amp; be fodder for my night terrors </w:t>
      </w:r>
    </w:p>
    <w:p>
      <w:r>
        <w:t>Funeral tomorrow. Great way to begin December.</w:t>
      </w:r>
    </w:p>
    <w:p>
      <w:r>
        <w:t>Feels good being able to beat box again of having a swollen lip</w:t>
      </w:r>
    </w:p>
    <w:p>
      <w:r>
        <w:t>Wow Haha er zit nog lijm aan mn vinger!</w:t>
      </w:r>
    </w:p>
    <w:p>
      <w:r>
        <w:t>@JRAnderson11 but I have such mixed emotions about college. I'm ready to leave Mag but nervous about the "real world"</w:t>
      </w:r>
    </w:p>
    <w:p>
      <w:r>
        <w:t>Did you know there are 26 states that allow cousins to marry but gay marriage isn't allowed??</w:t>
      </w:r>
    </w:p>
    <w:p>
      <w:r>
        <w:t>Nick-o-teen time.</w:t>
      </w:r>
    </w:p>
    <w:p>
      <w:r>
        <w:t>Shoebox delivery just turned up at my place. No idea what's in it but whatever it's a pair of I'll wear 'em to the pub.</w:t>
      </w:r>
    </w:p>
    <w:p>
      <w:r>
        <w:t>Ee w 5letona ana w 3noud mn6gen &lt;/3 RT @GeeAich: School physics trip with @Heila_M @ReemaALNaim208 @nouf_Aljammaz @MashaelAlhenaki *o*</w:t>
      </w:r>
    </w:p>
    <w:p>
      <w:r>
        <w:t>My hair came in good today</w:t>
      </w:r>
    </w:p>
    <w:p>
      <w:r>
        <w:t>Church then mommy and me time!! decorating for christmas &lt;3</w:t>
      </w:r>
    </w:p>
    <w:p>
      <w:r>
        <w:t>@bakedcamembert Ta for the vote of confidence! It was absolutely fine today was even out 30 mins early...Forensic Bioscience tomorrow</w:t>
      </w:r>
    </w:p>
    <w:p>
      <w:r>
        <w:t>Someone rear-ended my car this morning. Okay not my ACTUAL car but a silver Acura TSX.</w:t>
      </w:r>
    </w:p>
    <w:p>
      <w:r>
        <w:t>@Ajsmiles12 Well as long as we don't quit :/ But it isn't gonna be the same at all :(</w:t>
      </w:r>
    </w:p>
    <w:p>
      <w:r>
        <w:t xml:space="preserve">These people making out in front of Chili's... </w:t>
      </w:r>
    </w:p>
    <w:p>
      <w:r>
        <w:t>Got to shop today on behalf of my company for families with children with cancer. My heart is full getting to spoil the kiddos rotten.</w:t>
      </w:r>
    </w:p>
    <w:p>
      <w:r>
        <w:t>Morning. Weather not playing it's part today and I'm off to the dentist later</w:t>
      </w:r>
    </w:p>
    <w:p>
      <w:r>
        <w:t>Got to walk about 2miles just to get my college uniform to Kyle's then 2miles all the way back again.</w:t>
      </w:r>
    </w:p>
    <w:p>
      <w:r>
        <w:t>@TheBodyShopUK spending a day just cuddled up on the sofa under the duvet with the boyfriend eating everything that's "bad" for you</w:t>
      </w:r>
    </w:p>
    <w:p>
      <w:r>
        <w:t>Christmas songs lie to me. The say jump in bed&amp;cover your head cause Santa clause is coming tonight..yet Santa doesn't come</w:t>
      </w:r>
    </w:p>
    <w:p>
      <w:r>
        <w:t>so i started Christmas shopping today.. one down 11 more to go</w:t>
      </w:r>
    </w:p>
    <w:p>
      <w:r>
        <w:t xml:space="preserve">Home sweet cold home. </w:t>
      </w:r>
    </w:p>
    <w:p>
      <w:r>
        <w:t>I cracked three of my teeth under the gum line...</w:t>
      </w:r>
    </w:p>
    <w:p>
      <w:r>
        <w:t xml:space="preserve">Aussi bizarre que cela puisse paraitre les stats facebook indiquent que nous avons 85% de femmes sur la page du </w:t>
      </w:r>
    </w:p>
    <w:p>
      <w:r>
        <w:t>Yet again stupidly early for work</w:t>
      </w:r>
    </w:p>
    <w:p>
      <w:r>
        <w:t>I'd love daylight savings an all if I didn't have slight night blindness</w:t>
      </w:r>
    </w:p>
    <w:p>
      <w:r>
        <w:t>Just let me live senior year all over againplease:(I'll give anything</w:t>
      </w:r>
    </w:p>
    <w:p>
      <w:r>
        <w:t>Finally put the miata on the lot for sale</w:t>
      </w:r>
    </w:p>
    <w:p>
      <w:r>
        <w:t>No auto tune but u can feel the pain it all comes rushing out like i hit a vein</w:t>
      </w:r>
    </w:p>
    <w:p>
      <w:r>
        <w:t>So I have a hectic ass day n a few hours yet I can't sleep....-__-</w:t>
      </w:r>
    </w:p>
    <w:p>
      <w:r>
        <w:t>Hurray debate on train with Villa fan...</w:t>
      </w:r>
    </w:p>
    <w:p>
      <w:r>
        <w:t>In order to advance into higher levels of consciousness we must silence the voices of regret and believe that we have been forgiven.</w:t>
      </w:r>
    </w:p>
    <w:p>
      <w:r>
        <w:t xml:space="preserve">Loving my Father this morning and so so grateful to be called His son and welcomed into His family  </w:t>
      </w:r>
    </w:p>
    <w:p>
      <w:r>
        <w:t>Gahh I'm kind of nervous to give a talk tomorrow.. Ohh joy. Let's see how many times I mess up..</w:t>
      </w:r>
    </w:p>
    <w:p>
      <w:r>
        <w:t>UGA matches up with LSU MUCH better than Arkansas...nonetheless it will come down to UGAs ability to run it and stop their run.</w:t>
      </w:r>
    </w:p>
    <w:p>
      <w:r>
        <w:t>Good thing I'm not totally consumed by and riddled with THE FEAR right now.</w:t>
      </w:r>
    </w:p>
    <w:p>
      <w:r>
        <w:t>office  today  who got who? Presents next Monday</w:t>
      </w:r>
    </w:p>
    <w:p>
      <w:r>
        <w:t xml:space="preserve">Sell my math book for $75 turn around and spend it. </w:t>
      </w:r>
    </w:p>
    <w:p>
      <w:r>
        <w:t>@JodieFoot yes so fun babe haha! Monday 2000 words. What are you saying. And you cutey. Nandos is your present just saying</w:t>
      </w:r>
    </w:p>
    <w:p>
      <w:r>
        <w:t xml:space="preserve"> you think they are talkin about you but find out it's not you that whole time lol damn would hate that</w:t>
      </w:r>
    </w:p>
    <w:p>
      <w:r>
        <w:t>@BennettJax Everyday I see people out here. Dirty. Dingy. Begging. Its cold out. How do you sleep on a park bench? Dig through trash?</w:t>
      </w:r>
    </w:p>
    <w:p>
      <w:r>
        <w:t>@luca_il_bardo I love ur family!!! Ahahah adottamiiiiii qua a tavola bevo solo io e uno deo fratello!</w:t>
      </w:r>
    </w:p>
    <w:p>
      <w:r>
        <w:t>You're between a rock and a grace place...May the Lord's countenance (His Joyous light) shine on u &amp; thru u. Psa. 89:15KJV</w:t>
      </w:r>
    </w:p>
    <w:p>
      <w:r>
        <w:t xml:space="preserve">here's a good joke: verizon customer support!! </w:t>
      </w:r>
    </w:p>
    <w:p>
      <w:r>
        <w:t>Girls who: stripped for Tyga take part in nashvilles wet tshirt contest are up on the site isanyoneup...pure trash</w:t>
      </w:r>
    </w:p>
    <w:p>
      <w:r>
        <w:t>kennedy wont send me taylor swift perfume .</w:t>
      </w:r>
    </w:p>
    <w:p>
      <w:r>
        <w:t>I'm also not wearing sleeves tonight. Every time this happens I always feel really butch.</w:t>
      </w:r>
    </w:p>
    <w:p>
      <w:r>
        <w:t>I'm waiting for the moment my mom realizes that we have been watching  for almost 2 hours now</w:t>
      </w:r>
    </w:p>
    <w:p>
      <w:r>
        <w:t>Great... my crazy ex's even crazier ex girlfriend who has wanted to murder me since high school is in one of my classes next semester.</w:t>
      </w:r>
    </w:p>
    <w:p>
      <w:r>
        <w:t>@LinziCurrie @markcurrie27 @pauldoc90 I have no memory from sat either and was also suicidal for a few days</w:t>
      </w:r>
    </w:p>
    <w:p>
      <w:r>
        <w:t>@tara_cain I guarantee it would happen because I'd be burning the shit out of my mouth trying to drink it as fast as possible.</w:t>
      </w:r>
    </w:p>
    <w:p>
      <w:r>
        <w:t>i feel weird everytime his gf's add me on fb. they eventually break up he gets another one the new one adds me &amp; d cycle continues..</w:t>
      </w:r>
    </w:p>
    <w:p>
      <w:r>
        <w:t>Ugh I just remembered there is a monster test in Japanese tomorrow.</w:t>
      </w:r>
    </w:p>
    <w:p>
      <w:r>
        <w:t>Shut up you stupid racist chavs</w:t>
      </w:r>
    </w:p>
    <w:p>
      <w:r>
        <w:t xml:space="preserve">a year ago i cried in the gallery. a year ago they ruined higher education  </w:t>
      </w:r>
    </w:p>
    <w:p>
      <w:r>
        <w:t xml:space="preserve">Io: "Mamma c'è Zachary che sta dalla nonna negli Stati Uniti! Ci andiamo anche noi?"&amp; madre: "Come no ci andiamo subito!" </w:t>
      </w:r>
    </w:p>
    <w:p>
      <w:r>
        <w:t>College research papers will be the death of me. Once again I put it off til the last night.</w:t>
      </w:r>
    </w:p>
    <w:p>
      <w:r>
        <w:t>@MrStavrosPark I don't know! I've got a feeling Drianca will make a comeback.</w:t>
      </w:r>
    </w:p>
    <w:p>
      <w:r>
        <w:t>Have you ever been In that situation where the best thing to do was the hardest thing to do??? Smh</w:t>
      </w:r>
    </w:p>
    <w:p>
      <w:r>
        <w:t>Yay! @ChelseaSettles is staying in Cali! So season 2 is on the horizon I presume.</w:t>
      </w:r>
    </w:p>
    <w:p>
      <w:r>
        <w:t>@HenryBronkhorst van harte wat een mooi kereltje gaat het goed met hem?</w:t>
      </w:r>
    </w:p>
    <w:p>
      <w:r>
        <w:t>Watching these white people play with</w:t>
      </w:r>
    </w:p>
    <w:p>
      <w:r>
        <w:t>Well I've been gotten. Hurray for friends who rescue your planless bday evening. Apparently I'm about to be gotten some more...</w:t>
      </w:r>
    </w:p>
    <w:p>
      <w:r>
        <w:t>HOME!!!! Such a rough trip home but so worth it!!!</w:t>
      </w:r>
    </w:p>
    <w:p>
      <w:r>
        <w:t>I Remember When I Didn't Know Exactly Wht An Orgasm Was But I Was Having Sex Tho.</w:t>
      </w:r>
    </w:p>
    <w:p>
      <w:r>
        <w:t>White chocolate buttons are heaven</w:t>
      </w:r>
    </w:p>
    <w:p>
      <w:r>
        <w:t>Lijkt hier wel motherfucking winter wonderland ofsoo overal piepschuim</w:t>
      </w:r>
    </w:p>
    <w:p>
      <w:r>
        <w:t>Seeing my cousins girlfriend on the bus but they live in Calgary</w:t>
      </w:r>
    </w:p>
    <w:p>
      <w:r>
        <w:t>i think im scared of what the future holds.. i was wishing for some things an now am used to those..</w:t>
      </w:r>
    </w:p>
    <w:p>
      <w:r>
        <w:t>I bet 99% of high schoolers secretly love drama. I guess the rest of us will have to wait it out for another year.</w:t>
      </w:r>
    </w:p>
    <w:p>
      <w:r>
        <w:t>Need to get better real quuuick! I got a bus to catch to NYC on Friday to see my biddies @JulzieKay @kristiegal  &amp;</w:t>
      </w:r>
    </w:p>
    <w:p>
      <w:r>
        <w:t>Home Sweet Home!</w:t>
      </w:r>
    </w:p>
    <w:p>
      <w:r>
        <w:t>Imma get Qute today make em wish he wasnt even acting that way!!</w:t>
      </w:r>
    </w:p>
    <w:p>
      <w:r>
        <w:t>@plantavszombie  Me acaba de llamar CBASIK para que le busque info sobre un tipo. Me sentí re del FBI y a él lo sentí corte terrorista</w:t>
      </w:r>
    </w:p>
    <w:p>
      <w:r>
        <w:t>2 hours in a cold as waiting room is the perfect way to spend a friday -_-</w:t>
      </w:r>
    </w:p>
    <w:p>
      <w:r>
        <w:t>@hcltech Thank you. Looking frwrd 2 joining an organization I spent my past years in Noida aspiring 2 b in hope v grow together</w:t>
      </w:r>
    </w:p>
    <w:p>
      <w:r>
        <w:t>@iamthepim ooooo you sent me ~that version of Apart. that's jolly. I forgot it's slightly different from the album track.</w:t>
      </w:r>
    </w:p>
    <w:p>
      <w:r>
        <w:t xml:space="preserve">Reading Scripture grading papers and drinking Starbucks with my fiancee </w:t>
      </w:r>
    </w:p>
    <w:p>
      <w:r>
        <w:t>Right here we go for the 6 hour drive down south to the in-laws</w:t>
      </w:r>
    </w:p>
    <w:p>
      <w:r>
        <w:t>OMG I feel like clawing my eyes out of my head this morning ....</w:t>
      </w:r>
    </w:p>
    <w:p>
      <w:r>
        <w:t>@Harrywoodyy yeah off course terry will have to come pick us up from somewhere</w:t>
      </w:r>
    </w:p>
    <w:p>
      <w:r>
        <w:t>In convent garden having a nice glass of rose</w:t>
      </w:r>
    </w:p>
    <w:p>
      <w:r>
        <w:t>@Dont_NAG_Mee john daley aka sweets said watch tonights bones if you like to cry:(</w:t>
      </w:r>
    </w:p>
    <w:p>
      <w:r>
        <w:t>Strawberry sorbet bubble bath  I shall smell delightful as I slumber</w:t>
      </w:r>
    </w:p>
    <w:p>
      <w:r>
        <w:t>£28 until the 23rd and £20 is going on driving tomorrow... fuck me im fucked! Christmas shopping on Christmas eve it is again!</w:t>
      </w:r>
    </w:p>
    <w:p>
      <w:r>
        <w:t>@keithwrjones We're all going out this afternoon eldest was 15 on thurs he having 5 mates over tonight</w:t>
      </w:r>
    </w:p>
    <w:p>
      <w:r>
        <w:t>I can finally watch Glee tomorrow omg</w:t>
      </w:r>
    </w:p>
    <w:p>
      <w:r>
        <w:t>onze ijskoning @AristoVopenka wordt zo geschminktc- de deur open van 21.00 tot 04.00 uur - zelfs na  hebben we nog een</w:t>
      </w:r>
    </w:p>
    <w:p>
      <w:r>
        <w:t xml:space="preserve"> pour un gros repas  pour max. d'énergie demain matin.</w:t>
      </w:r>
    </w:p>
    <w:p>
      <w:r>
        <w:t>God I hate hospitals! Scare the shit out of me. Doesn't help that the old lady beside Rachael appears to be getting the last rights.</w:t>
      </w:r>
    </w:p>
    <w:p>
      <w:r>
        <w:t>Moving away from Greensboro is going to definitely be different but a change that I openly embrace. Where?! Not telling... its a</w:t>
      </w:r>
    </w:p>
    <w:p>
      <w:r>
        <w:t>Cannot believe I'm staying in on another Friday night!!! It will feel good to wake up not hungover tomorrow.</w:t>
      </w:r>
    </w:p>
    <w:p>
      <w:r>
        <w:t>Haven't talked to my German in almost 5 days. I'm feeling some serious hatred towards time differences.</w:t>
      </w:r>
    </w:p>
    <w:p>
      <w:r>
        <w:t>haven't been paying much attn 2 my timeline these past few &amp; have been missing @r2the's tweets.  but she has my fav pic up again!</w:t>
      </w:r>
    </w:p>
    <w:p>
      <w:r>
        <w:t xml:space="preserve">"If you are patient in one moment of anger you will escape a hundred days of sorrow." </w:t>
      </w:r>
    </w:p>
    <w:p>
      <w:r>
        <w:t xml:space="preserve">"Fear is only as deep as the mind allows.' — Japanese Proverb </w:t>
      </w:r>
    </w:p>
    <w:p>
      <w:r>
        <w:t>depressed that i missing the AMAs :( stop tweeting @kingsleyyy you're making things worse with your necessary commentary</w:t>
      </w:r>
    </w:p>
    <w:p>
      <w:r>
        <w:t>Prez 1 to me whilst on the phone: "I might throw up"</w:t>
      </w:r>
    </w:p>
    <w:p>
      <w:r>
        <w:t>Does this zombie have to kill some shitbrained cunt soon? ಠ_ಠ</w:t>
      </w:r>
    </w:p>
    <w:p>
      <w:r>
        <w:t>@LizaStitt same I have the fear of my mum coming in and don't know why</w:t>
      </w:r>
    </w:p>
    <w:p>
      <w:r>
        <w:t xml:space="preserve">I love seeing happily married couples get excited about their first child!   </w:t>
      </w:r>
    </w:p>
    <w:p>
      <w:r>
        <w:t>@AlysJ Not coming to  until SatAM but will DEFINITELY come &amp; say hi. Watch out for something sweet on Reg Desk from EL!</w:t>
      </w:r>
    </w:p>
    <w:p>
      <w:r>
        <w:t xml:space="preserve">@airick_burnknee @AubreyLeRose @LaurenWOwen @TylerTweets2 thank y'all for making today bearable..  </w:t>
      </w:r>
    </w:p>
    <w:p>
      <w:r>
        <w:t>20 min class? Professor Musta known I was up till 4 AM. Thanks!</w:t>
      </w:r>
    </w:p>
    <w:p>
      <w:r>
        <w:t>Omg how could I not know that Star Movies is showing Eclipse ! Shall watch that now and get the results off my mind</w:t>
      </w:r>
    </w:p>
    <w:p>
      <w:r>
        <w:t>@MatyRice @joshgroth @iamphiljones all cod games have the spawning issue..</w:t>
      </w:r>
    </w:p>
    <w:p>
      <w:r>
        <w:t>My folks sent me a food care package from tiger garden!!! Awwwwwh!</w:t>
      </w:r>
    </w:p>
    <w:p>
      <w:r>
        <w:t>The gym is full of creeps today</w:t>
      </w:r>
    </w:p>
    <w:p>
      <w:r>
        <w:t xml:space="preserve">Haha ik vraag een lokaal met internet en krijg er eentje zonder. Lang leve internet en mijn presentatie op dropbox. </w:t>
      </w:r>
    </w:p>
    <w:p>
      <w:r>
        <w:t xml:space="preserve">A chunk of our tree lights are out. I have to go to the STORE ahhhhhh! </w:t>
      </w:r>
    </w:p>
    <w:p>
      <w:r>
        <w:t>Ughhhhh I have to cut my hair for basic and it has to be above my collar....soon to be  );</w:t>
      </w:r>
    </w:p>
    <w:p>
      <w:r>
        <w:t>@mikebarry4 not too bad palnot gettin sick anyway :)</w:t>
      </w:r>
    </w:p>
    <w:p>
      <w:r>
        <w:t>i have an eerie feeling that im not going to do anything this weekend</w:t>
      </w:r>
    </w:p>
    <w:p>
      <w:r>
        <w:t>Volevo rendere utile la mattinata abbozzando qualcosa sullo sketchbook ma mi hanno fottuto la matita 2H. E la 4B. E la gomma.</w:t>
      </w:r>
    </w:p>
    <w:p>
      <w:r>
        <w:t>Sweet merciful heavens there's a sequel!!</w:t>
      </w:r>
    </w:p>
    <w:p>
      <w:r>
        <w:t>Do people really stay faithful in long distance relationships ?</w:t>
      </w:r>
    </w:p>
    <w:p>
      <w:r>
        <w:t>It's the day after Thanksgiving so of course we're taking down the Fall decorations outside and putting up Christmas decorations.</w:t>
      </w:r>
    </w:p>
    <w:p>
      <w:r>
        <w:t>when i become famous i will make the effort to tweet people back!!!</w:t>
      </w:r>
    </w:p>
    <w:p>
      <w:r>
        <w:t>So make-up work and studying to retake a Geometry test is the plan for this weekend...</w:t>
      </w:r>
    </w:p>
    <w:p>
      <w:r>
        <w:t xml:space="preserve">This whole time Hershel had Sofia in the "Walker Barn" .... for shame.  </w:t>
      </w:r>
    </w:p>
    <w:p>
      <w:r>
        <w:t>Some people will always live there life doing nothing and being sad.</w:t>
      </w:r>
    </w:p>
    <w:p>
      <w:r>
        <w:t>Coming home to a lovely warm bed but with the sad realization that you've only got 1/2 an hour till you have to leave again!</w:t>
      </w:r>
    </w:p>
    <w:p>
      <w:r>
        <w:t>Has had the best time ever tonight!!!! Loves anna bell and Emily Friederich for making my friday night awesome :D lots of laughs!!!!</w:t>
      </w:r>
    </w:p>
    <w:p>
      <w:r>
        <w:t>just watched an interview with jerry sandusky and he is so full of BS. 20 people didnt lie about u raping a kid.</w:t>
      </w:r>
    </w:p>
    <w:p>
      <w:r>
        <w:t xml:space="preserve">Yeah my days and nights are mixed up; and I'm WIDE awaaaaakeee :) </w:t>
      </w:r>
    </w:p>
    <w:p>
      <w:r>
        <w:t>Studying quiz/class nada class shower reading and homework.</w:t>
      </w:r>
    </w:p>
    <w:p>
      <w:r>
        <w:t>My only day off &amp; I'm busy busy busy with cleaning laundry &amp; HW.</w:t>
      </w:r>
    </w:p>
    <w:p>
      <w:r>
        <w:t>I absolutely hate math! Definitely failed this test</w:t>
      </w:r>
    </w:p>
    <w:p>
      <w:r>
        <w:t>I was ready to do this breathing machine one last time then go to bed but then @MeganFernandez1 reminded me about reading plus -.-</w:t>
      </w:r>
    </w:p>
    <w:p>
      <w:r>
        <w:t>feel like making singing videos ....</w:t>
      </w:r>
    </w:p>
    <w:p>
      <w:r>
        <w:t>Currently being overwhelmed by year 9 they have such weird and wonderful career ideas and subject choices</w:t>
      </w:r>
    </w:p>
    <w:p>
      <w:r>
        <w:t>didn't have any classes today! lunch with kathay signing our lease then studying my life away</w:t>
      </w:r>
    </w:p>
    <w:p>
      <w:r>
        <w:t>Have that feeling I'm going to be up all night doing homework</w:t>
      </w:r>
    </w:p>
    <w:p>
      <w:r>
        <w:t>Something about a number 2 pencil and perfectly filled bubble on a Scantron sheet.</w:t>
      </w:r>
    </w:p>
    <w:p>
      <w:r>
        <w:t>@ruthliew chez someone else actually.... Don't dare googling it!</w:t>
      </w:r>
    </w:p>
    <w:p>
      <w:r>
        <w:t xml:space="preserve">I'll be absent on saturday B-) ! Soo long weekend *PARTY*!!!!!! </w:t>
      </w:r>
    </w:p>
    <w:p>
      <w:r>
        <w:t>definitely spent my weekend not working</w:t>
      </w:r>
    </w:p>
    <w:p>
      <w:r>
        <w:t>If you want something go get it something in your way truckstick that shit. Ppl who complain all day and give up make my lip cleft</w:t>
      </w:r>
    </w:p>
    <w:p>
      <w:r>
        <w:t>Fat Friday has come early with @ellisjenart. Preparing for an afternoon of Carol service rehearsals</w:t>
      </w:r>
    </w:p>
    <w:p>
      <w:r>
        <w:t xml:space="preserve">Come check out our fabulous new home in  We're now at Semiahmoo House.  </w:t>
      </w:r>
    </w:p>
    <w:p>
      <w:r>
        <w:t>Christmas season in my house</w:t>
      </w:r>
    </w:p>
    <w:p>
      <w:r>
        <w:t>@lauren_ables I feel as though you are trying to indirectly insult me.</w:t>
      </w:r>
    </w:p>
    <w:p>
      <w:r>
        <w:t>Fucking Egg mentions. Blow TF outta me</w:t>
      </w:r>
    </w:p>
    <w:p>
      <w:r>
        <w:t>Just got followed by 7 new girls who if they were real I would hit on without shame. Unfortunately they seem like bots.</w:t>
      </w:r>
    </w:p>
    <w:p>
      <w:r>
        <w:t>7:01 no breakfast minimal hours of sleep no homework done. about to be a great day I can just feel it.</w:t>
      </w:r>
    </w:p>
    <w:p>
      <w:r>
        <w:t>@ScroOodles i havent really slept this damn food wont go down</w:t>
      </w:r>
    </w:p>
    <w:p>
      <w:r>
        <w:t>ewww she got that nasty ass default like she cute</w:t>
      </w:r>
    </w:p>
    <w:p>
      <w:r>
        <w:t xml:space="preserve">beautiful snowy morning.  will need snowshoes for 2days christmas tree cutting adventure. </w:t>
      </w:r>
    </w:p>
    <w:p>
      <w:r>
        <w:t>Is not looking forward to basketball practice today!</w:t>
      </w:r>
    </w:p>
    <w:p>
      <w:r>
        <w:t>I love how I'm dramatic if I say something and dramatic if I don't say anything at all. It's like I'm not a person with feelings.</w:t>
      </w:r>
    </w:p>
    <w:p>
      <w:r>
        <w:t>Amen! I'm better than that RT @youngduce305 @Taste_My_Sw33tz dont never let a bum steal your</w:t>
      </w:r>
    </w:p>
    <w:p>
      <w:r>
        <w:t>Mina and I would get really excited to play Mario Kart....but Sam won't go ask Ryan for it..</w:t>
      </w:r>
    </w:p>
    <w:p>
      <w:r>
        <w:t>Lost debit card left my computer charger at home &amp; woke up with the flu today. It's gonna be one of&amp; weeks</w:t>
      </w:r>
    </w:p>
    <w:p>
      <w:r>
        <w:t>I'm woundering y in the world is 25 days of christmas startin so early?! its gonna end on the 15th! wtf?</w:t>
      </w:r>
    </w:p>
    <w:p>
      <w:r>
        <w:t xml:space="preserve">The awkward moment when your bag and wallet get locked in the French room. </w:t>
      </w:r>
    </w:p>
    <w:p>
      <w:r>
        <w:t>No fuse today plus no goodmorning text</w:t>
      </w:r>
    </w:p>
    <w:p>
      <w:r>
        <w:t>feeling like crap this morning.</w:t>
      </w:r>
    </w:p>
    <w:p>
      <w:r>
        <w:t>"Alarm set for 5 hours and 7 minutes from now"</w:t>
      </w:r>
    </w:p>
    <w:p>
      <w:r>
        <w:t>Fighting with my mom about clothes</w:t>
      </w:r>
    </w:p>
    <w:p>
      <w:r>
        <w:t>Off to work . Where I'll just stand there and say hey what's going on ? To people who for the most part don't speak English....</w:t>
      </w:r>
    </w:p>
    <w:p>
      <w:r>
        <w:t xml:space="preserve">“Only one thing is more frightening than speaking your truth. And that is not speaking.” by  </w:t>
      </w:r>
    </w:p>
    <w:p>
      <w:r>
        <w:t>Thanks for the the RT's and comments guys.  Trying to decide where to post the set. I'll let you guys know</w:t>
      </w:r>
    </w:p>
    <w:p>
      <w:r>
        <w:t>Still up. Never learn although I'm trying to learn. Page replacement algorithms.</w:t>
      </w:r>
    </w:p>
    <w:p>
      <w:r>
        <w:t>My cat likes my bf way more than she likes me.</w:t>
      </w:r>
    </w:p>
    <w:p>
      <w:r>
        <w:t>@sabri_williams @theolpigskin @grrrumble you are missed greatly. I was 20 minutes late lol</w:t>
      </w:r>
    </w:p>
    <w:p>
      <w:r>
        <w:t>Starting today I will be giving up my life to work</w:t>
      </w:r>
    </w:p>
    <w:p>
      <w:r>
        <w:t>Champion training at Trelleborg HQ for a week!</w:t>
      </w:r>
    </w:p>
    <w:p>
      <w:r>
        <w:t>Homework and college apps for the rest of the night</w:t>
      </w:r>
    </w:p>
    <w:p>
      <w:r>
        <w:t xml:space="preserve">The holiday season just rocks! </w:t>
      </w:r>
    </w:p>
    <w:p>
      <w:r>
        <w:t xml:space="preserve">Give  credit they don't gender-discriminate. </w:t>
      </w:r>
    </w:p>
    <w:p>
      <w:r>
        <w:t>Truly just wants to crawl in a hole right now. Going to bed crying. What a great night.</w:t>
      </w:r>
    </w:p>
    <w:p>
      <w:r>
        <w:t>Waiting for @KELLEY__elise then I shall showerdo my hair and count down the hours til departure.</w:t>
      </w:r>
    </w:p>
    <w:p>
      <w:r>
        <w:t>Turns out the machine can't figure out my problem and now I'm on hold</w:t>
      </w:r>
    </w:p>
    <w:p>
      <w:r>
        <w:t>One day I'm going to write about feminism and How I Met Your Mother</w:t>
      </w:r>
    </w:p>
    <w:p>
      <w:r>
        <w:t>A day of non stop fun for me! Jam packed with cleaning and washing.</w:t>
      </w:r>
    </w:p>
    <w:p>
      <w:r>
        <w:t>@CiARAA_liNDSAY6 I knowwww I feel sick thinking about it</w:t>
      </w:r>
    </w:p>
    <w:p>
      <w:r>
        <w:t>Going to Newcastle today to pick up my dust buster &amp; maybe get Hubsicle his Xmas pressie. Lovely stroll around our city with family</w:t>
      </w:r>
    </w:p>
    <w:p>
      <w:r>
        <w:t>There's power in the blood of Jesus! You're Father's screaming "Just come home!" He is reaching out His hands!!</w:t>
      </w:r>
    </w:p>
    <w:p>
      <w:r>
        <w:t>Oh no. Budget troubles have killed this year's San Jose holiday parade. Such a fun tradition</w:t>
      </w:r>
    </w:p>
    <w:p>
      <w:r>
        <w:t>Dont believe the lies look in my eyes. Please don't be scared of mePlease don't be scared of me.I remember you.This feeling isn't new</w:t>
      </w:r>
    </w:p>
    <w:p>
      <w:r>
        <w:t xml:space="preserve">Mid-Season finale of the </w:t>
      </w:r>
    </w:p>
    <w:p>
      <w:r>
        <w:t>@_iWorshipHIM Yes!  I've developed a greater appreciation for patience!! For God!! He ALWAYS has something greater in store for us!!</w:t>
      </w:r>
    </w:p>
    <w:p>
      <w:r>
        <w:t>Wish I could tweet what I'm feeling....summary</w:t>
      </w:r>
    </w:p>
    <w:p>
      <w:r>
        <w:t>In case anyone forgot how much it hurts to have you hand closed in a door. It really does. &amp; the applying makeup is even more painful.</w:t>
      </w:r>
    </w:p>
    <w:p>
      <w:r>
        <w:t>@Jacob_Salem  P.J. Gore is in no way related to frank gore</w:t>
      </w:r>
    </w:p>
    <w:p>
      <w:r>
        <w:t xml:space="preserve">Wowza!! 51 followers!!??? Thnx soo much!!!! I try 2 follow every single person that follows me if i dont i will! &lt;3 </w:t>
      </w:r>
    </w:p>
    <w:p>
      <w:r>
        <w:t>Two Classes. Orchestra. &amp; A Meeting For Work</w:t>
      </w:r>
    </w:p>
    <w:p>
      <w:r>
        <w:t>@enkimy J'ai pu voir  à l'œuvre chez un ami... j'adore. Mais solo pas pour moi :/</w:t>
      </w:r>
    </w:p>
    <w:p>
      <w:r>
        <w:t>I'm covered in pink paint....how do I do that?</w:t>
      </w:r>
    </w:p>
    <w:p>
      <w:r>
        <w:t>oh great blackboard you would be unavailable right now</w:t>
      </w:r>
    </w:p>
    <w:p>
      <w:r>
        <w:t>Today is gonna be nuts at work...</w:t>
      </w:r>
    </w:p>
    <w:p>
      <w:r>
        <w:t>So did riverside get really good compared to last year or am I trippin????</w:t>
      </w:r>
    </w:p>
    <w:p>
      <w:r>
        <w:t>..that song that was in my head the dance tune I didn't know the name of...well a remix is 1hr22mins into this mix. What a treat!</w:t>
      </w:r>
    </w:p>
    <w:p>
      <w:r>
        <w:t>I don't wanna leave UMass even if it's only for 5 days :(</w:t>
      </w:r>
    </w:p>
    <w:p>
      <w:r>
        <w:t>Running on half a can of coke an hour and a half of sleep and a snickerdoodle</w:t>
      </w:r>
    </w:p>
    <w:p>
      <w:r>
        <w:t>Top things I'm scared of in order (animal kingdom) &amp; rats aliens snakes lizards centipedes bees...I hate them all.</w:t>
      </w:r>
    </w:p>
    <w:p>
      <w:r>
        <w:t>@CanadianProbz @TorontoProbs lol a day in the life of a ryerson student haha its funny if your walking with some1 from out of town</w:t>
      </w:r>
    </w:p>
    <w:p>
      <w:r>
        <w:t>how the fuck have i lost my psychology book</w:t>
      </w:r>
    </w:p>
    <w:p>
      <w:r>
        <w:t>Sitting watching tv then @JP_Riley walks into my living room.</w:t>
      </w:r>
    </w:p>
    <w:p>
      <w:r>
        <w:t>words cannot describe how much i hate my media techniques and the wish</w:t>
      </w:r>
    </w:p>
    <w:p>
      <w:r>
        <w:t>Niite twitter..its back ta classes tomorrow ugh</w:t>
      </w:r>
    </w:p>
    <w:p>
      <w:r>
        <w:t>Is a happy Godmother just got to know that friends got a healthy baby boy last night!</w:t>
      </w:r>
    </w:p>
    <w:p>
      <w:r>
        <w:t>My whole perception of people in general has changed this year...</w:t>
      </w:r>
    </w:p>
    <w:p>
      <w:r>
        <w:t>That Feeling When You Hear An Airplane Descending...&amp;&amp; You Think It's Comin Toward You</w:t>
      </w:r>
    </w:p>
    <w:p>
      <w:r>
        <w:t>@vjunaid and I made these cinnamon pancakes. Enjoying it with herbal tea and oka.</w:t>
      </w:r>
    </w:p>
    <w:p>
      <w:r>
        <w:t>wow . My aunt work today</w:t>
      </w:r>
    </w:p>
    <w:p>
      <w:r>
        <w:t>Hmmm i'm so extra about coffee it just has to be a certain kind and made in a certain way.. man i miss my espresso machine!!</w:t>
      </w:r>
    </w:p>
    <w:p>
      <w:r>
        <w:t>Yo ho ho back to work I go.</w:t>
      </w:r>
    </w:p>
    <w:p>
      <w:r>
        <w:t>Every time my grandmother comes and visits I always end up cleaning more than I usually do.</w:t>
      </w:r>
    </w:p>
    <w:p>
      <w:r>
        <w:t>A day of chillaxing and catching up on tv shows :")</w:t>
      </w:r>
    </w:p>
    <w:p>
      <w:r>
        <w:t>Herrrrrr lernen en daarna transformeer ik tot knip-en-plakpiet</w:t>
      </w:r>
    </w:p>
    <w:p>
      <w:r>
        <w:t>Kids Christmas event no. 3 is happening today. At least I can have a drink at this one!</w:t>
      </w:r>
    </w:p>
    <w:p>
      <w:r>
        <w:t>And so ends another marvelous day in paradise. Everyday progressively better than the last.</w:t>
      </w:r>
    </w:p>
    <w:p>
      <w:r>
        <w:t>if I'm not accepted in ten days I'm blowing up.</w:t>
      </w:r>
    </w:p>
    <w:p>
      <w:r>
        <w:t>Off to my first Christmas party this year # holiday</w:t>
      </w:r>
    </w:p>
    <w:p>
      <w:r>
        <w:t>@lindskristina its a surprise . It's the drink I'm making for are Christmas party</w:t>
      </w:r>
    </w:p>
    <w:p>
      <w:r>
        <w:t xml:space="preserve">Thanksgiving should be a happpy time. Instead my family is arguing.  </w:t>
      </w:r>
    </w:p>
    <w:p>
      <w:r>
        <w:t>'Tis an unbelievable feeling. I could cry laugh and scream at the top of my voice; I still wouldn't be able to make u understand! :')</w:t>
      </w:r>
    </w:p>
    <w:p>
      <w:r>
        <w:t>Amazing day and perfectly relaxed night. I'm thankful for smiling laughing my good friends this awesome girl and my great family.</w:t>
      </w:r>
    </w:p>
    <w:p>
      <w:r>
        <w:t>Vanavond halve finale  en vanaf 6 december is het weer  time!</w:t>
      </w:r>
    </w:p>
    <w:p>
      <w:r>
        <w:t xml:space="preserve"> Newsnight. it is making me SICK hearing these rioters justifying their actions</w:t>
      </w:r>
    </w:p>
    <w:p>
      <w:r>
        <w:t>Ugh cars scare the shit out of me</w:t>
      </w:r>
    </w:p>
    <w:p>
      <w:r>
        <w:t>@Jfunky9876 I WAS LITERALLY THINKING THE SAME THING. But only my bangs purple. But i think i might do it _______</w:t>
      </w:r>
    </w:p>
    <w:p>
      <w:r>
        <w:t>Moving over the Christmas break.</w:t>
      </w:r>
    </w:p>
    <w:p>
      <w:r>
        <w:t>Turn out quite nice in the end</w:t>
      </w:r>
    </w:p>
    <w:p>
      <w:r>
        <w:t>staying home tomorrow to decorate the house before my mom gets home</w:t>
      </w:r>
    </w:p>
    <w:p>
      <w:r>
        <w:t>Now for a lovely 20 minute walk home in the freeeezing cold</w:t>
      </w:r>
    </w:p>
    <w:p>
      <w:r>
        <w:t xml:space="preserve">So much food.  So many wonderful guys in my life.  So many friends such good times.  more muppets than you believe. </w:t>
      </w:r>
    </w:p>
    <w:p>
      <w:r>
        <w:t>Going to see Priscilla Queen of the Desert &amp; Ray Mears is in it. Unexpected bonus Alf</w:t>
      </w:r>
    </w:p>
    <w:p>
      <w:r>
        <w:t>Imma get her something real nice for Christmas :)</w:t>
      </w:r>
    </w:p>
    <w:p>
      <w:r>
        <w:t>You can't lead people who don't have love for you. It only seems like they following because of</w:t>
      </w:r>
    </w:p>
    <w:p>
      <w:r>
        <w:t>Boy u have turn into such a fuking mess it aint even funny now</w:t>
      </w:r>
    </w:p>
    <w:p>
      <w:r>
        <w:t>Power nap! Finallyy in my lovely bed!!</w:t>
      </w:r>
    </w:p>
    <w:p>
      <w:r>
        <w:t>Ordered clothes from @Forever21 11/29. Warehouse is in LA and I live in Sherman Oaks aka LA. Have I recieved said clothes yet? No.</w:t>
      </w:r>
    </w:p>
    <w:p>
      <w:r>
        <w:t>Dance rehearsal for the rest of my night..</w:t>
      </w:r>
    </w:p>
    <w:p>
      <w:r>
        <w:t>David guetta funniest white man I've ever seen</w:t>
      </w:r>
    </w:p>
    <w:p>
      <w:r>
        <w:t>@ryswentz wait until Pierce Bassett sees my johns hopkins goalie gloves....</w:t>
      </w:r>
    </w:p>
    <w:p>
      <w:r>
        <w:t>I think I need to put the flip flop away yall.</w:t>
      </w:r>
    </w:p>
    <w:p>
      <w:r>
        <w:t>Starting to regain the ability to move my toes.</w:t>
      </w:r>
    </w:p>
    <w:p>
      <w:r>
        <w:t>@BPED_GOLF I don't get golf channel!!!</w:t>
      </w:r>
    </w:p>
    <w:p>
      <w:r>
        <w:t>It will be awfully different not seeing big Albert in a cardinal uniform</w:t>
      </w:r>
    </w:p>
    <w:p>
      <w:r>
        <w:t>Big Wild Ghetto Nails &lt;&lt;&lt;&lt;</w:t>
      </w:r>
    </w:p>
    <w:p>
      <w:r>
        <w:t>Just realized in math class with genius from highschool. I now don't feel so bad about failing</w:t>
      </w:r>
    </w:p>
    <w:p>
      <w:r>
        <w:t>finished with my finals apparently</w:t>
      </w:r>
    </w:p>
    <w:p>
      <w:r>
        <w:t>@The_DT_Show wait since Sancha will be there... We can't share nachos... And I was really looking forward to that...</w:t>
      </w:r>
    </w:p>
    <w:p>
      <w:r>
        <w:t xml:space="preserve">So  Thanks to @sheardonp13 for keeping me up til 3 in the morning.  </w:t>
      </w:r>
    </w:p>
    <w:p>
      <w:r>
        <w:t>That moment when they post an opening for your dream job but you don't have the relevant experience to get it.</w:t>
      </w:r>
    </w:p>
    <w:p>
      <w:r>
        <w:t>@NiccoloMakaveli exactly but the good thing is they found this sick fuck would you believe it was the girls own BROTHER</w:t>
      </w:r>
    </w:p>
    <w:p>
      <w:r>
        <w:t>Honey you dont look cute with your chest hangin out .. Maybe nest time find a shirt that fits?</w:t>
      </w:r>
    </w:p>
    <w:p>
      <w:r>
        <w:t>@ronniefrown19 Packers taking care of business</w:t>
      </w:r>
    </w:p>
    <w:p>
      <w:r>
        <w:t>LOVING me some Under the Mistletoe...may become my 2nd fave Christmas album. Behind Hanson of course!</w:t>
      </w:r>
    </w:p>
    <w:p>
      <w:r>
        <w:t xml:space="preserve">boyfriend's thoughts on lana del rey show "that was the worst thing I've ever done" </w:t>
      </w:r>
    </w:p>
    <w:p>
      <w:r>
        <w:t>Dancing during Rent rehearsal tonight.</w:t>
      </w:r>
    </w:p>
    <w:p>
      <w:r>
        <w:t>Glad I'm getting a watch and a Jesus piece for christmas</w:t>
      </w:r>
    </w:p>
    <w:p>
      <w:r>
        <w:t>boredom want to plat skyrim but at a part tht i CANT beat for my LIFE! y does tht guy have to shoot icicles</w:t>
      </w:r>
    </w:p>
    <w:p>
      <w:r>
        <w:t>I am feeling something take over. I dont wanna talk to anybody or do anything im watching TV.</w:t>
      </w:r>
    </w:p>
    <w:p>
      <w:r>
        <w:t>First day of works pretty fun</w:t>
      </w:r>
    </w:p>
    <w:p>
      <w:r>
        <w:t xml:space="preserve">@NicholasSauer I Owe I Owe It's Off to Work I Go!! Honk If You're Paying My Mortgaage!  </w:t>
      </w:r>
    </w:p>
    <w:p>
      <w:r>
        <w:t>Woke up to some out it texts from @kirklands89 this morning. Anyone know his whereabouts last night? Bet he's a para boy today!</w:t>
      </w:r>
    </w:p>
    <w:p>
      <w:r>
        <w:t>I am not the slightest surprised to walk around school to encounter Laker haters but knowing the commissioner is one too?!</w:t>
      </w:r>
    </w:p>
    <w:p>
      <w:r>
        <w:t>@JordynneDeAnn i should have taken spanish but i wanted to be difficult. Now i'm regretting my decision.</w:t>
      </w:r>
    </w:p>
    <w:p>
      <w:r>
        <w:t>@TaylorNicole_14  and i are going to make a voodoo doll of tiger lilly ;) hahahahahahah</w:t>
      </w:r>
    </w:p>
    <w:p>
      <w:r>
        <w:t>And now I must begin Christmas shopping...</w:t>
      </w:r>
    </w:p>
    <w:p>
      <w:r>
        <w:t>sweet no class! :) now to study for a dumb chem test :P</w:t>
      </w:r>
    </w:p>
    <w:p>
      <w:r>
        <w:t>Fuck the world and free the weak</w:t>
      </w:r>
    </w:p>
    <w:p>
      <w:r>
        <w:t>The  drew the line for me. Now I am extremely jealous of anyone who owns a PS3. WHERE DID ALL THE  EXCLUSIVES GO?!</w:t>
      </w:r>
    </w:p>
    <w:p>
      <w:r>
        <w:t xml:space="preserve">You will be able to enjoy the newest signature coffee blends by @KOFFIEHUIS which has not been published yet. </w:t>
      </w:r>
    </w:p>
    <w:p>
      <w:r>
        <w:t>@erikruts euh de grap van een flashmob is is dat je als argeloze passant niet weet dat er een flashmob op komst is..</w:t>
      </w:r>
    </w:p>
    <w:p>
      <w:r>
        <w:t>@chazcalibur holly moley I can't remember the last time!!</w:t>
      </w:r>
    </w:p>
    <w:p>
      <w:r>
        <w:t>The carpet burn on my shoulder has gotten to the stage where it itches like hell.</w:t>
      </w:r>
    </w:p>
    <w:p>
      <w:r>
        <w:t>Where art thou my china eyes?</w:t>
      </w:r>
    </w:p>
    <w:p>
      <w:r>
        <w:t>@ohmyjessie aww sad well I sad my teacher likes the broncos and I said that's</w:t>
      </w:r>
    </w:p>
    <w:p>
      <w:r>
        <w:t>Don't get the impression that you arouse my anger. You see one can only be angry with those he respects. ~Richard M. Nixon</w:t>
      </w:r>
    </w:p>
    <w:p>
      <w:r>
        <w:t>Girlfriend end work so early today.</w:t>
      </w:r>
    </w:p>
    <w:p>
      <w:r>
        <w:t>@LoganKellams get ready for my random  tomorrow!</w:t>
      </w:r>
    </w:p>
    <w:p>
      <w:r>
        <w:t>@PIUZERA_  Hey meu Bruxo!! Hoje eu vi um fantasma pensei que fosse alguém e não era fui olhar e a pessoa desapareceu....eu vi tudo!!</w:t>
      </w:r>
    </w:p>
    <w:p>
      <w:r>
        <w:t>i LOVE walking to walgreens in the freeeeezing cold.</w:t>
      </w:r>
    </w:p>
    <w:p>
      <w:r>
        <w:t>Embrace emotional uncertainty. It's called</w:t>
      </w:r>
    </w:p>
    <w:p>
      <w:r>
        <w:t>Thought about exchanging my Bday dress....But then I found THE PERFECT Heels!</w:t>
      </w:r>
    </w:p>
    <w:p>
      <w:r>
        <w:t>Pizza and power nap now its time to go back to work..</w:t>
      </w:r>
    </w:p>
    <w:p>
      <w:r>
        <w:t>Harry Potter marathon! Yippeee! @sophienthompson I hate you're working and missing it</w:t>
      </w:r>
    </w:p>
    <w:p>
      <w:r>
        <w:t>God has blessed me :) with a man who is kind and loves me with his whole heart.</w:t>
      </w:r>
    </w:p>
    <w:p>
      <w:r>
        <w:t>The clothing section in my Target smells of death</w:t>
      </w:r>
    </w:p>
    <w:p>
      <w:r>
        <w:t>"Nahh they blackthey sistertheir mom name after White bitches!"</w:t>
      </w:r>
    </w:p>
    <w:p>
      <w:r>
        <w:t>Just found the butterfly from the back of an earring on my bedroom floor. Mrs Kerr doesn't wear earrings. It's about to pop off.</w:t>
      </w:r>
    </w:p>
    <w:p>
      <w:r>
        <w:t>Alright since my parents being dickheads. I guess i'l do homework?</w:t>
      </w:r>
    </w:p>
    <w:p>
      <w:r>
        <w:t>been up for a straight 20 hours and still have homework to do</w:t>
      </w:r>
    </w:p>
    <w:p>
      <w:r>
        <w:t>Je suis en TD j'ai pas fait mon taf et il reste 4 personnes pouvant être interrogée</w:t>
      </w:r>
    </w:p>
    <w:p>
      <w:r>
        <w:t>“@LizRose82389: starting a Yoga class in late January if anyone's interested” you know I'd be down lizzard! Too bad I'm not closer!</w:t>
      </w:r>
    </w:p>
    <w:p>
      <w:r>
        <w:t>It's kind of depressing when I keep losing followers.</w:t>
      </w:r>
    </w:p>
    <w:p>
      <w:r>
        <w:t>TREE LIGHTING! Bring more surprises!</w:t>
      </w:r>
    </w:p>
    <w:p>
      <w:r>
        <w:t>@VictoriaMembry Like going to TPs on a Friday night then seeing some horrendously fat girl taking a piss outside Lloyds back</w:t>
      </w:r>
    </w:p>
    <w:p>
      <w:r>
        <w:t>hot chocolate baby grow watching elf</w:t>
      </w:r>
    </w:p>
    <w:p>
      <w:r>
        <w:t>A computer error made my bank charge my car payment twice;a message says that they're aware of that and not sure when they can fix it</w:t>
      </w:r>
    </w:p>
    <w:p>
      <w:r>
        <w:t>A package at home? What have I ordered now?!?</w:t>
      </w:r>
    </w:p>
    <w:p>
      <w:r>
        <w:t>Not goin to lie am pretty pissed off today and will be tomorrow and most likely Friday as well</w:t>
      </w:r>
    </w:p>
    <w:p>
      <w:r>
        <w:t>Gonna be in the library ALL fat tomorrow .____.</w:t>
      </w:r>
    </w:p>
    <w:p>
      <w:r>
        <w:t>soo this growing natural isnt tht bad. but ima change my hair up.</w:t>
      </w:r>
    </w:p>
    <w:p>
      <w:r>
        <w:t>Your  shines when you are confronted with  reject itdeny itmock itcondemn itdemonize the tellerall because of</w:t>
      </w:r>
    </w:p>
    <w:p>
      <w:r>
        <w:t>For the record  was right I was wrong. It wasn't a late fee it was the end of the promotional rate.</w:t>
      </w:r>
    </w:p>
    <w:p>
      <w:r>
        <w:t>I hate when u don't show up</w:t>
      </w:r>
    </w:p>
    <w:p>
      <w:r>
        <w:t>@lianeem @TomSebastian nee! Glossy box heb ik nog niet gekregen...jij wel? Niet zeggen wat erin zit!!! Ik wil geheim houden!</w:t>
      </w:r>
    </w:p>
    <w:p>
      <w:r>
        <w:t>Lmao RT @millii_tov Snell?? lol RT: @TheBADCounselor I had to ask @msstovall why her friend won't give me no play. *side-eye*</w:t>
      </w:r>
    </w:p>
    <w:p>
      <w:r>
        <w:t>I hate mariah careys christmas music.</w:t>
      </w:r>
    </w:p>
    <w:p>
      <w:r>
        <w:t>They will make a spot on top of it for you to tan</w:t>
      </w:r>
    </w:p>
    <w:p>
      <w:r>
        <w:t>Wondering where in the world is @CoyWire ?! I've not seen any inspiration from him lately...</w:t>
      </w:r>
    </w:p>
    <w:p>
      <w:r>
        <w:t>best stat if the night Kyle only getting mad at the refs 3 times</w:t>
      </w:r>
    </w:p>
    <w:p>
      <w:r>
        <w:t>@TKJ377 nee hoor ik loop zo wel even naar je toe</w:t>
      </w:r>
    </w:p>
    <w:p>
      <w:r>
        <w:t>Hi is that mrs lane? 'Yes' u are due a ppi refund.. 'No I'm not' how do u know? 'I'm a financial advisor' oh.....he hung up!</w:t>
      </w:r>
    </w:p>
    <w:p>
      <w:r>
        <w:t>I can't get to sleep!!! Please body I've done two shows and a workout today what more do u want????</w:t>
      </w:r>
    </w:p>
    <w:p>
      <w:r>
        <w:t>BUT WHY THEY TELLING ME ALL THE NAMES OF THESE NIGGAS THAT POSE TO BE GAY IN THE TOWNSHIP  ! YUEE WILL BE</w:t>
      </w:r>
    </w:p>
    <w:p>
      <w:r>
        <w:t>2 and 3/4 pages out of 5 saving the rest for tomorrow</w:t>
      </w:r>
    </w:p>
    <w:p>
      <w:r>
        <w:t xml:space="preserve">@smaher1 There is no ninth period. Eighth period I was in my room. We were watching Despicable Me. Holcombe was in there too. </w:t>
      </w:r>
    </w:p>
    <w:p>
      <w:r>
        <w:t>Happiness comes and goes...but if the joy of the Lord is your strength; it will always remain</w:t>
      </w:r>
    </w:p>
    <w:p>
      <w:r>
        <w:t>only 10 am and i feel a janet jackson-esque wardrobe malfunction coming on.</w:t>
      </w:r>
    </w:p>
    <w:p>
      <w:r>
        <w:t>So cute ☺ RT @Bonang_M: My honey's birthday in 5 days... ♥</w:t>
      </w:r>
    </w:p>
    <w:p>
      <w:r>
        <w:t>Just had to give a police statement</w:t>
      </w:r>
    </w:p>
    <w:p>
      <w:r>
        <w:t>Just realized this will be the first Christmas in two years that I won't get a treat bag from @Leah_Banks &amp; the library crew.</w:t>
      </w:r>
    </w:p>
    <w:p>
      <w:r>
        <w:t>okay 2 papers down.. now just a ton more things left to do</w:t>
      </w:r>
    </w:p>
    <w:p>
      <w:r>
        <w:t xml:space="preserve">Cohort flashmob wobble dance to surprise our teacher for our last class...we will see how this goes! </w:t>
      </w:r>
    </w:p>
    <w:p>
      <w:r>
        <w:t>The only reason I am here is bc I have to give a speech &amp; take a test.</w:t>
      </w:r>
    </w:p>
    <w:p>
      <w:r>
        <w:t>I can not wait to reveal my special outfit for @ChiO_MTSU Christmas</w:t>
      </w:r>
    </w:p>
    <w:p>
      <w:r>
        <w:t>Morning all! Another day another dollar!</w:t>
      </w:r>
    </w:p>
    <w:p>
      <w:r>
        <w:t>Art is powerful but expression is forever.</w:t>
      </w:r>
    </w:p>
    <w:p>
      <w:r>
        <w:t>@niccxxo i am black &amp; i do indeed have lots of luscious weave.(;</w:t>
      </w:r>
    </w:p>
    <w:p>
      <w:r>
        <w:t xml:space="preserve">Lack of  that makes people  of meeting challenges...I  in myself.~Muhammad Ali   </w:t>
      </w:r>
    </w:p>
    <w:p>
      <w:r>
        <w:t>Bed early! Until someone wakes me with a phone call in the middle of the night...</w:t>
      </w:r>
    </w:p>
    <w:p>
      <w:r>
        <w:t>I hate when people sneeze or cough &amp; don't cover up!</w:t>
      </w:r>
    </w:p>
    <w:p>
      <w:r>
        <w:t>Double barrel whisky sirloin :o x_x</w:t>
      </w:r>
    </w:p>
    <w:p>
      <w:r>
        <w:t>Sims 3 wont load on my computer</w:t>
      </w:r>
    </w:p>
    <w:p>
      <w:r>
        <w:t>That moment when you've just tinkered with dd and your next boot reads "Missing operating system".</w:t>
      </w:r>
    </w:p>
    <w:p>
      <w:r>
        <w:t>Kinda upset @Jtthompson22 didn't hit 120 this trip</w:t>
      </w:r>
    </w:p>
    <w:p>
      <w:r>
        <w:t>around the world in 80 days + dove = sunday afternoon.</w:t>
      </w:r>
    </w:p>
    <w:p>
      <w:r>
        <w:t>Glad I went to the mall early..now I cn b lazy n wait 4 Happy Feet 1 on Sabc2</w:t>
      </w:r>
    </w:p>
    <w:p>
      <w:r>
        <w:t>I always wanted to walk dwn dha stairs and jus see my baby standin right dar w roses and wine .</w:t>
      </w:r>
    </w:p>
    <w:p>
      <w:r>
        <w:t>@_Tillweoverdose: people think im done because of my skin colour!!!</w:t>
      </w:r>
    </w:p>
    <w:p>
      <w:r>
        <w:t>@denisenery even more sad! I remember waking up extra early during high school just to listen to his show.</w:t>
      </w:r>
    </w:p>
    <w:p>
      <w:r>
        <w:t>Weather related tweet!</w:t>
      </w:r>
    </w:p>
    <w:p>
      <w:r>
        <w:t>Jeremy Clarkson has slowly gone down in my eyes his latest shame is too far!</w:t>
      </w:r>
    </w:p>
    <w:p>
      <w:r>
        <w:t>Is big time rush actually doing GOOD? Wow.</w:t>
      </w:r>
    </w:p>
    <w:p>
      <w:r>
        <w:t>Listening to HipHop (Mos Def Fugees Common J. Dillah) in the former communist part of Berlin. That's one thing I did NOT expect</w:t>
      </w:r>
    </w:p>
    <w:p>
      <w:r>
        <w:t>Its time to let go of my past n move forward... goodbye</w:t>
      </w:r>
    </w:p>
    <w:p>
      <w:r>
        <w:t>I'm scared to learn cause I'm scared of truth.</w:t>
      </w:r>
    </w:p>
    <w:p>
      <w:r>
        <w:t>Finished this semester's last day of class at Hurley's. PAPERS ARE ALL DONE!!! I can finally sleep in now.</w:t>
      </w:r>
    </w:p>
    <w:p>
      <w:r>
        <w:t>@GlennGMichael damn. championship game for somethin. lupe actually did something good in his baseball career?</w:t>
      </w:r>
    </w:p>
    <w:p>
      <w:r>
        <w:t>No decent dancing pictures form Friday</w:t>
      </w:r>
    </w:p>
    <w:p>
      <w:r>
        <w:t>Guess I should write my paper(s) now...</w:t>
      </w:r>
    </w:p>
    <w:p>
      <w:r>
        <w:t>my older brother is in town and I get to spend time with him and his family</w:t>
      </w:r>
    </w:p>
    <w:p>
      <w:r>
        <w:t>Side effect of not smoking reefer.</w:t>
      </w:r>
    </w:p>
    <w:p>
      <w:r>
        <w:t>Needs to be asleep right now. Dang black friday and irritated people....</w:t>
      </w:r>
    </w:p>
    <w:p>
      <w:r>
        <w:t>Going to bed early cause I have swim practice tomorrow morning before school.</w:t>
      </w:r>
    </w:p>
    <w:p>
      <w:r>
        <w:t xml:space="preserve">Dear herald sun boat people are not "flooding our suburbs". 100 a month Aus wide is a drip in an ocean  </w:t>
      </w:r>
    </w:p>
    <w:p>
      <w:r>
        <w:t>Just woke up to the best news I've heard since July 2 (shoutout @MissH_M) Lockout is over!</w:t>
      </w:r>
    </w:p>
    <w:p>
      <w:r>
        <w:t>Strictly avoid frightening ideas</w:t>
      </w:r>
    </w:p>
    <w:p>
      <w:r>
        <w:t>i have to walk around my school with my mum &amp; sister pretending to be interested in A Level shit for two hours.</w:t>
      </w:r>
    </w:p>
    <w:p>
      <w:r>
        <w:t>Just made amazing spaghetti bolognaise now gonna go get ready for Twilight tonight with lovely Hannah  :D. AND my hangover has gone!</w:t>
      </w:r>
    </w:p>
    <w:p>
      <w:r>
        <w:t xml:space="preserve">"Courage is resistance to fear mastery of fear not absence of fear." ~   </w:t>
      </w:r>
    </w:p>
    <w:p>
      <w:r>
        <w:t>I miss my boyfriend even more == Hate it when I come home late &amp; I miss my chance to see him or even talk to him on the phone !</w:t>
      </w:r>
    </w:p>
    <w:p>
      <w:r>
        <w:t>Cup of tea in this freezing weather is</w:t>
      </w:r>
    </w:p>
    <w:p>
      <w:r>
        <w:t>Finally done at school now straight to work till 11.</w:t>
      </w:r>
    </w:p>
    <w:p>
      <w:r>
        <w:t>@_LillyBug I can't :/ I have a respiratory infection and have to get the rest of my research together for my debate tomorrow night</w:t>
      </w:r>
    </w:p>
    <w:p>
      <w:r>
        <w:t>@Margauxpam @LeaFischer_ @DitaVonGuiz @AlexisCupidon c est normal que les gens ne répondent pas aux mains pour les stages ?</w:t>
      </w:r>
    </w:p>
    <w:p>
      <w:r>
        <w:t>"@amyysaurus_rex: @ddamiani5 @ndy__ lol I love our extended wal-Mart trips! &lt;3" :'( &lt;&lt;/3 I've been replaced</w:t>
      </w:r>
    </w:p>
    <w:p>
      <w:r>
        <w:t>I get to take home the little baby this weekend..</w:t>
      </w:r>
    </w:p>
    <w:p>
      <w:r>
        <w:t>I hate days like today</w:t>
      </w:r>
    </w:p>
    <w:p>
      <w:r>
        <w:t>Girls that don't know how to buy proper heels for dresses ..</w:t>
      </w:r>
    </w:p>
    <w:p>
      <w:r>
        <w:t>Early night for me I can feel me and the forklift becoming good friends tomorrow</w:t>
      </w:r>
    </w:p>
    <w:p>
      <w:r>
        <w:t>When a solider sticks his head up the wall more than once and gets it blown to pieces every timeDont expect him to do it anytime soon</w:t>
      </w:r>
    </w:p>
    <w:p>
      <w:r>
        <w:t>terrible headache+1.5 hours left at work+hungry=</w:t>
      </w:r>
    </w:p>
    <w:p>
      <w:r>
        <w:t>så jävla glad! fick ett sms av amanda alldeles nyss. hon är ju så långt bort. blir ju extra glad när hon inte skulle höra av sig!</w:t>
      </w:r>
    </w:p>
    <w:p>
      <w:r>
        <w:t>classic missing a train by 30 seconds because a woman was walking at the pace of a hedgehog arguing on the phone.</w:t>
      </w:r>
    </w:p>
    <w:p>
      <w:r>
        <w:t>got the room rearranged. hope the roommate likes it when he gets back haha</w:t>
      </w:r>
    </w:p>
    <w:p>
      <w:r>
        <w:t xml:space="preserve">Just made a huge spider pillow/stuffed toy with hidden presents inside! </w:t>
      </w:r>
    </w:p>
    <w:p>
      <w:r>
        <w:t>Who could hurt a baby?! Just heard a little 7 year old was found in a dumpster</w:t>
      </w:r>
    </w:p>
    <w:p>
      <w:r>
        <w:t>I hate the local clubs in my city that think a local band's nobody lead guitarist will brings thousands to their place. THEY WON'T!</w:t>
      </w:r>
    </w:p>
    <w:p>
      <w:r>
        <w:t>Just saw a 10year old on Hollywood Blvd taking a pic of @StanLee's star while begging his Dad to take him to see George Lucas' star.</w:t>
      </w:r>
    </w:p>
    <w:p>
      <w:r>
        <w:t>Got so much shizzle to do today and not enough hours..worst of all milly has her 12 week injections this afternoon</w:t>
      </w:r>
    </w:p>
    <w:p>
      <w:r>
        <w:t>I love the  cover album but.. Justin Beiber? Really.</w:t>
      </w:r>
    </w:p>
    <w:p>
      <w:r>
        <w:t>@bmeholder can I stop by today after school? I want to bring you something:)</w:t>
      </w:r>
    </w:p>
    <w:p>
      <w:r>
        <w:t xml:space="preserve">eagles converting on 4th and 20 against green bay in the playoffs a couple years ago </w:t>
      </w:r>
    </w:p>
    <w:p>
      <w:r>
        <w:t>Can't wait to go to the library yet again works come all at once</w:t>
      </w:r>
    </w:p>
    <w:p>
      <w:r>
        <w:t>cooking dinner and drinking a beer and reading submissions and leaving for vacay in two days</w:t>
      </w:r>
    </w:p>
    <w:p>
      <w:r>
        <w:t>@CamilleWhitty LOLL so am I!!! Should be illegal to make us wait 4 weeks!!!!</w:t>
      </w:r>
    </w:p>
    <w:p>
      <w:r>
        <w:t>@Amelia_Loves1D noo my geography homework!..and its in for first lesson!:'(</w:t>
      </w:r>
    </w:p>
    <w:p>
      <w:r>
        <w:t>Gunna spend the day doing homework &lt;3</w:t>
      </w:r>
    </w:p>
    <w:p>
      <w:r>
        <w:t>Just received my iKlip from @SweetWaterSound and discovered some SMARTIES &amp; other goodies in the package...talk about a sweet</w:t>
      </w:r>
    </w:p>
    <w:p>
      <w:r>
        <w:t>Another shitty and rainy monday morning</w:t>
      </w:r>
    </w:p>
    <w:p>
      <w:r>
        <w:t>I just watched Saw V (yeah taking advantage of the fact that @gannon666 hasn't taken his collection back yet) about to watch Saw VI</w:t>
      </w:r>
    </w:p>
    <w:p>
      <w:r>
        <w:t>So glad to attend crash tonight @NPHX and hear @scottesavage speak. Topped off by dinner with friends at Windsor.</w:t>
      </w:r>
    </w:p>
    <w:p>
      <w:r>
        <w:t>@dutchraspberry Tell your mom congratulations!! That is fantastic :)</w:t>
      </w:r>
    </w:p>
    <w:p>
      <w:r>
        <w:t>I hate traveling.. About to me on a wonderful four hour flight that only gets me to LA</w:t>
      </w:r>
    </w:p>
    <w:p>
      <w:r>
        <w:t>I am definitely being a lame loser tonight. Typical Monday.</w:t>
      </w:r>
    </w:p>
    <w:p>
      <w:r>
        <w:t xml:space="preserve">Everytime someone says I am lucky I wanna punch em' in the face... And then I start counting from 1 to 10... I am just blessed </w:t>
      </w:r>
    </w:p>
    <w:p>
      <w:r>
        <w:t>Long walk to work..</w:t>
      </w:r>
    </w:p>
    <w:p>
      <w:r>
        <w:t>All packed up!  Now making some food and studying!!</w:t>
      </w:r>
    </w:p>
    <w:p>
      <w:r>
        <w:t>I haven't even looked out the window and I can hear the rain pouring down.</w:t>
      </w:r>
    </w:p>
    <w:p>
      <w:r>
        <w:t xml:space="preserve">So should I just turn off the TV now? Because this is upsetting </w:t>
      </w:r>
    </w:p>
    <w:p>
      <w:r>
        <w:t>Just noticed all of my tweets make me look so bipolar. Up down. Rollercoaster brain cant help it.</w:t>
      </w:r>
    </w:p>
    <w:p>
      <w:r>
        <w:t xml:space="preserve">I don't feel so good     </w:t>
      </w:r>
    </w:p>
    <w:p>
      <w:r>
        <w:t>@Maffica I ain tink he face fat he maybe tryin to get it fat</w:t>
      </w:r>
    </w:p>
    <w:p>
      <w:r>
        <w:t>@mareekayy haha your text that said "Yup" ? and so do i going w/ yulia bc we have to take a psych test at like 6:15</w:t>
      </w:r>
    </w:p>
    <w:p>
      <w:r>
        <w:t>Over time each person develops a unique sense of humor. I on the other hand will simply rape you.</w:t>
      </w:r>
    </w:p>
    <w:p>
      <w:r>
        <w:t>@radikalchick Eh. RYAN GOSLING. With the slightest possibility of such sexiness in our midst we are but blinded hopeful fangirls.</w:t>
      </w:r>
    </w:p>
    <w:p>
      <w:r>
        <w:t>Took the kids to Santa's grotto at Smith &amp; Caughey's 2day. 1.5 hrs in line for 1 ($20) photo with Santa to which kids freaked out at.</w:t>
      </w:r>
    </w:p>
    <w:p>
      <w:r>
        <w:t>Quick check-in with the Republican nominee race after 6 months ignoring it. Yep they're all still incredibly mad and unelectable.</w:t>
      </w:r>
    </w:p>
    <w:p>
      <w:r>
        <w:t xml:space="preserve">For all those years you've protected the seed it's time to become the beautiful flower.~S.C. Paul  </w:t>
      </w:r>
    </w:p>
    <w:p>
      <w:r>
        <w:t>coming home from an exhausting day ... To do math homework</w:t>
      </w:r>
    </w:p>
    <w:p>
      <w:r>
        <w:t>going to watch @hannylap1119 skate at Bryant Park</w:t>
      </w:r>
    </w:p>
    <w:p>
      <w:r>
        <w:t>Theres something amazing about connecting with friends from childhood and feeling like theres never even been distance</w:t>
      </w:r>
    </w:p>
    <w:p>
      <w:r>
        <w:t xml:space="preserve"> when you think if a year ago someone told you this was going to happen you wouldn't believe them. is the best &lt;3</w:t>
      </w:r>
    </w:p>
    <w:p>
      <w:r>
        <w:t>@EleanorrsBOOTS well I guess some people jus dun wanna be happy.</w:t>
      </w:r>
    </w:p>
    <w:p>
      <w:r>
        <w:t xml:space="preserve">with all the talk of REvolutions lately maybe we can start with some Evolution first? too high of a concept?   </w:t>
      </w:r>
    </w:p>
    <w:p>
      <w:r>
        <w:t xml:space="preserve">Finally going home to try and sleep will be back in the library at </w:t>
      </w:r>
    </w:p>
    <w:p>
      <w:r>
        <w:t>@CCFCtweetleague I predict 2-1 to the Super Sky Blues for Hull on Saturday</w:t>
      </w:r>
    </w:p>
    <w:p>
      <w:r>
        <w:t>Coming to the point in life where simple choices don't exist anymore</w:t>
      </w:r>
    </w:p>
    <w:p>
      <w:r>
        <w:t>Holy crap!!! I got a whole TWO followers!!!! Life is just great.</w:t>
      </w:r>
    </w:p>
    <w:p>
      <w:r>
        <w:t>@AdamPeeny @LaurenBuckers @SophieFoulds Yep. I was a little chunder monkey in work yesterday! And I had to stay till 9 to do the sales.</w:t>
      </w:r>
    </w:p>
    <w:p>
      <w:r>
        <w:t>bro me so hungry! -___- but my mother won't let me eat so i guess she wants me to starve myself AGAIN!</w:t>
      </w:r>
    </w:p>
    <w:p>
      <w:r>
        <w:t xml:space="preserve">The only things that ease the pain at all...  </w:t>
      </w:r>
    </w:p>
    <w:p>
      <w:r>
        <w:t>En toen moest mathijs nog een</w:t>
      </w:r>
    </w:p>
    <w:p>
      <w:r>
        <w:t>Just History then I'm free for the night</w:t>
      </w:r>
    </w:p>
    <w:p>
      <w:r>
        <w:t xml:space="preserve">Men like to proclaim their undying love after a few shots of @fireballwhisky   </w:t>
      </w:r>
    </w:p>
    <w:p>
      <w:r>
        <w:t xml:space="preserve">"Strength will rise as we wait upon the Lord''  </w:t>
      </w:r>
    </w:p>
    <w:p>
      <w:r>
        <w:t>I Hate Seeing SEX SEX SEX On My TL</w:t>
      </w:r>
    </w:p>
    <w:p>
      <w:r>
        <w:t>all this SAT on my TL just makes me excited. Im taking the ACT the morning of WinterFormal!</w:t>
      </w:r>
    </w:p>
    <w:p>
      <w:r>
        <w:t>11:43...yeah i think its time to start my 50 question Trig Test! :D</w:t>
      </w:r>
    </w:p>
    <w:p>
      <w:r>
        <w:t>Yes imma wear red and white</w:t>
      </w:r>
    </w:p>
    <w:p>
      <w:r>
        <w:t>She has the ass of a 14 year old Asian girl...</w:t>
      </w:r>
    </w:p>
    <w:p>
      <w:r>
        <w:t>@NakedHeatWave People are RIDIC. We can't just have fun + enjoy our show without this stoopid crap??!! Makes us all look like fools.</w:t>
      </w:r>
    </w:p>
    <w:p>
      <w:r>
        <w:t>@_DipShitDavis_ You're beautiful and amazing. lol And honestly I hope and pray you don't have a boyfriend. lol</w:t>
      </w:r>
    </w:p>
    <w:p>
      <w:r>
        <w:t>Half a day today</w:t>
      </w:r>
    </w:p>
    <w:p>
      <w:r>
        <w:t xml:space="preserve"> Damn. I thought Opie was about to Hulk out.</w:t>
      </w:r>
    </w:p>
    <w:p>
      <w:r>
        <w:t>Have to teach a bunch of Year 7's how to play cricket tomorrow.</w:t>
      </w:r>
    </w:p>
    <w:p>
      <w:r>
        <w:t>Oh I love Christmas time! In Beverly hills everything is decorative and Xmas music is playing!</w:t>
      </w:r>
    </w:p>
    <w:p>
      <w:r>
        <w:t>@DaFuturMrKc @JCTHAGREAT ha this morning! Its real out here. Team  and</w:t>
      </w:r>
    </w:p>
    <w:p>
      <w:r>
        <w:t>Sitting on a broken bus with @terra_stenger going to a hi los gig</w:t>
      </w:r>
    </w:p>
    <w:p>
      <w:r>
        <w:t>Doing random acts of kindness make my day so much better.</w:t>
      </w:r>
    </w:p>
    <w:p>
      <w:r>
        <w:t>And I swear my parents just got into a fight so they would have to answer my "is there cheese pizza?" question</w:t>
      </w:r>
    </w:p>
    <w:p>
      <w:r>
        <w:t>Oh my God... I just got an INTENSE craving for Knockout Wings. Smh. @mr_bdholmes @CSTrapp @Thera_P</w:t>
      </w:r>
    </w:p>
    <w:p>
      <w:r>
        <w:t>Sick sick sick. But have to go work my last 4 hours at nine west.</w:t>
      </w:r>
    </w:p>
    <w:p>
      <w:r>
        <w:t>Pumped up to meet twitterfriends at  tomorrow. It's been awhile since the last twtup I've attended</w:t>
      </w:r>
    </w:p>
    <w:p>
      <w:r>
        <w:t>Roommate got the flu shot. Has the flu anyway.</w:t>
      </w:r>
    </w:p>
    <w:p>
      <w:r>
        <w:t>I have discovered the very pinnacle of human civilisation: the Ocado iPad App.</w:t>
      </w:r>
    </w:p>
    <w:p>
      <w:r>
        <w:t>@stefiluvs08 nooooo it's a sign of things to come....no car no bike</w:t>
      </w:r>
    </w:p>
    <w:p>
      <w:r>
        <w:t>@KingJoker5388 ouch! -- I thought I was a debt free man (besides mortgage) before reading those stats.</w:t>
      </w:r>
    </w:p>
    <w:p>
      <w:r>
        <w:t>sometimes when you have absolutely nothing to do... the last option... homework!</w:t>
      </w:r>
    </w:p>
    <w:p>
      <w:r>
        <w:t>beneden plakband een mes een ondergornd ding en een goeie schaar halen</w:t>
      </w:r>
    </w:p>
    <w:p>
      <w:r>
        <w:t>Time doesn't heal all. In fact the more I forget the the angrier I become. If I can simply 4get then obviously it wasn't significant.</w:t>
      </w:r>
    </w:p>
    <w:p>
      <w:r>
        <w:t>@michellejcarter im not even at Anna house and I have to drive to Gainesville</w:t>
      </w:r>
    </w:p>
    <w:p>
      <w:r>
        <w:t>That awkward moment when u drop your fudgesicle down the stairs</w:t>
      </w:r>
    </w:p>
    <w:p>
      <w:r>
        <w:t>Walking doesn't count as working out. It barely counts as moving.</w:t>
      </w:r>
    </w:p>
    <w:p>
      <w:r>
        <w:t>@Siskiyouband Are you gone play funeral song or Big sur tonight at the @groningermuseum.</w:t>
      </w:r>
    </w:p>
    <w:p>
      <w:r>
        <w:t>@austin404 bet the baby will be here b4 new years no matter how many months she been preg lol</w:t>
      </w:r>
    </w:p>
    <w:p>
      <w:r>
        <w:t>@ThaMrMarilyn has THE most infectious laugh I've heard. As he tweets &amp; cracks himself up I find myself laughing right along with him.</w:t>
      </w:r>
    </w:p>
    <w:p>
      <w:r>
        <w:t>When @AlexaaDee's phone dies right in the middle of a breakdown ...</w:t>
      </w:r>
    </w:p>
    <w:p>
      <w:r>
        <w:t>Note to self: do not put chick fil a biscuit in wrapper in the microwave. Yes it caught fire. Yes I had to put it out with my hands.</w:t>
      </w:r>
    </w:p>
    <w:p>
      <w:r>
        <w:t xml:space="preserve">This journey of yours is all but an accumulation of micro-life's. Live each one with purpose and joy. </w:t>
      </w:r>
    </w:p>
    <w:p>
      <w:r>
        <w:t xml:space="preserve"> The day I figured out almost all of my classmates knew my name but I didn't know a lot of theirs.</w:t>
      </w:r>
    </w:p>
    <w:p>
      <w:r>
        <w:t>Trying to support a friend whose world just came crashing down on her.</w:t>
      </w:r>
    </w:p>
    <w:p>
      <w:r>
        <w:t>Time to start on this essay.</w:t>
      </w:r>
    </w:p>
    <w:p>
      <w:r>
        <w:t>The gift I orderd for my parents is supposed to come today so excited :):)</w:t>
      </w:r>
    </w:p>
    <w:p>
      <w:r>
        <w:t xml:space="preserve">I would change my name right now to "Handsome Dick Manitoba".  But it's already taken. </w:t>
      </w:r>
    </w:p>
    <w:p>
      <w:r>
        <w:t>Love is the highest vibration in the Universe. It sends shivers of up my spine!  for   and</w:t>
      </w:r>
    </w:p>
    <w:p>
      <w:r>
        <w:t>A study suggests that laptop computers equipped with WiFi could be damaging to men's sperm.</w:t>
      </w:r>
    </w:p>
    <w:p>
      <w:r>
        <w:t>[Alerte sur mon iphone] le parti Russie Unie de Vladimir Poutine arrive en tête aux législatives</w:t>
      </w:r>
    </w:p>
    <w:p>
      <w:r>
        <w:t>well today i found out that i will not be going to college i will probably live at my parents forever and die alone.</w:t>
      </w:r>
    </w:p>
    <w:p>
      <w:r>
        <w:t>The moment when there's 8 people and one bathroom and you need to use the bathroom but there like 6 people ahead of you.</w:t>
      </w:r>
    </w:p>
    <w:p>
      <w:r>
        <w:t>Grrr. rain and possible snow scheduled for entirety of previously-scheduled outside shooting days.</w:t>
      </w:r>
    </w:p>
    <w:p>
      <w:r>
        <w:t xml:space="preserve">The Day Where There's No Shelter &amp; Deeds Are Ya Only Helper!   </w:t>
      </w:r>
    </w:p>
    <w:p>
      <w:r>
        <w:t>thank you for holding. we apologise for the delay. we are very busy at the moment but will answer as soon as possible.</w:t>
      </w:r>
    </w:p>
    <w:p>
      <w:r>
        <w:t>room clean bed made laundry done. only thing left is homework.</w:t>
      </w:r>
    </w:p>
    <w:p>
      <w:r>
        <w:t>@kutzerself so I'm back for like 5 days...workin' at cfact and you don't even come visit :(</w:t>
      </w:r>
    </w:p>
    <w:p>
      <w:r>
        <w:t>That happy blissful moment when the realization hits....."I have chocolate in my bag!"</w:t>
      </w:r>
    </w:p>
    <w:p>
      <w:r>
        <w:t>Today is the day You have made I will rejoice + be glad in it.</w:t>
      </w:r>
    </w:p>
    <w:p>
      <w:r>
        <w:t>Every time I get home I just wanna sleep but no I still have to do homework &amp; shower -__-</w:t>
      </w:r>
    </w:p>
    <w:p>
      <w:r>
        <w:t>Well the House of Representatives went from tax cuts for middle class to the threat of bio terrorism. Of course.</w:t>
      </w:r>
    </w:p>
    <w:p>
      <w:r>
        <w:t>Jazzy  really moving like shit .</w:t>
      </w:r>
    </w:p>
    <w:p>
      <w:r>
        <w:t>Trying to text under the blankets while laying down in my warm bed turned into "shelby geting attacked in the face by her phone..."</w:t>
      </w:r>
    </w:p>
    <w:p>
      <w:r>
        <w:t>Ya callenseee ya se que todos van a chalet hoy.. :(</w:t>
      </w:r>
    </w:p>
    <w:p>
      <w:r>
        <w:t>@ItsMelanieAmaro OMG no all my family got to it before i had a chance and it was my birthday cant believe i missed out</w:t>
      </w:r>
    </w:p>
    <w:p>
      <w:r>
        <w:t>"We are shopping at five." ..... time goes by 6:15 "Are we still going shopping..."</w:t>
      </w:r>
    </w:p>
    <w:p>
      <w:r>
        <w:t>My light bein a cuss word again!</w:t>
      </w:r>
    </w:p>
    <w:p>
      <w:r>
        <w:t xml:space="preserve">Calm down just breath u don't wanna commit anything imprudent!! CALM DOWN!! </w:t>
      </w:r>
    </w:p>
    <w:p>
      <w:r>
        <w:t xml:space="preserve">Dear Santa. New xbox controller please. Just smashed mine due to being fuckin shit on </w:t>
      </w:r>
    </w:p>
    <w:p>
      <w:r>
        <w:t>My loop machine makes me feel like I'm constantly having music slumber parties</w:t>
      </w:r>
    </w:p>
    <w:p>
      <w:r>
        <w:t>I miss my dog. &amp; my best friend. &amp; Dezi. &amp; even David's bitchness. I miss my nerdherd. &amp; i won't see them for 5 days.</w:t>
      </w:r>
    </w:p>
    <w:p>
      <w:r>
        <w:t>finally eating this food! in my room alone.</w:t>
      </w:r>
    </w:p>
    <w:p>
      <w:r>
        <w:t>@meganevs @niaphillips1 ohh okaayy! I'll text you about 7? Keep those dogs away though pleasee :( you know I'm scared!</w:t>
      </w:r>
    </w:p>
    <w:p>
      <w:r>
        <w:t>Lost all my makeup  capp interviews today getting sick</w:t>
      </w:r>
    </w:p>
    <w:p>
      <w:r>
        <w:t>Don't get the impression that you arouse my anger. You see one can only be angry with those he respects. ~Richard M. Nixon</w:t>
      </w:r>
    </w:p>
    <w:p>
      <w:r>
        <w:t>Back to the class I hate the most because I'm so lazy in it .... AP Spanish.</w:t>
      </w:r>
    </w:p>
    <w:p>
      <w:r>
        <w:t>Strictly avoid frightening ideas</w:t>
      </w:r>
    </w:p>
    <w:p>
      <w:r>
        <w:t>This boy won't reply to me.</w:t>
      </w:r>
    </w:p>
    <w:p>
      <w:r>
        <w:t>Now to Leek to present then back to MCR to redo a week's worth of work in two days.</w:t>
      </w:r>
    </w:p>
    <w:p>
      <w:r>
        <w:t>I think it's about time I delete my dad off facebook....... Too many status' regarding masturbating</w:t>
      </w:r>
    </w:p>
    <w:p>
      <w:r>
        <w:t>Looking forward to 2012 what has the Good Lord have in store for me!</w:t>
      </w:r>
    </w:p>
    <w:p>
      <w:r>
        <w:t>I lost my tanning goggles:(</w:t>
      </w:r>
    </w:p>
    <w:p>
      <w:r>
        <w:t>My brother and I are playing husband and wife in the Christmas play.</w:t>
      </w:r>
    </w:p>
    <w:p>
      <w:r>
        <w:t>I love songs that start off as acoustic/symphony and then suddenly they decided to drop dubstep bass or other sort of stuffs in.</w:t>
      </w:r>
    </w:p>
    <w:p>
      <w:r>
        <w:t xml:space="preserve">@TheBodyShopUK Wrapping presents I know the recipient will love gives me </w:t>
      </w:r>
    </w:p>
    <w:p>
      <w:r>
        <w:t>he acabado con dolor de garganta y un tajo en el pie derecho...</w:t>
      </w:r>
    </w:p>
    <w:p>
      <w:r>
        <w:t>just found the nastiest girl group picture ever on facebook ..</w:t>
      </w:r>
    </w:p>
    <w:p>
      <w:r>
        <w:t>english mock was hell on earth now for sociology</w:t>
      </w:r>
    </w:p>
    <w:p>
      <w:r>
        <w:t>@JamesWyl thanks James. I'll speak to them. Unltd has to be the way got me. That caused another issue with them as I'm a high user</w:t>
      </w:r>
    </w:p>
    <w:p>
      <w:r>
        <w:t>Je sais où je commence la soirée mais je sais pas où on va finir O__x</w:t>
      </w:r>
    </w:p>
    <w:p>
      <w:r>
        <w:t>i hate myself for being such a procrastinator. midnight shower then five hours of sleep.</w:t>
      </w:r>
    </w:p>
    <w:p>
      <w:r>
        <w:t>So close to Big Lots and yet I can't go.</w:t>
      </w:r>
    </w:p>
    <w:p>
      <w:r>
        <w:t xml:space="preserve">Ahhhh the simple things in life!! RT @Plusmodelmag: Three's Company Marathon tomorrow on @TVLand. </w:t>
      </w:r>
    </w:p>
    <w:p>
      <w:r>
        <w:t xml:space="preserve">Smiles laughers and joy are simple to spell but not necessary easy to get.  </w:t>
      </w:r>
    </w:p>
    <w:p>
      <w:r>
        <w:t xml:space="preserve">@mlupoi i was there in soho one week ago. i feel really blue now </w:t>
      </w:r>
    </w:p>
    <w:p>
      <w:r>
        <w:t>4 hours 15 eyelets in 4 bleeding fingers headache.... finally find the little tool that punches the holes in the fabric for you.</w:t>
      </w:r>
    </w:p>
    <w:p>
      <w:r>
        <w:t xml:space="preserve">Tomorrow is black Friday and I work retail...ima be so tired. BUT... I will shake it off to go see </w:t>
      </w:r>
    </w:p>
    <w:p>
      <w:r>
        <w:t>Mothers in a right mood and has got her whining voice on again</w:t>
      </w:r>
    </w:p>
    <w:p>
      <w:r>
        <w:t xml:space="preserve">I thought i was going shopping not playing Daniel Boone. </w:t>
      </w:r>
    </w:p>
    <w:p>
      <w:r>
        <w:t>Every time I walk by a drain I think I'm gonna drop my phone down it.</w:t>
      </w:r>
    </w:p>
    <w:p>
      <w:r>
        <w:t>No one should have to make you Happy they should just add to the</w:t>
      </w:r>
    </w:p>
    <w:p>
      <w:r>
        <w:t>I do not like it when girls cut half of their hair short and keep the other side long..  Like no. You can't have both.</w:t>
      </w:r>
    </w:p>
    <w:p>
      <w:r>
        <w:t>thanks mwood for fixing my internet jack twice and yet every time i plug my ethernet cable into it it falls right back into the wall</w:t>
      </w:r>
    </w:p>
    <w:p>
      <w:r>
        <w:t>@AshTordiffe Glad it went well :) Book'n'duvet sounds perfect. We're having a British weather day too</w:t>
      </w:r>
    </w:p>
    <w:p>
      <w:r>
        <w:t>Ur hair is soo greasy dude shower</w:t>
      </w:r>
    </w:p>
    <w:p>
      <w:r>
        <w:t>I love Christmas lights! Especially colorful ones :)</w:t>
      </w:r>
    </w:p>
    <w:p>
      <w:r>
        <w:t>@M_Della Lol!! Since you've whistled so loudly come pick a Khazana Voucher for 1000shs - Management Office ask for Ann/Leah.</w:t>
      </w:r>
    </w:p>
    <w:p>
      <w:r>
        <w:t xml:space="preserve">Work at 7 in the morning. Barely going to bed. </w:t>
      </w:r>
    </w:p>
    <w:p>
      <w:r>
        <w:t>most of the contents on my Christmas list is @justinbieber things</w:t>
      </w:r>
    </w:p>
    <w:p>
      <w:r>
        <w:t>Irritated I'm still not shaking this feeling. Shouldn't it be way easier than this? School for the rest of the day and then work.</w:t>
      </w:r>
    </w:p>
    <w:p>
      <w:r>
        <w:t>@hollie_eden That's good news so am i for a change!</w:t>
      </w:r>
    </w:p>
    <w:p>
      <w:r>
        <w:t>I want coffee....2 days in a row without it.</w:t>
      </w:r>
    </w:p>
    <w:p>
      <w:r>
        <w:t>Working Sunday night. Moving house on monday.</w:t>
      </w:r>
    </w:p>
    <w:p>
      <w:r>
        <w:t>@marlyraeee it's the best way dude the best way. go check your FB wall btw..</w:t>
      </w:r>
    </w:p>
    <w:p>
      <w:r>
        <w:t>Umm 2.5 more hours of sitting at a table in a health fair downtown...</w:t>
      </w:r>
    </w:p>
    <w:p>
      <w:r>
        <w:t xml:space="preserve">Learned a whole lot today. Thanks to Mrs. G. Stoked for first Tuesday.   </w:t>
      </w:r>
    </w:p>
    <w:p>
      <w:r>
        <w:t>@erinflo Priscilla Queen of the Desert! I missed that one. I'm just swooning over the fact that Newsies is back on Broadway.</w:t>
      </w:r>
    </w:p>
    <w:p>
      <w:r>
        <w:t>Home alone for 3 hours every night this week</w:t>
      </w:r>
    </w:p>
    <w:p>
      <w:r>
        <w:t>@russellmaddy harris teeter coming back from potomac....you weren't there</w:t>
      </w:r>
    </w:p>
    <w:p>
      <w:r>
        <w:t>So basically wish I could have been shooting tonight since there is no photographers in the pit.</w:t>
      </w:r>
    </w:p>
    <w:p>
      <w:r>
        <w:t>happy sweet sixteen @katieanne1210 love you!</w:t>
      </w:r>
    </w:p>
    <w:p>
      <w:r>
        <w:t>I have almost completed all of my Christmas shopping</w:t>
      </w:r>
    </w:p>
    <w:p>
      <w:r>
        <w:t>If u r listening to @ESPNCleveland 850 right now understand why I am embarrassed to be a Clevelander!</w:t>
      </w:r>
    </w:p>
    <w:p>
      <w:r>
        <w:t>Could really do with a home cooked meal from future wife right about now...</w:t>
      </w:r>
    </w:p>
    <w:p>
      <w:r>
        <w:t>"@225HB: D-Line gettin dat ass smashed too... These niggaz still not gone beat LSU... Not a dought in my mind"</w:t>
      </w:r>
    </w:p>
    <w:p>
      <w:r>
        <w:t>tomorrow is the last day of classes..then a month long break for the holidays =)</w:t>
      </w:r>
    </w:p>
    <w:p>
      <w:r>
        <w:t>Gmorning Twittericans! Got woken up by puppy whimpers at 5am. "What have we done?" has already settled in the pit of our stomachs.</w:t>
      </w:r>
    </w:p>
    <w:p>
      <w:r>
        <w:t>Because I am extremely cranky and worn out I would like to announce that my 1yo niece Little Green said my name this weekend!</w:t>
      </w:r>
    </w:p>
    <w:p>
      <w:r>
        <w:t>3:30am my guy friend was gonna come up to my window. and I fell asleep  before he came. :(</w:t>
      </w:r>
    </w:p>
    <w:p>
      <w:r>
        <w:t>Hate the doctors ): scared ima get a shot since its a physical &amp; ER follow up ..</w:t>
      </w:r>
    </w:p>
    <w:p>
      <w:r>
        <w:t>That moment when you finally accept the truth that you aint shit to her and you never will be</w:t>
      </w:r>
    </w:p>
    <w:p>
      <w:r>
        <w:t>Ms. Tisue had a dog named Rasta. Hahahaha</w:t>
      </w:r>
    </w:p>
    <w:p>
      <w:r>
        <w:t>done know RT @DJJLava: Luv when white girls wine tuh old Shabba.</w:t>
      </w:r>
    </w:p>
    <w:p>
      <w:r>
        <w:t xml:space="preserve"> when you finally catch the panda you've been hunting?</w:t>
      </w:r>
    </w:p>
    <w:p>
      <w:r>
        <w:t>I hate that person that has an aunt uncle cousin stepdad or brother that has done something cooler than what your talking about.</w:t>
      </w:r>
    </w:p>
    <w:p>
      <w:r>
        <w:t>Going to New York City for the first time with @KylieStoup and @Johnna_Stoup Friday! What an awesome</w:t>
      </w:r>
    </w:p>
    <w:p>
      <w:r>
        <w:t xml:space="preserve">Can't believe that the cyclist on bbc london news said he didn't think much of the ambulance guys that came to his rescue! </w:t>
      </w:r>
    </w:p>
    <w:p>
      <w:r>
        <w:t>@AJaClay it's cold as shit right now. No snow yet</w:t>
      </w:r>
    </w:p>
    <w:p>
      <w:r>
        <w:t xml:space="preserve">Everyone on the east coast is already taking their thanksgiving napsss. </w:t>
      </w:r>
    </w:p>
    <w:p>
      <w:r>
        <w:t>So tired... 3 more hours of work.</w:t>
      </w:r>
    </w:p>
    <w:p>
      <w:r>
        <w:t>Good nights fun in Captain A's with the lads  could of done without the brownie with 4x4s in the morning</w:t>
      </w:r>
    </w:p>
    <w:p>
      <w:r>
        <w:t>a possible fracture that i wont find out for sure til a few days later smh and im on crutches.</w:t>
      </w:r>
    </w:p>
    <w:p>
      <w:r>
        <w:t>I try to keep a smile on my face these days :) life is to short to be down all the time.......</w:t>
      </w:r>
    </w:p>
    <w:p>
      <w:r>
        <w:t xml:space="preserve">what if our very best days are our everyday ordinary days?  i think so. </w:t>
      </w:r>
    </w:p>
    <w:p>
      <w:r>
        <w:t>This kid did not Just crawl under my legs to get a movie. Oh well Yes he did</w:t>
      </w:r>
    </w:p>
    <w:p>
      <w:r>
        <w:t>Why are there christmas movies on TV?!?! i'm not ready for cold weather yet</w:t>
      </w:r>
    </w:p>
    <w:p>
      <w:r>
        <w:t>Bahamas in a week!! Thank you mom and dad:)</w:t>
      </w:r>
    </w:p>
    <w:p>
      <w:r>
        <w:t>My day is starting off fantastic. Nose bleed puking and I have work.</w:t>
      </w:r>
    </w:p>
    <w:p>
      <w:r>
        <w:t>Awake. About to head to work.</w:t>
      </w:r>
    </w:p>
    <w:p>
      <w:r>
        <w:t>@KundariyaHardik haha nah man. I'll miss that lab actually and last clad with ya</w:t>
      </w:r>
    </w:p>
    <w:p>
      <w:r>
        <w:t>Its december tomorrow! That means I get to open my christmas calendar and listen to christmas songs</w:t>
      </w:r>
    </w:p>
    <w:p>
      <w:r>
        <w:t>Gay guy at work arguing that gay men shouldn't be able to give blood and that women have lower sex drives!</w:t>
      </w:r>
    </w:p>
    <w:p>
      <w:r>
        <w:t>@HuffingtonPost what do you know another bad teacher story!</w:t>
      </w:r>
    </w:p>
    <w:p>
      <w:r>
        <w:t>Off to  for Thanksgiving break a day early moms has no idea</w:t>
      </w:r>
    </w:p>
    <w:p>
      <w:r>
        <w:t>Can't remember the last time I was this ill still full day today</w:t>
      </w:r>
    </w:p>
    <w:p>
      <w:r>
        <w:t>I've got the best gift for dirty Santa for Jessie's party tonight.</w:t>
      </w:r>
    </w:p>
    <w:p>
      <w:r>
        <w:t>iPods dying but I can't find the charger</w:t>
      </w:r>
    </w:p>
    <w:p>
      <w:r>
        <w:t>Who knew downtown upland could be so much fun</w:t>
      </w:r>
    </w:p>
    <w:p>
      <w:r>
        <w:t>Can't you see how this is killing me inside. I love you too much and I still do/</w:t>
      </w:r>
    </w:p>
    <w:p>
      <w:r>
        <w:t>I opened my door and saw my niece and nephew :)</w:t>
      </w:r>
    </w:p>
    <w:p>
      <w:r>
        <w:t>Dentist...ONE MORE TIME...more teeth to be pulled</w:t>
      </w:r>
    </w:p>
    <w:p>
      <w:r>
        <w:t>@marshmellorobot lol I have no idea. On a side note I haven't read it since may</w:t>
      </w:r>
    </w:p>
    <w:p>
      <w:r>
        <w:t>Staying  at the school till 9 tonight</w:t>
      </w:r>
    </w:p>
    <w:p>
      <w:r>
        <w:t>my anxiety is so high i was shaking WHY does my child hate me ;/ im tired of crying and feeling like a failure and a mom.</w:t>
      </w:r>
    </w:p>
    <w:p>
      <w:r>
        <w:t>track practice in a bitt</w:t>
      </w:r>
    </w:p>
    <w:p>
      <w:r>
        <w:t>The feed has died again but now I don't really care because I have seen what I wanted.</w:t>
      </w:r>
    </w:p>
    <w:p>
      <w:r>
        <w:t xml:space="preserve"> Put a snake in front of me and I'll pet it... put a rat in its place and I will stop breathing...</w:t>
      </w:r>
    </w:p>
    <w:p>
      <w:r>
        <w:t xml:space="preserve">@BeccaWig "Whose Wiz Khalifa?" shake of the head in disbelief.. </w:t>
      </w:r>
    </w:p>
    <w:p>
      <w:r>
        <w:t xml:space="preserve">@scottymull I made my sisters wrap their own presents once. </w:t>
      </w:r>
    </w:p>
    <w:p>
      <w:r>
        <w:t>Waking up early tomorrow to finish assignment</w:t>
      </w:r>
    </w:p>
    <w:p>
      <w:r>
        <w:t>I'm so tired and I have to work tonight still.</w:t>
      </w:r>
    </w:p>
    <w:p>
      <w:r>
        <w:t xml:space="preserve">Today i ate la paz batchoy for lunch  </w:t>
      </w:r>
    </w:p>
    <w:p>
      <w:r>
        <w:t>@katelynsevert @twentyonepilots jealousy. And them not playing anywhere near me the rest of the year? :/</w:t>
      </w:r>
    </w:p>
    <w:p>
      <w:r>
        <w:t>Lapit kn dating. Magiging friends pb tyo??? Magppansinan pb??? O wala na tlga chance to talk</w:t>
      </w:r>
    </w:p>
    <w:p>
      <w:r>
        <w:t>been waiting for this moment for forever ..... just too scared to to .</w:t>
      </w:r>
    </w:p>
    <w:p>
      <w:r>
        <w:t>gonna be at work during the  game today.</w:t>
      </w:r>
    </w:p>
    <w:p>
      <w:r>
        <w:t xml:space="preserve">I seem to have lost my coffee mug between here and West Des Moines...  </w:t>
      </w:r>
    </w:p>
    <w:p>
      <w:r>
        <w:t>@barrygraul Hi brother appreciate your talents aqnd I love the band. Just started following today...any chance you can follow me back?</w:t>
      </w:r>
    </w:p>
    <w:p>
      <w:r>
        <w:t>All I really want to do right now is sit on the couch &amp; relax a bit...sadly I need to get ready for a holiday party.</w:t>
      </w:r>
    </w:p>
    <w:p>
      <w:r>
        <w:t>@AlbertoCipolla che sfaiga! Io non so perchè sono così tranquilla forse perchè ho la consapevolezza di non avere soldi :(</w:t>
      </w:r>
    </w:p>
    <w:p>
      <w:r>
        <w:t>2 hours into the trip and my butt is already asleep! This is going to be a long 14 hour ride.</w:t>
      </w:r>
    </w:p>
    <w:p>
      <w:r>
        <w:t>Shoulda went home beat as fuck</w:t>
      </w:r>
    </w:p>
    <w:p>
      <w:r>
        <w:t>@leotobasco He know's the rules! It's strictly consensual if you yell</w:t>
      </w:r>
    </w:p>
    <w:p>
      <w:r>
        <w:t>Washing machine Ruinedddd ... To the laundrette</w:t>
      </w:r>
    </w:p>
    <w:p>
      <w:r>
        <w:t>Wondering how my aunt will react when she finds out I'm a veggie.</w:t>
      </w:r>
    </w:p>
    <w:p>
      <w:r>
        <w:t>2 hours sleep and now work</w:t>
      </w:r>
    </w:p>
    <w:p>
      <w:r>
        <w:t>Adriana just showed up on the porch.. Hooray for coming home early!!</w:t>
      </w:r>
    </w:p>
    <w:p>
      <w:r>
        <w:t>On the road again. Headed back to the 816. And then practice.</w:t>
      </w:r>
    </w:p>
    <w:p>
      <w:r>
        <w:t>Can't have my Apple Jacks; there's no ice for my milk :(</w:t>
      </w:r>
    </w:p>
    <w:p>
      <w:r>
        <w:t>Ugh worst night :(</w:t>
      </w:r>
    </w:p>
    <w:p>
      <w:r>
        <w:t>Working on Antigone review and assess questions and worksheets.</w:t>
      </w:r>
    </w:p>
    <w:p>
      <w:r>
        <w:t>Also someone took down the Swanson Pyramid of Greatness that was in the lab.</w:t>
      </w:r>
    </w:p>
    <w:p>
      <w:r>
        <w:t>All I wanted was a Monday morning makeover and my salon is closed.</w:t>
      </w:r>
    </w:p>
    <w:p>
      <w:r>
        <w:t xml:space="preserve">great night at church! </w:t>
      </w:r>
    </w:p>
    <w:p>
      <w:r>
        <w:t>I think for every hot cup of coffee you buy you should buy one for that person standing on the street outside shivering ... Just sayin.</w:t>
      </w:r>
    </w:p>
    <w:p>
      <w:r>
        <w:t>On the night of Super Dragon's return to action California will get so see the Dragon's Blood Full Moon. Coincidence? Hell no.</w:t>
      </w:r>
    </w:p>
    <w:p>
      <w:r>
        <w:t xml:space="preserve">God? ..You there? I know I don't talk to you much but please watch over me todat.. especially when I get home.  </w:t>
      </w:r>
    </w:p>
    <w:p>
      <w:r>
        <w:t xml:space="preserve">... running to it on a starry November night in 2011=Priceless. </w:t>
      </w:r>
    </w:p>
    <w:p>
      <w:r>
        <w:t xml:space="preserve">Working on a necklace design! </w:t>
      </w:r>
    </w:p>
    <w:p>
      <w:r>
        <w:t>@kjtob11 I don't understand! what was gonna end me?!</w:t>
      </w:r>
    </w:p>
    <w:p>
      <w:r>
        <w:t>I miss her so much... Huhhhh!!! If only i had that chance to b with her before she left!!!</w:t>
      </w:r>
    </w:p>
    <w:p>
      <w:r>
        <w:t>@punksokold happy birthday baby girl :) can't wait for dindin and don't forget my car after school</w:t>
      </w:r>
    </w:p>
    <w:p>
      <w:r>
        <w:t>Today is one of THE happiest day of my life. An Email from my Libyan friend who disappeared for 10 months</w:t>
      </w:r>
    </w:p>
    <w:p>
      <w:r>
        <w:t>An fb notification at 4:15 in the afternoon with no previous statuses or wall posts made deff gonna be a club invite</w:t>
      </w:r>
    </w:p>
    <w:p>
      <w:r>
        <w:t>"Our worship should change the world..." Even if it's one life it's one change for the better. This is the time to be infectious!</w:t>
      </w:r>
    </w:p>
    <w:p>
      <w:r>
        <w:t>At this very moment in history nothing important has happened and nothing ever will.</w:t>
      </w:r>
    </w:p>
    <w:p>
      <w:r>
        <w:t xml:space="preserve">Putting the christmas tree up with mother :)  </w:t>
      </w:r>
    </w:p>
    <w:p>
      <w:r>
        <w:t>BTW....who knew that red velvet was just german chocolate with red food coloring?!</w:t>
      </w:r>
    </w:p>
    <w:p>
      <w:r>
        <w:t>okeee het begin van mijn gedicht is er nu de rest nog...</w:t>
      </w:r>
    </w:p>
    <w:p>
      <w:r>
        <w:t xml:space="preserve">Thankful for breakfast visit with @emleefaye! </w:t>
      </w:r>
    </w:p>
    <w:p>
      <w:r>
        <w:t>losing your pen lid and going mad trying to find it</w:t>
      </w:r>
    </w:p>
    <w:p>
      <w:r>
        <w:t>@SamTrapp yeah haha how's all the uni stuff going? Tottenham are gonna come third we boss things! You watching  adebayor</w:t>
      </w:r>
    </w:p>
    <w:p>
      <w:r>
        <w:t xml:space="preserve">Je suis en train de finir Secret of Mana. Je vais enfin pouvoir mourir en paix.   </w:t>
      </w:r>
    </w:p>
    <w:p>
      <w:r>
        <w:t>Job hunting with Kelly</w:t>
      </w:r>
    </w:p>
    <w:p>
      <w:r>
        <w:t>I see the patent on 'angry birds' finally ended. Now we have 'angry chickens' for everyone to get addicted to.</w:t>
      </w:r>
    </w:p>
    <w:p>
      <w:r>
        <w:t xml:space="preserve">Just witnessed an episode of christmas rage!! Wooooo hoooooo! I ♥ watching people lose it this time of year!!! </w:t>
      </w:r>
    </w:p>
    <w:p>
      <w:r>
        <w:t>@accwaco Who put together the orphan video from the service? Great job! The song in it was from a chicago band @sleepingatlast!</w:t>
      </w:r>
    </w:p>
    <w:p>
      <w:r>
        <w:t>I think I'm scared of what the future holds I was wishing for some things and now I'm used to those</w:t>
      </w:r>
    </w:p>
    <w:p>
      <w:r>
        <w:t>Da er det bare å åpne luke nr 1 i julekalenderen da :) Nei det er det ikke. For den spiste jeg opp for mange uker siden.</w:t>
      </w:r>
    </w:p>
    <w:p>
      <w:r>
        <w:t>Wishes the history sub would shut the fuck up and let us do our work!! &gt;:/</w:t>
      </w:r>
    </w:p>
    <w:p>
      <w:r>
        <w:t>Typing this 12 page paper.</w:t>
      </w:r>
    </w:p>
    <w:p>
      <w:r>
        <w:t xml:space="preserve">I want to have a disney movie marathon madness. Thanks to Dinsey pandora station!   </w:t>
      </w:r>
    </w:p>
    <w:p>
      <w:r>
        <w:t>- I just got the chance to really SEE what's inside the small box they gave us.</w:t>
      </w:r>
    </w:p>
    <w:p>
      <w:r>
        <w:t>i wanna bitch about my exams but @tpopovic would shit two bricks if i did so imma keep my mouth shut</w:t>
      </w:r>
    </w:p>
    <w:p>
      <w:r>
        <w:t>I dropped my phone trying to tickle tyler and the battery popped out.</w:t>
      </w:r>
    </w:p>
    <w:p>
      <w:r>
        <w:t xml:space="preserve">So excited to give  their present for Christmas.  </w:t>
      </w:r>
    </w:p>
    <w:p>
      <w:r>
        <w:t xml:space="preserve">@HealthJoinIn Why is it SO HARD to get this company to process claims? Utter &amp; complete FAIL.  </w:t>
      </w:r>
    </w:p>
    <w:p>
      <w:r>
        <w:t>its too early for me to be awake. now to start my three hour drive to lbk</w:t>
      </w:r>
    </w:p>
    <w:p>
      <w:r>
        <w:t>Ew dis unstable creature on steve wilkos is having sex wit her dad like she calling him her bf like ew</w:t>
      </w:r>
    </w:p>
    <w:p>
      <w:r>
        <w:t>Me and my mom having a real deep conservation.</w:t>
      </w:r>
    </w:p>
    <w:p>
      <w:r>
        <w:t>@DetroitLionsNFL Horrible PI call...again.  Why do the Lions even show up? Refs already decided what will happen.</w:t>
      </w:r>
    </w:p>
    <w:p>
      <w:r>
        <w:t>It never fails..the one night I need to study the most..@lindseynenglish @Amy_E_Howard &amp; I can't stop laughing!! God knew what I needed</w:t>
      </w:r>
    </w:p>
    <w:p>
      <w:r>
        <w:t>Word wel met de auto gebracht lol.</w:t>
      </w:r>
    </w:p>
    <w:p>
      <w:r>
        <w:t>I'm Too Excited For This Weekend Baby!!!!! Waaaaaaaaaaa</w:t>
      </w:r>
    </w:p>
    <w:p>
      <w:r>
        <w:t>I hate nasty cooks if you working in a restaurant put a hair net on your head and gloves on your hands even if its not required</w:t>
      </w:r>
    </w:p>
    <w:p>
      <w:r>
        <w:t xml:space="preserve"> I'm not from this planet I'm from one of the other planets that hold life &amp; are just being discovered.</w:t>
      </w:r>
    </w:p>
    <w:p>
      <w:r>
        <w:t>Sebastian Village is pissing me off I still don't have my mailbox key</w:t>
      </w:r>
    </w:p>
    <w:p>
      <w:r>
        <w:t>Bon oral passé... Je sais si j'ai mon diplôme dans 2h environ</w:t>
      </w:r>
    </w:p>
    <w:p>
      <w:r>
        <w:t>Feeling like a dope. In Vegas most of my coworkers were also friends (you know who you are!). Here I can't seem to make that happen</w:t>
      </w:r>
    </w:p>
    <w:p>
      <w:r>
        <w:t>Visiting sister at her job. Don't want to grow up.</w:t>
      </w:r>
    </w:p>
    <w:p>
      <w:r>
        <w:t>S'allonger pour l'éternité.. Tout oublier ne plus avoir de regrets arrêter de se faire mal.</w:t>
      </w:r>
    </w:p>
    <w:p>
      <w:r>
        <w:t>104 characters can't describe my feelings right now...</w:t>
      </w:r>
    </w:p>
    <w:p>
      <w:r>
        <w:t>Pretty sure I just gave my grandmother a heart attack.</w:t>
      </w:r>
    </w:p>
    <w:p>
      <w:r>
        <w:t>when you walk past someone and taste their b.o.</w:t>
      </w:r>
    </w:p>
    <w:p>
      <w:r>
        <w:t>Ang lungkot lang. Alam mong may BV sayo andaming gawain tapos mukhang sad and makakarelate pa ako sa The Distance To Andromeda.</w:t>
      </w:r>
    </w:p>
    <w:p>
      <w:r>
        <w:t>And if my tears hold value I will drop one for everything you showed us</w:t>
      </w:r>
    </w:p>
    <w:p>
      <w:r>
        <w:t>Dije eta mañana que tenia gana de comida china y cuando llego a mi casa la comida e comida china !</w:t>
      </w:r>
    </w:p>
    <w:p>
      <w:r>
        <w:t>I would have work on a great day when I could be on the bike or setting up for Xmas wit mom drinking coquito.</w:t>
      </w:r>
    </w:p>
    <w:p>
      <w:r>
        <w:t>@felixpadua totally! I want to see them too! Dolo doesn't think I'm coming home till the 14th I'm getting home on the 12th</w:t>
      </w:r>
    </w:p>
    <w:p>
      <w:r>
        <w:t xml:space="preserve">Don't waste your day being busy...Make sure you're productive by doing the things you don't want to do first. </w:t>
      </w:r>
    </w:p>
    <w:p>
      <w:r>
        <w:t>feeling great this morning....</w:t>
      </w:r>
    </w:p>
    <w:p>
      <w:r>
        <w:t>Heading to the ear doctor</w:t>
      </w:r>
    </w:p>
    <w:p>
      <w:r>
        <w:t>My house area is flooded like a swallow pool :/</w:t>
      </w:r>
    </w:p>
    <w:p>
      <w:r>
        <w:t xml:space="preserve">Not feeling good...need sleep </w:t>
      </w:r>
    </w:p>
    <w:p>
      <w:r>
        <w:t>I hear Michelle Duggar's baby passed. And that people are saying shitty things about it. I'm glad I don't see that in my stream.</w:t>
      </w:r>
    </w:p>
    <w:p>
      <w:r>
        <w:t>This   shit has me ready to delete my twitter. Ignorance is contagious and I don't wanna risk catching it.</w:t>
      </w:r>
    </w:p>
    <w:p>
      <w:r>
        <w:t>Finally homenow off to the funeral</w:t>
      </w:r>
    </w:p>
    <w:p>
      <w:r>
        <w:t>Zin in vanavond met @leonnneke en @112mark en papa en mama en tante</w:t>
      </w:r>
    </w:p>
    <w:p>
      <w:r>
        <w:t xml:space="preserve">Weehh Ricki Lake made Derek lose :'( </w:t>
      </w:r>
    </w:p>
    <w:p>
      <w:r>
        <w:t>I can now actually tolerate and just so happen to love the song 'pretty girl rock' thanks to @oliviaa_zizzoo and @devin_janelle &lt;3</w:t>
      </w:r>
    </w:p>
    <w:p>
      <w:r>
        <w:t>Literally NO ONE is texting me back today.</w:t>
      </w:r>
    </w:p>
    <w:p>
      <w:r>
        <w:t>Punching all of y'all in throat would feel great right about now</w:t>
      </w:r>
    </w:p>
    <w:p>
      <w:r>
        <w:t>@hippofloat Was hilarious seeing you run across the screen when @Jon_Stockstill went to some old school praise! Haha!</w:t>
      </w:r>
    </w:p>
    <w:p>
      <w:r>
        <w:t>@ShitJRoganSays that's cuz @SugaRashadEvans is a Kiss Ass Bitch and will do whatever @danawhite tells him 2 do includin homo shit!</w:t>
      </w:r>
    </w:p>
    <w:p>
      <w:r>
        <w:t>Sometimes I go to Hooters and see the same ol dusty perverts that were there when I worked. Just preying on naive young girls. Smh</w:t>
      </w:r>
    </w:p>
    <w:p>
      <w:r>
        <w:t>Working till 9 then 1250 word research paper.</w:t>
      </w:r>
    </w:p>
    <w:p>
      <w:r>
        <w:t xml:space="preserve">what the hell did they do with the popular list in  its all messed up!  </w:t>
      </w:r>
    </w:p>
    <w:p>
      <w:r>
        <w:t>About to watch dancing all night</w:t>
      </w:r>
    </w:p>
    <w:p>
      <w:r>
        <w:t>When Aviva laughs in her sleep it's the most perfect sound in the whole world!</w:t>
      </w:r>
    </w:p>
    <w:p>
      <w:r>
        <w:t>Such a bad headache that it hurts to open my eyes</w:t>
      </w:r>
    </w:p>
    <w:p>
      <w:r>
        <w:t>@NHLShanahan Youre discipline is a joke. You are destroying NHL hockey. Really? Youre going to suspend Sutton for a hit like that?"</w:t>
      </w:r>
    </w:p>
    <w:p>
      <w:r>
        <w:t>I really hope maintenance enjoyed seeing how pretty I look when I first roll out of bed</w:t>
      </w:r>
    </w:p>
    <w:p>
      <w:r>
        <w:t>Heb een mooie blauwe ketting en een bruine muts gekregen :D</w:t>
      </w:r>
    </w:p>
    <w:p>
      <w:r>
        <w:t>Wrapping my xmas presents like smithy from gavin and stacey this year... In tin foil..</w:t>
      </w:r>
    </w:p>
    <w:p>
      <w:r>
        <w:t>@TanyaGabs if I wasn't eating a granola right now I would have to pound you after that last tweet.</w:t>
      </w:r>
    </w:p>
    <w:p>
      <w:r>
        <w:t xml:space="preserve">Thinking about killing my self cuz I've studied the wrong subject and I've just realized that NOW :"(((((    </w:t>
      </w:r>
    </w:p>
    <w:p>
      <w:r>
        <w:t xml:space="preserve">Such a good day to be home. I love having friends that just know me so well. </w:t>
      </w:r>
    </w:p>
    <w:p>
      <w:r>
        <w:t>@Khleo_T wow that is a lot no peanut butter</w:t>
      </w:r>
    </w:p>
    <w:p>
      <w:r>
        <w:t>Cnt remember the last time I cryed tears of</w:t>
      </w:r>
    </w:p>
    <w:p>
      <w:r>
        <w:t>I didnt like how I did personally but it was my 1st try after a couple more I'll know how to be funny and rap in front of a camera.</w:t>
      </w:r>
    </w:p>
    <w:p>
      <w:r>
        <w:t>So now I get to stand here waiting for him to do what he has to do inside and I have no way of contacting him</w:t>
      </w:r>
    </w:p>
    <w:p>
      <w:r>
        <w:t>many ppl lie 2 themselves even when 1 cud plainly point out 2 dat person totally rationally reasons why they're lying 2 themselves</w:t>
      </w:r>
    </w:p>
    <w:p>
      <w:r>
        <w:t>Can't really talk to anybody but my sister and her phone is broke..</w:t>
      </w:r>
    </w:p>
    <w:p>
      <w:r>
        <w:t>Hey @LLMysteries and @LiveScience I don't follow you for ads I follow you for science. Except now I don't follow you at all.</w:t>
      </w:r>
    </w:p>
    <w:p>
      <w:r>
        <w:t>Finally didn't dress like a bum today .</w:t>
      </w:r>
    </w:p>
    <w:p>
      <w:r>
        <w:t>Community service at the Oakland cemetery.</w:t>
      </w:r>
    </w:p>
    <w:p>
      <w:r>
        <w:t>I got dressed today. Which means no slacks or sweats on.</w:t>
      </w:r>
    </w:p>
    <w:p>
      <w:r>
        <w:t>Unable to download Path because I have an ancient iPod.</w:t>
      </w:r>
    </w:p>
    <w:p>
      <w:r>
        <w:t>@C_evon Yeah yeah lol. &amp;&amp; You won't know what you "left" unless you come get it</w:t>
      </w:r>
    </w:p>
    <w:p>
      <w:r>
        <w:t>I just feel sick today</w:t>
      </w:r>
    </w:p>
    <w:p>
      <w:r>
        <w:t>There's nothing more annoying than someone not replying to a text message</w:t>
      </w:r>
    </w:p>
    <w:p>
      <w:r>
        <w:t>Oh how I just want to annoy poke &amp; jump on her bed again</w:t>
      </w:r>
    </w:p>
    <w:p>
      <w:r>
        <w:t xml:space="preserve">I just want a puppy. Preferably a black lab or a golden retriever.  </w:t>
      </w:r>
    </w:p>
    <w:p>
      <w:r>
        <w:t>My aunty is such a cougar she was hitting on the teenage boy singing in Miss south pacific..argh</w:t>
      </w:r>
    </w:p>
    <w:p>
      <w:r>
        <w:t xml:space="preserve">Plan for tonight: packaging a couple of small and sweet silver pendants I made and send them off to their new home </w:t>
      </w:r>
    </w:p>
    <w:p>
      <w:r>
        <w:t>On hold to the bank to find out why they've taken my money but after 5 days still haven't sent it on...</w:t>
      </w:r>
    </w:p>
    <w:p>
      <w:r>
        <w:t>.....Not gonna lie. I'm hungry. But Mom packed all the food for tomorrow's trip back home.</w:t>
      </w:r>
    </w:p>
    <w:p>
      <w:r>
        <w:t>Love is the highest vibration in the Universe. It sends shivers of up my spine!  for   and</w:t>
      </w:r>
    </w:p>
    <w:p>
      <w:r>
        <w:t>Just bombed my french test</w:t>
      </w:r>
    </w:p>
    <w:p>
      <w:r>
        <w:t>feet are killing .. hate standing all day @ work</w:t>
      </w:r>
    </w:p>
    <w:p>
      <w:r>
        <w:t>junior girls got that freshman boy fever..</w:t>
      </w:r>
    </w:p>
    <w:p>
      <w:r>
        <w:t>Was so excited that it was saturday last day of my work week.  Then I remembered that I have to work tomorrow too.</w:t>
      </w:r>
    </w:p>
    <w:p>
      <w:r>
        <w:t>Hey friends stop drifting away from me . I miss you all</w:t>
      </w:r>
    </w:p>
    <w:p>
      <w:r>
        <w:t>@HalinaMalik I MADE BROWNIES so we're good(: just haven't done any schoolwork lol</w:t>
      </w:r>
    </w:p>
    <w:p>
      <w:r>
        <w:t>Mo' Money Mo' Problems</w:t>
      </w:r>
    </w:p>
    <w:p>
      <w:r>
        <w:t>dish washer is broken. got to wash all our dishes by hand now</w:t>
      </w:r>
    </w:p>
    <w:p>
      <w:r>
        <w:t>In my own lane...happy pleasing My God.</w:t>
      </w:r>
    </w:p>
    <w:p>
      <w:r>
        <w:t>oh fuck YES brother moving out = new room 4 me</w:t>
      </w:r>
    </w:p>
    <w:p>
      <w:r>
        <w:t>im sick. and i sound like a man.</w:t>
      </w:r>
    </w:p>
    <w:p>
      <w:r>
        <w:t xml:space="preserve">I always feel a sense of elation when im out in public need the toilet and the single seat toilet is both empty and clean </w:t>
      </w:r>
    </w:p>
    <w:p>
      <w:r>
        <w:t>I'm going to miss my little brother so much when I go to college.</w:t>
      </w:r>
    </w:p>
    <w:p>
      <w:r>
        <w:t>finished my essay now its time for some studying...</w:t>
      </w:r>
    </w:p>
    <w:p>
      <w:r>
        <w:t>Ahhh didn't think it would last up 30 mins later and taken me an hour to get him back to sleep</w:t>
      </w:r>
    </w:p>
    <w:p>
      <w:r>
        <w:t>When you leave something to charge over night and never turn the plug on...</w:t>
      </w:r>
    </w:p>
    <w:p>
      <w:r>
        <w:t>No school today off reading</w:t>
      </w:r>
    </w:p>
    <w:p>
      <w:r>
        <w:t>Just pulled a  w my film lecture homework! Now we are watching the episode where Ellen said she was gay and some Glee episode.</w:t>
      </w:r>
    </w:p>
    <w:p>
      <w:r>
        <w:t>+1 :P RT @BlingUncle It pains my heart to see @V1SH4L leave @motherjaneindia</w:t>
      </w:r>
    </w:p>
    <w:p>
      <w:r>
        <w:t>Vienna's plum cake!!! @niksahuja  @Rowena90</w:t>
      </w:r>
    </w:p>
    <w:p>
      <w:r>
        <w:t>As I'm not freezing my arse off on a picket line it's back to cell control and communication for me</w:t>
      </w:r>
    </w:p>
    <w:p>
      <w:r>
        <w:t>Slightly bummed out- I have english muffins left over from my @TARDIS_Day party but no butter to put on them after toasting</w:t>
      </w:r>
    </w:p>
    <w:p>
      <w:r>
        <w:t>I hate the rain... Wish I could go home</w:t>
      </w:r>
    </w:p>
    <w:p>
      <w:r>
        <w:t>@ringobringback Oro allora :)son spariti tutti da twitter oggi...</w:t>
      </w:r>
    </w:p>
    <w:p>
      <w:r>
        <w:t>Haha turtle head in my pants!</w:t>
      </w:r>
    </w:p>
    <w:p>
      <w:r>
        <w:t>Seeing the Iphone 4S advert and wanting it! Way out of my budget!</w:t>
      </w:r>
    </w:p>
    <w:p>
      <w:r>
        <w:t>Hot chocolate in the morning!!</w:t>
      </w:r>
    </w:p>
    <w:p>
      <w:r>
        <w:t>Cheers to Dec 1st! I can finally keep real butter in my fridge eat the skin on my chicken &amp; no more battles over cheap Ikea furniture!</w:t>
      </w:r>
    </w:p>
    <w:p>
      <w:r>
        <w:t>Love being my parents taxi..</w:t>
      </w:r>
    </w:p>
    <w:p>
      <w:r>
        <w:t>Tommy Cooper time</w:t>
      </w:r>
    </w:p>
    <w:p>
      <w:r>
        <w:t>Just got home from work six hours ago.. &amp; I'm already on my way back..</w:t>
      </w:r>
    </w:p>
    <w:p>
      <w:r>
        <w:t xml:space="preserve">My brothers friends say they saw a UFO </w:t>
      </w:r>
    </w:p>
    <w:p>
      <w:r>
        <w:t xml:space="preserve"> "If you are patient in one moment of anger you will escape a hundred days of sorrow." </w:t>
      </w:r>
    </w:p>
    <w:p>
      <w:r>
        <w:t>This is so unbeliveably annoying...i can't tell if it's my class my lag my mouse or my playing!!!!!!!!!awweagblherh flawfweb</w:t>
      </w:r>
    </w:p>
    <w:p>
      <w:r>
        <w:t>Bath &amp; an early night ready to see what another week has to chuck at us!</w:t>
      </w:r>
    </w:p>
    <w:p>
      <w:r>
        <w:t>Ima sexy niqqa but sometimes my confidence level is on a all time low.</w:t>
      </w:r>
    </w:p>
    <w:p>
      <w:r>
        <w:t>Premature wrinkles &amp; grey hair</w:t>
      </w:r>
    </w:p>
    <w:p>
      <w:r>
        <w:t>I hate rude people! Just makes me feel sick and sorry for them...</w:t>
      </w:r>
    </w:p>
    <w:p>
      <w:r>
        <w:t>Having a lil lady would be on point right now. I would just roll over and go from there</w:t>
      </w:r>
    </w:p>
    <w:p>
      <w:r>
        <w:t>That moment when the rain makes your chest wetter than your balls</w:t>
      </w:r>
    </w:p>
    <w:p>
      <w:r>
        <w:t>Mid day sex is da best</w:t>
      </w:r>
    </w:p>
    <w:p>
      <w:r>
        <w:t>Really wanna watch a movie but my brother has the PS3 :(</w:t>
      </w:r>
    </w:p>
    <w:p>
      <w:r>
        <w:t>Said jeans were sighed over admired sighed over again smoothed admired sighed over and finally thrown into the Goodwill pile.</w:t>
      </w:r>
    </w:p>
    <w:p>
      <w:r>
        <w:t xml:space="preserve"> $ 4pink panthers w  today fed 60 ppl @  soup kitchen  met new pppl connected w friends a very  day! </w:t>
      </w:r>
    </w:p>
    <w:p>
      <w:r>
        <w:t>@hannahgooding and @ClaireMcRea just found my black Roxy boots from last year. Tots forgot about them. Like having new boots</w:t>
      </w:r>
    </w:p>
    <w:p>
      <w:r>
        <w:t>Getting ready to go back to work</w:t>
      </w:r>
    </w:p>
    <w:p>
      <w:r>
        <w:t>Are kids these days going to grow up thinking Dr. Dre just made headphones?</w:t>
      </w:r>
    </w:p>
    <w:p>
      <w:r>
        <w:t>if this was the last new episode of  i ever get to watch i may just cry :'(</w:t>
      </w:r>
    </w:p>
    <w:p>
      <w:r>
        <w:t>Well done Crystal Palace! Bye Bye Man Utd... :)</w:t>
      </w:r>
    </w:p>
    <w:p>
      <w:r>
        <w:t>Happy thanksgiving :)  thanksgiving breakfast then my game. Last cheerleading game of the session</w:t>
      </w:r>
    </w:p>
    <w:p>
      <w:r>
        <w:t>Kinda feels weird having people grow up in a faster pace than me</w:t>
      </w:r>
    </w:p>
    <w:p>
      <w:r>
        <w:t xml:space="preserve">When you learn that your computer is broken until March you are going to be depressed.  </w:t>
      </w:r>
    </w:p>
    <w:p>
      <w:r>
        <w:t>today is a wonderful day.</w:t>
      </w:r>
    </w:p>
    <w:p>
      <w:r>
        <w:t>Klockan 15:30 kan man se mig farsan @Martin_Eka och @kjellberg_jr på eurosport. Vi är den blåa pricken i den gula väggen.</w:t>
      </w:r>
    </w:p>
    <w:p>
      <w:r>
        <w:t>this hair color has gon cray cray!</w:t>
      </w:r>
    </w:p>
    <w:p>
      <w:r>
        <w:t>I Hate People With Crusty Nasty Lips</w:t>
      </w:r>
    </w:p>
    <w:p>
      <w:r>
        <w:t>Missing my flat tummy ): its always super flat in the morning and then in the evening its like hugee :/</w:t>
      </w:r>
    </w:p>
    <w:p>
      <w:r>
        <w:t>Just got home all I want to do is eat and sleep but I have to revise for four hours.</w:t>
      </w:r>
    </w:p>
    <w:p>
      <w:r>
        <w:t>If wife asks why I smell of perfume I'm going to plead ignorance. Put lipstick on my shirt. The when she opens her xmas present...</w:t>
      </w:r>
    </w:p>
    <w:p>
      <w:r>
        <w:t>WHO .PUT.THEIR.PLATE.OF.FOOD.ON.MY.DRUMSET? .................</w:t>
      </w:r>
    </w:p>
    <w:p>
      <w:r>
        <w:t>Goodnight tweetheads. English final at 8am</w:t>
      </w:r>
    </w:p>
    <w:p>
      <w:r>
        <w:t>@BilliePeppers Non ? Genre avec Andy Woody Monsieur Patate et tout ?!</w:t>
      </w:r>
    </w:p>
    <w:p>
      <w:r>
        <w:t>Tomorrow is probably a shorts day.</w:t>
      </w:r>
    </w:p>
    <w:p>
      <w:r>
        <w:t>So my phone memory was low for the last week or so...to compensate it decided not to give me any email notifications the whole time</w:t>
      </w:r>
    </w:p>
    <w:p>
      <w:r>
        <w:t>As soon as I get back home I'll be ready to go back to campus.</w:t>
      </w:r>
    </w:p>
    <w:p>
      <w:r>
        <w:t>The whole class failed the physics.</w:t>
      </w:r>
    </w:p>
    <w:p>
      <w:r>
        <w:t xml:space="preserve">Bout to be another great day!! </w:t>
      </w:r>
    </w:p>
    <w:p>
      <w:r>
        <w:t>Nothing that infuriates me more than perverts I hope this man gets his head bashed in.</w:t>
      </w:r>
    </w:p>
    <w:p>
      <w:r>
        <w:t>I wish there was a forever 21 where I live :( ... or that I had a Visa.</w:t>
      </w:r>
    </w:p>
    <w:p>
      <w:r>
        <w:t>and working the rest of the week...</w:t>
      </w:r>
    </w:p>
    <w:p>
      <w:r>
        <w:t>He think he so in luv he in luv wit a slut.</w:t>
      </w:r>
    </w:p>
    <w:p>
      <w:r>
        <w:t>I guess I should be thankful I even have a job but not being able to eat with my family doesn't make me thankful for anything :/</w:t>
      </w:r>
    </w:p>
    <w:p>
      <w:r>
        <w:t>Just saw the Jersey Shore season 5 preview. Has Deena always looked this much like a troll?</w:t>
      </w:r>
    </w:p>
    <w:p>
      <w:r>
        <w:t>I'm bored already and haven't even got out of bed yet</w:t>
      </w:r>
    </w:p>
    <w:p>
      <w:r>
        <w:t>@LizSkiz93 then im doin my job. Gotta somethin planned for you in the morning</w:t>
      </w:r>
    </w:p>
    <w:p>
      <w:r>
        <w:t>I feel like my hairs getting shorter  maybe its because i rash about short hair .</w:t>
      </w:r>
    </w:p>
    <w:p>
      <w:r>
        <w:t xml:space="preserve">mr. mayo makes my cream o casserole craving so satiated </w:t>
      </w:r>
    </w:p>
    <w:p>
      <w:r>
        <w:t>Sleep deprived....the cram to get everything done for finals next week starts now....</w:t>
      </w:r>
    </w:p>
    <w:p>
      <w:r>
        <w:t>I didn't grow up as I should you (heigh) the worse: I know is all my fault</w:t>
      </w:r>
    </w:p>
    <w:p>
      <w:r>
        <w:t>Aye @BitchIts_Tee  ME AND KIKI HUNCHED ON YO DRESSER LAST NIGHTI LEFT A LIL SUMTHIN IN THERE FOR U. LOL</w:t>
      </w:r>
    </w:p>
    <w:p>
      <w:r>
        <w:t>Best thing on tv at the moment;  Lions losing to Green Bay  at least some people I know will be quiet this weekend.</w:t>
      </w:r>
    </w:p>
    <w:p>
      <w:r>
        <w:t>I wanna go back to bedd ): or atleast sleep in tomorrow . But I can't bc I have practice at 8 I the morning !?!?</w:t>
      </w:r>
    </w:p>
    <w:p>
      <w:r>
        <w:t>Kinda ruins your day when you check twitter and you have one less follower</w:t>
      </w:r>
    </w:p>
    <w:p>
      <w:r>
        <w:t>Wasn't it great when you found unplayed credits on your favorite arcade game?!</w:t>
      </w:r>
    </w:p>
    <w:p>
      <w:r>
        <w:t>Ok done some homework...now of to the gym and im returning to homework and cleaning</w:t>
      </w:r>
    </w:p>
    <w:p>
      <w:r>
        <w:t xml:space="preserve">It's the first Sunday of Advent. As I do every year I will be posting an  task every day this month.   </w:t>
      </w:r>
    </w:p>
    <w:p>
      <w:r>
        <w:t>I can't help but to think Tia's---&gt;(Melanie off the game) pregnancy is the only reason The Game's season won't begin in January.</w:t>
      </w:r>
    </w:p>
    <w:p>
      <w:r>
        <w:t xml:space="preserve">welp my fucking day started out great! -______- hopefully work will cheer me up. </w:t>
      </w:r>
    </w:p>
    <w:p>
      <w:r>
        <w:t>Of course the boarder security guard speaks German</w:t>
      </w:r>
    </w:p>
    <w:p>
      <w:r>
        <w:t>Just logged into a bogus google email account I have (for login purposes). Staggered at how much they know/have assimilated about me.</w:t>
      </w:r>
    </w:p>
    <w:p>
      <w:r>
        <w:t>Driving a convertible in the rain is such a depressing thing.</w:t>
      </w:r>
    </w:p>
    <w:p>
      <w:r>
        <w:t>Off to the barbars match at twickers today! Means into lab at 6am to get shit sorted</w:t>
      </w:r>
    </w:p>
    <w:p>
      <w:r>
        <w:t>Making a cake for my moms birthday tomorrow</w:t>
      </w:r>
    </w:p>
    <w:p>
      <w:r>
        <w:t>Mango face mask on... Let the pampering begin</w:t>
      </w:r>
    </w:p>
    <w:p>
      <w:r>
        <w:t>Nothing helps you grieve like a really good screw. Especially when it included new surprise toys &amp; a man in an elephant thong.</w:t>
      </w:r>
    </w:p>
    <w:p>
      <w:r>
        <w:t>@mikeroberts_2 Shut your dirty mouth!!! This is one of those days when I need flowers!</w:t>
      </w:r>
    </w:p>
    <w:p>
      <w:r>
        <w:t>Services are robbing bastards. "Have you got free WiFi?" Costa guy "yeah should just pick it up automatically." Doesn't work</w:t>
      </w:r>
    </w:p>
    <w:p>
      <w:r>
        <w:t>So Jimmy Lose and Shayna are at my bus stop... Lul. Another</w:t>
      </w:r>
    </w:p>
    <w:p>
      <w:r>
        <w:t xml:space="preserve"> that though I will be disappointed by many throughout my lifetime Christ is always faithful &amp; always keeps his promises!</w:t>
      </w:r>
    </w:p>
    <w:p>
      <w:r>
        <w:t>Have to write a 2 page essay on somethin that happend 3 thousand years ago and do math home work by tonight.</w:t>
      </w:r>
    </w:p>
    <w:p>
      <w:r>
        <w:t>That moment when u're in a public transport &amp; ur mp3 player isn't functioning.</w:t>
      </w:r>
    </w:p>
    <w:p>
      <w:r>
        <w:t>Skipping workout to grocery shop.</w:t>
      </w:r>
    </w:p>
    <w:p>
      <w:r>
        <w:t>After blogging about advent calendars I cant believe I don't even have one :( I guess I'm going to have a cake bite a day!</w:t>
      </w:r>
    </w:p>
    <w:p>
      <w:r>
        <w:t>It's called maturity and growing told my dad that I forgave him for everything he did to me in the past</w:t>
      </w:r>
    </w:p>
    <w:p>
      <w:r>
        <w:t>@jChampp  RT @danecook: I just shit my pants. Pure 100% gravy.</w:t>
      </w:r>
    </w:p>
    <w:p>
      <w:r>
        <w:t>I'm pretty sure that our play directors aren't even paying attention to us.</w:t>
      </w:r>
    </w:p>
    <w:p>
      <w:r>
        <w:t>Big shout out to my brother Colby! Turning the big 6! Crazy how I turn 16 and he turns 6!</w:t>
      </w:r>
    </w:p>
    <w:p>
      <w:r>
        <w:t>Look what just crawled up outa the basement.... Yeeuup sisters back from college.</w:t>
      </w:r>
    </w:p>
    <w:p>
      <w:r>
        <w:t>Just got my fortune told. I'm gonna marry a slightly over weight man with blonde messy hair and a braided beard :(</w:t>
      </w:r>
    </w:p>
    <w:p>
      <w:r>
        <w:t>@DepressedDarth she's a Toydarian! Mind tricks don't work on she.</w:t>
      </w:r>
    </w:p>
    <w:p>
      <w:r>
        <w:t>RAGE QUIT. CURSE YOU IPOD.</w:t>
      </w:r>
    </w:p>
    <w:p>
      <w:r>
        <w:t>Ok I'm done for real only 30% of niggas circumcised anyway!! Dick be hard and still got saggy skin</w:t>
      </w:r>
    </w:p>
    <w:p>
      <w:r>
        <w:t>great that I have to go to the job centre whilst in agony with my neck</w:t>
      </w:r>
    </w:p>
    <w:p>
      <w:r>
        <w:t>This movie adjusment bureau is crazy...dude goin fool and he aint even taste the smack smh</w:t>
      </w:r>
    </w:p>
    <w:p>
      <w:r>
        <w:t>running 2 miles in the morning</w:t>
      </w:r>
    </w:p>
    <w:p>
      <w:r>
        <w:t>@ayumamama i was going back to brown....that didn't happen! ;)</w:t>
      </w:r>
    </w:p>
    <w:p>
      <w:r>
        <w:t xml:space="preserve">@kaamelology Yesterday i was watching some m18 show with sex scenes with my brother&amp;hisgf and we switched to HIMYM! </w:t>
      </w:r>
    </w:p>
    <w:p>
      <w:r>
        <w:t>1 of my ex's jus called me 2 say "im happy 4 dha both of you" LOL man stfu yewr jus mad cuz yew didnt think dhat it wuld be him</w:t>
      </w:r>
    </w:p>
    <w:p>
      <w:r>
        <w:t>OMG!!!! LEARN HOW TO DRIVE! YOU'RE 49 YEARS OLD!</w:t>
      </w:r>
    </w:p>
    <w:p>
      <w:r>
        <w:t>Sitting in my room eating cool whip :p...going to see the fan later</w:t>
      </w:r>
    </w:p>
    <w:p>
      <w:r>
        <w:t xml:space="preserve"> Skyped @zaynmalik and he told me what I should wear for my party</w:t>
      </w:r>
    </w:p>
    <w:p>
      <w:r>
        <w:t>For some reason naps make my eyes swell up. I gotta fight the urge to nap now :(</w:t>
      </w:r>
    </w:p>
    <w:p>
      <w:r>
        <w:t>This is the first year I won't be a crazy on black Friday.</w:t>
      </w:r>
    </w:p>
    <w:p>
      <w:r>
        <w:t>Today I spent 15minutes getting ready and 15 ranting about my brother eating my advent calender.</w:t>
      </w:r>
    </w:p>
    <w:p>
      <w:r>
        <w:t>Picture this Dark skinned fat guy w| a bright ass purple shirt   bright yellow pants &amp; some bright ass purple shoes .</w:t>
      </w:r>
    </w:p>
    <w:p>
      <w:r>
        <w:t>Maths questions and a science ALL due tomorrow which I haven't started.</w:t>
      </w:r>
    </w:p>
    <w:p>
      <w:r>
        <w:t>Imagine if you called the wrong number and the person who answered was a celebrity. "Hello" "Mom?" "No. This is @BankyW"</w:t>
      </w:r>
    </w:p>
    <w:p>
      <w:r>
        <w:t>David Iche in 3 days. Amsterdam tomorrow :')</w:t>
      </w:r>
    </w:p>
    <w:p>
      <w:r>
        <w:t>All I've seen today were sick crying people</w:t>
      </w:r>
    </w:p>
    <w:p>
      <w:r>
        <w:t>and if my tears hold value then i would drop one for every single thing he showed us.</w:t>
      </w:r>
    </w:p>
    <w:p>
      <w:r>
        <w:t>I am so glad that I'm finally standing on Indonesian land.</w:t>
      </w:r>
    </w:p>
    <w:p>
      <w:r>
        <w:t>in case we didn't need any further confirmation Neil Warnock is utterly brainless.</w:t>
      </w:r>
    </w:p>
    <w:p>
      <w:r>
        <w:t>Maths exam business studies exam english exam and a science exam this week</w:t>
      </w:r>
    </w:p>
    <w:p>
      <w:r>
        <w:t>Winning sportsmanship award</w:t>
      </w:r>
    </w:p>
    <w:p>
      <w:r>
        <w:t>@madiiyoungg welcome to my life 5 days a week. &lt;3</w:t>
      </w:r>
    </w:p>
    <w:p>
      <w:r>
        <w:t>I feel like punching my bosses face... A few times then choke her!</w:t>
      </w:r>
    </w:p>
    <w:p>
      <w:r>
        <w:t>Don't you love the feeling you get when you realize you lost a follower on twitter!</w:t>
      </w:r>
    </w:p>
    <w:p>
      <w:r>
        <w:t>Ugh! I. Left. My. Favorite. Plastic. Headband. AT THE FIELDS ! &gt;:(</w:t>
      </w:r>
    </w:p>
    <w:p>
      <w:r>
        <w:t>The U.S.Congressional Super Committee failed.</w:t>
      </w:r>
    </w:p>
    <w:p>
      <w:r>
        <w:t>I hate knowing we are splitting apart&lt;\3</w:t>
      </w:r>
    </w:p>
    <w:p>
      <w:r>
        <w:t>Take My Crown To The Grave Im An Underground Queen</w:t>
      </w:r>
    </w:p>
    <w:p>
      <w:r>
        <w:t xml:space="preserve">@JonVane No it doesn't work like that!  You are supposed to call or text back TODAY while it is still a day early!  X( </w:t>
      </w:r>
    </w:p>
    <w:p>
      <w:r>
        <w:t>I wanna take a nap but I cnt :-( s/n  Babies have a wonderful day &amp; dnt let anyone steal yur</w:t>
      </w:r>
    </w:p>
    <w:p>
      <w:r>
        <w:t>Hahaha all the guys just rushed in our dorm room. We all scrambled to put clothes on.</w:t>
      </w:r>
    </w:p>
    <w:p>
      <w:r>
        <w:t>Ion get it? What satifiscation do you get out of telling everyone your pregnant when your not??????</w:t>
      </w:r>
    </w:p>
    <w:p>
      <w:r>
        <w:t>This song played when mark walberg banged Reese whitherspoon on the roller coaster</w:t>
      </w:r>
    </w:p>
    <w:p>
      <w:r>
        <w:t>Two hours of work to look forward to on my day off!</w:t>
      </w:r>
    </w:p>
    <w:p>
      <w:r>
        <w:t xml:space="preserve">God is my rock &amp; fortress &amp; strong tower.  He changed my life forever with a single prayer.       </w:t>
      </w:r>
    </w:p>
    <w:p>
      <w:r>
        <w:t>Slept from like 6:30 to now so i prolly wont be sleeping tonight.</w:t>
      </w:r>
    </w:p>
    <w:p>
      <w:r>
        <w:t xml:space="preserve">Enjoy this Day Beautiful World and Planet Earth's wonderful people!!  </w:t>
      </w:r>
    </w:p>
    <w:p>
      <w:r>
        <w:t>Dinner with robs family today</w:t>
      </w:r>
    </w:p>
    <w:p>
      <w:r>
        <w:t>"@_shatara: I gotta find my happy place." That's whee you find your</w:t>
      </w:r>
    </w:p>
    <w:p>
      <w:r>
        <w:t>Finished writing "our" story in less than a week. Oh well I'll make her wait until the last day of school to give it to her.</w:t>
      </w:r>
    </w:p>
    <w:p>
      <w:r>
        <w:t>@patkush24 are you really gonna watch it..oh and im making you a birthday card</w:t>
      </w:r>
    </w:p>
    <w:p>
      <w:r>
        <w:t>2 out of 2 days working and ive had customers shout and swear at me.. Only 6 more days of working to go.</w:t>
      </w:r>
    </w:p>
    <w:p>
      <w:r>
        <w:t>Want to go on x factor and sing Hound Dog. On another note pinterest needs to sort itself out.</w:t>
      </w:r>
    </w:p>
    <w:p>
      <w:r>
        <w:t>That feeling when you know your slackin hard body on a shorty..</w:t>
      </w:r>
    </w:p>
    <w:p>
      <w:r>
        <w:t>Ah shit music exam in less than 2 hours.</w:t>
      </w:r>
    </w:p>
    <w:p>
      <w:r>
        <w:t>@TheBodyShopUK just one thing brings me JOY: seeing my loved ones happy!</w:t>
      </w:r>
    </w:p>
    <w:p>
      <w:r>
        <w:t>Power station today</w:t>
      </w:r>
    </w:p>
    <w:p>
      <w:r>
        <w:t xml:space="preserve">@tomthebomb16 @dunst_nasty @snipin_betts @VeenStar ..... drifting the shit out of fort mall parking lot </w:t>
      </w:r>
    </w:p>
    <w:p>
      <w:r>
        <w:t>Dont you love crouded trains full of year 9s -_-</w:t>
      </w:r>
    </w:p>
    <w:p>
      <w:r>
        <w:t>Friday = grumpy central</w:t>
      </w:r>
    </w:p>
    <w:p>
      <w:r>
        <w:t>Christmas shopping with my aunt</w:t>
      </w:r>
    </w:p>
    <w:p>
      <w:r>
        <w:t>spca tomorrow for community service..</w:t>
      </w:r>
    </w:p>
    <w:p>
      <w:r>
        <w:t>Hmm.. I think the word 'upgrade' needs to be redefined?  think upgrade means 'pay more for less'; a rubbish phone &amp; lesser tariff!</w:t>
      </w:r>
    </w:p>
    <w:p>
      <w:r>
        <w:t>fucking tigerfish. fucking earth shakingly terrrible.</w:t>
      </w:r>
    </w:p>
    <w:p>
      <w:r>
        <w:t>sitting with tommy's granny chattin about rossnowlagh :( feels weird i havent been up all year</w:t>
      </w:r>
    </w:p>
    <w:p>
      <w:r>
        <w:t xml:space="preserve"> Progressive house collection 20 !!!! Sheer</w:t>
      </w:r>
    </w:p>
    <w:p>
      <w:r>
        <w:t xml:space="preserve">Saying that exams are next week I dub this Friday useless and will officially be no fun. </w:t>
      </w:r>
    </w:p>
    <w:p>
      <w:r>
        <w:t>I have discovered the very pinnacle of human civilisation: the Ocado iPad App.</w:t>
      </w:r>
    </w:p>
    <w:p>
      <w:r>
        <w:t>@BenForggiven if anyone fears the  they'll find any excuse to not  It's not that the message is wrong. It's only their</w:t>
      </w:r>
    </w:p>
    <w:p>
      <w:r>
        <w:t>Almost time to go sit on my ass at practice!</w:t>
      </w:r>
    </w:p>
    <w:p>
      <w:r>
        <w:t>Best Skype date Christmas list is finished time to get shopping for him &lt;3</w:t>
      </w:r>
    </w:p>
    <w:p>
      <w:r>
        <w:t>@msmallory2012 just told me I am pear shaped...</w:t>
      </w:r>
    </w:p>
    <w:p>
      <w:r>
        <w:t>Highly disturbed by this generation</w:t>
      </w:r>
    </w:p>
    <w:p>
      <w:r>
        <w:t xml:space="preserve"> Cue-Ball Slaphead Kojak Egghead Chrome Dome MegaMind Sir Recede-A-Lot Mr No Friends.  </w:t>
      </w:r>
    </w:p>
    <w:p>
      <w:r>
        <w:t>They don't have Poland springs water in the airport</w:t>
      </w:r>
    </w:p>
    <w:p>
      <w:r>
        <w:t>Love days where I have to study for 12 hours.. lucky for me that's the next 6 days</w:t>
      </w:r>
    </w:p>
    <w:p>
      <w:r>
        <w:t>Family pictures tonight</w:t>
      </w:r>
    </w:p>
    <w:p>
      <w:r>
        <w:t>The ONLY thing that makes me feel better about  getting knocked out is that bayern beat city.</w:t>
      </w:r>
    </w:p>
    <w:p>
      <w:r>
        <w:t>last email sent - time to head home for yummy curd rice and be back here…</w:t>
      </w:r>
    </w:p>
    <w:p>
      <w:r>
        <w:t>I hate when i like someone a lot  bout to back away</w:t>
      </w:r>
    </w:p>
    <w:p>
      <w:r>
        <w:t>Daily argument between my mum and brother</w:t>
      </w:r>
    </w:p>
    <w:p>
      <w:r>
        <w:t>Me in 18 days ☺  RT @Bonang_M: My honey's birthday in 5 days... ♥</w:t>
      </w:r>
    </w:p>
    <w:p>
      <w:r>
        <w:t>going to write a research paper.</w:t>
      </w:r>
    </w:p>
    <w:p>
      <w:r>
        <w:t>what time is it???  time?? LOOL no not a chance</w:t>
      </w:r>
    </w:p>
    <w:p>
      <w:r>
        <w:t>My pride is going to backfire on me one day</w:t>
      </w:r>
    </w:p>
    <w:p>
      <w:r>
        <w:t>A little sad today. My grandma's sister passed yesterday and I can't be there for granny! Damn college :-(</w:t>
      </w:r>
    </w:p>
    <w:p>
      <w:r>
        <w:t>Solemn vespers is as unexpected as the Spanish Inquisition.</w:t>
      </w:r>
    </w:p>
    <w:p>
      <w:r>
        <w:t>LMAO!!  RT @danecook I just shit my pants. Pure 100% gravy.</w:t>
      </w:r>
    </w:p>
    <w:p>
      <w:r>
        <w:t>Abi a4akir w rasi y3wrni w abi anam w abi atrawash w Ana 9ayma bs m3'9ooba a6l3 barra el beet</w:t>
      </w:r>
    </w:p>
    <w:p>
      <w:r>
        <w:t>First I rip a chunk of my wall off next I drop ALL my belongings and clothes in the parkinglot now I get to study chem all night..</w:t>
      </w:r>
    </w:p>
    <w:p>
      <w:r>
        <w:t>@Reidtay my sister changed its water and killed it longest time I've ever had a fish</w:t>
      </w:r>
    </w:p>
    <w:p>
      <w:r>
        <w:t xml:space="preserve">God! Need to hide from  It's so unsafe! There is a creep!!! </w:t>
      </w:r>
    </w:p>
    <w:p>
      <w:r>
        <w:t>@Keurig Just got amazing customer service at Keurig! Thanks so much for fixing my brewer!</w:t>
      </w:r>
    </w:p>
    <w:p>
      <w:r>
        <w:t>you're so welcome @madelineerich8! so glad I could make your night! love you. please don't leave me :( i'm gonna miss you so much!</w:t>
      </w:r>
    </w:p>
    <w:p>
      <w:r>
        <w:t>So I guess I'm not going to drunken game night</w:t>
      </w:r>
    </w:p>
    <w:p>
      <w:r>
        <w:t>Sooo tired but can't fall asleep</w:t>
      </w:r>
    </w:p>
    <w:p>
      <w:r>
        <w:t>Knodding my head to Salif Keita this morning; and overriding ckeditor's flash plugin. It' stripping % from width/height attributes.</w:t>
      </w:r>
    </w:p>
    <w:p>
      <w:r>
        <w:t>Net een levens groten pop moeten mollen</w:t>
      </w:r>
    </w:p>
    <w:p>
      <w:r>
        <w:t>@matt_j_little Good luck!  I have the wonders of the Law of Evidence tomorrow afternoon</w:t>
      </w:r>
    </w:p>
    <w:p>
      <w:r>
        <w:t>// At the end of the day I never really cook for myself. I'd rather cook for people.</w:t>
      </w:r>
    </w:p>
    <w:p>
      <w:r>
        <w:t>"Liev sint. Ik wil een kitten en barbie en pop en knuvobeer. Ik wul hamsteur. Ik wil vissen. Ik hoop at ik d krijg. Sint en piet"</w:t>
      </w:r>
    </w:p>
    <w:p>
      <w:r>
        <w:t>@Coops_tv Deleted my [insert joke here] tweet. Hope Mr Jackson spends all of his life in jail. And all of his afterlife in hell.</w:t>
      </w:r>
    </w:p>
    <w:p>
      <w:r>
        <w:t>Thought it was gonna be a good day until I realized that I have to teach the heathen-ass kids in my Gym &amp; Tumbling class.</w:t>
      </w:r>
    </w:p>
    <w:p>
      <w:r>
        <w:t>I miss her.. like.. a lot but she wants nothing to do with me.. So I guess its time to give up swallowed by</w:t>
      </w:r>
    </w:p>
    <w:p>
      <w:r>
        <w:t>@DCRUColin as I only have a PS3 it's the only thing I can play it on but I would prefer that BC2 disc :)</w:t>
      </w:r>
    </w:p>
    <w:p>
      <w:r>
        <w:t>The free burlesque show was actually decent last night</w:t>
      </w:r>
    </w:p>
    <w:p>
      <w:r>
        <w:t>Sorry for puking all over you daniel &amp; getting u sick....... I really am sorry bc now I'm stuck in the same room as you all day!</w:t>
      </w:r>
    </w:p>
    <w:p>
      <w:r>
        <w:t>Marc anthony fuckin rat</w:t>
      </w:r>
    </w:p>
    <w:p>
      <w:r>
        <w:t>How Can Your Afro Be Sticking Out The Back Of Your Snap Back :O</w:t>
      </w:r>
    </w:p>
    <w:p>
      <w:r>
        <w:t>Lol arieas has a Christmas tree in the bed of his truck.</w:t>
      </w:r>
    </w:p>
    <w:p>
      <w:r>
        <w:t>I wish everyone could see the look on the face of @annmariebrok as she listens to 'Wait' from Ying Yang Twins for the first time.</w:t>
      </w:r>
    </w:p>
    <w:p>
      <w:r>
        <w:t xml:space="preserve"> around this time last week.....yeea all I can say is didn't see that one coming.</w:t>
      </w:r>
    </w:p>
    <w:p>
      <w:r>
        <w:t>Hoy volvera Mery Almudena con mis niños @bastayaa @kikejimenez1991 @lepetitjuanma @vikikiller en</w:t>
      </w:r>
    </w:p>
    <w:p>
      <w:r>
        <w:t>i remember when i did that :'D omg....haha RT @LordBieber: Well @JazzyKBiebz decided she needed a haircut and took it upon her self ug</w:t>
      </w:r>
    </w:p>
    <w:p>
      <w:r>
        <w:t>@stickytoffeepup and it dont matter if ur single or not! i have a beautiful missus as u know but this is the 2nd time in a week for me</w:t>
      </w:r>
    </w:p>
    <w:p>
      <w:r>
        <w:t>Laughter is a powerful way to tap positive emotions.</w:t>
      </w:r>
    </w:p>
    <w:p>
      <w:r>
        <w:t>Hopefully I am not completely misremembering the area around Lawrence Station. Where my subway decided to short turn.</w:t>
      </w:r>
    </w:p>
    <w:p>
      <w:r>
        <w:t xml:space="preserve">Waking up to snow on the ground!!!!! :) hopefully it lasts this time! </w:t>
      </w:r>
    </w:p>
    <w:p>
      <w:r>
        <w:t xml:space="preserve">@nikkilea29 Did you delete your fbook? I just went to respond to your magnificent tv post but I could not find it. </w:t>
      </w:r>
    </w:p>
    <w:p>
      <w:r>
        <w:t xml:space="preserve">Eaa jleb RT @gilbhas: Lo ga takut untuk mencintai yang lo takutin adalah tidak dicintai balik. </w:t>
      </w:r>
    </w:p>
    <w:p>
      <w:r>
        <w:t>Finally finished one out of 3 parts of my assignments</w:t>
      </w:r>
    </w:p>
    <w:p>
      <w:r>
        <w:t>i my boy is headed to walmart to make his fist beer run ...... guess who is sober tonight</w:t>
      </w:r>
    </w:p>
    <w:p>
      <w:r>
        <w:t>@BenStratton1 I guess you will have to wait and find out if you die or not</w:t>
      </w:r>
    </w:p>
    <w:p>
      <w:r>
        <w:t>Designing lots and lots of dresses!!</w:t>
      </w:r>
    </w:p>
    <w:p>
      <w:r>
        <w:t xml:space="preserve">@ravikirank RT @StunningHijab: "If you are patient in one moment of anger you will escape a hundred days of sorrow." </w:t>
      </w:r>
    </w:p>
    <w:p>
      <w:r>
        <w:t>She will give me a hard time about that night for the rest of my life</w:t>
      </w:r>
    </w:p>
    <w:p>
      <w:r>
        <w:t>I knew there was a reason I don't eat sushi...</w:t>
      </w:r>
    </w:p>
    <w:p>
      <w:r>
        <w:t>Wachten op pap en dan richting laura</w:t>
      </w:r>
    </w:p>
    <w:p>
      <w:r>
        <w:t>Goedemorgen! Als Barney zo afgelopen is gaat dochter in bad en dan moet ik even boodschappenlijstje maken.</w:t>
      </w:r>
    </w:p>
    <w:p>
      <w:r>
        <w:t>That really obvious thing that the one person you want to notice doesn't.</w:t>
      </w:r>
    </w:p>
    <w:p>
      <w:r>
        <w:t>Finally having a new radiator fitted into the bathroom. Now I won't freeze when I get in there :D</w:t>
      </w:r>
    </w:p>
    <w:p>
      <w:r>
        <w:t>And day drink. Day drink nap watch Pawn Stars. Make yr favorite song yr nap alarm.</w:t>
      </w:r>
    </w:p>
    <w:p>
      <w:r>
        <w:t>Before mr rodgers was mr rodgers he was a marine sniper in vietnam and has sleeves</w:t>
      </w:r>
    </w:p>
    <w:p>
      <w:r>
        <w:t>I just fell running up my steps and the best part besides the embarressment I busted my lip.</w:t>
      </w:r>
    </w:p>
    <w:p>
      <w:r>
        <w:t>I'm so tired. Got work again tomorrow so another early morning</w:t>
      </w:r>
    </w:p>
    <w:p>
      <w:r>
        <w:t>Fucking annoyed can't find my debit &amp; and they credited my credit card bill for tomorrow so 35 dollar fee -___-</w:t>
      </w:r>
    </w:p>
    <w:p>
      <w:r>
        <w:t>Would love to kick a certain person in the face</w:t>
      </w:r>
    </w:p>
    <w:p>
      <w:r>
        <w:t>6 hours straight of dance to look forward to tonight</w:t>
      </w:r>
    </w:p>
    <w:p>
      <w:r>
        <w:t>Have to get checked for a thyroid or blood sugar problem.</w:t>
      </w:r>
    </w:p>
    <w:p>
      <w:r>
        <w:t>"No sleep today.. can't even rest when the sun's down."</w:t>
      </w:r>
    </w:p>
    <w:p>
      <w:r>
        <w:t>guess I'm finding out how far my car will go with no gas</w:t>
      </w:r>
    </w:p>
    <w:p>
      <w:r>
        <w:t>@StarbucksCard what happens if you pay with your card but there's no balance left. then you pay with cash or whatever... no stars?!</w:t>
      </w:r>
    </w:p>
    <w:p>
      <w:r>
        <w:t xml:space="preserve">Sleepin on the job  Gets a tap  on the shoulder  Lifts up head &amp; says "AMEN" ! LOL </w:t>
      </w:r>
    </w:p>
    <w:p>
      <w:r>
        <w:t>asked a work colleague to buy me a £1 surprise from the shop I meant sweets I was presented with... Fish food!</w:t>
      </w:r>
    </w:p>
    <w:p>
      <w:r>
        <w:t>Night all have to be up at 5am to catch train to Cardiff!</w:t>
      </w:r>
    </w:p>
    <w:p>
      <w:r>
        <w:t>@Bret_Baier Ron Paul is one candidate that hasn't flipped or flopped..ever...If he does well in IA..NH may be in play as well</w:t>
      </w:r>
    </w:p>
    <w:p>
      <w:r>
        <w:t>living in my room so I dont infect anyone else.</w:t>
      </w:r>
    </w:p>
    <w:p>
      <w:r>
        <w:t>Don't get the impression that you arouse my anger. You see one can only be angry with those he respects. ~Richard M. Nixon</w:t>
      </w:r>
    </w:p>
    <w:p>
      <w:r>
        <w:t>Oh god! I swear this is freakin me out!! I feel they're talkin about me!</w:t>
      </w:r>
    </w:p>
    <w:p>
      <w:r>
        <w:t>@jarpad Seeing your photos that twitter has some startled me it seems that you have a demon inside the body</w:t>
      </w:r>
    </w:p>
    <w:p>
      <w:r>
        <w:t>My day off I have a dentist appointment.</w:t>
      </w:r>
    </w:p>
    <w:p>
      <w:r>
        <w:t>Lions? Nope. Tigers? Nope. Bears? Nope. You? Yup.</w:t>
      </w:r>
    </w:p>
    <w:p>
      <w:r>
        <w:t xml:space="preserve">Christmas break will be one big reward after what I've had to endure in  these past few months!   </w:t>
      </w:r>
    </w:p>
    <w:p>
      <w:r>
        <w:t>I Ordered This Fall Colored Orange Blazer It's BEAUTIFUL</w:t>
      </w:r>
    </w:p>
    <w:p>
      <w:r>
        <w:t>sometimes its like i live in a zoo because it is so loud.  i actually think im going to miss this zoo....one week til i move out</w:t>
      </w:r>
    </w:p>
    <w:p>
      <w:r>
        <w:t>I really want to visit Eric Foremans' basement but the cast memeber took everything. Lol</w:t>
      </w:r>
    </w:p>
    <w:p>
      <w:r>
        <w:t>Tonight I'll announce the lucky  winner of the Cookie Cookbook! :) xoxo In the meantime enjoy this fantastic day!</w:t>
      </w:r>
    </w:p>
    <w:p>
      <w:r>
        <w:t>My nigger lived for 6 years thinking he was HIV+ because his ex died of it and he tested for the 1st time this week and came out HIV-</w:t>
      </w:r>
    </w:p>
    <w:p>
      <w:r>
        <w:t>I thought you were better then that guess I was wrong. What a</w:t>
      </w:r>
    </w:p>
    <w:p>
      <w:r>
        <w:t>I love when I stumble upon the brilliant @daniellelaporte on my internet travels - fills my cup right up!</w:t>
      </w:r>
    </w:p>
    <w:p>
      <w:r>
        <w:t xml:space="preserve">@bassiebaas Noh Bas don't be sad! Bedankt voor de tip in ruil hiervoor krijg je een... wait for it.... Radiohead-LP! </w:t>
      </w:r>
    </w:p>
    <w:p>
      <w:r>
        <w:t xml:space="preserve">It's official! This Jan. I will be heading to Ecuador with @EWB_PDX for some first-class development work!  </w:t>
      </w:r>
    </w:p>
    <w:p>
      <w:r>
        <w:t>@socialkaty Me too. Actual %'s seem less important than psychology behind it. I know so many biz savvy Gen Xers who still resist.</w:t>
      </w:r>
    </w:p>
    <w:p>
      <w:r>
        <w:t>I wish Nattie would of won that.. then her and Teej could of FINALLY kissed ON SCREEN....</w:t>
      </w:r>
    </w:p>
    <w:p>
      <w:r>
        <w:t>Determined to make my mom's birthday great cause she'll be all depressed since my dad isn't here</w:t>
      </w:r>
    </w:p>
    <w:p>
      <w:r>
        <w:t>@NHL_Oilers are on and I'm sitting at @Official_WEM waiting for Breaking Dawn to start.</w:t>
      </w:r>
    </w:p>
    <w:p>
      <w:r>
        <w:t xml:space="preserve">Volleyball season is over correction high school volleyball is over &lt;/3 </w:t>
      </w:r>
    </w:p>
    <w:p>
      <w:r>
        <w:t>Time to sit in traffic...</w:t>
      </w:r>
    </w:p>
    <w:p>
      <w:r>
        <w:t>Just home from  group celebration - dinner at Trattoria Gianni then Hershey Felder's "MAESTRO" performance - AMAZING!!</w:t>
      </w:r>
    </w:p>
    <w:p>
      <w:r>
        <w:t>This might be my favorite season! Giving to others (especially when they don't expect it) feels so incredibly fulfilling!</w:t>
      </w:r>
    </w:p>
    <w:p>
      <w:r>
        <w:t>The awkward moment when you wake up at 8 to find out your traveling in less that an hour :(</w:t>
      </w:r>
    </w:p>
    <w:p>
      <w:r>
        <w:t>I dread to even think what would happen if I ever come across a rat</w:t>
      </w:r>
    </w:p>
    <w:p>
      <w:r>
        <w:t>Aw that was a cute Kim and Kris moment</w:t>
      </w:r>
    </w:p>
    <w:p>
      <w:r>
        <w:t>Come visit me at Cerritos mall. Here all night by myself</w:t>
      </w:r>
    </w:p>
    <w:p>
      <w:r>
        <w:t>Lost my phone for the second time today. -_-</w:t>
      </w:r>
    </w:p>
    <w:p>
      <w:r>
        <w:t>@MontanaMadrigal shit nvm i jus googled itt that's what my uncle wearss! he's gone till march tho ;(</w:t>
      </w:r>
    </w:p>
    <w:p>
      <w:r>
        <w:t>All  do is complain! Damn stp bein so depressing ! Go pray&amp;ask God for sme</w:t>
      </w:r>
    </w:p>
    <w:p>
      <w:r>
        <w:t>also i forget what happened at open campus this week</w:t>
      </w:r>
    </w:p>
    <w:p>
      <w:r>
        <w:t>I'm trying to watch Water for Elephants..I just cant! Makes me sick! Worse is to know it was true what was done to those animals!</w:t>
      </w:r>
    </w:p>
    <w:p>
      <w:r>
        <w:t>Department stores are ruining the true meaning behind the holiday season which is about spending time with family and friends.</w:t>
      </w:r>
    </w:p>
    <w:p>
      <w:r>
        <w:t>seriously the lack of professionalism is mindboggling some people seriously need to check themselves before I wreck em</w:t>
      </w:r>
    </w:p>
    <w:p>
      <w:r>
        <w:t>@SluttyGirlRants @fanzoid321 @fanzinator have u missed the point of  auch a dry spell desserts feel for him</w:t>
      </w:r>
    </w:p>
    <w:p>
      <w:r>
        <w:t>@Emmyloopy @biggayjohn_ @miggyluv @b16_a1 What's going to happen when we pass the watershed??</w:t>
      </w:r>
    </w:p>
    <w:p>
      <w:r>
        <w:t>I love gifs. The ratchedness brings warmth to my hoodrat heart.</w:t>
      </w:r>
    </w:p>
    <w:p>
      <w:r>
        <w:t xml:space="preserve">Je bricole un calendrier 2012 avk plein de photos pour ma mifa comme kdo d fin d´année </w:t>
      </w:r>
    </w:p>
    <w:p>
      <w:r>
        <w:t>@courtellini remember that time I almost walked into your room talking about robertson eyes</w:t>
      </w:r>
    </w:p>
    <w:p>
      <w:r>
        <w:t>Considering I am skint ill and have shit loads of work to do think my saturday night is planned...</w:t>
      </w:r>
    </w:p>
    <w:p>
      <w:r>
        <w:t>Love how instantly a guy's demeanor changes when he realizes I am 20.</w:t>
      </w:r>
    </w:p>
    <w:p>
      <w:r>
        <w:t>@LiddleMonsta you switched to iPhone!!!! had no idea... gotta delete u a a bbm contact now!</w:t>
      </w:r>
    </w:p>
    <w:p>
      <w:r>
        <w:t xml:space="preserve">Let go of the distraction long enough 2 sense reality. @love_awaken      </w:t>
      </w:r>
    </w:p>
    <w:p>
      <w:r>
        <w:t>Waiting for the eagerly anticipated arrival of...THE MUPPETS CHIRSTMAS CAROL on DVD and Rizzo the Rat.</w:t>
      </w:r>
    </w:p>
    <w:p>
      <w:r>
        <w:t xml:space="preserve">Moved my neck too fast and now I can't move it to the right without legit crying </w:t>
      </w:r>
    </w:p>
    <w:p>
      <w:r>
        <w:t xml:space="preserve">FIFA tournament with the boys. Milan is now out in the semi-final to City. Eternal sadness! </w:t>
      </w:r>
    </w:p>
    <w:p>
      <w:r>
        <w:t>Helping mom with yardwork &amp; putting christmas stuff up</w:t>
      </w:r>
    </w:p>
    <w:p>
      <w:r>
        <w:t>@FranoldMartin true oh gah next thing we know they will find twitter and take everything we are saying literally and seriously</w:t>
      </w:r>
    </w:p>
    <w:p>
      <w:r>
        <w:t>Commence week of stressing headaches nearly throwing up not eating or sleeping.</w:t>
      </w:r>
    </w:p>
    <w:p>
      <w:r>
        <w:t>Off to town to do the last of my xmas shopping - wish me luck I feel this could be carnage</w:t>
      </w:r>
    </w:p>
    <w:p>
      <w:r>
        <w:t>@colmhanratty agreed and to top it all off your stag is over:-( terrible Tuesday to look forward to!</w:t>
      </w:r>
    </w:p>
    <w:p>
      <w:r>
        <w:t>Church for a Christmas play.</w:t>
      </w:r>
    </w:p>
    <w:p>
      <w:r>
        <w:t>Busy day of pub lunching and then a birthday party for a 2 yr old! 1st part I'm looking forward to...2nd part not so much!!</w:t>
      </w:r>
    </w:p>
    <w:p>
      <w:r>
        <w:t>To Twitter &amp; Facebook Police- Santa Clause isn't real some people think cucumbers taste better pickled &amp; OJ did that shit.</w:t>
      </w:r>
    </w:p>
    <w:p>
      <w:r>
        <w:t>It's a huge part of my life and I can't tell anybody except SOME family..</w:t>
      </w:r>
    </w:p>
    <w:p>
      <w:r>
        <w:t>I really can't believe all of the grown men that think it's ok or them to touch children. I will kill anyone that touches my girls.</w:t>
      </w:r>
    </w:p>
    <w:p>
      <w:r>
        <w:t>Class canceled time to do more work</w:t>
      </w:r>
    </w:p>
    <w:p>
      <w:r>
        <w:t xml:space="preserve"> you wake up to dirty pictures the next morning</w:t>
      </w:r>
    </w:p>
    <w:p>
      <w:r>
        <w:t>oh mike isn't coming home tonight?</w:t>
      </w:r>
    </w:p>
    <w:p>
      <w:r>
        <w:t>stressing and running out of time to get this stuff done!</w:t>
      </w:r>
    </w:p>
    <w:p>
      <w:r>
        <w:t>Puis en rentrant faut que je fasse à manger le ménage et mon sac</w:t>
      </w:r>
    </w:p>
    <w:p>
      <w:r>
        <w:t>roanoke for the night for some christmas show with the brady bunch..</w:t>
      </w:r>
    </w:p>
    <w:p>
      <w:r>
        <w:t>Really annoyed that @Burton_Menswear have cancelled my order if they didnt have my xmas jumper it shouldnt have been on the website</w:t>
      </w:r>
    </w:p>
    <w:p>
      <w:r>
        <w:t xml:space="preserve">I am at a low point... please pray for me  </w:t>
      </w:r>
    </w:p>
    <w:p>
      <w:r>
        <w:t>Ive brushed my teeth 5 times sence last night and My tounge is STILL red...</w:t>
      </w:r>
    </w:p>
    <w:p>
      <w:r>
        <w:t>Christmas mix cd in the car.</w:t>
      </w:r>
    </w:p>
    <w:p>
      <w:r>
        <w:t>And so the day begins. Going to squeeze in some time to finish up a few more  stockings and then to get on the projects.</w:t>
      </w:r>
    </w:p>
    <w:p>
      <w:r>
        <w:t>back to sleepless nights. 8 o'clock class included..</w:t>
      </w:r>
    </w:p>
    <w:p>
      <w:r>
        <w:t>Elementos Super Luxury ! Nunca sabes que te puede pasar por las mañanas con @lauragpolo y conmigo !</w:t>
      </w:r>
    </w:p>
    <w:p>
      <w:r>
        <w:t>I hate when people call me selfish its the meanest thing you can say to meworst feeling ever.....</w:t>
      </w:r>
    </w:p>
    <w:p>
      <w:r>
        <w:t>@ValeSmileMj si anche in quella non sono per niente brava çç io il 20 ho i ricevimenti generali con i genitori D</w:t>
      </w:r>
    </w:p>
    <w:p>
      <w:r>
        <w:t>Up since 5.45 again. You'd think that was delight enough...oh no 2 bickering whining small children really deliver that extra treat!</w:t>
      </w:r>
    </w:p>
    <w:p>
      <w:r>
        <w:t>Long day at work school tomorrow</w:t>
      </w:r>
    </w:p>
    <w:p>
      <w:r>
        <w:t>Just got off the phone with my mom and Desi for the last time. The next time I hear their voices-it'll be in person!</w:t>
      </w:r>
    </w:p>
    <w:p>
      <w:r>
        <w:t xml:space="preserve">Poor @KaitlinWilbanks she needs sleep so bad. </w:t>
      </w:r>
    </w:p>
    <w:p>
      <w:r>
        <w:t>Just sent a few emails... Now I shall play the waiting-for-PR-ladies-to-call-me-back game... ah.</w:t>
      </w:r>
    </w:p>
    <w:p>
      <w:r>
        <w:t>Yummy I want ☹ RT @MozaAlMazrou: Paella for lunch!</w:t>
      </w:r>
    </w:p>
    <w:p>
      <w:r>
        <w:t xml:space="preserve"> WHEN MY PHONE DOESN'T SEND A TWEET</w:t>
      </w:r>
    </w:p>
    <w:p>
      <w:r>
        <w:t>@vinniekeller ya always know how to make me laugh :)  ps..see you tomorrow!</w:t>
      </w:r>
    </w:p>
    <w:p>
      <w:r>
        <w:t>Happy that @MarkWright_ didn't act a tool on  back to being a fan</w:t>
      </w:r>
    </w:p>
    <w:p>
      <w:r>
        <w:t>Woke up feeling good because God is good</w:t>
      </w:r>
    </w:p>
    <w:p>
      <w:r>
        <w:t>Waaaaaah my shirt is deteriorating as we speak just because I pulled one thread</w:t>
      </w:r>
    </w:p>
    <w:p>
      <w:r>
        <w:t xml:space="preserve">@peoplemag How dare you make Ryan Gosling the 10th sexiest man of the year? Have you no eyes? Have you no taste?!  </w:t>
      </w:r>
    </w:p>
    <w:p>
      <w:r>
        <w:t>@LiddiardCharlie love waking up to give my son penicillin for his tonsillitis and comforting him at 8.00/9.30/11.00pm/1.30/3.00/5.30am</w:t>
      </w:r>
    </w:p>
    <w:p>
      <w:r>
        <w:t xml:space="preserve">Yeshua is the cure for all diseases this is y the world try to discourage many from serving him. They know his power and truth. </w:t>
      </w:r>
    </w:p>
    <w:p>
      <w:r>
        <w:t>That moment when u done clean your house and look around its just not clean enough grrrrrr</w:t>
      </w:r>
    </w:p>
    <w:p>
      <w:r>
        <w:t>Crying so hard right now. Drako killed the FUCK outta Dumbledore</w:t>
      </w:r>
    </w:p>
    <w:p>
      <w:r>
        <w:t>Failed spanish quiz with alek</w:t>
      </w:r>
    </w:p>
    <w:p>
      <w:r>
        <w:t>Découvre ce matin l'univers de Jean-Luc Mongrain  et son univers ressemble beaucoup au mine</w:t>
      </w:r>
    </w:p>
    <w:p>
      <w:r>
        <w:t>Sometimes I wish i could turn green and rage out.</w:t>
      </w:r>
    </w:p>
    <w:p>
      <w:r>
        <w:t>Mock Improvisation Workshop Assessment</w:t>
      </w:r>
    </w:p>
    <w:p>
      <w:r>
        <w:t xml:space="preserve">@jennymagnotta you're such a business school success.  </w:t>
      </w:r>
    </w:p>
    <w:p>
      <w:r>
        <w:t>Good morning Universe I promised to be too large for worry too strong for fear toooo happy to permit the presence of trouble.</w:t>
      </w:r>
    </w:p>
    <w:p>
      <w:r>
        <w:t>@Guanaz haha mange tak men ja det kan du have ret i.</w:t>
      </w:r>
    </w:p>
    <w:p>
      <w:r>
        <w:t>I wouldn't mind the thunderstorm it's just that my dog is petrified of thunder&amp; barks at it. There is only a thin wall seperating us.</w:t>
      </w:r>
    </w:p>
    <w:p>
      <w:r>
        <w:t>about to shave my mug and my dome</w:t>
      </w:r>
    </w:p>
    <w:p>
      <w:r>
        <w:t>@histruthrising Gays will ruin everything anyone who doesn't agree with me is a communist Obama is going to ruin us all etc etc.</w:t>
      </w:r>
    </w:p>
    <w:p>
      <w:r>
        <w:t>Forgot to tell @Texasally6 that I was changing my hairstyle came home with shorter darker hair</w:t>
      </w:r>
    </w:p>
    <w:p>
      <w:r>
        <w:t>my third cup of coffee keep getting distracted but have decided to sleep on the sofa so i can get my essay on algae and seagrass done</w:t>
      </w:r>
    </w:p>
    <w:p>
      <w:r>
        <w:t>CAN'T EXPLAIN THESE FEELINGS VERBALLY BUT EMOTIONALLY THEY FLOW..SO INSTEAD OF SAYING ANYTHING I SAY NOTHING..I'M GOOD AT AVOIDING!!</w:t>
      </w:r>
    </w:p>
    <w:p>
      <w:r>
        <w:t xml:space="preserve">Metal spiral notebooks why do I buy you? I fuckin' hate you.  </w:t>
      </w:r>
    </w:p>
    <w:p>
      <w:r>
        <w:t>@TheBodyShopUK Taking a break from being grown-up &amp; travelling back from the big city to spend time with the family who I miss so much!</w:t>
      </w:r>
    </w:p>
    <w:p>
      <w:r>
        <w:t>I Do Believe That There's A Love u Wanna Share ' I'll Take Good Care Of u Lady Have No</w:t>
      </w:r>
    </w:p>
    <w:p>
      <w:r>
        <w:t>@ski24_7 I will be waiting for mine next meeting...</w:t>
      </w:r>
    </w:p>
    <w:p>
      <w:r>
        <w:t>Normally mih free tym wud be tlkn shit &amp; gooffin around wif dah one i love. buh l8ly it's been full of..</w:t>
      </w:r>
    </w:p>
    <w:p>
      <w:r>
        <w:t>Love the feeling of laying in bed all day after a late night the night before</w:t>
      </w:r>
    </w:p>
    <w:p>
      <w:r>
        <w:t>O M G ! alvin &amp; the chipmunks came on the radio playing there Christmas song !</w:t>
      </w:r>
    </w:p>
    <w:p>
      <w:r>
        <w:t xml:space="preserve">Being protective is not being controlling it just means you can tell when someone is tryna take something away from u </w:t>
      </w:r>
    </w:p>
    <w:p>
      <w:r>
        <w:t>Really wish I wouldn't get emails from  telling me all about their new bags that I can't have or afford right now</w:t>
      </w:r>
    </w:p>
    <w:p>
      <w:r>
        <w:t>omw too school  got a field trip .</w:t>
      </w:r>
    </w:p>
    <w:p>
      <w:r>
        <w:t>Love the breeze ! Yea nothing bad about a wind sunny day in this region !</w:t>
      </w:r>
    </w:p>
    <w:p>
      <w:r>
        <w:t>Final CSA cult meeting</w:t>
      </w:r>
    </w:p>
    <w:p>
      <w:r>
        <w:t>I'm gonna need as surgery by the time skool is over bus seats are bad for my bum</w:t>
      </w:r>
    </w:p>
    <w:p>
      <w:r>
        <w:t>Really do think that  is the happiest day of the year at Baylor...it just seems to be an evening of community cheer.</w:t>
      </w:r>
    </w:p>
    <w:p>
      <w:r>
        <w:t>Writing the @bmbagency Happy Monday presentation. At midnight. On a Sunday. Not sure quite how happy it will be.</w:t>
      </w:r>
    </w:p>
    <w:p>
      <w:r>
        <w:t>Dear Contests: I want to enter you but I don't have the $25 for an entry fee. :[</w:t>
      </w:r>
    </w:p>
    <w:p>
      <w:r>
        <w:t>Time for some zeds I think - up early tomorrow to head for Stockport for the day.</w:t>
      </w:r>
    </w:p>
    <w:p>
      <w:r>
        <w:t>my weekend consists of various greek/church related things...</w:t>
      </w:r>
    </w:p>
    <w:p>
      <w:r>
        <w:t>I'm about to wake my husby up by strategically placing my always manicured finger in his rectum. #NoLubeOrHardFeelings</w:t>
      </w:r>
    </w:p>
    <w:p>
      <w:r>
        <w:t>Not looking forward to getting yelled at tomorrow at school</w:t>
      </w:r>
    </w:p>
    <w:p>
      <w:r>
        <w:t>"I guess I'd rather hurt than feel nothing at all!!!.....I need you now!!"  it causes great</w:t>
      </w:r>
    </w:p>
    <w:p>
      <w:r>
        <w:t>Amazing grace is the worst song. Why is it sung at every funeral I go to? Every time I hear it I cry. My body is still shaking.</w:t>
      </w:r>
    </w:p>
    <w:p>
      <w:r>
        <w:t>@LaurenNCosgrove the best time to cry is in the rain so nobody can see your crying</w:t>
      </w:r>
    </w:p>
    <w:p>
      <w:r>
        <w:t>@bkthekid22 Good! I don't think any guys should watch them...even if they are trying to get it in by being a girl's "Edward Cullen"</w:t>
      </w:r>
    </w:p>
    <w:p>
      <w:r>
        <w:t>I'll be working in 2 different kitchens tomorrow in between a trip to Southmead</w:t>
      </w:r>
    </w:p>
    <w:p>
      <w:r>
        <w:t>Broke my perfume bottle and spilled all over the carpet. Letting my room air out. Sleeping in the living room tonight.</w:t>
      </w:r>
    </w:p>
    <w:p>
      <w:r>
        <w:t>La directrice ce matin vient le ton grave pour parler de ma "situation"</w:t>
      </w:r>
    </w:p>
    <w:p>
      <w:r>
        <w:t>NOOO...Kylie goes home today! &amp; school starts tomorrow!=/</w:t>
      </w:r>
    </w:p>
    <w:p>
      <w:r>
        <w:t>Waiting for the metro. 10 minutes</w:t>
      </w:r>
    </w:p>
    <w:p>
      <w:r>
        <w:t xml:space="preserve">@MWScripts WANT ENGLISH BULLDOG PUPPY.  </w:t>
      </w:r>
    </w:p>
    <w:p>
      <w:r>
        <w:t>Playing video games at my apartment.</w:t>
      </w:r>
    </w:p>
    <w:p>
      <w:r>
        <w:t>Phew! Glad physics/chemistry is done for the year :-)</w:t>
      </w:r>
    </w:p>
    <w:p>
      <w:r>
        <w:t>That moment when you hear a Gaga+Minaj collab and you just happy dance for ten minutes…</w:t>
      </w:r>
    </w:p>
    <w:p>
      <w:r>
        <w:t>Batman isn't as small as he was when we got him last week</w:t>
      </w:r>
    </w:p>
    <w:p>
      <w:r>
        <w:t xml:space="preserve">Just saw a commercial for something called "Forever Lazy" which is essentially a snuggie one-piece sweatsuit. Jesus. </w:t>
      </w:r>
    </w:p>
    <w:p>
      <w:r>
        <w:t xml:space="preserve">1  lossless MP3 file 32mb. WOW!! I didn't expect that. </w:t>
      </w:r>
    </w:p>
    <w:p>
      <w:r>
        <w:t>I miss hanging out with AM Lee and Jay. Those were good times.</w:t>
      </w:r>
    </w:p>
    <w:p>
      <w:r>
        <w:t>Like I didn't do my hair. &amp; im about to walk this parade.</w:t>
      </w:r>
    </w:p>
    <w:p>
      <w:r>
        <w:t>@bartje95 @manonkimberleyx  @Celinexb @Celientje14 @leonritzen hoe maak je een enge spook? ;$</w:t>
      </w:r>
    </w:p>
    <w:p>
      <w:r>
        <w:t>Happy birthday to @EmperorZhao nice seeing you today</w:t>
      </w:r>
    </w:p>
    <w:p>
      <w:r>
        <w:t>Bible study tonight today's topic</w:t>
      </w:r>
    </w:p>
    <w:p>
      <w:r>
        <w:t>right!!! RT @D11H:  RT @EriicJ -- ladies with mustaches smh atleast shave them pluck them wax them or some shit</w:t>
      </w:r>
    </w:p>
    <w:p>
      <w:r>
        <w:t>Putting off decorating my house for Christmas until tomorrow. Have to grade papers and write lesson plans tonight.</w:t>
      </w:r>
    </w:p>
    <w:p>
      <w:r>
        <w:t>The ridges on a penis head are actually there to scoop out the "remnants" left behind by another male...</w:t>
      </w:r>
    </w:p>
    <w:p>
      <w:r>
        <w:t>Lookin like it's gonna be a long night. Even though I only have to do homework for one class....</w:t>
      </w:r>
    </w:p>
    <w:p>
      <w:r>
        <w:t>Marketing project down. Now let's get started on this Psych Final Essay.</w:t>
      </w:r>
    </w:p>
    <w:p>
      <w:r>
        <w:t>Much family time this week. Tabi on wednesday dad and sam today.</w:t>
      </w:r>
    </w:p>
    <w:p>
      <w:r>
        <w:t>Ol' Uncle Tom is in town....</w:t>
      </w:r>
    </w:p>
    <w:p>
      <w:r>
        <w:t>@t_allen85 me too. I heard its like another ATL. We been wanting to relocate!</w:t>
      </w:r>
    </w:p>
    <w:p>
      <w:r>
        <w:t>that akward moment when your mom asks you to find out how much eharmony is</w:t>
      </w:r>
    </w:p>
    <w:p>
      <w:r>
        <w:t>I was given about 10 minutes to make photos of the most beautiful girl I know this morning my bff. I totally killed that challenge.</w:t>
      </w:r>
    </w:p>
    <w:p>
      <w:r>
        <w:t>BET is the only channel that's workig on my tv</w:t>
      </w:r>
    </w:p>
    <w:p>
      <w:r>
        <w:t>So happy i wont be sleeping tonight but instead going to work in mcsuckland</w:t>
      </w:r>
    </w:p>
    <w:p>
      <w:r>
        <w:t>Acknowledging the level &amp; impact of answered prayer joy comes in the truth that God can do infinitely more than we can ask or imagine.</w:t>
      </w:r>
    </w:p>
    <w:p>
      <w:r>
        <w:t>@truckmona you are HILARIOUS! Love LAUGHING in the House of God!</w:t>
      </w:r>
    </w:p>
    <w:p>
      <w:r>
        <w:t>RIP mico . Im tired of crying I juss know you in a better place now .</w:t>
      </w:r>
    </w:p>
    <w:p>
      <w:r>
        <w:t>@Juliolalomunoz @PaxAmoAngie this shit hurt my feelings. i'm unfollowing some one. :(</w:t>
      </w:r>
    </w:p>
    <w:p>
      <w:r>
        <w:t>Horrible morning off to another long ass day at work</w:t>
      </w:r>
    </w:p>
    <w:p>
      <w:r>
        <w:t>I wish tomorrow would just skip! tomorrow I have to give a speech D: and do my ethics presentation! D: imma die bro!</w:t>
      </w:r>
    </w:p>
    <w:p>
      <w:r>
        <w:t>I am thankful for cookie crisp cereal i thought they discontinued it!</w:t>
      </w:r>
    </w:p>
    <w:p>
      <w:r>
        <w:t>this girl has the kc computer lab smellin like straight tuna</w:t>
      </w:r>
    </w:p>
    <w:p>
      <w:r>
        <w:t>well every concert i go to has a price for school. i got lunch detention. -_-</w:t>
      </w:r>
    </w:p>
    <w:p>
      <w:r>
        <w:t>Nw: Laugh At My Pain | Kevin Heart</w:t>
      </w:r>
    </w:p>
    <w:p>
      <w:r>
        <w:t>Aller chez une  ce week-end en ayant les ongles rongés et croutés...</w:t>
      </w:r>
    </w:p>
    <w:p>
      <w:r>
        <w:t>Know I spend money cause spending time is hopeless. Know I pop bottles cause I bottle my emotions. Atleast I put it all in the open</w:t>
      </w:r>
    </w:p>
    <w:p>
      <w:r>
        <w:t xml:space="preserve">Now that the NBA is back I can't wait to see my Thunder win!  </w:t>
      </w:r>
    </w:p>
    <w:p>
      <w:r>
        <w:t>Do you really know the person that you're gonna marry? There's always a side of them that you'll find out after you tie the knot.</w:t>
      </w:r>
    </w:p>
    <w:p>
      <w:r>
        <w:t>Im so done with the freaking ignorant people that surround me at this school...</w:t>
      </w:r>
    </w:p>
    <w:p>
      <w:r>
        <w:t>@Trooooy_ I'm thinking the same. everyone else has a lie-in tomorrow whilst we'll be slaving over a 2 hour exam.</w:t>
      </w:r>
    </w:p>
    <w:p>
      <w:r>
        <w:t>Looking forward to tomorrow and also NOT looking forward to tomorrow. UGH it's going to be a luverly HOMEWORK filled weekend.</w:t>
      </w:r>
    </w:p>
    <w:p>
      <w:r>
        <w:t xml:space="preserve">they say bad news comes in 3s but we've surpassed that this month. One more angel in the sky </w:t>
      </w:r>
    </w:p>
    <w:p>
      <w:r>
        <w:t>Can't stand guys that lie to girls saying they don't have a girl</w:t>
      </w:r>
    </w:p>
    <w:p>
      <w:r>
        <w:t>hantuuuu RT @siska0789: Wosssh apakh itu☺RT @zozemandolang: nampak ada yang baru warna item di garasi *tutup mata dulu*</w:t>
      </w:r>
    </w:p>
    <w:p>
      <w:r>
        <w:t>@jessedeflorio you should change your bio... you're not on the road with AI anymore.</w:t>
      </w:r>
    </w:p>
    <w:p>
      <w:r>
        <w:t>mom just told me to bring everything i wanted for christmas up on the computer so she can order it online.shes calling me lazy?</w:t>
      </w:r>
    </w:p>
    <w:p>
      <w:r>
        <w:t>Gotta love those tv shows/ movies that make you cry! :(</w:t>
      </w:r>
    </w:p>
    <w:p>
      <w:r>
        <w:t>Bout to get this test over with then finish my paper</w:t>
      </w:r>
    </w:p>
    <w:p>
      <w:r>
        <w:t>Aujourd'hui j'ouvre une nouvelle liste : "mes vitamines mentales" serez-vous dedans ?</w:t>
      </w:r>
    </w:p>
    <w:p>
      <w:r>
        <w:t>Nice to see an old friend from camp come visit. Missing my blue group!</w:t>
      </w:r>
    </w:p>
    <w:p>
      <w:r>
        <w:t>The best thing about winter is that I rarely ever see any bugs! :)</w:t>
      </w:r>
    </w:p>
    <w:p>
      <w:r>
        <w:t>need to fall asleep fast before @morgan_conley1 starts her rampage of snoring.</w:t>
      </w:r>
    </w:p>
    <w:p>
      <w:r>
        <w:t>It's always been a tradition in my family for all the girls to go shopping Thanksgiving night. But we're not doing it this year. :(</w:t>
      </w:r>
    </w:p>
    <w:p>
      <w:r>
        <w:t>didnt know this essay on fucking geese was due tomorrow..........</w:t>
      </w:r>
    </w:p>
    <w:p>
      <w:r>
        <w:t xml:space="preserve">Definitely heard at least one real giggle out of our little girl.  It has proved nearly impossible to get her to do it again!  </w:t>
      </w:r>
    </w:p>
    <w:p>
      <w:r>
        <w:t>Strictly avoid frightening ideas</w:t>
      </w:r>
    </w:p>
    <w:p>
      <w:r>
        <w:t>Helpin Brandon and brittany move her parents stuff!</w:t>
      </w:r>
    </w:p>
    <w:p>
      <w:r>
        <w:t>You would think by now they would of controlled the smoke problem in the bathrooms. Butttt they haven't.</w:t>
      </w:r>
    </w:p>
    <w:p>
      <w:r>
        <w:t>Speeding home. Bath CRD. The sofa with TT.</w:t>
      </w:r>
    </w:p>
    <w:p>
      <w:r>
        <w:t>If I don't like someone they know it by my language body language and facial expressions because im bad I hiding</w:t>
      </w:r>
    </w:p>
    <w:p>
      <w:r>
        <w:t>Gah nooo I need a ds light charger asap :( the battery is dying man there goes my educational fun</w:t>
      </w:r>
    </w:p>
    <w:p>
      <w:r>
        <w:t xml:space="preserve"> + Happy Thanksgiving to everyone . Let's going to thanks to God everything we have.* Family&amp;Friends</w:t>
      </w:r>
    </w:p>
    <w:p>
      <w:r>
        <w:t>Well this is a twist in finals week. Chris just showed up at my apartment</w:t>
      </w:r>
    </w:p>
    <w:p>
      <w:r>
        <w:t>At joanns shopping for a Christmas tree to put on my ugly sweater.</w:t>
      </w:r>
    </w:p>
    <w:p>
      <w:r>
        <w:t>@dannigray92 Just ignore him for a week then!Off to work now</w:t>
      </w:r>
    </w:p>
    <w:p>
      <w:r>
        <w:t>@bohn_bohn wooww i told u not to take pics of me in the locker room :/</w:t>
      </w:r>
    </w:p>
    <w:p>
      <w:r>
        <w:t>Vou fazer um inception no Mario e fazer ele abrir uma. RT @rhamses: @rroio bora abrir uma?</w:t>
      </w:r>
    </w:p>
    <w:p>
      <w:r>
        <w:t>my mum drives me fucking insane. &gt;:(</w:t>
      </w:r>
    </w:p>
    <w:p>
      <w:r>
        <w:t>@Charlot_84 Nog minder dan 2 weken schat</w:t>
      </w:r>
    </w:p>
    <w:p>
      <w:r>
        <w:t xml:space="preserve">It is a joyful day to count blessings  </w:t>
      </w:r>
    </w:p>
    <w:p>
      <w:r>
        <w:t>@Chationa in a word. Yes. I nearly vomited all over my windscreen when I heard it on the rado.</w:t>
      </w:r>
    </w:p>
    <w:p>
      <w:r>
        <w:t>First song of day I hear is levels how can I not be o town bound @matt_montross @Bobby_Peluso @Joeyk334</w:t>
      </w:r>
    </w:p>
    <w:p>
      <w:r>
        <w:t xml:space="preserve">If your life is ever lacking in joy play with a child and view the world through their eyes   </w:t>
      </w:r>
    </w:p>
    <w:p>
      <w:r>
        <w:t>Joy of all joys the crisis team are coming</w:t>
      </w:r>
    </w:p>
    <w:p>
      <w:r>
        <w:t>With @tidus_jm everyday upon waking up beside you is a for me !!! I Love you Baby @tidus_jm !!!</w:t>
      </w:r>
    </w:p>
    <w:p>
      <w:r>
        <w:t>...but I'm not allowed wearing them to school...</w:t>
      </w:r>
    </w:p>
    <w:p>
      <w:r>
        <w:t>@WTFatewm thanksgiving dinners are epic deliciousness</w:t>
      </w:r>
    </w:p>
    <w:p>
      <w:r>
        <w:t>I'm sitting in my car in my driveway jamming by myself .. Bc I have no friends.</w:t>
      </w:r>
    </w:p>
    <w:p>
      <w:r>
        <w:t>At the New Orleans Airport on my way back home to Tampa! I will be in my own bed tonight and get to see Caleb tomorrow after school :)</w:t>
      </w:r>
    </w:p>
    <w:p>
      <w:r>
        <w:t>still can't believe this guy i used to talk to is gonna have a baby.</w:t>
      </w:r>
    </w:p>
    <w:p>
      <w:r>
        <w:t>@markhiggs71 It's 30 degrees here but hardly stopped pissing it down and tomorrow I'm at an outside party</w:t>
      </w:r>
    </w:p>
    <w:p>
      <w:r>
        <w:t>My bunny ears of my cell phone cover are falling off</w:t>
      </w:r>
    </w:p>
    <w:p>
      <w:r>
        <w:t>Sitting waiting online to get in the supreme court</w:t>
      </w:r>
    </w:p>
    <w:p>
      <w:r>
        <w:t>@LiliTrempette C'est pour les parents et shhhhhht.</w:t>
      </w:r>
    </w:p>
    <w:p>
      <w:r>
        <w:t xml:space="preserve"> when you're watching Hall Pass with your dad's side of the family and a big black dick appears on the screen</w:t>
      </w:r>
    </w:p>
    <w:p>
      <w:r>
        <w:t xml:space="preserve">OMFG ! "Vous devez utiliser Internet Explorer pour visualiser ce site" </w:t>
      </w:r>
    </w:p>
    <w:p>
      <w:r>
        <w:t>It's a great feeling when you wakeup and don't have a cluster to study for</w:t>
      </w:r>
    </w:p>
    <w:p>
      <w:r>
        <w:t>@leksis009 I feel alright with it I overthink transcription too much.. I'm glad that's over &amp; done with though. Up next: Lang. Sci</w:t>
      </w:r>
    </w:p>
    <w:p>
      <w:r>
        <w:t>Stick with the true mates u got not the fake one that have a go at u for no reason</w:t>
      </w:r>
    </w:p>
    <w:p>
      <w:r>
        <w:t>@AustinMahone i am glad you had fun at your concert .... I really wish you would RT me ... I feel like giving up trying :'( ....</w:t>
      </w:r>
    </w:p>
    <w:p>
      <w:r>
        <w:t>i feel so comfortable and so great. these are the chillest people in the world. can't wait to be part of the family&lt;3</w:t>
      </w:r>
    </w:p>
    <w:p>
      <w:r>
        <w:t xml:space="preserve">That awkward moment when you behave as a child although you're a 1st-year-medical student </w:t>
      </w:r>
    </w:p>
    <w:p>
      <w:r>
        <w:t>Listening to Christmas songs and cooking breakfast!</w:t>
      </w:r>
    </w:p>
    <w:p>
      <w:r>
        <w:t xml:space="preserve">forgot about the no knead dough in the microwave all weekend. Time to bake bread on a monday morn'. </w:t>
      </w:r>
    </w:p>
    <w:p>
      <w:r>
        <w:t xml:space="preserve">so tired....don't want break to be over just yet :(  </w:t>
      </w:r>
    </w:p>
    <w:p>
      <w:r>
        <w:t>Christmas Music makes December full of  and</w:t>
      </w:r>
    </w:p>
    <w:p>
      <w:r>
        <w:t>Wheeew making another cd for my trio home tomorrow night!</w:t>
      </w:r>
    </w:p>
    <w:p>
      <w:r>
        <w:t>Just me and my biology book for the rest of the day...</w:t>
      </w:r>
    </w:p>
    <w:p>
      <w:r>
        <w:t>five page single spaced essay on morality aids and africa</w:t>
      </w:r>
    </w:p>
    <w:p>
      <w:r>
        <w:t>One thing I won't miss about high school: bathrooms</w:t>
      </w:r>
    </w:p>
    <w:p>
      <w:r>
        <w:t>Apparently the millionaire owners of the company I work at are to cheap to hire a janitor...so it's my turn to clean the bathroom today</w:t>
      </w:r>
    </w:p>
    <w:p>
      <w:r>
        <w:t>Observing show choir rehursal because I don't want to go home.</w:t>
      </w:r>
    </w:p>
    <w:p>
      <w:r>
        <w:t>Fantastic Expectations Amazing Revelations</w:t>
      </w:r>
    </w:p>
    <w:p>
      <w:r>
        <w:t>Yay! Done with one final! ...Now to continue hating my life and studying for the next one...</w:t>
      </w:r>
    </w:p>
    <w:p>
      <w:r>
        <w:t>Friday night waiting to go out and Gemma makes me watch eastenders!</w:t>
      </w:r>
    </w:p>
    <w:p>
      <w:r>
        <w:t>I need to wash my Car asap  its been raining n I ain't washed it n 3weeks</w:t>
      </w:r>
    </w:p>
    <w:p>
      <w:r>
        <w:t>Did you write that? Bro you can post some of my tweets as your own. I don't mind. RT@DaneCook: I just shit my pants. Pure 100% gravy.</w:t>
      </w:r>
    </w:p>
    <w:p>
      <w:r>
        <w:t xml:space="preserve">Saw @actuallyNPH in The Muppets. Two weeks ago in that same theater/seat I watched him attempt to have his way with a dancer in </w:t>
      </w:r>
    </w:p>
    <w:p>
      <w:r>
        <w:t>Dominique de Villepin annonce sa candidature pour la présidentielle 2012 !</w:t>
      </w:r>
    </w:p>
    <w:p>
      <w:r>
        <w:t>For me this isn't just a dream but a bitter reality</w:t>
      </w:r>
    </w:p>
    <w:p>
      <w:r>
        <w:t>If you want to conquer fear don't sit home and think about it. Go out and get busy.&amp; over</w:t>
      </w:r>
    </w:p>
    <w:p>
      <w:r>
        <w:t xml:space="preserve">Can't wait to see the look on @ngrant60  's face when he realizes I cut a hole in the bottom of the popcorn </w:t>
      </w:r>
    </w:p>
    <w:p>
      <w:r>
        <w:t>Home from a long fun day with my girls @ college. Now it's time to get down to business &amp; start studying for my sociology test tomorrow</w:t>
      </w:r>
    </w:p>
    <w:p>
      <w:r>
        <w:t>It's funny because you don't even see this coming</w:t>
      </w:r>
    </w:p>
    <w:p>
      <w:r>
        <w:t>Nick just officially left for Tennessee.</w:t>
      </w:r>
    </w:p>
    <w:p>
      <w:r>
        <w:t>*Euphonik? RT @Bonang_M: My honey's birthday in 5 days... ♥</w:t>
      </w:r>
    </w:p>
    <w:p>
      <w:r>
        <w:t>Sitting here at the band banquet I'm slowly realizing that I will be giving a speech next year...</w:t>
      </w:r>
    </w:p>
    <w:p>
      <w:r>
        <w:t>this week is going to be hell. then it's back to sheboygan..</w:t>
      </w:r>
    </w:p>
    <w:p>
      <w:r>
        <w:t>Nearly time to go for the antenatal class cant say im looking forward to it.  Sat around making moaning noises and humming apparantly</w:t>
      </w:r>
    </w:p>
    <w:p>
      <w:r>
        <w:t>These random burst of excitement &gt;</w:t>
      </w:r>
    </w:p>
    <w:p>
      <w:r>
        <w:t>Having a Black Friday hangover..</w:t>
      </w:r>
    </w:p>
    <w:p>
      <w:r>
        <w:t>Thrilled to reunite with my best friend today! It's raining though and we have to find our way to a theater for a dance show downtown.</w:t>
      </w:r>
    </w:p>
    <w:p>
      <w:r>
        <w:t>Mom is flying in from vancouver tomorrow</w:t>
      </w:r>
    </w:p>
    <w:p>
      <w:r>
        <w:t>Dropped my laptop and screen went blank while still on. Good news: computer and screen are fine. Bad news: lost 500 words of essay</w:t>
      </w:r>
    </w:p>
    <w:p>
      <w:r>
        <w:t>Insanely crazy day at work and tonight I get to watch my ex's band.</w:t>
      </w:r>
    </w:p>
    <w:p>
      <w:r>
        <w:t>Shopping for friends.. 10 gifts to get/make for people this year.</w:t>
      </w:r>
    </w:p>
    <w:p>
      <w:r>
        <w:t>I want to go into a cave and hide.....just thinking of it will anyone miss me?  what do you think</w:t>
      </w:r>
    </w:p>
    <w:p>
      <w:r>
        <w:t xml:space="preserve">goodnight tweoples. you are all important in someone's life. you are all special. you all have a purpose. so live it upp.  </w:t>
      </w:r>
    </w:p>
    <w:p>
      <w:r>
        <w:t>En moet voor dansen nog 2.50 besteden heb al de helft van 5 euro gebruikt  know what</w:t>
      </w:r>
    </w:p>
    <w:p>
      <w:r>
        <w:t>I updated my Facebook status like 6 times the past day. That's what twitter is for...</w:t>
      </w:r>
    </w:p>
    <w:p>
      <w:r>
        <w:t>Christmas is less than a month away and I'm already tired of most Christmas music!</w:t>
      </w:r>
    </w:p>
    <w:p>
      <w:r>
        <w:t xml:space="preserve">Props to @tonyakriss for beating me many times over in lazer tag - WITH a broken ankle. </w:t>
      </w:r>
    </w:p>
    <w:p>
      <w:r>
        <w:t>@Erinn_Liz the part you didn't guess is that wrapping paper will be the only thing i'm wearing ;)</w:t>
      </w:r>
    </w:p>
    <w:p>
      <w:r>
        <w:t>@ChiefNiy yes...my eyes got so watery when the mom came from talking to the doc I thought Blair just lost the baby or something</w:t>
      </w:r>
    </w:p>
    <w:p>
      <w:r>
        <w:t>Finally finished with matric and now I have to wait at school till 3 for a lift home... wtf</w:t>
      </w:r>
    </w:p>
    <w:p>
      <w:r>
        <w:t>@katieniedz hahaha I meant so my phone changes that to do ALL THE TIME. Last time I checked autocorrect do is a word.</w:t>
      </w:r>
    </w:p>
    <w:p>
      <w:r>
        <w:t xml:space="preserve">@ThePsyentistUK get yourself a kinder surprise in case the happy meal toy isn't shit enough.  </w:t>
      </w:r>
    </w:p>
    <w:p>
      <w:r>
        <w:t>Why do I feel like I've lost all my friends:?:-/</w:t>
      </w:r>
    </w:p>
    <w:p>
      <w:r>
        <w:t>random  I been in th crib all day .</w:t>
      </w:r>
    </w:p>
    <w:p>
      <w:r>
        <w:t>Class gym with @Nelly_Cee   and then hmwk all night</w:t>
      </w:r>
    </w:p>
    <w:p>
      <w:r>
        <w:t>I was just about to shove this guy's flowers down his throat.</w:t>
      </w:r>
    </w:p>
    <w:p>
      <w:r>
        <w:t>Strictly avoid frightening ideas</w:t>
      </w:r>
    </w:p>
    <w:p>
      <w:r>
        <w:t>Long day shopping! Saw Cambon St Chanel store an many more! Ate bread drank wine Hung out at sidewalk cafes went to street markets</w:t>
      </w:r>
    </w:p>
    <w:p>
      <w:r>
        <w:t>I was walking through barnes and noble today and a random lady asked me if I wanted to pet the live snake wrapped around her arm.</w:t>
      </w:r>
    </w:p>
    <w:p>
      <w:r>
        <w:t>(Squeal!) We're getting a fam friend a kitty for christmas and I might get to babysit it for a few days</w:t>
      </w:r>
    </w:p>
    <w:p>
      <w:r>
        <w:t>Time to relax with The Chronicles of Narnia</w:t>
      </w:r>
    </w:p>
    <w:p>
      <w:r>
        <w:t>I have 1 Christmas wish... 1! And yet it just won't happen:(</w:t>
      </w:r>
    </w:p>
    <w:p>
      <w:r>
        <w:t>Haha Not Gonna Lie That Justin Bieber Macy's Comercial Was Pretty Dam Funny.</w:t>
      </w:r>
    </w:p>
    <w:p>
      <w:r>
        <w:t>I don't think I could be less excited for my birthday...</w:t>
      </w:r>
    </w:p>
    <w:p>
      <w:r>
        <w:t>@todayshow the abuse that Christie Wilt and Kelly Chaffin inflicted on their student is grounds to never work with children again.</w:t>
      </w:r>
    </w:p>
    <w:p>
      <w:r>
        <w:t>the cock who keeps pushing his chair onto my legs needs to stop</w:t>
      </w:r>
    </w:p>
    <w:p>
      <w:r>
        <w:t>I'd be completely freaked out if one day I was having stomach pains and 2 hours later a baby's head was coming out of my vagina.</w:t>
      </w:r>
    </w:p>
    <w:p>
      <w:r>
        <w:t>Road lesson in a bit....</w:t>
      </w:r>
    </w:p>
    <w:p>
      <w:r>
        <w:t>Law &amp; Order SVU missing child case voicemails deleted giving the patents false hope. And the hack doing the hacking is...British</w:t>
      </w:r>
    </w:p>
    <w:p>
      <w:r>
        <w:t>@TiboChevillard C'est au minimum ce que j'ai chaque matin dans ma boite pro. Demain je reviens après 4 jours d'absence...</w:t>
      </w:r>
    </w:p>
    <w:p>
      <w:r>
        <w:t>Enjoying a friendly talk under the heavy rain</w:t>
      </w:r>
    </w:p>
    <w:p>
      <w:r>
        <w:t>There's my iPod armband that was missing for two weeks. On my desk. Ostensibly there the whole time.</w:t>
      </w:r>
    </w:p>
    <w:p>
      <w:r>
        <w:t>Package mystery solved: Debi is an absent minded idiot.</w:t>
      </w:r>
    </w:p>
    <w:p>
      <w:r>
        <w:t>My mom never makes food and my brother eats all the left overs</w:t>
      </w:r>
    </w:p>
    <w:p>
      <w:r>
        <w:t xml:space="preserve">You know it's time to get your monthly allowance when your grandparents forgot how to answer the phone </w:t>
      </w:r>
    </w:p>
    <w:p>
      <w:r>
        <w:t>I love that moment when just seeing someone makes your entire day!</w:t>
      </w:r>
    </w:p>
    <w:p>
      <w:r>
        <w:t>Oh boy Madonna is the halftime performer of the super bowl this year!</w:t>
      </w:r>
    </w:p>
    <w:p>
      <w:r>
        <w:t>@___Lucy curl around the concrete to keep warm on the dark nights.. and no debbie wont come and get you she hates missing x factor</w:t>
      </w:r>
    </w:p>
    <w:p>
      <w:r>
        <w:t xml:space="preserve">I love seeing all the Christmas lights:) </w:t>
      </w:r>
    </w:p>
    <w:p>
      <w:r>
        <w:t>Why can't xmas shoppers go shopping in the day instead of clogging up the already congested rush hour and make everyone late?</w:t>
      </w:r>
    </w:p>
    <w:p>
      <w:r>
        <w:t>Wish I could tell my cousin I'm coming to visit in jan</w:t>
      </w:r>
    </w:p>
    <w:p>
      <w:r>
        <w:t>Seriously who gives a test Monday after fall break??</w:t>
      </w:r>
    </w:p>
    <w:p>
      <w:r>
        <w:t>Effff this 4 hour driving class today. Gonna make me be at school from 7 to 7</w:t>
      </w:r>
    </w:p>
    <w:p>
      <w:r>
        <w:t>Love the Aldi adverts !! Jacks Xmas Fair today more tat and crap for the house</w:t>
      </w:r>
    </w:p>
    <w:p>
      <w:r>
        <w:t>@WhiskeyandLace1 we'l have to try new places more often. I'm a bit worse for wear though. Stomachs full of booze hands shaking</w:t>
      </w:r>
    </w:p>
    <w:p>
      <w:r>
        <w:t>1:20 am time to sleep going shopping somewhere tomorrow....wonder where :)</w:t>
      </w:r>
    </w:p>
    <w:p>
      <w:r>
        <w:t>Soo tired. I don't want @bsaundsjr and @Therealkelseyj to leave.</w:t>
      </w:r>
    </w:p>
    <w:p>
      <w:r>
        <w:t>Can't wait to leave work &amp; clean up my baby daddy's effing puke ._____.</w:t>
      </w:r>
    </w:p>
    <w:p>
      <w:r>
        <w:t>Some people you will never begin to understand.</w:t>
      </w:r>
    </w:p>
    <w:p>
      <w:r>
        <w:t>Si @Javi_Pastore marque ce soir je change mon nom twitter</w:t>
      </w:r>
    </w:p>
    <w:p>
      <w:r>
        <w:t>oomf is in their their granny panties juggling thier booty</w:t>
      </w:r>
    </w:p>
    <w:p>
      <w:r>
        <w:t>just got fucking rinsed at parents evening</w:t>
      </w:r>
    </w:p>
    <w:p>
      <w:r>
        <w:t>The wind is so chilling. Got the heater up..wish I could nap with my baby but I  have studying to do...</w:t>
      </w:r>
    </w:p>
    <w:p>
      <w:r>
        <w:t>after 6 years... olf faithful @Dakine backpacks zipper breaks.</w:t>
      </w:r>
    </w:p>
    <w:p>
      <w:r>
        <w:t xml:space="preserve">going to watch my teammates play for the first time in 9 years without being on the court with them. </w:t>
      </w:r>
    </w:p>
    <w:p>
      <w:r>
        <w:t>I hate watching movies set back when women didn't have rights. They never get to be with the men they love</w:t>
      </w:r>
    </w:p>
    <w:p>
      <w:r>
        <w:t xml:space="preserve">got christmas card sparkles everywhere at the office today! </w:t>
      </w:r>
    </w:p>
    <w:p>
      <w:r>
        <w:t xml:space="preserve">And its 60 degrees in  today? RT @subwaysocialite Christmas lights goin UP UP UP!!!!  </w:t>
      </w:r>
    </w:p>
    <w:p>
      <w:r>
        <w:t>i love the first snowfall and notre dame in the winter.</w:t>
      </w:r>
    </w:p>
    <w:p>
      <w:r>
        <w:t>two weeks from now ill b back in the hands of a Spanish bitch.</w:t>
      </w:r>
    </w:p>
    <w:p>
      <w:r>
        <w:t>It's paper writing time.</w:t>
      </w:r>
    </w:p>
    <w:p>
      <w:r>
        <w:t>Got told I was getting a dictionary for Christmas ...</w:t>
      </w:r>
    </w:p>
    <w:p>
      <w:r>
        <w:t>Just make it a lifelong event.  RT @madbec42: 2 minutes until  is over</w:t>
      </w:r>
    </w:p>
    <w:p>
      <w:r>
        <w:t>it's so weird not being with my family this year</w:t>
      </w:r>
    </w:p>
    <w:p>
      <w:r>
        <w:t>I want tater tots...campus does not make tater tots</w:t>
      </w:r>
    </w:p>
    <w:p>
      <w:r>
        <w:t>legs are sooo sore right now...guess I'll be ice bathing tomorrow :)</w:t>
      </w:r>
    </w:p>
    <w:p>
      <w:r>
        <w:t>Today: pancakes for breakfast mcdonalds for lunch opryland for an hour &amp; a half. &amp; nothing now.</w:t>
      </w:r>
    </w:p>
    <w:p>
      <w:r>
        <w:t>Study grind for calculus starts tomorrow!!</w:t>
      </w:r>
    </w:p>
    <w:p>
      <w:r>
        <w:t>@AurelienMSohet @ABlodola After tmrw you won't have the pleasure of my positive bubbly smiley presence! What are u going to do??</w:t>
      </w:r>
    </w:p>
    <w:p>
      <w:r>
        <w:t>@TheBodyShopUK Hearing my guinea pigs squeak and insist that your Fuzzy Peach is delicious and edible brings me</w:t>
      </w:r>
    </w:p>
    <w:p>
      <w:r>
        <w:t>Made it to Amsterdam an hour early. Now it looks like I have to sit here for 5 hours....</w:t>
      </w:r>
    </w:p>
    <w:p>
      <w:r>
        <w:t xml:space="preserve">people are crazy to let vidic-ferdinand go out from our place </w:t>
      </w:r>
    </w:p>
    <w:p>
      <w:r>
        <w:t>About 20 hours of sleep in the past 3 weeks</w:t>
      </w:r>
    </w:p>
    <w:p>
      <w:r>
        <w:t xml:space="preserve">This is now the point in the event where I have to help drunk clients locate their "misplaced" items. </w:t>
      </w:r>
    </w:p>
    <w:p>
      <w:r>
        <w:t>Ingrediënten: een cadeautje zilverkleurig karton 2 pakken bami-mix marker (zwart) restjes papier en een beetje geduld..</w:t>
      </w:r>
    </w:p>
    <w:p>
      <w:r>
        <w:t>Such a messy girl RT @erinava: Coffee all over my Bill Russell book. :'(</w:t>
      </w:r>
    </w:p>
    <w:p>
      <w:r>
        <w:t>De nazi's zijn nog in zit hier een vent met een gigantisch hakenkruis op zn hand</w:t>
      </w:r>
    </w:p>
    <w:p>
      <w:r>
        <w:t>English vocabulary about state right and politics</w:t>
      </w:r>
    </w:p>
    <w:p>
      <w:r>
        <w:t>to eliminate confusion I used to live in Ann arbor</w:t>
      </w:r>
    </w:p>
    <w:p>
      <w:r>
        <w:t xml:space="preserve">De  sneldicht Piet: Morgen van 16:00-21:00 uur zit  daar klaar en maakt al uw dichtwensen klaar!  </w:t>
      </w:r>
    </w:p>
    <w:p>
      <w:r>
        <w:t>Thank's to @bouf I've sorted xmas presents for five of my favourite people in one fatal swoop</w:t>
      </w:r>
    </w:p>
    <w:p>
      <w:r>
        <w:t>@TheBodyShopUK having all the family who lived scattered about the uk all meet at mum &amp; dads for the best family day and Christmas meal</w:t>
      </w:r>
    </w:p>
    <w:p>
      <w:r>
        <w:t xml:space="preserve">The best thing about thanksgiving dinner besides eating is me mom and dad cooking together in the kitchen! </w:t>
      </w:r>
    </w:p>
    <w:p>
      <w:r>
        <w:t>@RILEEE_ think about it ! a man lick a lady's head</w:t>
      </w:r>
    </w:p>
    <w:p>
      <w:r>
        <w:t xml:space="preserve">@HighkickingCate hah thanks Cate!! When I read that I envisioned me walking around and noodles flying at me out of nowhere </w:t>
      </w:r>
    </w:p>
    <w:p>
      <w:r>
        <w:t>I live Christmas lights! Especially colorful ones :)</w:t>
      </w:r>
    </w:p>
    <w:p>
      <w:r>
        <w:t>i just played this stupid game for like ever and than died right before i was about to pass it.</w:t>
      </w:r>
    </w:p>
    <w:p>
      <w:r>
        <w:t xml:space="preserve"> 4 HEART   activities ...  4 our city ...  is ANOINTED 4 its principalities ...JESUS REIGNS...</w:t>
      </w:r>
    </w:p>
    <w:p>
      <w:r>
        <w:t>I realized that for all my love of horror movies I don't own a lot of them.</w:t>
      </w:r>
    </w:p>
    <w:p>
      <w:r>
        <w:t>Had planned on spending 10 days at my mom's.  Now she's going to come up for 4 days and we are going to bake together</w:t>
      </w:r>
    </w:p>
    <w:p>
      <w:r>
        <w:t xml:space="preserve"> have a great time in Boston seeing @TrueAlexLambert   Anyone down for some good music  give @TrueAlexLambert  a follow.</w:t>
      </w:r>
    </w:p>
    <w:p>
      <w:r>
        <w:t>@piersmorgan khans Guno get knocked out  show boating is a sign of</w:t>
      </w:r>
    </w:p>
    <w:p>
      <w:r>
        <w:t>Une salle d'attente chez le médecin. Un mec. Moi. Du Cabrel à la radio. Le mec me fixe depuis 5 minutes.</w:t>
      </w:r>
    </w:p>
    <w:p>
      <w:r>
        <w:t>Lol the first time I meet my sister's boyfriend and he's half naked</w:t>
      </w:r>
    </w:p>
    <w:p>
      <w:r>
        <w:t xml:space="preserve"> was amazing. too bad the finale is next week</w:t>
      </w:r>
    </w:p>
    <w:p>
      <w:r>
        <w:t>I was basically floating around work today humming to the Christmas music</w:t>
      </w:r>
    </w:p>
    <w:p>
      <w:r>
        <w:t>Love hate relationship</w:t>
      </w:r>
    </w:p>
    <w:p>
      <w:r>
        <w:t>5 days in New Orleans. 2 days with my GBF @JimMaybeJames. Maybe I'll see @WendellPierce out and about. @SucreNewOrleans in my mouth.</w:t>
      </w:r>
    </w:p>
    <w:p>
      <w:r>
        <w:t>Presenting my unfinished senior project tomorrow on my first day back...need an outline cover letter and resume</w:t>
      </w:r>
    </w:p>
    <w:p>
      <w:r>
        <w:t xml:space="preserve"> when @kelseyrae_93 came home for homecoming weekend and jumped out of the car when Kendall drove by</w:t>
      </w:r>
    </w:p>
    <w:p>
      <w:r>
        <w:t>It hurts I ain't Gonne lie but it doesn't hurt as bad as it could</w:t>
      </w:r>
    </w:p>
    <w:p>
      <w:r>
        <w:t>You Know I Spend Money Because Spending Time Is Hopeless</w:t>
      </w:r>
    </w:p>
    <w:p>
      <w:r>
        <w:t>today is going to be just as busy as yesterday</w:t>
      </w:r>
    </w:p>
    <w:p>
      <w:r>
        <w:t>ok nu moet ik van een bruine wol-bal-ding een zwarte piet gaan makenn ;d</w:t>
      </w:r>
    </w:p>
    <w:p>
      <w:r>
        <w:t>Not only did we not cancel our @ComcastCares appointment we had to do amazing work to make sure someone was at the house all day.</w:t>
      </w:r>
    </w:p>
    <w:p>
      <w:r>
        <w:t>volleyball banquet tonight</w:t>
      </w:r>
    </w:p>
    <w:p>
      <w:r>
        <w:t>Another Saturday another oxford street shopping session.</w:t>
      </w:r>
    </w:p>
    <w:p>
      <w:r>
        <w:t>@emma__01 haha okee..je weet yoch wel al die toetsen doe ik erop moest maken die zitten er allemaal op</w:t>
      </w:r>
    </w:p>
    <w:p>
      <w:r>
        <w:t>Still at work finishing the edit for our special tomm on Herman Cain and I'm missing @JustCallMeKiku celebration at Gold Bar</w:t>
      </w:r>
    </w:p>
    <w:p>
      <w:r>
        <w:t xml:space="preserve">Love it when UPS and holidays conspire to cost comic stores business by delivering books waaay late.  </w:t>
      </w:r>
    </w:p>
    <w:p>
      <w:r>
        <w:t xml:space="preserve">thankful 2 God 4 all the angels He surrounds my family with. Don't know how they keep their wings tucked under their shirts! </w:t>
      </w:r>
    </w:p>
    <w:p>
      <w:r>
        <w:t>Heading to campus in the rain to take grad photos</w:t>
      </w:r>
    </w:p>
    <w:p>
      <w:r>
        <w:t xml:space="preserve">If money is your only motive I feel sorry for you.   </w:t>
      </w:r>
    </w:p>
    <w:p>
      <w:r>
        <w:t>I love driving up north in Ontario :) Makes me so happy stopping off in like all the towns especially Muskoka &amp; Port Perry.</w:t>
      </w:r>
    </w:p>
    <w:p>
      <w:r>
        <w:t>This weekend is full of laundry and studying..</w:t>
      </w:r>
    </w:p>
    <w:p>
      <w:r>
        <w:t>Great paper due tomorrow and more English bullshit.</w:t>
      </w:r>
    </w:p>
    <w:p>
      <w:r>
        <w:t>It's Sunday.  Seems a good day to pour my heart out in an email to someone who might not be expecting it.  :)</w:t>
      </w:r>
    </w:p>
    <w:p>
      <w:r>
        <w:t>I love when my RA only enforces the quiet hours rule when SHE'S sleeping.. but when she's having a fucking party its okay.</w:t>
      </w:r>
    </w:p>
    <w:p>
      <w:r>
        <w:t xml:space="preserve">Meeting with new client at Lakeside in Thurrock this afternoon. Won't be busy will it?  </w:t>
      </w:r>
    </w:p>
    <w:p>
      <w:r>
        <w:t>AHHHHHHHHHHH I HATE DUMB NIGGAS N STUPID BITCHES AHHHH</w:t>
      </w:r>
    </w:p>
    <w:p>
      <w:r>
        <w:t>date checking frozen section :( its never rotated properly :'(</w:t>
      </w:r>
    </w:p>
    <w:p>
      <w:r>
        <w:t>I hate every time peanut takes a nap i can't /;</w:t>
      </w:r>
    </w:p>
    <w:p>
      <w:r>
        <w:t>It's Christmas Time!  Landon Paige and I read The Night Before Christmas and watched Charlie Brown's Christmas Special!</w:t>
      </w:r>
    </w:p>
    <w:p>
      <w:r>
        <w:t>@Geluidsman_Ron goh dat vind ik nog eens aardig van je. Helaas moet ik er zo wel uit. Moet nog aan de knutsel</w:t>
      </w:r>
    </w:p>
    <w:p>
      <w:r>
        <w:t>i hate being woken up early by the FUCKING DOG BARKING IN THE PARK OUTSIDE MY WINDOW IT HAPPENS EVERY FUCKING DAY</w:t>
      </w:r>
    </w:p>
    <w:p>
      <w:r>
        <w:t>Ja nu thuis van werken moe en morgen leren een uur pas school</w:t>
      </w:r>
    </w:p>
    <w:p>
      <w:r>
        <w:t>when your ucas card doesnt get accepted as a discount card online</w:t>
      </w:r>
    </w:p>
    <w:p>
      <w:r>
        <w:t xml:space="preserve">Lorraine Kelly eskzjh akjbg selkwkfja ipf eh </w:t>
      </w:r>
    </w:p>
    <w:p>
      <w:r>
        <w:t>Taylor Swift's stupid face when she steals an AMA away from Adele!!! &lt;&lt;&lt;&lt;&lt;     &gt;:(</w:t>
      </w:r>
    </w:p>
    <w:p>
      <w:r>
        <w:t>boring day. have to run errans for me madre</w:t>
      </w:r>
    </w:p>
    <w:p>
      <w:r>
        <w:t>Driving my drunk parents home.</w:t>
      </w:r>
    </w:p>
    <w:p>
      <w:r>
        <w:t>All day at school today</w:t>
      </w:r>
    </w:p>
    <w:p>
      <w:r>
        <w:t>Definitely thought beiber's  faggot ass would of won</w:t>
      </w:r>
    </w:p>
    <w:p>
      <w:r>
        <w:t>I hate it when people think they can run other people's lives</w:t>
      </w:r>
    </w:p>
    <w:p>
      <w:r>
        <w:t xml:space="preserve">Is it just me or does anyone else out there love the smell of their fella post </w:t>
      </w:r>
    </w:p>
    <w:p>
      <w:r>
        <w:t>whenever someone says my middle name. i get nervous cuz thats what my mom calls me when shes angry. that</w:t>
      </w:r>
    </w:p>
    <w:p>
      <w:r>
        <w:t>Twinnys baby shower today</w:t>
      </w:r>
    </w:p>
    <w:p>
      <w:r>
        <w:t>Je me fais stalker sur  par un mec de l'âge de mon père je l'ai refusé en ami mais il like tout ce que je fais en public</w:t>
      </w:r>
    </w:p>
    <w:p>
      <w:r>
        <w:t>my day consists of working from 1-10 driving in snow and studying for math.</w:t>
      </w:r>
    </w:p>
    <w:p>
      <w:r>
        <w:t>I don't think I'm going to get it though cos it's from America so that's like £30 + postage and import tax.</w:t>
      </w:r>
    </w:p>
    <w:p>
      <w:r>
        <w:t xml:space="preserve">For all those years you've protected the seed it's time to become the beautiful flower.~S.C. Paul  </w:t>
      </w:r>
    </w:p>
    <w:p>
      <w:r>
        <w:t>Steel pump session in t minus 20 minutes</w:t>
      </w:r>
    </w:p>
    <w:p>
      <w:r>
        <w:t>Just saw a guy I thought was a girl all semester.</w:t>
      </w:r>
    </w:p>
    <w:p>
      <w:r>
        <w:t xml:space="preserve">Anger and jealousy can no more bear to lose sight of their objects than love. &amp; &amp; Eliot  </w:t>
      </w:r>
    </w:p>
    <w:p>
      <w:r>
        <w:t>Ohh today is gonna be fun family is already fightingg.</w:t>
      </w:r>
    </w:p>
    <w:p>
      <w:r>
        <w:t>So happy to be done with my paper then came back to my room and my mood was ruined...... I HATE TIM TEBOW SOOO MUCH!!!!</w:t>
      </w:r>
    </w:p>
    <w:p>
      <w:r>
        <w:t xml:space="preserve">Just finished watching Food INC. Why hasn't there been more uproar over the way Monsanto controls the seeds?  </w:t>
      </w:r>
    </w:p>
    <w:p>
      <w:r>
        <w:t>Officially no hotel rooms anywhere in valdosta georgia. Some kinda big race here.</w:t>
      </w:r>
    </w:p>
    <w:p>
      <w:r>
        <w:t>watching this basket ball game.</w:t>
      </w:r>
    </w:p>
    <w:p>
      <w:r>
        <w:t>@TheDoctorCindy :( Btw u do realise tht we r technically giving each other shout outs by doing this</w:t>
      </w:r>
    </w:p>
    <w:p>
      <w:r>
        <w:t>i just thought about it...nobody in my family knows about the new edition to my face :)</w:t>
      </w:r>
    </w:p>
    <w:p>
      <w:r>
        <w:t>Wow my brother's actually pretty much on time tonight</w:t>
      </w:r>
    </w:p>
    <w:p>
      <w:r>
        <w:t>Ok gonna try hard to sleep now! Got work at 7</w:t>
      </w:r>
    </w:p>
    <w:p>
      <w:r>
        <w:t>thank goodness for the HTC charger now i can listen to olly JLS and jedward whilst charging my ipod :')</w:t>
      </w:r>
    </w:p>
    <w:p>
      <w:r>
        <w:t>Billboard on the way home makes 3 apps I've made that I've seen advertised in the real world—easily my worst 3.</w:t>
      </w:r>
    </w:p>
    <w:p>
      <w:r>
        <w:t>Im walking to campus in the snow. Yes you heard me... Snow.</w:t>
      </w:r>
    </w:p>
    <w:p>
      <w:r>
        <w:t>@JamBam88 this made me laugh cause i'll be in cabo &amp; doubt i'll be getting one !!</w:t>
      </w:r>
    </w:p>
    <w:p>
      <w:r>
        <w:t>I wanted to lay in bed for a bit but i guess im off to pay this thing befofe I can rest.</w:t>
      </w:r>
    </w:p>
    <w:p>
      <w:r>
        <w:t>This one direction thing is actually pretty interesting</w:t>
      </w:r>
    </w:p>
    <w:p>
      <w:r>
        <w:t>Guess who's not going to get any sleep tonight.</w:t>
      </w:r>
    </w:p>
    <w:p>
      <w:r>
        <w:t>Off to be surrounded by engaged and soon to be wed couples</w:t>
      </w:r>
    </w:p>
    <w:p>
      <w:r>
        <w:t>My dog can't jump up on my bed anymore. He needs to be carried.</w:t>
      </w:r>
    </w:p>
    <w:p>
      <w:r>
        <w:t>Husband is reading the 3rd Percy Jackson book aloud to the 8 year old and the 11 year old and I are working on the Christmas puzzle</w:t>
      </w:r>
    </w:p>
    <w:p>
      <w:r>
        <w:t>Que bad :((( ontem eu perdi um brinco e a bolinha do meu piercing ¬¬¬¬¬'</w:t>
      </w:r>
    </w:p>
    <w:p>
      <w:r>
        <w:t>@ToulasTake I have never had a pomelo! They're so giant I'm scared to buy one. In Superstore they're all "COME AT ME BRO."</w:t>
      </w:r>
    </w:p>
    <w:p>
      <w:r>
        <w:t>Ewww that girl next to me was one of them spit when she talk kinda bitches ...Ughh they be the worst ones</w:t>
      </w:r>
    </w:p>
    <w:p>
      <w:r>
        <w:t>Lost my 21st birthday antique ring. Cried. Searched under bed for hours. Boy searched. Phone call from a hotel saying they had it!</w:t>
      </w:r>
    </w:p>
    <w:p>
      <w:r>
        <w:t xml:space="preserve">"99% is taking to the streets from Madison to Madrid to say “No. We will not pay for your crisis.”  </w:t>
      </w:r>
    </w:p>
    <w:p>
      <w:r>
        <w:t>ITS SAD HOW DEY KEEP KILLING &amp; MOLESTING THESE CHILDREN!!! SMDH N</w:t>
      </w:r>
    </w:p>
    <w:p>
      <w:r>
        <w:t>Apparently it is possible to have too much ice cream :(</w:t>
      </w:r>
    </w:p>
    <w:p>
      <w:r>
        <w:t>To be hungover the day of our family thanksgiving dinner..</w:t>
      </w:r>
    </w:p>
    <w:p>
      <w:r>
        <w:t>Just cried watching The Last Song. And I've seen it a billion times before.</w:t>
      </w:r>
    </w:p>
    <w:p>
      <w:r>
        <w:t>I don't want to talk about this Evil Dead remake. Some things are sacred (churches Star Wars etc.) and so IS FUCKING BRUCE CAMPBELL</w:t>
      </w:r>
    </w:p>
    <w:p>
      <w:r>
        <w:t>Sitting on my own while my friends to 'the nature show'</w:t>
      </w:r>
    </w:p>
    <w:p>
      <w:r>
        <w:t>@elliebondini v.depressing aint it mate I especially like standing up all the way home.</w:t>
      </w:r>
    </w:p>
    <w:p>
      <w:r>
        <w:t>Love morning sat talks with my mom! 1 of few things that I'm glad sidewalk has a break!</w:t>
      </w:r>
    </w:p>
    <w:p>
      <w:r>
        <w:t>@PaperInspire YEAH BUT I DON'T HAVE CREDIT.</w:t>
      </w:r>
    </w:p>
    <w:p>
      <w:r>
        <w:t>Everyone in my family but my 8 year old brother are in a bad mood.</w:t>
      </w:r>
    </w:p>
    <w:p>
      <w:r>
        <w:t>Jk I forgot I have to present my project for ms.groths bitch ass.</w:t>
      </w:r>
    </w:p>
    <w:p>
      <w:r>
        <w:t>@MMAKELLY I give to the homeless all the time.... Last Christmas visited some shelters with tons of new toys! The kids were in heaven!</w:t>
      </w:r>
    </w:p>
    <w:p>
      <w:r>
        <w:t>Don't get the impression that you arouse my anger. You see one can only be angry with those he respects. ~Richard M. Nixon</w:t>
      </w:r>
    </w:p>
    <w:p>
      <w:r>
        <w:t>Im scared &amp; disappointed to find out that you tweet &amp; drive. :/</w:t>
      </w:r>
    </w:p>
    <w:p>
      <w:r>
        <w:t>I'm optimistic that I might actually fall asleep before 8AM</w:t>
      </w:r>
    </w:p>
    <w:p>
      <w:r>
        <w:t>@danecook I just gushed 100% cranberry sauce out of my vagina.</w:t>
      </w:r>
    </w:p>
    <w:p>
      <w:r>
        <w:t>Just spent a few creative minutes telling someone -- eloquently professionally but with absolute finality -- "no."</w:t>
      </w:r>
    </w:p>
    <w:p>
      <w:r>
        <w:t>Who would of thought getting 4 new tyres for my car could be more of a challenge!</w:t>
      </w:r>
    </w:p>
    <w:p>
      <w:r>
        <w:t>It's actually a really great day today!</w:t>
      </w:r>
    </w:p>
    <w:p>
      <w:r>
        <w:t>REJOICE! RT @MazzESPN: johan petro is the only  player at the facility right now.</w:t>
      </w:r>
    </w:p>
    <w:p>
      <w:r>
        <w:t>Computer just crashed in the middle of my paper.</w:t>
      </w:r>
    </w:p>
    <w:p>
      <w:r>
        <w:t>Back in the emergency room.</w:t>
      </w:r>
    </w:p>
    <w:p>
      <w:r>
        <w:t xml:space="preserve">voelt zich een beetje Bert en Ernie op een knutselelpee </w:t>
      </w:r>
    </w:p>
    <w:p>
      <w:r>
        <w:t>Looking forward to doing nothing this weekend apart from working @TheBodyShopUK</w:t>
      </w:r>
    </w:p>
    <w:p>
      <w:r>
        <w:t>One more class and case study stand between me and Christmas break. I'll be able to sleep in on Saturdays for 4 weeks.</w:t>
      </w:r>
    </w:p>
    <w:p>
      <w:r>
        <w:t>Sick to death of useless buses taking the actual piss with their pathetic attempts to stick to the timetable?</w:t>
      </w:r>
    </w:p>
    <w:p>
      <w:r>
        <w:t xml:space="preserve">5 more days until the big move! 4 more days until this commute is a thing of the past!  </w:t>
      </w:r>
    </w:p>
    <w:p>
      <w:r>
        <w:t>L'ami qui écoute sans repères de Sniper histoire un peu trop vrai pour lui. Je vous avoue que je sais pas comment réagir là</w:t>
      </w:r>
    </w:p>
    <w:p>
      <w:r>
        <w:t>@neatbritney @WhitGrace BLAST!! I would've loved to get a shot of that beautiful display!!</w:t>
      </w:r>
    </w:p>
    <w:p>
      <w:r>
        <w:t>on their calendar like how mad are you? smh there isn't one player in the NBA I feel has ever had that impact where you're already in</w:t>
      </w:r>
    </w:p>
    <w:p>
      <w:r>
        <w:t xml:space="preserve">Boy's are so gross when they are 12 and find that they have a "member" in their pants.. </w:t>
      </w:r>
    </w:p>
    <w:p>
      <w:r>
        <w:t>I'm trying to astral project myself to Reseda.</w:t>
      </w:r>
    </w:p>
    <w:p>
      <w:r>
        <w:t xml:space="preserve">140 characters is not enough to rant about our shit tory government. make the rich richer and let the poor rot in a hole. </w:t>
      </w:r>
    </w:p>
    <w:p>
      <w:r>
        <w:t>Going to work half asleep</w:t>
      </w:r>
    </w:p>
    <w:p>
      <w:r>
        <w:t xml:space="preserve">Stupid cow get out my life. </w:t>
      </w:r>
    </w:p>
    <w:p>
      <w:r>
        <w:t>Screw work screw winter. I wish it was summer already...</w:t>
      </w:r>
    </w:p>
    <w:p>
      <w:r>
        <w:t>Wonderful morning and happy Friday. Full of  &amp;</w:t>
      </w:r>
    </w:p>
    <w:p>
      <w:r>
        <w:t>I want to rip his balls of and shove them down his pathetic throat!</w:t>
      </w:r>
    </w:p>
    <w:p>
      <w:r>
        <w:t>So my twin brother is out with some girl named Azizah while im here at home with bibik ..</w:t>
      </w:r>
    </w:p>
    <w:p>
      <w:r>
        <w:t>@AmyWhetstone91 I feel like that light going out was symbolic of our hope dying.</w:t>
      </w:r>
    </w:p>
    <w:p>
      <w:r>
        <w:t>@Fear_In_Words @r_slee Can we define "ride?" My imagination is running amok. Oh! And soon  can cut and style my hair too.</w:t>
      </w:r>
    </w:p>
    <w:p>
      <w:r>
        <w:t>Stupid drink machine stole my dollar.</w:t>
      </w:r>
    </w:p>
    <w:p>
      <w:r>
        <w:t>i have a test in almost every class next week.</w:t>
      </w:r>
    </w:p>
    <w:p>
      <w:r>
        <w:t xml:space="preserve"> Peter Broderick Music for Confluence (album)</w:t>
      </w:r>
    </w:p>
    <w:p>
      <w:r>
        <w:t>The library is kind of growing on me. hmmm</w:t>
      </w:r>
    </w:p>
    <w:p>
      <w:r>
        <w:t>@taylor_condon of course I was going to answer.... haven't seen you in like 6 days... but no worries iPub first class Monday</w:t>
      </w:r>
    </w:p>
    <w:p>
      <w:r>
        <w:t>wyy ppl put 9month olds in pageents wen sum kant even wlk!</w:t>
      </w:r>
    </w:p>
    <w:p>
      <w:r>
        <w:t>the way tears r rollin down ryt nw its makin me feel so unsafe..sucha cruel world..hearin this stuff jus scares the hell outta me!</w:t>
      </w:r>
    </w:p>
    <w:p>
      <w:r>
        <w:t>@My_NonExistence Now armani did he try to use bigger words or not? THIS ISNT A DEBATE MARCEL!</w:t>
      </w:r>
    </w:p>
    <w:p>
      <w:r>
        <w:t>Long day filled with unfinished math homework ahead of me</w:t>
      </w:r>
    </w:p>
    <w:p>
      <w:r>
        <w:t>Starting physical therapy tomorrow .</w:t>
      </w:r>
    </w:p>
    <w:p>
      <w:r>
        <w:t>Getting put on more medicine so I can feel just the same.</w:t>
      </w:r>
    </w:p>
    <w:p>
      <w:r>
        <w:t>Goodnight. Chemistry and Business law exam tomorrow.</w:t>
      </w:r>
    </w:p>
    <w:p>
      <w:r>
        <w:t>Everyone else is getting ready to go out and I'm getting ready to start ny hamlet questions</w:t>
      </w:r>
    </w:p>
    <w:p>
      <w:r>
        <w:t>Cant believe this teacher forgot she had lunch time and I am now an hour early to observation</w:t>
      </w:r>
    </w:p>
    <w:p>
      <w:r>
        <w:t>Came home from vacation to find out a fish rotted in our fridge and it smells awful! To top it off my room is right next to the kitchen</w:t>
      </w:r>
    </w:p>
    <w:p>
      <w:r>
        <w:t>A cup of hot chocolate~</w:t>
      </w:r>
    </w:p>
    <w:p>
      <w:r>
        <w:t>Not cool being this cold all the time. I'm literally blue and the heating is on full blast:|</w:t>
      </w:r>
    </w:p>
    <w:p>
      <w:r>
        <w:t>Its reassuring to know I studied for 5 hours today and when I sit down at my test there's gonna be nothing I studied on it.</w:t>
      </w:r>
    </w:p>
    <w:p>
      <w:r>
        <w:t>Lark in the Morning Seattle: closed permanently</w:t>
      </w:r>
    </w:p>
    <w:p>
      <w:r>
        <w:t>@br1tn1h0p3 we were. they separated us at birth so we wouldnt take over the music world at age 8.</w:t>
      </w:r>
    </w:p>
    <w:p>
      <w:r>
        <w:t>Oh great a skinny bitch with a immune deficiency</w:t>
      </w:r>
    </w:p>
    <w:p>
      <w:r>
        <w:t>@JChrist3831 that song is my life... I love him but only on my own.</w:t>
      </w:r>
    </w:p>
    <w:p>
      <w:r>
        <w:t>In a much better mood today!! Living my life as I should...Laughing at the little things!</w:t>
      </w:r>
    </w:p>
    <w:p>
      <w:r>
        <w:t>Thinking about going back to school literally depresses me. Why did I take such awful classes my senior year?</w:t>
      </w:r>
    </w:p>
    <w:p>
      <w:r>
        <w:t>Still hoping that life isn't one big fall: from the highest clouds to the cold dry ground.</w:t>
      </w:r>
    </w:p>
    <w:p>
      <w:r>
        <w:t>stupid Iphone4 is broke again..  hopefully this will work.. only 5 more hours!!</w:t>
      </w:r>
    </w:p>
    <w:p>
      <w:r>
        <w:t>@Fran_101_ Played that on the radio yesterday. I sang along loudly.</w:t>
      </w:r>
    </w:p>
    <w:p>
      <w:r>
        <w:t>I would make a lovely mother but I would HATE to go thru with the pregnancy and give birth.</w:t>
      </w:r>
    </w:p>
    <w:p>
      <w:r>
        <w:t>Mass miscommunication this morning. At least we were all in the same car together.</w:t>
      </w:r>
    </w:p>
    <w:p>
      <w:r>
        <w:t xml:space="preserve">Final collection day for @OCC_shoeboxes ! Come down to Life Care's maint bldg to drop off boxes. On w/ @MYMIX1041 now. </w:t>
      </w:r>
    </w:p>
    <w:p>
      <w:r>
        <w:t>Ain't talk to my friend all day</w:t>
      </w:r>
    </w:p>
    <w:p>
      <w:r>
        <w:t>@megan_westt I know right fullon took me like 2 hours and when I miscounted one I had to check through the whole thing over again!</w:t>
      </w:r>
    </w:p>
    <w:p>
      <w:r>
        <w:t>Its christmas sock season</w:t>
      </w:r>
    </w:p>
    <w:p>
      <w:r>
        <w:t>Yeh and this is my cup of care...\_/....Look...It's empty....What a</w:t>
      </w:r>
    </w:p>
    <w:p>
      <w:r>
        <w:t>I really don't want to play soccer right now...</w:t>
      </w:r>
    </w:p>
    <w:p>
      <w:r>
        <w:t xml:space="preserve">I asked for a  last night and they switched it from a spicy chicken to a double burger with some W sauce </w:t>
      </w:r>
    </w:p>
    <w:p>
      <w:r>
        <w:t>@lelepooh1 @donniewahlberg  That's my girl!!! Awww damn! No lido deck for me!</w:t>
      </w:r>
    </w:p>
    <w:p>
      <w:r>
        <w:t xml:space="preserve">@edward40hands92 it auto corrected on my phone from when I spelled it wrong in a text before !! </w:t>
      </w:r>
    </w:p>
    <w:p>
      <w:r>
        <w:t>This should be a task...walk down my frozen solid ice stairs to get to my car!</w:t>
      </w:r>
    </w:p>
    <w:p>
      <w:r>
        <w:t>I need my uncle to keep his teeth in his mouth!</w:t>
      </w:r>
    </w:p>
    <w:p>
      <w:r>
        <w:t>Well hi there to you too! Its funny how the smallest things can make you so happy (</w:t>
      </w:r>
    </w:p>
    <w:p>
      <w:r>
        <w:t xml:space="preserve">Good Morning Tweeps! Happy Wednesday. We're half-way there! Do something amazing today.  </w:t>
      </w:r>
    </w:p>
    <w:p>
      <w:r>
        <w:t xml:space="preserve">Starting the day right and watching the Macy's Thanksgiving Parade!!!!!!!!!!!!!  </w:t>
      </w:r>
    </w:p>
    <w:p>
      <w:r>
        <w:t xml:space="preserve">@emily_cooper_    YA SAY IT'S YA BIRTHDAY!!!     HAPPY BIRTHDAY TO YA!!  </w:t>
      </w:r>
    </w:p>
    <w:p>
      <w:r>
        <w:t>That awkward moment when you're walking into a building and the wind is so strong outside that you get attacked in the face by a flag</w:t>
      </w:r>
    </w:p>
    <w:p>
      <w:r>
        <w:t>i love the face that rapist's make when i get into their van give them candy and rape them.</w:t>
      </w:r>
    </w:p>
    <w:p>
      <w:r>
        <w:t>@ my uncles UWP "free" party and a whole set of labour ppl line up aredy!!! Smfh :/</w:t>
      </w:r>
    </w:p>
    <w:p>
      <w:r>
        <w:t>ik heb mama mama heeft Daan Daan heeft papa en papa heeft mij haha =)</w:t>
      </w:r>
    </w:p>
    <w:p>
      <w:r>
        <w:t>@K_Schaffernoth printed pictures today!! Can't wait to work on the book!</w:t>
      </w:r>
    </w:p>
    <w:p>
      <w:r>
        <w:t>God's love the source of</w:t>
      </w:r>
    </w:p>
    <w:p>
      <w:r>
        <w:t>I Know It Ain't Been The Best But It Surly Ain't Been The Worst</w:t>
      </w:r>
    </w:p>
    <w:p>
      <w:r>
        <w:t xml:space="preserve">why does Thanksgiving Time feel 10x faster than SD Time? </w:t>
      </w:r>
    </w:p>
    <w:p>
      <w:r>
        <w:t xml:space="preserve">Perfecting my  today. Head down. Broken umbrella close to head.  Leaping puddles. </w:t>
      </w:r>
    </w:p>
    <w:p>
      <w:r>
        <w:t>@Tuitere_sinjeta &lt;3 niños la paso 10puntos le vieras la cara de felicidad cuando en "tutoría" le tenía un comic preparado :)</w:t>
      </w:r>
    </w:p>
    <w:p>
      <w:r>
        <w:t>@dark_barcelona saw a fat one.... body suit. right down to the draws smh</w:t>
      </w:r>
    </w:p>
    <w:p>
      <w:r>
        <w:t xml:space="preserve"> if Sydney (In Australia) gets to Wednesday and stays under 23 degrees. It will be the coldest and darkest winter since 1960.</w:t>
      </w:r>
    </w:p>
    <w:p>
      <w:r>
        <w:t>FIRO-B personality assessment told me I have low desire &amp; low expression of affection. Didn't need a test to tell me that</w:t>
      </w:r>
    </w:p>
    <w:p>
      <w:r>
        <w:t>When I see your face.... It makes me wanna puke... And more when I remember what happened almost a year ago!</w:t>
      </w:r>
    </w:p>
    <w:p>
      <w:r>
        <w:t>Can't wait til @JanaeHekele is home</w:t>
      </w:r>
    </w:p>
    <w:p>
      <w:r>
        <w:t>@abbiesparkle7 you are the best and you are so cute and i love you and i'm so happy for you!!!!!</w:t>
      </w:r>
    </w:p>
    <w:p>
      <w:r>
        <w:t>I wish harry potter was never ending</w:t>
      </w:r>
    </w:p>
    <w:p>
      <w:r>
        <w:t>God damnit  that shit gonna take me forever. Todays gonna be a loooongg uneventful day</w:t>
      </w:r>
    </w:p>
    <w:p>
      <w:r>
        <w:t>January 6th; Wizards of Waverly place premiers the final episode. it's gonna be a long long long long day for me. .___________.</w:t>
      </w:r>
    </w:p>
    <w:p>
      <w:r>
        <w:t>Transpose transpose transpose.</w:t>
      </w:r>
    </w:p>
    <w:p>
      <w:r>
        <w:t>@frankie_rf was taking a break from christmas shopping</w:t>
      </w:r>
    </w:p>
    <w:p>
      <w:r>
        <w:t>Somehow managed to fling my sock into the toilet. And the cherry? I hadn't flushed yet.</w:t>
      </w:r>
    </w:p>
    <w:p>
      <w:r>
        <w:t>I'm bout too go back too my shit .</w:t>
      </w:r>
    </w:p>
    <w:p>
      <w:r>
        <w:t>Up at 645 on thanksgiving to drive to some random town in Mississippi.</w:t>
      </w:r>
    </w:p>
    <w:p>
      <w:r>
        <w:t>Quote:  "I have a weekly column ‘Diary of a slightly mad single mummy’ in The Chichester News "</w:t>
      </w:r>
    </w:p>
    <w:p>
      <w:r>
        <w:t>Triple grande peppermint white mocha and a pumpkin scone all before 8 am. Oh yeah and a lost credit card.</w:t>
      </w:r>
    </w:p>
    <w:p>
      <w:r>
        <w:t>don't really wanna do my swimming course tomorrow.</w:t>
      </w:r>
    </w:p>
    <w:p>
      <w:r>
        <w:t>@MadisonKantor guuuuurl I know. I already have your present&amp;I'll give you a hint..it's not underwear.</w:t>
      </w:r>
    </w:p>
    <w:p>
      <w:r>
        <w:t>My love wont text me back</w:t>
      </w:r>
    </w:p>
    <w:p>
      <w:r>
        <w:t>I literally am going to jump up and down and scream whenever this last public speaking presentation is done</w:t>
      </w:r>
    </w:p>
    <w:p>
      <w:r>
        <w:t>Happy twitties: what to do- 2day had tearful breakup with ex- no more contact etc- lots of crying. moving on- any ideas?</w:t>
      </w:r>
    </w:p>
    <w:p>
      <w:r>
        <w:t>One week left of school</w:t>
      </w:r>
    </w:p>
    <w:p>
      <w:r>
        <w:t>My life... is based on a true story.</w:t>
      </w:r>
    </w:p>
    <w:p>
      <w:r>
        <w:t>I was looking for u @ElAenciae  in hardware yesterday but i was gna b late so i left :(</w:t>
      </w:r>
    </w:p>
    <w:p>
      <w:r>
        <w:t>“@Ok_Brian: It always bothers me when I see a married man not wearing his wedding ring” Ohhhhh don't get me started!</w:t>
      </w:r>
    </w:p>
    <w:p>
      <w:r>
        <w:t>I don't girls nowadays who talk to their friends like their talking to their husbands</w:t>
      </w:r>
    </w:p>
    <w:p>
      <w:r>
        <w:t>Sandwich....making me a sandwich. Alone :'(</w:t>
      </w:r>
    </w:p>
    <w:p>
      <w:r>
        <w:t>@TheBodyShopUK being snuggled up in bed after a long soak in the cranberry soak bubble bath when it's all windy and cold outside</w:t>
      </w:r>
    </w:p>
    <w:p>
      <w:r>
        <w:t xml:space="preserve">Why do I have to leave my family &amp; live alone !! &amp; </w:t>
      </w:r>
    </w:p>
    <w:p>
      <w:r>
        <w:t>Sitting in the dentist waiting room! Oh joy. Scared like a 6 year old again.  as I hate it</w:t>
      </w:r>
    </w:p>
    <w:p>
      <w:r>
        <w:t>Great night :) Going to bed sibling pictures bright and early...</w:t>
      </w:r>
    </w:p>
    <w:p>
      <w:r>
        <w:t>Down goes the gopher..love a good blindside!</w:t>
      </w:r>
    </w:p>
    <w:p>
      <w:r>
        <w:t>Hahahaa awkward moment tonight.</w:t>
      </w:r>
    </w:p>
    <w:p>
      <w:r>
        <w:t>YEEEEEEY thx God for the antivirus and the flash disinfector my files are not shortcuts in my hard disks :D burn in hell viruses h3 :D</w:t>
      </w:r>
    </w:p>
    <w:p>
      <w:r>
        <w:t>Yung feeling na nakita ka na ng pinakaclose friend mo tapos hnd ka pinansin :((</w:t>
      </w:r>
    </w:p>
    <w:p>
      <w:r>
        <w:t>Thanksgiving Promo! I will have a Card Reading Session later in Nuvali at around 8pm. Great discount awaits!</w:t>
      </w:r>
    </w:p>
    <w:p>
      <w:r>
        <w:t>Logged onto Twitter to a snazzy new setup!! And I am Loving it so far!!</w:t>
      </w:r>
    </w:p>
    <w:p>
      <w:r>
        <w:t>@eliz_myrick @CupcakeMartha Im coming to stay with yall next week!</w:t>
      </w:r>
    </w:p>
    <w:p>
      <w:r>
        <w:t>I can't fully express the JOY I feel when someone wholeheartedly returns my smile! "A cheerful heart is good medicine"- Proverbs 17:22a</w:t>
      </w:r>
    </w:p>
    <w:p>
      <w:r>
        <w:t>eating pizza wings and fries + a vanilla milkshake &lt;33</w:t>
      </w:r>
    </w:p>
    <w:p>
      <w:r>
        <w:t>Kanye West is kinda a lyrical genus.</w:t>
      </w:r>
    </w:p>
    <w:p>
      <w:r>
        <w:t>I miss getting 3rd degree burns everyday</w:t>
      </w:r>
    </w:p>
    <w:p>
      <w:r>
        <w:t>Home from TN. Week of school staring me in the face.</w:t>
      </w:r>
    </w:p>
    <w:p>
      <w:r>
        <w:t>Is there a fine print under each tuition fee saying "May use up 10-15 trees per semester. Ink fees not included"? Cuz fuck that shit</w:t>
      </w:r>
    </w:p>
    <w:p>
      <w:r>
        <w:t>Lmao!  RT @Moniqueee_10: only I would forget to take off my penny now i have to wear it to school monday</w:t>
      </w:r>
    </w:p>
    <w:p>
      <w:r>
        <w:t>they sitting around talking bout walking in and out freely and his ass surely walked in freely</w:t>
      </w:r>
    </w:p>
    <w:p>
      <w:r>
        <w:t>christmas tree hunting with the fam</w:t>
      </w:r>
    </w:p>
    <w:p>
      <w:r>
        <w:t>This letter is fucking bullshit I mean really fuck you</w:t>
      </w:r>
    </w:p>
    <w:p>
      <w:r>
        <w:t>@phoebedykstra How come you guys never play Billy Talent or Our Lady Peace anymore?</w:t>
      </w:r>
    </w:p>
    <w:p>
      <w:r>
        <w:t>i hate hearing my mom eat..</w:t>
      </w:r>
    </w:p>
    <w:p>
      <w:r>
        <w:t>I love love love cooking!</w:t>
      </w:r>
    </w:p>
    <w:p>
      <w:r>
        <w:t>Head down on @bilingualhire so far this weekend. Readying for  Last year of  deployment.</w:t>
      </w:r>
    </w:p>
    <w:p>
      <w:r>
        <w:t>Learning count on me in guitar!</w:t>
      </w:r>
    </w:p>
    <w:p>
      <w:r>
        <w:t>excited to go home but scared to fly</w:t>
      </w:r>
    </w:p>
    <w:p>
      <w:r>
        <w:t>Think I best get some sleep I've got 'Killer Tuesday' tomorrow.</w:t>
      </w:r>
    </w:p>
    <w:p>
      <w:r>
        <w:t>Can't even describe the anxiety I have at the gym when I pull on the locker room door at the exact same time someone is pushing on it.</w:t>
      </w:r>
    </w:p>
    <w:p>
      <w:r>
        <w:t>fcuk I wanted to stay at  420 .. damn</w:t>
      </w:r>
    </w:p>
    <w:p>
      <w:r>
        <w:t>If your child is  reassure her something will be done about it to provide psychological relief from</w:t>
      </w:r>
    </w:p>
    <w:p>
      <w:r>
        <w:t>The baby drank its bottle for a half an hour</w:t>
      </w:r>
    </w:p>
    <w:p>
      <w:r>
        <w:t>@SuusCreatief ik moet er nog eentje waarvan ik al op de helft ben -denk ik- Als je maar een idee hebt dan ben je al zover!</w:t>
      </w:r>
    </w:p>
    <w:p>
      <w:r>
        <w:t>@meowlexandra @DrewMitchell890...and the country music of death is back.</w:t>
      </w:r>
    </w:p>
    <w:p>
      <w:r>
        <w:t>breaking dawn was pretty good. if you still havent watched it. wait after the credits!</w:t>
      </w:r>
    </w:p>
    <w:p>
      <w:r>
        <w:t>@BeccaRamirezzz oMG U r the 1 my only friend!!!! ONLY BEST FRIEND AWARD</w:t>
      </w:r>
    </w:p>
    <w:p>
      <w:r>
        <w:t>getting to talk about lady gaga to someone who actually cares...</w:t>
      </w:r>
    </w:p>
    <w:p>
      <w:r>
        <w:t>grandma just pulled a knife out of the christmas decorations box....been lost since last year</w:t>
      </w:r>
    </w:p>
    <w:p>
      <w:r>
        <w:t>Coffee all over my Bill Russell book. :'(</w:t>
      </w:r>
    </w:p>
    <w:p>
      <w:r>
        <w:t xml:space="preserve">@Groomy14 pretty sure last time I asked you to hang you passed?  </w:t>
      </w:r>
    </w:p>
    <w:p>
      <w:r>
        <w:t>@colleenchiuchiu enjoy it I fuckin lost the money</w:t>
      </w:r>
    </w:p>
    <w:p>
      <w:r>
        <w:t>Watching your infant sleep is one of life's five or six truly unalloyed pleasures.</w:t>
      </w:r>
    </w:p>
    <w:p>
      <w:r>
        <w:t>It's been so long! As the day comes closer I miss my place more!</w:t>
      </w:r>
    </w:p>
    <w:p>
      <w:r>
        <w:t>Plan to finish off the crimbo shopping this morning before the crowds descend</w:t>
      </w:r>
    </w:p>
    <w:p>
      <w:r>
        <w:t xml:space="preserve">Day after your birthday/christmas= worst. days. ever. </w:t>
      </w:r>
    </w:p>
    <w:p>
      <w:r>
        <w:t>Black Friday shopping for the first time ever! Good thing I'm not clastraphobic!</w:t>
      </w:r>
    </w:p>
    <w:p>
      <w:r>
        <w:t>There is a cat party next door and they meow like a pack of crying babies</w:t>
      </w:r>
    </w:p>
    <w:p>
      <w:r>
        <w:t>Just met a nuclear engineer from Los alamos who grew up on the farm in Iowa.</w:t>
      </w:r>
    </w:p>
    <w:p>
      <w:r>
        <w:t>@arundanush ya. n conform news he didnt mock our thalivan...</w:t>
      </w:r>
    </w:p>
    <w:p>
      <w:r>
        <w:t>I'm screaming for help n no one hears me ........my composer is guna b lost</w:t>
      </w:r>
    </w:p>
    <w:p>
      <w:r>
        <w:t>School physics trip with @Heila_M @ReemaALNaim208 @nouf_Aljammaz @MashaelAlhenaki *o*</w:t>
      </w:r>
    </w:p>
    <w:p>
      <w:r>
        <w:t>Too fresh..came home to a new flat screen TV</w:t>
      </w:r>
    </w:p>
    <w:p>
      <w:r>
        <w:t>Sometimes the person who gives&amp; unexplained happiness&amp; become the reason for your&amp;</w:t>
      </w:r>
    </w:p>
    <w:p>
      <w:r>
        <w:t>got to sit next to @mattjohno_94 for the rest of the night</w:t>
      </w:r>
    </w:p>
    <w:p>
      <w:r>
        <w:t>Love turn in2  ate.....hate turn in2</w:t>
      </w:r>
    </w:p>
    <w:p>
      <w:r>
        <w:t>Love is the highest vibration in the Universe. It sends shivers of up my spine!  for   and</w:t>
      </w:r>
    </w:p>
    <w:p>
      <w:r>
        <w:t>Google maps street view muestra una clinica de proctologia en la direccion que me dieron para una fiesta... Creo que no ire...</w:t>
      </w:r>
    </w:p>
    <w:p>
      <w:r>
        <w:t>Yay my uncle from New Jersey is coming today!</w:t>
      </w:r>
    </w:p>
    <w:p>
      <w:r>
        <w:t>A talk with my mum made me realise how afraid and unprepared I am for my future.</w:t>
      </w:r>
    </w:p>
    <w:p>
      <w:r>
        <w:t>@Dondellawho Morning what a good weekend we had. RvP's belter then Stoke managed to put Spurs in their place</w:t>
      </w:r>
    </w:p>
    <w:p>
      <w:r>
        <w:t>I love writing and recieving letters.</w:t>
      </w:r>
    </w:p>
    <w:p>
      <w:r>
        <w:t>Because of a conversation I had with  I want to tackle the subject of</w:t>
      </w:r>
    </w:p>
    <w:p>
      <w:r>
        <w:t xml:space="preserve">Successful cooking fiesta! </w:t>
      </w:r>
    </w:p>
    <w:p>
      <w:r>
        <w:t>I'm gonna be sitting on my ass playing games all day like a bum while everyone's having a good time *_______*</w:t>
      </w:r>
    </w:p>
    <w:p>
      <w:r>
        <w:t>Last night before I have go to that shit hole</w:t>
      </w:r>
    </w:p>
    <w:p>
      <w:r>
        <w:t>@caitclark you're not missing much he's just telling us how we are going to get cancer again</w:t>
      </w:r>
    </w:p>
    <w:p>
      <w:r>
        <w:t xml:space="preserve">I feel weak very very weak! I wish I could have the same persistence and courage of those in  </w:t>
      </w:r>
    </w:p>
    <w:p>
      <w:r>
        <w:t>Talking about death in class on this yucky day.</w:t>
      </w:r>
    </w:p>
    <w:p>
      <w:r>
        <w:t>@SiobhanIsabelle haha yes mine said we would have "champagne mince pies and a staffroom party" afterwards</w:t>
      </w:r>
    </w:p>
    <w:p>
      <w:r>
        <w:t>sometimes when i think bout you i want to beat the shit out of your face so everyone can see how ugly you are inside and out</w:t>
      </w:r>
    </w:p>
    <w:p>
      <w:r>
        <w:t>Rule of thumb when boozin with a group of buddies never be the last to pay the bill</w:t>
      </w:r>
    </w:p>
    <w:p>
      <w:r>
        <w:t>Omg! @alexconstancio7 likes short girls!! .... But isnt he dating rebecca black?? :(</w:t>
      </w:r>
    </w:p>
    <w:p>
      <w:r>
        <w:t>@Goesje en er komt ook een nieuwe cd.</w:t>
      </w:r>
    </w:p>
    <w:p>
      <w:r>
        <w:t>I hate fabric shopping with Mother. She drives me absolutely INSANE. Doing it alone next time</w:t>
      </w:r>
    </w:p>
    <w:p>
      <w:r>
        <w:t>i guess i'll try to sleep again. since i'm waking up in 3 hours.</w:t>
      </w:r>
    </w:p>
    <w:p>
      <w:r>
        <w:t>Get all the way to dyfatty &amp; only THEN do I get a tx that the kids not in school today. Niceeee oneeee! Have to drive through town now</w:t>
      </w:r>
    </w:p>
    <w:p>
      <w:r>
        <w:t xml:space="preserve">Why doesn't  @ACDC sell their music on iTunes? IM TIRED OF THE POSERS!!  </w:t>
      </w:r>
    </w:p>
    <w:p>
      <w:r>
        <w:t>folding clothes for the next five and a half hours of my life........</w:t>
      </w:r>
    </w:p>
    <w:p>
      <w:r>
        <w:t xml:space="preserve">"@JulioSanties: @JessicaVeal Those were HORRIBLE ideas." I KNOW RIGHT! And my boyfriend just bust in the door. </w:t>
      </w:r>
    </w:p>
    <w:p>
      <w:r>
        <w:t>ended up being front row for four year strong even though we got here at doors.</w:t>
      </w:r>
    </w:p>
    <w:p>
      <w:r>
        <w:t>Think its time to finish some homework</w:t>
      </w:r>
    </w:p>
    <w:p>
      <w:r>
        <w:t>So I pull up and my damn mama ain't even here</w:t>
      </w:r>
    </w:p>
    <w:p>
      <w:r>
        <w:t>That moment when you see a hot guy and then you turn around he's gone :(</w:t>
      </w:r>
    </w:p>
    <w:p>
      <w:r>
        <w:t xml:space="preserve">Lol the Wonderful life i live . . yall just dont know but believe yall will find out soon ( </w:t>
      </w:r>
    </w:p>
    <w:p>
      <w:r>
        <w:t>Customer who collects pens just gave me one from her collection its discontinued. I'm afraid to use it. It comes in its own box.</w:t>
      </w:r>
    </w:p>
    <w:p>
      <w:r>
        <w:t>worst thing that could happen while your printing stuff. ink runs out.</w:t>
      </w:r>
    </w:p>
    <w:p>
      <w:r>
        <w:t>Midwood is such an ugly ass neighborhood nowadays</w:t>
      </w:r>
    </w:p>
    <w:p>
      <w:r>
        <w:t xml:space="preserve">MACURH NRHH if you haven't already email me your chapters physical mailing address I have a surprise for you!! </w:t>
      </w:r>
    </w:p>
    <w:p>
      <w:r>
        <w:t>“@ngrant60: Mandate tonight with @taylordyer    and I only charge 200 an hour</w:t>
      </w:r>
    </w:p>
    <w:p>
      <w:r>
        <w:t>Some hoes try too hard to get some simple attention put those boobs up..</w:t>
      </w:r>
    </w:p>
    <w:p>
      <w:r>
        <w:t>kid peed his pants at work</w:t>
      </w:r>
    </w:p>
    <w:p>
      <w:r>
        <w:t xml:space="preserve">Looking at the bottom line and not seeing us in the Sugar Bowl still makes me want to strangle somebody.  </w:t>
      </w:r>
    </w:p>
    <w:p>
      <w:r>
        <w:t>My room and bathroom are immaculate. Just waiting for my linen to finishing drying then making my bed. This brings me so much</w:t>
      </w:r>
    </w:p>
    <w:p>
      <w:r>
        <w:t>Packing up your guitar because you think you're going to get to go jam then immediately unpacking it because you can't.</w:t>
      </w:r>
    </w:p>
    <w:p>
      <w:r>
        <w:t>Look bitch I want my driver's license YA HEARD.</w:t>
      </w:r>
    </w:p>
    <w:p>
      <w:r>
        <w:t>exhausted. not going to school tomorrow it'll probably give me a good amount of NHIs. whatever. i already have an F in math.</w:t>
      </w:r>
    </w:p>
    <w:p>
      <w:r>
        <w:t>Weather for leather...but sad am all alone home with only my hand and ten fingers</w:t>
      </w:r>
    </w:p>
    <w:p>
      <w:r>
        <w:t>there is a 4th Ice Age movie!!</w:t>
      </w:r>
    </w:p>
    <w:p>
      <w:r>
        <w:t>@W4FFL35_FDC Actually (unlike RL) I actually found a person willing to put up with me.</w:t>
      </w:r>
    </w:p>
    <w:p>
      <w:r>
        <w:t>The farewell away game for @musicadman great lunch on way to villa park @whitefieldred goin doggy on back seat to fart to the front</w:t>
      </w:r>
    </w:p>
    <w:p>
      <w:r>
        <w:t>Lolz aw Batman the Brave and the Bold got cancelled =(</w:t>
      </w:r>
    </w:p>
    <w:p>
      <w:r>
        <w:t>finally back from class but no time to snuggle up in bed :(</w:t>
      </w:r>
    </w:p>
    <w:p>
      <w:r>
        <w:t>@lizfits Pssssh. We're looking at the first snow today.  Maybe a sheet of ice too.</w:t>
      </w:r>
    </w:p>
    <w:p>
      <w:r>
        <w:t>B4 u were in my life I was afraid of loneliness &amp; with u in my life I am scared of you leaving. To be  u must first accept</w:t>
      </w:r>
    </w:p>
    <w:p>
      <w:r>
        <w:t>La SNCF n'est pas en grève??????</w:t>
      </w:r>
    </w:p>
    <w:p>
      <w:r>
        <w:t xml:space="preserve">Too many people too small a room. This is fucking nuts. </w:t>
      </w:r>
    </w:p>
    <w:p>
      <w:r>
        <w:t>Et merde j'vais devoir retirer de l'argent sur Roubaix j'ai plus le temps d'aller dans ma ville</w:t>
      </w:r>
    </w:p>
    <w:p>
      <w:r>
        <w:t>Uh is that like a promotion? Just when I thought I was a shitty employee.</w:t>
      </w:r>
    </w:p>
    <w:p>
      <w:r>
        <w:t>@chemobrainfog I am so happy for you this was so much on ur mind for so long what a relief!! I could cry.</w:t>
      </w:r>
    </w:p>
    <w:p>
      <w:r>
        <w:t>It's your birthday today! FUCK THAT @katiemargolles</w:t>
      </w:r>
    </w:p>
    <w:p>
      <w:r>
        <w:t>@emmado89 was this for me?? Haha next weekend? Think Lee out all weekend so  yet again</w:t>
      </w:r>
    </w:p>
    <w:p>
      <w:r>
        <w:t>My wife has just started using twitter &amp; she's telling me who *I* should be following... because they are people I "need to listen to"</w:t>
      </w:r>
    </w:p>
    <w:p>
      <w:r>
        <w:t>25 days of christmas&lt;333 I love this time of year its amazing.</w:t>
      </w:r>
    </w:p>
    <w:p>
      <w:r>
        <w:t>Every time I hear someone smack while I'm eating.. I lose my appetite.</w:t>
      </w:r>
    </w:p>
    <w:p>
      <w:r>
        <w:t>@ZackLalabee @godawesomehair Those cookies in the closet are mice I turned to something else so they won't annoy me anymore.</w:t>
      </w:r>
    </w:p>
    <w:p>
      <w:r>
        <w:t>Who'd have thought Arsenal would be the first (and possibly only) English club to qualify for the knockouts.</w:t>
      </w:r>
    </w:p>
    <w:p>
      <w:r>
        <w:t>1 of the guys in this movie is the same guy who got killed in the movie</w:t>
      </w:r>
    </w:p>
    <w:p>
      <w:r>
        <w:t>@mizzamyR the only clue is: with spoke about it n giggled before.  Even if u guess I aint telling anyway</w:t>
      </w:r>
    </w:p>
    <w:p>
      <w:r>
        <w:t>@Apps4iKids here's a code 4 u to review: ERL7AWH3THL7  on sale  2  4  ages 2-8 years on</w:t>
      </w:r>
    </w:p>
    <w:p>
      <w:r>
        <w:t>@slick_nick10 I feel your pain man</w:t>
      </w:r>
    </w:p>
    <w:p>
      <w:r>
        <w:t>The first day it snows and I almost get stuck in the ditch It's going to be a long winter for me</w:t>
      </w:r>
    </w:p>
    <w:p>
      <w:r>
        <w:t>@MajorSamO can u type Skype in about 10 min? I'm eating a turkey sandwich.</w:t>
      </w:r>
    </w:p>
    <w:p>
      <w:r>
        <w:t>Developing Browne Sugas film today</w:t>
      </w:r>
    </w:p>
    <w:p>
      <w:r>
        <w:t>Considering I procrastinated all weekend I have all day to do my homework:/ oh what a</w:t>
      </w:r>
    </w:p>
    <w:p>
      <w:r>
        <w:t>Was just informed that the Magic aren't printing out the fancy ticket booklets this year for season ticket holders.</w:t>
      </w:r>
    </w:p>
    <w:p>
      <w:r>
        <w:t>Why the hell do people think they are invisible when they pick their noses in the car?</w:t>
      </w:r>
    </w:p>
    <w:p>
      <w:r>
        <w:t>Knowing you have two essays a test paper and shit loads of reading to do is a great start to the week</w:t>
      </w:r>
    </w:p>
    <w:p>
      <w:r>
        <w:t>Going to have the laziest weekend ever  well not exactly. Shopping with the madre tomorrow</w:t>
      </w:r>
    </w:p>
    <w:p>
      <w:r>
        <w:t>Just finished a football match and got football training soon</w:t>
      </w:r>
    </w:p>
    <w:p>
      <w:r>
        <w:t>Oh god g-force and his pals are smashed and singing old school tunes downstairs</w:t>
      </w:r>
    </w:p>
    <w:p>
      <w:r>
        <w:t>My attempt at purple hair failed. It is the same colour.</w:t>
      </w:r>
    </w:p>
    <w:p>
      <w:r>
        <w:t>Going to get a salad and do homework for the rest of my life</w:t>
      </w:r>
    </w:p>
    <w:p>
      <w:r>
        <w:t>Going to miss everyone had a great weekend with my team and the whole crew of</w:t>
      </w:r>
    </w:p>
    <w:p>
      <w:r>
        <w:t>Sooo sad  RT @Ohh_AC: Soooooo one of Famu's drum majors died after his performance yesterday.</w:t>
      </w:r>
    </w:p>
    <w:p>
      <w:r>
        <w:t>the christmas sweater i wanted at hollister didn't have my size</w:t>
      </w:r>
    </w:p>
    <w:p>
      <w:r>
        <w:t>Excuse me teller at the bank sorry I didnt have a deposit slip and that you had to do your job so dont be rude My dad is your boss</w:t>
      </w:r>
    </w:p>
    <w:p>
      <w:r>
        <w:t>Today I'm most Thankful for the fact I'm not a fat pig like @JabbaHut6</w:t>
      </w:r>
    </w:p>
    <w:p>
      <w:r>
        <w:t>klein cadeautje inpakken met krantenpapier en dan cadeaupapier zodat het lijkt alsof het een groot cadeau is [</w:t>
      </w:r>
    </w:p>
    <w:p>
      <w:r>
        <w:t>Bon y fout lavouer je me fesait pas assez de pub mon blog etait normal et ma fan page paq assez rempli.mais va changer</w:t>
      </w:r>
    </w:p>
    <w:p>
      <w:r>
        <w:t>Isn't it shameful to be using vulgar language steeped in 'under the belt' flirt tactics/humour once you breach the age of 25?</w:t>
      </w:r>
    </w:p>
    <w:p>
      <w:r>
        <w:t>"My soul magnifies the Lord for He has done great things for me..."</w:t>
      </w:r>
    </w:p>
    <w:p>
      <w:r>
        <w:t>Brilliant first Xmas present for my gf arrived today she picks it up and it says on the front of the packet exactly whats inside</w:t>
      </w:r>
    </w:p>
    <w:p>
      <w:r>
        <w:t>Love it when i nearly have a car crash cause some fat bitch didnt give right of way an the car skidded an wouldnt stop.</w:t>
      </w:r>
    </w:p>
    <w:p>
      <w:r>
        <w:t>Shoutsout to my bro @flight_webb u missed last nite me mikey spook da krew had a blast.. brooke threw mikey sum spectacular shyt!</w:t>
      </w:r>
    </w:p>
    <w:p>
      <w:r>
        <w:t>a fun filled weekend of studying the muscles of the lower leg</w:t>
      </w:r>
    </w:p>
    <w:p>
      <w:r>
        <w:t>Having a REALLY wild night here in the condo. Sex and babies :)) @carmisacramento @kalals</w:t>
      </w:r>
    </w:p>
    <w:p>
      <w:r>
        <w:t xml:space="preserve"> being on a stage with millions of people callin your name...... That's the best life ever!  </w:t>
      </w:r>
    </w:p>
    <w:p>
      <w:r>
        <w:t>En route to Scarborough for a surprise party with a not so convincing cover up story</w:t>
      </w:r>
    </w:p>
    <w:p>
      <w:r>
        <w:t>@BrandtUK2 Some chinese to cook! Then  a night of writing! Which trasnlates as a night of staring at a blank screen or looking at porn!</w:t>
      </w:r>
    </w:p>
    <w:p>
      <w:r>
        <w:t xml:space="preserve">Also Leah brought home a single slice of apple pie and our Evil Other Roommate ate it while I slept. </w:t>
      </w:r>
    </w:p>
    <w:p>
      <w:r>
        <w:t>Just introduced my co workers to "scarlett takes a tumble." Merry Christmas!</w:t>
      </w:r>
    </w:p>
    <w:p>
      <w:r>
        <w:t>@TheBodyShopUK waiting for santa to come round on his sleigh brings me</w:t>
      </w:r>
    </w:p>
    <w:p>
      <w:r>
        <w:t>Even though its cloudy outside there's sunshine in my life.</w:t>
      </w:r>
    </w:p>
    <w:p>
      <w:r>
        <w:t>Ik ben benieuwt wie mij heeft en wat die voor me heeft gemaakt</w:t>
      </w:r>
    </w:p>
    <w:p>
      <w:r>
        <w:t>should've been in bed hours ago....work at 6am.</w:t>
      </w:r>
    </w:p>
    <w:p>
      <w:r>
        <w:t>@catvix haha definitely! My roomie (not the one I usually mention but another one) said Santana deserved the outing.</w:t>
      </w:r>
    </w:p>
    <w:p>
      <w:r>
        <w:t>making cream puffs for when mom comes home that's how much I love her.</w:t>
      </w:r>
    </w:p>
    <w:p>
      <w:r>
        <w:t>Lookin up red bottoms thinking if I should buy them for her</w:t>
      </w:r>
    </w:p>
    <w:p>
      <w:r>
        <w:t>Don't get the impression that you arouse my anger. You see one can only be angry with those he respects. ~Richard M. Nixon</w:t>
      </w:r>
    </w:p>
    <w:p>
      <w:r>
        <w:t>Oh joy. Nu weer storing Den Bosch - Eindhoven dus chaos op station 073.  benieuwd waar ze de trein naar Breda landen. Ah spoor 7</w:t>
      </w:r>
    </w:p>
    <w:p>
      <w:r>
        <w:t>Police outside the projects arresting a man</w:t>
      </w:r>
    </w:p>
    <w:p>
      <w:r>
        <w:t>That moment when you find someone else's food in yours at HuHot</w:t>
      </w:r>
    </w:p>
    <w:p>
      <w:r>
        <w:t>Breaking news. Joe Paterno has treatable form of lung cancer how much worse can it get for Joe-Pa</w:t>
      </w:r>
    </w:p>
    <w:p>
      <w:r>
        <w:t xml:space="preserve">diamonds are a fucking terrible thing and they AREN'T VALUABLE. FUCK. </w:t>
      </w:r>
    </w:p>
    <w:p>
      <w:r>
        <w:t>@BobdeBoxer hahahaha ben jij zo lief om je buurjongen even te helpen?</w:t>
      </w:r>
    </w:p>
    <w:p>
      <w:r>
        <w:t>Why does @fourzerotwo ignore the competitive community? I miss @DavidVonderhaar. :(</w:t>
      </w:r>
    </w:p>
    <w:p>
      <w:r>
        <w:t>After spending an entire weekend in angst MONDAY is the day my brain kicks into revision ideas mode. THANKS BUT DAY JOB.</w:t>
      </w:r>
    </w:p>
    <w:p>
      <w:r>
        <w:t>Critics Hate Ambition Lmao There On this nigga Wale's head</w:t>
      </w:r>
    </w:p>
    <w:p>
      <w:r>
        <w:t>Finally fell back asleep. Already had a nightmare and im back up!</w:t>
      </w:r>
    </w:p>
    <w:p>
      <w:r>
        <w:t>It feels odd to watch American Horror Story without @brammerbrian3 @SummerHerzfeldt and @jvitolo22</w:t>
      </w:r>
    </w:p>
    <w:p>
      <w:r>
        <w:t>Exam starts in 1 hour.. BTW we just knew we're having the prelim 30 minutes ago.</w:t>
      </w:r>
    </w:p>
    <w:p>
      <w:r>
        <w:t>Spending some more quality time in the library for a few more hours</w:t>
      </w:r>
    </w:p>
    <w:p>
      <w:r>
        <w:t xml:space="preserve">Now I can't sleep because I'm excited for school.... </w:t>
      </w:r>
    </w:p>
    <w:p>
      <w:r>
        <w:t>Can't wait to leave this place.. Can't feel the funkiness anymore..</w:t>
      </w:r>
    </w:p>
    <w:p>
      <w:r>
        <w:t>@Kez_Turner we do cherub. Apparently its like 4 hours long too!</w:t>
      </w:r>
    </w:p>
    <w:p>
      <w:r>
        <w:t>Meant to be my day off today ironically. Instead yesterday's seminar's been moved... to today.</w:t>
      </w:r>
    </w:p>
    <w:p>
      <w:r>
        <w:t>Una ya no esta pa estos trotes de la rumba</w:t>
      </w:r>
    </w:p>
    <w:p>
      <w:r>
        <w:t>EEEEEEWWW!!!!!! That was the nastiest laugh ive eva heard in my life!! Please dont do that again</w:t>
      </w:r>
    </w:p>
    <w:p>
      <w:r>
        <w:t>@chasingDisaster may +1 ka na mare. Meet ka daw nya dun sa wedding. Lol.</w:t>
      </w:r>
    </w:p>
    <w:p>
      <w:r>
        <w:t xml:space="preserve"> slipping in public surrounded by a million people</w:t>
      </w:r>
    </w:p>
    <w:p>
      <w:r>
        <w:t>I'm currently walking around the store with an Elf voice changer and singing Christmas songs to ALL of the Target customers!</w:t>
      </w:r>
    </w:p>
    <w:p>
      <w:r>
        <w:t>1st flight accomplished lunch &amp; tthen another airplane</w:t>
      </w:r>
    </w:p>
    <w:p>
      <w:r>
        <w:t>I'll be standing in a puddle I stay away from niggas that could land me in some trouble</w:t>
      </w:r>
    </w:p>
    <w:p>
      <w:r>
        <w:t>"A cheerful look brings joy to the heart and good news gives health to the bones." Proverbs 15:30</w:t>
      </w:r>
    </w:p>
    <w:p>
      <w:r>
        <w:t>It feels so good to get back early from school ~</w:t>
      </w:r>
    </w:p>
    <w:p>
      <w:r>
        <w:t>Love being at work on my rare weekend off!</w:t>
      </w:r>
    </w:p>
    <w:p>
      <w:r>
        <w:t>cant find sweaty race pics of me and  to put on fb...</w:t>
      </w:r>
    </w:p>
    <w:p>
      <w:r>
        <w:t>Dalijk werken en dan meteen door naar donna en the girls. We hebben er zin in</w:t>
      </w:r>
    </w:p>
    <w:p>
      <w:r>
        <w:t>@gretchcarr016 trying to get on the 640 flight now...so I will get in at noon. I'm not telling my mom though.</w:t>
      </w:r>
    </w:p>
    <w:p>
      <w:r>
        <w:t>cup of tea before bed</w:t>
      </w:r>
    </w:p>
    <w:p>
      <w:r>
        <w:t>Assholes are angriest when they realize they can’t control something they had no business controlling in the first place.</w:t>
      </w:r>
    </w:p>
    <w:p>
      <w:r>
        <w:t>What should I do. When all I do is trust you... But you show other wise...&lt;'3 &amp; out today... Feeling that</w:t>
      </w:r>
    </w:p>
    <w:p>
      <w:r>
        <w:t xml:space="preserve">You rose from death to victory. You reign in life. Oh majesty Your name be high and lifted up. Jesus Jesus alive in us! </w:t>
      </w:r>
    </w:p>
    <w:p>
      <w:r>
        <w:t>Hahah. Of course I'd forget my key when no ones home!</w:t>
      </w:r>
    </w:p>
    <w:p>
      <w:r>
        <w:t>Hi my name is Scott and I'll be your taxi driver tonight</w:t>
      </w:r>
    </w:p>
    <w:p>
      <w:r>
        <w:t>I hate that feeling when I think everyone is making big moves in life and I'm just struggling along with no direction.</w:t>
      </w:r>
    </w:p>
    <w:p>
      <w:r>
        <w:t>A quanto pare il xmas mood di quest'anno e`velato di negativita`!!!</w:t>
      </w:r>
    </w:p>
    <w:p>
      <w:r>
        <w:t>Twitter won't change my profile picture.</w:t>
      </w:r>
    </w:p>
    <w:p>
      <w:r>
        <w:t xml:space="preserve">Holy man do I ever want to watch "State of Play" but it's not available on any station I seem to have. :( </w:t>
      </w:r>
    </w:p>
    <w:p>
      <w:r>
        <w:t>25 Christmas Favorites by the 101 Strings Orchestra....Yes please!!! :)</w:t>
      </w:r>
    </w:p>
    <w:p>
      <w:r>
        <w:t>Scratch movie night plans.. have to go babysit all night!</w:t>
      </w:r>
    </w:p>
    <w:p>
      <w:r>
        <w:t xml:space="preserve">This is why I shouldn't read Youtube comments discussing gay marriage.  </w:t>
      </w:r>
    </w:p>
    <w:p>
      <w:r>
        <w:t>So excited for a weekend away with miss @CJeffery20 for her birthday!</w:t>
      </w:r>
    </w:p>
    <w:p>
      <w:r>
        <w:t>Gonna learn to how skin a deer.</w:t>
      </w:r>
    </w:p>
    <w:p>
      <w:r>
        <w:t>I'd like to relax on a Sunday but I gotta finish writing a story about slaves..</w:t>
      </w:r>
    </w:p>
    <w:p>
      <w:r>
        <w:t>I get home and my Twitter app is completely different!</w:t>
      </w:r>
    </w:p>
    <w:p>
      <w:r>
        <w:t>Mark Zuckerberg is a bit of a loner that likes computers</w:t>
      </w:r>
    </w:p>
    <w:p>
      <w:r>
        <w:t>Don't feel good and I got a math test</w:t>
      </w:r>
    </w:p>
    <w:p>
      <w:r>
        <w:t>Off to take 3 kids to school half an hour early so 1 of them can go swimming and the other 2 can get cold and bored in the playground.</w:t>
      </w:r>
    </w:p>
    <w:p>
      <w:r>
        <w:t>I just wanna have to feel that lovely feeling inside when you're in love..</w:t>
      </w:r>
    </w:p>
    <w:p>
      <w:r>
        <w:t>Time to do one of the hardest things that life entails.</w:t>
      </w:r>
    </w:p>
    <w:p>
      <w:r>
        <w:t>Have you looked in the sky? The moon is beautiful. Take a minute &amp; go see. There's always time to enjoy the wonder that is the heavens.</w:t>
      </w:r>
    </w:p>
    <w:p>
      <w:r>
        <w:t>@Iluvmiasantos ugh babe.. hugggzzz for u .!  babe naamazed nga ako e babe e despite nega's mas pinaramdam at fil ko ang</w:t>
      </w:r>
    </w:p>
    <w:p>
      <w:r>
        <w:t xml:space="preserve">People who like Twilight more over Harry Potter. </w:t>
      </w:r>
    </w:p>
    <w:p>
      <w:r>
        <w:t>Counting down the days until you graduate and I never have to see your strange crazy self ever again if I don't want to.</w:t>
      </w:r>
    </w:p>
    <w:p>
      <w:r>
        <w:t>i think that if your friend asks for support... you give it to them without judgment.</w:t>
      </w:r>
    </w:p>
    <w:p>
      <w:r>
        <w:t>The bag of worms katie Pabst told me to put in her drawer escaped and made a new home in it over the weekend...</w:t>
      </w:r>
    </w:p>
    <w:p>
      <w:r>
        <w:t xml:space="preserve">Your life is constantly whispering the right answers to you-- &amp; don't ignore what's in your  &amp; mind.   </w:t>
      </w:r>
    </w:p>
    <w:p>
      <w:r>
        <w:t>@Languedeuxpute Ah mais alors ce n'est pas pour eux que le Telethon se réunit ?</w:t>
      </w:r>
    </w:p>
    <w:p>
      <w:r>
        <w:t>Well i prayed to God that I didnt go to jail today he answered. But I didn't pray not to go back to Trinity for 9 months</w:t>
      </w:r>
    </w:p>
    <w:p>
      <w:r>
        <w:t>Deciding on a christmas tree is harder than deciding what we want for dinner</w:t>
      </w:r>
    </w:p>
    <w:p>
      <w:r>
        <w:t>@jesslynnatalie @ohitskatee @kirbsquad hate to say it but only been gone a day and miss west point</w:t>
      </w:r>
    </w:p>
    <w:p>
      <w:r>
        <w:t>Ya3ni tomorrow I still have to go to school to get my business book.</w:t>
      </w:r>
    </w:p>
    <w:p>
      <w:r>
        <w:t>A pigeon just walked past me at my gate in Newark airport.</w:t>
      </w:r>
    </w:p>
    <w:p>
      <w:r>
        <w:t>finally in bed &amp; I found my fave chapstick</w:t>
      </w:r>
    </w:p>
    <w:p>
      <w:r>
        <w:t xml:space="preserve">MAKE NO MISTAKE:  makes absolutely shitty products that are designed to fucking fail after less than two years of use! </w:t>
      </w:r>
    </w:p>
    <w:p>
      <w:r>
        <w:t>Didn't move my car none today</w:t>
      </w:r>
    </w:p>
    <w:p>
      <w:r>
        <w:t>&amp; now I'm relaxing &amp; going to sleep early bc I have school tomorrow.</w:t>
      </w:r>
    </w:p>
    <w:p>
      <w:r>
        <w:t>@GShockzz hahhaa I don't even know what I'm doing... I can't start my hw cuz I've been at emmas winter convert</w:t>
      </w:r>
    </w:p>
    <w:p>
      <w:r>
        <w:t>One week til human boy thing comes back</w:t>
      </w:r>
    </w:p>
    <w:p>
      <w:r>
        <w:t>i'm awake why? oh...cause my phone loudly vibrated early this morning &amp; i cant go back to sleep.</w:t>
      </w:r>
    </w:p>
    <w:p>
      <w:r>
        <w:t>just finished my project that i've been working on since 1 .   now other homework ..</w:t>
      </w:r>
    </w:p>
    <w:p>
      <w:r>
        <w:t>Cutting downn Christmas trees with my family and cousins</w:t>
      </w:r>
    </w:p>
    <w:p>
      <w:r>
        <w:t>Out of sight out of mind!!! Nonetheless I still consider myself single</w:t>
      </w:r>
    </w:p>
    <w:p>
      <w:r>
        <w:t>Christmas shopping make me so happy!</w:t>
      </w:r>
    </w:p>
    <w:p>
      <w:r>
        <w:t>Just this weekend I &amp; my brothers in Christ at church were asked: "Who has seen Jesus rise from the dead?" well here it is 1John 1:1-4</w:t>
      </w:r>
    </w:p>
    <w:p>
      <w:r>
        <w:t>aaand to top it all off I have a 7.5 hour work day ahead!</w:t>
      </w:r>
    </w:p>
    <w:p>
      <w:r>
        <w:t>I really don't feel good and I still have to go to school.</w:t>
      </w:r>
    </w:p>
    <w:p>
      <w:r>
        <w:t xml:space="preserve">Going to attempt to learn how to swim....Gotta tackle this fear somehow.. keyword   </w:t>
      </w:r>
    </w:p>
    <w:p>
      <w:r>
        <w:t>I love waking up wanting to put about 50 13 year olds in an arm bar.</w:t>
      </w:r>
    </w:p>
    <w:p>
      <w:r>
        <w:t>girl starting shit on my birthday</w:t>
      </w:r>
    </w:p>
    <w:p>
      <w:r>
        <w:t>Freaked out for the entire day. sigh</w:t>
      </w:r>
    </w:p>
    <w:p>
      <w:r>
        <w:t>Not a single text all day -__-</w:t>
      </w:r>
    </w:p>
    <w:p>
      <w:r>
        <w:t>That awkward moment when you're getting your car washed and remember you left a bottle of jack in it.</w:t>
      </w:r>
    </w:p>
    <w:p>
      <w:r>
        <w:t>Dumbfounded that SDSU will be in a BCS conference and  will not. This whole process has made me bitter against my own alma mater</w:t>
      </w:r>
    </w:p>
    <w:p>
      <w:r>
        <w:t>Headache and no aspirin in the vicinity.</w:t>
      </w:r>
    </w:p>
    <w:p>
      <w:r>
        <w:t>@brefoster25 she told me when I turned the toy in that she'd see me tomorrow morning so she might be there</w:t>
      </w:r>
    </w:p>
    <w:p>
      <w:r>
        <w:t>@TheBodyShopUK Spending good quality time together brings us</w:t>
      </w:r>
    </w:p>
    <w:p>
      <w:r>
        <w:t xml:space="preserve">Are animals happy? How could you say? Is it all about serotonin levels or the lack of flawed psychology? </w:t>
      </w:r>
    </w:p>
    <w:p>
      <w:r>
        <w:t>@wrr71 Looked at the standings yesterday &amp; saw if the playoffs started today guess who the @steelers would play-the @1winningdrive</w:t>
      </w:r>
    </w:p>
    <w:p>
      <w:r>
        <w:t>LKSJDGKJSGIUERJKZDFDNFNJDFGN HAVING A MASSIVE MENTAL BLOCK CAN NOT PHYSICALLY WRITE THIS ESSAY.</w:t>
      </w:r>
    </w:p>
    <w:p>
      <w:r>
        <w:t xml:space="preserve">@TommyTap11 get that picture of @ToughEddie getting sick on saturday night up </w:t>
      </w:r>
    </w:p>
    <w:p>
      <w:r>
        <w:t xml:space="preserve">The cookie I am eating has all of the following in it: Chocolate Chips pecans pretzels potato chips </w:t>
      </w:r>
    </w:p>
    <w:p>
      <w:r>
        <w:t>Lol went into shutdown mode. Now it's time to study.</w:t>
      </w:r>
    </w:p>
    <w:p>
      <w:r>
        <w:t>Oh look. Godswordislaw is back. Just in time for the holidays.</w:t>
      </w:r>
    </w:p>
    <w:p>
      <w:r>
        <w:t>5 more hours then back to base :]</w:t>
      </w:r>
    </w:p>
    <w:p>
      <w:r>
        <w:t>Everyone is gifted but some people never open their presents!!!</w:t>
      </w:r>
    </w:p>
    <w:p>
      <w:r>
        <w:t>Mon lead et mon DT installent SC2 sur leurs postes en ce moment même.</w:t>
      </w:r>
    </w:p>
    <w:p>
      <w:r>
        <w:t>@SomeHighGirl @tntitansfan615 same reason people talk behind other peoples backs</w:t>
      </w:r>
    </w:p>
    <w:p>
      <w:r>
        <w:t>As I type I get texts... baby is fine (moving &amp; heart beating) Since she is O- they've given a RH shot to be safe. THE BABY IS FINE!</w:t>
      </w:r>
    </w:p>
    <w:p>
      <w:r>
        <w:t>Dit is echt gemeen net als ik die aflevering super graag wil zien staat ie er niet op :(</w:t>
      </w:r>
    </w:p>
    <w:p>
      <w:r>
        <w:t>Feeling the birthday love! Thank you.</w:t>
      </w:r>
    </w:p>
    <w:p>
      <w:r>
        <w:t>@Edutainer26 I'm all about finding a fierce wedding dress. Plus you're sample (model) size...</w:t>
      </w:r>
    </w:p>
    <w:p>
      <w:r>
        <w:t xml:space="preserve">"Ithink I figured it out. We need to be together like the shore and the sea." @jonforeman </w:t>
      </w:r>
    </w:p>
    <w:p>
      <w:r>
        <w:t>Er vågnet op til solskin og baby der sparker inde i maven</w:t>
      </w:r>
    </w:p>
    <w:p>
      <w:r>
        <w:t>not only my back but now my knee is acting up.</w:t>
      </w:r>
    </w:p>
    <w:p>
      <w:r>
        <w:t>Upstairs people dropping the F-bomb &amp; beating the crap out of stuff at 11:46 AM....</w:t>
      </w:r>
    </w:p>
    <w:p>
      <w:r>
        <w:t>11:11 i wish for a lot of things but most of all i wish that them three boys would come back to us ;(</w:t>
      </w:r>
    </w:p>
    <w:p>
      <w:r>
        <w:t>Tomorrow I have physics exam and I lost the book.</w:t>
      </w:r>
    </w:p>
    <w:p>
      <w:r>
        <w:t>I sit next to a person that i can't stand in english</w:t>
      </w:r>
    </w:p>
    <w:p>
      <w:r>
        <w:t>Yay! @NicolasEstrup won the FIFA12 press tournament! Congrats!  But let's not talk about how it went for me.</w:t>
      </w:r>
    </w:p>
    <w:p>
      <w:r>
        <w:t>I miss how things used to be.. I miss our friendship.</w:t>
      </w:r>
    </w:p>
    <w:p>
      <w:r>
        <w:t>It's called acting @tanyaquiambao.&amp; the Story... i needed P10 yesterday then she told me to pay the P10 tomorrow. So i paid.</w:t>
      </w:r>
    </w:p>
    <w:p>
      <w:r>
        <w:t>Damn my earphones broke ! :( it's like my third pair in a month !</w:t>
      </w:r>
    </w:p>
    <w:p>
      <w:r>
        <w:t>Serious. This gal. This gal here.  No one likes this. I was a commodity. No happening but still...</w:t>
      </w:r>
    </w:p>
    <w:p>
      <w:r>
        <w:t>Aidy Boothroyd to  rumour is growing louder by the hour.....and some "fans" are already moaning before it has been confirmed!</w:t>
      </w:r>
    </w:p>
    <w:p>
      <w:r>
        <w:t>Gotta love the new coke machines! Strawberry Sprite! :-)</w:t>
      </w:r>
    </w:p>
    <w:p>
      <w:r>
        <w:t xml:space="preserve">The Christmas season has officially begun! Watched The Grinch with a mesmerized 2 year old grandson on my lap. </w:t>
      </w:r>
    </w:p>
    <w:p>
      <w:r>
        <w:t>So much work to do. Might be pulling an all night</w:t>
      </w:r>
    </w:p>
    <w:p>
      <w:r>
        <w:t xml:space="preserve">@_anne_so Même pour un vieux film rien que le trailer a réussi à me dégoûter. Et j'ai même pas pu le regarder en entier. </w:t>
      </w:r>
    </w:p>
    <w:p>
      <w:r>
        <w:t xml:space="preserve"> @CoriRaee &amp; I dropped cupcakes in the grass on our way to crash @fonzy333 's bday party and @CDubbb9 ate them.</w:t>
      </w:r>
    </w:p>
    <w:p>
      <w:r>
        <w:t>Thinking of all my babies today. Wish I could hold the ones I lost and hear their voices.</w:t>
      </w:r>
    </w:p>
    <w:p>
      <w:r>
        <w:t>@Chris_Elastico yep.  Winch more hill from next sun but a week with the parents first</w:t>
      </w:r>
    </w:p>
    <w:p>
      <w:r>
        <w:t xml:space="preserve">flicked on ITV to see janet or whoever killing Under the Bridge. That's a song you just leave as it is! </w:t>
      </w:r>
    </w:p>
    <w:p>
      <w:r>
        <w:t>Found herb in my pocket the other day...</w:t>
      </w:r>
    </w:p>
    <w:p>
      <w:r>
        <w:t>@asoftaT @dradfan when dis blow up all u going hear is that is a "campionite" start it.</w:t>
      </w:r>
    </w:p>
    <w:p>
      <w:r>
        <w:t>@BFCJez Slightest brush and go down but its fine to kick someone and then tell the ref he is an idiot! Busquets on his arse again</w:t>
      </w:r>
    </w:p>
    <w:p>
      <w:r>
        <w:t>@ludohateslove Ahahahaha io l'ho fatto da sola invece</w:t>
      </w:r>
    </w:p>
    <w:p>
      <w:r>
        <w:t>I probably did have homework over break.. but im just not gonna open my bookbag til tomorrow at school</w:t>
      </w:r>
    </w:p>
    <w:p>
      <w:r>
        <w:t>I feel so tired and sick</w:t>
      </w:r>
    </w:p>
    <w:p>
      <w:r>
        <w:t>I'm about to throw my phone off the eifle tower. Need an iPhone.</w:t>
      </w:r>
    </w:p>
    <w:p>
      <w:r>
        <w:t xml:space="preserve">When u are sad and lonely remember this is true someone somewhere is thinking of you  </w:t>
      </w:r>
    </w:p>
    <w:p>
      <w:r>
        <w:t>I never really paid any type of attention to Ryan Dunn. However I have stumbled upon his tribute special.</w:t>
      </w:r>
    </w:p>
    <w:p>
      <w:r>
        <w:t>Hate having to find quotes that are completely and utterly irrelevant to my life and that I clearly do not care about.</w:t>
      </w:r>
    </w:p>
    <w:p>
      <w:r>
        <w:t>OH YOU DIDN'T KNOW ABOUT THIS SMART ASS MOUTH OF MINES....</w:t>
      </w:r>
    </w:p>
    <w:p>
      <w:r>
        <w:t>Erghh maths exam tomorrow</w:t>
      </w:r>
    </w:p>
    <w:p>
      <w:r>
        <w:t>Crap. The Waxahachie Indians lost by a field goal...It was a good season boys. Try again next year.</w:t>
      </w:r>
    </w:p>
    <w:p>
      <w:r>
        <w:t>sometimes I spend my nights watching Youtube clips of old games</w:t>
      </w:r>
    </w:p>
    <w:p>
      <w:r>
        <w:t>Laying under the christmas with my bff @tallylott and my retarded sister</w:t>
      </w:r>
    </w:p>
    <w:p>
      <w:r>
        <w:t>School til 9:15 tomorrow and like 10 on Wednesday</w:t>
      </w:r>
    </w:p>
    <w:p>
      <w:r>
        <w:t>That awkward moment when you find out that your voice sounds like a raging homosexual's voice...</w:t>
      </w:r>
    </w:p>
    <w:p>
      <w:r>
        <w:t>I guess everyone's wish came true last night no more twitter or phone for me</w:t>
      </w:r>
    </w:p>
    <w:p>
      <w:r>
        <w:t>Nog even klaar maken en dan Sinterklaasje bij opa en oma :)</w:t>
      </w:r>
    </w:p>
    <w:p>
      <w:r>
        <w:t>I alwayz get the craving 2 text shtuff to @sarahagius &amp; then I realize the banter is no longer alive</w:t>
      </w:r>
    </w:p>
    <w:p>
      <w:r>
        <w:t>Okay I'm done. Not completely done but done for now. Gotta wake up in less then 5 hours.</w:t>
      </w:r>
    </w:p>
    <w:p>
      <w:r>
        <w:t>expect to see my 10000th tweet tonight..its my nans 80th party</w:t>
      </w:r>
    </w:p>
    <w:p>
      <w:r>
        <w:t>...there's been a breakdown in one of the police's founding principles: "The police are the public and the public are the police."</w:t>
      </w:r>
    </w:p>
    <w:p>
      <w:r>
        <w:t>Picking Sarah up from school</w:t>
      </w:r>
    </w:p>
    <w:p>
      <w:r>
        <w:t>Going to work feeling sick</w:t>
      </w:r>
    </w:p>
    <w:p>
      <w:r>
        <w:t>Heading back home</w:t>
      </w:r>
    </w:p>
    <w:p>
      <w:r>
        <w:t>Just remembered I work at Express on Black Friday.</w:t>
      </w:r>
    </w:p>
    <w:p>
      <w:r>
        <w:t>O.M.F.G. Just opened the fridge and discovered the Screme egg I put in there 2 hours ago. Had completely forgotten about it. Pure</w:t>
      </w:r>
    </w:p>
    <w:p>
      <w:r>
        <w:t>Walking to work in this heavy rain is not what i had in mind!</w:t>
      </w:r>
    </w:p>
    <w:p>
      <w:r>
        <w:t>Black Friday shopping. I have no idea what I'm in for</w:t>
      </w:r>
    </w:p>
    <w:p>
      <w:r>
        <w:t>To each his own.(Suum Cuique)Cicero Celebrate Life  this is your one chance Give a  of    &amp;</w:t>
      </w:r>
    </w:p>
    <w:p>
      <w:r>
        <w:t>@gabygab17 my cellphone is dead my computer is dead so im dead</w:t>
      </w:r>
    </w:p>
    <w:p>
      <w:r>
        <w:t>Still not sure how Roland Emmerich got away with naming his horrible movie after a great Heinlein book from the 1949.</w:t>
      </w:r>
    </w:p>
    <w:p>
      <w:r>
        <w:t>eating like crap and I don't care because I'm getting my wisdom teeth out next week</w:t>
      </w:r>
    </w:p>
    <w:p>
      <w:r>
        <w:t>Still not a Twilight fan but I'll watch the next movie.</w:t>
      </w:r>
    </w:p>
    <w:p>
      <w:r>
        <w:t>being really excited for plans on a friday then they don't work out.</w:t>
      </w:r>
    </w:p>
    <w:p>
      <w:r>
        <w:t>Home sweet home</w:t>
      </w:r>
    </w:p>
    <w:p>
      <w:r>
        <w:t>Moms Made Chili...Bt Im Not Hungry</w:t>
      </w:r>
    </w:p>
    <w:p>
      <w:r>
        <w:t>For the last week I've woken up more and more sick each morning.</w:t>
      </w:r>
    </w:p>
    <w:p>
      <w:r>
        <w:t>@ThatsMyP33PS True story: some guy hit on me at the @MontereyAq &amp; told me he'd pay me $70 to sleep with him. and he'd buy me lunch.</w:t>
      </w:r>
    </w:p>
    <w:p>
      <w:r>
        <w:t xml:space="preserve">Actually it seems that anytime I am laughing and enjoying myself the time passes whay to quickly.  </w:t>
      </w:r>
    </w:p>
    <w:p>
      <w:r>
        <w:t xml:space="preserve">Watching foot ball on a sunday afternoon.... Priceless! </w:t>
      </w:r>
    </w:p>
    <w:p>
      <w:r>
        <w:t>Papers and football all day tomorrow.</w:t>
      </w:r>
    </w:p>
    <w:p>
      <w:r>
        <w:t>One more day. One more day. One more day.</w:t>
      </w:r>
    </w:p>
    <w:p>
      <w:r>
        <w:t xml:space="preserve">Gig thursday night hmahasydnxiwkdbduebwicu </w:t>
      </w:r>
    </w:p>
    <w:p>
      <w:r>
        <w:t xml:space="preserve"> even though im going through problems i leave them in the hands of my Father becuz He's the solution to all of them always in</w:t>
      </w:r>
    </w:p>
    <w:p>
      <w:r>
        <w:t>sooooooo mad i couldn't go to the ACC Championship because of all this work i gotta do.</w:t>
      </w:r>
    </w:p>
    <w:p>
      <w:r>
        <w:t>Playing  for the next hour with @cbuzzy17 when she's sitting in front of me</w:t>
      </w:r>
    </w:p>
    <w:p>
      <w:r>
        <w:t xml:space="preserve">Anyone else noticed that the only thing Abbott hasn't said NO to is the pay rise for MP's? </w:t>
      </w:r>
    </w:p>
    <w:p>
      <w:r>
        <w:t>There's so much emotional stress! Schools tomorrow. I did no homework. My stomach is too full. and i have no prom date</w:t>
      </w:r>
    </w:p>
    <w:p>
      <w:r>
        <w:t>Just stuck my hand in a pocket of a backpack I haven't used in over a year &amp; found some rocks I picked up when I was in Petra Jordan.</w:t>
      </w:r>
    </w:p>
    <w:p>
      <w:r>
        <w:t>i'm not even close to having an idea for my essay and all i want to do is lie in my bed and eat french fries.</w:t>
      </w:r>
    </w:p>
    <w:p>
      <w:r>
        <w:t>I feel bad for dudes sometime. I mean if this chick can trick me???? Dudes just can't even have a chance til it's tooooo late...</w:t>
      </w:r>
    </w:p>
    <w:p>
      <w:r>
        <w:t>@ChynaDesveaux love standing in bank for 45 mins waiting to be seen</w:t>
      </w:r>
    </w:p>
    <w:p>
      <w:r>
        <w:t xml:space="preserve">I will edit the Gardener. I will I swear.   </w:t>
      </w:r>
    </w:p>
    <w:p>
      <w:r>
        <w:t xml:space="preserve">Each...has 2 find... from within...unaffected by outside circumstances.~Gandhi @aheartswhispers </w:t>
      </w:r>
    </w:p>
    <w:p>
      <w:r>
        <w:t xml:space="preserve">He  shall give His angels charge over you to keep you in all your ways. In their hands they shall bear you up....Ps 91:11   </w:t>
      </w:r>
    </w:p>
    <w:p>
      <w:r>
        <w:t>Listening to old preppies discussing a bridge club</w:t>
      </w:r>
    </w:p>
    <w:p>
      <w:r>
        <w:t>I honestly want to keep dancing but my feet hurt :(</w:t>
      </w:r>
    </w:p>
    <w:p>
      <w:r>
        <w:t>@BrandonMundy its not even a start not slept yet so its just a carry on from last night!</w:t>
      </w:r>
    </w:p>
    <w:p>
      <w:r>
        <w:t>Stuck waiting for the bus in H Sq station... listening to some guys who think they're gangsta and wanting to stab myself.</w:t>
      </w:r>
    </w:p>
    <w:p>
      <w:r>
        <w:t>Left work sad that I had to stop listening to @longshotpodcast. Just remembered I can listen on my new smart phone on the way home!</w:t>
      </w:r>
    </w:p>
    <w:p>
      <w:r>
        <w:t>My afternoon consists of learning my lines for drama and finding all my school books for tomorrow.</w:t>
      </w:r>
    </w:p>
    <w:p>
      <w:r>
        <w:t>12.25.11 will be a very hard day for me ; nt looking forward to it !</w:t>
      </w:r>
    </w:p>
    <w:p>
      <w:r>
        <w:t>No more studying till the end of the week *.*</w:t>
      </w:r>
    </w:p>
    <w:p>
      <w:r>
        <w:t>is so nice to dream about someone that you'll wanna meetbut is just a dream |</w:t>
      </w:r>
    </w:p>
    <w:p>
      <w:r>
        <w:t>If u doubt that God listens to ur prayers ask me about my life this year. Up to this very day I'm still being blessed. I'm in tears</w:t>
      </w:r>
    </w:p>
    <w:p>
      <w:r>
        <w:t>My cat is so frikkin annoying when I am trying to do some work he just sits on all of my books</w:t>
      </w:r>
    </w:p>
    <w:p>
      <w:r>
        <w:t xml:space="preserve">Sindsyg afslutning i Getafe. Stolpen redder alle pointene til Getafe og nu ligner det allerede et mesterskab til Real. </w:t>
      </w:r>
    </w:p>
    <w:p>
      <w:r>
        <w:t>I lost 4kg due to illness.</w:t>
      </w:r>
    </w:p>
    <w:p>
      <w:r>
        <w:t>Ho appena finito di fare l'albero di Natale con mia sorella! Così quando mamma torna lo vede! ^-^</w:t>
      </w:r>
    </w:p>
    <w:p>
      <w:r>
        <w:t>Then one day you wake up &amp; realize you don't have to choose joy joy remains in your heart in spite of what ever is going on.</w:t>
      </w:r>
    </w:p>
    <w:p>
      <w:r>
        <w:t xml:space="preserve">For all those years you've protected the seed it's time to become the beautiful flower.~S.C. Paul  </w:t>
      </w:r>
    </w:p>
    <w:p>
      <w:r>
        <w:t>So you don't want to even imagine the sounds and moves I've just made.</w:t>
      </w:r>
    </w:p>
    <w:p>
      <w:r>
        <w:t>@Jassmiinneee going thru that 2nd second stage of Grief eh?</w:t>
      </w:r>
    </w:p>
    <w:p>
      <w:r>
        <w:t>No applause for Rick Perry</w:t>
      </w:r>
    </w:p>
    <w:p>
      <w:r>
        <w:t>Noo trying to watch harry potter part 2 and it shut off!! whyyyyy!</w:t>
      </w:r>
    </w:p>
    <w:p>
      <w:r>
        <w:t>Thanksgiving break has finally started!  I get to look forward to the 3 exams I have when I get back</w:t>
      </w:r>
    </w:p>
    <w:p>
      <w:r>
        <w:t>@catzd1989 same here on at 9. Not looking forward too it at all dude. Plus iv too get past the tonight.</w:t>
      </w:r>
    </w:p>
    <w:p>
      <w:r>
        <w:t>ACT at Pearl tomorrow...</w:t>
      </w:r>
    </w:p>
    <w:p>
      <w:r>
        <w:t>I slept in this morning.  Yesterday was so full of awesome I didn't immediately fall asleep my brain kept going though I was exhausted.</w:t>
      </w:r>
    </w:p>
    <w:p>
      <w:r>
        <w:t xml:space="preserve">Dear douche head who is blaring music in your car outside my bed room window... I'm trying to study here! Be respectful! </w:t>
      </w:r>
    </w:p>
    <w:p>
      <w:r>
        <w:t>I'm gonna miss all the Black Friday Commercials....</w:t>
      </w:r>
    </w:p>
    <w:p>
      <w:r>
        <w:t>@jnutty85 @lady_sykes @mz_ranny @jilleeohh @bossylady310 @bosslady_faith @4everlisa24_7 thank God!!! A lot to be thankful for tmrw!</w:t>
      </w:r>
    </w:p>
    <w:p>
      <w:r>
        <w:t>@alLISTENc smoothies are the best at any time any temperature. We have no smoothie availability at lehigh</w:t>
      </w:r>
    </w:p>
    <w:p>
      <w:r>
        <w:t xml:space="preserve">Dear God u know what's best for me. So I am going to stop acting like you don't know what you are doing and trust you.  </w:t>
      </w:r>
    </w:p>
    <w:p>
      <w:r>
        <w:t>I can't sleep because even while I sleep my life is one big nightmare.</w:t>
      </w:r>
    </w:p>
    <w:p>
      <w:r>
        <w:t>Visto un video spoiler di  dove Santana fa coming-out con la nonna... Dico solo: Tante lacrime!</w:t>
      </w:r>
    </w:p>
    <w:p>
      <w:r>
        <w:t>Young Pilgrim is such a fantastic piece of work. Charlie Simpson is a genius and I'm seeing him next year!</w:t>
      </w:r>
    </w:p>
    <w:p>
      <w:r>
        <w:t>-__- Sony Vegas made my entire computer freeze up.</w:t>
      </w:r>
    </w:p>
    <w:p>
      <w:r>
        <w:t>I hate public transport I feel so dirty</w:t>
      </w:r>
    </w:p>
    <w:p>
      <w:r>
        <w:t>@itzJoJoVee ur welcmeano gagawin mo s bday mo?!nabangan ko bday mokc lilipad ako janhaha</w:t>
      </w:r>
    </w:p>
    <w:p>
      <w:r>
        <w:t>@oh_hey_shay I can't wait to see you tonight!!!! oh wait. you're not coming home til tomorrow :(</w:t>
      </w:r>
    </w:p>
    <w:p>
      <w:r>
        <w:t>My Dad gives pretty good dating/boy advice.</w:t>
      </w:r>
    </w:p>
    <w:p>
      <w:r>
        <w:t>@hia_hilda hilda... Luna gag bisa gombal lagi... Gag ada yg luna gombalin... He leave me forever...</w:t>
      </w:r>
    </w:p>
    <w:p>
      <w:r>
        <w:t xml:space="preserve">Girls in the @lululemon pants.. Daymn. Even the girls that shouldn't be wearing them. You should already know infinite </w:t>
      </w:r>
    </w:p>
    <w:p>
      <w:r>
        <w:t>Good morning IBS!! Can't get off toilet (sorry for TMI) and now feel like I might puke!</w:t>
      </w:r>
    </w:p>
    <w:p>
      <w:r>
        <w:t>alright honestly i was to lazy to wash a bowl so i put ceral inna cup and im currently drinking it haha</w:t>
      </w:r>
    </w:p>
    <w:p>
      <w:r>
        <w:t>I always tell people I'm not much for surprises and that I hate them. However I really would LOVE to be surprised this weekend.</w:t>
      </w:r>
    </w:p>
    <w:p>
      <w:r>
        <w:t>Wouldn't mind drop kicking some people in the face</w:t>
      </w:r>
    </w:p>
    <w:p>
      <w:r>
        <w:t>Haven't slept for more than 3 hrs  home to knock out</w:t>
      </w:r>
    </w:p>
    <w:p>
      <w:r>
        <w:t>@ayaz_khan I meant that you aren't accompanied by any. But yeah the other fact is strange too. FS isn't really that hot here.</w:t>
      </w:r>
    </w:p>
    <w:p>
      <w:r>
        <w:t>@jullz_isa_chink I legit found out two seconds ago she had drained it</w:t>
      </w:r>
    </w:p>
    <w:p>
      <w:r>
        <w:t>i'm having one of those inspirational poster moments where you fail a bunch of times before you succeed.</w:t>
      </w:r>
    </w:p>
    <w:p>
      <w:r>
        <w:t>Well tomorrows gonna consist of calling companies and shouting about their incompetence</w:t>
      </w:r>
    </w:p>
    <w:p>
      <w:r>
        <w:t xml:space="preserve">Full of joy! Four dogs at home. Hugged Janina amorcita and Shelby the bebi!!! Few things can bring such joy like hugging a dog!!! </w:t>
      </w:r>
    </w:p>
    <w:p>
      <w:r>
        <w:t>When I find things at the bottom of shopping bags I forgot I bought &gt;&gt;&gt;</w:t>
      </w:r>
    </w:p>
    <w:p>
      <w:r>
        <w:t>@Maniacoffee Mais mais t'as Jack pour les sourcils! Ou Pingu! Je vais être obligée de me foutre de ta gueule maintenant..</w:t>
      </w:r>
    </w:p>
    <w:p>
      <w:r>
        <w:t>Let the (real) Christmas season begin! I'm watching my very favorite Christmas movie "Olive the Other Reindeer."</w:t>
      </w:r>
    </w:p>
    <w:p>
      <w:r>
        <w:t>@ChiaraYounes ils se lache la woooo ils deconnent moi jvais les remettres dans le droit chemin a MA facon</w:t>
      </w:r>
    </w:p>
    <w:p>
      <w:r>
        <w:t>Knowing this makes me happy inside</w:t>
      </w:r>
    </w:p>
    <w:p>
      <w:r>
        <w:t>@crazysunnyme Awes don't be homesick hun!</w:t>
      </w:r>
    </w:p>
    <w:p>
      <w:r>
        <w:t>Conveniently waking up from a nightmare &amp; not being able to sleep again</w:t>
      </w:r>
    </w:p>
    <w:p>
      <w:r>
        <w:t>Remember when we talked about marriage. Talk about forever and always?</w:t>
      </w:r>
    </w:p>
    <w:p>
      <w:r>
        <w:t xml:space="preserve">Bardstown rd aglow is stupid. Quit parking in front of my house for this stupid 'event'..  </w:t>
      </w:r>
    </w:p>
    <w:p>
      <w:r>
        <w:t>I stop biting my nails for like a week or two then get right back into the habit once I get really irritated again</w:t>
      </w:r>
    </w:p>
    <w:p>
      <w:r>
        <w:t xml:space="preserve">THE PARADE WAS A HUGE SUCCESS!   They were throwing so much candy.  I love a good parade!  </w:t>
      </w:r>
    </w:p>
    <w:p>
      <w:r>
        <w:t>So excited to party party tomorrow night with one of my besties miss Emma Rose :) xxxx</w:t>
      </w:r>
    </w:p>
    <w:p>
      <w:r>
        <w:t>I have kept a tally and for the last 12 mornings my mother has yelled at me for something within the first 5 minutes of being awake</w:t>
      </w:r>
    </w:p>
    <w:p>
      <w:r>
        <w:t>I have absolutely nothing to do on a Friday night</w:t>
      </w:r>
    </w:p>
    <w:p>
      <w:r>
        <w:t>Watching a person you love go away for a long time kills</w:t>
      </w:r>
    </w:p>
    <w:p>
      <w:r>
        <w:t>@AlexaETownsend wait a minute @alyssamarquardt  knows how to tweet?</w:t>
      </w:r>
    </w:p>
    <w:p>
      <w:r>
        <w:t xml:space="preserve"> throwing random parties in bio without telling ms Rowland beforehands.. Lol everyone would just show up with food</w:t>
      </w:r>
    </w:p>
    <w:p>
      <w:r>
        <w:t xml:space="preserve">Resistance drives stress and fear. If we don’t resist life things flow. </w:t>
      </w:r>
    </w:p>
    <w:p>
      <w:r>
        <w:t>La paura di rimanere solo non è mai stata tanto forte..</w:t>
      </w:r>
    </w:p>
    <w:p>
      <w:r>
        <w:t>The pleasure of turning my alarm off</w:t>
      </w:r>
    </w:p>
    <w:p>
      <w:r>
        <w:t>K so now im excited for oldwest day on wed. Still dont know what Im doing 4 HolidayDay. And I need to find some green 4 stoplight day -</w:t>
      </w:r>
    </w:p>
    <w:p>
      <w:r>
        <w:t>@TheAllieSigrist @sethswaggerty    idk why but this is the fourth time and I've started it gain lol.</w:t>
      </w:r>
    </w:p>
    <w:p>
      <w:r>
        <w:t>Just got suprised by prize money from the woodbridge fair! A heaping sum of $14.</w:t>
      </w:r>
    </w:p>
    <w:p>
      <w:r>
        <w:t>back to real world..and studying.</w:t>
      </w:r>
    </w:p>
    <w:p>
      <w:r>
        <w:t>Había una oferta en el hipercor de 2 ponies de la nueva generación por 7€ pero solo estaban de las protas Rainbow Dash y Futtershy</w:t>
      </w:r>
    </w:p>
    <w:p>
      <w:r>
        <w:t>I adore my art &amp; history of art teachers.</w:t>
      </w:r>
    </w:p>
    <w:p>
      <w:r>
        <w:t>just ate 8 of out 16 peices of shortbread. Half a fucking tray</w:t>
      </w:r>
    </w:p>
    <w:p>
      <w:r>
        <w:t>Homemade tomato soup with fresh mozzarella melted over top.</w:t>
      </w:r>
    </w:p>
    <w:p>
      <w:r>
        <w:t>Taking a break from studying just to go to yet another doctors appointment</w:t>
      </w:r>
    </w:p>
    <w:p>
      <w:r>
        <w:t>Gianlt monkey..free drinks..bachata..salsa..hip hop...fist pumpin..and no cabs..if you see this call me it will be a long walk home</w:t>
      </w:r>
    </w:p>
    <w:p>
      <w:r>
        <w:t>My boss decided to call me into work today -_-</w:t>
      </w:r>
    </w:p>
    <w:p>
      <w:r>
        <w:t>@satonakahalu96 one of my favs! it was on cbs a few hours ago stupid people came over to my house so I missed it</w:t>
      </w:r>
    </w:p>
    <w:p>
      <w:r>
        <w:t>Just bought an album and i got to upload it to my laptop and it doesn't show up the track names -.- xoxo</w:t>
      </w:r>
    </w:p>
    <w:p>
      <w:r>
        <w:t>My lil brother just called my hubby a "dirty red head"...</w:t>
      </w:r>
    </w:p>
    <w:p>
      <w:r>
        <w:t>Seriously people. Time to get in the Christmas spirit already.</w:t>
      </w:r>
    </w:p>
    <w:p>
      <w:r>
        <w:t>Eating Butterkiss Toffee Popcorn while playing Skyrim! :D</w:t>
      </w:r>
    </w:p>
    <w:p>
      <w:r>
        <w:t>I sware on thanksgiving if my grandparents don't have a pumpkin pie I'll flip. I don't care if they vegetarians I like my pumpkin piee</w:t>
      </w:r>
    </w:p>
    <w:p>
      <w:r>
        <w:t>@dimplessextoy I'll check babe! But it's gonna take me a while as in this moment I've got just cell phone internet connection</w:t>
      </w:r>
    </w:p>
    <w:p>
      <w:r>
        <w:t>Santa comes in t minus 24 days</w:t>
      </w:r>
    </w:p>
    <w:p>
      <w:r>
        <w:t>Accompagner ses parents en ville pour les achats de Noël c'est toujours gratifiant : nouvelles chaussures</w:t>
      </w:r>
    </w:p>
    <w:p>
      <w:r>
        <w:t xml:space="preserve">Telling a moving out story... </w:t>
      </w:r>
    </w:p>
    <w:p>
      <w:r>
        <w:t>@g_reg06 good girl might make an appearance Saturday. Have to wait and see</w:t>
      </w:r>
    </w:p>
    <w:p>
      <w:r>
        <w:t>Wedding today also :') Tears of</w:t>
      </w:r>
    </w:p>
    <w:p>
      <w:r>
        <w:t>O.o last night I dreamed about George. Can't wait to see him this Xmas.</w:t>
      </w:r>
    </w:p>
    <w:p>
      <w:r>
        <w:t>My friends very nervous with their speech</w:t>
      </w:r>
    </w:p>
    <w:p>
      <w:r>
        <w:t>Megabus is an absolute joy. I love when they're 30 mins late &amp; you're freezing then tell you direct to London then stop at Sheffield!!</w:t>
      </w:r>
    </w:p>
    <w:p>
      <w:r>
        <w:t>What portion of your actions are like John the baptist? Saying "look! Jesus!"</w:t>
      </w:r>
    </w:p>
    <w:p>
      <w:r>
        <w:t>@AceDotTrigga Exactly and then has on superman underware and stars tattooed around his pelvic area.</w:t>
      </w:r>
    </w:p>
    <w:p>
      <w:r>
        <w:t>So instead of brushing my teeth like I intended to do when I came in the bathroom I stood here for 45 minutes on path....</w:t>
      </w:r>
    </w:p>
    <w:p>
      <w:r>
        <w:t>"@fyeahtourist:...FOX specializes in keeping all their gay actors closeted. what am i expecting?" Mmhmm you know that's right</w:t>
      </w:r>
    </w:p>
    <w:p>
      <w:r>
        <w:t>Dear cat please stop making eye contact with me. I am afraid you are going to pounce. Sincerely me.</w:t>
      </w:r>
    </w:p>
    <w:p>
      <w:r>
        <w:t>Under a blood red sky</w:t>
      </w:r>
    </w:p>
    <w:p>
      <w:r>
        <w:t>Tinker Tailor Soldier Spy looks so great but literally no theater in Athens or at home is playing it when it comes out on Friday.</w:t>
      </w:r>
    </w:p>
    <w:p>
      <w:r>
        <w:t xml:space="preserve"> finding out (the hard way) im allergic to chik-fil-a :'-((</w:t>
      </w:r>
    </w:p>
    <w:p>
      <w:r>
        <w:t>People always turn out to be the person they said they wouldnt be.</w:t>
      </w:r>
    </w:p>
    <w:p>
      <w:r>
        <w:t>@Zonozi Just checked it out - @oinkapp only for iPhone. So guess my Droid-loving self can't use.</w:t>
      </w:r>
    </w:p>
    <w:p>
      <w:r>
        <w:t xml:space="preserve">the road to recovery starts with self [re]discovery. </w:t>
      </w:r>
    </w:p>
    <w:p>
      <w:r>
        <w:t>@drkproducerWO87 Glad to know I'm not the only one who likes weird food during late hours in the night. However I have no milkshake</w:t>
      </w:r>
    </w:p>
    <w:p>
      <w:r>
        <w:t>A part ça mon ex a la même coupe de cheveux que Justin Bieber. Et un BOUC.</w:t>
      </w:r>
    </w:p>
    <w:p>
      <w:r>
        <w:t>Damn you Fergie! When I put last nights Adebayor 1st goalscorer loot on  to beat Benfica at home Vidic should be in the squad</w:t>
      </w:r>
    </w:p>
    <w:p>
      <w:r>
        <w:t>krave is a disgusting cereal the advert lies there is not chocolate in the middle</w:t>
      </w:r>
    </w:p>
    <w:p>
      <w:r>
        <w:t xml:space="preserve">today's the big day!!!!! it's been a good year and a half I'll miss you but you'll make someone else look sexayyyy now ;) </w:t>
      </w:r>
    </w:p>
    <w:p>
      <w:r>
        <w:t>Some tiny details give us happiness more than we expect.</w:t>
      </w:r>
    </w:p>
    <w:p>
      <w:r>
        <w:t>Thanksgiving.... ") haven't told fam or some homies I'm NOT wrkin tomorrow ..</w:t>
      </w:r>
    </w:p>
    <w:p>
      <w:r>
        <w:t>New pair of vans on the way :-D im a happy bunny</w:t>
      </w:r>
    </w:p>
    <w:p>
      <w:r>
        <w:t>Love my mum she's got me tickets to see billy Connelly live. :)</w:t>
      </w:r>
    </w:p>
    <w:p>
      <w:r>
        <w:t>One of life's greatest moments has to be when one finds out his/her true talent &amp; a sad moment is when u realise its SLEEPING !</w:t>
      </w:r>
    </w:p>
    <w:p>
      <w:r>
        <w:t>You're not afraid of the dark you're afraid of what's in it.</w:t>
      </w:r>
    </w:p>
    <w:p>
      <w:r>
        <w:t>been looking forward to getting home then remembering I have cleaning to do for 2hrs</w:t>
      </w:r>
    </w:p>
    <w:p>
      <w:r>
        <w:t>It was right there in front for me to see ... I thank God for the window that has opened ! Here's to a new beginning</w:t>
      </w:r>
    </w:p>
    <w:p>
      <w:r>
        <w:t>@ManMadeMoon agree with you about doubting the benefits of 3d. Good for making money but ruins the experience of the film for me</w:t>
      </w:r>
    </w:p>
    <w:p>
      <w:r>
        <w:t>Oh i have to set the table for a million people i dont even like</w:t>
      </w:r>
    </w:p>
    <w:p>
      <w:r>
        <w:t>Feeling left out at guelph party</w:t>
      </w:r>
    </w:p>
    <w:p>
      <w:r>
        <w:t>Honestly don't think I can make it through one more day of school gonna fail a math test</w:t>
      </w:r>
    </w:p>
    <w:p>
      <w:r>
        <w:t xml:space="preserve">@jojbeeebz  @KTnavetta @cait_gaitley haha ill tie you guys all in to one post </w:t>
      </w:r>
    </w:p>
    <w:p>
      <w:r>
        <w:t>It's like your lover or more like a ghost. I spend the day wondering what you do where you go.</w:t>
      </w:r>
    </w:p>
    <w:p>
      <w:r>
        <w:t>@mattbetzwiser ohhh hahaha yeah.. It's pretty annoying. Christmas music playing too.</w:t>
      </w:r>
    </w:p>
    <w:p>
      <w:r>
        <w:t>False Evidence Appearing Real</w:t>
      </w:r>
    </w:p>
    <w:p>
      <w:r>
        <w:t>Made me go through hell when she and him were going through heaven.</w:t>
      </w:r>
    </w:p>
    <w:p>
      <w:r>
        <w:t>Good luck Lenaaaa! RT @selenaa_23: Walked into the last day of class to find out there is a quiz</w:t>
      </w:r>
    </w:p>
    <w:p>
      <w:r>
        <w:t>The 9:26am video from @nydailynews shows police aggressively pushing a crowd with a barricade when the crowd was not pushing back.</w:t>
      </w:r>
    </w:p>
    <w:p>
      <w:r>
        <w:t>So gave notice to vacate apt this morn. Already looking fwd to telling relatives am now not only still single but also poss homeless.</w:t>
      </w:r>
    </w:p>
    <w:p>
      <w:r>
        <w:t xml:space="preserve">Teacher who prohibit their students for competition is just S.O.A.B!!!  </w:t>
      </w:r>
    </w:p>
    <w:p>
      <w:r>
        <w:t>Thank God my car is fixed- public transport's shit- packed stinking trains- freezing cold dark damp and now a bloke heavily snoring</w:t>
      </w:r>
    </w:p>
    <w:p>
      <w:r>
        <w:t>My lip ring fell out</w:t>
      </w:r>
    </w:p>
    <w:p>
      <w:r>
        <w:t xml:space="preserve">The two people that get talked about the most in my Cross Cultural class are Lebron and Tebow. </w:t>
      </w:r>
    </w:p>
    <w:p>
      <w:r>
        <w:t>Its so sad that after the national day fun food nice weather I walk back into Archi building back to work</w:t>
      </w:r>
    </w:p>
    <w:p>
      <w:r>
        <w:t>@RolandPollard I know 3 and a half hours til I wake up</w:t>
      </w:r>
    </w:p>
    <w:p>
      <w:r>
        <w:t xml:space="preserve">How ironic that the idiots who arrogantly claim to represent 99% of the populace are opposed by 99% of the populace?   </w:t>
      </w:r>
    </w:p>
    <w:p>
      <w:r>
        <w:t>I now live with 2 raging chav girls. They're having an Ann Summers party on Wednesday night.</w:t>
      </w:r>
    </w:p>
    <w:p>
      <w:r>
        <w:t>@LeaSantoss i Love you so much Pack Ur bags Baby ......</w:t>
      </w:r>
    </w:p>
    <w:p>
      <w:r>
        <w:t>@Melky_Way12 I DONT KNOW :( I just hope it wasn't tinker I didn't look...I'll figure this one out by process of elimination</w:t>
      </w:r>
    </w:p>
    <w:p>
      <w:r>
        <w:t>@__Nicky_Ds__ you are not aloud to know!!! This deal is for a very special someone :)</w:t>
      </w:r>
    </w:p>
    <w:p>
      <w:r>
        <w:t>House work on a friday nite</w:t>
      </w:r>
    </w:p>
    <w:p>
      <w:r>
        <w:t>Going to cut down the christmas tree with Alex today.</w:t>
      </w:r>
    </w:p>
    <w:p>
      <w:r>
        <w:t>I want  to wear their trench coat with nothing under it ;)</w:t>
      </w:r>
    </w:p>
    <w:p>
      <w:r>
        <w:t>When @EdgarGtzSo's phone dies... and you're super duper bored..</w:t>
      </w:r>
    </w:p>
    <w:p>
      <w:r>
        <w:t>@KingSpare That has to be the worst.  Mrs. Mcintyre made me clean her room to go!</w:t>
      </w:r>
    </w:p>
    <w:p>
      <w:r>
        <w:t>Carpet skating tonight!</w:t>
      </w:r>
    </w:p>
    <w:p>
      <w:r>
        <w:t>Enjoying a long over due catch up with Paul Foster! Can't wait for exciting future projects x</w:t>
      </w:r>
    </w:p>
    <w:p>
      <w:r>
        <w:t>I hate weather days because I can't ever leave the house cause it's raining outside</w:t>
      </w:r>
    </w:p>
    <w:p>
      <w:r>
        <w:t xml:space="preserve">Waking up to awesome  news and now off to Christmas Fair in Llanachaeron! </w:t>
      </w:r>
    </w:p>
    <w:p>
      <w:r>
        <w:t xml:space="preserve">I think it's time to move on and explore "greener pasture". Scouting for a new job. What's a good company to work in? </w:t>
      </w:r>
    </w:p>
    <w:p>
      <w:r>
        <w:t>I love when I try to talk with someone from my past and they're all like: "WTF!? I don't wanna talk with you! GTFO!!! &gt;:O" ... -____-</w:t>
      </w:r>
    </w:p>
    <w:p>
      <w:r>
        <w:t>I cannot believe I'm going to leave TJ Maxx without those Kate Spade boots. I'm losing it.</w:t>
      </w:r>
    </w:p>
    <w:p>
      <w:r>
        <w:t>@millrocky71 @insomniacfrieze El and I have a thrilling day meeting all the contractors involved in building the house</w:t>
      </w:r>
    </w:p>
    <w:p>
      <w:r>
        <w:t>Time to put up christmas lights. In the cold.</w:t>
      </w:r>
    </w:p>
    <w:p>
      <w:r>
        <w:t>False Evidence Appearing Real</w:t>
      </w:r>
    </w:p>
    <w:p>
      <w:r>
        <w:t>Seeing both man united and man city crash out of champions league today has left a pretty big smile on my face</w:t>
      </w:r>
    </w:p>
    <w:p>
      <w:r>
        <w:t>there is nothing more endearing than kermit and the  singing rainbow connection. well maybe fozzie's fart shoes. both bring me</w:t>
      </w:r>
    </w:p>
    <w:p>
      <w:r>
        <w:t>Forgetting that you've already eaten your advent calender chocolate and being very sad when you realise its gone</w:t>
      </w:r>
    </w:p>
    <w:p>
      <w:r>
        <w:t>Campus tour in the rain</w:t>
      </w:r>
    </w:p>
    <w:p>
      <w:r>
        <w:t xml:space="preserve"> kidding. I made that mistake and now realize you'll never change.</w:t>
      </w:r>
    </w:p>
    <w:p>
      <w:r>
        <w:t>Thank You Justin Bieberbecause of you future generations are gonna be singing "shawty" at Xmas which isn't even a fucking word.</w:t>
      </w:r>
    </w:p>
    <w:p>
      <w:r>
        <w:t>Sumpah gue rindu lo gue kangen lo hanyalah lo yg gue pikirin saat ini</w:t>
      </w:r>
    </w:p>
    <w:p>
      <w:r>
        <w:t>American horror story wwhat are you doing to my HEAD</w:t>
      </w:r>
    </w:p>
    <w:p>
      <w:r>
        <w:t xml:space="preserve">Wonder how almost a whole week at home will feel </w:t>
      </w:r>
    </w:p>
    <w:p>
      <w:r>
        <w:t>Some Zimbabwe's citizens are afraid to talk of Mugabi on camera.</w:t>
      </w:r>
    </w:p>
    <w:p>
      <w:r>
        <w:t>Anything done OUTSIDE relationship with Jesus is religion. Live in the midst of Love.</w:t>
      </w:r>
    </w:p>
    <w:p>
      <w:r>
        <w:t>BREAKING NEWS OCU!!! SUSAN (Caf/Sudexo employee) IS RETURNING!!</w:t>
      </w:r>
    </w:p>
    <w:p>
      <w:r>
        <w:t>No es tan pene la  pero.. EXTRAÑO LA MÍA</w:t>
      </w:r>
    </w:p>
    <w:p>
      <w:r>
        <w:t>Pa: 'ach die is volgend jaar toch weer jarig?' ma: 'niet iedereen is volgend jaar weer jarig…' fijn daar ging m'n eetlust</w:t>
      </w:r>
    </w:p>
    <w:p>
      <w:r>
        <w:t>@Real_Liam_Payne The album isnt out in my country yet guess im not gonna get my day made by follow or RT guess its not my lucky day</w:t>
      </w:r>
    </w:p>
    <w:p>
      <w:r>
        <w:t>Time for 3 hours of bullshit</w:t>
      </w:r>
    </w:p>
    <w:p>
      <w:r>
        <w:t>photo shoot time. going through the outfits im going to wear.</w:t>
      </w:r>
    </w:p>
    <w:p>
      <w:r>
        <w:t>Når jeg er på bussen tidlig en lørdagsmorgen og det stinker mat over alt.</w:t>
      </w:r>
    </w:p>
    <w:p>
      <w:r>
        <w:t>Nothing like coming home and finding the cats have emptied the kitchen bin all over the floor</w:t>
      </w:r>
    </w:p>
    <w:p>
      <w:r>
        <w:t>60 min de  pour commencer la journée ça le fait!</w:t>
      </w:r>
    </w:p>
    <w:p>
      <w:r>
        <w:t>Well  is off to an awesome start. My car quit. And I mean QUIT. -.-</w:t>
      </w:r>
    </w:p>
    <w:p>
      <w:r>
        <w:t>@mugz25 im in mr. lacher class and I miss OUR class!!!!</w:t>
      </w:r>
    </w:p>
    <w:p>
      <w:r>
        <w:t xml:space="preserve">Last meeting of 2011 is TOMORROW!!! Caldwell Hall -Rm 302- 7 PM. Be there for shirts food and the legend himself BOB FURNAD. </w:t>
      </w:r>
    </w:p>
    <w:p>
      <w:r>
        <w:t>I really don't like holidays I miss my parents being together! Its just not the same</w:t>
      </w:r>
    </w:p>
    <w:p>
      <w:r>
        <w:t>I love eating the rest of the choclate cake mix.</w:t>
      </w:r>
    </w:p>
    <w:p>
      <w:r>
        <w:t>Went home for lunch and shovelled snow.</w:t>
      </w:r>
    </w:p>
    <w:p>
      <w:r>
        <w:t>At last...the snow came. So looking forward to christmas</w:t>
      </w:r>
    </w:p>
    <w:p>
      <w:r>
        <w:t>america is the new north korea china germany and russia. we're the military controlled self-spying censoring paranoid antagonists.</w:t>
      </w:r>
    </w:p>
    <w:p>
      <w:r>
        <w:t>German last lesson friday; oh</w:t>
      </w:r>
    </w:p>
    <w:p>
      <w:r>
        <w:t>I am trying to stay strong for my lil banana but Idk how much more I can handle.</w:t>
      </w:r>
    </w:p>
    <w:p>
      <w:r>
        <w:t xml:space="preserve">Today's one if the biggest days for  and  fans and the only thing I am concerned about is my </w:t>
      </w:r>
    </w:p>
    <w:p>
      <w:r>
        <w:t>People party like it's a religion -____-</w:t>
      </w:r>
    </w:p>
    <w:p>
      <w:r>
        <w:t xml:space="preserve">Suppose to be at a low but im still super happy....idk y </w:t>
      </w:r>
    </w:p>
    <w:p>
      <w:r>
        <w:t>Some people thrive off drama and say they have nothing to do with it.</w:t>
      </w:r>
    </w:p>
    <w:p>
      <w:r>
        <w:t>sponge bob christmas special cookies and daddys coming home :)</w:t>
      </w:r>
    </w:p>
    <w:p>
      <w:r>
        <w:t xml:space="preserve"> this so isn't fun. it's pouring outside and i need to wake up in about 6 hours.</w:t>
      </w:r>
    </w:p>
    <w:p>
      <w:r>
        <w:t>Morning tweeps!! Beautiful day in this amazing city of ours. 1 day till the weekend</w:t>
      </w:r>
    </w:p>
    <w:p>
      <w:r>
        <w:t xml:space="preserve">Had my first real nightmare in years. Still trying to get my pulse down. </w:t>
      </w:r>
    </w:p>
    <w:p>
      <w:r>
        <w:t>Oh for crying out loud Middlesex ahead now.</w:t>
      </w:r>
    </w:p>
    <w:p>
      <w:r>
        <w:t>im tweet for Trey &amp; Jazzy at the same time .</w:t>
      </w:r>
    </w:p>
    <w:p>
      <w:r>
        <w:t>I think I'm scared of what the future holds I was wishing for some things but now I am used to those</w:t>
      </w:r>
    </w:p>
    <w:p>
      <w:r>
        <w:t>I wish I could go to the black Friday sale at target. I want pointless stuff that I wouldn't buy if it wasn't like "free"</w:t>
      </w:r>
    </w:p>
    <w:p>
      <w:r>
        <w:t>Sitting on my bed eating kider chocolate to calm my nerves... I will work out later right now I need comfort food!</w:t>
      </w:r>
    </w:p>
    <w:p>
      <w:r>
        <w:t>so I almost die this morning now I have to cut a rat open</w:t>
      </w:r>
    </w:p>
    <w:p>
      <w:r>
        <w:t>@truongthomas Oh really? Ultra cute. *brief pause links through @LittleTigerUK* The hedgehog bakes cookies evidently!</w:t>
      </w:r>
    </w:p>
    <w:p>
      <w:r>
        <w:t xml:space="preserve">The feeling that u have knowing everything u worked for is hanging in the balance all depends on one meeting </w:t>
      </w:r>
    </w:p>
    <w:p>
      <w:r>
        <w:t>@tha_abster HOLY ANIMAL CRACKERS! Birthday stress pimples...</w:t>
      </w:r>
    </w:p>
    <w:p>
      <w:r>
        <w:t>OH at bed bath and beyond: keurig has Starbucks coffee</w:t>
      </w:r>
    </w:p>
    <w:p>
      <w:r>
        <w:t>Tomorrow is my last day of class! Then students have their finals on Monday and I'm going to DC w/ about 60 copies to grade....</w:t>
      </w:r>
    </w:p>
    <w:p>
      <w:r>
        <w:t>Burnt finger plus studying for finals</w:t>
      </w:r>
    </w:p>
    <w:p>
      <w:r>
        <w:t>Christmas pictures today...</w:t>
      </w:r>
    </w:p>
    <w:p>
      <w:r>
        <w:t>Well. I just finished watching hair tutorials; I want to try them out but I think I would need a LOT of practice.</w:t>
      </w:r>
    </w:p>
    <w:p>
      <w:r>
        <w:t>oh boy...it's almost time to go to work.</w:t>
      </w:r>
    </w:p>
    <w:p>
      <w:r>
        <w:t>That even more awkward moment when you have access commas.</w:t>
      </w:r>
    </w:p>
    <w:p>
      <w:r>
        <w:t>It's basically coming a downpour at the track right now...</w:t>
      </w:r>
    </w:p>
    <w:p>
      <w:r>
        <w:t>Actually don't taste so bad</w:t>
      </w:r>
    </w:p>
    <w:p>
      <w:r>
        <w:t>Dark Seattle Half moon brother driving me in the passenger seat listening to Moonlight Mile. On way to eat oysters.</w:t>
      </w:r>
    </w:p>
    <w:p>
      <w:r>
        <w:t>getting ready for my dads company party here tonight...</w:t>
      </w:r>
    </w:p>
    <w:p>
      <w:r>
        <w:t xml:space="preserve">You know I spend money cause spending time is hopeless and know I pop bottles cause i bottle my emotions. </w:t>
      </w:r>
    </w:p>
    <w:p>
      <w:r>
        <w:t>Santa Clause isn't real some people think cucumbers taste better pickled &amp; OJ did that shit.</w:t>
      </w:r>
    </w:p>
    <w:p>
      <w:r>
        <w:t>my heart just broke a little because i found out marcus collins is gay.</w:t>
      </w:r>
    </w:p>
    <w:p>
      <w:r>
        <w:t>This bitch to skinny to be identified as a fuckin' human o_@</w:t>
      </w:r>
    </w:p>
    <w:p>
      <w:r>
        <w:t>@MMatthews03 rude. @party_marty13 im never too busy for you! @FunwaldDunwald maybe I did get you a gift??</w:t>
      </w:r>
    </w:p>
    <w:p>
      <w:r>
        <w:t>I had forgotten how much I love to read. Which is sad because reading is basically my major. I will read until I fall asleep tonight.</w:t>
      </w:r>
    </w:p>
    <w:p>
      <w:r>
        <w:t>Morning break cold wet and windswept brings a bit of excitement to being up on a roof</w:t>
      </w:r>
    </w:p>
    <w:p>
      <w:r>
        <w:t>I have come to accept that sometimes on the weekend I get in my bed at 9.</w:t>
      </w:r>
    </w:p>
    <w:p>
      <w:r>
        <w:t>in other news did I mention I cut all my hair off?</w:t>
      </w:r>
    </w:p>
    <w:p>
      <w:r>
        <w:t>The kitten that i just brought home last night is already lost. I don't understand.</w:t>
      </w:r>
    </w:p>
    <w:p>
      <w:r>
        <w:t xml:space="preserve">Joy unspeakable joy. It rises in my soul  Never lets me go.  </w:t>
      </w:r>
    </w:p>
    <w:p>
      <w:r>
        <w:t>im well an truely fed up of my dogs doin there business in my room</w:t>
      </w:r>
    </w:p>
    <w:p>
      <w:r>
        <w:t xml:space="preserve">See and share this with us:  becomes alive with  today. Lots of Discussion Threads have started in the Forum. </w:t>
      </w:r>
    </w:p>
    <w:p>
      <w:r>
        <w:t xml:space="preserve">Have a nice day my friends....Beautiful wednesday for all my friends in twitter  </w:t>
      </w:r>
    </w:p>
    <w:p>
      <w:r>
        <w:t>Last Critical Approaches abstract of the semester DONE! Just have 10 or so pages left of the final essay to write... &amp; a quiz Tuesday.</w:t>
      </w:r>
    </w:p>
    <w:p>
      <w:r>
        <w:t>I do not want to be awake moving or cold. And right now i am all of them</w:t>
      </w:r>
    </w:p>
    <w:p>
      <w:r>
        <w:t xml:space="preserve">@Woordlab Als je rug vast zit kun je haar misschien nog leuke kerstsurprises gaan brengen </w:t>
      </w:r>
    </w:p>
    <w:p>
      <w:r>
        <w:t>@jager_pleass Erm the elastic one is a man... That's probably not a vagina!</w:t>
      </w:r>
    </w:p>
    <w:p>
      <w:r>
        <w:t>publix charged me twice for the apples I got...second time this has happened. going to get my money back &amp; run other errands</w:t>
      </w:r>
    </w:p>
    <w:p>
      <w:r>
        <w:t>Je monte dans ma chambre tout ce qui se trouvait sur mon lit et ma chaise (un sacrée bordel) se trouve maintenant par terre</w:t>
      </w:r>
    </w:p>
    <w:p>
      <w:r>
        <w:t>@aaronmrichards you don't want a mac n cheese date with me?</w:t>
      </w:r>
    </w:p>
    <w:p>
      <w:r>
        <w:t>Listening to "A very She and Him Christmas" at work the only way I can get into the Christmas spirit when i'm too busy to remember to.</w:t>
      </w:r>
    </w:p>
    <w:p>
      <w:r>
        <w:t>Sharing a hotel room with my snoring parents.</w:t>
      </w:r>
    </w:p>
    <w:p>
      <w:r>
        <w:t>No lie:  pizza box actually has a reminder for people to tip their delivery guy.</w:t>
      </w:r>
    </w:p>
    <w:p>
      <w:r>
        <w:t>I just told my mom that I'm "maybe" not going to college next year. She's freaking out...</w:t>
      </w:r>
    </w:p>
    <w:p>
      <w:r>
        <w:t>I want leftover turkey but I'm not allowed to eat.</w:t>
      </w:r>
    </w:p>
    <w:p>
      <w:r>
        <w:t xml:space="preserve">Got to play Zelda: Skyward Sword today! And had lunch with my daddy and dinner with my girls. Now.. 80's dancing? </w:t>
      </w:r>
    </w:p>
    <w:p>
      <w:r>
        <w:t>Wow just got a quick reminder on why I left dis bit.</w:t>
      </w:r>
    </w:p>
    <w:p>
      <w:r>
        <w:t>@kellyormond @Amanda_MacLurg we are like 30 minutes away from eachother  be ready for me to come visit!!</w:t>
      </w:r>
    </w:p>
    <w:p>
      <w:r>
        <w:t>...Then ended up going to Costco with the dad and now driving around to kill time waiting for little bro's match to end</w:t>
      </w:r>
    </w:p>
    <w:p>
      <w:r>
        <w:t>That awkward moment where your not wearing a bra and your whole fam decides to visit</w:t>
      </w:r>
    </w:p>
    <w:p>
      <w:r>
        <w:t>3 test today... Passed 2! Yay for me!!!  But Lord I need your help on this next one!  +  +</w:t>
      </w:r>
    </w:p>
    <w:p>
      <w:r>
        <w:t>@LunatHips  Vale Vale si super Facil jejeje D: ! siii esta super  D: miralo y veres :( Pero hazlo es mejor hacerlo ha que no D</w:t>
      </w:r>
    </w:p>
    <w:p>
      <w:r>
        <w:t>Cant wait to get this spinal tap tomorrow</w:t>
      </w:r>
    </w:p>
    <w:p>
      <w:r>
        <w:t>Nothing greater than listening to my boys laughter from the other room!</w:t>
      </w:r>
    </w:p>
    <w:p>
      <w:r>
        <w:t>Can’t participate in the fun run tomorrow.</w:t>
      </w:r>
    </w:p>
    <w:p>
      <w:r>
        <w:t>What is 1 thing U  about connecting on twitter? I am constantly blown away by ppls love authenticity &amp; humor!</w:t>
      </w:r>
    </w:p>
    <w:p>
      <w:r>
        <w:t>Its Lunch &amp; I left my Lemon Juice!</w:t>
      </w:r>
    </w:p>
    <w:p>
      <w:r>
        <w:t>Great lost my laser and my dignity somewhere in village last night</w:t>
      </w:r>
    </w:p>
    <w:p>
      <w:r>
        <w:t>I have no idea why but whilst my brother boasts about his good O's results which he did not study for I'm afraid I'd lose to him.</w:t>
      </w:r>
    </w:p>
    <w:p>
      <w:r>
        <w:t>I grabbed some money today in case I went to Starfucks or something before rehearsal. Then I realized no more rehearsal.</w:t>
      </w:r>
    </w:p>
    <w:p>
      <w:r>
        <w:t>Working the parade today for Sweet &amp; Sassy</w:t>
      </w:r>
    </w:p>
    <w:p>
      <w:r>
        <w:t>Best thing about my job is.. the christmas bonus I always forget is coming</w:t>
      </w:r>
    </w:p>
    <w:p>
      <w:r>
        <w:t>Can't sleep..thinking about the past.</w:t>
      </w:r>
    </w:p>
    <w:p>
      <w:r>
        <w:t>I missed out on some chilli again... now I'm hungry and there's no food...</w:t>
      </w:r>
    </w:p>
    <w:p>
      <w:r>
        <w:t>@ronzorb Totally missed you on this weeks episode. From What it sounded like the guys recorded 3 of them. So no Ron for a month.</w:t>
      </w:r>
    </w:p>
    <w:p>
      <w:r>
        <w:t>Great introduction back into Seattle tonight.</w:t>
      </w:r>
    </w:p>
    <w:p>
      <w:r>
        <w:t>Worst sore throat ever and now I have to walk to school</w:t>
      </w:r>
    </w:p>
    <w:p>
      <w:r>
        <w:t>Not changing the date on your watch can seriously put a spanner in the works...</w:t>
      </w:r>
    </w:p>
    <w:p>
      <w:r>
        <w:t xml:space="preserve">That moment when you realize you've been wearing the same 4 pieces of clothing 24 hours a day for a week....  </w:t>
      </w:r>
    </w:p>
    <w:p>
      <w:r>
        <w:t>@brokawrachel wake up yaaaaa bum I'm picking you up in 45 minssss:)</w:t>
      </w:r>
    </w:p>
    <w:p>
      <w:r>
        <w:t>He'd say " damn I never woulda thought yo ass would wanna get wit me" .....well nigga</w:t>
      </w:r>
    </w:p>
    <w:p>
      <w:r>
        <w:t xml:space="preserve">No matter what the final outcome we should have peace of mind we tried our best </w:t>
      </w:r>
    </w:p>
    <w:p>
      <w:r>
        <w:t>Love when you get a descripiton of the robber on your answering machine</w:t>
      </w:r>
    </w:p>
    <w:p>
      <w:r>
        <w:t>Amazing my whole week is going to be spent practically at school.</w:t>
      </w:r>
    </w:p>
    <w:p>
      <w:r>
        <w:t>That feeling you get when you stretch on your bed and every muscle feels relaxed.</w:t>
      </w:r>
    </w:p>
    <w:p>
      <w:r>
        <w:t>@NFLJOE good but it will go to the new Timing Belt in hub's car.</w:t>
      </w:r>
    </w:p>
    <w:p>
      <w:r>
        <w:t>There is a lady on the train that is fighting with her mother over the phone... Aahhh it sounds just how my mother and I get at it.</w:t>
      </w:r>
    </w:p>
    <w:p>
      <w:r>
        <w:t>Fuck you no return policy.</w:t>
      </w:r>
    </w:p>
    <w:p>
      <w:r>
        <w:t>Soon as you make a move in da city here go crab tryna pull u back down!</w:t>
      </w:r>
    </w:p>
    <w:p>
      <w:r>
        <w:t>Picked up our tree from storage and then took almost two hours to decide on Christmas decor. It's the most indecisive time of the year!</w:t>
      </w:r>
    </w:p>
    <w:p>
      <w:r>
        <w:t xml:space="preserve">Days don't get much better than days like today. </w:t>
      </w:r>
    </w:p>
    <w:p>
      <w:r>
        <w:t>Don't believe the lights..look me in my eyes…please don't be scared of me @Drake</w:t>
      </w:r>
    </w:p>
    <w:p>
      <w:r>
        <w:t xml:space="preserve">Praise God from whom all blessings flow!  </w:t>
      </w:r>
    </w:p>
    <w:p>
      <w:r>
        <w:t>I do not appreciate how oberweis delivered my milk/juice bottles &amp; my juice bottles had old milk residue floating around in them..</w:t>
      </w:r>
    </w:p>
    <w:p>
      <w:r>
        <w:t>Mufasa! Oh god oh no this is like the 500th time he's died. You think he would het smarter and climb on to the ledge with simba.</w:t>
      </w:r>
    </w:p>
    <w:p>
      <w:r>
        <w:t>And what greets me once I arrive home...media coursework.</w:t>
      </w:r>
    </w:p>
    <w:p>
      <w:r>
        <w:t>I lose texting buddies everyday.  I'm going to bed. Another day of school and work tomorrow</w:t>
      </w:r>
    </w:p>
    <w:p>
      <w:r>
        <w:t>I'm so occupied with the fact that *insert faggots name here* is at alexas house I cant even study</w:t>
      </w:r>
    </w:p>
    <w:p>
      <w:r>
        <w:t>checked one more off my holiday list. love christmas shopping</w:t>
      </w:r>
    </w:p>
    <w:p>
      <w:r>
        <w:t>Morden Warfare RT @DashCruise: JUGGERNAUT: a literal or metaphorical force regarded as mercilessly destructive and unstoppable......</w:t>
      </w:r>
    </w:p>
    <w:p>
      <w:r>
        <w:t>Supposedly ferry deckhands used security cameras to look up women's skirts? Why doesn't that surprise me ..</w:t>
      </w:r>
    </w:p>
    <w:p>
      <w:r>
        <w:t>"Less under our tree means more for the world!" What does this look like for you &amp; me as we consider giving to others this Christmas?</w:t>
      </w:r>
    </w:p>
    <w:p>
      <w:r>
        <w:t>Not feeling too good today :(</w:t>
      </w:r>
    </w:p>
    <w:p>
      <w:r>
        <w:t>Mother daughter bonding day</w:t>
      </w:r>
    </w:p>
    <w:p>
      <w:r>
        <w:t>I hate the smell of bacon &gt;.&lt;</w:t>
      </w:r>
    </w:p>
    <w:p>
      <w:r>
        <w:t>OMG this house tune came on my pandora and almost me mess my hair cut up! Feeling free in</w:t>
      </w:r>
    </w:p>
    <w:p>
      <w:r>
        <w:t>@AmeliaBurnout bahaha thanks - I love the pachos. And my straight bf @awarrenjohnson is a waiter there</w:t>
      </w:r>
    </w:p>
    <w:p>
      <w:r>
        <w:t>Net thuis....nu naar bed al op vanaf een uur of 5. Het was super gezellig!</w:t>
      </w:r>
    </w:p>
    <w:p>
      <w:r>
        <w:t>@SHAYL0VE  is loving my thanksgiving right now!!! While I'm at a football game</w:t>
      </w:r>
    </w:p>
    <w:p>
      <w:r>
        <w:t>Making a revision timetable</w:t>
      </w:r>
    </w:p>
    <w:p>
      <w:r>
        <w:t>So no more training for god knows how long. Guess I get to straighten things for 6 hours -_-</w:t>
      </w:r>
    </w:p>
    <w:p>
      <w:r>
        <w:t>Meanwhile the commute in  is on hold while a train rolls through during rush hour.</w:t>
      </w:r>
    </w:p>
    <w:p>
      <w:r>
        <w:t>ooh look at me i keep copy and pasting jokes off websites because i'm a dick.</w:t>
      </w:r>
    </w:p>
    <w:p>
      <w:r>
        <w:t xml:space="preserve">I got the Dec @voguemagazine issue when I thought I wouldn't bc I forgot to reorder &amp;almost bought it td! Woohooo </w:t>
      </w:r>
    </w:p>
    <w:p>
      <w:r>
        <w:t>@pennjillette @MrTeller Watching NetFlix the other day. You were in Cairo. Teller was in the hotel room... He has a voice!!!</w:t>
      </w:r>
    </w:p>
    <w:p>
      <w:r>
        <w:t>@CapSmooth haha maybe but I doubt it cause they don't think I'm pretty</w:t>
      </w:r>
    </w:p>
    <w:p>
      <w:r>
        <w:t xml:space="preserve">That one moment. Katniss and gale. I read it as if it were you and I.  </w:t>
      </w:r>
    </w:p>
    <w:p>
      <w:r>
        <w:t>Slept for 4 hours and I'm still fucking tired.</w:t>
      </w:r>
    </w:p>
    <w:p>
      <w:r>
        <w:t>I hate it when clothes go out of stock! D</w:t>
      </w:r>
    </w:p>
    <w:p>
      <w:r>
        <w:t>Yeah just got home from the mall! guessing ill get about 6 hours of sleep before my mom wakes me up</w:t>
      </w:r>
    </w:p>
    <w:p>
      <w:r>
        <w:t>Let every heart prepare Him room.</w:t>
      </w:r>
    </w:p>
    <w:p>
      <w:r>
        <w:t>Great dinner with @KyraLcrow...can't believe in only 11 days she is leaving me for another country</w:t>
      </w:r>
    </w:p>
    <w:p>
      <w:r>
        <w:t>@belles_and_bows people just don't know when they've crossed a line. Two people have died in those shootings.. How is that funny?</w:t>
      </w:r>
    </w:p>
    <w:p>
      <w:r>
        <w:t>My friend Puck was one of the nicest and funniest guys I ever met. Made a huge impression on me. He died yesterday at age 41.</w:t>
      </w:r>
    </w:p>
    <w:p>
      <w:r>
        <w:t>Ok - 2 bits of straightforward copy editing left &amp; a shit load of costume to iron &amp; then am on my sofa with my book</w:t>
      </w:r>
    </w:p>
    <w:p>
      <w:r>
        <w:t>He dropped the ball Joe didn't deflect it  we won tho.</w:t>
      </w:r>
    </w:p>
    <w:p>
      <w:r>
        <w:t>Omfg  ik kreeg een ding van 20cm en daar in 3 cadeautjes.</w:t>
      </w:r>
    </w:p>
    <w:p>
      <w:r>
        <w:t>why do people say morning twitter? its not like you can talk to the whole of twitter.</w:t>
      </w:r>
    </w:p>
    <w:p>
      <w:r>
        <w:t>I am just about to go off. Thank God I have batting practice tomorrow.</w:t>
      </w:r>
    </w:p>
    <w:p>
      <w:r>
        <w:t>Twisted something in my back! It feels shit! :) :D</w:t>
      </w:r>
    </w:p>
    <w:p>
      <w:r>
        <w:t>did my nails smudged one. redid that one smudged two in the process. now I'm left with three smudged nails and a broken nail file</w:t>
      </w:r>
    </w:p>
    <w:p>
      <w:r>
        <w:t>Jeff's gonna be on Whose Line tonight and I'M GOING TO MISS IT!!! AGH! :(</w:t>
      </w:r>
    </w:p>
    <w:p>
      <w:r>
        <w:t>Feels like I'm never going to get out of this lame ass town!!</w:t>
      </w:r>
    </w:p>
    <w:p>
      <w:r>
        <w:t>@CandyMaize aww mine doesn't do it and UK has to wait 3 months for the film</w:t>
      </w:r>
    </w:p>
    <w:p>
      <w:r>
        <w:t>@k_tray so your harry potter dressed professor hates sex...</w:t>
      </w:r>
    </w:p>
    <w:p>
      <w:r>
        <w:t>There's just something about dancing with yellow spandex on that makes a person smile.</w:t>
      </w:r>
    </w:p>
    <w:p>
      <w:r>
        <w:t>@nealsdeli pastrami biscuit is the best thing since oh my god</w:t>
      </w:r>
    </w:p>
    <w:p>
      <w:r>
        <w:t xml:space="preserve">aw @atjogia and @arianagrande didnt tweet me/follow me for my birthday :'( oh well they're probs too busy </w:t>
      </w:r>
    </w:p>
    <w:p>
      <w:r>
        <w:t>@ablake93 y you on the sofa bed?? I'm at workshop next thur and fri</w:t>
      </w:r>
    </w:p>
    <w:p>
      <w:r>
        <w:t>Wishes my iPhone was also a remote control</w:t>
      </w:r>
    </w:p>
    <w:p>
      <w:r>
        <w:t>@savidoz con la cara que tiene el negro asusta cualquier espiritu jaja mentira los extraño peleandose ya no tengo a quien aconsejar</w:t>
      </w:r>
    </w:p>
    <w:p>
      <w:r>
        <w:t>Had a great birthday now tomorrow I'm getting my wisdom teeth out. </w:t>
      </w:r>
    </w:p>
    <w:p>
      <w:r>
        <w:t>And a house fire interrupts my night..</w:t>
      </w:r>
    </w:p>
    <w:p>
      <w:r>
        <w:t>And so the dawning of the much anticipated hen day/night has arrived....dun dun dun!!!!!</w:t>
      </w:r>
    </w:p>
    <w:p>
      <w:r>
        <w:t>Just when you think the storms over and you're going to be okay a foking tornado whips outta no where and foks you up worse than before</w:t>
      </w:r>
    </w:p>
    <w:p>
      <w:r>
        <w:t>@xkrissyyalicia my mom told me I couldn't play because I still had to write a science essay...</w:t>
      </w:r>
    </w:p>
    <w:p>
      <w:r>
        <w:t>Got a day of skyrim in before my pc went tits up.</w:t>
      </w:r>
    </w:p>
    <w:p>
      <w:r>
        <w:t>The sadness I feel upon realising that I've bought a chocolate based ice cream and not a vanilla one.</w:t>
      </w:r>
    </w:p>
    <w:p>
      <w:r>
        <w:t>It gonna be 2+ awesome wks. Pal jetted in last night without telling anyone. Got his call nw</w:t>
      </w:r>
    </w:p>
    <w:p>
      <w:r>
        <w:t>Was really really really really looking forward to hanging out with someone special today.......then I realised it was tomorrow</w:t>
      </w:r>
    </w:p>
    <w:p>
      <w:r>
        <w:t xml:space="preserve">Trying to talk to him late at night but he is still with people ): </w:t>
      </w:r>
    </w:p>
    <w:p>
      <w:r>
        <w:t>There's a guy in the bathroom next to my room placing tiles. His radio just played Everybody by the Backstreet Boys.</w:t>
      </w:r>
    </w:p>
    <w:p>
      <w:r>
        <w:t xml:space="preserve"> ITS MY DICK IN A BOX GIRL!</w:t>
      </w:r>
    </w:p>
    <w:p>
      <w:r>
        <w:t>@glambergirlblog Boo! The fact that I won't see your beautiful face at work kills me</w:t>
      </w:r>
    </w:p>
    <w:p>
      <w:r>
        <w:t>Late start or no late start I still want to sleep more this bed is way to warm and cozy for me to leave it</w:t>
      </w:r>
    </w:p>
    <w:p>
      <w:r>
        <w:t>Work in the snow tomorrow</w:t>
      </w:r>
    </w:p>
    <w:p>
      <w:r>
        <w:t>that Kirk Franklin go hard!</w:t>
      </w:r>
    </w:p>
    <w:p>
      <w:r>
        <w:t>The electron is first of all your concept of the electron. by T. Nhat Hanh</w:t>
      </w:r>
    </w:p>
    <w:p>
      <w:r>
        <w:t>I might be looking in all the wrong places and looking for all the wrong reason</w:t>
      </w:r>
    </w:p>
    <w:p>
      <w:r>
        <w:t>We can't choose the cards we've been dealt.. and mine say "FUCK YOUR LIFE" &gt;.&lt;</w:t>
      </w:r>
    </w:p>
    <w:p>
      <w:r>
        <w:t xml:space="preserve">Happy birthday to a pretty cool girl @whenCAMSwentHAM </w:t>
      </w:r>
    </w:p>
    <w:p>
      <w:r>
        <w:t>Get to work from five to ten today.</w:t>
      </w:r>
    </w:p>
    <w:p>
      <w:r>
        <w:t>Ice cream and a Blunt</w:t>
      </w:r>
    </w:p>
    <w:p>
      <w:r>
        <w:t>@jessica_smelly Opps .. I just reread your question .. She does know the gender but she hasn't told anyone yet</w:t>
      </w:r>
    </w:p>
    <w:p>
      <w:r>
        <w:t>Bogue chitto bound with a broke cruise control</w:t>
      </w:r>
    </w:p>
    <w:p>
      <w:r>
        <w:t xml:space="preserve"> - great time to think about how to make  to our world one of  &amp;  free from </w:t>
      </w:r>
    </w:p>
    <w:p>
      <w:r>
        <w:t>@willeeumsmith has pleased his fans this evening by appearing back on twitter evoking many tweets from previously dormant Kyle Ginn</w:t>
      </w:r>
    </w:p>
    <w:p>
      <w:r>
        <w:t>Stop allowing small minded people to steal your</w:t>
      </w:r>
    </w:p>
    <w:p>
      <w:r>
        <w:t>This officially ends my stint at karaoke. RIP Mrs. Kelli's. I will never forget your WOW shots and the many attempts at Afroman.</w:t>
      </w:r>
    </w:p>
    <w:p>
      <w:r>
        <w:t>@squirrelz09 haha thats so bad... We're supposed to be best friends :(</w:t>
      </w:r>
    </w:p>
    <w:p>
      <w:r>
        <w:t>i feel so lonely in my basement right now</w:t>
      </w:r>
    </w:p>
    <w:p>
      <w:r>
        <w:t>i hate not knowing the road is flooded until i drive into it.</w:t>
      </w:r>
    </w:p>
    <w:p>
      <w:r>
        <w:t>zoo erg moe he maar wel lekker cadeautjes gekregen by</w:t>
      </w:r>
    </w:p>
    <w:p>
      <w:r>
        <w:t>How come I was never in a huge food fight growing up?</w:t>
      </w:r>
    </w:p>
    <w:p>
      <w:r>
        <w:t>There's a house driving in front of me</w:t>
      </w:r>
    </w:p>
    <w:p>
      <w:r>
        <w:t>Hyvee playing christmas music already? Well... Atleast its after thanksgiving</w:t>
      </w:r>
    </w:p>
    <w:p>
      <w:r>
        <w:t>Yaaay for black Friday :) not. Sleeping then work till 8 pm.</w:t>
      </w:r>
    </w:p>
    <w:p>
      <w:r>
        <w:t>@paulbrislen i was married 30 years and my wife surprised me by leaving.</w:t>
      </w:r>
    </w:p>
    <w:p>
      <w:r>
        <w:t>When I hear people say marriage is hard I just think about how lazy they are!</w:t>
      </w:r>
    </w:p>
    <w:p>
      <w:r>
        <w:t>Just heard the strangest noise outside ever sounded like a goat yet my minds convinced me its something ready to abduct me</w:t>
      </w:r>
    </w:p>
    <w:p>
      <w:r>
        <w:t>im planning on spending like 3 hours in the gym tomorrow</w:t>
      </w:r>
    </w:p>
    <w:p>
      <w:r>
        <w:t>@lateasha_rena NOW you gotta explain 2 ur kids why you got a burn mark on ur ass !!!</w:t>
      </w:r>
    </w:p>
    <w:p>
      <w:r>
        <w:t>Swimming lost night in with Mike and hot chocolate won!</w:t>
      </w:r>
    </w:p>
    <w:p>
      <w:r>
        <w:t>LETS TRY TO BE KIND TO EVERYONE AND NOT LET ANYTHING GET CAUSE US TO BECOME ANGRY OR SAD</w:t>
      </w:r>
    </w:p>
    <w:p>
      <w:r>
        <w:t>Hot chocolateblanket afterrr a long fun but tiring day!!! Ah</w:t>
      </w:r>
    </w:p>
    <w:p>
      <w:r>
        <w:t>Bed time now up in a few hours for 8 hours of college</w:t>
      </w:r>
    </w:p>
    <w:p>
      <w:r>
        <w:t xml:space="preserve">Cold night and tomorrows high is 32 </w:t>
      </w:r>
    </w:p>
    <w:p>
      <w:r>
        <w:t>New theory: if everyone started their day w/ hot cocoa and marshmallows the world would be a more joyous place</w:t>
      </w:r>
    </w:p>
    <w:p>
      <w:r>
        <w:t xml:space="preserve"> i THINK mi DREAM is REAL  then i WAKE up DISAPPOINTED . [tht happened tooh mi this morning] . ugh</w:t>
      </w:r>
    </w:p>
    <w:p>
      <w:r>
        <w:t xml:space="preserve">If you post a football status on fb today you will be buried alive. </w:t>
      </w:r>
    </w:p>
    <w:p>
      <w:r>
        <w:t xml:space="preserve">I have seem  caught myself humming " A B C " - Michael Jackson numerous times today. What a Jolly mood I must be in :D </w:t>
      </w:r>
    </w:p>
    <w:p>
      <w:r>
        <w:t>Fk Is his tv ever annoyin -_- its not like he would lower it so I wouldn't have to hear it all night nono he wants to share the fun -_-</w:t>
      </w:r>
    </w:p>
    <w:p>
      <w:r>
        <w:t>None of our generation are 'glamorous' like Marilyn Monroe&amp; many people are really beautiful either theyre just fake pretty</w:t>
      </w:r>
    </w:p>
    <w:p>
      <w:r>
        <w:t>Just watched "Single White Female." It's the  reason the only roommate I've ever had was my sister...and of course my husband.</w:t>
      </w:r>
    </w:p>
    <w:p>
      <w:r>
        <w:t>My fan sounds like it's gonna fall off the ceiling...</w:t>
      </w:r>
    </w:p>
    <w:p>
      <w:r>
        <w:t xml:space="preserve">Sat 26 Nov I'll be at @RockwoodMusicNY at 9pm. It's kinda my b-day (actual: 27 Nov). In honor of my 45th I'm giving away 45s. </w:t>
      </w:r>
    </w:p>
    <w:p>
      <w:r>
        <w:t>Good Night! Been ill for almost a week now. Never taught I would actually say that I look foreward to school tomorrow.</w:t>
      </w:r>
    </w:p>
    <w:p>
      <w:r>
        <w:t>Damn it feels good not to live in</w:t>
      </w:r>
    </w:p>
    <w:p>
      <w:r>
        <w:t>After a lunchtime excursion around the Newcastle shops I can only assume that there's a lot of people without mirrors in their house.</w:t>
      </w:r>
    </w:p>
    <w:p>
      <w:r>
        <w:t>There's a show on Nat Geo called Alaskan State Troopers. It'll be a 3 episode season of snow and Moose sightings.</w:t>
      </w:r>
    </w:p>
    <w:p>
      <w:r>
        <w:t>How can you not be happy while listening to third days christmas album</w:t>
      </w:r>
    </w:p>
    <w:p>
      <w:r>
        <w:t>Pretty sure me and my mom get in a fight every Thanksgiving.</w:t>
      </w:r>
    </w:p>
    <w:p>
      <w:r>
        <w:t xml:space="preserve">@ivegotdapower I enjoy our text messaging. You make me feel funny  hehe </w:t>
      </w:r>
    </w:p>
    <w:p>
      <w:r>
        <w:t>Yay now time to voulenteer all fucking night</w:t>
      </w:r>
    </w:p>
    <w:p>
      <w:r>
        <w:t>Awwww. Casey doesn't have a hot bi sister.</w:t>
      </w:r>
    </w:p>
    <w:p>
      <w:r>
        <w:t>When the fire alarm goes off just as you're about to attempt a presentation you have no idea about.</w:t>
      </w:r>
    </w:p>
    <w:p>
      <w:r>
        <w:t>Sister came home for thanksgiving :)</w:t>
      </w:r>
    </w:p>
    <w:p>
      <w:r>
        <w:t>“@tomoxley1: @blkdemigod I'm a west london boy. Its all about Fridays on the Kings Road!!” &gt;&gt; Fridays is for me and the tv!</w:t>
      </w:r>
    </w:p>
    <w:p>
      <w:r>
        <w:t>Got a letter from Cincinnati expecting to be asked where the hell my transcripts are..and it was an acceptance letter :)</w:t>
      </w:r>
    </w:p>
    <w:p>
      <w:r>
        <w:t xml:space="preserve">Chris Paul to the LA....Clippers. </w:t>
      </w:r>
    </w:p>
    <w:p>
      <w:r>
        <w:t>About to have soccer tryouts in zero degree weather.</w:t>
      </w:r>
    </w:p>
    <w:p>
      <w:r>
        <w:t>working all day tomorrow</w:t>
      </w:r>
    </w:p>
    <w:p>
      <w:r>
        <w:t>@dhuds92 can't wait for our post-finals lunch date next week</w:t>
      </w:r>
    </w:p>
    <w:p>
      <w:r>
        <w:t>Wow not a thing from Twitter today &amp; all those tweets &amp; retweets too!!</w:t>
      </w:r>
    </w:p>
    <w:p>
      <w:r>
        <w:t>My Mind Doesn't Seem In The Right Place Right Now. The Way I Just Middle Fingered An Old Lady. Huff</w:t>
      </w:r>
    </w:p>
    <w:p>
      <w:r>
        <w:t>whoop whoop *dances on boardroom table* RT @toure_htz: Tah Tah EL c u soon. Cape Town here I come ☺</w:t>
      </w:r>
    </w:p>
    <w:p>
      <w:r>
        <w:t xml:space="preserve">I prayed for the first time in a long time tonight..  </w:t>
      </w:r>
    </w:p>
    <w:p>
      <w:r>
        <w:t>Had a great time happy Anniversary to my sister</w:t>
      </w:r>
    </w:p>
    <w:p>
      <w:r>
        <w:t>@MackKingman love you&lt;3 too bad you didn't go to practice on saturday i was actually there!</w:t>
      </w:r>
    </w:p>
    <w:p>
      <w:r>
        <w:t>Christmas songs on the radio! Getting in the festive spirit</w:t>
      </w:r>
    </w:p>
    <w:p>
      <w:r>
        <w:t>Now they experience similar dilemma as their customers do b4 outsourcing RT@EconomicTimes IT firms not yet ready to shift to cloud</w:t>
      </w:r>
    </w:p>
    <w:p>
      <w:r>
        <w:t>Little to old to be playing games not think? It's ok god and karma works in pairs.</w:t>
      </w:r>
    </w:p>
    <w:p>
      <w:r>
        <w:t>My honey's birthday in 5 days... ♥</w:t>
      </w:r>
    </w:p>
    <w:p>
      <w:r>
        <w:t>Seriously though i'm just so happy to be a part of the 'blocked by @newsweekpak' gang. And here I thought nobody took me seriously.</w:t>
      </w:r>
    </w:p>
    <w:p>
      <w:r>
        <w:t>My dad is hopefully buying me an iPhone today for x-mas.</w:t>
      </w:r>
    </w:p>
    <w:p>
      <w:r>
        <w:t xml:space="preserve">Starting my Christmas shopping today! Tis the season to give  I might even set up my Christmas tree today </w:t>
      </w:r>
    </w:p>
    <w:p>
      <w:r>
        <w:t>Cottonwood liquor store is our states most profitable store?</w:t>
      </w:r>
    </w:p>
    <w:p>
      <w:r>
        <w:t>Whatever you do don't mess with my coffee</w:t>
      </w:r>
    </w:p>
    <w:p>
      <w:r>
        <w:t xml:space="preserve">Can't wait till Saturday night @heatherrosee7 </w:t>
      </w:r>
    </w:p>
    <w:p>
      <w:r>
        <w:t>My head hurts this car smells and I don't feel good</w:t>
      </w:r>
    </w:p>
    <w:p>
      <w:r>
        <w:t>Finnah go watch this girl play one time  she better be serving</w:t>
      </w:r>
    </w:p>
    <w:p>
      <w:r>
        <w:t>An hour free and no work to do</w:t>
      </w:r>
    </w:p>
    <w:p>
      <w:r>
        <w:t>back to the lovely lib</w:t>
      </w:r>
    </w:p>
    <w:p>
      <w:r>
        <w:t>I only started listening to prince this afternoon but as a new fan its been a pretty great day.</w:t>
      </w:r>
    </w:p>
    <w:p>
      <w:r>
        <w:t>I hope everyone is enjoying this gorgeous day!!! 70 degrees at the end of November</w:t>
      </w:r>
    </w:p>
    <w:p>
      <w:r>
        <w:t>@QB_Luke17 i thought so too. (: btw i miss you a ton!</w:t>
      </w:r>
    </w:p>
    <w:p>
      <w:r>
        <w:t xml:space="preserve">Well I absolutely love my new amp. It's portable sports classic vintage styling and -- best of all -- has unbelievable tone. </w:t>
      </w:r>
    </w:p>
    <w:p>
      <w:r>
        <w:t>The asshole neighbours (foreign) are beating their kids; who are screaming and crying. Sound like infants. Dad called the security.</w:t>
      </w:r>
    </w:p>
    <w:p>
      <w:r>
        <w:t>Whoa! My temple run guy got wings!</w:t>
      </w:r>
    </w:p>
    <w:p>
      <w:r>
        <w:t>Snow day!!!&amp; tree up and decorated Christmas tunes dozen candy canes egg nog &amp; good mood. Feels like Christmas already :)</w:t>
      </w:r>
    </w:p>
    <w:p>
      <w:r>
        <w:t>Since I had My Daughter I have yet to have a bad day!!! She is a blessing...</w:t>
      </w:r>
    </w:p>
    <w:p>
      <w:r>
        <w:t>Happy manga day!  asik Area no Kishi akhirnya nongol juga!</w:t>
      </w:r>
    </w:p>
    <w:p>
      <w:r>
        <w:t>Report from return check on stray cat: NOT a stray.  She lives w/ 2 other cats in a REALLY nice house. So we can all relax.</w:t>
      </w:r>
    </w:p>
    <w:p>
      <w:r>
        <w:t xml:space="preserve">Oh. Mise a jour de l'interface twitter sur </w:t>
      </w:r>
    </w:p>
    <w:p>
      <w:r>
        <w:t>@dhester10 I got a slice of papa john's in my fridge want it?!</w:t>
      </w:r>
    </w:p>
    <w:p>
      <w:r>
        <w:t>I was actually on time to school today</w:t>
      </w:r>
    </w:p>
    <w:p>
      <w:r>
        <w:t>Suddenly I feel vulnerable</w:t>
      </w:r>
    </w:p>
    <w:p>
      <w:r>
        <w:t>Hate people asking what I want for my birthday and christmas I have no clue!</w:t>
      </w:r>
    </w:p>
    <w:p>
      <w:r>
        <w:t>@janawalker10 Just found out the hard way that I'm to old for leg wrestling! Body does bend like it used to!</w:t>
      </w:r>
    </w:p>
    <w:p>
      <w:r>
        <w:t>odio esa sensación de muerte inminente en un examen final</w:t>
      </w:r>
    </w:p>
    <w:p>
      <w:r>
        <w:t>Delicious dinner made by the expert hand of @DANMAX89 waiting for me at home!</w:t>
      </w:r>
    </w:p>
    <w:p>
      <w:r>
        <w:t>The awkward house chat in an hour.</w:t>
      </w:r>
    </w:p>
    <w:p>
      <w:r>
        <w:t>Mrs. Bowers comes back tomorrow.</w:t>
      </w:r>
    </w:p>
    <w:p>
      <w:r>
        <w:t>its prolly gonna happen in the morning too &gt;.&lt; ugh whatever idc anymore :/</w:t>
      </w:r>
    </w:p>
    <w:p>
      <w:r>
        <w:t>Helemaal stukgelegen om t cadeau dat ik me broertje heb gegeven een houten legpuzzel van boerderijdieren xd</w:t>
      </w:r>
    </w:p>
    <w:p>
      <w:r>
        <w:t>all this romance talk and I've never even been on a date</w:t>
      </w:r>
    </w:p>
    <w:p>
      <w:r>
        <w:t xml:space="preserve">Those single seats available 4 the Boston game r behind the Bruins bench. C'mon fans put your $$$ where your mouths r.  </w:t>
      </w:r>
    </w:p>
    <w:p>
      <w:r>
        <w:t>Disappointed with what child is this on carols for a cure</w:t>
      </w:r>
    </w:p>
    <w:p>
      <w:r>
        <w:t>Missing kourtney and kim take new york wasnt part of the plan</w:t>
      </w:r>
    </w:p>
    <w:p>
      <w:r>
        <w:t>Urgh some proper fat fuck of a bastard bloke just pushed me out of the way getting on the train. I hope you arteries get you!</w:t>
      </w:r>
    </w:p>
    <w:p>
      <w:r>
        <w:t>"the days are long but the years are short" says @GretchenRubin how true especially as we begin december! already?!</w:t>
      </w:r>
    </w:p>
    <w:p>
      <w:r>
        <w:t xml:space="preserve"> to @prannny for being the 70th follower!!!! my associates will be contacting you soon about your prize!!!</w:t>
      </w:r>
    </w:p>
    <w:p>
      <w:r>
        <w:t xml:space="preserve">I'm so upset Clemson won that I will cry myself to sleep tonight :'( </w:t>
      </w:r>
    </w:p>
    <w:p>
      <w:r>
        <w:t>This is the 1st sunday since July that I don't hav 2 worry abt leavin Clarendon @ 5 am for work</w:t>
      </w:r>
    </w:p>
    <w:p>
      <w:r>
        <w:t>hate when disgusting old men hit on mee.. like reallly !</w:t>
      </w:r>
    </w:p>
    <w:p>
      <w:r>
        <w:t>head is killing me &amp;&amp; I gotta study for two hard tests tomorrow.!</w:t>
      </w:r>
    </w:p>
    <w:p>
      <w:r>
        <w:t>Open my purse and its smells like nothing but weed</w:t>
      </w:r>
    </w:p>
    <w:p>
      <w:r>
        <w:t>i don't even understand the intro to this book</w:t>
      </w:r>
    </w:p>
    <w:p>
      <w:r>
        <w:t>I legit just used my AP Stylebook for the 1st time outside of taking a test on it.</w:t>
      </w:r>
    </w:p>
    <w:p>
      <w:r>
        <w:t>every minute you spend angry you lose 60 seconds of happiness. Clichè but still true</w:t>
      </w:r>
    </w:p>
    <w:p>
      <w:r>
        <w:t>Officially living my life for me.Tired of people telling me I should go to school for this cuz its money. My money. my time. my future</w:t>
      </w:r>
    </w:p>
    <w:p>
      <w:r>
        <w:t xml:space="preserve">@Rugbychickz ah you are leaving in 3 hours!! </w:t>
      </w:r>
    </w:p>
    <w:p>
      <w:r>
        <w:t xml:space="preserve">@JennyJohnsonHi5 God bless...when I drive with my mom I fear for my life.  </w:t>
      </w:r>
    </w:p>
    <w:p>
      <w:r>
        <w:t>7 hours til' I leave for work ..</w:t>
      </w:r>
    </w:p>
    <w:p>
      <w:r>
        <w:t xml:space="preserve">Vernam kortelings dat James May van  alias Cpt. Slow een muzikant zou geweest zijn bij Queen </w:t>
      </w:r>
    </w:p>
    <w:p>
      <w:r>
        <w:t>just another day at the school of kingsway regional</w:t>
      </w:r>
    </w:p>
    <w:p>
      <w:r>
        <w:t>This would be the worse day for anyone to get blocked by @WellYoureWrong</w:t>
      </w:r>
    </w:p>
    <w:p>
      <w:r>
        <w:t>I shall try and keep warm by... Going to the mall with my best friend for the very last time before she moves.</w:t>
      </w:r>
    </w:p>
    <w:p>
      <w:r>
        <w:t>Guess I should tell @TiffyBee_ I'm savin the pic she posted of my itty today since I dnt see them much ne more...</w:t>
      </w:r>
    </w:p>
    <w:p>
      <w:r>
        <w:t>I hate getting followed on twitter following that person then getting unfollowed</w:t>
      </w:r>
    </w:p>
    <w:p>
      <w:r>
        <w:t>@SophiaBush Oh gosh I hate this picture... 10 years of a wonderful story... They should have keep the Rivercourt  like a symbole !</w:t>
      </w:r>
    </w:p>
    <w:p>
      <w:r>
        <w:t>That sucked. Can't wait for practice tomorrow now..</w:t>
      </w:r>
    </w:p>
    <w:p>
      <w:r>
        <w:t>I just don't understand why some people have to turn simple things into huge ordeals that always end with everyone being pissed of.</w:t>
      </w:r>
    </w:p>
    <w:p>
      <w:r>
        <w:t>Have been sitting underneath a giant fucking moth for who knows how long. Shoulda seem me bolt out of the room when I saw it.</w:t>
      </w:r>
    </w:p>
    <w:p>
      <w:r>
        <w:t>Ppl should B careful when they pick a fight! Feel sorry 4 tha trick that is stalking my sis over a no good cheater.</w:t>
      </w:r>
    </w:p>
    <w:p>
      <w:r>
        <w:t>Kay bongga man among plan sa Christmas Party. Hahaha! Ang Surprise gift ng Officers sa mga classmates. :') glad to be a part of it.</w:t>
      </w:r>
    </w:p>
    <w:p>
      <w:r>
        <w:t>Generation Y would rather work in pharma than in fashion!</w:t>
      </w:r>
    </w:p>
    <w:p>
      <w:r>
        <w:t>Man I miss my bff's @Emyhellokitty  and Amdrea!!! Andy is gonna hate me when she finds out I'm really coming home!</w:t>
      </w:r>
    </w:p>
    <w:p>
      <w:r>
        <w:t>it bums me out that now that we have good songs written we never play shows anymore.</w:t>
      </w:r>
    </w:p>
    <w:p>
      <w:r>
        <w:t>@Luv_Shaq how dare you not invite me to a Love Actually party</w:t>
      </w:r>
    </w:p>
    <w:p>
      <w:r>
        <w:t>@gracehinckley hahahahaha I didn't know Asian girls could lift stuff that big.</w:t>
      </w:r>
    </w:p>
    <w:p>
      <w:r>
        <w:t>Broke out into my version of a  fistpump. My parents were reminiscing of how daddy used to dance! (</w:t>
      </w:r>
    </w:p>
    <w:p>
      <w:r>
        <w:t>time for some maths homework</w:t>
      </w:r>
    </w:p>
    <w:p>
      <w:r>
        <w:t xml:space="preserve">Chapped lips. Runny nose. Always cold. </w:t>
      </w:r>
    </w:p>
    <w:p>
      <w:r>
        <w:t>In school and want something to eat very badly!</w:t>
      </w:r>
    </w:p>
    <w:p>
      <w:r>
        <w:t>@itssnoellexo bout to visit you tomorrow for no reason</w:t>
      </w:r>
    </w:p>
    <w:p>
      <w:r>
        <w:t>despite my negative outer layer and vile moods I don't actually hate everything</w:t>
      </w:r>
    </w:p>
    <w:p>
      <w:r>
        <w:t>Well @roaringmotif came and picked up her iPod so my jam session is over.</w:t>
      </w:r>
    </w:p>
    <w:p>
      <w:r>
        <w:t>Smf @irma_44 promised sheed oovoo me two days ago.  then ignored my calls last night</w:t>
      </w:r>
    </w:p>
    <w:p>
      <w:r>
        <w:t>I'm gonna keep it honest I'm so tired of being subtle</w:t>
      </w:r>
    </w:p>
    <w:p>
      <w:r>
        <w:t>@rain_s_child I tweeted him the video just a minutes ago but he didn't mention me :(</w:t>
      </w:r>
    </w:p>
    <w:p>
      <w:r>
        <w:t>Good thing that parenting final was easy. Now I get to relax until 5th hour</w:t>
      </w:r>
    </w:p>
    <w:p>
      <w:r>
        <w:t>Well feeling a lot better then I&amp; this morning. That was 1 bad ass migraine. Knock me for 16hrs. Back to Derby tomorrow.</w:t>
      </w:r>
    </w:p>
    <w:p>
      <w:r>
        <w:t>Last day of  today! I i'm so excited at the same time so sad.</w:t>
      </w:r>
    </w:p>
    <w:p>
      <w:r>
        <w:t>@Sn00ki. I was lucky enough to sit front row for the taping. You looked gorgeous. Sad you couldn't stick around for pics after wrap</w:t>
      </w:r>
    </w:p>
    <w:p>
      <w:r>
        <w:t>Ok so I caught the winter cold bug.. looks like today will be a pup snuggling robe wearing dark room and sneezing fit sort of day!</w:t>
      </w:r>
    </w:p>
    <w:p>
      <w:r>
        <w:t xml:space="preserve">WEEKEND! En het beloofd een goeie te worden :)   </w:t>
      </w:r>
    </w:p>
    <w:p>
      <w:r>
        <w:t>@mariiiiahhx3 my mo said im not allowed to get picked up from school tomorrow  because i didnt go today )</w:t>
      </w:r>
    </w:p>
    <w:p>
      <w:r>
        <w:t>@marklf Obviously much more fun than working for state government ;)</w:t>
      </w:r>
    </w:p>
    <w:p>
      <w:r>
        <w:t>Death to the ego Rise of planetary collectiveness!  Peace starts from within!</w:t>
      </w:r>
    </w:p>
    <w:p>
      <w:r>
        <w:t>Thanks to the gorgeous @emilycsykes and @nextmodellondon for the Xmas champagne which just landed on my desk.</w:t>
      </w:r>
    </w:p>
    <w:p>
      <w:r>
        <w:t>I hate @Strong_Face phone being dead!!!!!!!</w:t>
      </w:r>
    </w:p>
    <w:p>
      <w:r>
        <w:t>&amp;&amp; You Would Be Mad Too!! LoL RT @RoneDaRuler: lol I would love to cut you off</w:t>
      </w:r>
    </w:p>
    <w:p>
      <w:r>
        <w:t xml:space="preserve">Wahh Vampire Diaries holiday break!!  </w:t>
      </w:r>
    </w:p>
    <w:p>
      <w:r>
        <w:t>@Robb_85 good lad where you going?! Think I'm up pure</w:t>
      </w:r>
    </w:p>
    <w:p>
      <w:r>
        <w:t xml:space="preserve"> :)  RT @TheLSnetwork: If money is your only motive I feel sorry for you.   </w:t>
      </w:r>
    </w:p>
    <w:p>
      <w:r>
        <w:t>@RatiMujumdar reply to my mail.. am kinda desperate</w:t>
      </w:r>
    </w:p>
    <w:p>
      <w:r>
        <w:t>I apparently lost my best-friend..</w:t>
      </w:r>
    </w:p>
    <w:p>
      <w:r>
        <w:t>sick of people who suck up to eachother ALL the time</w:t>
      </w:r>
    </w:p>
    <w:p>
      <w:r>
        <w:t>having practically no likes and comments on your profile picture and feeling like a loser</w:t>
      </w:r>
    </w:p>
    <w:p>
      <w:r>
        <w:t xml:space="preserve"> isn't trending anymore... I suppose that means I'm not allowed to answer any....</w:t>
      </w:r>
    </w:p>
    <w:p>
      <w:r>
        <w:t>Bus driver wrote up some dude for being a constant problem. Wow.</w:t>
      </w:r>
    </w:p>
    <w:p>
      <w:r>
        <w:t>@TysonWillms UM I know how you feel bro. Was up late last night drinking it and thought I was gonna die</w:t>
      </w:r>
    </w:p>
    <w:p>
      <w:r>
        <w:t>@Dub_Headz Justin bieber is NOT electro hard bass. Last fm is getting baaad with it</w:t>
      </w:r>
    </w:p>
    <w:p>
      <w:r>
        <w:t>@MrMando_12 ahaha (; you gotta see my ugliness when u turn your phone on</w:t>
      </w:r>
    </w:p>
    <w:p>
      <w:r>
        <w:t>*Please dont let bad win* And let good flourish.....*P*L*E*A*S*E* I would love this pain to stop...*2b able2smile again* I wld leap for</w:t>
      </w:r>
    </w:p>
    <w:p>
      <w:r>
        <w:t>Smh gonna be in the house my 2 days off instead of celebrating Thanksgiving w/ my babygirl &amp; fam if only he paid me back I would not</w:t>
      </w:r>
    </w:p>
    <w:p>
      <w:r>
        <w:t>Hey Laguardia - trust me the feeling is totally mutual.</w:t>
      </w:r>
    </w:p>
    <w:p>
      <w:r>
        <w:t>finally finished my unit 3 work! hurray!</w:t>
      </w:r>
    </w:p>
    <w:p>
      <w:r>
        <w:t>Birthday dinner and my family is talking about politics loudly.</w:t>
      </w:r>
    </w:p>
    <w:p>
      <w:r>
        <w:t xml:space="preserve">I love Christmas time!!!  </w:t>
      </w:r>
    </w:p>
    <w:p>
      <w:r>
        <w:t>Adventures at work: the ceiling panel directly above where I sit leaks. Yay. They ghetto fixed it for me....</w:t>
      </w:r>
    </w:p>
    <w:p>
      <w:r>
        <w:t>26 subscribers from 1300 on youtube. o_O too bad i don't upload anymore :(</w:t>
      </w:r>
    </w:p>
    <w:p>
      <w:r>
        <w:t>The best part of the new Muppet movie is the vast number of adults falling all over themselves to share their love of Muppets.</w:t>
      </w:r>
    </w:p>
    <w:p>
      <w:r>
        <w:t>This "getting authentic philly cheesesteak" movement is really grinding my gears. Bout to bust out the accent.</w:t>
      </w:r>
    </w:p>
    <w:p>
      <w:r>
        <w:t>I recently saw a 3 digit number which - for the first time in about a decade - starts with a 1. Checked it twice. . . AAAAAHHHHH!!!!!</w:t>
      </w:r>
    </w:p>
    <w:p>
      <w:r>
        <w:t>Scorgasm debut next Wednesday 11/30/11 ; I will be telling the person tipping he has a nice cock before we do the jump ball.</w:t>
      </w:r>
    </w:p>
    <w:p>
      <w:r>
        <w:t>That akward moment when you get a text message from the girl that is talking to the boy that broke your heart!</w:t>
      </w:r>
    </w:p>
    <w:p>
      <w:r>
        <w:t>Went to @IKEACanada Ottawa to buy 3 sets of the "MARTOP"dishes that you advertised.I was told they never had them at that location.</w:t>
      </w:r>
    </w:p>
    <w:p>
      <w:r>
        <w:t>Tanning makes me despise the press because now ashley is not in the air with some project</w:t>
      </w:r>
    </w:p>
    <w:p>
      <w:r>
        <w:t>All peaceful and quiet then... The siblings arrive home</w:t>
      </w:r>
    </w:p>
    <w:p>
      <w:r>
        <w:t xml:space="preserve"> on  well the best part of the evening for me i guess!</w:t>
      </w:r>
    </w:p>
    <w:p>
      <w:r>
        <w:t>««« Happy thoughts cuz ima happy person!! :D cant touch this</w:t>
      </w:r>
    </w:p>
    <w:p>
      <w:r>
        <w:t>IM ALL OUT OF BUTTER PECAN ICE CREAM! WHAT'S A BITCH TO DO?</w:t>
      </w:r>
    </w:p>
    <w:p>
      <w:r>
        <w:t>Now for the shittiest exam tomorrow that although is only worth 29 percent is a mandatory pass final. Meaning if I fail I'm screwed.</w:t>
      </w:r>
    </w:p>
    <w:p>
      <w:r>
        <w:t>I can never eat a whole bag of popcorn no matter how hard i try.</w:t>
      </w:r>
    </w:p>
    <w:p>
      <w:r>
        <w:t xml:space="preserve">@AdamRichman I saw the program Man vs Food last night. All I can say is I'm glad these establishments don't exist in England </w:t>
      </w:r>
    </w:p>
    <w:p>
      <w:r>
        <w:t xml:space="preserve"> in awareness rather then looking back in  or looking forward with</w:t>
      </w:r>
    </w:p>
    <w:p>
      <w:r>
        <w:t>My first 3 hours are going to be in mr dalys class tomorrow</w:t>
      </w:r>
    </w:p>
    <w:p>
      <w:r>
        <w:t>always do the things you're afraid to do...overcome</w:t>
      </w:r>
    </w:p>
    <w:p>
      <w:r>
        <w:t>Of course its pouring and I have to walk to my bus stop.</w:t>
      </w:r>
    </w:p>
    <w:p>
      <w:r>
        <w:t>Good morning Twitter. It seems Wordpress is down I have 10k to write I'm emotionally wrecked sleep deprived and I lost my voice.</w:t>
      </w:r>
    </w:p>
    <w:p>
      <w:r>
        <w:t>Once again Taylor Swift writes a song with a really creepy parallel to my life.</w:t>
      </w:r>
    </w:p>
    <w:p>
      <w:r>
        <w:t>Aint that the truth RT @Linderella97: I miss football season at ACA :/</w:t>
      </w:r>
    </w:p>
    <w:p>
      <w:r>
        <w:t>I Get Along With Strong Ppl Who Don't Let Others Talk Down On Them</w:t>
      </w:r>
    </w:p>
    <w:p>
      <w:r>
        <w:t>IE finals had up to 27 judges in one room yet I'm judging LD... and just judged the worst round ever. Now rockhurst v Pembroke round?</w:t>
      </w:r>
    </w:p>
    <w:p>
      <w:r>
        <w:t>My stomach is like an endless pit today. Looks like I'll be on the wii for about 4 hours tomorrow</w:t>
      </w:r>
    </w:p>
    <w:p>
      <w:r>
        <w:t xml:space="preserve">back to school for two and a half weeks of </w:t>
      </w:r>
    </w:p>
    <w:p>
      <w:r>
        <w:t>Don't ask me about being a women's studies major because i'm not going to be able to give you the answer you want</w:t>
      </w:r>
    </w:p>
    <w:p>
      <w:r>
        <w:t xml:space="preserve">@malpaljenkins it's true! I'm full of joy because of the freedom I have in Christ!!  </w:t>
      </w:r>
    </w:p>
    <w:p>
      <w:r>
        <w:t xml:space="preserve"> can now extend @yourtutor service until 9pm for free... how?? Guess you'll have to ask ;) </w:t>
      </w:r>
    </w:p>
    <w:p>
      <w:r>
        <w:t>@R_Holley3 I just finished off my birthday cake ice cream</w:t>
      </w:r>
    </w:p>
    <w:p>
      <w:r>
        <w:t>I want to do my  show on fear. What are tweet people afraid of?</w:t>
      </w:r>
    </w:p>
    <w:p>
      <w:r>
        <w:t>10 yr old Kid came into my store excited because he saved up his money to buy his mom boots for Christmas. There IS hope for us.</w:t>
      </w:r>
    </w:p>
    <w:p>
      <w:r>
        <w:t xml:space="preserve">When a Republican says shining city I think they really mean night light. Lots to fear when u choose to live in the dark. </w:t>
      </w:r>
    </w:p>
    <w:p>
      <w:r>
        <w:t xml:space="preserve">If it weren't for the mistakes and drops the  might rise to the level of an average team.  </w:t>
      </w:r>
    </w:p>
    <w:p>
      <w:r>
        <w:t>SIGH. The wonderfully hilarious one liners we get from politicians on the platform.</w:t>
      </w:r>
    </w:p>
    <w:p>
      <w:r>
        <w:t>@AlwaysME04 yeah thats prob it ... To save face sombodby feelings or not lose someone...</w:t>
      </w:r>
    </w:p>
    <w:p>
      <w:r>
        <w:t>Ah!! I LOVE man deodorant! I didn't know other girls did too :') RT @Loislikewoahhh: Man deodorant</w:t>
      </w:r>
    </w:p>
    <w:p>
      <w:r>
        <w:t>No I don't want the snow to melt!</w:t>
      </w:r>
    </w:p>
    <w:p>
      <w:r>
        <w:t>If I Had A Gun I'd Shoot You In The Foot. Or Back.</w:t>
      </w:r>
    </w:p>
    <w:p>
      <w:r>
        <w:t>Big announcement coming up regarding the iQ and Cineplex. Stay tuned. You'll never be able to guess what it is... @ScionEvolution</w:t>
      </w:r>
    </w:p>
    <w:p>
      <w:r>
        <w:t>Got the mew tv and surround sound system for the FROG now its my job to reorganize the whole thing</w:t>
      </w:r>
    </w:p>
    <w:p>
      <w:r>
        <w:t>@chibchenko i'll just keep it aw for myself then. and fire you one of my sets of fairy lights to bring joy to your life.</w:t>
      </w:r>
    </w:p>
    <w:p>
      <w:r>
        <w:t>Morning So tired :( &amp; I have a full day of lectures! Not to mention the thrill of litter picking and sweeping up of leaves</w:t>
      </w:r>
    </w:p>
    <w:p>
      <w:r>
        <w:t>So cold. Might die. Shivering. Feel sickk.</w:t>
      </w:r>
    </w:p>
    <w:p>
      <w:r>
        <w:t xml:space="preserve">Can't wait to study for an hour to get a C on a vocab quiz </w:t>
      </w:r>
    </w:p>
    <w:p>
      <w:r>
        <w:t>Feeling good feeling right 2am winter night ha ... Covering all the</w:t>
      </w:r>
    </w:p>
    <w:p>
      <w:r>
        <w:t>being forced to watch 2 football games the tv screen is spilt in half</w:t>
      </w:r>
    </w:p>
    <w:p>
      <w:r>
        <w:t>I'm forcing myself to eat right now so I don't collapse on stage</w:t>
      </w:r>
    </w:p>
    <w:p>
      <w:r>
        <w:t>I would love for the NCAA's self regulating ass to dig into all the other big fball programs and see what they find</w:t>
      </w:r>
    </w:p>
    <w:p>
      <w:r>
        <w:t>Oh wooowmine is a day b4 his!   @Bonang_M: My honey's birthday in 5 days... ♥</w:t>
      </w:r>
    </w:p>
    <w:p>
      <w:r>
        <w:t>OAP women DOMINATE the Post Office queue &amp; guard it with their lives.</w:t>
      </w:r>
    </w:p>
    <w:p>
      <w:r>
        <w:t>even gedicht uittypen en dan klaar voor dansen en school</w:t>
      </w:r>
    </w:p>
    <w:p>
      <w:r>
        <w:t>little run in the rain during lunch.......</w:t>
      </w:r>
    </w:p>
    <w:p>
      <w:r>
        <w:t>Screaming children in this waiting room.</w:t>
      </w:r>
    </w:p>
    <w:p>
      <w:r>
        <w:t>@gotsoccer49 hear 5im not goin to be that old!!!! connie is giving me ideas</w:t>
      </w:r>
    </w:p>
    <w:p>
      <w:r>
        <w:t>Last christmas carol show...</w:t>
      </w:r>
    </w:p>
    <w:p>
      <w:r>
        <w:t>Is it  bad that i have the feeling to grab this kids's ceramics pot and break it?</w:t>
      </w:r>
    </w:p>
    <w:p>
      <w:r>
        <w:t>Whiny little TwitLibs are bashing Megyn Kelly for stating a fact.  Someone on MSNBC must have put them up to it.</w:t>
      </w:r>
    </w:p>
    <w:p>
      <w:r>
        <w:t xml:space="preserve">Christmas music makes a even a night of cleaning feel pleasant :-) </w:t>
      </w:r>
    </w:p>
    <w:p>
      <w:r>
        <w:t>One of my favorite ska bands coming to DC I can't go</w:t>
      </w:r>
    </w:p>
    <w:p>
      <w:r>
        <w:t>A bride who just married a basketball player.. two days later he gets fired.</w:t>
      </w:r>
    </w:p>
    <w:p>
      <w:r>
        <w:t>Lazy glistening Sunday afternoon. Mass tonight at the Eucharistic Shrine</w:t>
      </w:r>
    </w:p>
    <w:p>
      <w:r>
        <w:t>it'd actually be kind of cool for a celebrity to follow me but they'd probably get annoyed and unfollow eventually</w:t>
      </w:r>
    </w:p>
    <w:p>
      <w:r>
        <w:t>so to top my mood off my phone has fucked up and twitter dont work on it</w:t>
      </w:r>
    </w:p>
    <w:p>
      <w:r>
        <w:t>Seriously does this guy think its right to leave his ear and nose hair to over grow to this extent</w:t>
      </w:r>
    </w:p>
    <w:p>
      <w:r>
        <w:t>Being made to watch health and safety videos at work.</w:t>
      </w:r>
    </w:p>
    <w:p>
      <w:r>
        <w:t>@ElaineEdwards @cmcgovern @efdel @cjayfla i also try to select my seat as a window seat where somebody has already selected the aisle.</w:t>
      </w:r>
    </w:p>
    <w:p>
      <w:r>
        <w:t>@Hanako__x Parce qu'on me la proposait. Sauf que l'auteur et mon amie ont oublié de me préciser que c'était une death fic *-*.</w:t>
      </w:r>
    </w:p>
    <w:p>
      <w:r>
        <w:t>Band concert tonight</w:t>
      </w:r>
    </w:p>
    <w:p>
      <w:r>
        <w:t>Apparently @yeroc7890 done did something awful to Huntsville. 90% of all the HUGO screenings in town are in 3D. Nothing 2D after 7PM.</w:t>
      </w:r>
    </w:p>
    <w:p>
      <w:r>
        <w:t>@NickWallsteadt @kwallsteadt you guys are pretty much the cats Jammie's. Great job today Nick! U reminded me to bring out/start advent</w:t>
      </w:r>
    </w:p>
    <w:p>
      <w:r>
        <w:t>I'll never have a chance with Chris not because we've an ocean of distance between us but because he likes girls with big foreheads</w:t>
      </w:r>
    </w:p>
    <w:p>
      <w:r>
        <w:t>listening to some @UsherRaymondIV throwbacks. pretty sure im going to marry him one day he just doesnt know it yet!</w:t>
      </w:r>
    </w:p>
    <w:p>
      <w:r>
        <w:t>Do you know what I'm looking forward to about break? Everything. Baking knitting shopping sleeping sketching &amp; family &amp; friends.</w:t>
      </w:r>
    </w:p>
    <w:p>
      <w:r>
        <w:t>I've been put on hold - You know the tune that comes from musical Christmas lights? That is what they are playing in my ear.</w:t>
      </w:r>
    </w:p>
    <w:p>
      <w:r>
        <w:t>I take it back rick tea biscuits are</w:t>
      </w:r>
    </w:p>
    <w:p>
      <w:r>
        <w:t>@kenzieee1234 haha we were honestly together five days outta seven all that summer. Idk what happened :(</w:t>
      </w:r>
    </w:p>
    <w:p>
      <w:r>
        <w:t>I got too start packing my bag for resi .</w:t>
      </w:r>
    </w:p>
    <w:p>
      <w:r>
        <w:t xml:space="preserve">Thought it was my lucky day when I felt someone tickling my face this morn. Nope.. @arecewright dog just licking my face. </w:t>
      </w:r>
    </w:p>
    <w:p>
      <w:r>
        <w:t>First match and i get the honor of wrestling a weight class up</w:t>
      </w:r>
    </w:p>
    <w:p>
      <w:r>
        <w:t>Tomorrow I have to go see if I'm gonna need to have ear surgery</w:t>
      </w:r>
    </w:p>
    <w:p>
      <w:r>
        <w:t>I have to be at school in exactly 12 hours and I still have to finish my IB assignment 2 English assignments and a math assignment ...</w:t>
      </w:r>
    </w:p>
    <w:p>
      <w:r>
        <w:t>Fuck so many people smoke.</w:t>
      </w:r>
    </w:p>
    <w:p>
      <w:r>
        <w:t>Should i be happy that i finally got the sign i always wanted or be sad that this sign means i have to end it and let go?</w:t>
      </w:r>
    </w:p>
    <w:p>
      <w:r>
        <w:t>“I'm not your second choice neither your backup plan. So don't text me when you're bored”</w:t>
      </w:r>
    </w:p>
    <w:p>
      <w:r>
        <w:t>Right here we go for the 6 hour drive home</w:t>
      </w:r>
    </w:p>
    <w:p>
      <w:r>
        <w:t>I'm so angry lately from over-training I am going to kill someone and then laugh in a manic growl...</w:t>
      </w:r>
    </w:p>
    <w:p>
      <w:r>
        <w:t>Well I just woke up and no ones here. Apple for breakfast it is. Gonna study for my final later this afternoon.</w:t>
      </w:r>
    </w:p>
    <w:p>
      <w:r>
        <w:t>After today my closet will consist of 100 less articles of clothing. Goodbye hoover cheerleading attire.</w:t>
      </w:r>
    </w:p>
    <w:p>
      <w:r>
        <w:t>@MeganLynne4 thanks meg!  I have PLENTY of that to go around! I wouldn't want to guard me today lol takin out some serious</w:t>
      </w:r>
    </w:p>
    <w:p>
      <w:r>
        <w:t>Just picked up new car  started of bad as was stuck in Bristol fartherinlaw as he got a blow out on way back with no locking nut</w:t>
      </w:r>
    </w:p>
    <w:p>
      <w:r>
        <w:t>Realizing that church today is going to be my only "me" time I have for a while</w:t>
      </w:r>
    </w:p>
    <w:p>
      <w:r>
        <w:t>Reliving it all...Documentary of   driver of all times...</w:t>
      </w:r>
    </w:p>
    <w:p>
      <w:r>
        <w:t>2 mac books have been stolen in my dorm this week</w:t>
      </w:r>
    </w:p>
    <w:p>
      <w:r>
        <w:t>Was awake at 5am got some work done fell asleep just woken up and realized for the1st time in a week we have the house to ourselves!</w:t>
      </w:r>
    </w:p>
    <w:p>
      <w:r>
        <w:t>@emerocon have a great day &amp; hope all goes well tonight!!  #happybirthday</w:t>
      </w:r>
    </w:p>
    <w:p>
      <w:r>
        <w:t>Back on the metro. Another train that just isn't MOVING!</w:t>
      </w:r>
    </w:p>
    <w:p>
      <w:r>
        <w:t>@Wendys yesterday I went to one of your restaurants and they were out of  vanilla frosty:(</w:t>
      </w:r>
    </w:p>
    <w:p>
      <w:r>
        <w:t>now i have english and chemistry work todo</w:t>
      </w:r>
    </w:p>
    <w:p>
      <w:r>
        <w:t>Hour practice before the game</w:t>
      </w:r>
    </w:p>
    <w:p>
      <w:r>
        <w:t>Well better go to bed got a meeting in the morning with the principal for all my "excessive tardiness" oh and getting OC taking away</w:t>
      </w:r>
    </w:p>
    <w:p>
      <w:r>
        <w:t>I wish I could say my semester's officially over but I have to make up a test on Monday.</w:t>
      </w:r>
    </w:p>
    <w:p>
      <w:r>
        <w:t>l will sleep back nah. Good darky cold nite.</w:t>
      </w:r>
    </w:p>
    <w:p>
      <w:r>
        <w:t>i forgot to put product in my hair last night.  today..</w:t>
      </w:r>
    </w:p>
    <w:p>
      <w:r>
        <w:t>And your favorite sister! RT @KellyBob12 Bogue chitto bound with a broke cruise control</w:t>
      </w:r>
    </w:p>
    <w:p>
      <w:r>
        <w:t>On my way home a day early! Can't wait to scare my parents to death :)</w:t>
      </w:r>
    </w:p>
    <w:p>
      <w:r>
        <w:t>I'm cooking Thanksgiving Dinner this year  : )</w:t>
      </w:r>
    </w:p>
    <w:p>
      <w:r>
        <w:t xml:space="preserve">waiting for the campus escort for over an hour is unacceptable. we're tired and need sleep. vcu get your act together. </w:t>
      </w:r>
    </w:p>
    <w:p>
      <w:r>
        <w:t>Thank You God for the acceleration my Amazon package is expected to arrive within a month yet it has arrived after 12 days only!</w:t>
      </w:r>
    </w:p>
    <w:p>
      <w:r>
        <w:t>couldnt watch that scene on This Christmas smh</w:t>
      </w:r>
    </w:p>
    <w:p>
      <w:r>
        <w:t>I Cant Wake Up Early For School  But When I Dont Have School  Im Up</w:t>
      </w:r>
    </w:p>
    <w:p>
      <w:r>
        <w:t>My cousin is cooking a pig head</w:t>
      </w:r>
    </w:p>
    <w:p>
      <w:r>
        <w:t>@BanjiGirl I don't even know whats going on. Things have folded.</w:t>
      </w:r>
    </w:p>
    <w:p>
      <w:r>
        <w:t>I think the only way I'm going to get a "perfect" advent wreath picture is to create my own display.</w:t>
      </w:r>
    </w:p>
    <w:p>
      <w:r>
        <w:t>LMAO!!! RT @pinkivy81: _sugaHoney unsung could have a whole season of shows just based on the artists at Bad Boy</w:t>
      </w:r>
    </w:p>
    <w:p>
      <w:r>
        <w:t>Saturday omelette coffee perculating and Chet Baker~</w:t>
      </w:r>
    </w:p>
    <w:p>
      <w:r>
        <w:t>Who the hell found our Facebook page using Bing and can I bar them from the premises for using Bing?</w:t>
      </w:r>
    </w:p>
    <w:p>
      <w:r>
        <w:t>Just brought my wife  at work. Best feeling ever.</w:t>
      </w:r>
    </w:p>
    <w:p>
      <w:r>
        <w:t xml:space="preserve">Happy Thanksgiving to all my US friends. Much love :) </w:t>
      </w:r>
    </w:p>
    <w:p>
      <w:r>
        <w:t>Love feeling my baby kick :)</w:t>
      </w:r>
    </w:p>
    <w:p>
      <w:r>
        <w:t>@driejs Hoe kan je gemakkelijk een gitaar namaken van karton?</w:t>
      </w:r>
    </w:p>
    <w:p>
      <w:r>
        <w:t>@NotStuartTurner so jealous you got a ticket to the game wish I was eligible since I might be coming back Saturday now!</w:t>
      </w:r>
    </w:p>
    <w:p>
      <w:r>
        <w:t>When your mother doesn't feel like your mom anymore. Just a ghost like figure that you live with that gets mad at a single hello</w:t>
      </w:r>
    </w:p>
    <w:p>
      <w:r>
        <w:t>I've started watching  I now think being a moral con artist could be a viable backup career. Secret is: people are greedy.</w:t>
      </w:r>
    </w:p>
    <w:p>
      <w:r>
        <w:t>Did this bitch walk past me with a mccafe cup!?</w:t>
      </w:r>
    </w:p>
    <w:p>
      <w:r>
        <w:t>brukte 1 og en halv time hjem fra skolen i dag da.</w:t>
      </w:r>
    </w:p>
    <w:p>
      <w:r>
        <w:t>@jontycarroll see @KaleyCuoco is so fine :) in or out of the outfit always looking fit</w:t>
      </w:r>
    </w:p>
    <w:p>
      <w:r>
        <w:t xml:space="preserve">God god god ik ben dit jaar echt inspiratieloos! </w:t>
      </w:r>
    </w:p>
    <w:p>
      <w:r>
        <w:t>The chocolate in the Kia deffos beating the mini or BMW</w:t>
      </w:r>
    </w:p>
    <w:p>
      <w:r>
        <w:t xml:space="preserve">Refreshing to start the day by falling flat on your ass in this stupid ice  </w:t>
      </w:r>
    </w:p>
    <w:p>
      <w:r>
        <w:t>Dont release inside me syndrome</w:t>
      </w:r>
    </w:p>
    <w:p>
      <w:r>
        <w:t>Making study guides for my finals..</w:t>
      </w:r>
    </w:p>
    <w:p>
      <w:r>
        <w:t xml:space="preserve">Cain's wife "didn't know" he's been giving his mistress money for 13 years.   AS A FRIEND.  Yup.   </w:t>
      </w:r>
    </w:p>
    <w:p>
      <w:r>
        <w:t>You know what really sucks? That I already know I won't be going to the prom after this year of torture. :(</w:t>
      </w:r>
    </w:p>
    <w:p>
      <w:r>
        <w:t>two day calc test begins tomorrow</w:t>
      </w:r>
    </w:p>
    <w:p>
      <w:r>
        <w:t xml:space="preserve">I'm so jealous of all the people at home. :(  </w:t>
      </w:r>
    </w:p>
    <w:p>
      <w:r>
        <w:t>Be thankful for your trials. If you're being tested you're being perfected. Which means you have a divine purpose &amp; reason to rejoice!</w:t>
      </w:r>
    </w:p>
    <w:p>
      <w:r>
        <w:t>i must admit i feel like a monster</w:t>
      </w:r>
    </w:p>
    <w:p>
      <w:r>
        <w:t xml:space="preserve">Hope is what is keeping me going right now! RT @Fuzywuzy8: Without hope what do we have in life?  </w:t>
      </w:r>
    </w:p>
    <w:p>
      <w:r>
        <w:t>Both my parents are dropping me to school today...</w:t>
      </w:r>
    </w:p>
    <w:p>
      <w:r>
        <w:t>I just found a cute umbrella in the bottom of the purse a bought!</w:t>
      </w:r>
    </w:p>
    <w:p>
      <w:r>
        <w:t>I hate pigs. And I mean  the animals not gross people.</w:t>
      </w:r>
    </w:p>
    <w:p>
      <w:r>
        <w:t>@imalazymom oh my mom is helping me color mine tomorrow.</w:t>
      </w:r>
    </w:p>
    <w:p>
      <w:r>
        <w:t>what you think just by damaging car or putting opsticles will prevent me from my opinions &amp;thoughtsas long i have RED WHITE &amp; blueNO</w:t>
      </w:r>
    </w:p>
    <w:p>
      <w:r>
        <w:t xml:space="preserve"> these 2 lovejoys I call my babies  and that man I call husband</w:t>
      </w:r>
    </w:p>
    <w:p>
      <w:r>
        <w:t xml:space="preserve">We absolutely LOVED "The Muppets." Highly recommend - had much laughter and plain old good fun! I felt like a child again! </w:t>
      </w:r>
    </w:p>
    <w:p>
      <w:r>
        <w:t>I will add my voice to the Muppet Movie Enthusiasm Society.</w:t>
      </w:r>
    </w:p>
    <w:p>
      <w:r>
        <w:t>Yes! People on my twitter who'll get my cartoon squees!</w:t>
      </w:r>
    </w:p>
    <w:p>
      <w:r>
        <w:t>Moet nog een gedicht voor mn pa maken</w:t>
      </w:r>
    </w:p>
    <w:p>
      <w:r>
        <w:t xml:space="preserve"> I'v never waited so long to be groped by a doctor in my life Dislocate my shoulder</w:t>
      </w:r>
    </w:p>
    <w:p>
      <w:r>
        <w:t>@Heeeeed bet your flappin the now ya wee panic merchant with the weather</w:t>
      </w:r>
    </w:p>
    <w:p>
      <w:r>
        <w:t xml:space="preserve">I hate it when I can't help someone when they're sad. It makes me sad too. </w:t>
      </w:r>
    </w:p>
    <w:p>
      <w:r>
        <w:t>its thanksgiving and im locked away in my room getting caught up on my schoool shit</w:t>
      </w:r>
    </w:p>
    <w:p>
      <w:r>
        <w:t>Sort of fitting that I would watch Defending Your Life today.</w:t>
      </w:r>
    </w:p>
    <w:p>
      <w:r>
        <w:t>Eating beef noodle</w:t>
      </w:r>
    </w:p>
    <w:p>
      <w:r>
        <w:t>Sorry if I didn't reply to you yesterday the Internet stopped working :(</w:t>
      </w:r>
    </w:p>
    <w:p>
      <w:r>
        <w:t xml:space="preserve">Off to the Yuk Doc. Hope she likes me. Well you know. That's relative. </w:t>
      </w:r>
    </w:p>
    <w:p>
      <w:r>
        <w:t>@Lbelz OHMYGOSH. That would be the best thanksgiving blessing I could hope for.</w:t>
      </w:r>
    </w:p>
    <w:p>
      <w:r>
        <w:t>One coffee a day keeps the bad mood away</w:t>
      </w:r>
    </w:p>
    <w:p>
      <w:r>
        <w:t>Oh and to make my day even better I have double maths</w:t>
      </w:r>
    </w:p>
    <w:p>
      <w:r>
        <w:t>Watching my brother finish his final... Scared to actually be in his position in 2 years.</w:t>
      </w:r>
    </w:p>
    <w:p>
      <w:r>
        <w:t>Expecting a scolding lecture from a teacher on how I'm percieved as "always rushing". -___-</w:t>
      </w:r>
    </w:p>
    <w:p>
      <w:r>
        <w:t>I'm so fucked off. I've had a new arse hole given to me today!</w:t>
      </w:r>
    </w:p>
    <w:p>
      <w:r>
        <w:t>my sleeping pattern is so messed up. tomorrow morning will be interesting</w:t>
      </w:r>
    </w:p>
    <w:p>
      <w:r>
        <w:t xml:space="preserve">@SonriseChurchBC learning christmas joy is achieved when we take our entitlements and put them at the feet of Jesus. </w:t>
      </w:r>
    </w:p>
    <w:p>
      <w:r>
        <w:t>studying for  with my girl. all day yesterday all day today all day tomorrow.</w:t>
      </w:r>
    </w:p>
    <w:p>
      <w:r>
        <w:t>This bitch at the mall today lmao.</w:t>
      </w:r>
    </w:p>
    <w:p>
      <w:r>
        <w:t>come home &amp; my mom is acting really weird. go downstairs and the christmas tree is up.</w:t>
      </w:r>
    </w:p>
    <w:p>
      <w:r>
        <w:t>The part where David chases down Gary in the woods &amp; snaps his neck- is crazy</w:t>
      </w:r>
    </w:p>
    <w:p>
      <w:r>
        <w:t>Dude! RT @Lungs88: @Nondu_M Cabanga nje ukuthi uKeith Sweat will be performing alongside Ringo and SA jazz artists in semi-towns!</w:t>
      </w:r>
    </w:p>
    <w:p>
      <w:r>
        <w:t>It's after midnight so I'm allowed to inform you that Gunner Kiel is the 2011 Indiana Mr. Football.</w:t>
      </w:r>
    </w:p>
    <w:p>
      <w:r>
        <w:t>I'm scared the day I grow old the day my parents won't be in this world</w:t>
      </w:r>
    </w:p>
    <w:p>
      <w:r>
        <w:t>@sarcastic_syd: that awkward moment when youre at a bballl game with mike and you walkk down the row and there is your dad</w:t>
      </w:r>
    </w:p>
    <w:p>
      <w:r>
        <w:t>Fxck all y'all we ignore feelings here premature millionaires welcome to our realist year</w:t>
      </w:r>
    </w:p>
    <w:p>
      <w:r>
        <w:t>@AyoIvettee I know geeessshhh. This long distance isn't working.</w:t>
      </w:r>
    </w:p>
    <w:p>
      <w:r>
        <w:t>Nee echt helemaal niemand die voor vijf euro een mooi hart wil papiermarcheen en verfen?</w:t>
      </w:r>
    </w:p>
    <w:p>
      <w:r>
        <w:t>Doing Ms. Bené's work all night..</w:t>
      </w:r>
    </w:p>
    <w:p>
      <w:r>
        <w:t>@niceaxxe @Zelia yup. But no black this time. I'm actually doing my nails again haven't decided the color... :)</w:t>
      </w:r>
    </w:p>
    <w:p>
      <w:r>
        <w:t>At the airport getting ready to head back home. This has been an amazing weekend. I have the world's best best friend.</w:t>
      </w:r>
    </w:p>
    <w:p>
      <w:r>
        <w:t>And that second depressing moment when @MeGustin RTs your tweet about not followin you yet he does not follow you.</w:t>
      </w:r>
    </w:p>
    <w:p>
      <w:r>
        <w:t>So who won  tweeps? I missed the end on the plane.</w:t>
      </w:r>
    </w:p>
    <w:p>
      <w:r>
        <w:t xml:space="preserve">Had a dream about dryer sheets. Woke up clenching a dryer sheet. Must have left it in my pillowcase </w:t>
      </w:r>
    </w:p>
    <w:p>
      <w:r>
        <w:t>@Sim1La Time Magazine :D but I'm in the middle of A Clash of Kings too. I'm doing a boookstore shopping route today :D</w:t>
      </w:r>
    </w:p>
    <w:p>
      <w:r>
        <w:t>Corporate religious and government agencies do not want you to feel free. They don't want you to get comfortable and enjoy yourself.</w:t>
      </w:r>
    </w:p>
    <w:p>
      <w:r>
        <w:t>I honestly don't think there should be any school after Thanksgiving or before Christmas. This month is too magical to waste studying.</w:t>
      </w:r>
    </w:p>
    <w:p>
      <w:r>
        <w:t xml:space="preserve">An enraged person only gets angrier when you say “I completely understand.”      </w:t>
      </w:r>
    </w:p>
    <w:p>
      <w:r>
        <w:t>back to school tomorrow can't wait to see all of the  people that attend my school .</w:t>
      </w:r>
    </w:p>
    <w:p>
      <w:r>
        <w:t>So apparently there are 'hilarious' pictures of me in my work staffroom from our Christmas party</w:t>
      </w:r>
    </w:p>
    <w:p>
      <w:r>
        <w:t>Cool acronym for FEAR = False Evidence Appearing Real.</w:t>
      </w:r>
    </w:p>
    <w:p>
      <w:r>
        <w:t xml:space="preserve"> is the day i stop giving a damn about your ass</w:t>
      </w:r>
    </w:p>
    <w:p>
      <w:r>
        <w:t>Christmas is coming! I want presents! Love the feeling</w:t>
      </w:r>
    </w:p>
    <w:p>
      <w:r>
        <w:t>I've had so many experiences of connecting with the wrong people that nothing makes me happier than connecting with God assigned ones.</w:t>
      </w:r>
    </w:p>
    <w:p>
      <w:r>
        <w:t>Went to the fish store to get alex a new fish as a surprise but he was already there</w:t>
      </w:r>
    </w:p>
    <w:p>
      <w:r>
        <w:t>Gotta love driving home topless</w:t>
      </w:r>
    </w:p>
    <w:p>
      <w:r>
        <w:t>watching Grown Ups with THE twin :) ACT's in the a.m.</w:t>
      </w:r>
    </w:p>
    <w:p>
      <w:r>
        <w:t>I hate it when ppl dont do shit cuz they are scared! Dont live ur life in fear thats stupid! Ur gona die one day accept it n have fun!</w:t>
      </w:r>
    </w:p>
    <w:p>
      <w:r>
        <w:t>Attempted backing my car all the way up my driveway. Turns out I'm not that good at it.</w:t>
      </w:r>
    </w:p>
    <w:p>
      <w:r>
        <w:t>4 dis 2days whn I felt upset I rmber Ps @JoseCarol &amp; @wendytreat's laugh @JPCC&amp;the sermon then I could laugh my problem.</w:t>
      </w:r>
    </w:p>
    <w:p>
      <w:r>
        <w:t xml:space="preserve">And when my world seems so upside down. You keep on coming coming around. You keep on coming even when I let You down. </w:t>
      </w:r>
    </w:p>
    <w:p>
      <w:r>
        <w:t>Beyond exhausted ! It will all pay off one day as for now...work on no sleep</w:t>
      </w:r>
    </w:p>
    <w:p>
      <w:r>
        <w:t xml:space="preserve">FOLLOW( @soZeee )for straight from the heart Quotes &amp; inspirational tweets!!! You will thank me later!   TLS  </w:t>
      </w:r>
    </w:p>
    <w:p>
      <w:r>
        <w:t>NOT TIRED! Final in 4 and half hours</w:t>
      </w:r>
    </w:p>
    <w:p>
      <w:r>
        <w:t>Everyone unfollow @TaylorHerndonn  she's a slut. She puts her head in people coo-kaw's.</w:t>
      </w:r>
    </w:p>
    <w:p>
      <w:r>
        <w:t>Just heard @Cuprisin passed away today. He was such a great guy. He will be missed.</w:t>
      </w:r>
    </w:p>
    <w:p>
      <w:r>
        <w:t>E agora foi aquela hora que eu escuto a escada de madeira ranger e olho procurando algo checo a porta do sótão abaixo o som e espero</w:t>
      </w:r>
    </w:p>
    <w:p>
      <w:r>
        <w:t>@HayleyDocherty haha I feel dreadful don't even feel alive</w:t>
      </w:r>
    </w:p>
    <w:p>
      <w:r>
        <w:t>Happy Thanksgiving to all you Americans! Since I'm Canadian I'm just gonna chill and not eat a feast...</w:t>
      </w:r>
    </w:p>
    <w:p>
      <w:r>
        <w:t>@TWEETmeBitchess thats different! Some of em prolly didnt even know his name till he started playin at NC State!</w:t>
      </w:r>
    </w:p>
    <w:p>
      <w:r>
        <w:t>Melbourne apartment has a double sized walk-in rain shower and a bathroom packed with Aesop goodies. Now that's what I call heaven!</w:t>
      </w:r>
    </w:p>
    <w:p>
      <w:r>
        <w:t>Almost 2am. 1000 words to go for essay number 1.... then its on to essay number 2 - 2500 more words.</w:t>
      </w:r>
    </w:p>
    <w:p>
      <w:r>
        <w:t>i love it when you paint your nails and none of them smudge!</w:t>
      </w:r>
    </w:p>
    <w:p>
      <w:r>
        <w:t>@rxtmr yung feeling na enjoy na enjoy kang nanonood ng oblation run sa UP Baguio bigla may kumalabit sa yo paglingon mo daddy mo</w:t>
      </w:r>
    </w:p>
    <w:p>
      <w:r>
        <w:t>Love is the highest vibration in the Universe. It sends shivers of up my spine!  for   and</w:t>
      </w:r>
    </w:p>
    <w:p>
      <w:r>
        <w:t>thankful my mom is out for thanksgiving :) :)</w:t>
      </w:r>
    </w:p>
    <w:p>
      <w:r>
        <w:t>The main people you look at for..are the ones that  bread on your name!</w:t>
      </w:r>
    </w:p>
    <w:p>
      <w:r>
        <w:t>Spending my Saturday working extended holiday hours. Nothin' like rich/rude Christmas shoppers to put you in the spirit of the season.</w:t>
      </w:r>
    </w:p>
    <w:p>
      <w:r>
        <w:t>oh mann.. here we go again we a new twitter interface..</w:t>
      </w:r>
    </w:p>
    <w:p>
      <w:r>
        <w:t xml:space="preserve">states for black friday wed-friday (: </w:t>
      </w:r>
    </w:p>
    <w:p>
      <w:r>
        <w:t>It occurs to me that tomorrow I well be in my early late thirties.</w:t>
      </w:r>
    </w:p>
    <w:p>
      <w:r>
        <w:t xml:space="preserve">A family day was much needed.. thankful for the first Friday off in almost 2 months. &amp; excited to celebrate Christmas tomorrow </w:t>
      </w:r>
    </w:p>
    <w:p>
      <w:r>
        <w:t>One essay down two more to go. Friday at noon so close and yet so far... Then studying for math can commence.</w:t>
      </w:r>
    </w:p>
    <w:p>
      <w:r>
        <w:t>that moment when you spend an hour reading chapters not included in the filipino coverage......haha..ha</w:t>
      </w:r>
    </w:p>
    <w:p>
      <w:r>
        <w:t>Brothers college graduation.</w:t>
      </w:r>
    </w:p>
    <w:p>
      <w:r>
        <w:t>i don't think imma be awake at school tomorrow</w:t>
      </w:r>
    </w:p>
    <w:p>
      <w:r>
        <w:t>Omg the loveseat in the living room is cleaned off. I can't remember the last time i sat on it!</w:t>
      </w:r>
    </w:p>
    <w:p>
      <w:r>
        <w:t>Now it's time for the walk of death to my building just to get free parking!</w:t>
      </w:r>
    </w:p>
    <w:p>
      <w:r>
        <w:t>@charlieee91 is making me a cooked breakfast!!</w:t>
      </w:r>
    </w:p>
    <w:p>
      <w:r>
        <w:t>Guess I'll be sittin at home all day today.</w:t>
      </w:r>
    </w:p>
    <w:p>
      <w:r>
        <w:t>@auqmy the moment U stop thinking and you are gone we think to make decisions not to upset ourselves ..  the other thinking is</w:t>
      </w:r>
    </w:p>
    <w:p>
      <w:r>
        <w:t>@vanka472 Uthappam! You're killing me. Side note: I can't believe I remember what that is called/how it's spelled.</w:t>
      </w:r>
    </w:p>
    <w:p>
      <w:r>
        <w:t>That moment when you look at the clock and it's earlier than you thought</w:t>
      </w:r>
    </w:p>
    <w:p>
      <w:r>
        <w:t>Happiness for me is making people smile helping people giving back. A smile can turn my whole day around. Especially from my friends.</w:t>
      </w:r>
    </w:p>
    <w:p>
      <w:r>
        <w:t>Mean Girls 2 is the stupidest movie ever. It shouldn't even be qualified to be a movie.</w:t>
      </w:r>
    </w:p>
    <w:p>
      <w:r>
        <w:t>@jontycarroll call me tomorrow :) and night man may your dreams be filled with @KaleyCuoco and her wonderwoman outfit</w:t>
      </w:r>
    </w:p>
    <w:p>
      <w:r>
        <w:t>@AllAboutMichael education! I have 6 hours a day to empower the minds and hearts of the kids in my own little corner of the world</w:t>
      </w:r>
    </w:p>
    <w:p>
      <w:r>
        <w:t xml:space="preserve">@Kyle_the_Girl_ nice underscores there copycat.   All Stars without you tonight. </w:t>
      </w:r>
    </w:p>
    <w:p>
      <w:r>
        <w:t>I brushed my teeth then realized I still had some hot chocolate left.</w:t>
      </w:r>
    </w:p>
    <w:p>
      <w:r>
        <w:t>@ergish Yes sir. Break duty :)</w:t>
      </w:r>
    </w:p>
    <w:p>
      <w:r>
        <w:t>Every time I see you it gives me a weird feeling in my stomach.. Oh wait no it just makes me want to throw up.</w:t>
      </w:r>
    </w:p>
    <w:p>
      <w:r>
        <w:t>Apparently I attract bisexual girls under 5 feet tall.</w:t>
      </w:r>
    </w:p>
    <w:p>
      <w:r>
        <w:t>i hate thinkin bout the work i have to do b4 ii go to bed...im gonna have nightmares</w:t>
      </w:r>
    </w:p>
    <w:p>
      <w:r>
        <w:t>@CMSamaritano im kind of stuck on my couch between two sleeping/twitching dogs</w:t>
      </w:r>
    </w:p>
    <w:p>
      <w:r>
        <w:t>so afraid of abandonment.i need to stop thinking so much.</w:t>
      </w:r>
    </w:p>
    <w:p>
      <w:r>
        <w:t>@_CaitlinOhh negative you can wait til later ;)</w:t>
      </w:r>
    </w:p>
    <w:p>
      <w:r>
        <w:t>I think my roommate is deaf She listens to the tv soooo loud .. And no not @amdx33 for all you that think she's my only roommate</w:t>
      </w:r>
    </w:p>
    <w:p>
      <w:r>
        <w:t xml:space="preserve">My sweet boyfriend showed up at my door with a chocolate chip waffle for breakfast. </w:t>
      </w:r>
    </w:p>
    <w:p>
      <w:r>
        <w:t>goodnight world its nurse hannah from tomorrow can barely control my excitement waking up at half 5</w:t>
      </w:r>
    </w:p>
    <w:p>
      <w:r>
        <w:t>Had to put up Xmas decorations covered in glitter at work today. Now I'll be spending the rest of 2011 trying to get it all off me.</w:t>
      </w:r>
    </w:p>
    <w:p>
      <w:r>
        <w:t>10 more left reorganize some pictures put it all on a flash drive and a nice 30 min drive to top it all off.</w:t>
      </w:r>
    </w:p>
    <w:p>
      <w:r>
        <w:t>@suchamelt it's so funny because i don't even live that far away from slough so i see mindless yobs like that pretty much everyday</w:t>
      </w:r>
    </w:p>
    <w:p>
      <w:r>
        <w:t>I have got a major case of the  however really looking forward to improv tonight and passing my germs onto @Keppler04</w:t>
      </w:r>
    </w:p>
    <w:p>
      <w:r>
        <w:t>Wow it's been 12 years since the last regular Jethro Tull studio album.</w:t>
      </w:r>
    </w:p>
    <w:p>
      <w:r>
        <w:t xml:space="preserve">L'ultimo pensiero di Beast è stato per Joker. Li amavo quei due. </w:t>
      </w:r>
    </w:p>
    <w:p>
      <w:r>
        <w:t xml:space="preserve">Last math test tomorrow!!  gonna ace that thing!  oh then theres that 112 page finals review packet for my math final next week. </w:t>
      </w:r>
    </w:p>
    <w:p>
      <w:r>
        <w:t>Have to read a book an write a paper on it in 8 days.</w:t>
      </w:r>
    </w:p>
    <w:p>
      <w:r>
        <w:t>dozing to hoodwinked2. Dam its good having a giant library of movies. @NuFilo thanks buddy</w:t>
      </w:r>
    </w:p>
    <w:p>
      <w:r>
        <w:t>This sucks.. Now there's gonna be the same crap for @SportsCenter top 10 every night.</w:t>
      </w:r>
    </w:p>
    <w:p>
      <w:r>
        <w:t>@BrittanyBiorck you poor thing but I have something that will make you feel better</w:t>
      </w:r>
    </w:p>
    <w:p>
      <w:r>
        <w:t xml:space="preserve">Thank you Jesus for the encounter tonight with You @247florida. Much freedom joy and Holy Spirit! </w:t>
      </w:r>
    </w:p>
    <w:p>
      <w:r>
        <w:t>Library hall meeting back to the library oh and on top of that...it's 31 degrees outside.</w:t>
      </w:r>
    </w:p>
    <w:p>
      <w:r>
        <w:t>Time for family pictures</w:t>
      </w:r>
    </w:p>
    <w:p>
      <w:r>
        <w:t>False Evidence Appearing Real</w:t>
      </w:r>
    </w:p>
    <w:p>
      <w:r>
        <w:t>Min tey lesa tweets di mas cu un ora bieuw paso un par di hnd ta pp di  y min wake e episode ainda</w:t>
      </w:r>
    </w:p>
    <w:p>
      <w:r>
        <w:t>Love is the highest vibration in the Universe. It sends shivers of up my spine!  for   and</w:t>
      </w:r>
    </w:p>
    <w:p>
      <w:r>
        <w:t>Guess I'm gonna get started on this speech I have to write</w:t>
      </w:r>
    </w:p>
    <w:p>
      <w:r>
        <w:t>I'm done with my candy how come its so good when you don't have it but when you do its not</w:t>
      </w:r>
    </w:p>
    <w:p>
      <w:r>
        <w:t>Anna Kooiman leaving @foxcharlotte   Excuse me for a second I need to collect my thoughts.</w:t>
      </w:r>
    </w:p>
    <w:p>
      <w:r>
        <w:t>I really hate you mam. You take him when the things he loves is icky. Why not let me please him so you can go be good. v.v</w:t>
      </w:r>
    </w:p>
    <w:p>
      <w:r>
        <w:t>About to have jet black hair in about twenty minutes.  Can see how dark it looks already.</w:t>
      </w:r>
    </w:p>
    <w:p>
      <w:r>
        <w:t xml:space="preserve">I wish I didnr take that nap earlier now I am wide awake </w:t>
      </w:r>
    </w:p>
    <w:p>
      <w:r>
        <w:t>Empty fuel tank &amp; a $ load of traffic</w:t>
      </w:r>
    </w:p>
    <w:p>
      <w:r>
        <w:t>Just tried a pumpkin spice latte even though I hate coffee. I hate it.</w:t>
      </w:r>
    </w:p>
    <w:p>
      <w:r>
        <w:t>Strictly avoid frightening ideas</w:t>
      </w:r>
    </w:p>
    <w:p>
      <w:r>
        <w:t>That's what happens when u focus on the problem..u forget that He's there. Today's bn a crappy day but I'm still walking in faith.</w:t>
      </w:r>
    </w:p>
    <w:p>
      <w:r>
        <w:t>Time to ugh shower and spend my night studying</w:t>
      </w:r>
    </w:p>
    <w:p>
      <w:r>
        <w:t>Frequent service my add 52.</w:t>
      </w:r>
    </w:p>
    <w:p>
      <w:r>
        <w:t>So i'm gettin my stuff ready for tahoe and i search my pants pockets and bam seven dollars that has been hidden since last season</w:t>
      </w:r>
    </w:p>
    <w:p>
      <w:r>
        <w:t>today should be eventful english and math...</w:t>
      </w:r>
    </w:p>
    <w:p>
      <w:r>
        <w:t>I'm going to have to seriously scale back my involvement with the Dems because of my new jobs :(</w:t>
      </w:r>
    </w:p>
    <w:p>
      <w:r>
        <w:t>Boooo. Singing party done. Roommate is here. I was right in the middle of I'm Not Afraid of Anything too.</w:t>
      </w:r>
    </w:p>
    <w:p>
      <w:r>
        <w:t>@shutupdude @davidsonrva haha you guys thought you were seeing Hot Snakes this weekend?!</w:t>
      </w:r>
    </w:p>
    <w:p>
      <w:r>
        <w:t>Still gotta drive an hour to get home</w:t>
      </w:r>
    </w:p>
    <w:p>
      <w:r>
        <w:t>Ohja! Een maand terug zei iemand: je kan altijd bij me aanbellen voor een kopje thee. Morgen is hij een theezakje armer:)</w:t>
      </w:r>
    </w:p>
    <w:p>
      <w:r>
        <w:t>Les meuf timides dans la vie sont toujours ultra chaude au lit</w:t>
      </w:r>
    </w:p>
    <w:p>
      <w:r>
        <w:t>Eight journals and AP lit term flash cards to make still</w:t>
      </w:r>
    </w:p>
    <w:p>
      <w:r>
        <w:t>Short nap. Then studying for Marketing till' 9.</w:t>
      </w:r>
    </w:p>
    <w:p>
      <w:r>
        <w:t xml:space="preserve">Hey. Maybe throw that one to Wallace. I didn't need those six fantasy points or anything. S'not like the playoffs are on the line! </w:t>
      </w:r>
    </w:p>
    <w:p>
      <w:r>
        <w:t>Time for bed I guess... work 9-6</w:t>
      </w:r>
    </w:p>
    <w:p>
      <w:r>
        <w:t xml:space="preserve">Found my notes when I was experimenting with lucid dreaming. I can. But it scares the hell out of me. </w:t>
      </w:r>
    </w:p>
    <w:p>
      <w:r>
        <w:t>Rien est sûr mais apparemment un énorme cadeau m'attend pour Noël et donc pour l'anniversaire...!</w:t>
      </w:r>
    </w:p>
    <w:p>
      <w:r>
        <w:t>i dont think i would do a surgery on my self just knowing they put yew to sleep gets em scared wut if yew dont wake up =/</w:t>
      </w:r>
    </w:p>
    <w:p>
      <w:r>
        <w:t xml:space="preserve">In the long run anytime we avoid doing the right thing out of fear we die a little inside. - John Ortberg </w:t>
      </w:r>
    </w:p>
    <w:p>
      <w:r>
        <w:t>done with my speech for now. gotta write it on a bunch of notecards.</w:t>
      </w:r>
    </w:p>
    <w:p>
      <w:r>
        <w:t>@ValenciaRay Great topic today on your show - I know it can be done from experience!</w:t>
      </w:r>
    </w:p>
    <w:p>
      <w:r>
        <w:t>I miss football season at ACA :/</w:t>
      </w:r>
    </w:p>
    <w:p>
      <w:r>
        <w:t>now to start my take home test and study my music for a signing/writing test tomorrow.</w:t>
      </w:r>
    </w:p>
    <w:p>
      <w:r>
        <w:t xml:space="preserve">The last time my phone rang because I got a text </w:t>
      </w:r>
    </w:p>
    <w:p>
      <w:r>
        <w:t>Was the surprise in my Kinder Surprise the surprise that there was no surprise in said Kinder surprise?</w:t>
      </w:r>
    </w:p>
    <w:p>
      <w:r>
        <w:t>@stephlowther You poor soul! I've been cleaning and then I get to put up Christmas decorations.</w:t>
      </w:r>
    </w:p>
    <w:p>
      <w:r>
        <w:t>@NeffyBlack for real;) a person snaking you will never be above you that's why they snakes and stand beneath you...and cause of that</w:t>
      </w:r>
    </w:p>
    <w:p>
      <w:r>
        <w:t>Metro are using the phrase 'financial Armageddon' this morning.</w:t>
      </w:r>
    </w:p>
    <w:p>
      <w:r>
        <w:t>Tomorrow there is going to be a war at work.. I already know it.</w:t>
      </w:r>
    </w:p>
    <w:p>
      <w:r>
        <w:t>Et là mon coeur s'est arrêté de battre. J'ai cru que nous étions le 17.</w:t>
      </w:r>
    </w:p>
    <w:p>
      <w:r>
        <w:t>Threw my bat at my dad one game haha</w:t>
      </w:r>
    </w:p>
    <w:p>
      <w:r>
        <w:t>@sjcoltrane that's really the risk here isn't it? That people won't lose the bigotry but learn to be quiter about it.</w:t>
      </w:r>
    </w:p>
    <w:p>
      <w:r>
        <w:t>Whoa. Lost is still airing??</w:t>
      </w:r>
    </w:p>
    <w:p>
      <w:r>
        <w:t>I am SO terrified of outside when it is dark out. I feel like someone is going to come snatch me up!</w:t>
      </w:r>
    </w:p>
    <w:p>
      <w:r>
        <w:t>cold and feel really ill.  the joys of england and its illness.x</w:t>
      </w:r>
    </w:p>
    <w:p>
      <w:r>
        <w:t xml:space="preserve">@SkyNewsBreak Quite hypocritical considering that same member's comments about the racist @SeppBlatter don't you think?? </w:t>
      </w:r>
    </w:p>
    <w:p>
      <w:r>
        <w:t>@lb_lola226 Laura!!!!!  when do you work this week?    we're coming in to see you!   we havent seen you in like forever!</w:t>
      </w:r>
    </w:p>
    <w:p>
      <w:r>
        <w:t>Spending tomorrow in PlayGround Paradise with a bunch of little kids..</w:t>
      </w:r>
    </w:p>
    <w:p>
      <w:r>
        <w:t>@criminally_ wait until my parents go to sleep until I can watch it I'm not starting it until now. But it's already done.</w:t>
      </w:r>
    </w:p>
    <w:p>
      <w:r>
        <w:t>And here starts the long car ride to north carolina with the thanksgiving traffic</w:t>
      </w:r>
    </w:p>
    <w:p>
      <w:r>
        <w:t>Gonna be late on my first day of work</w:t>
      </w:r>
    </w:p>
    <w:p>
      <w:r>
        <w:t>Told the family about our x-mas plans... It just got very cold in this house.</w:t>
      </w:r>
    </w:p>
    <w:p>
      <w:r>
        <w:t>Full night of homework ahead of me</w:t>
      </w:r>
    </w:p>
    <w:p>
      <w:r>
        <w:t>Ppl have a hard time letting go of their suffering. Out of fear of the unknown they prefer suffering that's familiar. -</w:t>
      </w:r>
    </w:p>
    <w:p>
      <w:r>
        <w:t>Christmas carol chorus live !!! En el cojunto..que hermosura de noche de velitas!!!</w:t>
      </w:r>
    </w:p>
    <w:p>
      <w:r>
        <w:t>On the way back to the hotel  its raining =D .. Really nice weather</w:t>
      </w:r>
    </w:p>
    <w:p>
      <w:r>
        <w:t>awesome night :) now I have to do my history paper this weekend</w:t>
      </w:r>
    </w:p>
    <w:p>
      <w:r>
        <w:t>@DanFriedman81 ah. I'm apparently incompetent.</w:t>
      </w:r>
    </w:p>
    <w:p>
      <w:r>
        <w:t>ugh sick to my stomach.. once again</w:t>
      </w:r>
    </w:p>
    <w:p>
      <w:r>
        <w:t>Full week of school and full week of practice</w:t>
      </w:r>
    </w:p>
    <w:p>
      <w:r>
        <w:t>finnally saw my cousin of long lostedness and now finnally working and seeing seth souza anoter long lost one.</w:t>
      </w:r>
    </w:p>
    <w:p>
      <w:r>
        <w:t>No Black Friday for me tomorrow. :(</w:t>
      </w:r>
    </w:p>
    <w:p>
      <w:r>
        <w:t xml:space="preserve">good game guys bed early(: </w:t>
      </w:r>
    </w:p>
    <w:p>
      <w:r>
        <w:t>WHY WILL NOONE TELL US WHAT THE BLOODY ENGLISH HOMEWORK MEANS?</w:t>
      </w:r>
    </w:p>
    <w:p>
      <w:r>
        <w:t>On Thanksgiving it's my job to entertain the cousins.</w:t>
      </w:r>
    </w:p>
    <w:p>
      <w:r>
        <w:t>@lolli_leak is coming home today!  Christmas break commence!</w:t>
      </w:r>
    </w:p>
    <w:p>
      <w:r>
        <w:t>My mom sounded just like the bird that does the coo coo for cocoa puffs. She's excited to get our Christmas tree tomorrow.</w:t>
      </w:r>
    </w:p>
    <w:p>
      <w:r>
        <w:t xml:space="preserve"> Herstige 'gestampte' pot met superieure wijn en gesprek. Wordt een vroeg  en ....... zonder </w:t>
      </w:r>
    </w:p>
    <w:p>
      <w:r>
        <w:t>finished writing a 750 word essay on "heart shaped box" by nirvana for englishand now its time to write my economics essay.</w:t>
      </w:r>
    </w:p>
    <w:p>
      <w:r>
        <w:t>Get to see another of my wonderful friends get married this afternoon :)</w:t>
      </w:r>
    </w:p>
    <w:p>
      <w:r>
        <w:t>Ah I hate it when you talk to one person non stop then they have to do something and can't text so you don't talk for like 2 hours</w:t>
      </w:r>
    </w:p>
    <w:p>
      <w:r>
        <w:t>@Debilish_Mynx @kadield &amp; in jest ... I dare say if we ever did meet time and space would probably collapse around us.</w:t>
      </w:r>
    </w:p>
    <w:p>
      <w:r>
        <w:t>Why are we fighting Alma again? She's entitled to her revenge we should be helping her dammit.</w:t>
      </w:r>
    </w:p>
    <w:p>
      <w:r>
        <w:t>This kid farted in front of me while I was taking my test</w:t>
      </w:r>
    </w:p>
    <w:p>
      <w:r>
        <w:t>@Nonosamuse il y a donc encore des digital natives qui ne connaissent pas twitter ?</w:t>
      </w:r>
    </w:p>
    <w:p>
      <w:r>
        <w:t>microbiology will own my life until tom at 2:30</w:t>
      </w:r>
    </w:p>
    <w:p>
      <w:r>
        <w:t>It's a shame that there are still no Secret Garden DVDs available here in Japan! Wonder who is holding their hands on a release..</w:t>
      </w:r>
    </w:p>
    <w:p>
      <w:r>
        <w:t>I always get super disappointed when I pass a horse trailer and there's no horses in it:(</w:t>
      </w:r>
    </w:p>
    <w:p>
      <w:r>
        <w:t xml:space="preserve"> is booking a qantas flight... and actually getting on a qantas plane  </w:t>
      </w:r>
    </w:p>
    <w:p>
      <w:r>
        <w:t>Work ruins my holidays... I'll miss you Black Out Wednesday.</w:t>
      </w:r>
    </w:p>
    <w:p>
      <w:r>
        <w:t>As much as i love @Fearnecotton and @hollywills i HATE the new very advert.</w:t>
      </w:r>
    </w:p>
    <w:p>
      <w:r>
        <w:t>handshake? nah. i'll pass. i'd rather have no finger nails than those yellow horn plates you call 'nails'. im out.</w:t>
      </w:r>
    </w:p>
    <w:p>
      <w:r>
        <w:t>I wasn't good enough for 24hr fitness.. thought they were going to call me at least.. not send me a meaningless rejection email!</w:t>
      </w:r>
    </w:p>
    <w:p>
      <w:r>
        <w:t xml:space="preserve">I just broke up with 2 boys in one night. Wow </w:t>
      </w:r>
    </w:p>
    <w:p>
      <w:r>
        <w:t>Ya mejor me ire a dormir :S im scared haha alrato d seguro terminare pasandome al cuarto d mi mama xD</w:t>
      </w:r>
    </w:p>
    <w:p>
      <w:r>
        <w:t xml:space="preserve">My prayer for this Friday: God help me protecting my joy from anything anyone who (want/act/intend) to steal it. Amen </w:t>
      </w:r>
    </w:p>
    <w:p>
      <w:r>
        <w:t>“@Sam_JL: @dyloe_the_one du moment que tu coupes pas  !” serait ce une menaces mon amour ? LOL 1 word</w:t>
      </w:r>
    </w:p>
    <w:p>
      <w:r>
        <w:t>My ipod is missing and I'm having serious separation anxiety :(</w:t>
      </w:r>
    </w:p>
    <w:p>
      <w:r>
        <w:t>I thought  someone sensitive in their lives who do all the right things and tries their best now i see different</w:t>
      </w:r>
    </w:p>
    <w:p>
      <w:r>
        <w:t>Huh?! RT @awolfnamedpanda: all this romance talk and I've never even been on a date</w:t>
      </w:r>
    </w:p>
    <w:p>
      <w:r>
        <w:t>I think I'm scared of what of the future holds I was wishin for some things and now I'm use to those.</w:t>
      </w:r>
    </w:p>
    <w:p>
      <w:r>
        <w:t>Positive correlations and negative correlations. Who gives a rats ass?!</w:t>
      </w:r>
    </w:p>
    <w:p>
      <w:r>
        <w:t xml:space="preserve">And in other news the Pope has announced that he is not a Muslim. </w:t>
      </w:r>
    </w:p>
    <w:p>
      <w:r>
        <w:t>Morning breath and I haven't been to sleep</w:t>
      </w:r>
    </w:p>
    <w:p>
      <w:r>
        <w:t xml:space="preserve">Thankful for a warm shower &amp; indoor plumbing this frosty morning. </w:t>
      </w:r>
    </w:p>
    <w:p>
      <w:r>
        <w:t>T:Im gonna find another funny celeb that shares Don's birthday &amp; then Im gonna tell her when we're recording our next blog post :P</w:t>
      </w:r>
    </w:p>
    <w:p>
      <w:r>
        <w:t>So tomorrow morning I will be leaving to Disneyland and staying for 3 days. I will tweet 24/7and upload pics. And a personal video</w:t>
      </w:r>
    </w:p>
    <w:p>
      <w:r>
        <w:t xml:space="preserve">To say I'm pissed off is an understatement :( where is @LilMissAbingdon when I Want to speak to her :( </w:t>
      </w:r>
    </w:p>
    <w:p>
      <w:r>
        <w:t>Don't let ur ego miss out on</w:t>
      </w:r>
    </w:p>
    <w:p>
      <w:r>
        <w:t>@BearBrazell I got to get my robber clothes on friend...I won't let you know when I'm coming though</w:t>
      </w:r>
    </w:p>
    <w:p>
      <w:r>
        <w:t>vu qu'on y retourne plus par la suite.</w:t>
      </w:r>
    </w:p>
    <w:p>
      <w:r>
        <w:t xml:space="preserve">@Scent_of_Roses On the contrary! Pleased to be in touch! Olé!  </w:t>
      </w:r>
    </w:p>
    <w:p>
      <w:r>
        <w:t>Success: when the 3-year-olds I teach say they love me. I seriously get the biggest smile.</w:t>
      </w:r>
    </w:p>
    <w:p>
      <w:r>
        <w:t>@toorah @suzy_leeds @the_stone_roses they were a big part if my life too Ian brown too</w:t>
      </w:r>
    </w:p>
    <w:p>
      <w:r>
        <w:t>@imran173 me too watching the arsenal game!&amp; ten action here!</w:t>
      </w:r>
    </w:p>
    <w:p>
      <w:r>
        <w:t xml:space="preserve">I love watching my girls put ornaments on the tree. It almost overrides my OCD but not totally. </w:t>
      </w:r>
    </w:p>
    <w:p>
      <w:r>
        <w:t>Ahh done with finals now I can reals this weekend...oh wait i have all my a.p lit to do</w:t>
      </w:r>
    </w:p>
    <w:p>
      <w:r>
        <w:t>@jchouinardx I just finished watching Harry Potter and The Gobet of Fire I cried when Diggory died.</w:t>
      </w:r>
    </w:p>
    <w:p>
      <w:r>
        <w:t>I will never get tired doing what God has called me to.  The joy of the lord is my strength.</w:t>
      </w:r>
    </w:p>
    <w:p>
      <w:r>
        <w:t>Can't we just hang out and watch Michel Gondry movies all night?</w:t>
      </w:r>
    </w:p>
    <w:p>
      <w:r>
        <w:t>Oh but I do have 8927398456 hours of work to do. And have to clean the house.</w:t>
      </w:r>
    </w:p>
    <w:p>
      <w:r>
        <w:t>@rogerrthatt19 Emmy he got mad at me today......first time ever</w:t>
      </w:r>
    </w:p>
    <w:p>
      <w:r>
        <w:t>There was this documentary on about john steinbeck I think now is the right time to watch it  a few helpful tips for  :/</w:t>
      </w:r>
    </w:p>
    <w:p>
      <w:r>
        <w:t>Phone is dying + power is out at home = no phone for awhile</w:t>
      </w:r>
    </w:p>
    <w:p>
      <w:r>
        <w:t>there are no venus fly traps in the god forsaken country. gah.</w:t>
      </w:r>
    </w:p>
    <w:p>
      <w:r>
        <w:t>@Molly_McB @TakeAHent i was so heart-broken when you looked back down in</w:t>
      </w:r>
    </w:p>
    <w:p>
      <w:r>
        <w:t>I think I just successfully killed Lotus Notes! Just connected Mozilla Thunderbird to my work Domino server and its working. I may cry!</w:t>
      </w:r>
    </w:p>
    <w:p>
      <w:r>
        <w:t>Too weird to live  and too rare to die.</w:t>
      </w:r>
    </w:p>
    <w:p>
      <w:r>
        <w:t xml:space="preserve">Now that I'm just annoyed guess ill do homework all night </w:t>
      </w:r>
    </w:p>
    <w:p>
      <w:r>
        <w:t>A vrai dire cette journée est un peu spéciale pour moi je ne prend pas le taxi à 10h pour rien...</w:t>
      </w:r>
    </w:p>
    <w:p>
      <w:r>
        <w:t>That new thing he does... he learned it from the best sweetheart.</w:t>
      </w:r>
    </w:p>
    <w:p>
      <w:r>
        <w:t>Dress rehearsal is actually done early!!!!!!</w:t>
      </w:r>
    </w:p>
    <w:p>
      <w:r>
        <w:t>27 dresses!! And sleep time... Ready for ridiculous hours at work now till Monday</w:t>
      </w:r>
    </w:p>
    <w:p>
      <w:r>
        <w:t>Room arguably done now time for some chemistry!</w:t>
      </w:r>
    </w:p>
    <w:p>
      <w:r>
        <w:t>Credits at the beginning of a movie are really annoying!</w:t>
      </w:r>
    </w:p>
    <w:p>
      <w:r>
        <w:t>I'm just a King looking for a Queen to settle down with But Good Girls In Trinidad either Taken or So hurt they dnt want a bf</w:t>
      </w:r>
    </w:p>
    <w:p>
      <w:r>
        <w:t>Have a long day ahead and I woke up feeling like shite.</w:t>
      </w:r>
    </w:p>
    <w:p>
      <w:r>
        <w:t>People think i've change just cause my feelings grown.</w:t>
      </w:r>
    </w:p>
    <w:p>
      <w:r>
        <w:t>Waaarom is het zo moeilijk om et idee in je hoofd uittewerken in het echt en word het nooit zoals je gedacht had?</w:t>
      </w:r>
    </w:p>
    <w:p>
      <w:r>
        <w:t>Who knew a letter could make you so happy!</w:t>
      </w:r>
    </w:p>
    <w:p>
      <w:r>
        <w:t>The bears played solid with one subs for lines which was tiring for them. They ended up losing 2-0.</w:t>
      </w:r>
    </w:p>
    <w:p>
      <w:r>
        <w:t>@charquaouia they don t even bother to pretend.. bla men fed7ohoom.. fed7o ryooshom  making place for</w:t>
      </w:r>
    </w:p>
    <w:p>
      <w:r>
        <w:t>Wtf is this random acts? Its pointless on for like a minute waste of my tele time.</w:t>
      </w:r>
    </w:p>
    <w:p>
      <w:r>
        <w:t>I was so close to buying a Nyan Cat t-shirt at HotTopic yesterday. :( Wasn't half off tho..</w:t>
      </w:r>
    </w:p>
    <w:p>
      <w:r>
        <w:t>J'ai peur d’aller sur wikipedia  il y a chuck Norrris qui me regarde et me demande de l'argent ....</w:t>
      </w:r>
    </w:p>
    <w:p>
      <w:r>
        <w:t>Sometimes I like to jump in bed with people</w:t>
      </w:r>
    </w:p>
    <w:p>
      <w:r>
        <w:t>That awesome feeling you get when someone tries to piss you off but you end up pissing THEM off.</w:t>
      </w:r>
    </w:p>
    <w:p>
      <w:r>
        <w:t xml:space="preserve">Every One has The Right to Hear The Good News of The Gospel Of The Kingdom !  v  ;  v  ;  </w:t>
      </w:r>
    </w:p>
    <w:p>
      <w:r>
        <w:t>On the third train of the morning already with a 3 15am start to lilleshall. Racking up the train miles today with @Adam_Auckland</w:t>
      </w:r>
    </w:p>
    <w:p>
      <w:r>
        <w:t>Christmas at louisville is the most beautiful thing ever. Happy feast of the immaculate conception people :)</w:t>
      </w:r>
    </w:p>
    <w:p>
      <w:r>
        <w:t>Let it go!!! Just laugh it off and get your strength back!</w:t>
      </w:r>
    </w:p>
    <w:p>
      <w:r>
        <w:t>@MatthewWebb_ my throat is sore my nose is running LOL. And I've got animation</w:t>
      </w:r>
    </w:p>
    <w:p>
      <w:r>
        <w:t>@leethomascook @davetayls @DarkHorseIan Pancakes maple syrup and bacon...</w:t>
      </w:r>
    </w:p>
    <w:p>
      <w:r>
        <w:t xml:space="preserve">In other news my mum made EFO.  </w:t>
      </w:r>
    </w:p>
    <w:p>
      <w:r>
        <w:t>Thanksgiving break is such a tease...I can't wait for Christmas break! I love everything about the hollydays</w:t>
      </w:r>
    </w:p>
    <w:p>
      <w:r>
        <w:t>going to the fair :3 taking my little sister to see santa lol she has no idea!</w:t>
      </w:r>
    </w:p>
    <w:p>
      <w:r>
        <w:t>@michlan just the usual pre-Christmas queues full of nutters. Many of them stinky as well.</w:t>
      </w:r>
    </w:p>
    <w:p>
      <w:r>
        <w:t>@JonathanRKnight Have already had half a productive day my other half will be spent waiting for hours at the eye hosp for a check up</w:t>
      </w:r>
    </w:p>
    <w:p>
      <w:r>
        <w:t>Don't get the impression that you arouse my anger. You see one can only be angry with those he respects. ~Richard M. Nixon</w:t>
      </w:r>
    </w:p>
    <w:p>
      <w:r>
        <w:t xml:space="preserve">So not only does my priest look hot but she can't be spotted a mile away as the healer in pvp. </w:t>
      </w:r>
    </w:p>
    <w:p>
      <w:r>
        <w:t>The moment you realize you can't get him out of your head... Even though your in a perfect fairytale and he's moved on...</w:t>
      </w:r>
    </w:p>
    <w:p>
      <w:r>
        <w:t>@brokenhalo I would hope the one is not innately part of most people.</w:t>
      </w:r>
    </w:p>
    <w:p>
      <w:r>
        <w:t>I get excited to go to the volleyball banquet..until I remember there like three hours long!</w:t>
      </w:r>
    </w:p>
    <w:p>
      <w:r>
        <w:t>Ok ok I guess I can give @yoroyalfreshnes some props. Got me in a line to see breaking dawn.</w:t>
      </w:r>
    </w:p>
    <w:p>
      <w:r>
        <w:t>I want and I don't want to grow up. I don't know what waits for me in the future. Can be good and bad.</w:t>
      </w:r>
    </w:p>
    <w:p>
      <w:r>
        <w:t xml:space="preserve">Lmfa im strting to eat choclat ice cream and you and i comes on my ipod </w:t>
      </w:r>
    </w:p>
    <w:p>
      <w:r>
        <w:t>Blood test at 7 a.m. tomorrow</w:t>
      </w:r>
    </w:p>
    <w:p>
      <w:r>
        <w:t>study study dun feel like it then what to do? EAT</w:t>
      </w:r>
    </w:p>
    <w:p>
      <w:r>
        <w:t>I didnt burn up in flames upon entry. I'd say thats a good sign.</w:t>
      </w:r>
    </w:p>
    <w:p>
      <w:r>
        <w:t xml:space="preserve"> gridlock and for no real reason; that's the painful part @TotalTrafficLA</w:t>
      </w:r>
    </w:p>
    <w:p>
      <w:r>
        <w:t>Every day in the hall i try not to beat the fuck out of bitches who walk by me</w:t>
      </w:r>
    </w:p>
    <w:p>
      <w:r>
        <w:t>Bringing my grandmother back to north providence</w:t>
      </w:r>
    </w:p>
    <w:p>
      <w:r>
        <w:t>Hoe lucky kun je zijn 2 krasloten 1 van 15 euro winst en ander 4 euro</w:t>
      </w:r>
    </w:p>
    <w:p>
      <w:r>
        <w:t>@youthofvelvet ahhh few if you do i will kill you because i love him to much (aa) they are good thankyou :) i broke up with jake :(</w:t>
      </w:r>
    </w:p>
    <w:p>
      <w:r>
        <w:t xml:space="preserve">waking up at 9:30 tomorrow to go feed old people with my grandpa. </w:t>
      </w:r>
    </w:p>
    <w:p>
      <w:r>
        <w:t>Just tool the best nap. And it was only an hour long!!! Ugh now bac to reality. Psych class is 9 min....</w:t>
      </w:r>
    </w:p>
    <w:p>
      <w:r>
        <w:t>This dentist is going to destroy my face.</w:t>
      </w:r>
    </w:p>
    <w:p>
      <w:r>
        <w:t>approx 3 weeks ago sent off my UCAS would assume gets sent on within the week turns out no its being returned to me typical 'crofts</w:t>
      </w:r>
    </w:p>
    <w:p>
      <w:r>
        <w:t>After a 5 hour siesta... Library</w:t>
      </w:r>
    </w:p>
    <w:p>
      <w:r>
        <w:t>@MissDMW with this jankey ass phone messin up like it do.. I STILL DO HAVE BLACKBERRY!</w:t>
      </w:r>
    </w:p>
    <w:p>
      <w:r>
        <w:t>@lexkeenan follow me back - thts the least you cud do since you dnt talk to me anymore :(:(</w:t>
      </w:r>
    </w:p>
    <w:p>
      <w:r>
        <w:t>i really want this dress from asos but its from the petite range :'(</w:t>
      </w:r>
    </w:p>
    <w:p>
      <w:r>
        <w:t>The one night I don't wanna sleep early is the night before an 8am final.</w:t>
      </w:r>
    </w:p>
    <w:p>
      <w:r>
        <w:t xml:space="preserve">For anyone that says their not afraid of the dark I will let you walk into any 1 of the blacked out theaters </w:t>
      </w:r>
    </w:p>
    <w:p>
      <w:r>
        <w:t>And let the black friday shopping begin</w:t>
      </w:r>
    </w:p>
    <w:p>
      <w:r>
        <w:t>@RisingGoesHam I'm gonna unscrew Shit down your throat and put your head back on</w:t>
      </w:r>
    </w:p>
    <w:p>
      <w:r>
        <w:t>Final today then straight to work</w:t>
      </w:r>
    </w:p>
    <w:p>
      <w:r>
        <w:t>It is time to bring out the Relient K Christmas albums.</w:t>
      </w:r>
    </w:p>
    <w:p>
      <w:r>
        <w:t>“@TheRealAmor: When guys get jealous it's kinda cute (': When girls get jealous World war III is about to start.truth ms general Amor</w:t>
      </w:r>
    </w:p>
    <w:p>
      <w:r>
        <w:t>That moment when you see your friend in a commercial. Hahahaha!</w:t>
      </w:r>
    </w:p>
    <w:p>
      <w:r>
        <w:t>If only I woke up 20 minutes earlier I could've tried to get @CodySimpson to follow mee :(</w:t>
      </w:r>
    </w:p>
    <w:p>
      <w:r>
        <w:t>"we can't stop here. this is DRONE country!"</w:t>
      </w:r>
    </w:p>
    <w:p>
      <w:r>
        <w:t>I go to my friends room. Open one of the doors on his entertainment center and there's a sex toy.</w:t>
      </w:r>
    </w:p>
    <w:p>
      <w:r>
        <w:t>I think i want to talk to you about it all but then again im afraid of humiliation and rejection.</w:t>
      </w:r>
    </w:p>
    <w:p>
      <w:r>
        <w:t>im gonna miss teen mom tonight cause ill be at work stilllll...</w:t>
      </w:r>
    </w:p>
    <w:p>
      <w:r>
        <w:t>totally! RT @nikhilwad: The flash mob at CST video is superb.</w:t>
      </w:r>
    </w:p>
    <w:p>
      <w:r>
        <w:t>@collscharf goodmorning sunshine ready to play softball at 7am?</w:t>
      </w:r>
    </w:p>
    <w:p>
      <w:r>
        <w:t>@JacobsCrossTV @fabloj I met 'Bola' while shopping in one of our supermarkets in town (Kampala). I'm a HUGE JC fan what a PLEASANT</w:t>
      </w:r>
    </w:p>
    <w:p>
      <w:r>
        <w:t xml:space="preserve">Taking a nap before I have to get ready for my shift -___- </w:t>
      </w:r>
    </w:p>
    <w:p>
      <w:r>
        <w:t xml:space="preserve">Holiday party with the ladies </w:t>
      </w:r>
    </w:p>
    <w:p>
      <w:r>
        <w:t>Baking gingerbread listening to John Lennon's "So This is Christmas"</w:t>
      </w:r>
    </w:p>
    <w:p>
      <w:r>
        <w:t>2 minutes til thanksgiving !!!</w:t>
      </w:r>
    </w:p>
    <w:p>
      <w:r>
        <w:t>we all finna die on the 17 it's an early apocalypse.</w:t>
      </w:r>
    </w:p>
    <w:p>
      <w:r>
        <w:t>Andare a fare shopping e tornare a mani vuote a casa...</w:t>
      </w:r>
    </w:p>
    <w:p>
      <w:r>
        <w:t>Ugh 4 years left of school FML</w:t>
      </w:r>
    </w:p>
    <w:p>
      <w:r>
        <w:t>Lets all drive like crap day!</w:t>
      </w:r>
    </w:p>
    <w:p>
      <w:r>
        <w:t>Please don't don't scared of me</w:t>
      </w:r>
    </w:p>
    <w:p>
      <w:r>
        <w:t>Shola has made a massive difference</w:t>
      </w:r>
    </w:p>
    <w:p>
      <w:r>
        <w:t>@TheBodyShopUK  Watching my little boy find the No1 on his advent calender</w:t>
      </w:r>
    </w:p>
    <w:p>
      <w:r>
        <w:t>I would lose my umbrella the last week of class</w:t>
      </w:r>
    </w:p>
    <w:p>
      <w:r>
        <w:t>Cutting down the Christmas tree</w:t>
      </w:r>
    </w:p>
    <w:p>
      <w:r>
        <w:t>Watching pigs ejaculate in animal science.</w:t>
      </w:r>
    </w:p>
    <w:p>
      <w:r>
        <w:t>I get to spend my entire afternoon talking to my insurance people...</w:t>
      </w:r>
    </w:p>
    <w:p>
      <w:r>
        <w:t>A oui le melangeur je branche ma souris le son chrome monte je la debranche le son baisse</w:t>
      </w:r>
    </w:p>
    <w:p>
      <w:r>
        <w:t xml:space="preserve">Treasure trove of exciting old shoes in my wardrobe this morning :3 one pair is even summer suitable.  </w:t>
      </w:r>
    </w:p>
    <w:p>
      <w:r>
        <w:t xml:space="preserve">(Miracle Scripture 700 B.C.) Behold the virgin shall conceive &amp; bear a Son &amp; shall call His name Immanuel  IS 7:14    </w:t>
      </w:r>
    </w:p>
    <w:p>
      <w:r>
        <w:t>Sheryl say she confused and don't know how to approach me. It sounds like I'm going back to counseling</w:t>
      </w:r>
    </w:p>
    <w:p>
      <w:r>
        <w:t>Hermitting at the fishbowl. Spending my Friday night with Stata and Matlab.</w:t>
      </w:r>
    </w:p>
    <w:p>
      <w:r>
        <w:t>I want to do a cover of 'Mirror' but I need to find a rapper LMAO.</w:t>
      </w:r>
    </w:p>
    <w:p>
      <w:r>
        <w:t xml:space="preserve">Another CLT Friday night at  with good friends like @gat3studio &amp; @autumnscisciani and still no @MeaganENewell </w:t>
      </w:r>
    </w:p>
    <w:p>
      <w:r>
        <w:t>@Alwaysagoodcall I've heard probably 10 Christmas songs on the radio. They all remind me of you and I change them all instantly.</w:t>
      </w:r>
    </w:p>
    <w:p>
      <w:r>
        <w:t>C'est la tempête ici!!!!! J'ose pas ouvrir les volets pour voir ce qu'il ce trame dehors... J’espère que pour ma mère tout va bien...</w:t>
      </w:r>
    </w:p>
    <w:p>
      <w:r>
        <w:t>Loving this last day if the week feeling ;D</w:t>
      </w:r>
    </w:p>
    <w:p>
      <w:r>
        <w:t>cant beleive the college football season is almost over!</w:t>
      </w:r>
    </w:p>
    <w:p>
      <w:r>
        <w:t>Taking a hot shower and debating on whether or not you should get to the toilet or just let it all out.</w:t>
      </w:r>
    </w:p>
    <w:p>
      <w:r>
        <w:t>bitch stealing the coat I wanted in topshop after seeing me wearing it.</w:t>
      </w:r>
    </w:p>
    <w:p>
      <w:r>
        <w:t>Ahhhw shoot me now.... There is an allusion due tomorrow   and there is STILL a tornado happening outside.</w:t>
      </w:r>
    </w:p>
    <w:p>
      <w:r>
        <w:t xml:space="preserve">it's the start of something beautiful. horror beautiful. @MetalCinephile/horror </w:t>
      </w:r>
    </w:p>
    <w:p>
      <w:r>
        <w:t>@KaraWithLove Why does he think his opinion is so valued that you would change for him?</w:t>
      </w:r>
    </w:p>
    <w:p>
      <w:r>
        <w:t>Watching x factor now can't believe @drewryniewicz went home such a talented girl!!</w:t>
      </w:r>
    </w:p>
    <w:p>
      <w:r>
        <w:t>So my histopathology has been "unusually" delayed and will receive the results by telephone. Just waiting for my shoulder consult now.</w:t>
      </w:r>
    </w:p>
    <w:p>
      <w:r>
        <w:t>@annihilator_ cha...being just one shade lighter has spoiled my opportunities</w:t>
      </w:r>
    </w:p>
    <w:p>
      <w:r>
        <w:t>The brittany didn't make it from the sporting dog group</w:t>
      </w:r>
    </w:p>
    <w:p>
      <w:r>
        <w:t xml:space="preserve">Ho dan ben je bezig geweest met papier-maché en kan je niks meer doen omdat het eerst moet drogen :( </w:t>
      </w:r>
    </w:p>
    <w:p>
      <w:r>
        <w:t>Soo happy my main man is outta prison 90 days?  @Gregnosworthy next time we're sneaking me into the tanning bed</w:t>
      </w:r>
    </w:p>
    <w:p>
      <w:r>
        <w:t>Woken up from my sleep to step into a puddle!</w:t>
      </w:r>
    </w:p>
    <w:p>
      <w:r>
        <w:t>Finally got back to sleep about 5ish and now I've woken up feeling so rough I dunno if I can move out of my bed :s can't wait for work!</w:t>
      </w:r>
    </w:p>
    <w:p>
      <w:r>
        <w:t>@liz_perry7 i miss you lizski! we also need to hang out because i haven't seen you since camp</w:t>
      </w:r>
    </w:p>
    <w:p>
      <w:r>
        <w:t>so mad at @ECruse23 for not making my cd :(</w:t>
      </w:r>
    </w:p>
    <w:p>
      <w:r>
        <w:t>Zack Novak takes another charge on Mason Plumlee.</w:t>
      </w:r>
    </w:p>
    <w:p>
      <w:r>
        <w:t>Before or after u washed dishes? Lol dirty n greasy? RT @IamRionEvans  2 the women who's bubble bath can also b dish water...</w:t>
      </w:r>
    </w:p>
    <w:p>
      <w:r>
        <w:t>@KimKardashian $75 000 earrings! Did u ever find it in Bora Bora? Oh no!</w:t>
      </w:r>
    </w:p>
    <w:p>
      <w:r>
        <w:t xml:space="preserve">I reached 21 and still picture the closet as a huge ghost in the dark. I wish I could sleep in my parents room right now </w:t>
      </w:r>
    </w:p>
    <w:p>
      <w:r>
        <w:t>Alweer in de kantine aant w8te tot ik van start mag! Zo veeel zin in vnvnd!</w:t>
      </w:r>
    </w:p>
    <w:p>
      <w:r>
        <w:t>Dagje afspraken in Arnhem. Beginnen met een kop thee altijd goed. Straks family visit voor trouwdag paps &amp; mams en kerstkrans oppikken</w:t>
      </w:r>
    </w:p>
    <w:p>
      <w:r>
        <w:t>trying to write a paper on a midsummer night's dream. good thing I dont understand this play at all.</w:t>
      </w:r>
    </w:p>
    <w:p>
      <w:r>
        <w:t>damn. I wanna leave right now! sadly the two guys I board with aren't really responding..</w:t>
      </w:r>
    </w:p>
    <w:p>
      <w:r>
        <w:t xml:space="preserve">I have to pee but I don't wanna stop this game </w:t>
      </w:r>
    </w:p>
    <w:p>
      <w:r>
        <w:t>amazing things happen when you pray</w:t>
      </w:r>
    </w:p>
    <w:p>
      <w:r>
        <w:t>LOOLkim ftw RT @kimberleySa__ TRUE. Youre going to be all fat tomorrow RT @HanaBananaz: Gonna be in the library ALL fat tomorrow .____.</w:t>
      </w:r>
    </w:p>
    <w:p>
      <w:r>
        <w:t>nog ff de puntjes op de i en dan is ie klaar.</w:t>
      </w:r>
    </w:p>
    <w:p>
      <w:r>
        <w:t>My knuckle hurts so damn bad. I need to control my</w:t>
      </w:r>
    </w:p>
    <w:p>
      <w:r>
        <w:t>Hungry Jacks could feed the world with the amount of 'healthy choice' salad menu items they r throwing out bcoz no-1 is buying it.</w:t>
      </w:r>
    </w:p>
    <w:p>
      <w:r>
        <w:t>@_Margal Car OUI la StarAc' n'est pas morte outre-Atlantique</w:t>
      </w:r>
    </w:p>
    <w:p>
      <w:r>
        <w:t>@aislingconnell I had fail of a weekend. Forgot laptop for  forgot samples for persil forgot figs for menswear. Lol.</w:t>
      </w:r>
    </w:p>
    <w:p>
      <w:r>
        <w:t>mmmm. Got the new Toro y Moi album and the new The Antlers album on my Ipod finally.</w:t>
      </w:r>
    </w:p>
    <w:p>
      <w:r>
        <w:t>Craig Mabbitt is my idol but he ruined Escape The Fate.</w:t>
      </w:r>
    </w:p>
    <w:p>
      <w:r>
        <w:t>heard it for the last time today :(</w:t>
      </w:r>
    </w:p>
    <w:p>
      <w:r>
        <w:t>@kclem10 You didn't mention anything about doing it! You just left too early.</w:t>
      </w:r>
    </w:p>
    <w:p>
      <w:r>
        <w:t>Lion king pj's tea and chocolate</w:t>
      </w:r>
    </w:p>
    <w:p>
      <w:r>
        <w:t>Bedtime and a night of coughing to look forward to</w:t>
      </w:r>
    </w:p>
    <w:p>
      <w:r>
        <w:t>6 hours of field hockey this weekend.</w:t>
      </w:r>
    </w:p>
    <w:p>
      <w:r>
        <w:t>It Feels Good To See The Red Light On Ma BB Flash Again (Y)</w:t>
      </w:r>
    </w:p>
    <w:p>
      <w:r>
        <w:t>i wish i could go up to the bitch that stabbed me in the back and rip her heart out. oh wait now i remember SHE DOESN'T HAVE ONE!</w:t>
      </w:r>
    </w:p>
    <w:p>
      <w:r>
        <w:t>If I tell yu something &amp; I trust yu with it &amp; yu fucc me over  consider us fighting on some real shit !</w:t>
      </w:r>
    </w:p>
    <w:p>
      <w:r>
        <w:t>Baaaahahaha. Hours and hours over several months has finally come to an end product. I so wish I could show you guys what it is</w:t>
      </w:r>
    </w:p>
    <w:p>
      <w:r>
        <w:t>Having a heart to heart with  Getting to know the real me...</w:t>
      </w:r>
    </w:p>
    <w:p>
      <w:r>
        <w:t>Have to make a 57 on my final exam to be able to pass biology. Looks like I will be studying every day till next Wednesday.</w:t>
      </w:r>
    </w:p>
    <w:p>
      <w:r>
        <w:t>@DaLuvleeKay its niggas too!!! This one nigga said period blood only make the pussy wetter o_O</w:t>
      </w:r>
    </w:p>
    <w:p>
      <w:r>
        <w:t>Off to mother in law's 70 birthday. Shush... it's a</w:t>
      </w:r>
    </w:p>
    <w:p>
      <w:r>
        <w:t>“@APRILannGaStOn:  calls you beautiful instead of hot or sexy.” I've never been called beautiful....</w:t>
      </w:r>
    </w:p>
    <w:p>
      <w:r>
        <w:t>God's joy is so overwhelming so much more overwhelming than finals week let us focus on that this week and give it all to Him</w:t>
      </w:r>
    </w:p>
    <w:p>
      <w:r>
        <w:t>hahahahahahahaha its REALLY funny cause you have no idea whats coming</w:t>
      </w:r>
    </w:p>
    <w:p>
      <w:r>
        <w:t>k im really not up for any homework i really dont want to do it during my spare... this is when i start to have a debate with myself!</w:t>
      </w:r>
    </w:p>
    <w:p>
      <w:r>
        <w:t>@cassengineer My. Favourite. Christmas movie. Ever. Ever.</w:t>
      </w:r>
    </w:p>
    <w:p>
      <w:r>
        <w:t>Meno due puntate alla fine di Two&amp;halfMen l'originale. Come fare senza Charlie dopo?</w:t>
      </w:r>
    </w:p>
    <w:p>
      <w:r>
        <w:t>The life of a grafter... It ain't pretty.... On a positive note... I've caught my 615 train everyday this week...</w:t>
      </w:r>
    </w:p>
    <w:p>
      <w:r>
        <w:t>The best feeling when someone tells you that you lost weight &lt;333</w:t>
      </w:r>
    </w:p>
    <w:p>
      <w:r>
        <w:t>WOW :( I haven't heard about that.. SMH RT @Earth2Sun @MurdaMese A 10 year old killed himself.  How? Why?</w:t>
      </w:r>
    </w:p>
    <w:p>
      <w:r>
        <w:t xml:space="preserve">Got my formal dress no one will be wearing it this year.  </w:t>
      </w:r>
    </w:p>
    <w:p>
      <w:r>
        <w:t>Watching the Vice Guide to Liberia at 3am was a bad idea</w:t>
      </w:r>
    </w:p>
    <w:p>
      <w:r>
        <w:t>Today look for an opportunity to change someone's life instead of pleasing your own. It is a much more rewarding experience!</w:t>
      </w:r>
    </w:p>
    <w:p>
      <w:r>
        <w:t xml:space="preserve">Take time every day to sit at the feet of Jesus.    </w:t>
      </w:r>
    </w:p>
    <w:p>
      <w:r>
        <w:t xml:space="preserve"> does just make me throw up a lil in my mouth...</w:t>
      </w:r>
    </w:p>
    <w:p>
      <w:r>
        <w:t>@katekillet nope punch punch.</w:t>
      </w:r>
    </w:p>
    <w:p>
      <w:r>
        <w:t>Cmon   ran out of food on 5hr flight seats next to bathroom cue and row mate with a gurgling snore.</w:t>
      </w:r>
    </w:p>
    <w:p>
      <w:r>
        <w:t>Great...... There's ice on the road....</w:t>
      </w:r>
    </w:p>
    <w:p>
      <w:r>
        <w:t>If you thought "Suga Free" ( @djeclyps Dub Mix) was a banger wait until you hear what I can't even mention is coming soon...</w:t>
      </w:r>
    </w:p>
    <w:p>
      <w:r>
        <w:t>In other fear and misery news the mother chimp will commence her three day visit tomorrow.</w:t>
      </w:r>
    </w:p>
    <w:p>
      <w:r>
        <w:t>Ben net door heel be gefietst op pakjesavond</w:t>
      </w:r>
    </w:p>
    <w:p>
      <w:r>
        <w:t>That awkward moment when you walk into your living room and two dogs are having sex</w:t>
      </w:r>
    </w:p>
    <w:p>
      <w:r>
        <w:t>@jcspeechcoach you are. i shall prove it to you. send me your mobile number.</w:t>
      </w:r>
    </w:p>
    <w:p>
      <w:r>
        <w:t xml:space="preserve">Today is @missionpie pick up day! So absurdly exciting about their pear-raspberry crumb top pie! I think I'm in love... </w:t>
      </w:r>
    </w:p>
    <w:p>
      <w:r>
        <w:t>Bon je vais chez le coiffeur. Je sais pas comment je vais revenir.</w:t>
      </w:r>
    </w:p>
    <w:p>
      <w:r>
        <w:t>How do you just lose jeans?!? I have been unsuccessfully searching for one of my pairs of jeans for like 3 months!!</w:t>
      </w:r>
    </w:p>
    <w:p>
      <w:r>
        <w:t>Wow  all guys at work talking about video games ..</w:t>
      </w:r>
    </w:p>
    <w:p>
      <w:r>
        <w:t>That got me feeling some kind of way..like is that the shit all niggas do?!..</w:t>
      </w:r>
    </w:p>
    <w:p>
      <w:r>
        <w:t>@MatthewAllin alt + 3 = hash key  .. enjoy the cricket!</w:t>
      </w:r>
    </w:p>
    <w:p>
      <w:r>
        <w:t>@TRobertson7 I don't like this I'm nervous to stumble I feel like everyone can see me</w:t>
      </w:r>
    </w:p>
    <w:p>
      <w:r>
        <w:t>@DaisyAsana Sopranos. Its taking over my life... This time in 3 wks we'll be full and merry and have lots of lovely new gifts...</w:t>
      </w:r>
    </w:p>
    <w:p>
      <w:r>
        <w:t>Typing up my essay and enjoying my egg nog shake!</w:t>
      </w:r>
    </w:p>
    <w:p>
      <w:r>
        <w:t>When people suck on their teeth &lt;</w:t>
      </w:r>
    </w:p>
    <w:p>
      <w:r>
        <w:t xml:space="preserve">It's the day AFTER Thanksgiving! I'm thankful to freely hum Christmas Songs w/out people telling me "You're out of your mind!" </w:t>
      </w:r>
    </w:p>
    <w:p>
      <w:r>
        <w:t>Sometimes I'm overwhelmed by the amazing support of the people I've connected with on twitter.</w:t>
      </w:r>
    </w:p>
    <w:p>
      <w:r>
        <w:t>“@unknowng13: @Diezel_Mc @HarryBizzle1 let's hav this convo off twitter.” why off twitter joe? Dnt u want to celebrate n spread news</w:t>
      </w:r>
    </w:p>
    <w:p>
      <w:r>
        <w:t xml:space="preserve">watching Easy A by my lonesome...wish I had a movie partner :/ </w:t>
      </w:r>
    </w:p>
    <w:p>
      <w:r>
        <w:t>Nap homework massage practice</w:t>
      </w:r>
    </w:p>
    <w:p>
      <w:r>
        <w:t>@CarlyColgan hahahaha I mean... I didn't know how I was gna tackle it but I've done a 10 page layout so I've direction... Abu time lol</w:t>
      </w:r>
    </w:p>
    <w:p>
      <w:r>
        <w:t>@Miss_Brooke86 i put them in the teddy raffle prize for the blind school yer daft twat yer.</w:t>
      </w:r>
    </w:p>
    <w:p>
      <w:r>
        <w:t>Home bound love when my mom is cranky</w:t>
      </w:r>
    </w:p>
    <w:p>
      <w:r>
        <w:t>“@SWHS_Tae: @Sharif_Williams Ctfu I still ain't get it back im supposed to get it back tomorrow”</w:t>
      </w:r>
    </w:p>
    <w:p>
      <w:r>
        <w:t>Time for training! PT klant wil TRX Workout hij weet alleen niet wat hem te wachten staat.</w:t>
      </w:r>
    </w:p>
    <w:p>
      <w:r>
        <w:t>wat iisz facebook comiin t2... they put anutha viideo of ah giirl suckiin ah stiick SMH...</w:t>
      </w:r>
    </w:p>
    <w:p>
      <w:r>
        <w:t>I feel a sleepless night coming.</w:t>
      </w:r>
    </w:p>
    <w:p>
      <w:r>
        <w:t>@Mitch_Cohen wings and alcohol here at my place</w:t>
      </w:r>
    </w:p>
    <w:p>
      <w:r>
        <w:t>Painted my room at @emkboyd's house now it's time to rip up carpet and finish the hardwood.</w:t>
      </w:r>
    </w:p>
    <w:p>
      <w:r>
        <w:t xml:space="preserve">"You can't possibly be angry while strumming the ukulele." — Jake Shimabukuro </w:t>
      </w:r>
    </w:p>
    <w:p>
      <w:r>
        <w:t>"@SmileyBasim: Dont send me a picture after 2 a.m. if you aint butt nekkid"</w:t>
      </w:r>
    </w:p>
    <w:p>
      <w:r>
        <w:t>Cant find my under armour to go for a run &lt;&lt;&lt;&lt;</w:t>
      </w:r>
    </w:p>
    <w:p>
      <w:r>
        <w:t>Coursework... rain... darkness... lame.</w:t>
      </w:r>
    </w:p>
    <w:p>
      <w:r>
        <w:t xml:space="preserve">Think I window shop online just to depress myself.. </w:t>
      </w:r>
    </w:p>
    <w:p>
      <w:r>
        <w:t>Lo ga takut kegelapan yang lo takutin adalah apa yang ada di dalam kegelapan itu.</w:t>
      </w:r>
    </w:p>
    <w:p>
      <w:r>
        <w:t>@kaleighbrewer Completely prepared!. Ridiculous we have nothing to go off of.. Is it possible to get a negative percent?&amp;</w:t>
      </w:r>
    </w:p>
    <w:p>
      <w:r>
        <w:t>Wish they sold egg nog year round</w:t>
      </w:r>
    </w:p>
    <w:p>
      <w:r>
        <w:t>One of my fave  quotes &amp; one of my fave quotes ever: "Now I feel like the world is my oyster and I can shuck it."</w:t>
      </w:r>
    </w:p>
    <w:p>
      <w:r>
        <w:t xml:space="preserve">Such a blessing to see your brothers in Christ working tirelessly for the Kingdom of God. </w:t>
      </w:r>
    </w:p>
    <w:p>
      <w:r>
        <w:t>Heartbroken about not having march madness</w:t>
      </w:r>
    </w:p>
    <w:p>
      <w:r>
        <w:t>People chewing is the most irritating thing ever</w:t>
      </w:r>
    </w:p>
    <w:p>
      <w:r>
        <w:t>I thought ppl wanted to be in twitter jail</w:t>
      </w:r>
    </w:p>
    <w:p>
      <w:r>
        <w:t>football training is going to be wet</w:t>
      </w:r>
    </w:p>
    <w:p>
      <w:r>
        <w:t xml:space="preserve">The Sunday before finals.. I bet the library is packed. Butttt I'm going anyway. </w:t>
      </w:r>
    </w:p>
    <w:p>
      <w:r>
        <w:t xml:space="preserve"> paralyzes God's work.Satan can use peoplepast&amp; pain to lose our focus.Now in bondage.Break free!See Exodus 6:1-12</w:t>
      </w:r>
    </w:p>
    <w:p>
      <w:r>
        <w:t>My throat is killin me ii can barley swallow :(</w:t>
      </w:r>
    </w:p>
    <w:p>
      <w:r>
        <w:t>Awww Bud I love you more RT @WhoWatchin_Joe: Happy Thanksgiving to my  fan @_MsDannyD_ love you see at 930 oh yea</w:t>
      </w:r>
    </w:p>
    <w:p>
      <w:r>
        <w:t>@JOURNEEKAE It'll be ok. I'm bringing something tomorrow that will make you feel better!</w:t>
      </w:r>
    </w:p>
    <w:p>
      <w:r>
        <w:t>every bar back home looks like a wedding reception</w:t>
      </w:r>
    </w:p>
    <w:p>
      <w:r>
        <w:t>ok me time then maybe some more me time then off to bed</w:t>
      </w:r>
    </w:p>
    <w:p>
      <w:r>
        <w:t xml:space="preserve">Met z'n 4en Sint gekeken nu lekker slapen en morgen surprise weggeven en ontvangen in Lopik!  </w:t>
      </w:r>
    </w:p>
    <w:p>
      <w:r>
        <w:t>lool dem people that know your whole life story but these tyms you dont even kno thier name</w:t>
      </w:r>
    </w:p>
    <w:p>
      <w:r>
        <w:t>Regreting what you failed to go for before doesnt always give you the courage to do so the next time</w:t>
      </w:r>
    </w:p>
    <w:p>
      <w:r>
        <w:t>That sad sad moment when you run out of pencil lead while studying calculus. Aaaaand you're not near your dorm.</w:t>
      </w:r>
    </w:p>
    <w:p>
      <w:r>
        <w:t>Hates correcting my insanity plea paper...</w:t>
      </w:r>
    </w:p>
    <w:p>
      <w:r>
        <w:t>Currently listening to Christmas music despite the fact it isn't Christmas</w:t>
      </w:r>
    </w:p>
    <w:p>
      <w:r>
        <w:t>Gotta get up wayyy to early tomorrow. That what I get for d-hall.</w:t>
      </w:r>
    </w:p>
    <w:p>
      <w:r>
        <w:t>@cammay23 well since we're confessing crap me and alejandro do make fun of you</w:t>
      </w:r>
    </w:p>
    <w:p>
      <w:r>
        <w:t>Nothing not even a windy day can mess with how am feeling wohoo</w:t>
      </w:r>
    </w:p>
    <w:p>
      <w:r>
        <w:t>I forgot to feed my car managed to roll down Richmond Hill then had to get a cab to the petrol station &amp; back.</w:t>
      </w:r>
    </w:p>
    <w:p>
      <w:r>
        <w:t xml:space="preserve">Biting my tongue is the fitting end to a bullshit night. </w:t>
      </w:r>
    </w:p>
    <w:p>
      <w:r>
        <w:t>My Grandfather(Pops) Look Cute In A Teenage Way</w:t>
      </w:r>
    </w:p>
    <w:p>
      <w:r>
        <w:t>Cut My Damn Foot</w:t>
      </w:r>
    </w:p>
    <w:p>
      <w:r>
        <w:t>I LOVE this time of year I LOVE telling people how thankful I am for them and how much I LOVE them! It brings me</w:t>
      </w:r>
    </w:p>
    <w:p>
      <w:r>
        <w:t>Standing on the train cos I don't like sitting next to strangers</w:t>
      </w:r>
    </w:p>
    <w:p>
      <w:r>
        <w:t>JUMP JUMP JUMP! RT @bebeOrallo590: My dog can't jump up on my bed anymore. He needs to be carried.</w:t>
      </w:r>
    </w:p>
    <w:p>
      <w:r>
        <w:t>Damn I was gonna go to bed too then this bullshit started.</w:t>
      </w:r>
    </w:p>
    <w:p>
      <w:r>
        <w:t>day 1 of week off: meeting at work</w:t>
      </w:r>
    </w:p>
    <w:p>
      <w:r>
        <w:t>I wish my hair was long enough to fish tail braid...</w:t>
      </w:r>
    </w:p>
    <w:p>
      <w:r>
        <w:t>$876 million budget surplus.</w:t>
      </w:r>
    </w:p>
    <w:p>
      <w:r>
        <w:t>Closed house last night for work after a UFC fight now opening  work for a kids Christmas party  and I'm his elf tonight</w:t>
      </w:r>
    </w:p>
    <w:p>
      <w:r>
        <w:t xml:space="preserve">No very fucking happy!!! The way this is going I'm gunna be single by the end of the weekend....  </w:t>
      </w:r>
    </w:p>
    <w:p>
      <w:r>
        <w:t>Big is still awake. DH is on his way home from the airport...I'll let him deal with bed time.</w:t>
      </w:r>
    </w:p>
    <w:p>
      <w:r>
        <w:t>@haysy_e haha! I heard Nigel was giving you some unwanted attention the other day! I was stuck in my car with him for 40mins on Fri</w:t>
      </w:r>
    </w:p>
    <w:p>
      <w:r>
        <w:t>Want to let your parents know that you're gay? Tell them during Christmas dinner.</w:t>
      </w:r>
    </w:p>
    <w:p>
      <w:r>
        <w:t>@LastNameBabyBoy No more history of rock and roll</w:t>
      </w:r>
    </w:p>
    <w:p>
      <w:r>
        <w:t>Type to focus and study!</w:t>
      </w:r>
    </w:p>
    <w:p>
      <w:r>
        <w:t>Oops. I think I didn't pull Boondock Saints out of that box before donating it to the Hampden Family Center.</w:t>
      </w:r>
    </w:p>
    <w:p>
      <w:r>
        <w:t>Jeg har et skjult talent som forfatter. Det ante jeg ikke.</w:t>
      </w:r>
    </w:p>
    <w:p>
      <w:r>
        <w:t>Just had a mini war with a spider. It won and now I'm a victim in my own home</w:t>
      </w:r>
    </w:p>
    <w:p>
      <w:r>
        <w:t>Managed to find Ailish out of 5000 kids at @MotorpointArena.  One happy kid to see us</w:t>
      </w:r>
    </w:p>
    <w:p>
      <w:r>
        <w:t xml:space="preserve">To be a good college coach do you have to molest children? </w:t>
      </w:r>
    </w:p>
    <w:p>
      <w:r>
        <w:t>@CharlotteFoot yeah it is indeed done it a few times before but its come to the point where it has to be pinned.</w:t>
      </w:r>
    </w:p>
    <w:p>
      <w:r>
        <w:t>@torivance I'm ok with work I'm licensed in cosmetology! Lol aka hairstylist/makeup artist haha! Bet you didn't know that!</w:t>
      </w:r>
    </w:p>
    <w:p>
      <w:r>
        <w:t>Came back to town with @JessElizabeth20 and mom... To shop again.</w:t>
      </w:r>
    </w:p>
    <w:p>
      <w:r>
        <w:t>Lol she thought I was xhoosin...no bitxh...I jus like ya pea xoat...neva jump da gun wen it xums 2 me</w:t>
      </w:r>
    </w:p>
    <w:p>
      <w:r>
        <w:t>Waited too long to try to order this year's Cinderella ornaments from Disney.com and now they're sold out</w:t>
      </w:r>
    </w:p>
    <w:p>
      <w:r>
        <w:t>@TheKillerRabbit ah dang. I have a water aerobics/basket weaving class that meets those 4 months.</w:t>
      </w:r>
    </w:p>
    <w:p>
      <w:r>
        <w:t>@morrplease @scottblanton There is food. There is also a larger crowd here than I have ever seen at this time.</w:t>
      </w:r>
    </w:p>
    <w:p>
      <w:r>
        <w:t>The parade has ended; Santa rode in. Christmas has begun! Listening to my Christmas music now!!! (@kelseyheng)</w:t>
      </w:r>
    </w:p>
    <w:p>
      <w:r>
        <w:t>Just miserable out. So much hwww...but first singing/driving lesson with a jolly russian. SIKE.</w:t>
      </w:r>
    </w:p>
    <w:p>
      <w:r>
        <w:t>@Smajola ucabanga ukuthi kuse thekwini la? This is Wits. Kid slaps lecturer during an exam n not a single laf out loud...</w:t>
      </w:r>
    </w:p>
    <w:p>
      <w:r>
        <w:t>A lovely 6.30am start tomorrow!</w:t>
      </w:r>
    </w:p>
    <w:p>
      <w:r>
        <w:t>I left the lights in my car on now it won't start lmfao</w:t>
      </w:r>
    </w:p>
    <w:p>
      <w:r>
        <w:t>Brother's friend came back from Adelaide and got something to gimme. I can sense something :DD</w:t>
      </w:r>
    </w:p>
    <w:p>
      <w:r>
        <w:t>I always wanna look at tumblr at work but there are too many naked body parts on my dashboard that it just seems inappropriate</w:t>
      </w:r>
    </w:p>
    <w:p>
      <w:r>
        <w:t xml:space="preserve">Listening to some Slipknot on my ipod at this time </w:t>
      </w:r>
    </w:p>
    <w:p>
      <w:r>
        <w:t>Finally got fish back in my tank. Now I have something too look at</w:t>
      </w:r>
    </w:p>
    <w:p>
      <w:r>
        <w:t>i want create a new live now if they not support me :'( !!!</w:t>
      </w:r>
    </w:p>
    <w:p>
      <w:r>
        <w:t>Disappointed to find out my christmas dec's won't be up when I get home</w:t>
      </w:r>
    </w:p>
    <w:p>
      <w:r>
        <w:t>Its crazy how the pizza man can show up faster to your house then the cops can</w:t>
      </w:r>
    </w:p>
    <w:p>
      <w:r>
        <w:t>When someone asks me to take over a case I don't go back and double check the work. I trust they did it right. Trust people!</w:t>
      </w:r>
    </w:p>
    <w:p>
      <w:r>
        <w:t>Wats worse dan makin pea salad...... Eatin it</w:t>
      </w:r>
    </w:p>
    <w:p>
      <w:r>
        <w:t>Gma Walks Fast &amp;&amp; Slow At The Same Time</w:t>
      </w:r>
    </w:p>
    <w:p>
      <w:r>
        <w:t>McMinnville for basketball tournament over break</w:t>
      </w:r>
    </w:p>
    <w:p>
      <w:r>
        <w:t>Finished work at last  what to do now.. Oh yeah more work</w:t>
      </w:r>
    </w:p>
    <w:p>
      <w:r>
        <w:t>Warm mince pies and double cream .. Too bad I'm still at work.</w:t>
      </w:r>
    </w:p>
    <w:p>
      <w:r>
        <w:t>He sooo dang smart he blew me last night. Couldn't even be mad at his dad anymore</w:t>
      </w:r>
    </w:p>
    <w:p>
      <w:r>
        <w:t>my only fear is losing my son</w:t>
      </w:r>
    </w:p>
    <w:p>
      <w:r>
        <w:t>Wat a sick shitty day! Literally!!</w:t>
      </w:r>
    </w:p>
    <w:p>
      <w:r>
        <w:t xml:space="preserve">Happily in the possession of two bottles of @PearlJam Faithfull Ale by @dogfishbeer thanks to @Redwhiteandbleu .  Thanks Twitter! </w:t>
      </w:r>
    </w:p>
    <w:p>
      <w:r>
        <w:t>@barbbbb A friend that is visually impaired got a set and she became addicted immediately. Im sure ill get another hat this year.</w:t>
      </w:r>
    </w:p>
    <w:p>
      <w:r>
        <w:t>@keriaann08 that is great sis. I am glad you are truly happy.</w:t>
      </w:r>
    </w:p>
    <w:p>
      <w:r>
        <w:t>I always let em take dat walk without running after them but why when i want em too stay</w:t>
      </w:r>
    </w:p>
    <w:p>
      <w:r>
        <w:t>Shutting  is  Shut down to the people who don't  you.. Stay  to the new  They don't deserve the</w:t>
      </w:r>
    </w:p>
    <w:p>
      <w:r>
        <w:t>wanna know how i know its winter? my lips are chapped and my hair is static.</w:t>
      </w:r>
    </w:p>
    <w:p>
      <w:r>
        <w:t>So I forgot yesterday was pay day</w:t>
      </w:r>
    </w:p>
    <w:p>
      <w:r>
        <w:t>Everyone is tweeting about having a good time and I'm home babysitting sick</w:t>
      </w:r>
    </w:p>
    <w:p>
      <w:r>
        <w:t>Oh H&amp;M another pair of your jeans ripped on me in an embarrassing manner @hmusa</w:t>
      </w:r>
    </w:p>
    <w:p>
      <w:r>
        <w:t xml:space="preserve">@hollywheldon @IndyCar True... no more open wheel series should race there anytime... </w:t>
      </w:r>
    </w:p>
    <w:p>
      <w:r>
        <w:t xml:space="preserve">finally put up the christmas tree... im kinda in the spirit of christmas now :) lets hope it keeps coming         </w:t>
      </w:r>
    </w:p>
    <w:p>
      <w:r>
        <w:t>@amyhazelhansen I don't know but I feel like death.</w:t>
      </w:r>
    </w:p>
    <w:p>
      <w:r>
        <w:t>Re-writing bits of my essay... That is today's job. Tomorrow's job is to start Ocean &amp; Coastal Processes coursework [at the library..]</w:t>
      </w:r>
    </w:p>
    <w:p>
      <w:r>
        <w:t>Better shower and sleep.. Poms competition at Milwaukee tomorrow! Gotta be at school at 6:30</w:t>
      </w:r>
    </w:p>
    <w:p>
      <w:r>
        <w:t xml:space="preserve">I love my awwwww crew and I'm going to miss them so much this week </w:t>
      </w:r>
    </w:p>
    <w:p>
      <w:r>
        <w:t>Meditate on this: the Lord will NEVER leave you nor forsake you.. Rest assured.. Brings uncontainable unshakable</w:t>
      </w:r>
    </w:p>
    <w:p>
      <w:r>
        <w:t xml:space="preserve">"I'm gonna love you Till the stars fall from the sky for you and I" </w:t>
      </w:r>
    </w:p>
    <w:p>
      <w:r>
        <w:t>waking up to a lovely maths paper awaiting you</w:t>
      </w:r>
    </w:p>
    <w:p>
      <w:r>
        <w:t>Highs in the 80's here in Palm Springs today! Ahhh...will be beautiful &amp; I get to spend Thanksgiving Part Deux w/mom &amp; grandma.</w:t>
      </w:r>
    </w:p>
    <w:p>
      <w:r>
        <w:t>I guess my babies aren't sleeping over today :(</w:t>
      </w:r>
    </w:p>
    <w:p>
      <w:r>
        <w:t>Just had my wine upgraded to a fume blanc. Lovely</w:t>
      </w:r>
    </w:p>
    <w:p>
      <w:r>
        <w:t>Now it's half time I can take a moment to mourn Dom who sacrificed his own life to save me &amp; the rest of the COG squad earlier...</w:t>
      </w:r>
    </w:p>
    <w:p>
      <w:r>
        <w:t>Not all of it does this love Coldplay I know I've said it but...it makes my heart sing</w:t>
      </w:r>
    </w:p>
    <w:p>
      <w:r>
        <w:t>“@fbemusic: We love it when @PrecisionProd forces us to come up with something nice within 4 hours! LOL” &lt;---</w:t>
      </w:r>
    </w:p>
    <w:p>
      <w:r>
        <w:t>@JasssssK @alex24601munro I know it sounds lame but I'm really tired and I've gotta get up in 10 hours</w:t>
      </w:r>
    </w:p>
    <w:p>
      <w:r>
        <w:t>My phone is inactive so I dont get @curtmega 's tweets unless I check twitter :/</w:t>
      </w:r>
    </w:p>
    <w:p>
      <w:r>
        <w:t>@bellamalzone im jk im not gonna watch you. i HAVE t work the concession stand.</w:t>
      </w:r>
    </w:p>
    <w:p>
      <w:r>
        <w:t>You know I spend money because spending time is hopeless</w:t>
      </w:r>
    </w:p>
    <w:p>
      <w:r>
        <w:t>Daily freak out. Several hours early.</w:t>
      </w:r>
    </w:p>
    <w:p>
      <w:r>
        <w:t>@JiffyRockets haha your oh so very welcomee but you wont see me tomorrow either because i have a stu co district meeting:(</w:t>
      </w:r>
    </w:p>
    <w:p>
      <w:r>
        <w:t>The apt is xmas ready. Can't wait for my mom to come home :)</w:t>
      </w:r>
    </w:p>
    <w:p>
      <w:r>
        <w:t xml:space="preserve">Its a wonderful Morning: I will Rejoice and be Glad in it!!!  </w:t>
      </w:r>
    </w:p>
    <w:p>
      <w:r>
        <w:t xml:space="preserve">Geslaagde stockverkoop! En maandag mag ik iets super leuk bekend maken op onze Fb-fanpagina! :-) </w:t>
      </w:r>
    </w:p>
    <w:p>
      <w:r>
        <w:t>I miss everyone :( @sJsnerd @JocelynEdie @alexattack45 @steviejash3 @JeremyBell21....my real family bores me.</w:t>
      </w:r>
    </w:p>
    <w:p>
      <w:r>
        <w:t>still pray everyday that you'll just show up at my house one day</w:t>
      </w:r>
    </w:p>
    <w:p>
      <w:r>
        <w:t>Taking family pictures.</w:t>
      </w:r>
    </w:p>
    <w:p>
      <w:r>
        <w:t>Don't believe the lies look me in my eyes please don't be scared of me....</w:t>
      </w:r>
    </w:p>
    <w:p>
      <w:r>
        <w:t xml:space="preserve">One paper to write &amp; 2 tests to go! Yup i put that pro in  (; </w:t>
      </w:r>
    </w:p>
    <w:p>
      <w:r>
        <w:t>@eringuingrich you know who tries to add me on facebook and i continue to deny...finally i messaged him and told him to leave me alone</w:t>
      </w:r>
    </w:p>
    <w:p>
      <w:r>
        <w:t>When I'm rich and have a Mac I'm gonna make my own Twitter iPhone app and have it exactly how I want it.</w:t>
      </w:r>
    </w:p>
    <w:p>
      <w:r>
        <w:t>Some people have no class or self respect it's a shame</w:t>
      </w:r>
    </w:p>
    <w:p>
      <w:r>
        <w:t>Cold boring night.</w:t>
      </w:r>
    </w:p>
    <w:p>
      <w:r>
        <w:t>should probs start doing my science project..</w:t>
      </w:r>
    </w:p>
    <w:p>
      <w:r>
        <w:t xml:space="preserve">@AimeeMongoos_O they replaced my pet store with a good will store </w:t>
      </w:r>
    </w:p>
    <w:p>
      <w:r>
        <w:t>Ik kan niet meer slapen dan maar vast een gedicht voor volgende week maken</w:t>
      </w:r>
    </w:p>
    <w:p>
      <w:r>
        <w:t>Left my fav pair or jeans at Purdue....... Seriously..... Looks like Ill need to drive up there...</w:t>
      </w:r>
    </w:p>
    <w:p>
      <w:r>
        <w:t>1st day of thanksgiving break &amp; I have diving</w:t>
      </w:r>
    </w:p>
    <w:p>
      <w:r>
        <w:t>Another crack on this gay phone</w:t>
      </w:r>
    </w:p>
    <w:p>
      <w:r>
        <w:t xml:space="preserve">I have far too much to be  for to make a list. So I'll sacrifice my life unto You O  in  </w:t>
      </w:r>
    </w:p>
    <w:p>
      <w:r>
        <w:t xml:space="preserve"> pour moi car je n'ai pas beaucoup de followers :'(  </w:t>
      </w:r>
    </w:p>
    <w:p>
      <w:r>
        <w:t>I'm hoping I fall asleep before the stampede scene.</w:t>
      </w:r>
    </w:p>
    <w:p>
      <w:r>
        <w:t>Will be studying till my test tomorrow at 2</w:t>
      </w:r>
    </w:p>
    <w:p>
      <w:r>
        <w:t xml:space="preserve">wat ben ik tog blij met de 3knutselbakken van mn zusterr (: </w:t>
      </w:r>
    </w:p>
    <w:p>
      <w:r>
        <w:t>Have to buy a gift for the Athletic Training Christmas party tonight.. What to get what to get..</w:t>
      </w:r>
    </w:p>
    <w:p>
      <w:r>
        <w:t>I'm on a military base in Florida having flashbacks of Ranger School.</w:t>
      </w:r>
    </w:p>
    <w:p>
      <w:r>
        <w:t>eugh I don't know what too buy my boyfriend for Christmas!</w:t>
      </w:r>
    </w:p>
    <w:p>
      <w:r>
        <w:t>Demain je passe l'après midi seul avec @kwakos dans une cave. Ca sent le kwakontest rectibrosse.</w:t>
      </w:r>
    </w:p>
    <w:p>
      <w:r>
        <w:t>just bought Sunless '97  "Making Waves" EP on ITUNES !!! @sunless97</w:t>
      </w:r>
    </w:p>
    <w:p>
      <w:r>
        <w:t>This girl started crying bc we ran out of cotton balls</w:t>
      </w:r>
    </w:p>
    <w:p>
      <w:r>
        <w:t>@michaelianblack is going to be at The National tonight. Guess who's not going to be at The National tonight? Me.</w:t>
      </w:r>
    </w:p>
    <w:p>
      <w:r>
        <w:t>I need my boyfriend to come rub my back...because it hurts...and he's good at it...too bad he's three hours away...</w:t>
      </w:r>
    </w:p>
    <w:p>
      <w:r>
        <w:t>i just love being wide awake knowing i have to get up early for school</w:t>
      </w:r>
    </w:p>
    <w:p>
      <w:r>
        <w:t>@claire_deakin nice. I've only been home for 10 minutes. Need to eat sleep and get into work early</w:t>
      </w:r>
    </w:p>
    <w:p>
      <w:r>
        <w:t>I got my childhood Christmas mug from my mom today!</w:t>
      </w:r>
    </w:p>
    <w:p>
      <w:r>
        <w:t xml:space="preserve">Hurray!! Taiji Dolphins safe for one more day! </w:t>
      </w:r>
    </w:p>
    <w:p>
      <w:r>
        <w:t>a night of catching up on work and applying for jobs</w:t>
      </w:r>
    </w:p>
    <w:p>
      <w:r>
        <w:t>"Your account has been enabled for development. You will now be able to see the Developer menu in the latest Spotify Preview build."</w:t>
      </w:r>
    </w:p>
    <w:p>
      <w:r>
        <w:t>@kelly_clarkson You have no idea how I just screamed "NOOOOO" out loud at work!!! I didn't get my tickets.</w:t>
      </w:r>
    </w:p>
    <w:p>
      <w:r>
        <w:t>Breaking dawn..better than i thought</w:t>
      </w:r>
    </w:p>
    <w:p>
      <w:r>
        <w:t>@hollynicolx I don't know yet :/ they'll send me the bill in the post</w:t>
      </w:r>
    </w:p>
    <w:p>
      <w:r>
        <w:t>@BackbeatsVocal I would but it's our final official dress rehearsal before our show on Monday... I don't think they'd go for it...</w:t>
      </w:r>
    </w:p>
    <w:p>
      <w:r>
        <w:t>A voir ma TL je me dis que ça sonne. Et que la caserne des pompiers est trèèèès loin du bureau.</w:t>
      </w:r>
    </w:p>
    <w:p>
      <w:r>
        <w:t>yay the form is buying a goat for christmas.</w:t>
      </w:r>
    </w:p>
    <w:p>
      <w:r>
        <w:t>Ahh so happy:) not going to school tomorrow! Can't wait to hang with everyone this week!</w:t>
      </w:r>
    </w:p>
    <w:p>
      <w:r>
        <w:t>17 days 7 hours 41 mins and 7 sec till Christmas!!</w:t>
      </w:r>
    </w:p>
    <w:p>
      <w:r>
        <w:t xml:space="preserve">i cant wait for the future though ive been wishing for some things but now im used to those </w:t>
      </w:r>
    </w:p>
    <w:p>
      <w:r>
        <w:t xml:space="preserve">Maybe I'll actually pass a class semester  </w:t>
      </w:r>
    </w:p>
    <w:p>
      <w:r>
        <w:t xml:space="preserve">The sh*t has just hit the metaphorical fan  </w:t>
      </w:r>
    </w:p>
    <w:p>
      <w:r>
        <w:t>@RebekkavanPraag wat een talent! Daar is jouw paardenmeisje vast heel blij mee!</w:t>
      </w:r>
    </w:p>
    <w:p>
      <w:r>
        <w:t xml:space="preserve">@nprpolitics ha! That headline made me laugh. </w:t>
      </w:r>
    </w:p>
    <w:p>
      <w:r>
        <w:t>Test. Class. Then  Comics.</w:t>
      </w:r>
    </w:p>
    <w:p>
      <w:r>
        <w:t>outback for dinner for parent's anniversary</w:t>
      </w:r>
    </w:p>
    <w:p>
      <w:r>
        <w:t>These are not emotions. They are simply irrational thoughts feeding off of an emotion</w:t>
      </w:r>
    </w:p>
    <w:p>
      <w:r>
        <w:t>As soon as I fall asleep my phone goes off.....</w:t>
      </w:r>
    </w:p>
    <w:p>
      <w:r>
        <w:t>&amp; naw dez aint no mad tweets im stil jus as happi as I can b yal want steal my</w:t>
      </w:r>
    </w:p>
    <w:p>
      <w:r>
        <w:t>I have to go tithe courthouse yet again today..</w:t>
      </w:r>
    </w:p>
    <w:p>
      <w:r>
        <w:t>In a Sondheim mood today.. Of course. The one Monday I had to cancel my lesson (Where we work on Sondheim) I have pneumonia!</w:t>
      </w:r>
    </w:p>
    <w:p>
      <w:r>
        <w:t xml:space="preserve">Been home for 3 days and this is the first time ive seen my parents </w:t>
      </w:r>
    </w:p>
    <w:p>
      <w:r>
        <w:t>Man its tough to figure.</w:t>
      </w:r>
    </w:p>
    <w:p>
      <w:r>
        <w:t>Who's sober on the biggest drinking night of the year...? THIS GIRL!!!</w:t>
      </w:r>
    </w:p>
    <w:p>
      <w:r>
        <w:t xml:space="preserve">I found a idea which'd require me to draw 24 different pictures in the next few days. :D Oh boy that'll be fun. </w:t>
      </w:r>
    </w:p>
    <w:p>
      <w:r>
        <w:t>Let the long hours of studying begin</w:t>
      </w:r>
    </w:p>
    <w:p>
      <w:r>
        <w:t>Seriously why put on a crappy programme about god damned cauliflower - and them spend the hour on your phone?</w:t>
      </w:r>
    </w:p>
    <w:p>
      <w:r>
        <w:t>Well I can still roll step but my 8 to 5 days are over.</w:t>
      </w:r>
    </w:p>
    <w:p>
      <w:r>
        <w:t xml:space="preserve">NO TLKN TO BOYFRIEND TONIGHT HE'S WORKING 11pm TILL 9:30am  :( </w:t>
      </w:r>
    </w:p>
    <w:p>
      <w:r>
        <w:t>@Lucaaas_21 the 2 greatest band of all times creators of all heavy rock and roll!! Satisfaction is the 2nd best song of all time</w:t>
      </w:r>
    </w:p>
    <w:p>
      <w:r>
        <w:t>I fucking dont like bitches &amp; if i wasnt God fearing &amp; living for my child I would kill one of these bitches . I SWEAR !</w:t>
      </w:r>
    </w:p>
    <w:p>
      <w:r>
        <w:t>@TheBodyShopUK Spending the day with my Mum and sister doing nothing other than catching up</w:t>
      </w:r>
    </w:p>
    <w:p>
      <w:r>
        <w:t>A trip to walmart to buy cold/cough medicine</w:t>
      </w:r>
    </w:p>
    <w:p>
      <w:r>
        <w:t>5 hours of sleep and I get to go work again</w:t>
      </w:r>
    </w:p>
    <w:p>
      <w:r>
        <w:t>Ethan can say nice cute things sometimes.</w:t>
      </w:r>
    </w:p>
    <w:p>
      <w:r>
        <w:t>Of course the basketball players would make a presentation about sports</w:t>
      </w:r>
    </w:p>
    <w:p>
      <w:r>
        <w:t>@FlorencePorcel  J'ai eu le même coup cette semaine en écoutant Yelle. 2 heures après Amazon me proposait d'acheter les albums...</w:t>
      </w:r>
    </w:p>
    <w:p>
      <w:r>
        <w:t>Can't wait to surprise my brother with his first gig tickets to @professorgreen at Brixton!!</w:t>
      </w:r>
    </w:p>
    <w:p>
      <w:r>
        <w:t xml:space="preserve">Theater is going to kill me AND we have a huge practice after school tomorrow.  When we are supposed to leave early for break. </w:t>
      </w:r>
    </w:p>
    <w:p>
      <w:r>
        <w:t>teachin nephew how to walk on hz own</w:t>
      </w:r>
    </w:p>
    <w:p>
      <w:r>
        <w:t>Dear God make the person Who's On my mind Die (Ameen)</w:t>
      </w:r>
    </w:p>
    <w:p>
      <w:r>
        <w:t>i am hoping my daddy will forget that im staying home for his bday :))</w:t>
      </w:r>
    </w:p>
    <w:p>
      <w:r>
        <w:t>Aww .____. I love how other people tell my baby things that I havent.</w:t>
      </w:r>
    </w:p>
    <w:p>
      <w:r>
        <w:t>I just had an early happy b-day surprise planned by my lovely wife at the Avenue in Tallahassee</w:t>
      </w:r>
    </w:p>
    <w:p>
      <w:r>
        <w:t>I don't get to sleep in at all this weekend</w:t>
      </w:r>
    </w:p>
    <w:p>
      <w:r>
        <w:t>Jesus Christ! The seagulls here are the size of small children!</w:t>
      </w:r>
    </w:p>
    <w:p>
      <w:r>
        <w:t>@Thumbpr Yay Calvin and Hobbes is simply the best comic ever written</w:t>
      </w:r>
    </w:p>
    <w:p>
      <w:r>
        <w:t>while simultaneously writing an 8 page paper for the same class</w:t>
      </w:r>
    </w:p>
    <w:p>
      <w:r>
        <w:t>Beach mission meeting this morning followed by coffee with the lovely Rachel Kay. Now rest before heading to hang with Beth Kings.</w:t>
      </w:r>
    </w:p>
    <w:p>
      <w:r>
        <w:t>"The way to develop self-confidence is to do the thing you fear." William Jennings Bryan</w:t>
      </w:r>
    </w:p>
    <w:p>
      <w:r>
        <w:t>@Swiftlogy like really every post is so magical! makes me light up.(: thank you so much!!</w:t>
      </w:r>
    </w:p>
    <w:p>
      <w:r>
        <w:t>seeing @nbrazz today totally made my day.</w:t>
      </w:r>
    </w:p>
    <w:p>
      <w:r>
        <w:t>Christmas music all day</w:t>
      </w:r>
    </w:p>
    <w:p>
      <w:r>
        <w:t>@EmilyKelberman don't worry...coming home thursday night :)</w:t>
      </w:r>
    </w:p>
    <w:p>
      <w:r>
        <w:t xml:space="preserve">I lost my temper &amp; cursed like a crazy bitch at a driver this morning. I hate the person  has turned me into  </w:t>
      </w:r>
    </w:p>
    <w:p>
      <w:r>
        <w:t xml:space="preserve">When the Ewok tries to wake up his fallen Ewok friend.....I die every time :'( </w:t>
      </w:r>
    </w:p>
    <w:p>
      <w:r>
        <w:t>My 19 year old cousin who didn't go to  modeling school because she didn't feel like doing the paperwork wants to get married soon</w:t>
      </w:r>
    </w:p>
    <w:p>
      <w:r>
        <w:t>Watching Citizen Kane. It's  on my movie list. I didn't expect it to be funny and yet I am laughing!</w:t>
      </w:r>
    </w:p>
    <w:p>
      <w:r>
        <w:t>@KeediKardashian Cynthia and her sister getting into it over Peter. She just need to drop that leech...</w:t>
      </w:r>
    </w:p>
    <w:p>
      <w:r>
        <w:t>gosh DAMNIT..just got of work -___- &amp; i gotta DICK full of homework &amp; a SACK full of</w:t>
      </w:r>
    </w:p>
    <w:p>
      <w:r>
        <w:t>Thinking moods suck</w:t>
      </w:r>
    </w:p>
    <w:p>
      <w:r>
        <w:t>We've shown the kids a mocked up email from Santa expressing concern  they might be moved off the "Nice" list unless they behave.</w:t>
      </w:r>
    </w:p>
    <w:p>
      <w:r>
        <w:t>My beard went from spectacular to hobo-esque in 3 days</w:t>
      </w:r>
    </w:p>
    <w:p>
      <w:r>
        <w:t>@UnsoundScone Alma is a bloody sketchy bitch scuttling everywhere all naked and shit D: You played all 3 of them?</w:t>
      </w:r>
    </w:p>
    <w:p>
      <w:r>
        <w:t>Christmas spirit where art thou? I can't feel you here in Dubai.</w:t>
      </w:r>
    </w:p>
    <w:p>
      <w:r>
        <w:t>Last cheer season if gonna fly by....</w:t>
      </w:r>
    </w:p>
    <w:p>
      <w:r>
        <w:t xml:space="preserve"> melon  Closed! Gonna be restaurant</w:t>
      </w:r>
    </w:p>
    <w:p>
      <w:r>
        <w:t>I get to eat turkey tomorrow</w:t>
      </w:r>
    </w:p>
    <w:p>
      <w:r>
        <w:t>@Erebuss ou... j'ai peur de la suite</w:t>
      </w:r>
    </w:p>
    <w:p>
      <w:r>
        <w:t>Sitting awake while listening to my boyfriend snore</w:t>
      </w:r>
    </w:p>
    <w:p>
      <w:r>
        <w:t>@GagasSkalliwag Yeah thanks. I'll need that. He might over Novocaine me and ruin my face for life... )</w:t>
      </w:r>
    </w:p>
    <w:p>
      <w:r>
        <w:t>next week sounds a nice week only need to be in school for one day! Just gotta get through this week...</w:t>
      </w:r>
    </w:p>
    <w:p>
      <w:r>
        <w:t xml:space="preserve">The feeling you get when you see everyone else happy besides the one person that really matters....you.  # </w:t>
      </w:r>
    </w:p>
    <w:p>
      <w:r>
        <w:t>Working on black Friday</w:t>
      </w:r>
    </w:p>
    <w:p>
      <w:r>
        <w:t>@usaopoly bad enough the futurama monopoly shipped way late but the beat up scratched dirty print defect game boxes are too far.</w:t>
      </w:r>
    </w:p>
    <w:p>
      <w:r>
        <w:t>I hate watching fat old ladies munch on sunflower seeds.</w:t>
      </w:r>
    </w:p>
    <w:p>
      <w:r>
        <w:t>Took 13 minutes into the pilot episode of Knight Rider to say "Well that just got weird."</w:t>
      </w:r>
    </w:p>
    <w:p>
      <w:r>
        <w:t>I smile I dance I laugh: my life in service to the  is always full of</w:t>
      </w:r>
    </w:p>
    <w:p>
      <w:r>
        <w:t>Secret talent: falling down stairs and tripping up them</w:t>
      </w:r>
    </w:p>
    <w:p>
      <w:r>
        <w:t>Dan ternyata banyak nyawa tertolong oleh defibrillator (alat kejut jantung) (selain mungkin karna faktor msh ada usia :p)</w:t>
      </w:r>
    </w:p>
    <w:p>
      <w:r>
        <w:t>Deal or No Deal is fucking wank. Such a shit and pointless program. Why the fuck is it even there!?!?!?</w:t>
      </w:r>
    </w:p>
    <w:p>
      <w:r>
        <w:t>@freek_boon Haha leuk. voor wie gekocht.ik mag morgen Uitpakken van ouders en maandag uitpakken van</w:t>
      </w:r>
    </w:p>
    <w:p>
      <w:r>
        <w:t>Right Christmas tree day</w:t>
      </w:r>
    </w:p>
    <w:p>
      <w:r>
        <w:t>@erin50michael don't worry. I'm good! Just carless</w:t>
      </w:r>
    </w:p>
    <w:p>
      <w:r>
        <w:t>Car packed for NC now i have to work 10 hours</w:t>
      </w:r>
    </w:p>
    <w:p>
      <w:r>
        <w:t>@gleniboy cool thanks mate. I've yours too. Hope you like oranges :)</w:t>
      </w:r>
    </w:p>
    <w:p>
      <w:r>
        <w:t xml:space="preserve">Tried so hard to win tickets to Jerry Seinfeld today on the radio. </w:t>
      </w:r>
    </w:p>
    <w:p>
      <w:r>
        <w:t>One boring and long night ahead of me :/</w:t>
      </w:r>
    </w:p>
    <w:p>
      <w:r>
        <w:t>I wake up pissed off i go to bed pissed off.</w:t>
      </w:r>
    </w:p>
    <w:p>
      <w:r>
        <w:t>cool pennfield closed...I still have to go to classy kcc tomorrow</w:t>
      </w:r>
    </w:p>
    <w:p>
      <w:r>
        <w:t>Happy birthday JASPER!!!!</w:t>
      </w:r>
    </w:p>
    <w:p>
      <w:r>
        <w:t>A phone call tonight would be great.</w:t>
      </w:r>
    </w:p>
    <w:p>
      <w:r>
        <w:t>@TheDailyShow missing my Morning Dump...</w:t>
      </w:r>
    </w:p>
    <w:p>
      <w:r>
        <w:t>I seriously don't know why the fark I need to be awake at this hour when my class only starts at 2pm!?</w:t>
      </w:r>
    </w:p>
    <w:p>
      <w:r>
        <w:t>Kinda feel empty cause im not going to fire and ice today.</w:t>
      </w:r>
    </w:p>
    <w:p>
      <w:r>
        <w:t>Black coffee my iPad and my eMags before work</w:t>
      </w:r>
    </w:p>
    <w:p>
      <w:r>
        <w:t>Just wrote a big long tweet and then BAM it disappears!!Grrrrrr</w:t>
      </w:r>
    </w:p>
    <w:p>
      <w:r>
        <w:t>@maddieaustin45 Hahah (: thats the truth! knowing that class we will probably do 3 worksheets.</w:t>
      </w:r>
    </w:p>
    <w:p>
      <w:r>
        <w:t xml:space="preserve">the christmas music playing throughout the mall is putting me in a very good mood </w:t>
      </w:r>
    </w:p>
    <w:p>
      <w:r>
        <w:t>laying on my floor looking up at the ceiling and listening to amazing music is the best feeling ever</w:t>
      </w:r>
    </w:p>
    <w:p>
      <w:r>
        <w:t>Last social and educational change in Latin America class :(</w:t>
      </w:r>
    </w:p>
    <w:p>
      <w:r>
        <w:t>@Folie_Privee ton addiction à la chair putréfiée et aux scènes anthropophages me fait légèrement flipper</w:t>
      </w:r>
    </w:p>
    <w:p>
      <w:r>
        <w:t>People should text me .. i feel like a loser.</w:t>
      </w:r>
    </w:p>
    <w:p>
      <w:r>
        <w:t>Shell off the truck but now i get to clean it.</w:t>
      </w:r>
    </w:p>
    <w:p>
      <w:r>
        <w:t>RIP Gary Speed thoughts go out to his wife and kids!</w:t>
      </w:r>
    </w:p>
    <w:p>
      <w:r>
        <w:t>time to hit the books for a couple of hours...  then go into town to look for christmas presents....</w:t>
      </w:r>
    </w:p>
    <w:p>
      <w:r>
        <w:t xml:space="preserve">Quite a few typos today. Better stick my hands in the refrigerator to warm them up. </w:t>
      </w:r>
    </w:p>
    <w:p>
      <w:r>
        <w:t>Nothing breaks my heart more than a sick baby</w:t>
      </w:r>
    </w:p>
    <w:p>
      <w:r>
        <w:t>I love showing up to class and finding out I have a test</w:t>
      </w:r>
    </w:p>
    <w:p>
      <w:r>
        <w:t>Jelly belly tomorrow we'll meet again</w:t>
      </w:r>
    </w:p>
    <w:p>
      <w:r>
        <w:t>Dear FoxandFriends because some kids family loves to sue</w:t>
      </w:r>
    </w:p>
    <w:p>
      <w:r>
        <w:t>Lol...i feel yu! RT @Reggie_bo: More than anything in ths world I wana be happy...I mean straight up pure</w:t>
      </w:r>
    </w:p>
    <w:p>
      <w:r>
        <w:t>My grandma was doing a lot of laughing last night !!! My granddaddy must have touched her wet spot</w:t>
      </w:r>
    </w:p>
    <w:p>
      <w:r>
        <w:t xml:space="preserve">@TiaRuggiero @brookephelan hahah yes! remember when i was about to kick becca in the face?? </w:t>
      </w:r>
    </w:p>
    <w:p>
      <w:r>
        <w:t>I'm actually a crip but I'm in the green group for winter carnival .</w:t>
      </w:r>
    </w:p>
    <w:p>
      <w:r>
        <w:t>@DameJudiOfDench isn't that a bit of a con if I need to get an Xbox as well? How much are they? Hmmmm have bonus to spend</w:t>
      </w:r>
    </w:p>
    <w:p>
      <w:r>
        <w:t>Missin' My Boo . Sucks  Don't Get To See Her Until Friday .</w:t>
      </w:r>
    </w:p>
    <w:p>
      <w:r>
        <w:t>Never to early for a red stripe!! All aboard Chewys  birthday</w:t>
      </w:r>
    </w:p>
    <w:p>
      <w:r>
        <w:t xml:space="preserve">Going gym not to burn off fat but to burn off all this negative shit </w:t>
      </w:r>
    </w:p>
    <w:p>
      <w:r>
        <w:t>I hate that lump you get in your throat when you really wanna cry but don't wanna let it out</w:t>
      </w:r>
    </w:p>
    <w:p>
      <w:r>
        <w:t>Woonkamer is verworden tot een warboel van plakband glitter en ontbijtkoek (gnagna!) met hier&amp;daar een kartelschaar - dat rijmt.</w:t>
      </w:r>
    </w:p>
    <w:p>
      <w:r>
        <w:t>I'm fnna be irritable as fuck this week. :)</w:t>
      </w:r>
    </w:p>
    <w:p>
      <w:r>
        <w:t>@hayraee that's so sweet of you(: I miss you wittle muffin!</w:t>
      </w:r>
    </w:p>
    <w:p>
      <w:r>
        <w:t>At my grandparents surprise anniversary party!</w:t>
      </w:r>
    </w:p>
    <w:p>
      <w:r>
        <w:t>Just got done at doc.. My neck is out of place and my back is curved.</w:t>
      </w:r>
    </w:p>
    <w:p>
      <w:r>
        <w:t xml:space="preserve">When the words you're writing don't pass through the part of your brain that actually comprehends them. </w:t>
      </w:r>
    </w:p>
    <w:p>
      <w:r>
        <w:t xml:space="preserve">Ready for the weekend baking tonight!! </w:t>
      </w:r>
    </w:p>
    <w:p>
      <w:r>
        <w:t xml:space="preserve">@virtualactivism the TIMING was premeditatively explosive- 2say otherwise would b to accuse them of criminal stupidiy- </w:t>
      </w:r>
    </w:p>
    <w:p>
      <w:r>
        <w:t>lol the things people do at the movie theatres</w:t>
      </w:r>
    </w:p>
    <w:p>
      <w:r>
        <w:t xml:space="preserve">Just found out my first supervisor (after college) passed away last year.  I wish I'd known.  He was such a cool dude. </w:t>
      </w:r>
    </w:p>
    <w:p>
      <w:r>
        <w:t>@NatalieMcCoy I can't be one of those friends night see you in the dull morning</w:t>
      </w:r>
    </w:p>
    <w:p>
      <w:r>
        <w:t xml:space="preserve">It's not EVERYDAY you see a dead body wheeled out of right in front of u.  </w:t>
      </w:r>
    </w:p>
    <w:p>
      <w:r>
        <w:t>well it got dark quick... I'm glad it rained though</w:t>
      </w:r>
    </w:p>
    <w:p>
      <w:r>
        <w:t>Jackie does the ABSOLUTE MOST ugh she makes me sick</w:t>
      </w:r>
    </w:p>
    <w:p>
      <w:r>
        <w:t>Christmas Parade today...</w:t>
      </w:r>
    </w:p>
    <w:p>
      <w:r>
        <w:t>I want to slip a few hashtags into this paper just to see what my teacher says.</w:t>
      </w:r>
    </w:p>
    <w:p>
      <w:r>
        <w:t>@_TheVisionary Yeah But we can cross over...I already called this story from the 1st week of school.</w:t>
      </w:r>
    </w:p>
    <w:p>
      <w:r>
        <w:t>@ikwilchocola Hihi jawel. . IK HAD JOU OOK VERTELD OVER MN ONENIGHTSTAND hahha ok. en dan vertel ik ook nog iets/</w:t>
      </w:r>
    </w:p>
    <w:p>
      <w:r>
        <w:t xml:space="preserve"> when you break three hearts.. Including yours</w:t>
      </w:r>
    </w:p>
    <w:p>
      <w:r>
        <w:t>I've become a bitter person. What's the point of putting on a fake smile if I don't appreciate anyone.</w:t>
      </w:r>
    </w:p>
    <w:p>
      <w:r>
        <w:t>I don't care about you fuck you!</w:t>
      </w:r>
    </w:p>
    <w:p>
      <w:r>
        <w:t>@brittany3693 @Hollykeeling09 sooo idk if Brittany told you or not...but I'm going the iron bowl with yall Saturday!!!!</w:t>
      </w:r>
    </w:p>
    <w:p>
      <w:r>
        <w:t>my shock has finally started to fade and i can now say this: jim Magic IGNORED me yesterday he was too busy chatting with hanna…</w:t>
      </w:r>
    </w:p>
    <w:p>
      <w:r>
        <w:t>@prdru1 I know right? He's appealing but no sports player has ever won an appeal.</w:t>
      </w:r>
    </w:p>
    <w:p>
      <w:r>
        <w:t>Fear Factor is coming back?</w:t>
      </w:r>
    </w:p>
    <w:p>
      <w:r>
        <w:t>Guess I am not gonna hear from my baby tonight :(</w:t>
      </w:r>
    </w:p>
    <w:p>
      <w:r>
        <w:t>Ah don't you just love being right about something you wish you were wrong about ..</w:t>
      </w:r>
    </w:p>
    <w:p>
      <w:r>
        <w:t>@balianoakleymum @golferbell sounds good...!! A long drive to bristol awaits me!</w:t>
      </w:r>
    </w:p>
    <w:p>
      <w:r>
        <w:t>Going to Banquet to meet mum stepdad nani Piya and Uncle Daryl. Whoa real family day today</w:t>
      </w:r>
    </w:p>
    <w:p>
      <w:r>
        <w:t>A gloriously late morning with the children. They are being well-behaved. WHAT ARE THEY PLANNING?</w:t>
      </w:r>
    </w:p>
    <w:p>
      <w:r>
        <w:t>@BloggingBombers wow-did they really feel he had that much gas left in the tank...?</w:t>
      </w:r>
    </w:p>
    <w:p>
      <w:r>
        <w:t>Holy fuck this knee pain is excruciating since this nerve block wore off.</w:t>
      </w:r>
    </w:p>
    <w:p>
      <w:r>
        <w:t>@liberaljohn34  has no ideology just max out profits blindly. Individuals no longer matter!</w:t>
      </w:r>
    </w:p>
    <w:p>
      <w:r>
        <w:t>The racist woman on the tram made a fool of herself what an ignorant idiot &amp; to swear infront of your little child like that smh!</w:t>
      </w:r>
    </w:p>
    <w:p>
      <w:r>
        <w:t>I finally decide to leave the office and it's starts bucketing down again.</w:t>
      </w:r>
    </w:p>
    <w:p>
      <w:r>
        <w:t>Day 1 of Extreme Home Makeover Claffey Edition with @staceyclaffey. Hope @ShawiClaff appreciates his new humble abode!</w:t>
      </w:r>
    </w:p>
    <w:p>
      <w:r>
        <w:t>Reminiscing on good times by looking through pictures. I remember all our jokes and the day we met. We used to be inseperable!</w:t>
      </w:r>
    </w:p>
    <w:p>
      <w:r>
        <w:t>Guess who's first in line at Yoshi's Oakland to hear Mike Stern. Thanks to my amazing wife!</w:t>
      </w:r>
    </w:p>
    <w:p>
      <w:r>
        <w:t>the school year is getting changed from 180 days to 185 days...</w:t>
      </w:r>
    </w:p>
    <w:p>
      <w:r>
        <w:t>@lovatoslove OMG!!!!!!!!!!! FUCK THAT! CHRISTMAS IS JESUS'S BIRTHDAY!!! NOTHING SHOULD BE OPEN ON THAT DAY! BNEOUWUWO</w:t>
      </w:r>
    </w:p>
    <w:p>
      <w:r>
        <w:t>Got sanduskied by the calc test and it dropped my grade by four points.</w:t>
      </w:r>
    </w:p>
    <w:p>
      <w:r>
        <w:t>Off work ready for bed. Lucky me I get to sleep a hour before I have to get ready for my other job</w:t>
      </w:r>
    </w:p>
    <w:p>
      <w:r>
        <w:t>I can only listen to Death Cab fro Cutie for short periods of times.</w:t>
      </w:r>
    </w:p>
    <w:p>
      <w:r>
        <w:t>@james_safc_1973 at the end of the day its still staff being assaulted and injured</w:t>
      </w:r>
    </w:p>
    <w:p>
      <w:r>
        <w:t>Reminded that my life is bordered on 1 side by memories of Gods acts &amp; the other by hope in His promises- whatever is happening...</w:t>
      </w:r>
    </w:p>
    <w:p>
      <w:r>
        <w:t>phones getting fixed finally this is why you shouldn't whip your phone at a wall...</w:t>
      </w:r>
    </w:p>
    <w:p>
      <w:r>
        <w:t>Jus kno tht Im in debt for u defendin all our dreams.. i hope u tell ur Families this Shit aint wat it Seems..I got u  havno</w:t>
      </w:r>
    </w:p>
    <w:p>
      <w:r>
        <w:t>Hate it when you have a class at 3 but still have to go to school at 12 -_-</w:t>
      </w:r>
    </w:p>
    <w:p>
      <w:r>
        <w:t xml:space="preserve">Christmas parade today. </w:t>
      </w:r>
    </w:p>
    <w:p>
      <w:r>
        <w:t>"awwww look at the baby cows running!" "yeah in about a year they'll be your steak."</w:t>
      </w:r>
    </w:p>
    <w:p>
      <w:r>
        <w:t>Now it's time for a boss evening to begin</w:t>
      </w:r>
    </w:p>
    <w:p>
      <w:r>
        <w:t>I love my cousins and uncle! Definitely worth the gas to spend some time with the fam :) And I came home to a fully decorated house!!!</w:t>
      </w:r>
    </w:p>
    <w:p>
      <w:r>
        <w:t>ain't america grand let's all be thankful for what we have cause it's shiny and they told us we'll like it on TEEVEE</w:t>
      </w:r>
    </w:p>
    <w:p>
      <w:r>
        <w:t xml:space="preserve"> IF you DO piss of young hot mark wahlberg your dogs head will get cut off and put thru the doggy door...</w:t>
      </w:r>
    </w:p>
    <w:p>
      <w:r>
        <w:t>Nouveau shooting en studio vendredi ! Je vous fait par des photos de se week end des que le photographe me les aura remis !</w:t>
      </w:r>
    </w:p>
    <w:p>
      <w:r>
        <w:t>I've decided...I will not allow ANYONE to tell me I can't listen to   all year round. &amp;</w:t>
      </w:r>
    </w:p>
    <w:p>
      <w:r>
        <w:t>Wanna watch happy feet 2! Sana idate naman ako ni Justin. Sobrang busy na lagi eh :(</w:t>
      </w:r>
    </w:p>
    <w:p>
      <w:r>
        <w:t>I miss my boyfriendn I couldnt talk to him because of finals.</w:t>
      </w:r>
    </w:p>
    <w:p>
      <w:r>
        <w:t>Finally got my controller to work with Skyrim!</w:t>
      </w:r>
    </w:p>
    <w:p>
      <w:r>
        <w:t>Sending my new lens back and saving up for a 35mm. Have to keep repeating to myself.. "It's just a 'thing' it's just a 'thing'"</w:t>
      </w:r>
    </w:p>
    <w:p>
      <w:r>
        <w:t>When you're attached to someone; your self-seeking nature &amp; insecurity would not let them go be &amp; do what they are meant to be or do</w:t>
      </w:r>
    </w:p>
    <w:p>
      <w:r>
        <w:t>There are only 5 schools that ranked both in football and basketball. The University of Missouri happens to be one of them.M-I-Z!</w:t>
      </w:r>
    </w:p>
    <w:p>
      <w:r>
        <w:t>went to the mva to get my license to find out that im scheduled to take it next week and nobody can take me then.</w:t>
      </w:r>
    </w:p>
    <w:p>
      <w:r>
        <w:t>To each his own.(Suum Cuique)Cicero Celebrate Life  this is your one chance Give a  of    &amp;</w:t>
      </w:r>
    </w:p>
    <w:p>
      <w:r>
        <w:t>i miss my long hair. )</w:t>
      </w:r>
    </w:p>
    <w:p>
      <w:r>
        <w:t xml:space="preserve">I am incredibly thankful for all of the blessings GOD has given me and my relationship with my LORD SAVIOR and HEAVENLY FATHER! </w:t>
      </w:r>
    </w:p>
    <w:p>
      <w:r>
        <w:t>I just found someone who hate Charlie brown as much as me!!!! My soulmate @collinrudkin yes!!!!!!!!!!!!'</w:t>
      </w:r>
    </w:p>
    <w:p>
      <w:r>
        <w:t>First drunk person spotted withing 2 minutes of being in the city.</w:t>
      </w:r>
    </w:p>
    <w:p>
      <w:r>
        <w:t>At work and ready for another day</w:t>
      </w:r>
    </w:p>
    <w:p>
      <w:r>
        <w:t>What. The. Fuck. So ready for this semester to be over.</w:t>
      </w:r>
    </w:p>
    <w:p>
      <w:r>
        <w:t>In other news due to forgetting a belt and a long coat that impedes hitching these jeans are one walk wiggle from hitting the deck.</w:t>
      </w:r>
    </w:p>
    <w:p>
      <w:r>
        <w:t>Don't ya know the bitch came back.</w:t>
      </w:r>
    </w:p>
    <w:p>
      <w:r>
        <w:t>Jury duty tomorrow!</w:t>
      </w:r>
    </w:p>
    <w:p>
      <w:r>
        <w:t>bringing back my straight hair.  didn't think i would</w:t>
      </w:r>
    </w:p>
    <w:p>
      <w:r>
        <w:t>Maak ik wel even een nieuwe. Een stomme.</w:t>
      </w:r>
    </w:p>
    <w:p>
      <w:r>
        <w:t>found my old lava lamp!</w:t>
      </w:r>
    </w:p>
    <w:p>
      <w:r>
        <w:t>1:30 am. Just read a tweet from @KILLSTEENKILL that mentioned @MattJackson13. Tonight is gonna be a brutal classic. 18 hrs til</w:t>
      </w:r>
    </w:p>
    <w:p>
      <w:r>
        <w:t>Going to this eagle madness looking like a bum</w:t>
      </w:r>
    </w:p>
    <w:p>
      <w:r>
        <w:t>@jennaliberta oh sweet jesus. Do i start running???</w:t>
      </w:r>
    </w:p>
    <w:p>
      <w:r>
        <w:t>It's a small world. Leaving Utrecht central station I bump into friends from barcelona. So Well have dinner together</w:t>
      </w:r>
    </w:p>
    <w:p>
      <w:r>
        <w:t>When I Lose A Game I Blame Whoever's Close</w:t>
      </w:r>
    </w:p>
    <w:p>
      <w:r>
        <w:t>yuck! Twitter don't need to know about your period life ma'am!</w:t>
      </w:r>
    </w:p>
    <w:p>
      <w:r>
        <w:t>I don't mind if i see a spider in my house...i only mind once it disappears</w:t>
      </w:r>
    </w:p>
    <w:p>
      <w:r>
        <w:t>Still not dressed!!  Need to write a list that is as long as a piece of string!  ohhh need to find a victorian Costume for Sat &amp; Sun...</w:t>
      </w:r>
    </w:p>
    <w:p>
      <w:r>
        <w:t>@mnolan12 theyre good. they may help me finish off the rest of the house in addition to my broken couch and dresser</w:t>
      </w:r>
    </w:p>
    <w:p>
      <w:r>
        <w:t>@kirundle onmyway. Unexpectedly had to clean mass amounts of snow off gerome.</w:t>
      </w:r>
    </w:p>
    <w:p>
      <w:r>
        <w:t>Rolling into school tomorrow with mono.</w:t>
      </w:r>
    </w:p>
    <w:p>
      <w:r>
        <w:t>No longer your prison today I remember who I was then now is gone.</w:t>
      </w:r>
    </w:p>
    <w:p>
      <w:r>
        <w:t>Slight hurdle this weekend is the blooming art exhibition organised at my soon to be old flat. A full 2 days of insufferable "artists"</w:t>
      </w:r>
    </w:p>
    <w:p>
      <w:r>
        <w:t>You came home after the service with your name sake or u forgotten so soon? RT @Precious_Ajunwa: @marcellinus Visit ???</w:t>
      </w:r>
    </w:p>
    <w:p>
      <w:r>
        <w:t xml:space="preserve">@auntlala85 Good idea. Maybe if I wrap it now I'll forget that I bought it then. </w:t>
      </w:r>
    </w:p>
    <w:p>
      <w:r>
        <w:t>@JokatLedda Anong subject yan dear? Wala pang  ngayong week noh?</w:t>
      </w:r>
    </w:p>
    <w:p>
      <w:r>
        <w:t>Just picked out our real christmas tree..</w:t>
      </w:r>
    </w:p>
    <w:p>
      <w:r>
        <w:t>Boyfriend flew to Chicago today to appraise a comic book collection.</w:t>
      </w:r>
    </w:p>
    <w:p>
      <w:r>
        <w:t xml:space="preserve">Back to Haterville AR 4 the big Butterball Holocaust on Thursday.  </w:t>
      </w:r>
    </w:p>
    <w:p>
      <w:r>
        <w:t>Christmas music on the radio.</w:t>
      </w:r>
    </w:p>
    <w:p>
      <w:r>
        <w:t>Nothing would satisfy me more then to see the light leave his eyes and to know he no longer draws breath</w:t>
      </w:r>
    </w:p>
    <w:p>
      <w:r>
        <w:t>workworkworkwork fucking job</w:t>
      </w:r>
    </w:p>
    <w:p>
      <w:r>
        <w:t>Didn't think I'd hear myself say this but I liked Tulisa &amp; Little Mix's duet best @TheXFactor</w:t>
      </w:r>
    </w:p>
    <w:p>
      <w:r>
        <w:t>En dan kan ik dan verder!</w:t>
      </w:r>
    </w:p>
    <w:p>
      <w:r>
        <w:t>Black friday shopping starting now and then going straight into work until 6pm.</w:t>
      </w:r>
    </w:p>
    <w:p>
      <w:r>
        <w:t>Dans un taxi avec une conductrice dingue. Discours sans queue ni tête. J'avais juste demandé si ça roulait sur le périf.</w:t>
      </w:r>
    </w:p>
    <w:p>
      <w:r>
        <w:t>The local library web site is down. Now I can't see if the book I put a hold on is in yet :-(</w:t>
      </w:r>
    </w:p>
    <w:p>
      <w:r>
        <w:t>@SteveRep44 That would be great which of course means it will never happen.</w:t>
      </w:r>
    </w:p>
    <w:p>
      <w:r>
        <w:t>love when i mean to tag someone in a tweet but then forget to. now it looks like i'm talking to myself...</w:t>
      </w:r>
    </w:p>
    <w:p>
      <w:r>
        <w:t>Ughhh. Science and btt test today ! -.-</w:t>
      </w:r>
    </w:p>
    <w:p>
      <w:r>
        <w:t>@carlitoooh j'ai la cote de rien du tout j'ai perdu ma bien-aimé :'(</w:t>
      </w:r>
    </w:p>
    <w:p>
      <w:r>
        <w:t>@HoneyPolanco Lol. Don't even get me started on family. When cousin's visit from Trinidad they just take. Don't even ask.</w:t>
      </w:r>
    </w:p>
    <w:p>
      <w:r>
        <w:t>When you step out in faith and trust God he will guide your steps and provide for your needs. Wow. What a God we serve!!</w:t>
      </w:r>
    </w:p>
    <w:p>
      <w:r>
        <w:t>I still have an hour till my doctors appointment.. then I have school..</w:t>
      </w:r>
    </w:p>
    <w:p>
      <w:r>
        <w:t>@_LoisMARIALane_ damnn south carolina! i know they got good southern food out there lol</w:t>
      </w:r>
    </w:p>
    <w:p>
      <w:r>
        <w:t>Thrilled: @JoyceDiDonato soloist for Midnight Mass at St Patrick's Cathedral where I sing in the choir. Broadcast live on WPIX.</w:t>
      </w:r>
    </w:p>
    <w:p>
      <w:r>
        <w:t xml:space="preserve">Domani vado allo stadio a vedere il  .. L'  quest'anno non la guardo più.. Mette solo </w:t>
      </w:r>
    </w:p>
    <w:p>
      <w:r>
        <w:t>I NEED a good romantic quote for something special</w:t>
      </w:r>
    </w:p>
    <w:p>
      <w:r>
        <w:t>Rushed into the foyer but my friends aren't here so now I'm awkwardly waiting.</w:t>
      </w:r>
    </w:p>
    <w:p>
      <w:r>
        <w:t>In the car parked at GSP waiting for @Mandizzel! Listening to @justinbieber under the mistletoe album! Truman cheer myself up!</w:t>
      </w:r>
    </w:p>
    <w:p>
      <w:r>
        <w:t>@FahimaV  he the had the cheek to look @me and smirk I swear when I catch the guy who chilled chivalry I will actually kill them!</w:t>
      </w:r>
    </w:p>
    <w:p>
      <w:r>
        <w:t>so i saw @TasteUrDREAMS on Pitkin earlier today n she crossed da street when she saw me</w:t>
      </w:r>
    </w:p>
    <w:p>
      <w:r>
        <w:t>when you run out of the thing you wantand youre broke.</w:t>
      </w:r>
    </w:p>
    <w:p>
      <w:r>
        <w:t>@TheBodyShopUK my son who is 2 weeks old today brings me tremendous</w:t>
      </w:r>
    </w:p>
    <w:p>
      <w:r>
        <w:t>Bye Alec! I'll miss you so much. Have fun in Belize.</w:t>
      </w:r>
    </w:p>
    <w:p>
      <w:r>
        <w:t>Getting up in 5 hours to make my mom breakfast</w:t>
      </w:r>
    </w:p>
    <w:p>
      <w:r>
        <w:t>I might fall asleep at work.</w:t>
      </w:r>
    </w:p>
    <w:p>
      <w:r>
        <w:t>@Ghaliia but u dont wana touch my beautiful dog</w:t>
      </w:r>
    </w:p>
    <w:p>
      <w:r>
        <w:t xml:space="preserve"> 1-2 voor tegen  / Met deze stand is  de tegenstander in de halve finale</w:t>
      </w:r>
    </w:p>
    <w:p>
      <w:r>
        <w:t>Okay I have just realized the extent of my lack on money issues</w:t>
      </w:r>
    </w:p>
    <w:p>
      <w:r>
        <w:t>Have you ever been so overjoyed like sitting and thinking about where you're going? It just makes you appreciate the grind ur in now.</w:t>
      </w:r>
    </w:p>
    <w:p>
      <w:r>
        <w:t xml:space="preserve"> we have breakfast for lunch at school....  oh wait...  we never do</w:t>
      </w:r>
    </w:p>
    <w:p>
      <w:r>
        <w:t>@BCiatti ill be waiting under the christmas tree</w:t>
      </w:r>
    </w:p>
    <w:p>
      <w:r>
        <w:t>Gisteren Sinterklaas gevierd en ik kreeg een iPad met Microsoft Word erop</w:t>
      </w:r>
    </w:p>
    <w:p>
      <w:r>
        <w:t>The all-of-a-sudden-phone-vibration attack :)</w:t>
      </w:r>
    </w:p>
    <w:p>
      <w:r>
        <w:t xml:space="preserve">Can't wait for my Everlast pink heavy bag </w:t>
      </w:r>
    </w:p>
    <w:p>
      <w:r>
        <w:t xml:space="preserve">Very happy to see Cena tonight. Very interested in this heel turn build.  </w:t>
      </w:r>
    </w:p>
    <w:p>
      <w:r>
        <w:t>wat krijg je als je zwartwitblauw.geel en rood mengt</w:t>
      </w:r>
    </w:p>
    <w:p>
      <w:r>
        <w:t>@TheBodyShopUK Watching my dog open his advent calender brings me</w:t>
      </w:r>
    </w:p>
    <w:p>
      <w:r>
        <w:t>@EmilyRD_ lol Iont know that seems very girlie! !! The punches just sound dope "o yea Tav dogged me for my b-day" I can hear it now</w:t>
      </w:r>
    </w:p>
    <w:p>
      <w:r>
        <w:t>my dad comes home today and we never told him I got a new kitten.... let alone two; let's see how this goes.</w:t>
      </w:r>
    </w:p>
    <w:p>
      <w:r>
        <w:t>@gangbadoy haha. malinaw na unprofessional the cabinet secs that talked to Cobonpue etal. hindi ko na alam bakit nagugulat pa 'ko.</w:t>
      </w:r>
    </w:p>
    <w:p>
      <w:r>
        <w:t>My mother made breakfast this morning and I missed it....</w:t>
      </w:r>
    </w:p>
    <w:p>
      <w:r>
        <w:t>I did a very nice thing last night but as I spent so long on it I now have no time for all the work I need to do</w:t>
      </w:r>
    </w:p>
    <w:p>
      <w:r>
        <w:t>chris paul to the lakers!?!? what???? another super team</w:t>
      </w:r>
    </w:p>
    <w:p>
      <w:r>
        <w:t>a weekend full of school work.</w:t>
      </w:r>
    </w:p>
    <w:p>
      <w:r>
        <w:t>make that 6 fire alarms in one night. fuck you derwent.</w:t>
      </w:r>
    </w:p>
    <w:p>
      <w:r>
        <w:t xml:space="preserve">“Worry never robs tomorrow of its sorrow it only saps today of its joy.”&amp; Buscaglia&amp;  </w:t>
      </w:r>
    </w:p>
    <w:p>
      <w:r>
        <w:t>Just found a full pack of rolos Em left at my house!</w:t>
      </w:r>
    </w:p>
    <w:p>
      <w:r>
        <w:t>Having a bad hair day</w:t>
      </w:r>
    </w:p>
    <w:p>
      <w:r>
        <w:t>that moment when you realize what you want to do with the rest of your life...just might be happening</w:t>
      </w:r>
    </w:p>
    <w:p>
      <w:r>
        <w:t>@taylormckay oh that is  well in that case ill wait to say it to u in person itll be a great</w:t>
      </w:r>
    </w:p>
    <w:p>
      <w:r>
        <w:t xml:space="preserve">Heading to the Natural State for some quality time with my </w:t>
      </w:r>
    </w:p>
    <w:p>
      <w:r>
        <w:t>A break from presentation writing. Time for house cleaning!</w:t>
      </w:r>
    </w:p>
    <w:p>
      <w:r>
        <w:t>Sick of school! Miss my free time and cnt play ball bc of grades</w:t>
      </w:r>
    </w:p>
    <w:p>
      <w:r>
        <w:t>@makenzie_stoner leave a milk cup on my window sill ONE MORE TIME!  This time instead of cottage cheese we got jello</w:t>
      </w:r>
    </w:p>
    <w:p>
      <w:r>
        <w:t xml:space="preserve">j'ai hate de voir le sourire de ma grand-mère quand elle va voir le nombre de sacs de bonbons qu'on lui a acheté pour sa fête :) </w:t>
      </w:r>
    </w:p>
    <w:p>
      <w:r>
        <w:t>Nothing beats a kindergartener whispering "poo" in your ear.</w:t>
      </w:r>
    </w:p>
    <w:p>
      <w:r>
        <w:t>Work today tomorrow and Saturday</w:t>
      </w:r>
    </w:p>
    <w:p>
      <w:r>
        <w:t>damn i was on a roll with this paper. time for lift and practice the only break i will get from homework all day</w:t>
      </w:r>
    </w:p>
    <w:p>
      <w:r>
        <w:t>Family fights in the morning before school...</w:t>
      </w:r>
    </w:p>
    <w:p>
      <w:r>
        <w:t xml:space="preserve">@Danyell53 The only thing that wl force it when the economy really hits the floor and politicians are called to account </w:t>
      </w:r>
    </w:p>
    <w:p>
      <w:r>
        <w:t xml:space="preserve">Rejoice with your family in the beautiful land of life! ~Albert Einstein  </w:t>
      </w:r>
    </w:p>
    <w:p>
      <w:r>
        <w:t>Lily learn to bite</w:t>
      </w:r>
    </w:p>
    <w:p>
      <w:r>
        <w:t>@TShavonne Girl a picture of that book is in my Twitter pics lol. Nah i haven't used it...or rather tried it lol</w:t>
      </w:r>
    </w:p>
    <w:p>
      <w:r>
        <w:t>R.I.P Ryan Dunn. You were a gift to this earth and we miss you everyday.</w:t>
      </w:r>
    </w:p>
    <w:p>
      <w:r>
        <w:t>semi-awake.  in two hours.</w:t>
      </w:r>
    </w:p>
    <w:p>
      <w:r>
        <w:t>database upgrade + migration of prefixed tables…</w:t>
      </w:r>
    </w:p>
    <w:p>
      <w:r>
        <w:t>Fear controls this world more than anything. The fear to stand out. The fear to love someone. The fear of getting hurt.</w:t>
      </w:r>
    </w:p>
    <w:p>
      <w:r>
        <w:t>50 word vocab test tomorrow</w:t>
      </w:r>
    </w:p>
    <w:p>
      <w:r>
        <w:t>Just looking at this Government finals Review gives me a headache.</w:t>
      </w:r>
    </w:p>
    <w:p>
      <w:r>
        <w:t>Good Morning..8am lecture..3 hours of sleep</w:t>
      </w:r>
    </w:p>
    <w:p>
      <w:r>
        <w:t xml:space="preserve">@MattJackson13 If Reseda riots Legion Larry will straighten us all out </w:t>
      </w:r>
    </w:p>
    <w:p>
      <w:r>
        <w:t>@takeiteasybam Not that you've actually sent me a text message in like a hundred years</w:t>
      </w:r>
    </w:p>
    <w:p>
      <w:r>
        <w:t>This cat is hooping in a famous hat &amp; fila's .</w:t>
      </w:r>
    </w:p>
    <w:p>
      <w:r>
        <w:t xml:space="preserve">@BradfordReilly is ignoring my invitation to  Holiday Dinner.  He hates me. </w:t>
      </w:r>
    </w:p>
    <w:p>
      <w:r>
        <w:t>I get caught off guard when the asians in the library are actually speaking english</w:t>
      </w:r>
    </w:p>
    <w:p>
      <w:r>
        <w:t>Italian English and Math homework.</w:t>
      </w:r>
    </w:p>
    <w:p>
      <w:r>
        <w:t>Better start on my maths homework..</w:t>
      </w:r>
    </w:p>
    <w:p>
      <w:r>
        <w:t>@goddessyan half a dem neva hav sunday dinner 2come home 2</w:t>
      </w:r>
    </w:p>
    <w:p>
      <w:r>
        <w:t>@alicearnold1 Oooh got Red Mist SIGNED last night at an evening with Pat C in Harrogate</w:t>
      </w:r>
    </w:p>
    <w:p>
      <w:r>
        <w:t>teen mom 2 last night was disspointing. same bs w/ jenelle...</w:t>
      </w:r>
    </w:p>
    <w:p>
      <w:r>
        <w:t>HOW COULD I FORGET TO TWEET WHAT HAPPENED 5 MINUTES AGO?! I came home and my roommate WAVED AT ME AND SAID HI.</w:t>
      </w:r>
    </w:p>
    <w:p>
      <w:r>
        <w:t>Ik was net nog vrolijk ik moet echt van twitter af.</w:t>
      </w:r>
    </w:p>
    <w:p>
      <w:r>
        <w:t>Listenin to @Drake until i can sleeep. So basically until my 9am. Lol class in 5 hours</w:t>
      </w:r>
    </w:p>
    <w:p>
      <w:r>
        <w:t xml:space="preserve"> Ur listening to music on ur shuffle and all the songs playing are Adele-like songs.</w:t>
      </w:r>
    </w:p>
    <w:p>
      <w:r>
        <w:t xml:space="preserve">A person on facebook has asked whether the initials on @coldplays piano stand for little mix. It's Mylo Xyloto </w:t>
      </w:r>
    </w:p>
    <w:p>
      <w:r>
        <w:t xml:space="preserve">ah tiens ce cher @abadinte soutient la corruption made in Aubry...   </w:t>
      </w:r>
    </w:p>
    <w:p>
      <w:r>
        <w:t>Well my english test raped me today.</w:t>
      </w:r>
    </w:p>
    <w:p>
      <w:r>
        <w:t>Straight Up Now Tell Me Do You Really Wanna Love Me Forever</w:t>
      </w:r>
    </w:p>
    <w:p>
      <w:r>
        <w:t>Bloody hell that was tough! An hour of crying. Inspiring emotional heartwarming funny empowering. @Milwiveschoir and @GarethMalone</w:t>
      </w:r>
    </w:p>
    <w:p>
      <w:r>
        <w:t>Since I'm stuck watching my brother today my day will consist of watching him play  all day long!</w:t>
      </w:r>
    </w:p>
    <w:p>
      <w:r>
        <w:t>@TheBodyShopUK  Long dog walks followed by long soak in the bath : )</w:t>
      </w:r>
    </w:p>
    <w:p>
      <w:r>
        <w:t>@lesinski1781 making me @cheyben @brrrii watch hockey videos</w:t>
      </w:r>
    </w:p>
    <w:p>
      <w:r>
        <w:t>Spoke w/ my Dad about best memory of family reunion yesterday. I agree it was my 4 yr old niece singing her song of prayer at very end!</w:t>
      </w:r>
    </w:p>
    <w:p>
      <w:r>
        <w:t>Hungry and cold! And I've only got soup for lunch!</w:t>
      </w:r>
    </w:p>
    <w:p>
      <w:r>
        <w:t>I love being the first person in most peoples contacts..I get so many fabulous phone calls &amp; voicemails.</w:t>
      </w:r>
    </w:p>
    <w:p>
      <w:r>
        <w:t>@Mimimurguia I love you too! :) I know I made your present last year too but this is wayyyy better! :D</w:t>
      </w:r>
    </w:p>
    <w:p>
      <w:r>
        <w:t xml:space="preserve">great parade in hawaii :) gna be sad leaving lando behind tmrw but i cant wait to get home! </w:t>
      </w:r>
    </w:p>
    <w:p>
      <w:r>
        <w:t>Gotta walk to the old middle school in the puddles.</w:t>
      </w:r>
    </w:p>
    <w:p>
      <w:r>
        <w:t>I'm stressed out to the point I dont wanna do any more work. At least tomorrow is Friday!</w:t>
      </w:r>
    </w:p>
    <w:p>
      <w:r>
        <w:t>In the last three hours I have rearranged my ENTIRE house. And now I'll spend the next three hours putting it all back together.</w:t>
      </w:r>
    </w:p>
    <w:p>
      <w:r>
        <w:t>@morgan_zito J'ai connu une zombie une fois qui m'a sortie la même chose</w:t>
      </w:r>
    </w:p>
    <w:p>
      <w:r>
        <w:t>I swear if I am given a choice I'll be a man in my next life. This worrying about nannies and all that is f*d up. No really.</w:t>
      </w:r>
    </w:p>
    <w:p>
      <w:r>
        <w:t>I have zilch work to do today :)</w:t>
      </w:r>
    </w:p>
    <w:p>
      <w:r>
        <w:t>I left my  at my cousin's yesterday:( wahhhhh</w:t>
      </w:r>
    </w:p>
    <w:p>
      <w:r>
        <w:t xml:space="preserve">Rush hour approaches.  @SouthernRailUK about to go into meltdown again. </w:t>
      </w:r>
    </w:p>
    <w:p>
      <w:r>
        <w:t>Commentator hasn't picked up on Giggs second time throwing someone to the floor</w:t>
      </w:r>
    </w:p>
    <w:p>
      <w:r>
        <w:t>if the @NewYorkMets do not sign Jose Reyes...seeing another 100+ loss season.</w:t>
      </w:r>
    </w:p>
    <w:p>
      <w:r>
        <w:t>Looks like a bed day for ol tomorrow</w:t>
      </w:r>
    </w:p>
    <w:p>
      <w:r>
        <w:t>Ate a slice of pizza and I've never felt so  before in my life.</w:t>
      </w:r>
    </w:p>
    <w:p>
      <w:r>
        <w:t>wait for my new Psychedelic Trance track !!</w:t>
      </w:r>
    </w:p>
    <w:p>
      <w:r>
        <w:t>@bobbystompy I absolutely positively strongly detest Eli Manning</w:t>
      </w:r>
    </w:p>
    <w:p>
      <w:r>
        <w:t>@Popsmear80 man that whales and dolphins..endangared species sila ☹ malapit na sila maubos.. Cows and meat haha prang ang layo nun.</w:t>
      </w:r>
    </w:p>
    <w:p>
      <w:r>
        <w:t xml:space="preserve">Just had a cheeky 45 minutes nap at work Only problem now is im more tired than before </w:t>
      </w:r>
    </w:p>
    <w:p>
      <w:r>
        <w:t>That kind of night when you keep opening the fridge looking for that perfect snack... and never find it...</w:t>
      </w:r>
    </w:p>
    <w:p>
      <w:r>
        <w:t>Crickets! I forgot my earphones at home...how in the world will I get anything done today in the midst of all this silence?</w:t>
      </w:r>
    </w:p>
    <w:p>
      <w:r>
        <w:t>Another hour in history .. Library to do homework afterwards :)</w:t>
      </w:r>
    </w:p>
    <w:p>
      <w:r>
        <w:t>so busy.. hurt my knee -_- doctors appointment next week.</w:t>
      </w:r>
    </w:p>
    <w:p>
      <w:r>
        <w:t>Apparently I am reacting to something not sure what but I am...hands are swollen and it's in one eye *fuck*</w:t>
      </w:r>
    </w:p>
    <w:p>
      <w:r>
        <w:t>Can't believe  has repeated the same episode of   for the second day straight.</w:t>
      </w:r>
    </w:p>
    <w:p>
      <w:r>
        <w:t xml:space="preserve">The end is near for Hoopty. We've had good times but I might need to put him down soon. </w:t>
      </w:r>
    </w:p>
    <w:p>
      <w:r>
        <w:t>Finally awake time for hw</w:t>
      </w:r>
    </w:p>
    <w:p>
      <w:r>
        <w:t>In the last 20 minutes we have driven past Ascot Racecourse and the entrance to Legoland! This is THE best journey to work. Ever.</w:t>
      </w:r>
    </w:p>
    <w:p>
      <w:r>
        <w:t>Awful night sleep time to get ready for work.</w:t>
      </w:r>
    </w:p>
    <w:p>
      <w:r>
        <w:t>Aww!!! Thanx so much. Love u RT @EForneyMassages S/O to my daughter in Christ @iamchristianjoy have a great and Happy Birthday. You are</w:t>
      </w:r>
    </w:p>
    <w:p>
      <w:r>
        <w:t>@Kaatheeeerine I'LL MISS YOU BETSY. We never fit into your sweater today...</w:t>
      </w:r>
    </w:p>
    <w:p>
      <w:r>
        <w:t>that proud moment when you can honestly day your over your first love :)</w:t>
      </w:r>
    </w:p>
    <w:p>
      <w:r>
        <w:t xml:space="preserve"> but i feel like i know nothing for my econ exam tomorrow</w:t>
      </w:r>
    </w:p>
    <w:p>
      <w:r>
        <w:t>@jjaybels I'd like to take time to exprass my sadness about this topic</w:t>
      </w:r>
    </w:p>
    <w:p>
      <w:r>
        <w:t>@Dashing_Sarah Someone will make his return on WWE RAW Wait And See.. its a</w:t>
      </w:r>
    </w:p>
    <w:p>
      <w:r>
        <w:t>The dentist and orthodontist in one day..</w:t>
      </w:r>
    </w:p>
    <w:p>
      <w:r>
        <w:t>12 mile run. Count it. Hurts. But I love it...</w:t>
      </w:r>
    </w:p>
    <w:p>
      <w:r>
        <w:t xml:space="preserve">The inescapable excitement of another giftday I breath in  delight of dancing to loves song . </w:t>
      </w:r>
    </w:p>
    <w:p>
      <w:r>
        <w:t>Ohh this messy breakfast of mine!!! ☺</w:t>
      </w:r>
    </w:p>
    <w:p>
      <w:r>
        <w:t>Finding Eternity Arouses Reactions Freeing Excellence Affects Reality.</w:t>
      </w:r>
    </w:p>
    <w:p>
      <w:r>
        <w:t>Me and Gage Molnar went to Kate's house every day after school</w:t>
      </w:r>
    </w:p>
    <w:p>
      <w:r>
        <w:t>@ronmarz new fave thing to watch: a Mets win. Will be as sporadic as a Reyes triple. He may have more triples than we have wins.</w:t>
      </w:r>
    </w:p>
    <w:p>
      <w:r>
        <w:t xml:space="preserve"> put that  ring u bought inside the turkey as a</w:t>
      </w:r>
    </w:p>
    <w:p>
      <w:r>
        <w:t>I just had a horrible premonition of Vince Young winning tonite and down the stretch -- Vick ends up playing QB for the Jets next year</w:t>
      </w:r>
    </w:p>
    <w:p>
      <w:r>
        <w:t>@RyanJKren22 Seriously shouldn't she be in a kitchen? Shouldn't someone be watching football? Shouldn't you be texting me back?</w:t>
      </w:r>
    </w:p>
    <w:p>
      <w:r>
        <w:t>hehe!! U guys won't believe this: @NjagiKev1n @CyrusGich dad just narrated venye aliruka fence sum tym baK</w:t>
      </w:r>
    </w:p>
    <w:p>
      <w:r>
        <w:t xml:space="preserve"> and I friendship has fallen off. We don't even text anymore.</w:t>
      </w:r>
    </w:p>
    <w:p>
      <w:r>
        <w:t>Teehee RT @dahlhalla: That terrifying day has come...when you realize your team is playing @ShannonPoe's team!</w:t>
      </w:r>
    </w:p>
    <w:p>
      <w:r>
        <w:t>RT: @GG_quotes: Three words: Gossip Girl Monday.// @NataliaGC @anegadsden :D</w:t>
      </w:r>
    </w:p>
    <w:p>
      <w:r>
        <w:t>@erforeman @AIR_IN_MJ sorry boutcha she has made it pretty clear that she doesn't do va jay jays along with butts/poop and puke!</w:t>
      </w:r>
    </w:p>
    <w:p>
      <w:r>
        <w:t>everytime im walking in the rain i think im gonna get splashed by a car as im walking by a puddle</w:t>
      </w:r>
    </w:p>
    <w:p>
      <w:r>
        <w:t xml:space="preserve">Damn. I wanted to make Blondies and opened the fridge to not having any butter. </w:t>
      </w:r>
    </w:p>
    <w:p>
      <w:r>
        <w:t>Work is the last place I want to be right now =( Not to mention it's freezinggg and first of the monthers have yelled at me twice</w:t>
      </w:r>
    </w:p>
    <w:p>
      <w:r>
        <w:t>well back to Findlay with a lump in my throat and a stomach ache...</w:t>
      </w:r>
    </w:p>
    <w:p>
      <w:r>
        <w:t>Wish i could play lacrosse tonight</w:t>
      </w:r>
    </w:p>
    <w:p>
      <w:r>
        <w:t>river city construction laborer for the day</w:t>
      </w:r>
    </w:p>
    <w:p>
      <w:r>
        <w:t>Damn I'm going to be stuck in american time X_x</w:t>
      </w:r>
    </w:p>
    <w:p>
      <w:r>
        <w:t>I wish I was an alien so I could play the piano with my long alien fingers. But I'm not an alien. And I don't play the piano.</w:t>
      </w:r>
    </w:p>
    <w:p>
      <w:r>
        <w:t>Significant memories bring back</w:t>
      </w:r>
    </w:p>
    <w:p>
      <w:r>
        <w:t>algebra 2 test tomorrow</w:t>
      </w:r>
    </w:p>
    <w:p>
      <w:r>
        <w:t>omg having a cold with a deviated septum is so annoying. CANNOT BREATHE OUT OF MY RIGHT NOSTRIL</w:t>
      </w:r>
    </w:p>
    <w:p>
      <w:r>
        <w:t>Final product of my research paper is dooooooooone. Before midnight too.</w:t>
      </w:r>
    </w:p>
    <w:p>
      <w:r>
        <w:t>So I now have a Keith Scott Body Shop sweatshirt...</w:t>
      </w:r>
    </w:p>
    <w:p>
      <w:r>
        <w:t>English exam in the morning</w:t>
      </w:r>
    </w:p>
    <w:p>
      <w:r>
        <w:t>Have no plans for the weekend just sleeping and taking a lot of day quil then off to bed with night quill!</w:t>
      </w:r>
    </w:p>
    <w:p>
      <w:r>
        <w:t>I really don't wanna go to school. Less than thirty days til Christmas break.</w:t>
      </w:r>
    </w:p>
    <w:p>
      <w:r>
        <w:t>When taylors phone's game has naked people in it ahhh</w:t>
      </w:r>
    </w:p>
    <w:p>
      <w:r>
        <w:t>@SteelCityKnight Today is December sir. And it's cold.</w:t>
      </w:r>
    </w:p>
    <w:p>
      <w:r>
        <w:t>today is going to be a very long day...</w:t>
      </w:r>
    </w:p>
    <w:p>
      <w:r>
        <w:t>Work actually isn't that bad today.</w:t>
      </w:r>
    </w:p>
    <w:p>
      <w:r>
        <w:t xml:space="preserve">"Seek not happiness too greedily and be not fearful of happiness." ~ Lao tzu  </w:t>
      </w:r>
    </w:p>
    <w:p>
      <w:r>
        <w:t>At just over 50 hrs in  has amazed and excited to ridiculous levels entry into my fav games of the decade is granted Sir...</w:t>
      </w:r>
    </w:p>
    <w:p>
      <w:r>
        <w:t xml:space="preserve">THE LOCKOUT IS OVER! roll on the 66 game season!  </w:t>
      </w:r>
    </w:p>
    <w:p>
      <w:r>
        <w:t>Well family birthday tomorrow.</w:t>
      </w:r>
    </w:p>
    <w:p>
      <w:r>
        <w:t xml:space="preserve"> roar back to form and it happens at the same time as Wayne Rooney</w:t>
      </w:r>
    </w:p>
    <w:p>
      <w:r>
        <w:t>The sickest feeling in my stomach is being vulnerable.</w:t>
      </w:r>
    </w:p>
    <w:p>
      <w:r>
        <w:t>I hope my BooBoo shakeIt today for his party!!!</w:t>
      </w:r>
    </w:p>
    <w:p>
      <w:r>
        <w:t xml:space="preserve">Listen: Your body is wise. It arouses feelings of fear so that you can release them.  </w:t>
      </w:r>
    </w:p>
    <w:p>
      <w:r>
        <w:t>@buckhollywood videos always make my day... But scare my mom.</w:t>
      </w:r>
    </w:p>
    <w:p>
      <w:r>
        <w:t>I cant see an Alvin and the Chipmunks commercial without missing my best friend.</w:t>
      </w:r>
    </w:p>
    <w:p>
      <w:r>
        <w:t>I heard the piñata break so I ran to that motherfucker but it was filled with Mexican candy.</w:t>
      </w:r>
    </w:p>
    <w:p>
      <w:r>
        <w:t>Mr. Mango's workout are  gunna be sore for a week after today.</w:t>
      </w:r>
    </w:p>
    <w:p>
      <w:r>
        <w:t>"Sitting in this room playing russian roulette finger on the trigger to find you Juliet." -@EscapeTheFate</w:t>
      </w:r>
    </w:p>
    <w:p>
      <w:r>
        <w:t xml:space="preserve">Its days like today that make wonder if I have a floating sign over my head that says "Screw me over". </w:t>
      </w:r>
    </w:p>
    <w:p>
      <w:r>
        <w:t>Just casually feeling down getting better because you're having a jam sesh but then you realise you have that history assignment.</w:t>
      </w:r>
    </w:p>
    <w:p>
      <w:r>
        <w:t>oh &amp; i thought payday was today....its NEXT friday.</w:t>
      </w:r>
    </w:p>
    <w:p>
      <w:r>
        <w:t>Another day full of annoying people tomorrow.</w:t>
      </w:r>
    </w:p>
    <w:p>
      <w:r>
        <w:t>I'm in rare form tonight.</w:t>
      </w:r>
    </w:p>
    <w:p>
      <w:r>
        <w:t>I love a good surprise in the morning!!</w:t>
      </w:r>
    </w:p>
    <w:p>
      <w:r>
        <w:t>I woke up this morning expecting a semi-empty timeline due to the fact that I'm up at 9... Instead I find a @kellllybeebee blog :)</w:t>
      </w:r>
    </w:p>
    <w:p>
      <w:r>
        <w:t>last time Stefanie ran off  with the wrk. What happened to her history.... I can't wait to catch'em slipping.</w:t>
      </w:r>
    </w:p>
    <w:p>
      <w:r>
        <w:t xml:space="preserve">What's better than a cozy night with family &amp; friends </w:t>
      </w:r>
    </w:p>
    <w:p>
      <w:r>
        <w:t xml:space="preserve">Never once in my Engg. life had I been to library. Now here I am making it as a second home. </w:t>
      </w:r>
    </w:p>
    <w:p>
      <w:r>
        <w:t>@Roberts4455 don't get me started on that stupid song orientated around them..</w:t>
      </w:r>
    </w:p>
    <w:p>
      <w:r>
        <w:t>I want to be pregnant again just so I can be fat with impunity. Can't blame my almost one-year old for my big ass anymore.</w:t>
      </w:r>
    </w:p>
    <w:p>
      <w:r>
        <w:t>Only got a German speaking exam to go then it's Christmas</w:t>
      </w:r>
    </w:p>
    <w:p>
      <w:r>
        <w:t>So instead of shopping like 92% of the population tomorrow I'm doing nothing but applying for jobs. Oh and working..</w:t>
      </w:r>
    </w:p>
    <w:p>
      <w:r>
        <w:t xml:space="preserve">i can hardly describe how i felt when i saw that play forming happening. </w:t>
      </w:r>
    </w:p>
    <w:p>
      <w:r>
        <w:t>the leading republican presidential candidate would want a fence on the mexican/us border. he's prob for segregation too</w:t>
      </w:r>
    </w:p>
    <w:p>
      <w:r>
        <w:t xml:space="preserve">Ik ben nog geen 5 min aan t schilderen en ik zit nu al onder de verf.. </w:t>
      </w:r>
    </w:p>
    <w:p>
      <w:r>
        <w:t>Getting up at 6 tomorrow cause I have to babysit on my thanksgiving vacation.</w:t>
      </w:r>
    </w:p>
    <w:p>
      <w:r>
        <w:t>If I never see any of the babes or bros after they leave for college I will be upset. I will find you all when I am in college &lt;3</w:t>
      </w:r>
    </w:p>
    <w:p>
      <w:r>
        <w:t>Needles? Lollll bring on the water works!!</w:t>
      </w:r>
    </w:p>
    <w:p>
      <w:r>
        <w:t>Nothing better then yours daughter's smile when you haven't seen her in a few days.</w:t>
      </w:r>
    </w:p>
    <w:p>
      <w:r>
        <w:t>@Leannnis Funny cause I have one for you come to the store tomorrow</w:t>
      </w:r>
    </w:p>
    <w:p>
      <w:r>
        <w:t>After Thanksgiving's feast I'm definetly not gonna be ready for Fridays morning practice.</w:t>
      </w:r>
    </w:p>
    <w:p>
      <w:r>
        <w:t xml:space="preserve">So fucking tired of finding things out last.   </w:t>
      </w:r>
    </w:p>
    <w:p>
      <w:r>
        <w:t>Home alone....that means I have to cook my own food -___-</w:t>
      </w:r>
    </w:p>
    <w:p>
      <w:r>
        <w:t>Staying up with Heidi!! :) Love her; will miss her so much next semester!! @HeyHeyHeidi_Pam</w:t>
      </w:r>
    </w:p>
    <w:p>
      <w:r>
        <w:t>That Freaky moment when you are turning your vehicle at high speed and you suddenly seem to lose control</w:t>
      </w:r>
    </w:p>
    <w:p>
      <w:r>
        <w:t>Wow my brother might get a job</w:t>
      </w:r>
    </w:p>
    <w:p>
      <w:r>
        <w:t>Going to bed happy for once...that is until I think about how I have to work tomorrow</w:t>
      </w:r>
    </w:p>
    <w:p>
      <w:r>
        <w:t>am dying with happiness at the 8 mocks that await me this week</w:t>
      </w:r>
    </w:p>
    <w:p>
      <w:r>
        <w:t>cant wait to see @Ana_Babby tomorrow morning</w:t>
      </w:r>
    </w:p>
    <w:p>
      <w:r>
        <w:t xml:space="preserve">I just got punkd!!! Thx 4 the balloons and saran wrap! Youth group kids! Whoever u are! FYI I am 27 not </w:t>
      </w:r>
    </w:p>
    <w:p>
      <w:r>
        <w:t>The best part of my Twitter feed is the updates on God's Justice being brought about in the world @IJMHQ @dosomething_now @Eurasia_Cafe</w:t>
      </w:r>
    </w:p>
    <w:p>
      <w:r>
        <w:t>You about that tonight? RT @PeterJ91: I would spill my leftover chipotle...atleast my dogs got to enjoy it</w:t>
      </w:r>
    </w:p>
    <w:p>
      <w:r>
        <w:t>on phone to british gas.</w:t>
      </w:r>
    </w:p>
    <w:p>
      <w:r>
        <w:t>Start of a looonngggg bus ride .</w:t>
      </w:r>
    </w:p>
    <w:p>
      <w:r>
        <w:t>The conversation that @JDougherty82 and I are having on  is simply EPIC.</w:t>
      </w:r>
    </w:p>
    <w:p>
      <w:r>
        <w:t>Dudes cant even appreciate having a girl without tryna be thirsty and talk to other girls on the side</w:t>
      </w:r>
    </w:p>
    <w:p>
      <w:r>
        <w:t>Ahh friday tomorrow 6 days left till the holidays</w:t>
      </w:r>
    </w:p>
    <w:p>
      <w:r>
        <w:t>Een vaatwasser! Zo lang al over lopen zeuren en nu komt er dan echt eentje in huize Buijs! Dat wordt echt al het servies afwassen!</w:t>
      </w:r>
    </w:p>
    <w:p>
      <w:r>
        <w:t>I give up. I'm failing my chapter six chemistry test tomorrow.</w:t>
      </w:r>
    </w:p>
    <w:p>
      <w:r>
        <w:t>@JenMai_ ohh okok... Ull get it soon mama don't worry..</w:t>
      </w:r>
    </w:p>
    <w:p>
      <w:r>
        <w:t>Not a day goes by that my house isn't covered in toilet paper</w:t>
      </w:r>
    </w:p>
    <w:p>
      <w:r>
        <w:t>when you spend enough time thinking youll realize decisions never get easier and bad news only gets worse</w:t>
      </w:r>
    </w:p>
    <w:p>
      <w:r>
        <w:t xml:space="preserve">Joy is when my 2 yr old niece kisses me on the cheek hugs me &amp; says "姑姑 bye bye"!   </w:t>
      </w:r>
    </w:p>
    <w:p>
      <w:r>
        <w:t xml:space="preserve">I love when my whole church laughs together during a service! Lol @_alm_ </w:t>
      </w:r>
    </w:p>
    <w:p>
      <w:r>
        <w:t>So my nap this morning was grand now for some lunch. I may have to scour the kitchen to see what is open for grabs after Thanksgiving.</w:t>
      </w:r>
    </w:p>
    <w:p>
      <w:r>
        <w:t xml:space="preserve">In desperate need of Daisy perfume </w:t>
      </w:r>
    </w:p>
    <w:p>
      <w:r>
        <w:t>@Risa_Nichole2 better wake up and make me some pancakes. i feel like today is going to be mad depressing.</w:t>
      </w:r>
    </w:p>
    <w:p>
      <w:r>
        <w:t>laying on my bathroom floor because I feel like I'm going to throw up.</w:t>
      </w:r>
    </w:p>
    <w:p>
      <w:r>
        <w:t>Dance practice for 4 hours..</w:t>
      </w:r>
    </w:p>
    <w:p>
      <w:r>
        <w:t>Waiting outside for 30 minutes before my dad shows up to pick me up</w:t>
      </w:r>
    </w:p>
    <w:p>
      <w:r>
        <w:t>I miss being close to some of my friends :(</w:t>
      </w:r>
    </w:p>
    <w:p>
      <w:r>
        <w:t>Another reason to hate Hitler: he made the subscriptions that fall out of your magazine. Just when we thought you couldnt be lamer</w:t>
      </w:r>
    </w:p>
    <w:p>
      <w:r>
        <w:t>Can't wait for @Euan_Nicolson11 to finish football serious snuggle needed</w:t>
      </w:r>
    </w:p>
    <w:p>
      <w:r>
        <w:t xml:space="preserve">Party cut short... We felt like baba was passing judgement on us </w:t>
      </w:r>
    </w:p>
    <w:p>
      <w:r>
        <w:t>I miss HCC and NoteOrious. I need to stop listening to high school recordings.</w:t>
      </w:r>
    </w:p>
    <w:p>
      <w:r>
        <w:t>didn't expect to see @Hambo1234 running round Victoria Park but there you go!</w:t>
      </w:r>
    </w:p>
    <w:p>
      <w:r>
        <w:t>Confined to my apartment til AbeGabe is born.</w:t>
      </w:r>
    </w:p>
    <w:p>
      <w:r>
        <w:t>Heaven begins on earth and takes place in our hearts. Therefore Jesus will come back for those who have had a Heavenly heart transplant</w:t>
      </w:r>
    </w:p>
    <w:p>
      <w:r>
        <w:t>Yaay  danish and afrina is coming today :D</w:t>
      </w:r>
    </w:p>
    <w:p>
      <w:r>
        <w:t>@wazig is het erger dan de vagina die een leerling maakte voor haar vriendin met clitpiercing?</w:t>
      </w:r>
    </w:p>
    <w:p>
      <w:r>
        <w:t xml:space="preserve">got chosen to do a mini lyrical duet piece with lifts and such :) yay! </w:t>
      </w:r>
    </w:p>
    <w:p>
      <w:r>
        <w:t>Kai.......  @BadtMan_MarQuiz: @cutefred_ took a leak &amp; he sed he feels like he jst had an orgasm.</w:t>
      </w:r>
    </w:p>
    <w:p>
      <w:r>
        <w:t>Mon second kernel panic en 6 ans de Mac OS. Je crois que mon MacBook est en train de mourir en ce moment. Vite sauvegardes.</w:t>
      </w:r>
    </w:p>
    <w:p>
      <w:r>
        <w:t xml:space="preserve"> stop taunting me ☹ I'm too broke to unlock you; gonna have to wait till next thursday</w:t>
      </w:r>
    </w:p>
    <w:p>
      <w:r>
        <w:t>'i love michael buble shame bout him putting on a bit of weight' well you dont love him then do you fake vain fans.</w:t>
      </w:r>
    </w:p>
    <w:p>
      <w:r>
        <w:t>waiting for my teddy bear to get home in his bed(; lmfao</w:t>
      </w:r>
    </w:p>
    <w:p>
      <w:r>
        <w:t xml:space="preserve">It is true. Washington lifted the ban on horse slaughter for human consumption.  My heart just sank.  </w:t>
      </w:r>
    </w:p>
    <w:p>
      <w:r>
        <w:t>@falling_out Brandi's cover of Roy Orbison "It's Over"....and it is officially over for her touring at least here for quite a bit.</w:t>
      </w:r>
    </w:p>
    <w:p>
      <w:r>
        <w:t>Happy sad mad or indifferent LET THE GOOD TIMES ROLL!!!</w:t>
      </w:r>
    </w:p>
    <w:p>
      <w:r>
        <w:t>I don't want to be awake right now. Too tired and too cold.</w:t>
      </w:r>
    </w:p>
    <w:p>
      <w:r>
        <w:t>Not looking forward to school tomorrow have to attempt to finish my Spanish project due 2nd period then I have to make Gingerbread</w:t>
      </w:r>
    </w:p>
    <w:p>
      <w:r>
        <w:t>Yay i get to stay home tonight!</w:t>
      </w:r>
    </w:p>
    <w:p>
      <w:r>
        <w:t>@diggy_simmons I like you're single "Do it like you" I could listen to it all day long..</w:t>
      </w:r>
    </w:p>
    <w:p>
      <w:r>
        <w:t>Ecoute l'album de son ptit bn de bel inconnu mais c'est que c'est très très bon</w:t>
      </w:r>
    </w:p>
    <w:p>
      <w:r>
        <w:t>Eww. I hate hearing people eat. Sitting in a room with three people eating plus two dogs =</w:t>
      </w:r>
    </w:p>
    <w:p>
      <w:r>
        <w:t>Finally finished 2500 words of essay</w:t>
      </w:r>
    </w:p>
    <w:p>
      <w:r>
        <w:t>Oh and I have a lovely swollen eye and its completely red</w:t>
      </w:r>
    </w:p>
    <w:p>
      <w:r>
        <w:t>@TheQueenHutras DO WE HAVE FRENCH HOMEWORK? ANSWER MY TEXTS.</w:t>
      </w:r>
    </w:p>
    <w:p>
      <w:r>
        <w:t>Headache and I feel like shit.</w:t>
      </w:r>
    </w:p>
    <w:p>
      <w:r>
        <w:t>Finally at home ending a hard week. Now it's time for a hard weekend</w:t>
      </w:r>
    </w:p>
    <w:p>
      <w:r>
        <w:t>Bored in work til 8 then</w:t>
      </w:r>
    </w:p>
    <w:p>
      <w:r>
        <w:t>Fant Actress Pantha Du Prince og The Field på vinyl på Platekompaniet. Veldig gledelig overraskelse!</w:t>
      </w:r>
    </w:p>
    <w:p>
      <w:r>
        <w:t>Eagle madness tonight. Have to be there by 4.</w:t>
      </w:r>
    </w:p>
    <w:p>
      <w:r>
        <w:t>as you go eat your turkey tomorrow remember muslim terrorists eat turkey too. probably more often because they don't eat pork.</w:t>
      </w:r>
    </w:p>
    <w:p>
      <w:r>
        <w:t>Eating a massive chicken wrap chips and cheesy sticks with @juhiipatel. Mmm</w:t>
      </w:r>
    </w:p>
    <w:p>
      <w:r>
        <w:t>When the time is right I want to b waiting at your car when u get off from a long days work with nothing but a coat and heels on.</w:t>
      </w:r>
    </w:p>
    <w:p>
      <w:r>
        <w:t>@Eskarina_ ben moi c'est amazon et c'est des pub pour des accessoires bébé...</w:t>
      </w:r>
    </w:p>
    <w:p>
      <w:r>
        <w:t xml:space="preserve">Seriously?? If Marcus had shouted a sob story he would have clearly won but no a dignified talented act can't win. </w:t>
      </w:r>
    </w:p>
    <w:p>
      <w:r>
        <w:t xml:space="preserve">I love getting the lights turned off on me when I'm still in the bathroom.... </w:t>
      </w:r>
    </w:p>
    <w:p>
      <w:r>
        <w:t>from being stranger to friend and now from being friend to STRANGER!!</w:t>
      </w:r>
    </w:p>
    <w:p>
      <w:r>
        <w:t>Why Mariah Carey has allowed Justin Bieber to defecate all over her perfectly good song is beyond me.</w:t>
      </w:r>
    </w:p>
    <w:p>
      <w:r>
        <w:t>@theweekndxo I love House of balloons downloading Thursday so I can fall asleep listening to it on my ipod tonight.</w:t>
      </w:r>
    </w:p>
    <w:p>
      <w:r>
        <w:t>Getting through my work list on a saturday evening... and a 50 hour week at Waitrose next week too.</w:t>
      </w:r>
    </w:p>
    <w:p>
      <w:r>
        <w:t>I feel like a baby face without my nappy beard</w:t>
      </w:r>
    </w:p>
    <w:p>
      <w:r>
        <w:t>Aren't these f*ckin things supposed to be gone this time of year? SHOW YOURSELF SPIDER!</w:t>
      </w:r>
    </w:p>
    <w:p>
      <w:r>
        <w:t>One large coffee and bout 8 sugars.. This rain is not about to take my</w:t>
      </w:r>
    </w:p>
    <w:p>
      <w:r>
        <w:t>@EddyGreenall aaa good luck! Nothing says early Christmas present like a test.</w:t>
      </w:r>
    </w:p>
    <w:p>
      <w:r>
        <w:t>went to sleep feeling like shit woke up feeling like shit</w:t>
      </w:r>
    </w:p>
    <w:p>
      <w:r>
        <w:t>Le sigh. TwitPic like most technology is beyond me. But I want to show ma twitfriends ma ink.</w:t>
      </w:r>
    </w:p>
    <w:p>
      <w:r>
        <w:t>My littlest tripe slept through the night for the first time. She's celebrated by smearing shoe wax all over the sitting room.</w:t>
      </w:r>
    </w:p>
    <w:p>
      <w:r>
        <w:t>I got a parfait. I'm mad happy.</w:t>
      </w:r>
    </w:p>
    <w:p>
      <w:r>
        <w:t>Taking Nana Christmas Shopping...</w:t>
      </w:r>
    </w:p>
    <w:p>
      <w:r>
        <w:t>I will be spending this beautiful afternoon writing my college paper .</w:t>
      </w:r>
    </w:p>
    <w:p>
      <w:r>
        <w:t>Those who look to Him are radiant;&amp; faces are never covered with shame. -Psalm 34:5</w:t>
      </w:r>
    </w:p>
    <w:p>
      <w:r>
        <w:t>Boss: "here's some keys. Go drive my huge land rover." Me: "WUT?"</w:t>
      </w:r>
    </w:p>
    <w:p>
      <w:r>
        <w:t>-___-....my brother and father spoiled the surprise.lol I'm gonna call my grandmother and tell her we ain't coming.Lmbo</w:t>
      </w:r>
    </w:p>
    <w:p>
      <w:r>
        <w:t>Having problems working my new work blackberry... Ah.  And to top it off I have to input alllllll my contacts back into the phone.</w:t>
      </w:r>
    </w:p>
    <w:p>
      <w:r>
        <w:t>Okay BigBangTheory you had a chance but you just had to go and quote the Green Lantern oath incorrectly. Blackest not darkest.</w:t>
      </w:r>
    </w:p>
    <w:p>
      <w:r>
        <w:t>I'm raging! so they expected me to actually STARVE all weekend?!?!?!? Ok kooooooool words will be had....</w:t>
      </w:r>
    </w:p>
    <w:p>
      <w:r>
        <w:t xml:space="preserve">RIP Patrice O'Neal.  so funny on @PrestonSteve933 and on the charlie sheen roast. </w:t>
      </w:r>
    </w:p>
    <w:p>
      <w:r>
        <w:t>That glorious moment when your turn signal matches the beat of the song on the radio</w:t>
      </w:r>
    </w:p>
    <w:p>
      <w:r>
        <w:t>you can't be a true coldplay fan if all you've heard is Mylo Xyloto! what about Rush of Blood to the Head?! X &amp; Y Viva La Vida ect!?</w:t>
      </w:r>
    </w:p>
    <w:p>
      <w:r>
        <w:t xml:space="preserve">Fixed my previous tweet because his last name is Myers.  Chris Myers  Republican anti gay rent boy loving self hater. </w:t>
      </w:r>
    </w:p>
    <w:p>
      <w:r>
        <w:t xml:space="preserve">How the bizarre and disjointed-looking parts came up so bloody well together in the end. SHOR IN THE CITY </w:t>
      </w:r>
    </w:p>
    <w:p>
      <w:r>
        <w:t>Coding woes are solved now I guess I can code next week</w:t>
      </w:r>
    </w:p>
    <w:p>
      <w:r>
        <w:t xml:space="preserve">I left my copy of Love Actually at school... </w:t>
      </w:r>
    </w:p>
    <w:p>
      <w:r>
        <w:t>Now that Shaq is retired no active NBA player has dunked on Antoine Carr.</w:t>
      </w:r>
    </w:p>
    <w:p>
      <w:r>
        <w:t>Ew. Have fun playing with ur pole at 630 AM! Lol RT @tcheng03 Im so tiredd! 630am practice tomorrow.</w:t>
      </w:r>
    </w:p>
    <w:p>
      <w:r>
        <w:t>Apparently Phil is taking me out on the town tomorrow night in PGH..to eat somewhere special? for once I haven't figured it out.</w:t>
      </w:r>
    </w:p>
    <w:p>
      <w:r>
        <w:t>I hate computers and research papers</w:t>
      </w:r>
    </w:p>
    <w:p>
      <w:r>
        <w:t>Only time I'm down is when I allow things situations people etc to get me down... Cure= won't allow it anymore</w:t>
      </w:r>
    </w:p>
    <w:p>
      <w:r>
        <w:t xml:space="preserve"> the best part is I don't think he knows that I know it's his birthday</w:t>
      </w:r>
    </w:p>
    <w:p>
      <w:r>
        <w:t xml:space="preserve"> Zo!! Die Thomas heeft wel een hele andere stem dan je zou denken nadat je zijn foto gezien hebt</w:t>
      </w:r>
    </w:p>
    <w:p>
      <w:r>
        <w:t>I finished reading  and now there is no more @Twilight books for me to read......)'</w:t>
      </w:r>
    </w:p>
    <w:p>
      <w:r>
        <w:t xml:space="preserve">Had alarm set for 6 for some reason but I am up and buzzing. More thinking Krul will have a busy day today </w:t>
      </w:r>
    </w:p>
    <w:p>
      <w:r>
        <w:t>Apparently  updates my Twitter for me with game activity.</w:t>
      </w:r>
    </w:p>
    <w:p>
      <w:r>
        <w:t>@caela_bedillion same here i really don't wanna go to school all week. oh &amp; science test thursday.</w:t>
      </w:r>
    </w:p>
    <w:p>
      <w:r>
        <w:t>Can't wait to spend my lunchtime with Mrs Good tomorrow</w:t>
      </w:r>
    </w:p>
    <w:p>
      <w:r>
        <w:t xml:space="preserve">Wrapping gifts. Love wrapping gifts! </w:t>
      </w:r>
    </w:p>
    <w:p>
      <w:r>
        <w:t>I'm serious - I cry over @CodySimpson because I know that I'm probably never gonna meet him and if i do he's gonna forget me :/</w:t>
      </w:r>
    </w:p>
    <w:p>
      <w:r>
        <w:t>This SA v Australia series is making me think that match fixing is back into SA cricket!!!!!!!!!</w:t>
      </w:r>
    </w:p>
    <w:p>
      <w:r>
        <w:t>I saw breaking dawn yesterday. And it was pretty good actually</w:t>
      </w:r>
    </w:p>
    <w:p>
      <w:r>
        <w:t>Nu al een uur aan het nadenken mar nog steeds gééén idee</w:t>
      </w:r>
    </w:p>
    <w:p>
      <w:r>
        <w:t>this movies disgusting why the fuck am I even watching it lmfao how to eat fried worms</w:t>
      </w:r>
    </w:p>
    <w:p>
      <w:r>
        <w:t>my cobalt is a cheap piece of plastic and i want to catch it on fire</w:t>
      </w:r>
    </w:p>
    <w:p>
      <w:r>
        <w:t>@TheRealT57 finally watching you performances from last night's PTL. Your faces are BEAT! You look GORGEOUS! And sound AMAZING!</w:t>
      </w:r>
    </w:p>
    <w:p>
      <w:r>
        <w:t>starting christmas shopping today....</w:t>
      </w:r>
    </w:p>
    <w:p>
      <w:r>
        <w:t>No mixing drinks for me today. Postponed till January leaving me to tackle this Canadian Cinema essay.</w:t>
      </w:r>
    </w:p>
    <w:p>
      <w:r>
        <w:t>@lilmissmosher We were in that cocktail bar &amp; someone had a Black Rat sticker on their guitar case!</w:t>
      </w:r>
    </w:p>
    <w:p>
      <w:r>
        <w:t>Bored watching tv. I need a more exciting life. I hate sitting in my house alone!! :(</w:t>
      </w:r>
    </w:p>
    <w:p>
      <w:r>
        <w:t>Keep it classy  fans you boo at the first lady and her kids?!?...come on!!</w:t>
      </w:r>
    </w:p>
    <w:p>
      <w:r>
        <w:t>No offense to any cigarettes smokers but honestly i don't get it It does nothing but harm to you its gross and everywhere on campus</w:t>
      </w:r>
    </w:p>
    <w:p>
      <w:r>
        <w:t xml:space="preserve">What a week 10 years since I last heard those fateful words hearing them a second time wasn't any easier.  </w:t>
      </w:r>
    </w:p>
    <w:p>
      <w:r>
        <w:t>Spaghetti and Tangled. Probably the best combination eva!</w:t>
      </w:r>
    </w:p>
    <w:p>
      <w:r>
        <w:t>I forgot to open my advent calender :(  *cries*</w:t>
      </w:r>
    </w:p>
    <w:p>
      <w:r>
        <w:t>6 hours of listening to someone speak about genetics</w:t>
      </w:r>
    </w:p>
    <w:p>
      <w:r>
        <w:t xml:space="preserve">@ChelseaHolman did that this morning except it was one of those weird revolving-door types. </w:t>
      </w:r>
    </w:p>
    <w:p>
      <w:r>
        <w:t>I am going to learn German by this time next year and not tell Mark about it. I'll just break randomly into German conversation.</w:t>
      </w:r>
    </w:p>
    <w:p>
      <w:r>
        <w:t>io domani volevo vestirmi tutta figa ma il mio compagno di classe fa sega quindi è tutto inutile ç---ç</w:t>
      </w:r>
    </w:p>
    <w:p>
      <w:r>
        <w:t xml:space="preserve">Merkelozy : "we are absolutely determined to keep the euro as a stable currency " - Sauf qu'ils ne décident pas… </w:t>
      </w:r>
    </w:p>
    <w:p>
      <w:r>
        <w:t>that ain't how it works that ain't how it goes and i've been getting high just to balance out the lows</w:t>
      </w:r>
    </w:p>
    <w:p>
      <w:r>
        <w:t>1 hour and 30 minutes left of just another birthday.</w:t>
      </w:r>
    </w:p>
    <w:p>
      <w:r>
        <w:t>Watching the Jay Leno Show...T Pain murdered this song...LITERALLY!! (Channel changes)</w:t>
      </w:r>
    </w:p>
    <w:p>
      <w:r>
        <w:t>Cant wait to have fun this weekend... Ohh wait I can't do anything!</w:t>
      </w:r>
    </w:p>
    <w:p>
      <w:r>
        <w:t>Can't move seats so I'm just sitting back here in the back of the room by myself.</w:t>
      </w:r>
    </w:p>
    <w:p>
      <w:r>
        <w:t>Love is such a big word to only have four letters and it's used so incorrectly everyday..</w:t>
      </w:r>
    </w:p>
    <w:p>
      <w:r>
        <w:t>high of today: Bought shit tons of  shit... all for myself.&amp; of today: didn't go to see Team Starkid...</w:t>
      </w:r>
    </w:p>
    <w:p>
      <w:r>
        <w:t>@AllieMarlin great minds think alike. Especially those belonging to soulless victims of chem lab</w:t>
      </w:r>
    </w:p>
    <w:p>
      <w:r>
        <w:t xml:space="preserve">holy fuck. i'm getting a brand new car next week. </w:t>
      </w:r>
    </w:p>
    <w:p>
      <w:r>
        <w:t>Pissed off and still have to go to work and deal with people.</w:t>
      </w:r>
    </w:p>
    <w:p>
      <w:r>
        <w:t>@Ycolin @michel_schuster @nicokosi got another Sun microsystem qwerty keyboard and it is brand new with the mouse all in genuine pack.</w:t>
      </w:r>
    </w:p>
    <w:p>
      <w:r>
        <w:t>skipping philosophy was the best idea I've ever had</w:t>
      </w:r>
    </w:p>
    <w:p>
      <w:r>
        <w:t>Got Chuck's latest episode downloaded but I don't have it in me to watch it. The end is getting closer...</w:t>
      </w:r>
    </w:p>
    <w:p>
      <w:r>
        <w:t>Rest In Peace Ginter the fish</w:t>
      </w:r>
    </w:p>
    <w:p>
      <w:r>
        <w:t>Im bouta go visit dee in Baltimore next summer but he dsnt kno it yet lol</w:t>
      </w:r>
    </w:p>
    <w:p>
      <w:r>
        <w:t>Have a feeling this next week is going to be long..</w:t>
      </w:r>
    </w:p>
    <w:p>
      <w:r>
        <w:t xml:space="preserve">It's times like these I wish we could vote every single member of congress out and start again. </w:t>
      </w:r>
    </w:p>
    <w:p>
      <w:r>
        <w:t xml:space="preserve">A friend once told me "The secret to a long marriage is not to get divorced! @b_notay    </w:t>
      </w:r>
    </w:p>
    <w:p>
      <w:r>
        <w:t>Its a  when the creepy guy at the bar keeps staring at you and making googly eyes</w:t>
      </w:r>
    </w:p>
    <w:p>
      <w:r>
        <w:t>Oh it's going to be one of those days again. Just like every single day in this ridiculous place</w:t>
      </w:r>
    </w:p>
    <w:p>
      <w:r>
        <w:t xml:space="preserve">Ewe... and very weird...&amp; should the smell of this bathroom turn me on?  </w:t>
      </w:r>
    </w:p>
    <w:p>
      <w:r>
        <w:t>@moyni0421 that's a fear of what the Flyers represent. The old Philly flu for Sid. He passed his tests today. Still out.</w:t>
      </w:r>
    </w:p>
    <w:p>
      <w:r>
        <w:t>So happy i quit smoking cigarette step 1</w:t>
      </w:r>
    </w:p>
    <w:p>
      <w:r>
        <w:t>@melbomartin Yep. Grass season here now pine pollen season in Jan-Feb (which is usually worse for me)</w:t>
      </w:r>
    </w:p>
    <w:p>
      <w:r>
        <w:t>Niggas with big dicks...usually dont brag about they big dicks.</w:t>
      </w:r>
    </w:p>
    <w:p>
      <w:r>
        <w:t>My niece walks in the dark gets in my bed n starts snoring in my ears -___-</w:t>
      </w:r>
    </w:p>
    <w:p>
      <w:r>
        <w:t>After my step son went to sleep I took his car and drove it around town until he was almost on empty.</w:t>
      </w:r>
    </w:p>
    <w:p>
      <w:r>
        <w:t>I'm going to have to face it. I suck at statistics and always will.</w:t>
      </w:r>
    </w:p>
    <w:p>
      <w:r>
        <w:t>Seriously cannot stress how great @starbucks music is right now.</w:t>
      </w:r>
    </w:p>
    <w:p>
      <w:r>
        <w:t>Messi Xavi et CR7 en finale pour le Ballon d'Or.</w:t>
      </w:r>
    </w:p>
    <w:p>
      <w:r>
        <w:t>I'm sorry but as much as I do like Big Time Rush they should not have to use and mess up an All Time Low song for their new album.</w:t>
      </w:r>
    </w:p>
    <w:p>
      <w:r>
        <w:t xml:space="preserve"> I totally knew it was supposed to rain today</w:t>
      </w:r>
    </w:p>
    <w:p>
      <w:r>
        <w:t>Wat is een bouwpakketje? En waar kan je die voor 5euro kopen?</w:t>
      </w:r>
    </w:p>
    <w:p>
      <w:r>
        <w:t>I guess my dad's taking the first swing at bitching at me tonight</w:t>
      </w:r>
    </w:p>
    <w:p>
      <w:r>
        <w:t>Hmm just over heard that they forgot my order.. Seriously running put of tome before I've got to go back to Tax this afternoon.</w:t>
      </w:r>
    </w:p>
    <w:p>
      <w:r>
        <w:t xml:space="preserve">Jesus said "Come to me all you who are weary and heavy laden and I will give you rest."         </w:t>
      </w:r>
    </w:p>
    <w:p>
      <w:r>
        <w:t>Pssst... My latest follower looks like they broke into my house and took a picture with my lamp!</w:t>
      </w:r>
    </w:p>
    <w:p>
      <w:r>
        <w:t>My moms gonna get nice wake up call tomorrow. Her stereos turned all the way up</w:t>
      </w:r>
    </w:p>
    <w:p>
      <w:r>
        <w:t>Squashed between two fat people who have fallen asleep</w:t>
      </w:r>
    </w:p>
    <w:p>
      <w:r>
        <w:t>Blessed to be breathing today</w:t>
      </w:r>
    </w:p>
    <w:p>
      <w:r>
        <w:t>@BlondeGenious My phone died last night! I tried texting anyway lol Can't wait for tonight!</w:t>
      </w:r>
    </w:p>
    <w:p>
      <w:r>
        <w:t>one class than coming back for shit loads of homework</w:t>
      </w:r>
    </w:p>
    <w:p>
      <w:r>
        <w:t>@redban nice call out of Malibu Grand Prix. It's a school now. :(</w:t>
      </w:r>
    </w:p>
    <w:p>
      <w:r>
        <w:t>A pic from last night makes me wanna cry &amp; go on a hard diet haha</w:t>
      </w:r>
    </w:p>
    <w:p>
      <w:r>
        <w:t>You know I pop bottles bc I bottle my emotions atleast I leave out in the open.</w:t>
      </w:r>
    </w:p>
    <w:p>
      <w:r>
        <w:t>She don't like salami she don't want pastrami...she just wants my beef boloney. BEEF BEEF BEEF beef boloney.</w:t>
      </w:r>
    </w:p>
    <w:p>
      <w:r>
        <w:t xml:space="preserve">I've hit the refresh button in my life. No hard feelings for anyone at all. I've got nothing but love. </w:t>
      </w:r>
    </w:p>
    <w:p>
      <w:r>
        <w:t>@_ThreeG welcome to my world. had 4 hours and a full day of screaming kids and panto.</w:t>
      </w:r>
    </w:p>
    <w:p>
      <w:r>
        <w:t xml:space="preserve">Lol apparently I have been waking matthew up n yelling at him in my sleep all week </w:t>
      </w:r>
    </w:p>
    <w:p>
      <w:r>
        <w:t>My grandma makes a brilliant drink we call "River Water."  Only within the past few of my 26 years did I discern it was fruit tea.</w:t>
      </w:r>
    </w:p>
    <w:p>
      <w:r>
        <w:t>Brb smashing my tv to pieces.</w:t>
      </w:r>
    </w:p>
    <w:p>
      <w:r>
        <w:t xml:space="preserve">Surprises are great when the person is surprised! </w:t>
      </w:r>
    </w:p>
    <w:p>
      <w:r>
        <w:t>today My sister got her lip pierced. found out jus now</w:t>
      </w:r>
    </w:p>
    <w:p>
      <w:r>
        <w:t>Once I get home I'd like to sleep. But I'm almost positive that I'll be forced to do family oriented things.</w:t>
      </w:r>
    </w:p>
    <w:p>
      <w:r>
        <w:t>I REALLY hate driving by water</w:t>
      </w:r>
    </w:p>
    <w:p>
      <w:r>
        <w:t>@manderrids well speak fucking english sis oh ps cyah friday gurl ~</w:t>
      </w:r>
    </w:p>
    <w:p>
      <w:r>
        <w:t>Guess who's not sleeping tonight?</w:t>
      </w:r>
    </w:p>
    <w:p>
      <w:r>
        <w:t>time for christmas lights- cleaning the room &amp;adding a touch to @sampsonbee gift cant wait for tonight! @nicolebell9 @mackk @erinmchugh</w:t>
      </w:r>
    </w:p>
    <w:p>
      <w:r>
        <w:t>Pepper the puppy just inhaled a very large sausage. how long until he barfs it up I wonder.</w:t>
      </w:r>
    </w:p>
    <w:p>
      <w:r>
        <w:t>Im soooo lost why dis john mayer follow me if i dont follow him i feel famous</w:t>
      </w:r>
    </w:p>
    <w:p>
      <w:r>
        <w:t>My life is being consumed by work I work until midnight on the weekends now. Kill me social life gone</w:t>
      </w:r>
    </w:p>
    <w:p>
      <w:r>
        <w:t>Home from checking on mom. I know what I have to look forward to: surgery was due to arthritis which I already have beginnings of.</w:t>
      </w:r>
    </w:p>
    <w:p>
      <w:r>
        <w:t xml:space="preserve">My wife is pregnant with our second child. </w:t>
      </w:r>
    </w:p>
    <w:p>
      <w:r>
        <w:t>Watching a bunch of white people dancing to soulja boy</w:t>
      </w:r>
    </w:p>
    <w:p>
      <w:r>
        <w:t xml:space="preserve">more christmas shopping to do today...online and in store </w:t>
      </w:r>
    </w:p>
    <w:p>
      <w:r>
        <w:t>@cmichelle78 Gasp! I've been working on paperwork all night and missed it.</w:t>
      </w:r>
    </w:p>
    <w:p>
      <w:r>
        <w:t>laatste dingetjes doen en dan ben ik eindelijk klaar</w:t>
      </w:r>
    </w:p>
    <w:p>
      <w:r>
        <w:t>Bout to die at practice.</w:t>
      </w:r>
    </w:p>
    <w:p>
      <w:r>
        <w:t>I've paced distraught as a motherless child hunched and heavy hearted</w:t>
      </w:r>
    </w:p>
    <w:p>
      <w:r>
        <w:t xml:space="preserve">sooo pleased with the big snow flakes outside looks absolutely beautiful making studying so much better </w:t>
      </w:r>
    </w:p>
    <w:p>
      <w:r>
        <w:t xml:space="preserve">Nothing's wrong with getting high. But what's making you high? Let it be the   </w:t>
      </w:r>
    </w:p>
    <w:p>
      <w:r>
        <w:t xml:space="preserve">iLike To Make People Feel Special &amp;&amp; They Dont Necessarilly Have To Be My Significant Other (: </w:t>
      </w:r>
    </w:p>
    <w:p>
      <w:r>
        <w:t>I don't dare to meet up with people anymore after today.</w:t>
      </w:r>
    </w:p>
    <w:p>
      <w:r>
        <w:t>Sarebbe carino organizzare un flash mob bollywoodiano anche a Milano. Rimane la definizione anche se siamo in due massimo tre?</w:t>
      </w:r>
    </w:p>
    <w:p>
      <w:r>
        <w:t>Bout to knock the fugg out up in 5 hours =__=</w:t>
      </w:r>
    </w:p>
    <w:p>
      <w:r>
        <w:t>I thought today would be a dull day but then - happily - all of Europe's banks exploded (a little).</w:t>
      </w:r>
    </w:p>
    <w:p>
      <w:r>
        <w:t>Afspraak met  vanavond om 19u in het  van  En de Sint komt natuurlijk niet met lege handen...!</w:t>
      </w:r>
    </w:p>
    <w:p>
      <w:r>
        <w:t>I love adorable people.</w:t>
      </w:r>
    </w:p>
    <w:p>
      <w:r>
        <w:t>The river is officially iced over</w:t>
      </w:r>
    </w:p>
    <w:p>
      <w:r>
        <w:t>Now that Lil R has started talking... his mouth runs constantly...its a turmoil of blabbers n spit!!</w:t>
      </w:r>
    </w:p>
    <w:p>
      <w:r>
        <w:t>Another day of rain. Work is going to be fun.</w:t>
      </w:r>
    </w:p>
    <w:p>
      <w:r>
        <w:t>Urgent care on my day off</w:t>
      </w:r>
    </w:p>
    <w:p>
      <w:r>
        <w:t>Tak payah nak love me long time sangat lah . Bontot aku basah sampai dekat SSP kot and I was shivering the whole time in the car :|</w:t>
      </w:r>
    </w:p>
    <w:p>
      <w:r>
        <w:t>Lol I'm so evil. My person served think their thanksgiving dinner is going to be a big mac.</w:t>
      </w:r>
    </w:p>
    <w:p>
      <w:r>
        <w:t>pensavo che due sorelle che si baciano in bocca fossero solo in scadenti film porno e invece no: approdano anche su facebook.</w:t>
      </w:r>
    </w:p>
    <w:p>
      <w:r>
        <w:t>Some k.d. lang for the drive home. Got some serious bargains today</w:t>
      </w:r>
    </w:p>
    <w:p>
      <w:r>
        <w:t xml:space="preserve">@KarateGirl_17 Mine is psycho. But I think we all know that. But some people dont know how psycho mine is.  </w:t>
      </w:r>
    </w:p>
    <w:p>
      <w:r>
        <w:t>Spending the next 3 days in the school of History Philosophy Religion and Classics. They teach modern Arabic intellectual history</w:t>
      </w:r>
    </w:p>
    <w:p>
      <w:r>
        <w:t>@BiebersLov anywaaaays robert got offff here so this means he prob won't follow bc aloooot of ppl will tweet him)</w:t>
      </w:r>
    </w:p>
    <w:p>
      <w:r>
        <w:t>Happy Thanksgiving to @LaraLLTalent and @MelodyLLTalent!  Love HeHo.</w:t>
      </w:r>
    </w:p>
    <w:p>
      <w:r>
        <w:t>Girl who drew them eyebrows cus u got me lookin around like somethin bout to happen wit them jacked so high on ur forehead</w:t>
      </w:r>
    </w:p>
    <w:p>
      <w:r>
        <w:t>Its annoying when you were more confident single then you now are with your boyfriend.</w:t>
      </w:r>
    </w:p>
    <w:p>
      <w:r>
        <w:t>Finished my music history paper! Happy day! Tralalalalalala!</w:t>
      </w:r>
    </w:p>
    <w:p>
      <w:r>
        <w:t>Making a cake for Jesus's birthday party tomorrow...  : ) @jesus</w:t>
      </w:r>
    </w:p>
    <w:p>
      <w:r>
        <w:t>Writing then sleeping then waking up at 8 a.m. for work.</w:t>
      </w:r>
    </w:p>
    <w:p>
      <w:r>
        <w:t>Rode the octopus ride in the plaza with Angelique. Sigaw lang ng sigaw si Gelic tapos ako tawa ng tawa haha</w:t>
      </w:r>
    </w:p>
    <w:p>
      <w:r>
        <w:t>Oh how I love working on homework til 11 o'clock at night</w:t>
      </w:r>
    </w:p>
    <w:p>
      <w:r>
        <w:t xml:space="preserve">Awesome toy sale! We were able to help 30 + families equaling 110 kids! Thanks to All who helped! </w:t>
      </w:r>
    </w:p>
    <w:p>
      <w:r>
        <w:t>I will forever cherish the picture of Gabriel Medina &amp; I but I'm never putting it up because I look like a hot mess.</w:t>
      </w:r>
    </w:p>
    <w:p>
      <w:r>
        <w:t>for the very first time i finally understand the math</w:t>
      </w:r>
    </w:p>
    <w:p>
      <w:r>
        <w:t>So Long My Love Sick Youngsters</w:t>
      </w:r>
    </w:p>
    <w:p>
      <w:r>
        <w:t>@nicklewisbryan yeah that ain't good mate. I feel like I'm gonna shit myself any second</w:t>
      </w:r>
    </w:p>
    <w:p>
      <w:r>
        <w:t>Just received the great news that I have to close tonight.</w:t>
      </w:r>
    </w:p>
    <w:p>
      <w:r>
        <w:t xml:space="preserve">@FredericBrussat Just chose to RT two  &amp; 1  &amp; 1 book excerpt.      </w:t>
      </w:r>
    </w:p>
    <w:p>
      <w:r>
        <w:t>Me and Zac are straight snackin in chemistry. My teacher isn't here again.</w:t>
      </w:r>
    </w:p>
    <w:p>
      <w:r>
        <w:t xml:space="preserve">@mcRuffian happened to me and my  too. They made me buy it back for 100€ under threat of a knife..  </w:t>
      </w:r>
    </w:p>
    <w:p>
      <w:r>
        <w:t>I just shit my pants. Pure 100% gravy.</w:t>
      </w:r>
    </w:p>
    <w:p>
      <w:r>
        <w:t>The cold is helping me get in a Christmas-y mood!</w:t>
      </w:r>
    </w:p>
    <w:p>
      <w:r>
        <w:t>@malstott1 cheer up baby girl! at least u don't have the flu with no one to take care of ya!</w:t>
      </w:r>
    </w:p>
    <w:p>
      <w:r>
        <w:t>@SpencerHowson "should present  all year (IMHO of course)" I'd rather Ch9 just ran an intermission. 30mins of light music.</w:t>
      </w:r>
    </w:p>
    <w:p>
      <w:r>
        <w:t>@Agents_of_Info lol i hear yah my job is slow at these times so i do enjoy that part and plus can't wait for xmas tree &amp; lights!</w:t>
      </w:r>
    </w:p>
    <w:p>
      <w:r>
        <w:t>It is cold in Houston.  A day for accessories. If you do not understand the joy of that you are not old enough to be told.</w:t>
      </w:r>
    </w:p>
    <w:p>
      <w:r>
        <w:t xml:space="preserve">15 more miles an I'm out of gasoline. Siri find me the nearest gas station I can coast downhill to. </w:t>
      </w:r>
    </w:p>
    <w:p>
      <w:r>
        <w:t>I  up at the end of a      out the  in me&amp; hear your  start  in</w:t>
      </w:r>
    </w:p>
    <w:p>
      <w:r>
        <w:t>I'm quite surprised Egypt only mustered a 62% turnout in their elections. More than us yes but... what are those 38% thinking?</w:t>
      </w:r>
    </w:p>
    <w:p>
      <w:r>
        <w:t>@Sarcastic_Viper Doing something for you. It will take a while I'm leaving in a few but expect it this weekend.</w:t>
      </w:r>
    </w:p>
    <w:p>
      <w:r>
        <w:t>@alanosucre from today onwards I will always listen to you. The charger worked.... my baby is working again:)</w:t>
      </w:r>
    </w:p>
    <w:p>
      <w:r>
        <w:t>First attempt at family Christmas card photos.. More like a death match waiting to happen.</w:t>
      </w:r>
    </w:p>
    <w:p>
      <w:r>
        <w:t>Both siblings plugged into their ipods sleeping. 2 mad parents and then theres me!</w:t>
      </w:r>
    </w:p>
    <w:p>
      <w:r>
        <w:t>Amazing night :) ACT in the morning</w:t>
      </w:r>
    </w:p>
    <w:p>
      <w:r>
        <w:t xml:space="preserve">Half of this paper done for Dr. Danforth.  Now to suffer through the other half...  Then to suffer through the rest of my homework. </w:t>
      </w:r>
    </w:p>
    <w:p>
      <w:r>
        <w:t>I pop Bottles so I Bottle my emotions. Atleast I put it all in da open...</w:t>
      </w:r>
    </w:p>
    <w:p>
      <w:r>
        <w:t>When its cold on a bus why do people feel the need to open the windows ?</w:t>
      </w:r>
    </w:p>
    <w:p>
      <w:r>
        <w:t>Missing someone special today!</w:t>
      </w:r>
    </w:p>
    <w:p>
      <w:r>
        <w:t>Just had a neighbor ring my door to tell me there's a bill taped to it. Like it's any of her business.</w:t>
      </w:r>
    </w:p>
    <w:p>
      <w:r>
        <w:t xml:space="preserve"> but I absolutely just hated the smell of the bathroom that I was just in it smelled like tangy coochies!</w:t>
      </w:r>
    </w:p>
    <w:p>
      <w:r>
        <w:t>Christmas carlos singing with the family on our ride home</w:t>
      </w:r>
    </w:p>
    <w:p>
      <w:r>
        <w:t>@makenziejane oh I wish you had to camp out for 2 days in tents and my distain for sports and bronchitis stopped me</w:t>
      </w:r>
    </w:p>
    <w:p>
      <w:r>
        <w:t>tycker livet är rätt glatt särskilt nu när det kommit snö på isen...då ser man inte ens HUR glatt livet är!</w:t>
      </w:r>
    </w:p>
    <w:p>
      <w:r>
        <w:t>Goin' to see my boys at the tip off classic....then Christmas shopping</w:t>
      </w:r>
    </w:p>
    <w:p>
      <w:r>
        <w:t>Me and @leahwedgle have to wear our skirts tomorrow that we made in fashion.</w:t>
      </w:r>
    </w:p>
    <w:p>
      <w:r>
        <w:t>Refresh my memory. What happens at the end of the year? @blogdramedy</w:t>
      </w:r>
    </w:p>
    <w:p>
      <w:r>
        <w:t xml:space="preserve">They better. RT @MattJackson13: Will Reseda riot after @NickJacksonYB &amp; I win tomorrow? </w:t>
      </w:r>
    </w:p>
    <w:p>
      <w:r>
        <w:t>It's amazing how much bleaker my Monday looks with no new  to look forward to watching tonight.</w:t>
      </w:r>
    </w:p>
    <w:p>
      <w:r>
        <w:t xml:space="preserve">Parents cancelled christmas tree decorating after I rush home from studying downtown! :( </w:t>
      </w:r>
    </w:p>
    <w:p>
      <w:r>
        <w:t>busy busy busy week!! studying all week for finals and have a research paper due</w:t>
      </w:r>
    </w:p>
    <w:p>
      <w:r>
        <w:t xml:space="preserve">Thought after thought mile after mile I love to watch the space between my thoughts where spirit waits with a loving smile. </w:t>
      </w:r>
    </w:p>
    <w:p>
      <w:r>
        <w:t>I Am So Fascinated With The  Experience | Why? | He Is Hilarious! | His Behavior Was/Is Obnoxious &amp; It Lent To Parody! |</w:t>
      </w:r>
    </w:p>
    <w:p>
      <w:r>
        <w:t>So much music practice to do tonight really happy with my uni result though</w:t>
      </w:r>
    </w:p>
    <w:p>
      <w:r>
        <w:t>Zo klaar met schilderen nu alles een nachtje laten drogen en dan morgen weer verder met mijn knutsel werk.</w:t>
      </w:r>
    </w:p>
    <w:p>
      <w:r>
        <w:t xml:space="preserve">Just messed up my phone.. maybe I shouldn't make a dent in the wall with it anymore. </w:t>
      </w:r>
    </w:p>
    <w:p>
      <w:r>
        <w:t>@DPMoffice Is that to make up for the hope lost by rogue employers being able to sack them for no reason for 2 yrs. Shame on you!</w:t>
      </w:r>
    </w:p>
    <w:p>
      <w:r>
        <w:t>miss czranecka gets her math sheets off of polish websites and just translates them to english that's why they don't make sense</w:t>
      </w:r>
    </w:p>
    <w:p>
      <w:r>
        <w:t>@HannahMckown I'm reading my note from you from falls creek that one year and decided to inform you that I miss your face!  D</w:t>
      </w:r>
    </w:p>
    <w:p>
      <w:r>
        <w:t xml:space="preserve">Receptionist at the PT office is whistling Christmas carols </w:t>
      </w:r>
    </w:p>
    <w:p>
      <w:r>
        <w:t>Picking all the celery and carrots out of this bag of veggies</w:t>
      </w:r>
    </w:p>
    <w:p>
      <w:r>
        <w:t>hate that im the only black girl who have acne problems.</w:t>
      </w:r>
    </w:p>
    <w:p>
      <w:r>
        <w:t>Emma's home alone. I hope she won't burn the house down or so...</w:t>
      </w:r>
    </w:p>
    <w:p>
      <w:r>
        <w:t>@VenusIsNaive c'était un tweet borderline un peu mais j'attend l'image</w:t>
      </w:r>
    </w:p>
    <w:p>
      <w:r>
        <w:t>Cannot describe how sad I am that @CP3 going to my least fav team (Lakers) and will be playing with the athlete I hate most (Kobe)</w:t>
      </w:r>
    </w:p>
    <w:p>
      <w:r>
        <w:t>last weekend last year wasn't a good weekend for me..lol</w:t>
      </w:r>
    </w:p>
    <w:p>
      <w:r>
        <w:t>If I Die Young Lay Me Down On A Bed Of Roses</w:t>
      </w:r>
    </w:p>
    <w:p>
      <w:r>
        <w:t>@justicle urg cannot send link.. Sydney 'extinction event planner' we had some beautiful gravity code that got thrown out</w:t>
      </w:r>
    </w:p>
    <w:p>
      <w:r>
        <w:t>So jake just shaved joe's hair. There is now a creature in the bath tub</w:t>
      </w:r>
    </w:p>
    <w:p>
      <w:r>
        <w:t>Forgot my water bottle in my car so I spent $2 on a Dasani only to dump it and fill it with tap water</w:t>
      </w:r>
    </w:p>
    <w:p>
      <w:r>
        <w:t>we had a bomb ass breakfast now she bout too cook dinner .</w:t>
      </w:r>
    </w:p>
    <w:p>
      <w:r>
        <w:t>Playing some Christmas music on the ukulele.</w:t>
      </w:r>
    </w:p>
    <w:p>
      <w:r>
        <w:t>I don't smile because I think I'm beautiful. I smile because I know I am blessed!!</w:t>
      </w:r>
    </w:p>
    <w:p>
      <w:r>
        <w:t>@SuperNigga So. Im Under 100 pounds at age 19 (almost 20)... and I live in the South. P.S. ... I dont have a fat ass.</w:t>
      </w:r>
    </w:p>
    <w:p>
      <w:r>
        <w:t>ugghh i cant believe Rachel Crow left the XFactor!!! she wuz mehh fave...</w:t>
      </w:r>
    </w:p>
    <w:p>
      <w:r>
        <w:t>dislocated my knee playing dodgeball last night... headed to the ortho doc in a couple hours to be sure everything is alright</w:t>
      </w:r>
    </w:p>
    <w:p>
      <w:r>
        <w:t>@SamiaBazzi I failed at making your mom's spinach dip</w:t>
      </w:r>
    </w:p>
    <w:p>
      <w:r>
        <w:t>Haren fohnen en dan naar anna heb er zin in!</w:t>
      </w:r>
    </w:p>
    <w:p>
      <w:r>
        <w:t>six page paper presentation and pike banner all due tomorrow #busybusy</w:t>
      </w:r>
    </w:p>
    <w:p>
      <w:r>
        <w:t>Keep ya head up dnt let NO1steal ur joy!..Somthn tht is ritefully urs as a gift 4rm our Father! Own it love it &amp; keep it close &amp; dear!!</w:t>
      </w:r>
    </w:p>
    <w:p>
      <w:r>
        <w:t xml:space="preserve">just watched the scene in Dead Set where Davina gets her throat ripped out </w:t>
      </w:r>
    </w:p>
    <w:p>
      <w:r>
        <w:t>OH SHIT!! tomorrow is part 1 of tha season finale of Son Of Anarchy!!</w:t>
      </w:r>
    </w:p>
    <w:p>
      <w:r>
        <w:t xml:space="preserve">Hate it when the bathroom window is left open when it gets cold freezes the bathroom </w:t>
      </w:r>
    </w:p>
    <w:p>
      <w:r>
        <w:t xml:space="preserve">@campyspornshack Yeah I can't load my funny pic of Cam and his twinkie :( </w:t>
      </w:r>
    </w:p>
    <w:p>
      <w:r>
        <w:t>I don't want this fucking christmas whitout you !</w:t>
      </w:r>
    </w:p>
    <w:p>
      <w:r>
        <w:t>@SeneeShearer23 well the moment has passed.... and my plan didn't work.</w:t>
      </w:r>
    </w:p>
    <w:p>
      <w:r>
        <w:t xml:space="preserve">Enrolment done I.S exam done an hour walk home to study for the next one... </w:t>
      </w:r>
    </w:p>
    <w:p>
      <w:r>
        <w:t>just found out going to spend the 24th of December till the 2nd of January in  Faqra..</w:t>
      </w:r>
    </w:p>
    <w:p>
      <w:r>
        <w:t>My alarm informed me that its going off in 2 hours and 37 mins.</w:t>
      </w:r>
    </w:p>
    <w:p>
      <w:r>
        <w:t>hey jesse can hit threes when he doesn't rush them!</w:t>
      </w:r>
    </w:p>
    <w:p>
      <w:r>
        <w:t>I pretend fight all the time</w:t>
      </w:r>
    </w:p>
    <w:p>
      <w:r>
        <w:t>@JAYELEIGHB @Summer_kanee its because our social lives are decreasing ... TOO MUCH BLOODY WORK !!</w:t>
      </w:r>
    </w:p>
    <w:p>
      <w:r>
        <w:t>i'm discovering a band i missed from 15 years ago... wishing i hadn't been so sheltered growing up.</w:t>
      </w:r>
    </w:p>
    <w:p>
      <w:r>
        <w:t>Omg I hate it when you get a txt from someone that can make you feel down when your life is going great!</w:t>
      </w:r>
    </w:p>
    <w:p>
      <w:r>
        <w:t>Im pretty sure the idiot baristas of the Auburn Starbucks are making me fat by ignoring my request for nonfat milk.</w:t>
      </w:r>
    </w:p>
    <w:p>
      <w:r>
        <w:t>Thought I was going to see  today instead I got to see varsity boys</w:t>
      </w:r>
    </w:p>
    <w:p>
      <w:r>
        <w:t>You know what? I surrender. I don't want to be considered *that* person. It's not my forte.</w:t>
      </w:r>
    </w:p>
    <w:p>
      <w:r>
        <w:t>my niece bad as shit .</w:t>
      </w:r>
    </w:p>
    <w:p>
      <w:r>
        <w:t>"Don’t play games with an  they’re far too intelligent and they’ll probably lose their tempers real quick." this is so me haha</w:t>
      </w:r>
    </w:p>
    <w:p>
      <w:r>
        <w:t>To the world you may be one person. But to a person you may be their world.... I don't think so</w:t>
      </w:r>
    </w:p>
    <w:p>
      <w:r>
        <w:t>Or "dear person in the lib shut up." TELL THE PERSON TO STFU cuz they prob won't see your fbook status.</w:t>
      </w:r>
    </w:p>
    <w:p>
      <w:r>
        <w:t>Training in the pitch black and freezing cold</w:t>
      </w:r>
    </w:p>
    <w:p>
      <w:r>
        <w:t>@Ron_Farley25 @colingimblet ill send you my cd lol ... Or give it to you after youvstop being a bitch and come see me</w:t>
      </w:r>
    </w:p>
    <w:p>
      <w:r>
        <w:t>Spending my only free of the day in the library</w:t>
      </w:r>
    </w:p>
    <w:p>
      <w:r>
        <w:t>@Indieegirll alors comme c'est la y risque de launcher sans savoir si ca va fucker de quoi dans notre departement...</w:t>
      </w:r>
    </w:p>
    <w:p>
      <w:r>
        <w:t>Love Is Life &amp;&amp; Life Is Loving. Very Special</w:t>
      </w:r>
    </w:p>
    <w:p>
      <w:r>
        <w:t>@ImaGleekBaby @JoeyRichterArmy twitter wont let me go far enough back into my mentions to find out how we met.</w:t>
      </w:r>
    </w:p>
    <w:p>
      <w:r>
        <w:t>First christmas movie of the year</w:t>
      </w:r>
    </w:p>
    <w:p>
      <w:r>
        <w:t>after that nice evening now its back to homework and dishes.!</w:t>
      </w:r>
    </w:p>
    <w:p>
      <w:r>
        <w:t>just got stressed out about a study guide...that i haven't even done yet</w:t>
      </w:r>
    </w:p>
    <w:p>
      <w:r>
        <w:t>Ok naar crèche voor knutselavond. @vandervlies opperde een drol van ontbijtkoek maar het wordt vast iets braafs</w:t>
      </w:r>
    </w:p>
    <w:p>
      <w:r>
        <w:t>Oh null you thought it was fa play play</w:t>
      </w:r>
    </w:p>
    <w:p>
      <w:r>
        <w:t>The Higher The Heel The Closer To God</w:t>
      </w:r>
    </w:p>
    <w:p>
      <w:r>
        <w:t xml:space="preserve">Lord help us all Baby Boy is comin on BET! </w:t>
      </w:r>
    </w:p>
    <w:p>
      <w:r>
        <w:t>Have to finish Christmas shopping  ugh...</w:t>
      </w:r>
    </w:p>
    <w:p>
      <w:r>
        <w:t>I have the worst headache &amp; I dont get to sleep tonight...</w:t>
      </w:r>
    </w:p>
    <w:p>
      <w:r>
        <w:t>I'm starting to get anxious about tonight's date. What if we have nothing to talk about? What if I have to buy my own drinks?</w:t>
      </w:r>
    </w:p>
    <w:p>
      <w:r>
        <w:t>Sports appreciation final. I'm gonna miss this class it was actually a lot of fun</w:t>
      </w:r>
    </w:p>
    <w:p>
      <w:r>
        <w:t>@kristin0462 its funny how i used to talk to you all the time i moved and we emailed and now... We dont talk at all!</w:t>
      </w:r>
    </w:p>
    <w:p>
      <w:r>
        <w:t>I absolutely hate my neighbors dog it barks all the fucking time for no fucking reason</w:t>
      </w:r>
    </w:p>
    <w:p>
      <w:r>
        <w:t>I know if Bug dnt come back to the phone I'm hangin up.!</w:t>
      </w:r>
    </w:p>
    <w:p>
      <w:r>
        <w:t>@LilysQuilts @sewjustinesew that Lynne is to blame with her talk of Christmas pillowcases. Now I shall have many flannel ones.</w:t>
      </w:r>
    </w:p>
    <w:p>
      <w:r>
        <w:t>Its karaoke night at Applebees and I have to work till 10. &lt;</w:t>
      </w:r>
    </w:p>
    <w:p>
      <w:r>
        <w:t>@Shannon_McHugh glad I'm not alone! I'm not sleeping tonight!!</w:t>
      </w:r>
    </w:p>
    <w:p>
      <w:r>
        <w:t>Had my very first car since I was 16. 15 years 2 months and 6 days later: just sold it.</w:t>
      </w:r>
    </w:p>
    <w:p>
      <w:r>
        <w:t>my laptop is a cheap piece of shit hole why don't you work properly for once you dumb junky fuck head</w:t>
      </w:r>
    </w:p>
    <w:p>
      <w:r>
        <w:t>caribbean jerk brown rice</w:t>
      </w:r>
    </w:p>
    <w:p>
      <w:r>
        <w:t>A fatpig like kenny should roll himself in a pool of syrup.Then lock himself in a cage under the sun. Let some red ants bite him.</w:t>
      </w:r>
    </w:p>
    <w:p>
      <w:r>
        <w:t>Although now a little concerned that this is a perfect storm for some sort of crappy horror story?</w:t>
      </w:r>
    </w:p>
    <w:p>
      <w:r>
        <w:t>If I guy sang one less lonely girl to me and actually meant it I'd believe him</w:t>
      </w:r>
    </w:p>
    <w:p>
      <w:r>
        <w:t>Got powderpuff outfit finally all planned:) ...now homework.</w:t>
      </w:r>
    </w:p>
    <w:p>
      <w:r>
        <w:t>Everyday I check the mail..</w:t>
      </w:r>
    </w:p>
    <w:p>
      <w:r>
        <w:t>@Helz_Belles yes it is. Last 20 minutes! I'm ALONE IN THE HOUSE AND I HAVE THE REMOTE.</w:t>
      </w:r>
    </w:p>
    <w:p>
      <w:r>
        <w:t>An hour and a half at work out of a 12 hour shift and I'm pissed off already.</w:t>
      </w:r>
    </w:p>
    <w:p>
      <w:r>
        <w:t>Mama think I'm cumin home Wednesday but I'm booked my ticket for Tuesday.. N when I get home ima just tell her slide and get me</w:t>
      </w:r>
    </w:p>
    <w:p>
      <w:r>
        <w:t>At the clinic and trying NOT to collapse on the floor with an asthma attack.</w:t>
      </w:r>
    </w:p>
    <w:p>
      <w:r>
        <w:t>@_sugaSuga I KNOW!!!! I me a dirty fuck!!! I never got my chance to have him and @JediNympho together mmm mmm mmm</w:t>
      </w:r>
    </w:p>
    <w:p>
      <w:r>
        <w:t>Houses with christmas lights make me happy :)</w:t>
      </w:r>
    </w:p>
    <w:p>
      <w:r>
        <w:t xml:space="preserve">So the day after my class ended where I needed  file support in the   app the update brings it. </w:t>
      </w:r>
    </w:p>
    <w:p>
      <w:r>
        <w:t>Of course half of the floors phone at work stopped working in the middle of our calls</w:t>
      </w:r>
    </w:p>
    <w:p>
      <w:r>
        <w:t>raaah it's not even december yet but i've already got to put up with the radio playing All I Want For Christmas Is You?</w:t>
      </w:r>
    </w:p>
    <w:p>
      <w:r>
        <w:t xml:space="preserve">I called upon the Lord in distress: the Lord answered me and set me in a large place. Psalm 118:5 </w:t>
      </w:r>
    </w:p>
    <w:p>
      <w:r>
        <w:t>Why does cyber Monday have to be today when I can't afford to spend anything right now? 20% off everything on the Bruins site.</w:t>
      </w:r>
    </w:p>
    <w:p>
      <w:r>
        <w:t>@kendiesmith I miss you yet you still don't talk to me.</w:t>
      </w:r>
    </w:p>
    <w:p>
      <w:r>
        <w:t>Snell?? lol RT: @TheBADCounselor I had to ask @msstovall why her friend won't give me no play. *side-eye*</w:t>
      </w:r>
    </w:p>
    <w:p>
      <w:r>
        <w:t>Boyfriend's impromptu day off</w:t>
      </w:r>
    </w:p>
    <w:p>
      <w:r>
        <w:t>@Luke9_3 Spending time with my family and made them cinnamon rolls...1 of a few reason why I'm glad Sidewalk has a break!</w:t>
      </w:r>
    </w:p>
    <w:p>
      <w:r>
        <w:t>Is there any way to tell the man you're in love with that you're ten years older than that wont hurt him?</w:t>
      </w:r>
    </w:p>
    <w:p>
      <w:r>
        <w:t xml:space="preserve">Ah ben tiens j'avais raison sur la happy end. </w:t>
      </w:r>
    </w:p>
    <w:p>
      <w:r>
        <w:t>Time to make coffee for 8 hours</w:t>
      </w:r>
    </w:p>
    <w:p>
      <w:r>
        <w:t>I'm at the intersection of Food &amp; Love. I'm baking chocolate chip cookies.</w:t>
      </w:r>
    </w:p>
    <w:p>
      <w:r>
        <w:t>My mom leaving out for work me in the hse by myself.</w:t>
      </w:r>
    </w:p>
    <w:p>
      <w:r>
        <w:t>idont like people that don't wash their hands when they need to</w:t>
      </w:r>
    </w:p>
    <w:p>
      <w:r>
        <w:t>Today  is going to be homework day. Next week is going to be study week.</w:t>
      </w:r>
    </w:p>
    <w:p>
      <w:r>
        <w:t>Starting to look forward to christmas finally</w:t>
      </w:r>
    </w:p>
    <w:p>
      <w:r>
        <w:t>Please don't mind me I'm quite content waiting in line behind you and your week old sweat.</w:t>
      </w:r>
    </w:p>
    <w:p>
      <w:r>
        <w:t>Enjoying marmite and butter on toast.</w:t>
      </w:r>
    </w:p>
    <w:p>
      <w:r>
        <w:t>They need to make a separate locker room for women that feel the need to show their chuckles and ta tas to the world with no shame</w:t>
      </w:r>
    </w:p>
    <w:p>
      <w:r>
        <w:t xml:space="preserve">Last final complete and excited to be an Aggie Graduate!! </w:t>
      </w:r>
    </w:p>
    <w:p>
      <w:r>
        <w:t xml:space="preserve">☁ "INDECISION... is the Seedling of F E A R" ~Napoleon Hill </w:t>
      </w:r>
    </w:p>
    <w:p>
      <w:r>
        <w:t>Can't wait to see me lads face on Christmas morning!</w:t>
      </w:r>
    </w:p>
    <w:p>
      <w:r>
        <w:t>I hate you shakespear! Why did you make life so difficult for me!</w:t>
      </w:r>
    </w:p>
    <w:p>
      <w:r>
        <w:t>Can't wait to get up in 2 hours and go to lab...</w:t>
      </w:r>
    </w:p>
    <w:p>
      <w:r>
        <w:t>Last night was shittoday is shitjust remembered that's cause life is shitcrisis team will be here shortly even more shit</w:t>
      </w:r>
    </w:p>
    <w:p>
      <w:r>
        <w:t xml:space="preserve">If money is your only motive I feel sorry for you.   </w:t>
      </w:r>
    </w:p>
    <w:p>
      <w:r>
        <w:t>If we believed that someone wanted to take care of us maybe we would believe in taking care of each other.  &gt;</w:t>
      </w:r>
    </w:p>
    <w:p>
      <w:r>
        <w:t xml:space="preserve">If anyone in the world texted me right now it would lighten up my mood  </w:t>
      </w:r>
    </w:p>
    <w:p>
      <w:r>
        <w:t>There's a George Carlin tribute on PBS tonite at 10:30 but I'll never make it.</w:t>
      </w:r>
    </w:p>
    <w:p>
      <w:r>
        <w:t>i wonder what happen to  lol just fell off the side of the map huh?</w:t>
      </w:r>
    </w:p>
    <w:p>
      <w:r>
        <w:t xml:space="preserve">Has an amazing night planned out for @EricJoseph2 </w:t>
      </w:r>
    </w:p>
    <w:p>
      <w:r>
        <w:t>The guys are in the living room watching football and the girls are cooking...</w:t>
      </w:r>
    </w:p>
    <w:p>
      <w:r>
        <w:t>Back to the helllllll hole tomorrow</w:t>
      </w:r>
    </w:p>
    <w:p>
      <w:r>
        <w:t>Seatbelts. Keep you safe in an accident. cause terrible pain next day.</w:t>
      </w:r>
    </w:p>
    <w:p>
      <w:r>
        <w:t>Mmm Caitlin you pretty random.!! A Monday night and you on fire for God.?!! Oooh but bruh He just been so good.!! I can't explain it.!!</w:t>
      </w:r>
    </w:p>
    <w:p>
      <w:r>
        <w:t>I've decided that I should write for Esquire. I'm not going to try for the job though. I'll probably end up a content writer for Maxim</w:t>
      </w:r>
    </w:p>
    <w:p>
      <w:r>
        <w:t>@sumayapapaya weird i've been reading 79.5% this morning. Either way I'm not sure I'm comfy w/ a majority telco ownership.</w:t>
      </w:r>
    </w:p>
    <w:p>
      <w:r>
        <w:t>5alla9 my long weekend oo ma esht3'lt wla shay :D</w:t>
      </w:r>
    </w:p>
    <w:p>
      <w:r>
        <w:t>Riley's asleep in his own bed..I should be excited but I'm torn. He's growing too fast</w:t>
      </w:r>
    </w:p>
    <w:p>
      <w:r>
        <w:t>Heading back to school..</w:t>
      </w:r>
    </w:p>
    <w:p>
      <w:r>
        <w:t>There is a green Taurus for sale (the only kinda car my parents wanna get me) in the save a lot parking lot &amp; they refuse to go look!</w:t>
      </w:r>
    </w:p>
    <w:p>
      <w:r>
        <w:t xml:space="preserve"> .Couldnt wait to see them live. If missing them in NH7 wasnt painful enuf Suraj 's performing his last gig in delhi.</w:t>
      </w:r>
    </w:p>
    <w:p>
      <w:r>
        <w:t>The zombies in the upcoming World War Z film run.</w:t>
      </w:r>
    </w:p>
    <w:p>
      <w:r>
        <w:t xml:space="preserve">Aunty I didnt make twitter 2 follow uI see u at my house everydAy.    Of course I didn't say that out loud..  </w:t>
      </w:r>
    </w:p>
    <w:p>
      <w:r>
        <w:t>I guess it's time for sleep. Working another double tomorrow.</w:t>
      </w:r>
    </w:p>
    <w:p>
      <w:r>
        <w:t>I brought an extra granola bar to swim practice but @EmmaBoutcher13 wasn't there</w:t>
      </w:r>
    </w:p>
    <w:p>
      <w:r>
        <w:t>@EUDOCHiA lo spero. Ma al cattivo gusto non c'è mai fine. Temo.</w:t>
      </w:r>
    </w:p>
    <w:p>
      <w:r>
        <w:t>in four flights / two days i will see my brother for the first time in a year. time to dye my hair blond and feign schizophrenia.</w:t>
      </w:r>
    </w:p>
    <w:p>
      <w:r>
        <w:t xml:space="preserve">Still haven't gotten outta bed yet.... voice is gone.. &amp; have to work in an hour till 11 o'clock... </w:t>
      </w:r>
    </w:p>
    <w:p>
      <w:r>
        <w:t>All I've ever wanted to do is to write a description explanation and analysis of XLR 1/4"Jack &amp; SpeakON cables.</w:t>
      </w:r>
    </w:p>
    <w:p>
      <w:r>
        <w:t>Doc finally came. They're giving me some pills taking some blood &amp; I gotta come back in the AM for an ultrasound</w:t>
      </w:r>
    </w:p>
    <w:p>
      <w:r>
        <w:t>Peeked at my first gift left so generously by my college pal sue. Think it's a cozy fleece from fabulously preppy @vineyardvines ☃</w:t>
      </w:r>
    </w:p>
    <w:p>
      <w:r>
        <w:t>Missing the element tonight bec of worl equals</w:t>
      </w:r>
    </w:p>
    <w:p>
      <w:r>
        <w:t>@Matador_Shark lol. U really are timmah today! Reunion is today2pm. Prob kick on after. Then I've got a wog function to go to tonight.</w:t>
      </w:r>
    </w:p>
    <w:p>
      <w:r>
        <w:t>@aserenitatum woke up afer an hour and a half of sleeping... My clock is messed up</w:t>
      </w:r>
    </w:p>
    <w:p>
      <w:r>
        <w:t>“@IStaySwirlin: @Commodity_One mine is 14 months. They're so great!” yes they are. We have another one coming</w:t>
      </w:r>
    </w:p>
    <w:p>
      <w:r>
        <w:t xml:space="preserve"> over now to face remains of washing machine.</w:t>
      </w:r>
    </w:p>
    <w:p>
      <w:r>
        <w:t>@sgrab14 this is upsetting haha you're suppose to say it to help you calm down so that you don't act or respond in</w:t>
      </w:r>
    </w:p>
    <w:p>
      <w:r>
        <w:t xml:space="preserve">18+ deo ad! One of the worst in the history of ad making!  *gags* </w:t>
      </w:r>
    </w:p>
    <w:p>
      <w:r>
        <w:t>Today was awful. So bad that I actually enjoyed work more than anything.</w:t>
      </w:r>
    </w:p>
    <w:p>
      <w:r>
        <w:t>Shut upp  mom . Like really ? Youu don't know anything about me ..</w:t>
      </w:r>
    </w:p>
    <w:p>
      <w:r>
        <w:t>Just realized how much I really liked my TA on the last day of class.</w:t>
      </w:r>
    </w:p>
    <w:p>
      <w:r>
        <w:t>...or even worse: when they get them and then just read them to me over the phone!</w:t>
      </w:r>
    </w:p>
    <w:p>
      <w:r>
        <w:t>3 of the 4 things on my holiday list include gold.</w:t>
      </w:r>
    </w:p>
    <w:p>
      <w:r>
        <w:t>@Monsters_incc I hope she can stay I would miss her</w:t>
      </w:r>
    </w:p>
    <w:p>
      <w:r>
        <w:t>I want lay in my bed all day and write. not feelin today and school hasn't even started.</w:t>
      </w:r>
    </w:p>
    <w:p>
      <w:r>
        <w:t>Spending days off to online chat with battlefield tech support. Help me Adeep!</w:t>
      </w:r>
    </w:p>
    <w:p>
      <w:r>
        <w:t>Gotta be up super early tomorrow too go too franklin!</w:t>
      </w:r>
    </w:p>
    <w:p>
      <w:r>
        <w:t>two days ago I rode in short sleeves tonight I rode in under armour and a northface</w:t>
      </w:r>
    </w:p>
    <w:p>
      <w:r>
        <w:t>Lundi y a J Cole je n'y serai pas</w:t>
      </w:r>
    </w:p>
    <w:p>
      <w:r>
        <w:t>Let the SWtOR BETA madness commence!!!     Which one shall I test first!?</w:t>
      </w:r>
    </w:p>
    <w:p>
      <w:r>
        <w:t>@jacalling you are nowhere to be found!! Too bad you can't make it tomorrow.. I mean later :(</w:t>
      </w:r>
    </w:p>
    <w:p>
      <w:r>
        <w:t>I wish she would just relax with things and trust me!</w:t>
      </w:r>
    </w:p>
    <w:p>
      <w:r>
        <w:t>Night twitter. 3 mock exams tomorrow</w:t>
      </w:r>
    </w:p>
    <w:p>
      <w:r>
        <w:t>all I care bout is money  fuck you bitches y'all ain't notting !</w:t>
      </w:r>
    </w:p>
    <w:p>
      <w:r>
        <w:t>Looks like im making a trip to Mr. Gary Balls room tomorrow morning for some help!</w:t>
      </w:r>
    </w:p>
    <w:p>
      <w:r>
        <w:t>Hour long ride home.</w:t>
      </w:r>
    </w:p>
    <w:p>
      <w:r>
        <w:t>On my way to clean the mess that was made at Urban today.</w:t>
      </w:r>
    </w:p>
    <w:p>
      <w:r>
        <w:t xml:space="preserve">Happy Thanksgiving! A day of good food and old great aunts pinching your cheeks saying "I haven't seen you since you were THIS tall." </w:t>
      </w:r>
    </w:p>
    <w:p>
      <w:r>
        <w:t>I stay calmnever act outta</w:t>
      </w:r>
    </w:p>
    <w:p>
      <w:r>
        <w:t>Car shopping with the rents all day</w:t>
      </w:r>
    </w:p>
    <w:p>
      <w:r>
        <w:t>Late night Christmas shopping.</w:t>
      </w:r>
    </w:p>
    <w:p>
      <w:r>
        <w:t>Getting off a whole ten minutes early..</w:t>
      </w:r>
    </w:p>
    <w:p>
      <w:r>
        <w:t xml:space="preserve"> voted "yes" on maintaining current gun laws: guns sold without trigger locks  </w:t>
      </w:r>
    </w:p>
    <w:p>
      <w:r>
        <w:t>Will be spending some time of my night making tons of flashcards..</w:t>
      </w:r>
    </w:p>
    <w:p>
      <w:r>
        <w:t>I'm ready to go to sleep. But no..I have a cheer competition.</w:t>
      </w:r>
    </w:p>
    <w:p>
      <w:r>
        <w:t>Morning all Happy Friday xmas fun day today. Christmas lunch with colleagues followed by a night in Rev de Cuba - probably be messy :)</w:t>
      </w:r>
    </w:p>
    <w:p>
      <w:r>
        <w:t>Was gonna take a nap but found out that I have homework to do ......</w:t>
      </w:r>
    </w:p>
    <w:p>
      <w:r>
        <w:t>Tired + Still ill + Bored....Whhhyyyyyy?</w:t>
      </w:r>
    </w:p>
    <w:p>
      <w:r>
        <w:t>Extremely disappointed in the bears. I was hoping this was the week someone shuts up the Tebow homo's</w:t>
      </w:r>
    </w:p>
    <w:p>
      <w:r>
        <w:t xml:space="preserve">@emily_guido I miss Ben Reyer a lot. I saw him last weekend I </w:t>
      </w:r>
    </w:p>
    <w:p>
      <w:r>
        <w:t>@jcartermc all that matters is we got out.  Wouldn't trade it  &amp; noble happy b day</w:t>
      </w:r>
    </w:p>
    <w:p>
      <w:r>
        <w:t xml:space="preserve">Last night: "I think I'd like to stay a child. Is there any way to stop me from growing?"  </w:t>
      </w:r>
    </w:p>
    <w:p>
      <w:r>
        <w:t>Passed up black Friday shopping!</w:t>
      </w:r>
    </w:p>
    <w:p>
      <w:r>
        <w:t xml:space="preserve">I just LOVE trying to reconnect with someone even though they continue to disappoint me. </w:t>
      </w:r>
    </w:p>
    <w:p>
      <w:r>
        <w:t>@tara23x0 and @katylynn_x just left and I'm already bored and making weird noises. No one is answering.</w:t>
      </w:r>
    </w:p>
    <w:p>
      <w:r>
        <w:t>Hope my mom doesn't get scared that I'm home</w:t>
      </w:r>
    </w:p>
    <w:p>
      <w:r>
        <w:t>@ZacharyGC This is why I don't follow you on twitter. Bc instead of texting me&amp; talking things out. You tweet about me.</w:t>
      </w:r>
    </w:p>
    <w:p>
      <w:r>
        <w:t>time to get to essay writing..</w:t>
      </w:r>
    </w:p>
    <w:p>
      <w:r>
        <w:t>Lady is getting a $30 M cake made w/ diamonds. hope she takes that cake 2 feed all the starvin ppl.. Oh wait she's not</w:t>
      </w:r>
    </w:p>
    <w:p>
      <w:r>
        <w:t>@Sil_spadafora Thanks Silvia. Hope your day is great ✿◕‿◕✿ filled with *❤*&amp;</w:t>
      </w:r>
    </w:p>
    <w:p>
      <w:r>
        <w:t>"...I see no foe I am related to the earliest times...and the latest..."</w:t>
      </w:r>
    </w:p>
    <w:p>
      <w:r>
        <w:t xml:space="preserve">Had a fun day/night with @masontheswamper and his family! Happy Birthday Blake </w:t>
      </w:r>
    </w:p>
    <w:p>
      <w:r>
        <w:t>My family wants to go out to eat &amp;go to the mall.. I just got home  I still have blue paint in my hair &amp;i look like death ..</w:t>
      </w:r>
    </w:p>
    <w:p>
      <w:r>
        <w:t>I'm tired but its way to cold to sleep! Ready to head back to Bethel tomorrow and finish my last 3 days of student teaching.</w:t>
      </w:r>
    </w:p>
    <w:p>
      <w:r>
        <w:t>Ahhh gotta love Christmas shopping!! It's so difficult</w:t>
      </w:r>
    </w:p>
    <w:p>
      <w:r>
        <w:t>Aw man I sure can't wait until I get home 2 hear what ill be working on</w:t>
      </w:r>
    </w:p>
    <w:p>
      <w:r>
        <w:t>when your biological dad that you've never spoken to in your life calls you on your cell phone at 2 in the morning.</w:t>
      </w:r>
    </w:p>
    <w:p>
      <w:r>
        <w:t>off to la la land cause  apperently i gotta be at work at 9:30</w:t>
      </w:r>
    </w:p>
    <w:p>
      <w:r>
        <w:t>aww. i hear mario kart being played downstairs by the homies as i continue to study for finals.</w:t>
      </w:r>
    </w:p>
    <w:p>
      <w:r>
        <w:t>Fucking internet connection fucking sucks maybe itll fucking work better with a fucking fist sized fucking whole in the fucking screen</w:t>
      </w:r>
    </w:p>
    <w:p>
      <w:r>
        <w:t>I get to wear my band outfit again this morning</w:t>
      </w:r>
    </w:p>
    <w:p>
      <w:r>
        <w:t>wow bad evening!</w:t>
      </w:r>
    </w:p>
    <w:p>
      <w:r>
        <w:t>I want some sweets soooooo bad but this tooth of mine want allow it..!!</w:t>
      </w:r>
    </w:p>
    <w:p>
      <w:r>
        <w:t>Spanish is gunna rape me so badly</w:t>
      </w:r>
    </w:p>
    <w:p>
      <w:r>
        <w:t>You roc! RT @NiemaJordan: My calendar is packed with events that celebrate the dopeness of people I know.</w:t>
      </w:r>
    </w:p>
    <w:p>
      <w:r>
        <w:t>I want to dedicate my life to making people laugh and smile.</w:t>
      </w:r>
    </w:p>
    <w:p>
      <w:r>
        <w:t xml:space="preserve">@danecook at least you could say that it is 100% natural. Please don't teach that trick to the little "cookies"   </w:t>
      </w:r>
    </w:p>
    <w:p>
      <w:r>
        <w:t>Just made first eye appointment in nearly six years. I wonder how blind I now am?</w:t>
      </w:r>
    </w:p>
    <w:p>
      <w:r>
        <w:t xml:space="preserve">Happiness is not best achieved by those who seek it directly. ~ Bertrand Russell </w:t>
      </w:r>
    </w:p>
    <w:p>
      <w:r>
        <w:t>@karaswisher wait... so don't leave @tmobile yet.. there is still hope?</w:t>
      </w:r>
    </w:p>
    <w:p>
      <w:r>
        <w:t>ew seriously if your dog peed on your jacket please do not wear it on the bus!</w:t>
      </w:r>
    </w:p>
    <w:p>
      <w:r>
        <w:t>Por primera vez en 9 meses dona cocina me ah fallado what a shame</w:t>
      </w:r>
    </w:p>
    <w:p>
      <w:r>
        <w:t xml:space="preserve">The greatest barrier of success is the fear of failure </w:t>
      </w:r>
    </w:p>
    <w:p>
      <w:r>
        <w:t>I'm so comfy in my new pajama pants. Now time to hibernate. Working again tomorrow.</w:t>
      </w:r>
    </w:p>
    <w:p>
      <w:r>
        <w:t>@bananie4 soo twitter wont let me retweet your brad paisley tweet</w:t>
      </w:r>
    </w:p>
    <w:p>
      <w:r>
        <w:t xml:space="preserve">Good mood for once out of all these days this week </w:t>
      </w:r>
    </w:p>
    <w:p>
      <w:r>
        <w:t xml:space="preserve">Tummies full and memories made. All bundled up with the cousins watching Christmas movies. I absolutely love the holidays </w:t>
      </w:r>
    </w:p>
    <w:p>
      <w:r>
        <w:t>He's on Nancy Grace while the city is looking for his daughter</w:t>
      </w:r>
    </w:p>
    <w:p>
      <w:r>
        <w:t>WELL ive bought my brother's prezzie. anyhow it dont come and ive wasted my money it will be real</w:t>
      </w:r>
    </w:p>
    <w:p>
      <w:r>
        <w:t>Shoulder of Mutton been slow roasting  6hrs now smelling awesome AND I have found a new fave red wine that tastes of tobacco and joy</w:t>
      </w:r>
    </w:p>
    <w:p>
      <w:r>
        <w:t>I would love to taste all this yummy food my mom brought me but I can't taste shit cause I'm sick</w:t>
      </w:r>
    </w:p>
    <w:p>
      <w:r>
        <w:t>Raised hell &amp; got 1 in about an hr. Makes you wonder what the hell is going to happen when the Tories have their way with the NHS</w:t>
      </w:r>
    </w:p>
    <w:p>
      <w:r>
        <w:t>YOU'VE PROBABLY HAD DICK FROM 99% OF THE BURTON POPULATION MORE STD'S THAN FRANKIE COCOZZA AND YOU'RE FUGLY. are your parents proud?</w:t>
      </w:r>
    </w:p>
    <w:p>
      <w:r>
        <w:t>In a failed attempt to say hi to @lauraquile I hurled my phone across the Campus Center and now it's vibrating uncontrollably.</w:t>
      </w:r>
    </w:p>
    <w:p>
      <w:r>
        <w:t xml:space="preserve">I always get sad when I take my last sip of coffee. </w:t>
      </w:r>
    </w:p>
    <w:p>
      <w:r>
        <w:t>Had a tweet 'favourited' earlier never felt such</w:t>
      </w:r>
    </w:p>
    <w:p>
      <w:r>
        <w:t>Anger is an energy... And he was right wasn't he? Though it can be complimented with a good sick sense of humour.</w:t>
      </w:r>
    </w:p>
    <w:p>
      <w:r>
        <w:t>I would spill my leftover chipotle...atleast my dogs got to enjoy it</w:t>
      </w:r>
    </w:p>
    <w:p>
      <w:r>
        <w:t>En fait finalement je part plus seule en Australie : un pote du Roller m'accompagne !</w:t>
      </w:r>
    </w:p>
    <w:p>
      <w:r>
        <w:t xml:space="preserve">My PS3 I recently ordered arrived today and  I'm home to play it after my 2 hour commute. The inaugural game  </w:t>
      </w:r>
    </w:p>
    <w:p>
      <w:r>
        <w:t>Can't stand helping people and their mouth "Mouth" smells like ass</w:t>
      </w:r>
    </w:p>
    <w:p>
      <w:r>
        <w:t>@braindeadorc lol! That place got rid of their ball pit.</w:t>
      </w:r>
    </w:p>
    <w:p>
      <w:r>
        <w:t>Ben wel trots dat ik ben begonnen met</w:t>
      </w:r>
    </w:p>
    <w:p>
      <w:r>
        <w:t>I thought that being strong meant never losing your self control</w:t>
      </w:r>
    </w:p>
    <w:p>
      <w:r>
        <w:t>@walton0987 @adurose84 Goin to brave town.....Xmas shopping</w:t>
      </w:r>
    </w:p>
    <w:p>
      <w:r>
        <w:t>this may sound silly but it's true we all  of something here... cuz u ain't human w/o</w:t>
      </w:r>
    </w:p>
    <w:p>
      <w:r>
        <w:t>@Sam__Way do not fear  embrace it!!! Also @mylestatlock is threatening to miss it... To work...</w:t>
      </w:r>
    </w:p>
    <w:p>
      <w:r>
        <w:t>@SamGreen17 did you do the thing? my phone broke</w:t>
      </w:r>
    </w:p>
    <w:p>
      <w:r>
        <w:t>Auuuuuuu!!! :D! RT @tshialeroux: Cc @B_Moletsane LOL!! Lwena my honey.. Hahaa ☺ RT @Bonang_M: My honey's birthday in 5 days... ♥</w:t>
      </w:r>
    </w:p>
    <w:p>
      <w:r>
        <w:t>Ahhh the realisation that it's a four day week and that you're off to London for the weekend</w:t>
      </w:r>
    </w:p>
    <w:p>
      <w:r>
        <w:t>That moment when youre really hungry and see cupcake you tear that shit up!</w:t>
      </w:r>
    </w:p>
    <w:p>
      <w:r>
        <w:t>Oggi dei bambini mi hanno chiesto chi aveva acceso la luce e io ho detto BABBO NATALE e loro hanno detto che non esiste nemmeno.</w:t>
      </w:r>
    </w:p>
    <w:p>
      <w:r>
        <w:t>It's hard to except failing at something but I think it's harder facing and excepting never trying.</w:t>
      </w:r>
    </w:p>
    <w:p>
      <w:r>
        <w:t>I'm in the sneezing stage of my cold!</w:t>
      </w:r>
    </w:p>
    <w:p>
      <w:r>
        <w:t>I feared messing up a good thing and messed it up trying not to mess it up...smh</w:t>
      </w:r>
    </w:p>
    <w:p>
      <w:r>
        <w:t xml:space="preserve">Don't believe in coincidence. What I can't grasp is just beyond my understanding now.  </w:t>
      </w:r>
    </w:p>
    <w:p>
      <w:r>
        <w:t>@jephjacques Hahaha! Was expecting a hot model (or cosplayer) in one of your merch shirts for some reason</w:t>
      </w:r>
    </w:p>
    <w:p>
      <w:r>
        <w:t>Going to take Christmas card pictures.</w:t>
      </w:r>
    </w:p>
    <w:p>
      <w:r>
        <w:t>Part 2 of "Woody Allen: a Documentary" on @PBS + white wine =</w:t>
      </w:r>
    </w:p>
    <w:p>
      <w:r>
        <w:t xml:space="preserve">Sadly my iPad is dying.  :-/ I don't have where to charge it.   </w:t>
      </w:r>
    </w:p>
    <w:p>
      <w:r>
        <w:t>@BimbolaL my problem is your rudeness mate.</w:t>
      </w:r>
    </w:p>
    <w:p>
      <w:r>
        <w:t>Livin in another day or a Vassar High student</w:t>
      </w:r>
    </w:p>
    <w:p>
      <w:r>
        <w:t>Need to write 1000 words for an essay tomorrow and another 2000 for friday</w:t>
      </w:r>
    </w:p>
    <w:p>
      <w:r>
        <w:t>Eu lendo um trecho de um artigo de terror aki e de repente surge (não do além mas da casa do vizinho) um barulho de uma furadeira.</w:t>
      </w:r>
    </w:p>
    <w:p>
      <w:r>
        <w:t>You KNOW u a girl You KNOW u play ball Shave ur underarms and double up on deOde.</w:t>
      </w:r>
    </w:p>
    <w:p>
      <w:r>
        <w:t>Sometimes I wish I had 300000 dollars to buy a flying car to visit all my friends and family whenever I want</w:t>
      </w:r>
    </w:p>
    <w:p>
      <w:r>
        <w:t>I feel like a little kid with all of these adults here. I usually have my sister but she is off with her friends.</w:t>
      </w:r>
    </w:p>
    <w:p>
      <w:r>
        <w:t>Okay just checked the mirror. No vampire bit me I just slept awkward.</w:t>
      </w:r>
    </w:p>
    <w:p>
      <w:r>
        <w:t>Now you know your bathroom is dirty when someone rather use a public bathroom instead of yours</w:t>
      </w:r>
    </w:p>
    <w:p>
      <w:r>
        <w:t>Turkey Black As Shit</w:t>
      </w:r>
    </w:p>
    <w:p>
      <w:r>
        <w:t>Now its krumbs all over da damn place an she want me to kum all over her damn face</w:t>
      </w:r>
    </w:p>
    <w:p>
      <w:r>
        <w:t>Got stuck behind both construction and a car accident on my way to school today.</w:t>
      </w:r>
    </w:p>
    <w:p>
      <w:r>
        <w:t xml:space="preserve">how can some take a picture of themselves half naked when they knw their figure is not in the right place. </w:t>
      </w:r>
    </w:p>
    <w:p>
      <w:r>
        <w:t>Its such a pain having a terrible short term memory i cant remeber what i was going to tweet :(</w:t>
      </w:r>
    </w:p>
    <w:p>
      <w:r>
        <w:t>"DJ- Ger Schaeuble: No One Knows What Would Happen If Euro Fails"  &lt;--- good for confidence</w:t>
      </w:r>
    </w:p>
    <w:p>
      <w:r>
        <w:t>That moment when you walk into your living room and @gCole47Hoe is standing there and you didn't even know he was at your house:)</w:t>
      </w:r>
    </w:p>
    <w:p>
      <w:r>
        <w:t xml:space="preserve">Awkward stage my junior year? </w:t>
      </w:r>
    </w:p>
    <w:p>
      <w:r>
        <w:t>4 am... Looks like another sleepless night and a day wasted to sleep ahead of me.</w:t>
      </w:r>
    </w:p>
    <w:p>
      <w:r>
        <w:t>Shit! MY professor used The First World Series as the example topic for the paper I'm writing so I can't use it.</w:t>
      </w:r>
    </w:p>
    <w:p>
      <w:r>
        <w:t>I stay away from homies that could land me in some trouble</w:t>
      </w:r>
    </w:p>
    <w:p>
      <w:r>
        <w:t xml:space="preserve">@evolutionfiles our neighbor celebrates their re-entry to US date too. their son is from russia. </w:t>
      </w:r>
    </w:p>
    <w:p>
      <w:r>
        <w:t>I woke up to as whole bunch of noise so I walked outside and were getting our roof redone -___-</w:t>
      </w:r>
    </w:p>
    <w:p>
      <w:r>
        <w:t>@Ryanissobomb @campen3 on the bright side the hall now looks amazing. 2 days of improper religion..</w:t>
      </w:r>
    </w:p>
    <w:p>
      <w:r>
        <w:t>Joy remember what I told you earlier about putting</w:t>
      </w:r>
    </w:p>
    <w:p>
      <w:r>
        <w:t>Missed the Stanford vs. Duke game to watch baseball.</w:t>
      </w:r>
    </w:p>
    <w:p>
      <w:r>
        <w:t>So blessed to have a home church like CLA!</w:t>
      </w:r>
    </w:p>
    <w:p>
      <w:r>
        <w:t>@DustyWWE is now officially my favourite celebrity tweeter.</w:t>
      </w:r>
    </w:p>
    <w:p>
      <w:r>
        <w:t>No walking dead tonight.</w:t>
      </w:r>
    </w:p>
    <w:p>
      <w:r>
        <w:t>The dining center is being pressure washed this morning. Right outside my window.</w:t>
      </w:r>
    </w:p>
    <w:p>
      <w:r>
        <w:t>Might be pulling my first all-nighter as a grad student tonight</w:t>
      </w:r>
    </w:p>
    <w:p>
      <w:r>
        <w:t>Washing machine makes strange noise.... O.O</w:t>
      </w:r>
    </w:p>
    <w:p>
      <w:r>
        <w:t xml:space="preserve">"UNHATE" campaign is probably the kiss of death for </w:t>
      </w:r>
    </w:p>
    <w:p>
      <w:r>
        <w:t>sou um loser ou o quê?</w:t>
      </w:r>
    </w:p>
    <w:p>
      <w:r>
        <w:t>@_Serie_A That's all you've been able to extract from Bojan's open letter to Gazzetta?No comment...</w:t>
      </w:r>
    </w:p>
    <w:p>
      <w:r>
        <w:t>@_captainmorg yeah but I have a strange feeling it's sarcasm cause I tweeted a few days ago I wanted to be one hahaha</w:t>
      </w:r>
    </w:p>
    <w:p>
      <w:r>
        <w:t>6 working days left</w:t>
      </w:r>
    </w:p>
    <w:p>
      <w:r>
        <w:t>Een prittstift een prittstift my kingdom for a prittstift</w:t>
      </w:r>
    </w:p>
    <w:p>
      <w:r>
        <w:t>Pink Advent candle Sunday!</w:t>
      </w:r>
    </w:p>
    <w:p>
      <w:r>
        <w:t>@antonioeffe eh lo so perché è fidanzato con un'altra donna tra l'altro mezza italiana.</w:t>
      </w:r>
    </w:p>
    <w:p>
      <w:r>
        <w:t>Literally hating everything at work right now only 4.5 more hours</w:t>
      </w:r>
    </w:p>
    <w:p>
      <w:r>
        <w:t xml:space="preserve">Ugh typos in tweets really ruin the you're whole day. </w:t>
      </w:r>
    </w:p>
    <w:p>
      <w:r>
        <w:t>Nothing more depressing then not getting an "I love you" txt back from your girlfriend.</w:t>
      </w:r>
    </w:p>
    <w:p>
      <w:r>
        <w:t>Earned 6.72 pound of a vending machine pro hustler me</w:t>
      </w:r>
    </w:p>
    <w:p>
      <w:r>
        <w:t>I guess it's time for one more read-through of this Dendro study guide then off to bed. Only to wake up shower and study some more.</w:t>
      </w:r>
    </w:p>
    <w:p>
      <w:r>
        <w:t>ugh. so sad now. hopes can be built up &amp; crushed in all of two hours.</w:t>
      </w:r>
    </w:p>
    <w:p>
      <w:r>
        <w:t>back from relaxation to realize i need to sit down and figure out the rest of my life tonight</w:t>
      </w:r>
    </w:p>
    <w:p>
      <w:r>
        <w:t>Sagittarians rock RT @Bonang_M: My honey's birthday in 5 days... ♥</w:t>
      </w:r>
    </w:p>
    <w:p>
      <w:r>
        <w:t xml:space="preserve">Next country that's a "threat to our freedom" and/or is an "oppressive regime" is OIL RICH </w:t>
      </w:r>
    </w:p>
    <w:p>
      <w:r>
        <w:t xml:space="preserve">@fsoulabaille @flopcb @alicecoffin 50% d alliées c est pas si mal! Et les opposants sont pas tjrs ceux qu on croit </w:t>
      </w:r>
    </w:p>
    <w:p>
      <w:r>
        <w:t>@nickensimontwit Hoe kan je gemakkelijk een gitaar namaken van karton?</w:t>
      </w:r>
    </w:p>
    <w:p>
      <w:r>
        <w:t>My 13yo put the tree up and strung the lights.</w:t>
      </w:r>
    </w:p>
    <w:p>
      <w:r>
        <w:t>The world didnt give it to me..so the world MOST DEFINITELY cnt take it away!!!</w:t>
      </w:r>
    </w:p>
    <w:p>
      <w:r>
        <w:t>La collègue qui t'envois un mail "l'ennui ça fait faire des folies "</w:t>
      </w:r>
    </w:p>
    <w:p>
      <w:r>
        <w:t>says: Ready to chow the fuck down. Ordering my drink now. Oh... And Pirates has been broken down all day.</w:t>
      </w:r>
    </w:p>
    <w:p>
      <w:r>
        <w:t>If you're ganna be two faced to your close basically best friends you're ganna get the shit that comes with it once they find out.</w:t>
      </w:r>
    </w:p>
    <w:p>
      <w:r>
        <w:t xml:space="preserve">This is seriously way too cute......hehehe cant wait to give this to give this to him on christmas!!!! </w:t>
      </w:r>
    </w:p>
    <w:p>
      <w:r>
        <w:t>Taco Bell At The Food Court ; I Got My Last Day In Mens</w:t>
      </w:r>
    </w:p>
    <w:p>
      <w:r>
        <w:t>That awkard moment when you get a text message from the girl that is talking to the boy that broke your heart!</w:t>
      </w:r>
    </w:p>
    <w:p>
      <w:r>
        <w:t>Actually learned something today in class.</w:t>
      </w:r>
    </w:p>
    <w:p>
      <w:r>
        <w:t>I just want to sprinkle my pepper chunks in his coffee!</w:t>
      </w:r>
    </w:p>
    <w:p>
      <w:r>
        <w:t>Weekend is nearly here I will spend most of it drinking playing and watching football n generally being a man! Only to regret it all</w:t>
      </w:r>
    </w:p>
    <w:p>
      <w:r>
        <w:t>Wide awake from my nap-__-</w:t>
      </w:r>
    </w:p>
    <w:p>
      <w:r>
        <w:t>eating with my babygirl then relaxing and watching a little tv with her! After that looks like she get to join me in my baththn HW</w:t>
      </w:r>
    </w:p>
    <w:p>
      <w:r>
        <w:t>throwing everyone for a loop and NOT drinking on the night where almost every person in the world is drinking.</w:t>
      </w:r>
    </w:p>
    <w:p>
      <w:r>
        <w:t>@conMEEKS not long to go (T_T) swinging by tonite to say bye~</w:t>
      </w:r>
    </w:p>
    <w:p>
      <w:r>
        <w:t>got all my work done now i can study for anatomy for the rest of the week</w:t>
      </w:r>
    </w:p>
    <w:p>
      <w:r>
        <w:t>Apple cinnamon tea &lt;3</w:t>
      </w:r>
    </w:p>
    <w:p>
      <w:r>
        <w:t>Just enjoyed @tomkirbyfilms @JoeLBurrows Parkour documentary and unexpectedly found myself in the credits!</w:t>
      </w:r>
    </w:p>
    <w:p>
      <w:r>
        <w:t>Ahh god damn it watched youtube videos with data on i thought i had wireless on major fail there goes my data for the month</w:t>
      </w:r>
    </w:p>
    <w:p>
      <w:r>
        <w:t>@Holly0910 I hate the way you have no phone.... Call me when your up</w:t>
      </w:r>
    </w:p>
    <w:p>
      <w:r>
        <w:t>Boooooo not getting my phone fixed until tomorrow.</w:t>
      </w:r>
    </w:p>
    <w:p>
      <w:r>
        <w:t>@wrr71 I was offered tickets to that game for free and turned them down because I didn't wanna freeze. I'm glad I did...</w:t>
      </w:r>
    </w:p>
    <w:p>
      <w:r>
        <w:t>just got back from work:/ the thought of being back there in just over 12hours isn't great!!</w:t>
      </w:r>
    </w:p>
    <w:p>
      <w:r>
        <w:t>Off to the cinema to see Dream House</w:t>
      </w:r>
    </w:p>
    <w:p>
      <w:r>
        <w:t>@caramorris_ its not been too bad but I think walking all day hasn't helped so its now throbbing &amp; swollen:/ &amp; I've got work tomorrow!</w:t>
      </w:r>
    </w:p>
    <w:p>
      <w:r>
        <w:t>Did I mention that I have to go back to school tomorrow?</w:t>
      </w:r>
    </w:p>
    <w:p>
      <w:r>
        <w:t>@AmberMarieex3 were u able to figure out if they found the pie for my mom?</w:t>
      </w:r>
    </w:p>
    <w:p>
      <w:r>
        <w:t xml:space="preserve">Missing a friend's FL bachie this weekend... but just sent some surprise bubbly to welcome them in from the pool. </w:t>
      </w:r>
    </w:p>
    <w:p>
      <w:r>
        <w:t>I can't believe I went and watched Breaking Dawn without a date.</w:t>
      </w:r>
    </w:p>
    <w:p>
      <w:r>
        <w:t>Christmas Break= all the bitches and jerks I hated in high school coming home for an entire month.</w:t>
      </w:r>
    </w:p>
    <w:p>
      <w:r>
        <w:t>mac about to die...need to charge but do not want to leave</w:t>
      </w:r>
    </w:p>
    <w:p>
      <w:r>
        <w:t xml:space="preserve">I'm a firm believer that in the theory that people only do their best at things they truly enjoy. - Jack Nicklaus </w:t>
      </w:r>
    </w:p>
    <w:p>
      <w:r>
        <w:t>I haven't been able to tweet much because Twitter is being a bitch and not loading right.</w:t>
      </w:r>
    </w:p>
    <w:p>
      <w:r>
        <w:t xml:space="preserve">When we smile our eyes sparkle with an effervescence and warmth which endears us to and uplifts those around us.  </w:t>
      </w:r>
    </w:p>
    <w:p>
      <w:r>
        <w:t>touch pad on my laptop is not letting me click</w:t>
      </w:r>
    </w:p>
    <w:p>
      <w:r>
        <w:t>@Ramias23 hit the ref in the nose with my right fist</w:t>
      </w:r>
    </w:p>
    <w:p>
      <w:r>
        <w:t>@ShannonByrneX its like a horse you have a bad taste in animals</w:t>
      </w:r>
    </w:p>
    <w:p>
      <w:r>
        <w:t xml:space="preserve">Just like drugs can be passed from mother to unborn baby so can blessing and curses -  </w:t>
      </w:r>
    </w:p>
    <w:p>
      <w:r>
        <w:t>Why does most people conceal the truth of right when they see the wrong?</w:t>
      </w:r>
    </w:p>
    <w:p>
      <w:r>
        <w:t>@christylemire @ebertchicago @vishnevetsky They will each be sorely missed on television. I will continue to read their other work.</w:t>
      </w:r>
    </w:p>
    <w:p>
      <w:r>
        <w:t>Urg I was in a really good mood today. Now I'm in a mad at everything and everyone mood...</w:t>
      </w:r>
    </w:p>
    <w:p>
      <w:r>
        <w:t xml:space="preserve"> this is not freedomthis is some weird crap in ur head. Yekhrebet el  :S</w:t>
      </w:r>
    </w:p>
    <w:p>
      <w:r>
        <w:t xml:space="preserve">My days aren't going to be the same until February. First no baseball now no more Walking Dead :( UGH.    </w:t>
      </w:r>
    </w:p>
    <w:p>
      <w:r>
        <w:t xml:space="preserve">Something just "clicked" for me: on this program @WeightWatchers I am NEVER hungry or deprived  </w:t>
      </w:r>
    </w:p>
    <w:p>
      <w:r>
        <w:t>Getting help with your anger starts with talking to your GP. If you are in Gloucestershire you can call Let's Talk on 0800 073 2200</w:t>
      </w:r>
    </w:p>
    <w:p>
      <w:r>
        <w:t>I luv kick ups specially da ones with Silver Fox!</w:t>
      </w:r>
    </w:p>
    <w:p>
      <w:r>
        <w:t>Driving through Alabama tornado destruction is still being seen.</w:t>
      </w:r>
    </w:p>
    <w:p>
      <w:r>
        <w:t xml:space="preserve">Cafe Intermezzo to visit with my girlfriend @witteringtiffa.. And before I even sit down she tells me she's preggers! AHHH! </w:t>
      </w:r>
    </w:p>
    <w:p>
      <w:r>
        <w:t xml:space="preserve">Totally just woke up and thought it was Christmas morning. </w:t>
      </w:r>
    </w:p>
    <w:p>
      <w:r>
        <w:t>Damn...missed my opportunity to see The Dark Knight Rises Prologue early :(</w:t>
      </w:r>
    </w:p>
    <w:p>
      <w:r>
        <w:t xml:space="preserve">@skhoy Good morning to you too.  I on the other hand give a single fuck about Cyber Monday - OH WAIT Lacoste isn't having one. </w:t>
      </w:r>
    </w:p>
    <w:p>
      <w:r>
        <w:t>Ok.just had a wee and someone had pissed on my bathroom floor and its soaked into the bottom of my trousers.</w:t>
      </w:r>
    </w:p>
    <w:p>
      <w:r>
        <w:t>Its Dec 1st!! I finally get to crack open the Advent Calendar listen to  songs and decorate the house without being judged!</w:t>
      </w:r>
    </w:p>
    <w:p>
      <w:r>
        <w:t>To each his own.(Suum Cuique)Cicero Celebrate Life  this is your one chance Give a  of    &amp;</w:t>
      </w:r>
    </w:p>
    <w:p>
      <w:r>
        <w:t>crazy amount of work to do this weekend including a whole business plan</w:t>
      </w:r>
    </w:p>
    <w:p>
      <w:r>
        <w:t>Ever get the feeling you're not good enough? I do every day.</w:t>
      </w:r>
    </w:p>
    <w:p>
      <w:r>
        <w:t>Time to start on my homework...</w:t>
      </w:r>
    </w:p>
    <w:p>
      <w:r>
        <w:t>I'm so tired... And now the long cold walk home...zipperless lol</w:t>
      </w:r>
    </w:p>
    <w:p>
      <w:r>
        <w:t>I have to read almost an entire book today....thanks mrs.byrum</w:t>
      </w:r>
    </w:p>
    <w:p>
      <w:r>
        <w:t>i'm trying to get stuff done for class and homegirl keeps talking on the phone.. literally about to scream</w:t>
      </w:r>
    </w:p>
    <w:p>
      <w:r>
        <w:t>Excited for this mornings baptizimal service ! 18 people comitting their lives to Christ !</w:t>
      </w:r>
    </w:p>
    <w:p>
      <w:r>
        <w:t>I will never be perfect while I live on this earth. Never. Until the day I meet you Face to face.</w:t>
      </w:r>
    </w:p>
    <w:p>
      <w:r>
        <w:t>Just ended a great day  Gonna meet friends tomorrow .. it was pretty good day.. &amp; wait for 15-12-2011 !!!</w:t>
      </w:r>
    </w:p>
    <w:p>
      <w:r>
        <w:t>now it's gonna be stuck in my head for the rest of the day.</w:t>
      </w:r>
    </w:p>
    <w:p>
      <w:r>
        <w:t>When your stomach hurts from laughing so hard.</w:t>
      </w:r>
    </w:p>
    <w:p>
      <w:r>
        <w:t>Damn you Murphy why does your law have to be true? Off to the library to start over on my papers.</w:t>
      </w:r>
    </w:p>
    <w:p>
      <w:r>
        <w:t>@julielark ohhhhhh. i had to stay home cause i have to study for montgomerys test.</w:t>
      </w:r>
    </w:p>
    <w:p>
      <w:r>
        <w:t xml:space="preserve">  two 4-7 teams with black QBs who don't belong as starters on primetime</w:t>
      </w:r>
    </w:p>
    <w:p>
      <w:r>
        <w:t>@jazzybell31 Was it a black guy!? Because he was jumping infront of cars on the way to cheer earlier. He had no</w:t>
      </w:r>
    </w:p>
    <w:p>
      <w:r>
        <w:t>Professor announces take home exam standing ovation follows</w:t>
      </w:r>
    </w:p>
    <w:p>
      <w:r>
        <w:t>My little sister is going to university next year. I'm terrified! @imisssaku cc: @ryanclassic @metricjulie</w:t>
      </w:r>
    </w:p>
    <w:p>
      <w:r>
        <w:t>@CoCoNIKKI82 I honestly see some people posting stuff like that.</w:t>
      </w:r>
    </w:p>
    <w:p>
      <w:r>
        <w:t xml:space="preserve">Hope your team is not a factory of sadness today </w:t>
      </w:r>
    </w:p>
    <w:p>
      <w:r>
        <w:t>:( How's the forecast for the rest of the weekend? RT @ilovehamlin11 It's basically coming a downpour at the track right now...</w:t>
      </w:r>
    </w:p>
    <w:p>
      <w:r>
        <w:t xml:space="preserve">thinking about VA Tech... another shooting happened today.... </w:t>
      </w:r>
    </w:p>
    <w:p>
      <w:r>
        <w:t>@NoelAlvarado3 you're not the only one that has noticed the lack of excitement that's why real drug dealers are coming to stallis</w:t>
      </w:r>
    </w:p>
    <w:p>
      <w:r>
        <w:t>The gift that keeps on givin for like a week RT @SpecialBlend But i really just got him a cold for his birthday :-O</w:t>
      </w:r>
    </w:p>
    <w:p>
      <w:r>
        <w:t>At Willy T studying for this stupid Spanish final.</w:t>
      </w:r>
    </w:p>
    <w:p>
      <w:r>
        <w:t>Don't want to drive all the way to school and back tomorrow and my moms not working tomorrow   to school..</w:t>
      </w:r>
    </w:p>
    <w:p>
      <w:r>
        <w:t>Eww! RT @MONSTERBRYTON: So remember when I tweeted I ate too many Oreos? Good news I threw them up this Morning.</w:t>
      </w:r>
    </w:p>
    <w:p>
      <w:r>
        <w:t>@Gina_Mick i hope i see you this weekend just waiting for a text from</w:t>
      </w:r>
    </w:p>
    <w:p>
      <w:r>
        <w:t>Well netball was shit. My coach was consistently criticising behind me</w:t>
      </w:r>
    </w:p>
    <w:p>
      <w:r>
        <w:t>my poor little puppy huwt his leg )</w:t>
      </w:r>
    </w:p>
    <w:p>
      <w:r>
        <w:t>Finally finished all 523 pages of The Help. Can watch the movie in peace now.</w:t>
      </w:r>
    </w:p>
    <w:p>
      <w:r>
        <w:t>@ItsLaneyJ Oh yeah. I have played condemned. Less crack head? Damn. I like crack.</w:t>
      </w:r>
    </w:p>
    <w:p>
      <w:r>
        <w:t>Not amused. Seen my Christmas prezzie pile from mother and father. So small :(</w:t>
      </w:r>
    </w:p>
    <w:p>
      <w:r>
        <w:t>Whole chemistry class getting help from asian classmate.</w:t>
      </w:r>
    </w:p>
    <w:p>
      <w:r>
        <w:t>Today is a good day except wishing I was home</w:t>
      </w:r>
    </w:p>
    <w:p>
      <w:r>
        <w:t>@denneking23 it's true you won't see my face in good ole sabetha. I know</w:t>
      </w:r>
    </w:p>
    <w:p>
      <w:r>
        <w:t>I finally learned how to make a fishtail braid!</w:t>
      </w:r>
    </w:p>
    <w:p>
      <w:r>
        <w:t>choose  choose  choose</w:t>
      </w:r>
    </w:p>
    <w:p>
      <w:r>
        <w:t>I have the worlds worst parents and apparently they the the worlds worst daughter. Looks like I'll be sitting at home tonight.</w:t>
      </w:r>
    </w:p>
    <w:p>
      <w:r>
        <w:t>I'm scared to drive cause I'm scared to fail  I'm scared to die cause I'm scared of hell</w:t>
      </w:r>
    </w:p>
    <w:p>
      <w:r>
        <w:t>What's up with females recently? No guy is ever good enough for any of you?! Hearts seem to be spilling all over twitter</w:t>
      </w:r>
    </w:p>
    <w:p>
      <w:r>
        <w:t>It just had to rain when As I Lay Dying came to town</w:t>
      </w:r>
    </w:p>
    <w:p>
      <w:r>
        <w:t>@Louise_Johnston Unfortunately for you &amp; your girlies I wasn't on photo duty last night I was on video duty..</w:t>
      </w:r>
    </w:p>
    <w:p>
      <w:r>
        <w:t>If I had to rate the air quality in  today I would give it an F with a point value of -100. Yeah it's really bad today.</w:t>
      </w:r>
    </w:p>
    <w:p>
      <w:r>
        <w:t>I'm petrified of deer bad eyebrows and people touching my neck. So don't expose me to these things.</w:t>
      </w:r>
    </w:p>
    <w:p>
      <w:r>
        <w:t>Courage is mastery of fear not absence of</w:t>
      </w:r>
    </w:p>
    <w:p>
      <w:r>
        <w:t>@DntDoMe_1490 lmao...oomf is in their their granny panties juggling thier booty</w:t>
      </w:r>
    </w:p>
    <w:p>
      <w:r>
        <w:t>Chewing gum lost sweetness in 5 mins :(</w:t>
      </w:r>
    </w:p>
    <w:p>
      <w:r>
        <w:t>@TrueAlexLambert  pwease:) hehe ..make sure you check twitta tomorrow(;</w:t>
      </w:r>
    </w:p>
    <w:p>
      <w:r>
        <w:t>It feels good to be back @ school.</w:t>
      </w:r>
    </w:p>
    <w:p>
      <w:r>
        <w:t>@garwboy @D_Rodders I once went to a lecture called "children die too"</w:t>
      </w:r>
    </w:p>
    <w:p>
      <w:r>
        <w:t>I just realized I miss my friends and here I am starting a night full of work AGAIN.</w:t>
      </w:r>
    </w:p>
    <w:p>
      <w:r>
        <w:t>going to relax my first night back at fred massive amounts of homework that I have will start tomorrow.</w:t>
      </w:r>
    </w:p>
    <w:p>
      <w:r>
        <w:t>“@YasminAddison: can't sleep  mess! You didn't say you were home this weekend!</w:t>
      </w:r>
    </w:p>
    <w:p>
      <w:r>
        <w:t>Me &amp; @Nathage are making paper chains.</w:t>
      </w:r>
    </w:p>
    <w:p>
      <w:r>
        <w:t>In about 48 hours some of us lucky ones will be frisked by security @OfficialPWG</w:t>
      </w:r>
    </w:p>
    <w:p>
      <w:r>
        <w:t>Feeling the presents and can already tell it's a 1D calender clothes and a necklace</w:t>
      </w:r>
    </w:p>
    <w:p>
      <w:r>
        <w:t>Kari Jobe CHRISTmas music on the way to the beach.</w:t>
      </w:r>
    </w:p>
    <w:p>
      <w:r>
        <w:t>Riding with sister while she is driving is character building</w:t>
      </w:r>
    </w:p>
    <w:p>
      <w:r>
        <w:t>Those disabled kids on x factor have just made me cry</w:t>
      </w:r>
    </w:p>
    <w:p>
      <w:r>
        <w:t>@zaynmalik I was so happy to hear ur touring in America :D but not on the west coast :(</w:t>
      </w:r>
    </w:p>
    <w:p>
      <w:r>
        <w:t>Putting up my Christmas tree takes about 10373629 hours.. Going to be a long night</w:t>
      </w:r>
    </w:p>
    <w:p>
      <w:r>
        <w:t>@Bonita_Latina i aint gettin none tho lol i dont even wanna have sex this time i just need sum luvn lol!!</w:t>
      </w:r>
    </w:p>
    <w:p>
      <w:r>
        <w:t>My nose feels a hell lot better today after the accident with the table. Pain Is slowly going away</w:t>
      </w:r>
    </w:p>
    <w:p>
      <w:r>
        <w:t xml:space="preserve">All I know is that I love you and can't go a day without thinking about you... So why do you make it so hard to get along with?? </w:t>
      </w:r>
    </w:p>
    <w:p>
      <w:r>
        <w:t>@dafcarter12 @BenCullen_ @iamLloydE @jay_spear @Ellis2901 what we discussed yesterday isit mr.carter?</w:t>
      </w:r>
    </w:p>
    <w:p>
      <w:r>
        <w:t>Bed film and a cuppa</w:t>
      </w:r>
    </w:p>
    <w:p>
      <w:r>
        <w:t>@Ash_Lee511 I'm fine with those but any others have to do die on sight!</w:t>
      </w:r>
    </w:p>
    <w:p>
      <w:r>
        <w:t xml:space="preserve">No &lt;3! :-/ dont let them bring u down! RT @lily_101608: How to ppl wake up in the morning after what they have done.  </w:t>
      </w:r>
    </w:p>
    <w:p>
      <w:r>
        <w:t>Even wachten tot de verf droog is en dan weer verder</w:t>
      </w:r>
    </w:p>
    <w:p>
      <w:r>
        <w:t>I will gladly bet ANYONE that in the next 10 years any pro or college teams here in Washington State will NOT bring a title home.</w:t>
      </w:r>
    </w:p>
    <w:p>
      <w:r>
        <w:t>Hope I make &amp; teacher cry..</w:t>
      </w:r>
    </w:p>
    <w:p>
      <w:r>
        <w:t>Joy is always one conversation away with God. Psalm 30:11</w:t>
      </w:r>
    </w:p>
    <w:p>
      <w:r>
        <w:t>@_marionnette Non c'est pas drôle. JONGHYUN DOIT DOMINER. Mais j'ai trouvé un moyen pour te faire te calmer..........</w:t>
      </w:r>
    </w:p>
    <w:p>
      <w:r>
        <w:t xml:space="preserve">I hope  @Purrrrlaalala had a great birthday yesterday  </w:t>
      </w:r>
    </w:p>
    <w:p>
      <w:r>
        <w:t>At the dentist for wisdom teeth consultation..</w:t>
      </w:r>
    </w:p>
    <w:p>
      <w:r>
        <w:t>track meet tomorrow</w:t>
      </w:r>
    </w:p>
    <w:p>
      <w:r>
        <w:t>Even tho I'm mad at  I'm loving that I'm going home in 30 min. And my mommy and dad don't know lol</w:t>
      </w:r>
    </w:p>
    <w:p>
      <w:r>
        <w:t>Fell asleep at like 7 and now just waking up..</w:t>
      </w:r>
    </w:p>
    <w:p>
      <w:r>
        <w:t>Got the short end of the stick again</w:t>
      </w:r>
    </w:p>
    <w:p>
      <w:r>
        <w:t>Now Albert can eliminate the American league.</w:t>
      </w:r>
    </w:p>
    <w:p>
      <w:r>
        <w:t>The only thing I could think of during training was "ahh my teeth hurt!" Cold warm &amp; wind hurts so on my way to the dentist</w:t>
      </w:r>
    </w:p>
    <w:p>
      <w:r>
        <w:t>Restore unto me the joy of your salvation; and uphold me with your free spirit.</w:t>
      </w:r>
    </w:p>
    <w:p>
      <w:r>
        <w:t>Meet santa at the hospital</w:t>
      </w:r>
    </w:p>
    <w:p>
      <w:r>
        <w:t>I don't mind the odd "close to the bone" joke. But txt jokes about Gary Speed are bang out of order</w:t>
      </w:r>
    </w:p>
    <w:p>
      <w:r>
        <w:t>@etrentongrewme have nothing else to look fwd to.. Atleast sixers play hard unlike our other team</w:t>
      </w:r>
    </w:p>
    <w:p>
      <w:r>
        <w:t>My Father Just Said "Don't Call Me With That BullYank" lls</w:t>
      </w:r>
    </w:p>
    <w:p>
      <w:r>
        <w:t>dislike packing. packed for the weekend. the thought of packing up my whole life again in less than 2 months makes me sick...</w:t>
      </w:r>
    </w:p>
    <w:p>
      <w:r>
        <w:t>Today was a beautiful day lively weather puts me in the best mood! Happy Birthday to mee</w:t>
      </w:r>
    </w:p>
    <w:p>
      <w:r>
        <w:t>Tired and hungry but finallllly getting my bangs cut (by a professional)</w:t>
      </w:r>
    </w:p>
    <w:p>
      <w:r>
        <w:t>@REI I look forward to the vids! I gave up almost everything quit my job to adventure full time and learn how live more fully.</w:t>
      </w:r>
    </w:p>
    <w:p>
      <w:r>
        <w:t>@WBCVideo &amp; why wouldn't you? I saw the documentary. Those beautiful WBC girls sound evil when they cackle about being glad ppl die</w:t>
      </w:r>
    </w:p>
    <w:p>
      <w:r>
        <w:t xml:space="preserve">So after my tooth crumbled earlier this wk I'm finally @ the dentist to get it extracted. </w:t>
      </w:r>
    </w:p>
    <w:p>
      <w:r>
        <w:t>7 hour car ride!</w:t>
      </w:r>
    </w:p>
    <w:p>
      <w:r>
        <w:t xml:space="preserve">Life is not always fun.  We need to grab the goofy while we can. </w:t>
      </w:r>
    </w:p>
    <w:p>
      <w:r>
        <w:t>Nå står det bare èn fyr i kantinekøa han er sånn smålig chubby langt hår og volvo caps. Ja han kjøpte cola.</w:t>
      </w:r>
    </w:p>
    <w:p>
      <w:r>
        <w:t>I just found out that my sister was going to regift a present and give it to me for Christmas. A gift that I originally gave her...</w:t>
      </w:r>
    </w:p>
    <w:p>
      <w:r>
        <w:t>@cymruTree That sounds posaitive!!! I'm not good - terrible side effects from meds and have had two bad falls in the last four days!</w:t>
      </w:r>
    </w:p>
    <w:p>
      <w:r>
        <w:t>Lost a follower &lt;/3 Yes. i do keep track of these things.</w:t>
      </w:r>
    </w:p>
    <w:p>
      <w:r>
        <w:t>@ddeguzman i made your family something about ur poppy ... but i want to give it to u in person(</w:t>
      </w:r>
    </w:p>
    <w:p>
      <w:r>
        <w:t>And I am thankful for @jccarm who always has a song to sing</w:t>
      </w:r>
    </w:p>
    <w:p>
      <w:r>
        <w:t>Words cannot describe the overwhelming sense of relief when I check twitter and see I didn't loose any followers whilst asleep</w:t>
      </w:r>
    </w:p>
    <w:p>
      <w:r>
        <w:t>first night of my  spent at home watching movies. (</w:t>
      </w:r>
    </w:p>
    <w:p>
      <w:r>
        <w:t>Soooo much work to dohave not even left my room today</w:t>
      </w:r>
    </w:p>
    <w:p>
      <w:r>
        <w:t>Minggu depan bawa slide slide agama pas sma deh buat kuliah yang ditanya udah pada lupa semua</w:t>
      </w:r>
    </w:p>
    <w:p>
      <w:r>
        <w:t>Piano tuner just came.. The house will not be quiet for another 3 hours.</w:t>
      </w:r>
    </w:p>
    <w:p>
      <w:r>
        <w:t>I got the one person I've no idea what to buy for in form secret santa.</w:t>
      </w:r>
    </w:p>
    <w:p>
      <w:r>
        <w:t>Hoje meu dia vai ser study study and study. Tenho que me aliviar pelo menos geo e hist. Serio......</w:t>
      </w:r>
    </w:p>
    <w:p>
      <w:r>
        <w:t>Me llegó un cheque de estimulo federal... este año tambien hay?</w:t>
      </w:r>
    </w:p>
    <w:p>
      <w:r>
        <w:t>Need sleep! Why can't i sleep?! Channeling thoughts of bio in high school to make this happen</w:t>
      </w:r>
    </w:p>
    <w:p>
      <w:r>
        <w:t>had a WONDERFUL birthday weekend had to end it to rush back up to... a day full of CANCELED CLASSES</w:t>
      </w:r>
    </w:p>
    <w:p>
      <w:r>
        <w:t>Good daynothing learning today !</w:t>
      </w:r>
    </w:p>
    <w:p>
      <w:r>
        <w:t>Fun day of cleaning ahead of me .</w:t>
      </w:r>
    </w:p>
    <w:p>
      <w:r>
        <w:t>@Crawford_Thom he has literally been sleeping almost the entire day put  because hes sick :(</w:t>
      </w:r>
    </w:p>
    <w:p>
      <w:r>
        <w:t xml:space="preserve">S/o to @JakeDeMasi 's reaction to his surprise party </w:t>
      </w:r>
    </w:p>
    <w:p>
      <w:r>
        <w:t>Love me love me love me</w:t>
      </w:r>
    </w:p>
    <w:p>
      <w:r>
        <w:t>My mom actually driving below the speed limit</w:t>
      </w:r>
    </w:p>
    <w:p>
      <w:r>
        <w:t xml:space="preserve"> when people chew their food obnoxiously loud!!! </w:t>
      </w:r>
    </w:p>
    <w:p>
      <w:r>
        <w:t>I'll move on baby just like you when the desert floods and the grass turns blue.</w:t>
      </w:r>
    </w:p>
    <w:p>
      <w:r>
        <w:t>@NFL32 I'm a Chargers fan but I'm already looking forward to next year</w:t>
      </w:r>
    </w:p>
    <w:p>
      <w:r>
        <w:t>Nu lekker slapen was een super Sint dagje op school! Juf bovenbouw is wel heel erg leuk!</w:t>
      </w:r>
    </w:p>
    <w:p>
      <w:r>
        <w:t>Glitterati Zara leopard shirt tonight lara bohinc boots + cheap monday jeans @mermhart and @tomellis17 on itt tomo with @RobbieSavage8</w:t>
      </w:r>
    </w:p>
    <w:p>
      <w:r>
        <w:t>Why won't you just text me back?? :'(</w:t>
      </w:r>
    </w:p>
    <w:p>
      <w:r>
        <w:t>Twisting financial aid's arm. Being Wayne Stated is the soml.</w:t>
      </w:r>
    </w:p>
    <w:p>
      <w:r>
        <w:t>@CherylCole I think your twitter has frozen.. i can't read the tweets your sending me jokes you don't tweet me :'(</w:t>
      </w:r>
    </w:p>
    <w:p>
      <w:r>
        <w:t>I wish I went to the Watch The Throne concert</w:t>
      </w:r>
    </w:p>
    <w:p>
      <w:r>
        <w:t>Waking up to sunny skies what a nice</w:t>
      </w:r>
    </w:p>
    <w:p>
      <w:r>
        <w:t>Come home to find a spider in my room</w:t>
      </w:r>
    </w:p>
    <w:p>
      <w:r>
        <w:t>Cloudy weather in Port Louis.. Now that's a</w:t>
      </w:r>
    </w:p>
    <w:p>
      <w:r>
        <w:t>And seriously...one play on the Xfactor and everyone loves Coldplay....like seriously? I hate how fickle most people's music taste is</w:t>
      </w:r>
    </w:p>
    <w:p>
      <w:r>
        <w:t>i want to go out tonight but everyone's about their family time.  guess it's time to study T1</w:t>
      </w:r>
    </w:p>
    <w:p>
      <w:r>
        <w:t>gonna wake up early to study again tommorow morning</w:t>
      </w:r>
    </w:p>
    <w:p>
      <w:r>
        <w:t>@BarkingCarnival @Recruitocosm Texas offense wouldn't make it through 5A playoffs. Since Colt hurt in '09 BCS it's been a travesty.</w:t>
      </w:r>
    </w:p>
    <w:p>
      <w:r>
        <w:t>I thought that was water....turns out it was straight vodka....</w:t>
      </w:r>
    </w:p>
    <w:p>
      <w:r>
        <w:t>@BlueEyedShinobi you ever do the pledge and moment of silence with poop on your shoe?</w:t>
      </w:r>
    </w:p>
    <w:p>
      <w:r>
        <w:t>ew this is an awful feeling that I never want to feel again why do some people feel like this everyday</w:t>
      </w:r>
    </w:p>
    <w:p>
      <w:r>
        <w:t>@textruitje pff ik wou dat ik ook al klaar was! Het idee bestaat al lang nu nog de tijd vinden om het te maken! En dankjewel!</w:t>
      </w:r>
    </w:p>
    <w:p>
      <w:r>
        <w:t>I just want to melt into a puddle of sludge.</w:t>
      </w:r>
    </w:p>
    <w:p>
      <w:r>
        <w:t>Gonna be a nerd and do homework kill christian gets here at like 1</w:t>
      </w:r>
    </w:p>
    <w:p>
      <w:r>
        <w:t>J'ai un pote qui a une coque Steve Jobs pour son iPhone</w:t>
      </w:r>
    </w:p>
    <w:p>
      <w:r>
        <w:t>They Day I Need My Charger I Don't Bring It</w:t>
      </w:r>
    </w:p>
    <w:p>
      <w:r>
        <w:t>Bowled with my girlfriend @ChristinaBadina tonight and had fun. She didn't know I was coming</w:t>
      </w:r>
    </w:p>
    <w:p>
      <w:r>
        <w:t>@Christinedwyer life lesson: always have faith its the opposite of</w:t>
      </w:r>
    </w:p>
    <w:p>
      <w:r>
        <w:t>That awkward moment when you have like six pairs of buckle jeans and can't find any of them.. Guess I'm wearing yogas today!</w:t>
      </w:r>
    </w:p>
    <w:p>
      <w:r>
        <w:t>@TheWelsbyMiller everyone is in a bad mood in my house.</w:t>
      </w:r>
    </w:p>
    <w:p>
      <w:r>
        <w:t>@Jason_Wacker oh wack I am so so sorry to hear of your loss. I'll be thinking of you and your friends who will miss Drew greatly.</w:t>
      </w:r>
    </w:p>
    <w:p>
      <w:r>
        <w:t>Grateful for the sudden ability to make an amazing omelette!</w:t>
      </w:r>
    </w:p>
    <w:p>
      <w:r>
        <w:t>About to go on a walk to the barn with @RFletch43 and his family..</w:t>
      </w:r>
    </w:p>
    <w:p>
      <w:r>
        <w:t>NOTE TO SELF: Don't sleep on the couch at my Grandmas house.. It has bed bugs and now you have bites all on your back. :(</w:t>
      </w:r>
    </w:p>
    <w:p>
      <w:r>
        <w:t>I just love being ditched on my last night off. Makes me feel good yu know?</w:t>
      </w:r>
    </w:p>
    <w:p>
      <w:r>
        <w:t>Stupid Jew book</w:t>
      </w:r>
    </w:p>
    <w:p>
      <w:r>
        <w:t>Commandeered a can of Diet Coke and some chocolate. This 'bout to be the most productive hour of my life.</w:t>
      </w:r>
    </w:p>
    <w:p>
      <w:r>
        <w:t>7.50am I ask someone a question and they tell me they don't start work till 8am.</w:t>
      </w:r>
    </w:p>
    <w:p>
      <w:r>
        <w:t>here goess another waste of an hour and fifteen minutess of my life .</w:t>
      </w:r>
    </w:p>
    <w:p>
      <w:r>
        <w:t>My alarm clock was my mother yelling at me to help her cook and clean cause we have guests coming</w:t>
      </w:r>
    </w:p>
    <w:p>
      <w:r>
        <w:t>ah my life for the next week will be finals finals and more finals</w:t>
      </w:r>
    </w:p>
    <w:p>
      <w:r>
        <w:t>&amp; im cranky  which means every little thing is gonna piss me off at work!</w:t>
      </w:r>
    </w:p>
    <w:p>
      <w:r>
        <w:t xml:space="preserve">Jesus. Now this next bus is late. I just want to kill myself.  </w:t>
      </w:r>
    </w:p>
    <w:p>
      <w:r>
        <w:t>Yay! Reduced line height in  Finally!</w:t>
      </w:r>
    </w:p>
    <w:p>
      <w:r>
        <w:t>Um I guess I'm taking the ACT test tomorrow?</w:t>
      </w:r>
    </w:p>
    <w:p>
      <w:r>
        <w:t xml:space="preserve">@luizceza @Jose_de_Abreu i think its interesting why this news is not on any major tvjournal today! </w:t>
      </w:r>
    </w:p>
    <w:p>
      <w:r>
        <w:t>pretty awake for only 4 hours of sleep.</w:t>
      </w:r>
    </w:p>
    <w:p>
      <w:r>
        <w:t>A bunch of coaching paper work all night</w:t>
      </w:r>
    </w:p>
    <w:p>
      <w:r>
        <w:t>@Ashleegrim13 yeah. i have a huge calc exam on monday so ill be spending my whole weekend studying.</w:t>
      </w:r>
    </w:p>
    <w:p>
      <w:r>
        <w:t>Time spent laughing is time spent with the gods - Japanese Proverb&amp;</w:t>
      </w:r>
    </w:p>
    <w:p>
      <w:r>
        <w:t>@Melibellule je viens de montrer la photo a Maïté j'ai peur de lui avoir donné des idées...</w:t>
      </w:r>
    </w:p>
    <w:p>
      <w:r>
        <w:t>"To whom much is given much is expected."... I have a feeling I'm going to be hearing this all season from my coach now</w:t>
      </w:r>
    </w:p>
    <w:p>
      <w:r>
        <w:t>@CoachCaudillA when I saw my tweet was retweeted I did not expect it to be you. So you get a special S/O for being unexpected.</w:t>
      </w:r>
    </w:p>
    <w:p>
      <w:r>
        <w:t>Like many others i am so thankful for my loving family friends and God. feeling so blessed.</w:t>
      </w:r>
    </w:p>
    <w:p>
      <w:r>
        <w:t>@jamesmyth and my poor poor jacket?</w:t>
      </w:r>
    </w:p>
    <w:p>
      <w:r>
        <w:t>When u IGNORE A PERSON THE ANGRIER THEY GET!!!! WON'T STEAL MY</w:t>
      </w:r>
    </w:p>
    <w:p>
      <w:r>
        <w:t xml:space="preserve">Its a new day! Im ready to face the future :)&amp; </w:t>
      </w:r>
    </w:p>
    <w:p>
      <w:r>
        <w:t>@Chandler_Quick i'm coming back tomorrow afternooooon. then we can study the night away.</w:t>
      </w:r>
    </w:p>
    <w:p>
      <w:r>
        <w:t>Ugh I'm way to tired. Got woken up at 2 and 6 in the morning ...</w:t>
      </w:r>
    </w:p>
    <w:p>
      <w:r>
        <w:t>I heard the song "Bedrock" for the first time in like two years or something. Little did I know I know every word.</w:t>
      </w:r>
    </w:p>
    <w:p>
      <w:r>
        <w:t>Had to pry a rock out from my foot after my epic run.</w:t>
      </w:r>
    </w:p>
    <w:p>
      <w:r>
        <w:t xml:space="preserve">The  of life is that all of it is here to support us &amp; it was designed to be joyful.  </w:t>
      </w:r>
    </w:p>
    <w:p>
      <w:r>
        <w:t xml:space="preserve">Wie kan mij helpen.. Hoe knutsel in een roosje van papier?? </w:t>
      </w:r>
    </w:p>
    <w:p>
      <w:r>
        <w:t>Family movie time</w:t>
      </w:r>
    </w:p>
    <w:p>
      <w:r>
        <w:t>@taylorswift13 That's super cute. I have always wanted bangs but my hair is too curly.</w:t>
      </w:r>
    </w:p>
    <w:p>
      <w:r>
        <w:t>Just shed a lil tear kuhz evrytin hannin et sku ryte now. Thank God aftr 2mrw break.</w:t>
      </w:r>
    </w:p>
    <w:p>
      <w:r>
        <w:t>@MYKELLisaTURTLE they won't let me buy it why would they let you? (Plus we'd have to deal with it being YOU too...) :/</w:t>
      </w:r>
    </w:p>
    <w:p>
      <w:r>
        <w:t xml:space="preserve">Can't wait to go home to the fambam! I miss my  so much! </w:t>
      </w:r>
    </w:p>
    <w:p>
      <w:r>
        <w:t>Out of a 5 hour school day I had 2 lessons and spent 3 hours in the library ! *Nerd* ahaha</w:t>
      </w:r>
    </w:p>
    <w:p>
      <w:r>
        <w:t>I've only had that feeling once im scared ill never feel that way again</w:t>
      </w:r>
    </w:p>
    <w:p>
      <w:r>
        <w:t>Oh Chargers....why do you make me so sad? You know how I feel about Jay Cutler....yet his head remains on his body.</w:t>
      </w:r>
    </w:p>
    <w:p>
      <w:r>
        <w:t>@KatePinkSmith @sam_bottega thanks it did suit! I love it when you find the right card.</w:t>
      </w:r>
    </w:p>
    <w:p>
      <w:r>
        <w:t>Guess what's on. Love it or List it.</w:t>
      </w:r>
    </w:p>
    <w:p>
      <w:r>
        <w:t>@vida4317 @i_am_riyanP Mga ti! Walang kupas ang pagka pick up material sa oks. Grabe na gyud ni! Change territory lang..</w:t>
      </w:r>
    </w:p>
    <w:p>
      <w:r>
        <w:t>"This man is coding get me a box of kittens stat!" God JD.. I miss you so much.</w:t>
      </w:r>
    </w:p>
    <w:p>
      <w:r>
        <w:t>Me too :'( RT @Hanan_Juffali: I'm sooooooo sleeepy but I don't want the weekend to end</w:t>
      </w:r>
    </w:p>
    <w:p>
      <w:r>
        <w:t>That awkward moment when you realise you're online you're flirting and you're completely out of your depth.</w:t>
      </w:r>
    </w:p>
    <w:p>
      <w:r>
        <w:t xml:space="preserve">Wow listening to guys give advice to their friends... </w:t>
      </w:r>
    </w:p>
    <w:p>
      <w:r>
        <w:t>:( I'm having a @Sn00ki moment (waaaan) because you're not here to celebrate my 99 days left 'till my trip!</w:t>
      </w:r>
    </w:p>
    <w:p>
      <w:r>
        <w:t>Im Tired Of My Friends Talking Bout Justin Bieber I Never Talk Bout People They Like : WonderBroz Or Newboyz . -_-</w:t>
      </w:r>
    </w:p>
    <w:p>
      <w:r>
        <w:t>Joy is finding a ciggy in your drawer when you thought you had none.And the only colleague who let you bum was on annual leave. Joy joy</w:t>
      </w:r>
    </w:p>
    <w:p>
      <w:r>
        <w:t>@michaelmuhney amazes me when a man/wife adopt they don't think of their sex lives yet a gay couple it's the headline</w:t>
      </w:r>
    </w:p>
    <w:p>
      <w:r>
        <w:t>barley up heading to state</w:t>
      </w:r>
    </w:p>
    <w:p>
      <w:r>
        <w:t xml:space="preserve">The sum of the cubes is the square of the sum!  </w:t>
      </w:r>
    </w:p>
    <w:p>
      <w:r>
        <w:t xml:space="preserve">I'm ready for Christmas break.  </w:t>
      </w:r>
    </w:p>
    <w:p>
      <w:r>
        <w:t>No antiwrinkle commercial my skin does not slow down after 20 because I am immortal.</w:t>
      </w:r>
    </w:p>
    <w:p>
      <w:r>
        <w:t xml:space="preserve"> is just that - a black mark on society. Greed no regard for others and support of a sick  movement.</w:t>
      </w:r>
    </w:p>
    <w:p>
      <w:r>
        <w:t>Thanks for all the people who is always supported me till now. I wanna say thank u so much. Bye Indonesian</w:t>
      </w:r>
    </w:p>
    <w:p>
      <w:r>
        <w:t>Tomorrow we have a day with no meetings no scheduled phone calls just actually working from morn till night.</w:t>
      </w:r>
    </w:p>
    <w:p>
      <w:r>
        <w:t>Omo pastorRT @MorpheusEnt: The fear of the  is the beginning of wisdom...doing His will connotes His</w:t>
      </w:r>
    </w:p>
    <w:p>
      <w:r>
        <w:t>I hate feeling like this. It's like everything is grey and cold made of fog.</w:t>
      </w:r>
    </w:p>
    <w:p>
      <w:r>
        <w:t>Why is it that when my roommate is here the dorm room smells REALLY weird? D</w:t>
      </w:r>
    </w:p>
    <w:p>
      <w:r>
        <w:t xml:space="preserve">This depression is taking a toll on me. I don't know what to feel let alone how I feel. </w:t>
      </w:r>
    </w:p>
    <w:p>
      <w:r>
        <w:t>Ugly meter reads: if beauty was time I would be an eternity</w:t>
      </w:r>
    </w:p>
    <w:p>
      <w:r>
        <w:t>Up and eating lunch in the caf.</w:t>
      </w:r>
    </w:p>
    <w:p>
      <w:r>
        <w:t xml:space="preserve">We must come to understand that Love has dual hands /&amp; cautious if wandering for Love’s might is laundering </w:t>
      </w:r>
    </w:p>
    <w:p>
      <w:r>
        <w:t>@CoolBeansBus I guess what happens outside the bus gets shared everywhere!! But you're avoiding the freebie question</w:t>
      </w:r>
    </w:p>
    <w:p>
      <w:r>
        <w:t>Slow cooker sausage casserole for dinner then choc fondue for pudding with catch up telly. And bonus I have a husband off work tmrw ?</w:t>
      </w:r>
    </w:p>
    <w:p>
      <w:r>
        <w:t>@TommyGentleman The most upsetting fact about it they also have a Xmas single on the way</w:t>
      </w:r>
    </w:p>
    <w:p>
      <w:r>
        <w:t>@JusticeYilek  I don't like getting shot down so many times.</w:t>
      </w:r>
    </w:p>
    <w:p>
      <w:r>
        <w:t>Productive dayyy working 9-5 tomorrow</w:t>
      </w:r>
    </w:p>
    <w:p>
      <w:r>
        <w:t>great anger management today</w:t>
      </w:r>
    </w:p>
    <w:p>
      <w:r>
        <w:t>OMG its December 5th and the windows are open at my house. Mr. Winter where are you. Jack frost is missing too.</w:t>
      </w:r>
    </w:p>
    <w:p>
      <w:r>
        <w:t>in the mood for sweets and my shop is closed</w:t>
      </w:r>
    </w:p>
    <w:p>
      <w:r>
        <w:t>@ALL511 Well that's good to hear! Sucks to have one less BBM contact in my list though...</w:t>
      </w:r>
    </w:p>
    <w:p>
      <w:r>
        <w:t>@kristamaezeny92 @blouwaffle poor person who gets your blood. they're gonna feel it. lol.</w:t>
      </w:r>
    </w:p>
    <w:p>
      <w:r>
        <w:t>Finally finished homework! Or at least as much homework as im going to do tonight..</w:t>
      </w:r>
    </w:p>
    <w:p>
      <w:r>
        <w:t xml:space="preserve">GM! Today remember that what you give up to follow Jesus won't even compare to what you'll gain by following Him! </w:t>
      </w:r>
    </w:p>
    <w:p>
      <w:r>
        <w:t xml:space="preserve">God must really think I can handle a lot.  </w:t>
      </w:r>
    </w:p>
    <w:p>
      <w:r>
        <w:t>Demain je me tape encore histoire avec mon prof pervers</w:t>
      </w:r>
    </w:p>
    <w:p>
      <w:r>
        <w:t>Getting ready for physical therapy</w:t>
      </w:r>
    </w:p>
    <w:p>
      <w:r>
        <w:t>why would anyone purchase something you had an artistic input on?</w:t>
      </w:r>
    </w:p>
    <w:p>
      <w:r>
        <w:t>Another long day at Malibu Raceway.</w:t>
      </w:r>
    </w:p>
    <w:p>
      <w:r>
        <w:t>disappointed and sore it's gonna be a long day at work tmrw starting at 8 am</w:t>
      </w:r>
    </w:p>
    <w:p>
      <w:r>
        <w:t xml:space="preserve">How come strapping myself to a board and plummeting makes me so damned happy?! </w:t>
      </w:r>
    </w:p>
    <w:p>
      <w:r>
        <w:t>My heart just sank knowing that someone I know and love's heart is breaking in two at the sight of what I just saw on facebook</w:t>
      </w:r>
    </w:p>
    <w:p>
      <w:r>
        <w:t>Tis' the holiday season so spread to all those around you and celebrate the season of giving!!!</w:t>
      </w:r>
    </w:p>
    <w:p>
      <w:r>
        <w:t>Some people Swear that they're  ...but they really don't have a  bone in they're body!</w:t>
      </w:r>
    </w:p>
    <w:p>
      <w:r>
        <w:t>I really hope she stalls this until Christmas. It'd be a lot of help.</w:t>
      </w:r>
    </w:p>
    <w:p>
      <w:r>
        <w:t>Was really hoping for a snow day today. Shattered feel ill and i have a biology mock today</w:t>
      </w:r>
    </w:p>
    <w:p>
      <w:r>
        <w:t>Woo bad mood</w:t>
      </w:r>
    </w:p>
    <w:p>
      <w:r>
        <w:t>Today is already off to a bad start.</w:t>
      </w:r>
    </w:p>
    <w:p>
      <w:r>
        <w:t>Wisdom teeth coming oh</w:t>
      </w:r>
    </w:p>
    <w:p>
      <w:r>
        <w:t>@RuiterWrongFAN Pregame will be the last time  look good tonight.</w:t>
      </w:r>
    </w:p>
    <w:p>
      <w:r>
        <w:t>"@philippecaillet: @3_Caballeros tu n'irais pas à Orléans par hasard ?" // je pense que des gens me surveillent</w:t>
      </w:r>
    </w:p>
    <w:p>
      <w:r>
        <w:t>Sure you have to wake up at 4am but its okay to drive across town and put gas in the car even though you were in ben.</w:t>
      </w:r>
    </w:p>
    <w:p>
      <w:r>
        <w:t xml:space="preserve">The book that I'm getting for someone for Christmas was originally written by a German. That explains *everything*. </w:t>
      </w:r>
    </w:p>
    <w:p>
      <w:r>
        <w:t>people can seriously annoy the fuck out of me</w:t>
      </w:r>
    </w:p>
    <w:p>
      <w:r>
        <w:t>I  soo Much  Im Jus Tryna Feel sum</w:t>
      </w:r>
    </w:p>
    <w:p>
      <w:r>
        <w:t>9 hour shift tomorrow..</w:t>
      </w:r>
    </w:p>
    <w:p>
      <w:r>
        <w:t xml:space="preserve">i wanna fucking go back to park... </w:t>
      </w:r>
    </w:p>
    <w:p>
      <w:r>
        <w:t xml:space="preserve"> my favourite colour is blue. And I have 10 tattoos.</w:t>
      </w:r>
    </w:p>
    <w:p>
      <w:r>
        <w:t>@MaleryKattula @beccakallabat hell yeah excited for secret Santa I already know what I'm getting my person !</w:t>
      </w:r>
    </w:p>
    <w:p>
      <w:r>
        <w:t xml:space="preserve"> Spilled water on my Bed! And it's cold right now! There goes my Good Night Sleep!</w:t>
      </w:r>
    </w:p>
    <w:p>
      <w:r>
        <w:t xml:space="preserve">@56Slevin you got an xbox live trial at your place that I can use? Sledge cancelled his. </w:t>
      </w:r>
    </w:p>
    <w:p>
      <w:r>
        <w:t>Sausage in the stuffing this year?!</w:t>
      </w:r>
    </w:p>
    <w:p>
      <w:r>
        <w:t>I would hate to get a rejected letter from a college.</w:t>
      </w:r>
    </w:p>
    <w:p>
      <w:r>
        <w:t>Leaving for stl today. 9 hour drive</w:t>
      </w:r>
    </w:p>
    <w:p>
      <w:r>
        <w:t>Gonna cuddle and go to sleep for a couple hours.</w:t>
      </w:r>
    </w:p>
    <w:p>
      <w:r>
        <w:t>ugh now back to english hw....</w:t>
      </w:r>
    </w:p>
    <w:p>
      <w:r>
        <w:t>@niamh_louisee ah I'm glad :D and oooh quite glad about that aswell their both fit ;D and noooo don't want jason to go</w:t>
      </w:r>
    </w:p>
    <w:p>
      <w:r>
        <w:t>@Firstdogonmoon says its OK to wear my baggy purple shorts again!</w:t>
      </w:r>
    </w:p>
    <w:p>
      <w:r>
        <w:t>@wouamai Il va se passer un truc pas cool c'est l'instinct animalier de l'homme qui prévient.</w:t>
      </w:r>
    </w:p>
    <w:p>
      <w:r>
        <w:t>basketball...i'm beginning to love you</w:t>
      </w:r>
    </w:p>
    <w:p>
      <w:r>
        <w:t>I love touchdown celebration screams.</w:t>
      </w:r>
    </w:p>
    <w:p>
      <w:r>
        <w:t>A meal shortly shortly...</w:t>
      </w:r>
    </w:p>
    <w:p>
      <w:r>
        <w:t>Old ladies night at panera tonight</w:t>
      </w:r>
    </w:p>
    <w:p>
      <w:r>
        <w:t>Tristissima news... Brandon è stato uno dei miei eroi... I Blazers senza Roy non riesco nemmeno ad immaginarmeli.</w:t>
      </w:r>
    </w:p>
    <w:p>
      <w:r>
        <w:t>That moment where I have to get up but I don't want to leave your arms.</w:t>
      </w:r>
    </w:p>
    <w:p>
      <w:r>
        <w:t>On Saturday @butimnotcool &amp; I set up our christmas tree with the rest of the fam. We're all far too silly for it to be a boring job.</w:t>
      </w:r>
    </w:p>
    <w:p>
      <w:r>
        <w:t>when @ScottyMcCreery won AI I was in his hometown of Garner. Then he had a party in Southern Pines where I was! Never saw him.</w:t>
      </w:r>
    </w:p>
    <w:p>
      <w:r>
        <w:t xml:space="preserve">@ComiskularPerk No amount of drinking could ever heal this wound. </w:t>
      </w:r>
    </w:p>
    <w:p>
      <w:r>
        <w:t>My daughter said I really want to go to  I said Oh really.. she don't know I got front row tickets already</w:t>
      </w:r>
    </w:p>
    <w:p>
      <w:r>
        <w:t xml:space="preserve">When we fear things I think that we wish for them ... every fear hides a wish.&amp; MAMET Edmond </w:t>
      </w:r>
    </w:p>
    <w:p>
      <w:r>
        <w:t>@eleanorquinn norris green IS bad remember the time we got stuck in the ghetto near sainsburys?</w:t>
      </w:r>
    </w:p>
    <w:p>
      <w:r>
        <w:t>physical therapy starts today for the next three months.</w:t>
      </w:r>
    </w:p>
    <w:p>
      <w:r>
        <w:t>@sandiegozoo GROSS....&amp; a lil scary... It's like they're an army......</w:t>
      </w:r>
    </w:p>
    <w:p>
      <w:r>
        <w:t>@AshelySmashley retired is a strong word</w:t>
      </w:r>
    </w:p>
    <w:p>
      <w:r>
        <w:t>The people on my corridor accumulate into one room and keep me awake</w:t>
      </w:r>
    </w:p>
    <w:p>
      <w:r>
        <w:t>Last minute grocery shopping with mom......</w:t>
      </w:r>
    </w:p>
    <w:p>
      <w:r>
        <w:t>I feed on other peoples energy one persons not having fun neither am I.</w:t>
      </w:r>
    </w:p>
    <w:p>
      <w:r>
        <w:t>Just ate at a diner with three kinds of gravys on a single platter.</w:t>
      </w:r>
    </w:p>
    <w:p>
      <w:r>
        <w:t>Why the fuck are all these ugly ass bitches commenting on my Facebook post?</w:t>
      </w:r>
    </w:p>
    <w:p>
      <w:r>
        <w:t xml:space="preserve">If money is your only motive I feel sorry for you.   </w:t>
      </w:r>
    </w:p>
    <w:p>
      <w:r>
        <w:t>@HowardAlonzo @MrMarchand @PageKennedy @MrShaneEMiller @DJWES @WillyVille @TADAO310 &lt;So still NO BET from u MR. LA ALL DAY Haaaaaa</w:t>
      </w:r>
    </w:p>
    <w:p>
      <w:r>
        <w:t>Another long day of work</w:t>
      </w:r>
    </w:p>
    <w:p>
      <w:r>
        <w:t>@SousaJD lol I'm actually at lvs right now! The calender launch was today so I've decided to make an appearance !</w:t>
      </w:r>
    </w:p>
    <w:p>
      <w:r>
        <w:t>There's no trusting anyone these days not even the people u think u can trust most</w:t>
      </w:r>
    </w:p>
    <w:p>
      <w:r>
        <w:t>Listening to worship music while at the gym... Two things that are good for my soul.</w:t>
      </w:r>
    </w:p>
    <w:p>
      <w:r>
        <w:t>Another day spent in my bed. I really should get a life.</w:t>
      </w:r>
    </w:p>
    <w:p>
      <w:r>
        <w:t>Zo he die kartonnen dozen van AH zijn steviger dan je dacht</w:t>
      </w:r>
    </w:p>
    <w:p>
      <w:r>
        <w:t>Funny how I've felt terrible most of the day but I've been laughing twice as much :-)</w:t>
      </w:r>
    </w:p>
    <w:p>
      <w:r>
        <w:t xml:space="preserve">Reminiscing and talking about how sad it is being seniors when ironically Graduation comes on at Roadhouse Pub </w:t>
      </w:r>
    </w:p>
    <w:p>
      <w:r>
        <w:t>don't forget that @MiguelTorresMMA mexican food recipes originate from Mexico and are dayum tasty</w:t>
      </w:r>
    </w:p>
    <w:p>
      <w:r>
        <w:t>I guess don't be surprised if I don't answer when you call... I don't think it will be coming back to life.</w:t>
      </w:r>
    </w:p>
    <w:p>
      <w:r>
        <w:t>Coming home from camp to a whole new redone room!!!!!! &gt;&gt;&gt;&gt;</w:t>
      </w:r>
    </w:p>
    <w:p>
      <w:r>
        <w:t>welp i feel a hangover coming on.</w:t>
      </w:r>
    </w:p>
    <w:p>
      <w:r>
        <w:t>2 hour Humanities Core Review Sesh....</w:t>
      </w:r>
    </w:p>
    <w:p>
      <w:r>
        <w:t>old school @SayAnythingMuz and some  battlefront to cap this evening.</w:t>
      </w:r>
    </w:p>
    <w:p>
      <w:r>
        <w:t>I'm missing the Penn State game today... i love my buckeyes</w:t>
      </w:r>
    </w:p>
    <w:p>
      <w:r>
        <w:t>Heard the toilet flush and this girl walked straight out the restroom. I know for a fact that she didn't wash her hands...</w:t>
      </w:r>
    </w:p>
    <w:p>
      <w:r>
        <w:t xml:space="preserve"> will never be so exciting and so intense anymore since the sunshine @beautyqueenmil already voted out :(</w:t>
      </w:r>
    </w:p>
    <w:p>
      <w:r>
        <w:t>Doubt I'll get a message from you today. Won't be a</w:t>
      </w:r>
    </w:p>
    <w:p>
      <w:r>
        <w:t>walked into A bank n was greeted w 'hello Mrs H' n I was like WOW...1st time ever... Bank staff remembers customer's name...</w:t>
      </w:r>
    </w:p>
    <w:p>
      <w:r>
        <w:t xml:space="preserve">Got to speak to the love of my life today @lovelux0  </w:t>
      </w:r>
    </w:p>
    <w:p>
      <w:r>
        <w:t>what good is national kiss day if your boyfriend is miles away? :(</w:t>
      </w:r>
    </w:p>
    <w:p>
      <w:r>
        <w:t>Thesis for Paper  sent. Now to revise pages for Adaptation. And come up with thesis  Oh and rewrite the last 1/3 of my script.</w:t>
      </w:r>
    </w:p>
    <w:p>
      <w:r>
        <w:t>@iPithom call a shrink then jump him!</w:t>
      </w:r>
    </w:p>
    <w:p>
      <w:r>
        <w:t>Because He is the I am 2day...I am who I am 2day...redeemed blessed and highly favored a proverbs 31 woman...I am amazing b/c He is!</w:t>
      </w:r>
    </w:p>
    <w:p>
      <w:r>
        <w:t xml:space="preserve">i cant eat cause  i got to make weight </w:t>
      </w:r>
    </w:p>
    <w:p>
      <w:r>
        <w:t>I thought this would be worse but it's actually not too shabby.</w:t>
      </w:r>
    </w:p>
    <w:p>
      <w:r>
        <w:t>Love when you are going to buy something anyway and then you get to the counter and it's on sale</w:t>
      </w:r>
    </w:p>
    <w:p>
      <w:r>
        <w:t>And the beginning of hell week starts tomorrow</w:t>
      </w:r>
    </w:p>
    <w:p>
      <w:r>
        <w:t>I dunno what it is about this free agency shit. It's like Christmas Jr. for me</w:t>
      </w:r>
    </w:p>
    <w:p>
      <w:r>
        <w:t>My mama think im at work on her Bday today. Now why would i do that?</w:t>
      </w:r>
    </w:p>
    <w:p>
      <w:r>
        <w:t>Seeing an add for @onedirection 's album on tv and knowing you dont get it till christmas.</w:t>
      </w:r>
    </w:p>
    <w:p>
      <w:r>
        <w:t>equal opportunity rapping that shit is unreal!</w:t>
      </w:r>
    </w:p>
    <w:p>
      <w:r>
        <w:t>Brown boots came with black ribbon laces. I want pink.</w:t>
      </w:r>
    </w:p>
    <w:p>
      <w:r>
        <w:t>[OOC:] Afraid I might have to get  in a bit. My RP account seems to be acting up.</w:t>
      </w:r>
    </w:p>
    <w:p>
      <w:r>
        <w:t>worried that ive done somethg grievous to offend my  trainer considering the sadistic training prog he has just done me!</w:t>
      </w:r>
    </w:p>
    <w:p>
      <w:r>
        <w:t>I'd like to take this moment to grieve over the fact that my husband is in Demi Lovato's bedroom and not mine.</w:t>
      </w:r>
    </w:p>
    <w:p>
      <w:r>
        <w:t>My Father decides to show up for Thanksgiving?</w:t>
      </w:r>
    </w:p>
    <w:p>
      <w:r>
        <w:t xml:space="preserve">I'm in Goody's Christmas shopping and they are playing Mumford and Sons....  </w:t>
      </w:r>
    </w:p>
    <w:p>
      <w:r>
        <w:t>My lips are on fire... Guess I'm putting clothes on afterall... :/</w:t>
      </w:r>
    </w:p>
    <w:p>
      <w:r>
        <w:t>sitting at home on the computer</w:t>
      </w:r>
    </w:p>
    <w:p>
      <w:r>
        <w:t>So its officially Christmastime and I don't know what to put on my Christmas list :(</w:t>
      </w:r>
    </w:p>
    <w:p>
      <w:r>
        <w:t>Straks het verband eraf halen ben benieuwd of de tattoo het overleefd heeft... En hoe het eruit ziet... Kan ook w88 tot 5dec</w:t>
      </w:r>
    </w:p>
    <w:p>
      <w:r>
        <w:t>That moment when you realise that the book you're reading just got interesting but you have to stop because your lunch ended.</w:t>
      </w:r>
    </w:p>
    <w:p>
      <w:r>
        <w:t>nog stukje van gedicht maken nog steeds hahaha</w:t>
      </w:r>
    </w:p>
    <w:p>
      <w:r>
        <w:t>puting up the christmas tree with my sister!</w:t>
      </w:r>
    </w:p>
    <w:p>
      <w:r>
        <w:t>Lo ga takut ketinggian yang lo takutin adalah jatoh dari ketinggian itu.</w:t>
      </w:r>
    </w:p>
    <w:p>
      <w:r>
        <w:t>dinner at sawa! happy birthday @chrisbruno42</w:t>
      </w:r>
    </w:p>
    <w:p>
      <w:r>
        <w:t>My brother turned 10 today! It was just yesterday when he was a child Can't wait to go to his school to drop of his birthday stuff</w:t>
      </w:r>
    </w:p>
    <w:p>
      <w:r>
        <w:t xml:space="preserve">@rvberloo Maak als surprise een lege kartonnen doos en noem het een </w:t>
      </w:r>
    </w:p>
    <w:p>
      <w:r>
        <w:t xml:space="preserve">chemistry study guide with @samaxwell725 </w:t>
      </w:r>
    </w:p>
    <w:p>
      <w:r>
        <w:t>"@Y_Strahovski: 10 more shooting days on chuck ! It's all so surreal !"</w:t>
      </w:r>
    </w:p>
    <w:p>
      <w:r>
        <w:t>I'm really sucking at SMB3 tonight. Haven't beaten the first world yet and only have 14 lives.</w:t>
      </w:r>
    </w:p>
    <w:p>
      <w:r>
        <w:t>Ewww people at BP are so smelly&amp; dirty !! Some kid threw up in his locker&amp; jus str8 left it there for a whole weekend !! *____*</w:t>
      </w:r>
    </w:p>
    <w:p>
      <w:r>
        <w:t xml:space="preserve"> the guy you like is at work and he can't text you back &lt;/3</w:t>
      </w:r>
    </w:p>
    <w:p>
      <w:r>
        <w:t xml:space="preserve"> you realize that both harry potter and twilight are basically over.. what are we going to do now</w:t>
      </w:r>
    </w:p>
    <w:p>
      <w:r>
        <w:t>Bout to head home and finish 100 questions that are due tomorrow for my computer software class.</w:t>
      </w:r>
    </w:p>
    <w:p>
      <w:r>
        <w:t>I have decided to end my English presentation with an Ahnold clip from "Total Recall" lol</w:t>
      </w:r>
    </w:p>
    <w:p>
      <w:r>
        <w:t xml:space="preserve">Be wise as a serpent yet innocent as a dove...Wisdom comes from above. God is good! </w:t>
      </w:r>
    </w:p>
    <w:p>
      <w:r>
        <w:t>Multiple people are texting me asking if our fb posts are real. At first I said no after your 2nd I'm unsure. @mackenziekeys</w:t>
      </w:r>
    </w:p>
    <w:p>
      <w:r>
        <w:t>Coming down from a 4.5 day vacation that included Thanksgiving and my birthday. I'm sure I'll sleep REAAAL well tonight.</w:t>
      </w:r>
    </w:p>
    <w:p>
      <w:r>
        <w:t>@SpellboundSama @psaul3 so you guys know how to connect to hang outs on the app? I'm not sure which button to push!</w:t>
      </w:r>
    </w:p>
    <w:p>
      <w:r>
        <w:t>I'm going to head home tonight but I told my mom I was coming tomorrow</w:t>
      </w:r>
    </w:p>
    <w:p>
      <w:r>
        <w:t>my girl just surprised me with a whiskey &amp; coke.</w:t>
      </w:r>
    </w:p>
    <w:p>
      <w:r>
        <w:t>My brother just took me to where him &amp; his friends rolled a tuck 8 times</w:t>
      </w:r>
    </w:p>
    <w:p>
      <w:r>
        <w:t>Today's gonna be a boring lonely friday night -_- home alone with nothing to do but homework</w:t>
      </w:r>
    </w:p>
    <w:p>
      <w:r>
        <w:t>Thanksgiving lunch ended in an arguement about sports.</w:t>
      </w:r>
    </w:p>
    <w:p>
      <w:r>
        <w:t>Happy weekend to you party people and happy Monday to me</w:t>
      </w:r>
    </w:p>
    <w:p>
      <w:r>
        <w:t>all you ppl that eat octopus should be ashamed of yourselves.</w:t>
      </w:r>
    </w:p>
    <w:p>
      <w:r>
        <w:t>I'm so excited for  starting gift shopping early!</w:t>
      </w:r>
    </w:p>
    <w:p>
      <w:r>
        <w:t>Net een lijst ingevuld met vaste kosten straks in mijn huis e.d. En guess what? Ik geef meer aan mijn auto uit dan het gemiddelde!</w:t>
      </w:r>
    </w:p>
    <w:p>
      <w:r>
        <w:t>Need something to do to take my mind off of how the best thing in my life has been ripped from my hands!</w:t>
      </w:r>
    </w:p>
    <w:p>
      <w:r>
        <w:t>Hope both feel better soon! RT @lezbionic: Bronchitis for me. Upper respiratory infection sinus infection AND bronchitis=wifey.</w:t>
      </w:r>
    </w:p>
    <w:p>
      <w:r>
        <w:t>Are we really that far removed from other people who are in need? If I weren't in my car I would I have torn the crowd a new one.</w:t>
      </w:r>
    </w:p>
    <w:p>
      <w:r>
        <w:t>Actually went to class&amp;paid attention today. I'm sad that I just realized that it's a pretty good class</w:t>
      </w:r>
    </w:p>
    <w:p>
      <w:r>
        <w:t xml:space="preserve">My ZTE Blade touchscreen stopped working. But do not despair I've fixed it. </w:t>
      </w:r>
    </w:p>
    <w:p>
      <w:r>
        <w:t>Bout to fail this eye exam</w:t>
      </w:r>
    </w:p>
    <w:p>
      <w:r>
        <w:t>@alstons7 ready lol I not to long start to study aka watch Econ lectures on YouTube</w:t>
      </w:r>
    </w:p>
    <w:p>
      <w:r>
        <w:t xml:space="preserve">2morrow's the big Christmas party for @ServantsAnon gals! Expecting over 100 kids a couple elves Santa a horse&amp;pony! </w:t>
      </w:r>
    </w:p>
    <w:p>
      <w:r>
        <w:t>There is no greater sorrow than to recall in misery the time when we were happy. &amp;</w:t>
      </w:r>
    </w:p>
    <w:p>
      <w:r>
        <w:t>My Nana sucks at hiding stuff ... She just said she got me a car.</w:t>
      </w:r>
    </w:p>
    <w:p>
      <w:r>
        <w:t>Bout to make an appearance here at this tourny.</w:t>
      </w:r>
    </w:p>
    <w:p>
      <w:r>
        <w:t>On the agenda for today - homework on homework</w:t>
      </w:r>
    </w:p>
    <w:p>
      <w:r>
        <w:t>Hot chocolate and marshmellows season again!</w:t>
      </w:r>
    </w:p>
    <w:p>
      <w:r>
        <w:t>Une éruption prévue bientôt en Islande. On dirait que je n'ai pas droit aux vacances.</w:t>
      </w:r>
    </w:p>
    <w:p>
      <w:r>
        <w:t>20 min left in my last cj class evaaa!! then it's to the lib math review and then more studying...</w:t>
      </w:r>
    </w:p>
    <w:p>
      <w:r>
        <w:t>And a fat ass painful bruise on my hand!</w:t>
      </w:r>
    </w:p>
    <w:p>
      <w:r>
        <w:t>Give up on this book. 45 pages to read tomorrow MORNING</w:t>
      </w:r>
    </w:p>
    <w:p>
      <w:r>
        <w:t>I hate it when I go to @justinbieber 's profile and it says " @justinbieber does not follow @sarah_bieber19 "</w:t>
      </w:r>
    </w:p>
    <w:p>
      <w:r>
        <w:t>Sat next to annoying lady on train who's reading my laptop screen! She's very interested but I've typed "what are you looking at"</w:t>
      </w:r>
    </w:p>
    <w:p>
      <w:r>
        <w:t>@brucieboy1986 no knobber!! Hard rock to get away from the  should I be looking forward to we will rock u then!?</w:t>
      </w:r>
    </w:p>
    <w:p>
      <w:r>
        <w:t>I hate when you crave food that you dont happen to have in your pantry.</w:t>
      </w:r>
    </w:p>
    <w:p>
      <w:r>
        <w:t xml:space="preserve">I love my baby girl :) she is so precious to me </w:t>
      </w:r>
    </w:p>
    <w:p>
      <w:r>
        <w:t>The headache came back the very next day. The headache came back no it wouldn't stay away.</w:t>
      </w:r>
    </w:p>
    <w:p>
      <w:r>
        <w:t>I don't feel good and I get to go babysit</w:t>
      </w:r>
    </w:p>
    <w:p>
      <w:r>
        <w:t>Can't sleep on my left side cause my ear hurts too much...</w:t>
      </w:r>
    </w:p>
    <w:p>
      <w:r>
        <w:t>shattered after work now got to start psychology revision</w:t>
      </w:r>
    </w:p>
    <w:p>
      <w:r>
        <w:t>Just love when I set the alarm off in the house.</w:t>
      </w:r>
    </w:p>
    <w:p>
      <w:r>
        <w:t>Timeline half filled with school people.</w:t>
      </w:r>
    </w:p>
    <w:p>
      <w:r>
        <w:t>@ViiicckkyyL Nooooooope. I didnt. I would have but i had club comp and practice on the Friday.</w:t>
      </w:r>
    </w:p>
    <w:p>
      <w:r>
        <w:t>People always be hatin on our kind.. And why? Because we could dteal your girl/man from under your arm.. SMH..</w:t>
      </w:r>
    </w:p>
    <w:p>
      <w:r>
        <w:t xml:space="preserve"> Shooter Hunt was selected by the  in the AAA portion of the Rule 5 draft</w:t>
      </w:r>
    </w:p>
    <w:p>
      <w:r>
        <w:t>@life love the feeling of having found something after you had thought you had lost it :D</w:t>
      </w:r>
    </w:p>
    <w:p>
      <w:r>
        <w:t>@alllaywhute correct. we've missed like two tuesday lunch dates in a row :(</w:t>
      </w:r>
    </w:p>
    <w:p>
      <w:r>
        <w:t>I can feel this cold coming on.</w:t>
      </w:r>
    </w:p>
    <w:p>
      <w:r>
        <w:t>@sthursby also this afternoon's cookie was a little stale.</w:t>
      </w:r>
    </w:p>
    <w:p>
      <w:r>
        <w:t>In work late on a Saturday. Workmen are here fixing bulbs or something. They're playing 'Push it' by 'Salt-N-Pepa' on their phones.</w:t>
      </w:r>
    </w:p>
    <w:p>
      <w:r>
        <w:t>@PROTIPZ dude omg...i got fairway solitare on the big fish site for new member sale of 2.09 :) teeheeee</w:t>
      </w:r>
    </w:p>
    <w:p>
      <w:r>
        <w:t>@PinkScooter_ this room so dark I'm so scared!</w:t>
      </w:r>
    </w:p>
    <w:p>
      <w:r>
        <w:t xml:space="preserve">In wrld most f d river dam's coz to changing dat situated places as an erth quik area.. Wat hpnd if a new dam build in </w:t>
      </w:r>
    </w:p>
    <w:p>
      <w:r>
        <w:t>Ima have the longest day tmr.. Between work n doing all the work I shoulda down ova break..</w:t>
      </w:r>
    </w:p>
    <w:p>
      <w:r>
        <w:t>@CaitDemps07 sorry I made u wanna cry. I'm just gonna miss you :(</w:t>
      </w:r>
    </w:p>
    <w:p>
      <w:r>
        <w:t>Got a surprise for y'all comin after New Years sometime with a bricksquad monopoly member!</w:t>
      </w:r>
    </w:p>
    <w:p>
      <w:r>
        <w:t>the huge thing holding most people back from greatness?</w:t>
      </w:r>
    </w:p>
    <w:p>
      <w:r>
        <w:t>I just hope I'm hearing right Karma's got me fearing life</w:t>
      </w:r>
    </w:p>
    <w:p>
      <w:r>
        <w:t>About to gargle this salt water</w:t>
      </w:r>
    </w:p>
    <w:p>
      <w:r>
        <w:t>Wow...what a fantastic night! The air smells like snow about to fall and fire logs burning bright in a huge fireplace!</w:t>
      </w:r>
    </w:p>
    <w:p>
      <w:r>
        <w:t>I want to rent a movie but have no one to watch it with.... Everyone is at work :(</w:t>
      </w:r>
    </w:p>
    <w:p>
      <w:r>
        <w:t>I'm the man yea I said it bitch I'm the man don't you forget it</w:t>
      </w:r>
    </w:p>
    <w:p>
      <w:r>
        <w:t>I love you i love your name i love the way u look at me i love your gorgeous smile you brighten my day and your not even mine.</w:t>
      </w:r>
    </w:p>
    <w:p>
      <w:r>
        <w:t xml:space="preserve">My mono test came back positive. </w:t>
      </w:r>
    </w:p>
    <w:p>
      <w:r>
        <w:t>When there with another dude ad don't text u back</w:t>
      </w:r>
    </w:p>
    <w:p>
      <w:r>
        <w:t>My dad called me fat on my face the other day. So his punishment was to buy me a new perfume- Gucci Guilty Intense :D</w:t>
      </w:r>
    </w:p>
    <w:p>
      <w:r>
        <w:t>Eating pizza was a mistake. My stomach hurts really bad...</w:t>
      </w:r>
    </w:p>
    <w:p>
      <w:r>
        <w:t>This Biology book and myself are about to be in for a looonnng night.!</w:t>
      </w:r>
    </w:p>
    <w:p>
      <w:r>
        <w:t>@LillaRoseBby You lucky I would rather be there in the nice weather! I miss it too especially reading all the HS people's tweets)</w:t>
      </w:r>
    </w:p>
    <w:p>
      <w:r>
        <w:t>i feel too ill for words and have to be up at 7 tomorrow for work.</w:t>
      </w:r>
    </w:p>
    <w:p>
      <w:r>
        <w:t>Face painting for this school.</w:t>
      </w:r>
    </w:p>
    <w:p>
      <w:r>
        <w:t>Personal home exercises  for my knee</w:t>
      </w:r>
    </w:p>
    <w:p>
      <w:r>
        <w:t>not gonna lie i never want to have a broken heart.</w:t>
      </w:r>
    </w:p>
    <w:p>
      <w:r>
        <w:t>My Daddy doesn't know me &amp; my son will be at the airport tomorrow when he touches down! Hehe</w:t>
      </w:r>
    </w:p>
    <w:p>
      <w:r>
        <w:t>@lalaurenna te amo también!  Hahha Errybodyy body love Billy I missed you on my last day today D</w:t>
      </w:r>
    </w:p>
    <w:p>
      <w:r>
        <w:t xml:space="preserve">P.S. I Love You let the water works begin </w:t>
      </w:r>
    </w:p>
    <w:p>
      <w:r>
        <w:t>I have missed this class so much! Ed leniency has never been so terrible. I love these people!</w:t>
      </w:r>
    </w:p>
    <w:p>
      <w:r>
        <w:t>I'm at Macclesfield train station about to board a train to Reading; then onto Bracknell. 3 days of meetings.</w:t>
      </w:r>
    </w:p>
    <w:p>
      <w:r>
        <w:t>The problem isnt the training or the prep or the lead up. My fault comes when it's actually time for me to take the starting line.</w:t>
      </w:r>
    </w:p>
    <w:p>
      <w:r>
        <w:t xml:space="preserve">Gr8 day on couch 2day. Shrink said my deeply rooted love 4 white Burgundy=neg impact on my (lack of) Jura life. Breakthrough! </w:t>
      </w:r>
    </w:p>
    <w:p>
      <w:r>
        <w:t>Of course. 2 fat bitxhes in my row. Eating food that smells like farts.</w:t>
      </w:r>
    </w:p>
    <w:p>
      <w:r>
        <w:t>Yes lady i did understand you talking spanish about me wearing shorts. Yes i did respond in gramatically correct spanish.</w:t>
      </w:r>
    </w:p>
    <w:p>
      <w:r>
        <w:t>Putain j'ai flippé une ombre est apparue d'un coup ! Enfaite c'était juste une tige de poussière qui se balade devant ma lampe.</w:t>
      </w:r>
    </w:p>
    <w:p>
      <w:r>
        <w:t>Thrice and Thursday broke up ? Man.. It's only 630 and my emotional stability is at an all time low.</w:t>
      </w:r>
    </w:p>
    <w:p>
      <w:r>
        <w:t>Watching  Too many delicious doggies! My fave so far is Lola The Beagle who's back after an extended retirement!</w:t>
      </w:r>
    </w:p>
    <w:p>
      <w:r>
        <w:t>Ana has an anorexic cat</w:t>
      </w:r>
    </w:p>
    <w:p>
      <w:r>
        <w:t>What my Sunday consists of is watching football and cleaning the house before my parents come home.</w:t>
      </w:r>
    </w:p>
    <w:p>
      <w:r>
        <w:t>So far.. Christmas is different this year.. I have not seen any chia pet commercials.</w:t>
      </w:r>
    </w:p>
    <w:p>
      <w:r>
        <w:t>time to start studying for finals</w:t>
      </w:r>
    </w:p>
    <w:p>
      <w:r>
        <w:t>Dad's going to Hidalgo tomorrow and I can't go because of finals.</w:t>
      </w:r>
    </w:p>
    <w:p>
      <w:r>
        <w:t>Best okee boxjes komt wel een beetje radio-geluid uit.. Maar hij is dan ook €15</w:t>
      </w:r>
    </w:p>
    <w:p>
      <w:r>
        <w:t xml:space="preserve">FOLLOW ME &amp; I'LL FOLLOW YOU BACK          </w:t>
      </w:r>
    </w:p>
    <w:p>
      <w:r>
        <w:t>To Twitter &amp; Facebook Police- Santa Clause isn't real some people think cucumbers taste better pickled &amp; OJ did that shit.</w:t>
      </w:r>
    </w:p>
    <w:p>
      <w:r>
        <w:t>Loving the H&amp;M Christmas playlists in their shops! One song has John 3:16 in it and another is a (decent!) cover of 'O Holy Night'</w:t>
      </w:r>
    </w:p>
    <w:p>
      <w:r>
        <w:t>But you don't do any work lol  RT @NicBoyd24: I should prolly star gettin ready for work...3-8 shift</w:t>
      </w:r>
    </w:p>
    <w:p>
      <w:r>
        <w:t xml:space="preserve">That awkward moment when you buy your bf a ticket to Soundwave for Christmas and then he breaks up with you. </w:t>
      </w:r>
    </w:p>
    <w:p>
      <w:r>
        <w:t>Kimberley qui me dit que ma mère est en train de voir ma prof principale après 1h30 d'attente.</w:t>
      </w:r>
    </w:p>
    <w:p>
      <w:r>
        <w:t>Make the shuttlecock fly away pals let's work out ! Friday's always pleasant and healthful.</w:t>
      </w:r>
    </w:p>
    <w:p>
      <w:r>
        <w:t>I always sort my things on the floor... Laundry day tomorrow though</w:t>
      </w:r>
    </w:p>
    <w:p>
      <w:r>
        <w:t>Coursework done and handed in! Now - criminal coursework Black Mirror and applications !</w:t>
      </w:r>
    </w:p>
    <w:p>
      <w:r>
        <w:t>*imagine* at night you are in a motel bathroom taking a shower suddenly you see a snake on the door then blackout. what do u do?</w:t>
      </w:r>
    </w:p>
    <w:p>
      <w:r>
        <w:t>Had such a great time seeing lights with @Gregisthebomb!  Missed him like crazy</w:t>
      </w:r>
    </w:p>
    <w:p>
      <w:r>
        <w:t xml:space="preserve">Hopsakaas alle sinterklaascadeautjes  in de pocket! Nu alleen nog wat gerijmbijm en geknutsel en gefrutsel </w:t>
      </w:r>
    </w:p>
    <w:p>
      <w:r>
        <w:t>I love making other people happy</w:t>
      </w:r>
    </w:p>
    <w:p>
      <w:r>
        <w:t>Lots of homework to catch up on. . .</w:t>
      </w:r>
    </w:p>
    <w:p>
      <w:r>
        <w:t>@Rachhmarchh yeah true :( then again everytime were home and I wanna hang out you say no</w:t>
      </w:r>
    </w:p>
    <w:p>
      <w:r>
        <w:t>I think my team lost at trivia. :-(</w:t>
      </w:r>
    </w:p>
    <w:p>
      <w:r>
        <w:t>@jessica_sara i've just spend the day applying for jobs and getting back to several people productive but in an entirely different way</w:t>
      </w:r>
    </w:p>
    <w:p>
      <w:r>
        <w:t>Best start this 50 mark history question</w:t>
      </w:r>
    </w:p>
    <w:p>
      <w:r>
        <w:t>Ma io voglio leggere Martin non il libro di Chimica. Martin. Non Chimica.</w:t>
      </w:r>
    </w:p>
    <w:p>
      <w:r>
        <w:t>HAIL NAH!! LOL RT @danecook: I just shit my pants. Pure 100% gravy.</w:t>
      </w:r>
    </w:p>
    <w:p>
      <w:r>
        <w:t>Well. Looks like I'm missing family vacation thanksgiving happy funtimes to stay in Chicago and be sick. Fucking. Awesome.</w:t>
      </w:r>
    </w:p>
    <w:p>
      <w:r>
        <w:t>My mandus were too poppin... Got burned by a legion of hot olive oil...</w:t>
      </w:r>
    </w:p>
    <w:p>
      <w:r>
        <w:t>One of the nicest things about not working at the library anymore: no forced holiday parties. No forced meals with coworkers I loathe.</w:t>
      </w:r>
    </w:p>
    <w:p>
      <w:r>
        <w:t>Just when i thought my heart couldn't get any more broken.</w:t>
      </w:r>
    </w:p>
    <w:p>
      <w:r>
        <w:t>Today I start a health and safety course. Hopefully by the end of it I won't be a boring person.</w:t>
      </w:r>
    </w:p>
    <w:p>
      <w:r>
        <w:t>So this is the feeling you get when you've been productive for an emtire day?!?!?!?</w:t>
      </w:r>
    </w:p>
    <w:p>
      <w:r>
        <w:t xml:space="preserve">Why I love Jen - she gives back. All. the. time. RT @manifestyogajen: What can you do right now to make someone smile? </w:t>
      </w:r>
    </w:p>
    <w:p>
      <w:r>
        <w:t>might be a huge bruise forming on my forehead... :(</w:t>
      </w:r>
    </w:p>
    <w:p>
      <w:r>
        <w:t>Fell in love with God again this morning. Realizing that He loves me just as much today as He did the day I gave my life to Him.</w:t>
      </w:r>
    </w:p>
    <w:p>
      <w:r>
        <w:t>@LudlowMorgan umm. people also just fall of the face of the earth and never bother talking to you again.</w:t>
      </w:r>
    </w:p>
    <w:p>
      <w:r>
        <w:t>Leave it to Mr. Brown to make my day better.</w:t>
      </w:r>
    </w:p>
    <w:p>
      <w:r>
        <w:t>You validate people’s lives by your attention. ~Unknown How does technology contribute/detract from paying  to each other?</w:t>
      </w:r>
    </w:p>
    <w:p>
      <w:r>
        <w:t>RIP my poor little Zune :( lol it was a good 6 years</w:t>
      </w:r>
    </w:p>
    <w:p>
      <w:r>
        <w:t>I feel so dizzy I feel nauseous and my head hurts like a bitch.</w:t>
      </w:r>
    </w:p>
    <w:p>
      <w:r>
        <w:t>The musical is over. No more skid row or running through the audience with flashlights.</w:t>
      </w:r>
    </w:p>
    <w:p>
      <w:r>
        <w:t>just got home seeing we only have 1 follower makes me sad</w:t>
      </w:r>
    </w:p>
    <w:p>
      <w:r>
        <w:t>It's  - Film Friday that is. Deep Blue Sea Snowtown Wuthering Heights all out today!</w:t>
      </w:r>
    </w:p>
    <w:p>
      <w:r>
        <w:t>@qmaloo I did mate. Had fish and chips he asked how @jakeeydmann was....I just looked to the floor and shook my head</w:t>
      </w:r>
    </w:p>
    <w:p>
      <w:r>
        <w:t>every time you come near me or come talk to the people I'm talking to it makes want to murder you. I don't want to see your face.</w:t>
      </w:r>
    </w:p>
    <w:p>
      <w:r>
        <w:t>About to go into work I'm hungry and tired</w:t>
      </w:r>
    </w:p>
    <w:p>
      <w:r>
        <w:t>I know I have jacked up teeth when the you go to the orthodontist and find out I've been going since 2006.</w:t>
      </w:r>
    </w:p>
    <w:p>
      <w:r>
        <w:t>Welp I'm glad I remembered I have a quiz in stat on Wednesday just one more thing added to my million things to do</w:t>
      </w:r>
    </w:p>
    <w:p>
      <w:r>
        <w:t>Going to a graphics lecture today</w:t>
      </w:r>
    </w:p>
    <w:p>
      <w:r>
        <w:t>I Plan On staying home exploring the wonders of a Warm bed While i kill ppl in Modern Warfare</w:t>
      </w:r>
    </w:p>
    <w:p>
      <w:r>
        <w:t xml:space="preserve">Stuck on the train when I'm only 4 stops away from home and hungry and there's an annoying child behind me </w:t>
      </w:r>
    </w:p>
    <w:p>
      <w:r>
        <w:t>That was actually a pretty awesome party :)</w:t>
      </w:r>
    </w:p>
    <w:p>
      <w:r>
        <w:t>letting Explosions in the Sky express your pent-up emotions only works for the first 38 hours. hour 39 = crap. no paper in sight.</w:t>
      </w:r>
    </w:p>
    <w:p>
      <w:r>
        <w:t>My mom just said that the Thurmans are coming over Friday night</w:t>
      </w:r>
    </w:p>
    <w:p>
      <w:r>
        <w:t>Red hair is amazing but it fades so fast</w:t>
      </w:r>
    </w:p>
    <w:p>
      <w:r>
        <w:t>Just sent my mum to the shops to buy me dinner let's see what she comes back with</w:t>
      </w:r>
    </w:p>
    <w:p>
      <w:r>
        <w:t>can not wait to be done with high school... only a year and a half to go...</w:t>
      </w:r>
    </w:p>
    <w:p>
      <w:r>
        <w:t>the lack of selection of nike spikes online is disappointing me</w:t>
      </w:r>
    </w:p>
    <w:p>
      <w:r>
        <w:t xml:space="preserve">My brother just saw Bananas In Pajamas on the tv planner we put it on and gasped in disgust at what we saw! WHAT IS THIS! </w:t>
      </w:r>
    </w:p>
    <w:p>
      <w:r>
        <w:t>God what a way to end Thanksgiving. Rest in Peace Maggie Daley.</w:t>
      </w:r>
    </w:p>
    <w:p>
      <w:r>
        <w:t>Your face looks like a punching bag and you know the ultimate function of a punching bag.</w:t>
      </w:r>
    </w:p>
    <w:p>
      <w:r>
        <w:t>Writing an English essay about attitudes to accents and language variation.</w:t>
      </w:r>
    </w:p>
    <w:p>
      <w:r>
        <w:t>Only thing getting me through this day is mj playing on the radio @stephlauko miss ya!</w:t>
      </w:r>
    </w:p>
    <w:p>
      <w:r>
        <w:t>Feeling empty inside</w:t>
      </w:r>
    </w:p>
    <w:p>
      <w:r>
        <w:t>Bye bye man u Hahahahaha</w:t>
      </w:r>
    </w:p>
    <w:p>
      <w:r>
        <w:t>@charlottehanlan i agree angry birds is exactly how it is described</w:t>
      </w:r>
    </w:p>
    <w:p>
      <w:r>
        <w:t>@Chriskid56 that same whale telling a young girl to play with her</w:t>
      </w:r>
    </w:p>
    <w:p>
      <w:r>
        <w:t>Teaching my dad how to use an ipad. It's like watching a caveman that discovered fire</w:t>
      </w:r>
    </w:p>
    <w:p>
      <w:r>
        <w:t>I love how kiernan makes a point of telling me to spread the word that she put up a new study guide... when she never even put it up.</w:t>
      </w:r>
    </w:p>
    <w:p>
      <w:r>
        <w:t>got tired of that LMS ish on Facebook sthu! U need attention that bad?</w:t>
      </w:r>
    </w:p>
    <w:p>
      <w:r>
        <w:t>I feel fucking bad at the moment.</w:t>
      </w:r>
    </w:p>
    <w:p>
      <w:r>
        <w:t>If you looking for save place better you hide on yer dream self !!</w:t>
      </w:r>
    </w:p>
    <w:p>
      <w:r>
        <w:t>Hate when you follow someone but they don't follow back</w:t>
      </w:r>
    </w:p>
    <w:p>
      <w:r>
        <w:t>I love the way I fell when I come outta church</w:t>
      </w:r>
    </w:p>
    <w:p>
      <w:r>
        <w:t>i FIND happiness in the simplest of things</w:t>
      </w:r>
    </w:p>
    <w:p>
      <w:r>
        <w:t>Just remembered my tanning package runs out today )</w:t>
      </w:r>
    </w:p>
    <w:p>
      <w:r>
        <w:t>Horrendous traffic leaving preston</w:t>
      </w:r>
    </w:p>
    <w:p>
      <w:r>
        <w:t>I put headphones in my ear so people won't talk to me....</w:t>
      </w:r>
    </w:p>
    <w:p>
      <w:r>
        <w:t>=/ Knew i should have used my time wisely ...now i hav to wake up extra early to do last min revision</w:t>
      </w:r>
    </w:p>
    <w:p>
      <w:r>
        <w:t>Spent the night applying for jobs so it's an early night so that i can be up early tomorrow to apply for some again!</w:t>
      </w:r>
    </w:p>
    <w:p>
      <w:r>
        <w:t xml:space="preserve">such an encouraging night of prayer and fellowship @villagechurchtx  </w:t>
      </w:r>
    </w:p>
    <w:p>
      <w:r>
        <w:t>5th day straight of having a headache</w:t>
      </w:r>
    </w:p>
    <w:p>
      <w:r>
        <w:t>@cthulhuchick Oh. Yes. I should check my email about that. Oh hey look! A package is waiting there.</w:t>
      </w:r>
    </w:p>
    <w:p>
      <w:r>
        <w:t>Gelukkig ging dit nog we'll een beetje goeed</w:t>
      </w:r>
    </w:p>
    <w:p>
      <w:r>
        <w:t>moreeeee family time today</w:t>
      </w:r>
    </w:p>
    <w:p>
      <w:r>
        <w:t>Damn! Mother Father and Son all stinky n musty. Such a shame n sad situation. Who will tell th other hey you need to shower smdh</w:t>
      </w:r>
    </w:p>
    <w:p>
      <w:r>
        <w:t>@DanielleZbodula needs to stop tweeting repulsive things..</w:t>
      </w:r>
    </w:p>
    <w:p>
      <w:r>
        <w:t>Ready for this week to be over so I can get 2 presentations out of the way! I HATE talking in front of the class.. wahhh</w:t>
      </w:r>
    </w:p>
    <w:p>
      <w:r>
        <w:t>tv shows on break!? now i have to wait another week D'</w:t>
      </w:r>
    </w:p>
    <w:p>
      <w:r>
        <w:t xml:space="preserve">If money is your only motive I feel sorry for you.   </w:t>
      </w:r>
    </w:p>
    <w:p>
      <w:r>
        <w:t>I have a weird habit of rolling on the yoga mat for no apparent reason o_O</w:t>
      </w:r>
    </w:p>
    <w:p>
      <w:r>
        <w:t>for my moms actual birthday im taking her shopping. whatever she wants shes getting. good thing is she dont know this yet!</w:t>
      </w:r>
    </w:p>
    <w:p>
      <w:r>
        <w:t>Just leaving th ER after being here for 4 hours with the stomach flu from hell.</w:t>
      </w:r>
    </w:p>
    <w:p>
      <w:r>
        <w:t>En we zitten weer in de bus! Wat een vreugd!</w:t>
      </w:r>
    </w:p>
    <w:p>
      <w:r>
        <w:t>Getting a trim on Friday. Which actually means I'm losing 7 inches of hair on Friday.</w:t>
      </w:r>
    </w:p>
    <w:p>
      <w:r>
        <w:t>my friends nan just sent me the most disgusting message</w:t>
      </w:r>
    </w:p>
    <w:p>
      <w:r>
        <w:t>I just got so excited. For the SECOND time I will see the extended LOTR trilogy in theaters. Back to back.</w:t>
      </w:r>
    </w:p>
    <w:p>
      <w:r>
        <w:t>Oh only 15 more days of bein a 1st semester freshman.</w:t>
      </w:r>
    </w:p>
    <w:p>
      <w:r>
        <w:t>Don't get the impression that you arouse my anger. You see one can only be angry with those he respects. ~Richard M. Nixon</w:t>
      </w:r>
    </w:p>
    <w:p>
      <w:r>
        <w:t>Dog slept on my social studies notes that I worked Soo hard on</w:t>
      </w:r>
    </w:p>
    <w:p>
      <w:r>
        <w:t>Man city winning again</w:t>
      </w:r>
    </w:p>
    <w:p>
      <w:r>
        <w:t>Swear to God. TGW commercial break ended Monica Raymund pops up on my screen and I honestly thought I was watching Torres.</w:t>
      </w:r>
    </w:p>
    <w:p>
      <w:r>
        <w:t>@brookieelove You may have blacked out last night but I guarantee you remember what happened this morning/afternoon.</w:t>
      </w:r>
    </w:p>
    <w:p>
      <w:r>
        <w:t>Everytime I pop my neck i'm scared its gonna break :/</w:t>
      </w:r>
    </w:p>
    <w:p>
      <w:r>
        <w:t>My best friend from FL showed up on my door step today out of nowhere! I'm so happy!! :)</w:t>
      </w:r>
    </w:p>
    <w:p>
      <w:r>
        <w:t>Ok wie weet er een website waar ik een redelijke bouwplaat kan krijgen van een starwars schip kan krijgen?</w:t>
      </w:r>
    </w:p>
    <w:p>
      <w:r>
        <w:t>i hate twitter spam.</w:t>
      </w:r>
    </w:p>
    <w:p>
      <w:r>
        <w:t>The  -  run  govn is in race for a  for max. Financial losses Scams &amp; U-turn on Decisions!!</w:t>
      </w:r>
    </w:p>
    <w:p>
      <w:r>
        <w:t>Blackberry bold with a touch screen. Have the stars aligned so I can have my bb keyboard and play angry birds at the same time?</w:t>
      </w:r>
    </w:p>
    <w:p>
      <w:r>
        <w:t>I just realized I did the hole front page of my math wrong-_- and I dont have a stupid pencil with a stupid eraser..</w:t>
      </w:r>
    </w:p>
    <w:p>
      <w:r>
        <w:t xml:space="preserve">That awkward moment when your friends crush texts you for help and you don't know what to do.. </w:t>
      </w:r>
    </w:p>
    <w:p>
      <w:r>
        <w:t>My girlfriends know not to ever surprise me w/ a male stripper EVER!</w:t>
      </w:r>
    </w:p>
    <w:p>
      <w:r>
        <w:t xml:space="preserve">If you never let go of the one that said goodbye ~ you never have to open your heart to someone new. </w:t>
      </w:r>
    </w:p>
    <w:p>
      <w:r>
        <w:t>Time to clean my room.</w:t>
      </w:r>
    </w:p>
    <w:p>
      <w:r>
        <w:t>Freezing. Cold. Shower.</w:t>
      </w:r>
    </w:p>
    <w:p>
      <w:r>
        <w:t>Wow for 'super girl' KARA !!</w:t>
      </w:r>
    </w:p>
    <w:p>
      <w:r>
        <w:t>Cant believe I'm going to miss my training session because the bloody bus broke down</w:t>
      </w:r>
    </w:p>
    <w:p>
      <w:r>
        <w:t>@gianmorelli TRAFFIC IS THE WORST. for real. i got hit on all ends last night.</w:t>
      </w:r>
    </w:p>
    <w:p>
      <w:r>
        <w:t>tengo un poco de miedo de lo que son capas 2 de las personas más cercanas a mí :S</w:t>
      </w:r>
    </w:p>
    <w:p>
      <w:r>
        <w:t xml:space="preserve">oh how I've missed Patti Mark Sarah Maddie Zach Ruthie and Frank! :) </w:t>
      </w:r>
    </w:p>
    <w:p>
      <w:r>
        <w:t>another weekend where i have to wake up early everyday..</w:t>
      </w:r>
    </w:p>
    <w:p>
      <w:r>
        <w:t>Woke up to a partially flooded house due to an aquarium that went awry in the middle of the night. Now in the midst of damage control.</w:t>
      </w:r>
    </w:p>
    <w:p>
      <w:r>
        <w:t>That's fucked up. I would kill you RT @blo_mi: Just killed a spider and put it in my sisters bed</w:t>
      </w:r>
    </w:p>
    <w:p>
      <w:r>
        <w:t>any idea how to transform anger about someone's helplessness into something positive?</w:t>
      </w:r>
    </w:p>
    <w:p>
      <w:r>
        <w:t>Nazi Germany was the 1st state to legally protect animal rights. Before Hitler took cyanide he tested a pill on his dog Blondie.</w:t>
      </w:r>
    </w:p>
    <w:p>
      <w:r>
        <w:t>Sometimesss I Get Tired Ovv Dha Same Fukkin People Retweetin Mhy Shit</w:t>
      </w:r>
    </w:p>
    <w:p>
      <w:r>
        <w:t>That moment of terror when you go to drink your hot chocolate knowing its about to burn your mouth.</w:t>
      </w:r>
    </w:p>
    <w:p>
      <w:r>
        <w:t>@shannon_ruth haha i think we are going too late schoolies will be over by the time we arrive :/</w:t>
      </w:r>
    </w:p>
    <w:p>
      <w:r>
        <w:t>My boyfriend has gone to melkbos till the weekend.</w:t>
      </w:r>
    </w:p>
    <w:p>
      <w:r>
        <w:t>Seriously though if you hate Ireland so much fucking leave.</w:t>
      </w:r>
    </w:p>
    <w:p>
      <w:r>
        <w:t xml:space="preserve"> Gon Pay CapCity a Visit Later this Week... *A Moment of Silence for All these Dead Rappers*</w:t>
      </w:r>
    </w:p>
    <w:p>
      <w:r>
        <w:t>@casespcae101 same here w/ my lip. Can't wait til I go visit her haha</w:t>
      </w:r>
    </w:p>
    <w:p>
      <w:r>
        <w:t xml:space="preserve">Just cooked a world class meal. Surprused my sister she didn't know I was a chef in disguise...:) </w:t>
      </w:r>
    </w:p>
    <w:p>
      <w:r>
        <w:t>Work work work</w:t>
      </w:r>
    </w:p>
    <w:p>
      <w:r>
        <w:t>Horrible headache empty stomachhe when you feel like you have hit rock bottum but you havent yet......</w:t>
      </w:r>
    </w:p>
    <w:p>
      <w:r>
        <w:t>HATE PEOPLE THAT ARE STUPID!</w:t>
      </w:r>
    </w:p>
    <w:p>
      <w:r>
        <w:t>Glad that class is over. Time for study hall and then a break and then more study hall then night class.</w:t>
      </w:r>
    </w:p>
    <w:p>
      <w:r>
        <w:t>Cry If You Need To But I Cant Stay To Watch You</w:t>
      </w:r>
    </w:p>
    <w:p>
      <w:r>
        <w:t>Shower Flow. then back to college life &gt;.&lt;</w:t>
      </w:r>
    </w:p>
    <w:p>
      <w:r>
        <w:t>I lost another button on my winter coat.</w:t>
      </w:r>
    </w:p>
    <w:p>
      <w:r>
        <w:t>I'm not stuffed. I don't eat most of this junk</w:t>
      </w:r>
    </w:p>
    <w:p>
      <w:r>
        <w:t>my love is your love ; your love is my love !</w:t>
      </w:r>
    </w:p>
    <w:p>
      <w:r>
        <w:t>I hate when you get a notification that someone tweeted you and it's just spam</w:t>
      </w:r>
    </w:p>
    <w:p>
      <w:r>
        <w:t xml:space="preserve">A cat just flew by me during a night run on a dark rural road then Thom Yorke sang "dance dance dance." </w:t>
      </w:r>
    </w:p>
    <w:p>
      <w:r>
        <w:t>@KelseyWalker10 excited to be bell ringing today!</w:t>
      </w:r>
    </w:p>
    <w:p>
      <w:r>
        <w:t>As  comes to a close I turn to salty snacks and British fashion mags to comfort me on the journey home.</w:t>
      </w:r>
    </w:p>
    <w:p>
      <w:r>
        <w:t>Shopping online for some new boots Merry Christmas to me!</w:t>
      </w:r>
    </w:p>
    <w:p>
      <w:r>
        <w:t xml:space="preserve">You want    - don't pay it any of it and watch the system crash. Then we can create a shareconomy. </w:t>
      </w:r>
    </w:p>
    <w:p>
      <w:r>
        <w:t>I guess we share the same idiotRT @Nadia_Nabil: I think I need glasses. Everywhere I look people are two-faced!!</w:t>
      </w:r>
    </w:p>
    <w:p>
      <w:r>
        <w:t>@christinaperri I'm in Chicago doing the musical Memphis and our shows are at the same damn time.</w:t>
      </w:r>
    </w:p>
    <w:p>
      <w:r>
        <w:t>Has returned from dog walking with a frozen face I now have only David Guest's expression</w:t>
      </w:r>
    </w:p>
    <w:p>
      <w:r>
        <w:t>Right if you don't do jungle why the fuck are you going in? you twat.</w:t>
      </w:r>
    </w:p>
    <w:p>
      <w:r>
        <w:t>Poor Josh drove all the way home :(</w:t>
      </w:r>
    </w:p>
    <w:p>
      <w:r>
        <w:t>- Excuse Me Can I See Your Dang A Lang Brother....I Mean You Know Just Juggle Your Balls Like The Wrangling Brothers. ^_^ #</w:t>
      </w:r>
    </w:p>
    <w:p>
      <w:r>
        <w:t>spending the entire day redoing my senior project powerpoint since I lost my jump drive somewhere during my travels last week</w:t>
      </w:r>
    </w:p>
    <w:p>
      <w:r>
        <w:t>my bedroom is finally tidy after atleast 2 weeks living like a tramp</w:t>
      </w:r>
    </w:p>
    <w:p>
      <w:r>
        <w:t xml:space="preserve">Updated  status as I miss my brother next minute got to know from my Mom he is on his way home  </w:t>
      </w:r>
    </w:p>
    <w:p>
      <w:r>
        <w:t xml:space="preserve"> you tryed to kiss me in the club. I'll just assume you had to much to drink. Feeling the moment a little to much.</w:t>
      </w:r>
    </w:p>
    <w:p>
      <w:r>
        <w:t xml:space="preserve">When you love God everything is beautiful.  </w:t>
      </w:r>
    </w:p>
    <w:p>
      <w:r>
        <w:t>It's always fun when my clients don't come in on time</w:t>
      </w:r>
    </w:p>
    <w:p>
      <w:r>
        <w:t>Can't fall asleep thinking about so many things right now. And I have to get up in 5 1/2 hours</w:t>
      </w:r>
    </w:p>
    <w:p>
      <w:r>
        <w:t>Examen de 10 perfecto en world studies!</w:t>
      </w:r>
    </w:p>
    <w:p>
      <w:r>
        <w:t>Gonna be at Farnsley Middle School from 8pm until 8am volunteering for the 8th Grade Lock-In…</w:t>
      </w:r>
    </w:p>
    <w:p>
      <w:r>
        <w:t>There is no milk and I wanna cup of tea :(</w:t>
      </w:r>
    </w:p>
    <w:p>
      <w:r>
        <w:t>There is something different about the world today. I'm feeling something I didn't think I'd feel again. Never underestimate life.</w:t>
      </w:r>
    </w:p>
    <w:p>
      <w:r>
        <w:t>Been a long day. Looking forward to The Cafe at 9 then bed ready for another long day tomorrow. Year 12 parents evening.</w:t>
      </w:r>
    </w:p>
    <w:p>
      <w:r>
        <w:t xml:space="preserve">God is never going to put us in a situation without giving us the ability to be in it with joy. </w:t>
      </w:r>
    </w:p>
    <w:p>
      <w:r>
        <w:t>The guy next to me on this flight must be wearing egg mcmuffin scented cologne.</w:t>
      </w:r>
    </w:p>
    <w:p>
      <w:r>
        <w:t>Strictly avoid frightening ideas</w:t>
      </w:r>
    </w:p>
    <w:p>
      <w:r>
        <w:t>@Hope4Ferrari pink sparkle fall pasta read paint</w:t>
      </w:r>
    </w:p>
    <w:p>
      <w:r>
        <w:t>I just rec'd the 1st show name for @LancasterPAC 2012/13 Season! It's for me to know and you to find out... It's a</w:t>
      </w:r>
    </w:p>
    <w:p>
      <w:r>
        <w:t>Gonna spend my afternoon at the library</w:t>
      </w:r>
    </w:p>
    <w:p>
      <w:r>
        <w:t>Getting ready to hop on a plane</w:t>
      </w:r>
    </w:p>
    <w:p>
      <w:r>
        <w:t>Noddy was being so messy at the game last Friday</w:t>
      </w:r>
    </w:p>
    <w:p>
      <w:r>
        <w:t>Working on @jessnicole210 Christmas present.</w:t>
      </w:r>
    </w:p>
    <w:p>
      <w:r>
        <w:t>Jesus the reality of today's times&amp;</w:t>
      </w:r>
    </w:p>
    <w:p>
      <w:r>
        <w:t>chocolate muffin tasting like plain bread and lacking sugar …</w:t>
      </w:r>
    </w:p>
    <w:p>
      <w:r>
        <w:t>So I sprained my thumb last week. &amp; might have sprained another one tonight.</w:t>
      </w:r>
    </w:p>
    <w:p>
      <w:r>
        <w:t>fucking doctors fucking kidneys fucking 9am lecture ahhh</w:t>
      </w:r>
    </w:p>
    <w:p>
      <w:r>
        <w:t>just finished work legs killing back aching need my bed and it happens all again tomorrow</w:t>
      </w:r>
    </w:p>
    <w:p>
      <w:r>
        <w:t>Sitting in my bathtub with all my pets home alone.</w:t>
      </w:r>
    </w:p>
    <w:p>
      <w:r>
        <w:t>So bcuz of the weather im not leavin til the morning -_-</w:t>
      </w:r>
    </w:p>
    <w:p>
      <w:r>
        <w:t>Heeft er heel toevallig iemand nog een paar ballonnen thuis liggen? (</w:t>
      </w:r>
    </w:p>
    <w:p>
      <w:r>
        <w:t>Library session followed by work</w:t>
      </w:r>
    </w:p>
    <w:p>
      <w:r>
        <w:t>@ashleysinc no I feel like death! Glad the film was good! So annoyed at my body being I'll that I couldn't go :(</w:t>
      </w:r>
    </w:p>
    <w:p>
      <w:r>
        <w:t xml:space="preserve">I Love Making Shemiah Mad ( </w:t>
      </w:r>
    </w:p>
    <w:p>
      <w:r>
        <w:t>Los candidatos no piensan en el pueblo piensan en sus beneficios.</w:t>
      </w:r>
    </w:p>
    <w:p>
      <w:r>
        <w:t>It's awesome to find walnuts in my hoodie's pocket.</w:t>
      </w:r>
    </w:p>
    <w:p>
      <w:r>
        <w:t xml:space="preserve">This year I’m thankful 4 my life. I'm getting 2 know myself in the Lord Jesus Christ. It is an amazing heartfelt journey.  </w:t>
      </w:r>
    </w:p>
    <w:p>
      <w:r>
        <w:t>I'd Rather Die Young Than Live My Life W/O You</w:t>
      </w:r>
    </w:p>
    <w:p>
      <w:r>
        <w:t>esta semana vou ter 2 testes e para a semana uma apresentação. e ainda esta semana recebo testes todos os dias!</w:t>
      </w:r>
    </w:p>
    <w:p>
      <w:r>
        <w:t>i want ta party right now too bad my boyfriend is hated by all my friends..</w:t>
      </w:r>
    </w:p>
    <w:p>
      <w:r>
        <w:t>Bed early!!! Class 8-12 then guard. Finally done at 10pm.</w:t>
      </w:r>
    </w:p>
    <w:p>
      <w:r>
        <w:t>Gotta make ANOTHER trip to the city tomorrow -_-</w:t>
      </w:r>
    </w:p>
    <w:p>
      <w:r>
        <w:t>“@Osundell: @ERissve Alltså detta kommer kanske som en liten chock men: jag har faktiskt också haft sex.” FYI - jag med</w:t>
      </w:r>
    </w:p>
    <w:p>
      <w:r>
        <w:t>lions wings and desperate housewives!</w:t>
      </w:r>
    </w:p>
    <w:p>
      <w:r>
        <w:t>Resting After getting fustrated at fight night champion so i Locked It off quick b4 losin it</w:t>
      </w:r>
    </w:p>
    <w:p>
      <w:r>
        <w:t>Stop it kmsl RT @DaBlakkrDaBerri: just heard @Digga318 on the beat and it brought me so much</w:t>
      </w:r>
    </w:p>
    <w:p>
      <w:r>
        <w:t>School shootings need to stop.  I know there is no quick fix to this. But schools are supposed to be safe.</w:t>
      </w:r>
    </w:p>
    <w:p>
      <w:r>
        <w:t>I have to wake up at 630am for work tomorrow:/</w:t>
      </w:r>
    </w:p>
    <w:p>
      <w:r>
        <w:t>Joda estoy esperando en el cuarto de mi hmna con las luces apagadas para que cuando llegue prenderle la velita :)</w:t>
      </w:r>
    </w:p>
    <w:p>
      <w:r>
        <w:t>@LindsayBall2 i completely agree! it just won't be the same without @MacyMonnin</w:t>
      </w:r>
    </w:p>
    <w:p>
      <w:r>
        <w:t>Super sécurisée ma banque... Ils me connaissent pas et acceptent mon autorisation de prélèvement sans pièce d'identité...</w:t>
      </w:r>
    </w:p>
    <w:p>
      <w:r>
        <w:t>Waiting in Line at Target cause fuck it why not?</w:t>
      </w:r>
    </w:p>
    <w:p>
      <w:r>
        <w:t>@stevenmkelly maybe tone it down a but pfffft common we nearly took our ears off at the start of the season. Look at us now!!!!</w:t>
      </w:r>
    </w:p>
    <w:p>
      <w:r>
        <w:t>Deer won't come to me:( I'm aloneee. I feel like Edward Cullen's gonna come eat me any time now @kdodssss</w:t>
      </w:r>
    </w:p>
    <w:p>
      <w:r>
        <w:t>@RevistaHoteles we sugest check outsider Facebook one of the most newest hotel in Punta Mita for your followers special treatment</w:t>
      </w:r>
    </w:p>
    <w:p>
      <w:r>
        <w:t>Thuis en al gegeten nu ff maakhuiswerk maken en dan naar dorp</w:t>
      </w:r>
    </w:p>
    <w:p>
      <w:r>
        <w:t>Mon prof d'svt est flippant.</w:t>
      </w:r>
    </w:p>
    <w:p>
      <w:r>
        <w:t>Offffff to go black Friday shopping:)</w:t>
      </w:r>
    </w:p>
    <w:p>
      <w:r>
        <w:t>Done at with swim meet. Off to work.</w:t>
      </w:r>
    </w:p>
    <w:p>
      <w:r>
        <w:t>Bout to smash these scampies and lay it down. This has been a FULL week..&amp; in the midst of it all I learned how to keep my</w:t>
      </w:r>
    </w:p>
    <w:p>
      <w:r>
        <w:t>saw a bunch of dogs in a cage just now.</w:t>
      </w:r>
    </w:p>
    <w:p>
      <w:r>
        <w:t>Its an ice cream and sad song night...</w:t>
      </w:r>
    </w:p>
    <w:p>
      <w:r>
        <w:t>Smokesuminden RT @MrTinkTinkIzFlY: Can't stand whn I get off that's when I'm WIDE AWAKE {O_O} ..</w:t>
      </w:r>
    </w:p>
    <w:p>
      <w:r>
        <w:t>Wow I haven't had this rush of adrenalin in a while.</w:t>
      </w:r>
    </w:p>
    <w:p>
      <w:r>
        <w:t>L'autre jour quand j'ai vu TP en top tweet  j'ai crus que mon prof de physique s'était mit à Twitter</w:t>
      </w:r>
    </w:p>
    <w:p>
      <w:r>
        <w:t>Things are looking up. Xfactor has finished which means I only have eastenders and Hollyoaks tweets to contend with in my timeline.</w:t>
      </w:r>
    </w:p>
    <w:p>
      <w:r>
        <w:t>@JK1887 Yes i remembered yesterday she'd joined so looked at your following list to find her username. She's not tweeted for ages!</w:t>
      </w:r>
    </w:p>
    <w:p>
      <w:r>
        <w:t>Oh alarm clock you were accidentally changed to 3AM?</w:t>
      </w:r>
    </w:p>
    <w:p>
      <w:r>
        <w:t>@illstr8r @manubuckeyenick @cshillz Did that once @TheJake w/son. Took mock photo of him LEAPING 4 hr against OfficeMax logo on wall.</w:t>
      </w:r>
    </w:p>
    <w:p>
      <w:r>
        <w:t>@Sabahlalalala precisely its all about changing the thought process ...</w:t>
      </w:r>
    </w:p>
    <w:p>
      <w:r>
        <w:t>What's good on tv tonight tweeters? Gotta eat then get 10hrs in in the altitude tent.</w:t>
      </w:r>
    </w:p>
    <w:p>
      <w:r>
        <w:t>@RobynLynnGreen I won't read it if you don't! Haha</w:t>
      </w:r>
    </w:p>
    <w:p>
      <w:r>
        <w:t>Les petits Yakaz ne savent pas à quelle sauce ils vont être cuisinés ce soir...   Ca va être très drôle...</w:t>
      </w:r>
    </w:p>
    <w:p>
      <w:r>
        <w:t>Excited about the idea of college lately.</w:t>
      </w:r>
    </w:p>
    <w:p>
      <w:r>
        <w:t>Brought Duncan to the black friday urban sale hahahah</w:t>
      </w:r>
    </w:p>
    <w:p>
      <w:r>
        <w:t>"Dont believe the lies..Look me in my eyes...Please dont be scared of me...Please don't be scared of me".</w:t>
      </w:r>
    </w:p>
    <w:p>
      <w:r>
        <w:t xml:space="preserve">Christmas music and decorating with mama! </w:t>
      </w:r>
    </w:p>
    <w:p>
      <w:r>
        <w:t>@ALePeilbetFANS @bubsywubzy @teachittomay @skyyanda FANS thank you. I'm in the waiting room at an ophthalmologist's office.</w:t>
      </w:r>
    </w:p>
    <w:p>
      <w:r>
        <w:t>@Matt_Johnson_MO hahaha!!!!!! my mom did that last week. She set it on the table i drank it thinking it was coffee.</w:t>
      </w:r>
    </w:p>
    <w:p>
      <w:r>
        <w:t>What the fuck is the point of choosing not to excercise? To me it shows you have no self respect and a lack of ambition</w:t>
      </w:r>
    </w:p>
    <w:p>
      <w:r>
        <w:t>I don't like being alone.. because when I am alone I have time to think.. and then I get upset.</w:t>
      </w:r>
    </w:p>
    <w:p>
      <w:r>
        <w:t>time to break out the index cards to make flash cards for all the info we didn't learn in my us history class!</w:t>
      </w:r>
    </w:p>
    <w:p>
      <w:r>
        <w:t>gonna have to go to bed angry now. angry steve</w:t>
      </w:r>
    </w:p>
    <w:p>
      <w:r>
        <w:t>Happy birthday @molls009 !!!!! So happy I'm able to celebrate it with you!</w:t>
      </w:r>
    </w:p>
    <w:p>
      <w:r>
        <w:t>Happy I got to finally see my bro @Chickie_F put them legs to work &lt;3 my  &amp;</w:t>
      </w:r>
    </w:p>
    <w:p>
      <w:r>
        <w:t xml:space="preserve">locked in time. just for a moment. reversing fastforward life appears to be a nice alternative! </w:t>
      </w:r>
    </w:p>
    <w:p>
      <w:r>
        <w:t>Black Swan is the best movie ever hands down</w:t>
      </w:r>
    </w:p>
    <w:p>
      <w:r>
        <w:t>@MichelGW have you gift! Hope you like it! It's hand made and you can wear it ! It'll keep you warm! Lol</w:t>
      </w:r>
    </w:p>
    <w:p>
      <w:r>
        <w:t>Don't know how many times I can listen to the  song. It's do sad!! D</w:t>
      </w:r>
    </w:p>
    <w:p>
      <w:r>
        <w:t>When ALL the sports&amp;clubs make ALL the practices&amp;rehearsals on the same day. Oh &amp; teachers decide to give homework&amp;tests on those days</w:t>
      </w:r>
    </w:p>
    <w:p>
      <w:r>
        <w:t>BBC2 - 100 Years Of The Palladium on now. I have to go to sleeping area 2. It'll be on when I get back.</w:t>
      </w:r>
    </w:p>
    <w:p>
      <w:r>
        <w:t xml:space="preserve">@kelllay415 ohh yes i do. work my butt off at dance </w:t>
      </w:r>
    </w:p>
    <w:p>
      <w:r>
        <w:t>Christmas shopping for a bunch of nose pickers</w:t>
      </w:r>
    </w:p>
    <w:p>
      <w:r>
        <w:t>!! RT @YeahhKemp: Ughhhh I HATE Potato Salad &amp; Macaroni Salad !</w:t>
      </w:r>
    </w:p>
    <w:p>
      <w:r>
        <w:t>@JoAnnaLGarcia It's funny how you keep ignoring this huge fan of yours supporting you since  from all the way in Panama</w:t>
      </w:r>
    </w:p>
    <w:p>
      <w:r>
        <w:t>Marrying a WOMAN that fuck 50% of the city</w:t>
      </w:r>
    </w:p>
    <w:p>
      <w:r>
        <w:t>WTF she damn near a super model she must think I have money lol</w:t>
      </w:r>
    </w:p>
    <w:p>
      <w:r>
        <w:t>I've got something out of the freezer for tea. Not actually sure what it is though as I can't remember.</w:t>
      </w:r>
    </w:p>
    <w:p>
      <w:r>
        <w:t>lawd almighty Ronnie sings is adorable on the christmas track</w:t>
      </w:r>
    </w:p>
    <w:p>
      <w:r>
        <w:t>Meal with the boyfriend. He's done something wrong..</w:t>
      </w:r>
    </w:p>
    <w:p>
      <w:r>
        <w:t>wearing a cow print baby grow to school tomorrow</w:t>
      </w:r>
    </w:p>
    <w:p>
      <w:r>
        <w:t>Torn between two beautimous dresse for Kayla's new years eve party.. That she doesn't know she's having yet ;)</w:t>
      </w:r>
    </w:p>
    <w:p>
      <w:r>
        <w:t>Swim meet at gilman thursday.</w:t>
      </w:r>
    </w:p>
    <w:p>
      <w:r>
        <w:t>bottega Louie you have failed me. no vanilla OR earl grey...</w:t>
      </w:r>
    </w:p>
    <w:p>
      <w:r>
        <w:t>@waddupcass drove 3 hours to watch UVA lose.</w:t>
      </w:r>
    </w:p>
    <w:p>
      <w:r>
        <w:t>I hope this  wakes people up!!! The country needs major improvements. I think a third world country wouldve dealt better</w:t>
      </w:r>
    </w:p>
    <w:p>
      <w:r>
        <w:t>Some nights I miss you but then I remember all that you put me through then I remember why I hate you</w:t>
      </w:r>
    </w:p>
    <w:p>
      <w:r>
        <w:t>I don't fuck with brown liq</w:t>
      </w:r>
    </w:p>
    <w:p>
      <w:r>
        <w:t xml:space="preserve">I KNO 18 IS LEGAL 4 YALL NIGGAS BUT IF U OVA 25 WHT CAN A LIL BROAD DAT LIVE @ HOME REALLY DO 4 U BUT WET YA DICK @VonHawk </w:t>
      </w:r>
    </w:p>
    <w:p>
      <w:r>
        <w:t>Fallen Empires Are Rulling Find Earth And Reap Fantastic Expectation Amazing Revelations..F.E.A.R - one of the cleverest songs ever.</w:t>
      </w:r>
    </w:p>
    <w:p>
      <w:r>
        <w:t>Chorus song stuck in my head</w:t>
      </w:r>
    </w:p>
    <w:p>
      <w:r>
        <w:t>Apa yang cute? Hehe. Miss you more! :) Take care too bff @nafyshamasri ♥</w:t>
      </w:r>
    </w:p>
    <w:p>
      <w:r>
        <w:t>@Naughty_Virgin … et t'as pas encore tout vu !!!</w:t>
      </w:r>
    </w:p>
    <w:p>
      <w:r>
        <w:t>My stupid vevo app won't load Dx</w:t>
      </w:r>
    </w:p>
    <w:p>
      <w:r>
        <w:t>My parents are talking about my dogs belly button...</w:t>
      </w:r>
    </w:p>
    <w:p>
      <w:r>
        <w:t>Since I woke up later than usual.. That mean I get to park in china at school today.</w:t>
      </w:r>
    </w:p>
    <w:p>
      <w:r>
        <w:t xml:space="preserve">Looks like my preminition from 2 months ago may be coming true.   </w:t>
      </w:r>
    </w:p>
    <w:p>
      <w:r>
        <w:t>@Kohesion10 trying to write a lesson plan. I'm new to this and apparentyl I SUCK!!</w:t>
      </w:r>
    </w:p>
    <w:p>
      <w:r>
        <w:t>Shocking!! RT @JPPrice It's after midnight so I'm allowed to inform you that Gunner Kiel is the 2011 Indiana Mr. Football.</w:t>
      </w:r>
    </w:p>
    <w:p>
      <w:r>
        <w:t xml:space="preserve">I don't mind those who disagree with Marijuana legalization I do mind when their arguments are not based in fact. </w:t>
      </w:r>
    </w:p>
    <w:p>
      <w:r>
        <w:t>this lack of sleep is slowly starting to effect me. sooo tired and feelin like shit today and I have the joys of work to come</w:t>
      </w:r>
    </w:p>
    <w:p>
      <w:r>
        <w:t>I never knew Mila Kunis was the voice for Meg on Family Guy.</w:t>
      </w:r>
    </w:p>
    <w:p>
      <w:r>
        <w:t>Two classes couple hours of work then a ride back home for Thanksgiving with @sarahclusserath</w:t>
      </w:r>
    </w:p>
    <w:p>
      <w:r>
        <w:t>ugh feel like shit. so many thoughts running through my head! hate ungrateful people and why do bad things happen to amazing people?</w:t>
      </w:r>
    </w:p>
    <w:p>
      <w:r>
        <w:t>Family reunion= weird people you have never met saying I remember when you were a little baby</w:t>
      </w:r>
    </w:p>
    <w:p>
      <w:r>
        <w:t>Home alone all day? And I have to clean!?</w:t>
      </w:r>
    </w:p>
    <w:p>
      <w:r>
        <w:t>I thought it cudnt get worse and guess the fuck what...</w:t>
      </w:r>
    </w:p>
    <w:p>
      <w:r>
        <w:t>On satdeh? RT @DanixRoti: So accounts hw for tomorrow and an IT exam to do tomorrow.</w:t>
      </w:r>
    </w:p>
    <w:p>
      <w:r>
        <w:t>Early morning meeting and a back spasm.</w:t>
      </w:r>
    </w:p>
    <w:p>
      <w:r>
        <w:t>:( my travelocity gnome got knocked off his winter shelf...unrepairable</w:t>
      </w:r>
    </w:p>
    <w:p>
      <w:r>
        <w:t>My baby's coming back home today (</w:t>
      </w:r>
    </w:p>
    <w:p>
      <w:r>
        <w:t>I live when friends come over with Buddha</w:t>
      </w:r>
    </w:p>
    <w:p>
      <w:r>
        <w:t>i love the new coldplay cd! Welp off to the fabulous scott dining hall.</w:t>
      </w:r>
    </w:p>
    <w:p>
      <w:r>
        <w:t>Lost my phone charger.</w:t>
      </w:r>
    </w:p>
    <w:p>
      <w:r>
        <w:t xml:space="preserve">I'm sad right about now! God works in mysterious ways! It does not make sense right now but it's all part of gods plans! </w:t>
      </w:r>
    </w:p>
    <w:p>
      <w:r>
        <w:t>Missed out on seeing Fiona Apple in LA tomorrow...again...</w:t>
      </w:r>
    </w:p>
    <w:p>
      <w:r>
        <w:t>Look me in my eyes please dont be scared of me. I remember you this feeling isnt new.</w:t>
      </w:r>
    </w:p>
    <w:p>
      <w:r>
        <w:t>Cab duty tonight. Claire's xmas do with her department.</w:t>
      </w:r>
    </w:p>
    <w:p>
      <w:r>
        <w:t>Relationships end because once the person has you they stop doing the things it took to get you.</w:t>
      </w:r>
    </w:p>
    <w:p>
      <w:r>
        <w:t xml:space="preserve">Actaully kind of really nervous to learn how to drive today.  </w:t>
      </w:r>
    </w:p>
    <w:p>
      <w:r>
        <w:t xml:space="preserve">@Sammipie_123  i left early  i couldnt take it and i had to see my grandfather leave back to </w:t>
      </w:r>
    </w:p>
    <w:p>
      <w:r>
        <w:t>Gonna go have breakfast @ paul !!!! YEEAAH BABY :'D ☀♪☀</w:t>
      </w:r>
    </w:p>
    <w:p>
      <w:r>
        <w:t xml:space="preserve">Started my day with building a snowman taking pictures of the freshly fallen snow Michael Buble &amp; a cup of tea. </w:t>
      </w:r>
    </w:p>
    <w:p>
      <w:r>
        <w:t xml:space="preserve">This LONELY ass dinner. </w:t>
      </w:r>
    </w:p>
    <w:p>
      <w:r>
        <w:t>Anticipating my death. It's been a nice life.</w:t>
      </w:r>
    </w:p>
    <w:p>
      <w:r>
        <w:t xml:space="preserve">Today happened the worse thing ever: I saw you with another girl. It hurts so bad.   </w:t>
      </w:r>
    </w:p>
    <w:p>
      <w:r>
        <w:t>Just got home from a 2 week mission trip- tanned and tired but definitely challenged spiritually</w:t>
      </w:r>
    </w:p>
    <w:p>
      <w:r>
        <w:t>The 4year old barked orders to my director friend while decorating the christmas tree this evening. Biting his tongue he was.</w:t>
      </w:r>
    </w:p>
    <w:p>
      <w:r>
        <w:t>@kennyflorian i guess after surviving getting his balls knocked in on PPV rape and murder just didn't seem as violent</w:t>
      </w:r>
    </w:p>
    <w:p>
      <w:r>
        <w:t>@elinleser jeg vet ;-) yoga mat ordspill og vin i kveld.</w:t>
      </w:r>
    </w:p>
    <w:p>
      <w:r>
        <w:t>Missing: one sketchbook. If found please return via carrier pigeon.</w:t>
      </w:r>
    </w:p>
    <w:p>
      <w:r>
        <w:t>Just woke up randomly from a nightmare hate living right next to a cemetery..makes it hard to fall back asleep lol</w:t>
      </w:r>
    </w:p>
    <w:p>
      <w:r>
        <w:t>@Joanna_Harker oh my life...your a queen. I don't think I've ever been as happy as I am in this moment!</w:t>
      </w:r>
    </w:p>
    <w:p>
      <w:r>
        <w:t>ik ben al vanaf 2 uur bezig voor school. djeeez! en hett is nog wel vrijdag :O.</w:t>
      </w:r>
    </w:p>
    <w:p>
      <w:r>
        <w:t>Fear Factor is very disturbing with the things they make the contestants eat..bull snout?</w:t>
      </w:r>
    </w:p>
    <w:p>
      <w:r>
        <w:t>somehow i feel like that isnt the first time shes watched him leave. :(</w:t>
      </w:r>
    </w:p>
    <w:p>
      <w:r>
        <w:t xml:space="preserve">@GraemeCole74 quality tune! Forget everything and remember.....   </w:t>
      </w:r>
    </w:p>
    <w:p>
      <w:r>
        <w:t>I Was A Cold Dude I'm Getting Back To My Ways</w:t>
      </w:r>
    </w:p>
    <w:p>
      <w:r>
        <w:t>@luvvlivelife im bout to go meet his ass so I can do just that!! Lol.. He just dont know.</w:t>
      </w:r>
    </w:p>
    <w:p>
      <w:r>
        <w:t>I'm no longer the mayor of Columbus Crew Stadium on foursquare :(</w:t>
      </w:r>
    </w:p>
    <w:p>
      <w:r>
        <w:t>I already know I won't be getting any sleep tonight</w:t>
      </w:r>
    </w:p>
    <w:p>
      <w:r>
        <w:t>New stuff makes me happy but I hate saying goodbye to my money</w:t>
      </w:r>
    </w:p>
    <w:p>
      <w:r>
        <w:t>Wow I literally just lost ALL respect for you.</w:t>
      </w:r>
    </w:p>
    <w:p>
      <w:r>
        <w:t>@Sceafa omg cake would be awesome! I haven't had it since my sister's birthday )</w:t>
      </w:r>
    </w:p>
    <w:p>
      <w:r>
        <w:t>just starting a 7 and half hour trip home from work on a Sunday</w:t>
      </w:r>
    </w:p>
    <w:p>
      <w:r>
        <w:t>@MissKt111 noooo think we can safely say its over and out till tomorrow</w:t>
      </w:r>
    </w:p>
    <w:p>
      <w:r>
        <w:t>Right need to do a mahooosive load of washing and tumble dryinggg</w:t>
      </w:r>
    </w:p>
    <w:p>
      <w:r>
        <w:t>Got the peak seat in the cab</w:t>
      </w:r>
    </w:p>
    <w:p>
      <w:r>
        <w:t>This is my 1st normal morning since 4 years :')</w:t>
      </w:r>
    </w:p>
    <w:p>
      <w:r>
        <w:t xml:space="preserve">There is sometimes some little sentences that put a smile on my face.     </w:t>
      </w:r>
    </w:p>
    <w:p>
      <w:r>
        <w:t>The best time of the day comes now: cooking some food and listen some new music for the 2012's schedule!</w:t>
      </w:r>
    </w:p>
    <w:p>
      <w:r>
        <w:t>nous aussi! ;) @la_vitrine C'est maintenant confirmé! Nous aurons toute une activité pour la Nuit Blanche de @MTLenLumiere!</w:t>
      </w:r>
    </w:p>
    <w:p>
      <w:r>
        <w:t>@luke_nientimp hehe otay I coming to your game this weekend</w:t>
      </w:r>
    </w:p>
    <w:p>
      <w:r>
        <w:t>@drHarryBallz welcome to twitter my friend ! Your gonna love it</w:t>
      </w:r>
    </w:p>
    <w:p>
      <w:r>
        <w:t xml:space="preserve">Love dressing up for a photo and having a huge white board covering your outift. </w:t>
      </w:r>
    </w:p>
    <w:p>
      <w:r>
        <w:t>Left all my homework for today.</w:t>
      </w:r>
    </w:p>
    <w:p>
      <w:r>
        <w:t>Fuck the only getting 2 hrs sleep thing is really hitting in now. Just in time for lecture.</w:t>
      </w:r>
    </w:p>
    <w:p>
      <w:r>
        <w:t xml:space="preserve"> I really feel sick in my stomach right now....</w:t>
      </w:r>
    </w:p>
    <w:p>
      <w:r>
        <w:t>@kellydgroves Neither do I. But eventually you won't be drunk and "John" will go to "Jessica"</w:t>
      </w:r>
    </w:p>
    <w:p>
      <w:r>
        <w:t>I have amazing friends. Showin up at my house n shit.</w:t>
      </w:r>
    </w:p>
    <w:p>
      <w:r>
        <w:t>Wanting to turn to the furthest lane in a two way street!!!</w:t>
      </w:r>
    </w:p>
    <w:p>
      <w:r>
        <w:t xml:space="preserve">In New Jerusalem there will be no thirst or hunger nor heat....and God will wipe away every tear from our eyes. Rev 7:16   </w:t>
      </w:r>
    </w:p>
    <w:p>
      <w:r>
        <w:t>Church &amp; brunch with the fam then off to mt pleazy to study my life away</w:t>
      </w:r>
    </w:p>
    <w:p>
      <w:r>
        <w:t>Woke up at 5AM to the sounds of Deeds laughing in his room playing with Magpie.</w:t>
      </w:r>
    </w:p>
    <w:p>
      <w:r>
        <w:t xml:space="preserve">@postscript_IDC : INDEED ! Smmfh . And i probably won't even get my license till i start college -___-  </w:t>
      </w:r>
    </w:p>
    <w:p>
      <w:r>
        <w:t>no bagels at starbucks = my tummy growling this entire class</w:t>
      </w:r>
    </w:p>
    <w:p>
      <w:r>
        <w:t>I'm so happy  @Harley_Cope5 never says she's thankful for me to be one of her best friends.</w:t>
      </w:r>
    </w:p>
    <w:p>
      <w:r>
        <w:t xml:space="preserve">So the Aggies will be joining a division next year that currently features the Top 3 teams in the BCS standings. </w:t>
      </w:r>
    </w:p>
    <w:p>
      <w:r>
        <w:t>Maar is een keer aan mn gedicht beginnen voor morgen en morgen na school ook maar even cadeautjes kopen</w:t>
      </w:r>
    </w:p>
    <w:p>
      <w:r>
        <w:t>Trying to write a paper while my girlfriend is playing kingdom hearts...not fun</w:t>
      </w:r>
    </w:p>
    <w:p>
      <w:r>
        <w:t>Now in town having been made to go to the pantomime i can hardly walk and its a complete painful nightmare to sit down.</w:t>
      </w:r>
    </w:p>
    <w:p>
      <w:r>
        <w:t>Dis bitch in pain getting tatted &amp; tweetin at the same time! Lol.</w:t>
      </w:r>
    </w:p>
    <w:p>
      <w:r>
        <w:t>ergh think my hangover has just officially set in and just in time for me to write a chemistry essay</w:t>
      </w:r>
    </w:p>
    <w:p>
      <w:r>
        <w:t xml:space="preserve">"Speak when you are angry and you will make the best speech you will ever regret." - Ambrose Bierce </w:t>
      </w:r>
    </w:p>
    <w:p>
      <w:r>
        <w:t>My dad is on a nirvana kick.</w:t>
      </w:r>
    </w:p>
    <w:p>
      <w:r>
        <w:t xml:space="preserve"> this by Rumi: “You were born with wings why prefer to crawl thru life?” Wish my parents had read it but at least I have now!</w:t>
      </w:r>
    </w:p>
    <w:p>
      <w:r>
        <w:t>being sick and on my period at the same time?</w:t>
      </w:r>
    </w:p>
    <w:p>
      <w:r>
        <w:t>Tomorrow I have two lectures two tutorials and a 2 hour seminar with 10 minutes between each of them.</w:t>
      </w:r>
    </w:p>
    <w:p>
      <w:r>
        <w:t>Every time I walk down the steps outside of the Union I'm terrified I'm going to fall down them &amp; chip a tooth</w:t>
      </w:r>
    </w:p>
    <w:p>
      <w:r>
        <w:t>This could mean my last paper my graduation my Btech2012 my new real job.   leggo!</w:t>
      </w:r>
    </w:p>
    <w:p>
      <w:r>
        <w:t>What an amazing day with my girl :)</w:t>
      </w:r>
    </w:p>
    <w:p>
      <w:r>
        <w:t xml:space="preserve">ITS NOT PENNY'S BOAT! Charlie! Nooo!!! &lt;/3 </w:t>
      </w:r>
    </w:p>
    <w:p>
      <w:r>
        <w:t>and ima keep the honest im so tired of being settle.</w:t>
      </w:r>
    </w:p>
    <w:p>
      <w:r>
        <w:t>Can't wait for the CHRISTMAS party hastagquestionmark @DanielPolj</w:t>
      </w:r>
    </w:p>
    <w:p>
      <w:r>
        <w:t>I miss the days when we got time outs for 15mins instead now we get grounded for weeks at a time</w:t>
      </w:r>
    </w:p>
    <w:p>
      <w:r>
        <w:t>@blairbernhardt it sucksssss. guess I'm getting coal from her for christmas</w:t>
      </w:r>
    </w:p>
    <w:p>
      <w:r>
        <w:t>Don't believe the lies look me in the eyes please don't be scared of me</w:t>
      </w:r>
    </w:p>
    <w:p>
      <w:r>
        <w:t>Isn't it ironic that the only person who can make you happy is the same person who makes you sad &amp; lonely?</w:t>
      </w:r>
    </w:p>
    <w:p>
      <w:r>
        <w:t>Phew - Steve Bruce has parted company with  - my ears will now get a rest from my dear hubby complaining about his beloved team!</w:t>
      </w:r>
    </w:p>
    <w:p>
      <w:r>
        <w:t>iPhone music on shuffle is currently playing the best music to tabulate data by.</w:t>
      </w:r>
    </w:p>
    <w:p>
      <w:r>
        <w:t>Why has the Littlewoods advert decided to dispel the importance of Father Christmas? It's all about the magic not rapping children.</w:t>
      </w:r>
    </w:p>
    <w:p>
      <w:r>
        <w:t xml:space="preserve">The only rule is it begins: "Happy happy oh my friend." 'Backwards Down the Number Line' </w:t>
      </w:r>
    </w:p>
    <w:p>
      <w:r>
        <w:t>long night and now a long day ahead of me</w:t>
      </w:r>
    </w:p>
    <w:p>
      <w:r>
        <w:t>I just love opening my mailbox and finding it full of Christmas cards.</w:t>
      </w:r>
    </w:p>
    <w:p>
      <w:r>
        <w:t>This time last week I was watching @twinatlantic this week I am not</w:t>
      </w:r>
    </w:p>
    <w:p>
      <w:r>
        <w:t>just found out thursday are breaking up &amp; thrice are going on hiatus | will make out with everyone tonight &amp; cry @ sneaky dee's |</w:t>
      </w:r>
    </w:p>
    <w:p>
      <w:r>
        <w:t>Working ~23hrs this weekend when finals start monday</w:t>
      </w:r>
    </w:p>
    <w:p>
      <w:r>
        <w:t>@therealmifka @princecapelli great movie. Used to be one of my favorites until a she-devil ruined it</w:t>
      </w:r>
    </w:p>
    <w:p>
      <w:r>
        <w:t>@Renegal considering how slowly this paper is getting written- I am going to need some elf juice. Then I will become Dark Billy.</w:t>
      </w:r>
    </w:p>
    <w:p>
      <w:r>
        <w:t xml:space="preserve">guess who doesn't have her floral design course.  this girl. </w:t>
      </w:r>
    </w:p>
    <w:p>
      <w:r>
        <w:t>I don't think @Neeeeekole_ or @pudsybear_ are coming to club.</w:t>
      </w:r>
    </w:p>
    <w:p>
      <w:r>
        <w:t xml:space="preserve">So happy I get the day off tomorrow!  </w:t>
      </w:r>
    </w:p>
    <w:p>
      <w:r>
        <w:t>Thought I had tests in two of my three classes today. Turns out I was wrong it was actually three of my three classes had tests.</w:t>
      </w:r>
    </w:p>
    <w:p>
      <w:r>
        <w:t>First night of break and I'm working.</w:t>
      </w:r>
    </w:p>
    <w:p>
      <w:r>
        <w:t>Well my stitch is out. But pissed to find out the lab lost my sample of my tongue</w:t>
      </w:r>
    </w:p>
    <w:p>
      <w:r>
        <w:t>I really regret not buying that machete at that walmart in texas. IT WAS SO CHEAP TOO.</w:t>
      </w:r>
    </w:p>
    <w:p>
      <w:r>
        <w:t>My mom is watching the Lady Gaga Thanksgiving special. She chose to. I had no say in the matter.</w:t>
      </w:r>
    </w:p>
    <w:p>
      <w:r>
        <w:t>@KaileyCarfield so i guess ur ditching me on the hole idea to go to terre haute.?</w:t>
      </w:r>
    </w:p>
    <w:p>
      <w:r>
        <w:t>Wish I could've been on  today as an extra. Maybe I could've gotten to see @JosephMorgan in person or something.</w:t>
      </w:r>
    </w:p>
    <w:p>
      <w:r>
        <w:t>@mcdeetogo we'll have a moment of silence. For a variety of reasons. No Keith Jackson songs either.</w:t>
      </w:r>
    </w:p>
    <w:p>
      <w:r>
        <w:t>What a boring ugly day. This is taking "Lazy Sunday" to an extreme. The worst part is that you are far away.</w:t>
      </w:r>
    </w:p>
    <w:p>
      <w:r>
        <w:t>Couldn't make Jakey's hockey game :'( .</w:t>
      </w:r>
    </w:p>
    <w:p>
      <w:r>
        <w:t xml:space="preserve">i think about this saying on days like today: people don't remember the words you say they remember the feeling  </w:t>
      </w:r>
    </w:p>
    <w:p>
      <w:r>
        <w:t>A night of writing papers is ahead of me.. &amp; then the act in the morning.</w:t>
      </w:r>
    </w:p>
    <w:p>
      <w:r>
        <w:t>My momz on her way over my mema house (thats where I am at) she has no clue im home! Lmao</w:t>
      </w:r>
    </w:p>
    <w:p>
      <w:r>
        <w:t>Mrs.Williams needs to wear a spit guard when shes talking to students swear she just spit on my computer screen. smfh</w:t>
      </w:r>
    </w:p>
    <w:p>
      <w:r>
        <w:t>“@Jaydanger12: My bro mike leaves for boot camp in a week :(”</w:t>
      </w:r>
    </w:p>
    <w:p>
      <w:r>
        <w:t>how do you expect me to have respect for you when you took advantage of a drunk girl</w:t>
      </w:r>
    </w:p>
    <w:p>
      <w:r>
        <w:t>I don't mind being on hold if they have good music! But right now they don't</w:t>
      </w:r>
    </w:p>
    <w:p>
      <w:r>
        <w:t>Spent the afternoon with Shah.Rukh.Khan. Came home to a ridiculously gorgeous husband. Finally got my hands on Greys Anatomy Season 8.</w:t>
      </w:r>
    </w:p>
    <w:p>
      <w:r>
        <w:t>Found 2 rolls of film to develop but have no idea what pictures I took</w:t>
      </w:r>
    </w:p>
    <w:p>
      <w:r>
        <w:t>vnaaf nog t gedicht opschrijve en morge dat gat make</w:t>
      </w:r>
    </w:p>
    <w:p>
      <w:r>
        <w:t>Today has been so off. Time to work in crutches tomorrow</w:t>
      </w:r>
    </w:p>
    <w:p>
      <w:r>
        <w:t>Sismas tonight about to get christmas crazy with my sophomore thetas!</w:t>
      </w:r>
    </w:p>
    <w:p>
      <w:r>
        <w:t>A third done of my senior year...now comes the hard classes</w:t>
      </w:r>
    </w:p>
    <w:p>
      <w:r>
        <w:t>@DailyGrumbles let's hope so. I purchased two one for me and mom. Hers works mine not so much.</w:t>
      </w:r>
    </w:p>
    <w:p>
      <w:r>
        <w:t>Why is it that whenever someone close is mad at you it is the only person you really want to talk to...</w:t>
      </w:r>
    </w:p>
    <w:p>
      <w:r>
        <w:t>@kente11 When we arrive home today we'll come bearing some 'gifts'!!!</w:t>
      </w:r>
    </w:p>
    <w:p>
      <w:r>
        <w:t>@eddiemc13 'mermaids and god brought together in classical studies' pauline ''you guys mock but you just wait for judgement day''</w:t>
      </w:r>
    </w:p>
    <w:p>
      <w:r>
        <w:t>Well I'm awake.... Woke up to 50mill texts oh and to a vacuum cleaner....</w:t>
      </w:r>
    </w:p>
    <w:p>
      <w:r>
        <w:t>The smells of private study rooms never cease to amaze.</w:t>
      </w:r>
    </w:p>
    <w:p>
      <w:r>
        <w:t>Was laughing at a pic that @peytonallen  tweeted n I'm in the bath then realised my family can hear me making weird noises in the bath</w:t>
      </w:r>
    </w:p>
    <w:p>
      <w:r>
        <w:t xml:space="preserve">washing up for the 3rd time today.  Only now it's every plate and pan we own plus the arse has been burnt out of half the pans. </w:t>
      </w:r>
    </w:p>
    <w:p>
      <w:r>
        <w:t>4 page essay due tomorrow...</w:t>
      </w:r>
    </w:p>
    <w:p>
      <w:r>
        <w:t xml:space="preserve">Watching christmas vacation with my love </w:t>
      </w:r>
    </w:p>
    <w:p>
      <w:r>
        <w:t>Y a 5 minutes j'me suis rendu compte qu'j'avais mal à la jambe. J'matte j'ai une énorme brûlure/griffure. J'sais pas d'où elle sort.</w:t>
      </w:r>
    </w:p>
    <w:p>
      <w:r>
        <w:t xml:space="preserve">Panera all afternoon while trying to pound this information into my head </w:t>
      </w:r>
    </w:p>
    <w:p>
      <w:r>
        <w:t>@Katie_WKN  P2  I feel like i am doing it again need to revise standards so u can auidit risks in P7 :-(</w:t>
      </w:r>
    </w:p>
    <w:p>
      <w:r>
        <w:t>Lange dag op school en nu lange training.</w:t>
      </w:r>
    </w:p>
    <w:p>
      <w:r>
        <w:t>accounting homework to throw me off my relaxed sunday night state of mind.</w:t>
      </w:r>
    </w:p>
    <w:p>
      <w:r>
        <w:t>@emmafmurphy &amp; know! Am well jelly haven't been drinking in too too long :( Can't wait for  Exams are shit</w:t>
      </w:r>
    </w:p>
    <w:p>
      <w:r>
        <w:t>@carasharko just spent $218 on karmaloop without consulting you i hope you approve</w:t>
      </w:r>
    </w:p>
    <w:p>
      <w:r>
        <w:t>Oh and Christmas music all day</w:t>
      </w:r>
    </w:p>
    <w:p>
      <w:r>
        <w:t>Also I just found out the guy that's preaching today don't know when to shut it up</w:t>
      </w:r>
    </w:p>
    <w:p>
      <w:r>
        <w:t xml:space="preserve"> I am  my  like its golden golden golden....        </w:t>
      </w:r>
    </w:p>
    <w:p>
      <w:r>
        <w:t>About to bomb this physics test</w:t>
      </w:r>
    </w:p>
    <w:p>
      <w:r>
        <w:t>HAHA. RT @Evankeene: Great...we are watching another boring psychology documentary.</w:t>
      </w:r>
    </w:p>
    <w:p>
      <w:r>
        <w:t>Suppose to snow today</w:t>
      </w:r>
    </w:p>
    <w:p>
      <w:r>
        <w:t xml:space="preserve">A tad bit sad that this is my last poetry class with these crazy folks. Who woulda thunk it? </w:t>
      </w:r>
    </w:p>
    <w:p>
      <w:r>
        <w:t>Hope this isn't one of those forever things...its funny how money changes everything</w:t>
      </w:r>
    </w:p>
    <w:p>
      <w:r>
        <w:t>Loves when a song makes your heart race practically forcing you to dance around the living room :)</w:t>
      </w:r>
    </w:p>
    <w:p>
      <w:r>
        <w:t>Giants huge gain brother screaming brother comes upstairs giants fumble brother goes back downstairs.</w:t>
      </w:r>
    </w:p>
    <w:p>
      <w:r>
        <w:t>Hoy es cumpleaños de un bato que me caga y le puse en su wall: hola me caes mal y lo likeooo!</w:t>
      </w:r>
    </w:p>
    <w:p>
      <w:r>
        <w:t>Damn My Mother Been Gone For 13 Years</w:t>
      </w:r>
    </w:p>
    <w:p>
      <w:r>
        <w:t>@lexlowther Haha for real! Seriously though he jumped in my lap with wet paws.</w:t>
      </w:r>
    </w:p>
    <w:p>
      <w:r>
        <w:t>@Monsieur_soleil en plus mon mur est visible de friends of a friend.</w:t>
      </w:r>
    </w:p>
    <w:p>
      <w:r>
        <w:t>El Clasico is loaming over everybodies head but i'm for Real Madrid on this onesince well my team got knocked of UEFA.</w:t>
      </w:r>
    </w:p>
    <w:p>
      <w:r>
        <w:t>Operation Last Essay Before Xmas starts today.</w:t>
      </w:r>
    </w:p>
    <w:p>
      <w:r>
        <w:t>can't sleep and back to school tomorrow</w:t>
      </w:r>
    </w:p>
    <w:p>
      <w:r>
        <w:t>My can veggie beef soup was outstanding</w:t>
      </w:r>
    </w:p>
    <w:p>
      <w:r>
        <w:t xml:space="preserve">Looking forward to next term's Create sessions @theeggbath. Sensory sequencing movement makaton music &amp; Shakespeare </w:t>
      </w:r>
    </w:p>
    <w:p>
      <w:r>
        <w:t>Why am I still at work. Ohhh I know bc producing TV commercials is more important than life.</w:t>
      </w:r>
    </w:p>
    <w:p>
      <w:r>
        <w:t>Working at gap today :p</w:t>
      </w:r>
    </w:p>
    <w:p>
      <w:r>
        <w:t>@tvangarderen88 releasing pics of Markel's training injuries are as detrimental to junior racers as discussing Jakob's weight.</w:t>
      </w:r>
    </w:p>
    <w:p>
      <w:r>
        <w:t>@hjharwood Oh my that's what I want! Don't know if I can justify driving 45 min for wrapping paper though.</w:t>
      </w:r>
    </w:p>
    <w:p>
      <w:r>
        <w:t xml:space="preserve"> he told me his favorite music was COUNTRY music.</w:t>
      </w:r>
    </w:p>
    <w:p>
      <w:r>
        <w:t>Oh great. My iPhone cord won't charge from the laptop but will from an outlet. Guess I gotta buy a new one.</w:t>
      </w:r>
    </w:p>
    <w:p>
      <w:r>
        <w:t>About to take a healing dose of Thich Nhat Hanh bc I need reprieve.</w:t>
      </w:r>
    </w:p>
    <w:p>
      <w:r>
        <w:t>Starting my 3 hour referee certification course..</w:t>
      </w:r>
    </w:p>
    <w:p>
      <w:r>
        <w:t>I swear like a trucker when I bake</w:t>
      </w:r>
    </w:p>
    <w:p>
      <w:r>
        <w:t>Am a loner on Twitter too? How sad..in real life and twitter Taylor Leigh Carroll is a loner</w:t>
      </w:r>
    </w:p>
    <w:p>
      <w:r>
        <w:t>Health and social cw done for Smedders ☑ Psychology done for Pye ☑ now to do science revision then back to finish more H+S</w:t>
      </w:r>
    </w:p>
    <w:p>
      <w:r>
        <w:t>Creo q despues de 8 hras corridas leyendo/memorizando shit lo unico q entiendo es blahblahblah... On to la sentencia sumaria then</w:t>
      </w:r>
    </w:p>
    <w:p>
      <w:r>
        <w:t xml:space="preserve">The REAL walk of shame: When you toss a paper ball in the garbage miss then have to go get it </w:t>
      </w:r>
    </w:p>
    <w:p>
      <w:r>
        <w:t>Being 18 and still not aloud to sit with the adults. Yay to the kiddie table.</w:t>
      </w:r>
    </w:p>
    <w:p>
      <w:r>
        <w:t>Yeahhh... It's taken me a year and a half to watch my Friends boxset all the way through. I kept putting off 'The Last One'</w:t>
      </w:r>
    </w:p>
    <w:p>
      <w:r>
        <w:t xml:space="preserve"> en @Univision is making me cry   of</w:t>
      </w:r>
    </w:p>
    <w:p>
      <w:r>
        <w:t>@speechpath68 I f you have to put up with it at least have some fun...adding to the load.</w:t>
      </w:r>
    </w:p>
    <w:p>
      <w:r>
        <w:t>Gonna watch another episode of The Good Wife.</w:t>
      </w:r>
    </w:p>
    <w:p>
      <w:r>
        <w:t>Basketball practice is gonna be H-E- double L Monday!</w:t>
      </w:r>
    </w:p>
    <w:p>
      <w:r>
        <w:t xml:space="preserve">im finally getting into my christmas mood... :D  </w:t>
      </w:r>
    </w:p>
    <w:p>
      <w:r>
        <w:t>I hope u ain't tryna cuff dat broad...There's a lot u don't know bout her.</w:t>
      </w:r>
    </w:p>
    <w:p>
      <w:r>
        <w:t>Well now that I don't look like a nun or the girl from adams family.....guess I should do homework</w:t>
      </w:r>
    </w:p>
    <w:p>
      <w:r>
        <w:t>learning how to spot out b*tches more each day at a time</w:t>
      </w:r>
    </w:p>
    <w:p>
      <w:r>
        <w:t>and with that i'm heading to bed. up early to take my art history final.</w:t>
      </w:r>
    </w:p>
    <w:p>
      <w:r>
        <w:t>i want a smoothie. strawberry banana mango mmmmmmmmmmmmmmmmm</w:t>
      </w:r>
    </w:p>
    <w:p>
      <w:r>
        <w:t>Tripped in the attendance office at killian an my shoe broke</w:t>
      </w:r>
    </w:p>
    <w:p>
      <w:r>
        <w:t>That random point in the day when the thought crosses my mind that I no longer have my pain bearing wisdom teeth</w:t>
      </w:r>
    </w:p>
    <w:p>
      <w:r>
        <w:t>can't go to the game... I won't see @Call_MeCourt  &amp; I won't meet @Miss_MyMom!!!!! :(</w:t>
      </w:r>
    </w:p>
    <w:p>
      <w:r>
        <w:t>BACK. Because everything turned shit when @dropDeadAG broke his leg 5 minutes ago .. he's a tricky skateboarder.</w:t>
      </w:r>
    </w:p>
    <w:p>
      <w:r>
        <w:t>4 days until an entire month of happiness!</w:t>
      </w:r>
    </w:p>
    <w:p>
      <w:r>
        <w:t>@RevdRoy they're not making it?!!! But why. Why would they give us hope then not make it?. I mean that's just cruel.</w:t>
      </w:r>
    </w:p>
    <w:p>
      <w:r>
        <w:t>@trAmp_it ma tutta quella fantasia nel nuovo flyer? farina di quale sacco?</w:t>
      </w:r>
    </w:p>
    <w:p>
      <w:r>
        <w:t>Tiger Woods... won</w:t>
      </w:r>
    </w:p>
    <w:p>
      <w:r>
        <w:t>Can't wait to go Christmas light looking :))))</w:t>
      </w:r>
    </w:p>
    <w:p>
      <w:r>
        <w:t xml:space="preserve">@joe_hill  reason 10: because it's apparently too awesome to be a tv show... </w:t>
      </w:r>
    </w:p>
    <w:p>
      <w:r>
        <w:t>omg but wait.... my mom got done early so shes coming to get us NOW</w:t>
      </w:r>
    </w:p>
    <w:p>
      <w:r>
        <w:t xml:space="preserve">We sign around 4000 new businesses every day. About 60% of the top 100 universities in the US are on  </w:t>
      </w:r>
    </w:p>
    <w:p>
      <w:r>
        <w:t>False Evidence Appearing Real</w:t>
      </w:r>
    </w:p>
    <w:p>
      <w:r>
        <w:t>OH even better... Just remembered I have a test and essay tomorrow in APUSH.</w:t>
      </w:r>
    </w:p>
    <w:p>
      <w:r>
        <w:t xml:space="preserve"> has raised €3bn from its citizens to finance its debt. This is no longer piddling amounts nearly €300 per person.</w:t>
      </w:r>
    </w:p>
    <w:p>
      <w:r>
        <w:t>I'm hungry! &amp; the hotel tried to feed me nasty sausages this morning..</w:t>
      </w:r>
    </w:p>
    <w:p>
      <w:r>
        <w:t>the one thing i am not picky about is food.</w:t>
      </w:r>
    </w:p>
    <w:p>
      <w:r>
        <w:t>harry potter weekend is coming to an end</w:t>
      </w:r>
    </w:p>
    <w:p>
      <w:r>
        <w:t>Couldn't be happier that it is Friday after this long week!</w:t>
      </w:r>
    </w:p>
    <w:p>
      <w:r>
        <w:t>I just shit my pants. Pure 100% gravy.</w:t>
      </w:r>
    </w:p>
    <w:p>
      <w:r>
        <w:t>Usually when I'm sober scary movies don't phase me. Otherwise.....</w:t>
      </w:r>
    </w:p>
    <w:p>
      <w:r>
        <w:t>Was just wondering when in the world I was going to get my Womanthology sketchbook. Just got the word they're shipping this week.</w:t>
      </w:r>
    </w:p>
    <w:p>
      <w:r>
        <w:t>omfg what have i become?! listening to ADELE on repeat alone inb my dark room.</w:t>
      </w:r>
    </w:p>
    <w:p>
      <w:r>
        <w:t>i wanna make sure everyone knows that @fanzoid321 is the one trying to post his # on is anyone up. Josh needs to get laid.. bad..</w:t>
      </w:r>
    </w:p>
    <w:p>
      <w:r>
        <w:t>Learning a new Web bug tracking system at work.</w:t>
      </w:r>
    </w:p>
    <w:p>
      <w:r>
        <w:t>found a radiator to sit beside in the train station</w:t>
      </w:r>
    </w:p>
    <w:p>
      <w:r>
        <w:t>Work til close. Gonna be a busy night.</w:t>
      </w:r>
    </w:p>
    <w:p>
      <w:r>
        <w:t>Imma take the time outta my night to complete my math study sheet for my exam tomorrow</w:t>
      </w:r>
    </w:p>
    <w:p>
      <w:r>
        <w:t>Playing Tiger with @cutthroatmalaro while listening to Christmas music.</w:t>
      </w:r>
    </w:p>
    <w:p>
      <w:r>
        <w:t xml:space="preserve">Happy Tweet:  Some think that joy is in short supply.  Rather it's in short use!!   </w:t>
      </w:r>
    </w:p>
    <w:p>
      <w:r>
        <w:t>@gjbentvelzen Maandag alle zaken doornemen mbt Twinfield UK. Erg leuke nieuwe dingen ontwikkeld. Moet zo wel tot succes leiden.</w:t>
      </w:r>
    </w:p>
    <w:p>
      <w:r>
        <w:t xml:space="preserve">Moms bday today. Gonna ship something just a few days late. I bet she will just figure I forgot and boom...... </w:t>
      </w:r>
    </w:p>
    <w:p>
      <w:r>
        <w:t>fastest weekend ever! exams start this week....</w:t>
      </w:r>
    </w:p>
    <w:p>
      <w:r>
        <w:t>Thanks for your prayers. Paloma is out of the hospital. The pediatricians and nurses at Dover Kent are phenomenal!</w:t>
      </w:r>
    </w:p>
    <w:p>
      <w:r>
        <w:t>So basically I have Thursday school today...</w:t>
      </w:r>
    </w:p>
    <w:p>
      <w:r>
        <w:t>@soDEVineee your right its peter. Hey what ya doin? This law and order sode is about child sex abuse that shits takin ova da media</w:t>
      </w:r>
    </w:p>
    <w:p>
      <w:r>
        <w:t>No matter how many marathon  episodes you see view there is always a new one episode you've missed.</w:t>
      </w:r>
    </w:p>
    <w:p>
      <w:r>
        <w:t>Will anyone else feel that if we are 4th come the end of May it will be like we have won the league?</w:t>
      </w:r>
    </w:p>
    <w:p>
      <w:r>
        <w:t>+1!! RT @NendakaDesign: 60 min de  pour commencer la journée ça le fait!</w:t>
      </w:r>
    </w:p>
    <w:p>
      <w:r>
        <w:t>Done with work for the night... but now it's homework time :/</w:t>
      </w:r>
    </w:p>
    <w:p>
      <w:r>
        <w:t>Love is the highest vibration in the Universe. It sends shivers of up my spine!  for   and</w:t>
      </w:r>
    </w:p>
    <w:p>
      <w:r>
        <w:t>@Sniperovitch @dune_douce pour le lol j'ai eu un client ou un interlocuteur portait ce nom...</w:t>
      </w:r>
    </w:p>
    <w:p>
      <w:r>
        <w:t>@itsmatto missed you this morning.... i might just sneak into your room to cuddle later</w:t>
      </w:r>
    </w:p>
    <w:p>
      <w:r>
        <w:t>Congrats @Flemister_kay57 on your pretty new car!</w:t>
      </w:r>
    </w:p>
    <w:p>
      <w:r>
        <w:t>Too cold no make-up hair bunged up.. Well today's going to be fun!</w:t>
      </w:r>
    </w:p>
    <w:p>
      <w:r>
        <w:t>I love it when Rhema Radio plays an entire Newsboys album in one go!</w:t>
      </w:r>
    </w:p>
    <w:p>
      <w:r>
        <w:t>iTunes has to be the most annoying and complicated thing ever!</w:t>
      </w:r>
    </w:p>
    <w:p>
      <w:r>
        <w:t xml:space="preserve">So incredibly tired right now. Think I might just go to sleep. Which means I'll be up in the middle of the night since it's only 7:15. </w:t>
      </w:r>
    </w:p>
    <w:p>
      <w:r>
        <w:t>HAHAA RT @Naneeen_: I need to shave down there ao I can make sure I don't have a yeast infection...</w:t>
      </w:r>
    </w:p>
    <w:p>
      <w:r>
        <w:t>Never will I agree to be an extra in a film again full day wasted and now I have an evening of school work to look forward to</w:t>
      </w:r>
    </w:p>
    <w:p>
      <w:r>
        <w:t>Can't remember my club penguin login info.</w:t>
      </w:r>
    </w:p>
    <w:p>
      <w:r>
        <w:t>@_mari_says_ @Savatte je n'ai pas dis que c'était beau. J'imagine dans 10ans.</w:t>
      </w:r>
    </w:p>
    <w:p>
      <w:r>
        <w:t>Ask me what you want I prepare a little video for the end of the year !</w:t>
      </w:r>
    </w:p>
    <w:p>
      <w:r>
        <w:t>Bad news guys. Lost my hipster glasses. Swagger on a negative hundred thousand trillion</w:t>
      </w:r>
    </w:p>
    <w:p>
      <w:r>
        <w:t>signin up to take the ACT makin my be recruited profile then startin on one of the two research papers i have to doo.</w:t>
      </w:r>
    </w:p>
    <w:p>
      <w:r>
        <w:t xml:space="preserve">Be strong in the Lord and in the power of His might.  Put on the whole armor of God. Eph 6:11      </w:t>
      </w:r>
    </w:p>
    <w:p>
      <w:r>
        <w:t>Bed time. Work tomorrow.</w:t>
      </w:r>
    </w:p>
    <w:p>
      <w:r>
        <w:t>Hate my brothers playing super mario bros with the sound on full what a horrid way to wake up</w:t>
      </w:r>
    </w:p>
    <w:p>
      <w:r>
        <w:t>@MarkParkinson80 now that man is a proper genius</w:t>
      </w:r>
    </w:p>
    <w:p>
      <w:r>
        <w:t>I had to bottle a rat with rosy nosy beer last night Henry brought it in it climbed the curtain. Please don't condemn me :(</w:t>
      </w:r>
    </w:p>
    <w:p>
      <w:r>
        <w:t>Eat shower work</w:t>
      </w:r>
    </w:p>
    <w:p>
      <w:r>
        <w:t>Broke glasses.... Tape? This sucks!</w:t>
      </w:r>
    </w:p>
    <w:p>
      <w:r>
        <w:t>I feel absolutely terrible. Time to go babysit all night!</w:t>
      </w:r>
    </w:p>
    <w:p>
      <w:r>
        <w:t>@mattbluhm YES YOU ARE!  :) ps mandy is moving to chicago  ?? :(</w:t>
      </w:r>
    </w:p>
    <w:p>
      <w:r>
        <w:t>Thank you accounting binder for taking that deadly leap from my bed. Now I get to put a billion papers back into you.</w:t>
      </w:r>
    </w:p>
    <w:p>
      <w:r>
        <w:t>14 hour work day...</w:t>
      </w:r>
    </w:p>
    <w:p>
      <w:r>
        <w:t>Off to Norfolk for the weekend - absolutely stunning views over the estuary near Manningtree</w:t>
      </w:r>
    </w:p>
    <w:p>
      <w:r>
        <w:t>When you see a fresh loogie out on the pavement on your way to class</w:t>
      </w:r>
    </w:p>
    <w:p>
      <w:r>
        <w:t xml:space="preserve">Time for a three mile run. </w:t>
      </w:r>
    </w:p>
    <w:p>
      <w:r>
        <w:t>That moment when you give a fuck with someone even though it already hurts.</w:t>
      </w:r>
    </w:p>
    <w:p>
      <w:r>
        <w:t>@JDGandolf what's the point of being on the kiss cam if you don't win the Arni's gift card?</w:t>
      </w:r>
    </w:p>
    <w:p>
      <w:r>
        <w:t>It's not shit like watching the one thing you don't want to happen happen... And worse than you expected</w:t>
      </w:r>
    </w:p>
    <w:p>
      <w:r>
        <w:t xml:space="preserve">Work gym and a long nap for me! </w:t>
      </w:r>
    </w:p>
    <w:p>
      <w:r>
        <w:t>Ncaaawww cute maaan ♥ ☺ RT @Bonang_M: My honey's birthday in 5 days... ♥</w:t>
      </w:r>
    </w:p>
    <w:p>
      <w:r>
        <w:t>I love wearing tacky Christmas sweaters.</w:t>
      </w:r>
    </w:p>
    <w:p>
      <w:r>
        <w:t>Whhhhy is Marky Mark so unbelievably sexy even as a psycho. It makes me want him more than ever</w:t>
      </w:r>
    </w:p>
    <w:p>
      <w:r>
        <w:t>Reading Harry Potter while listening to Christmas music.</w:t>
      </w:r>
    </w:p>
    <w:p>
      <w:r>
        <w:t>nobody to talk to on twitter today.</w:t>
      </w:r>
    </w:p>
    <w:p>
      <w:r>
        <w:t>My nephew iz a lil nasty wat kids lick bottom of shoes</w:t>
      </w:r>
    </w:p>
    <w:p>
      <w:r>
        <w:t xml:space="preserve">en dan uitgerekend degene hebben die niks wil hebben </w:t>
      </w:r>
    </w:p>
    <w:p>
      <w:r>
        <w:t>feel like shit work 7-3</w:t>
      </w:r>
    </w:p>
    <w:p>
      <w:r>
        <w:t>@britanylynnn I told u so many times why! You don't do that ishh to your friend! It's effed up! How many times do I need to say it!?</w:t>
      </w:r>
    </w:p>
    <w:p>
      <w:r>
        <w:t>A 5 hour shift turned into a 8 hour shift.</w:t>
      </w:r>
    </w:p>
    <w:p>
      <w:r>
        <w:t>Yo denim stfu this science teacher sucks n you keep dragging on her lesson omfg pleAse shut up. shittttt.. THIS IS SCIENCE NOT SPORTS</w:t>
      </w:r>
    </w:p>
    <w:p>
      <w:r>
        <w:t>Let us go prof... I'm gonna be late for my next class!</w:t>
      </w:r>
    </w:p>
    <w:p>
      <w:r>
        <w:t>@vanessaaJDB if it makes you feel better I'm having a movie marathon in my room alone :(</w:t>
      </w:r>
    </w:p>
    <w:p>
      <w:r>
        <w:t>God is good all the time! Not just when you're low in life but when you're on top of the world. Remember He put you where you are.</w:t>
      </w:r>
    </w:p>
    <w:p>
      <w:r>
        <w:t>im already knowin imma miss my hair appointment this week :-(((</w:t>
      </w:r>
    </w:p>
    <w:p>
      <w:r>
        <w:t>That feeling u get when u wanna punch the wall!</w:t>
      </w:r>
    </w:p>
    <w:p>
      <w:r>
        <w:t xml:space="preserve">Might as well cut my left leg off  </w:t>
      </w:r>
    </w:p>
    <w:p>
      <w:r>
        <w:t>Gma Inna Kitchen Working Hard lls</w:t>
      </w:r>
    </w:p>
    <w:p>
      <w:r>
        <w:t>"It's a slow contradiction it's beauty in a vase" @jonforeman</w:t>
      </w:r>
    </w:p>
    <w:p>
      <w:r>
        <w:t>I'm so so tired. But every time I wanna close my eyes I just ended up waking up again.</w:t>
      </w:r>
    </w:p>
    <w:p>
      <w:r>
        <w:t>@LETGOdwork that awkward moment when a gorilla shows up at your party and shaves everyones moustaches and claims them as his own</w:t>
      </w:r>
    </w:p>
    <w:p>
      <w:r>
        <w:t>Finally writing music that I'm pumped about</w:t>
      </w:r>
    </w:p>
    <w:p>
      <w:r>
        <w:t>48 hours and a few minutes until  is over. Forget what my upper lip looks like.</w:t>
      </w:r>
    </w:p>
    <w:p>
      <w:r>
        <w:t xml:space="preserve">Lost my chronic cd :| </w:t>
      </w:r>
    </w:p>
    <w:p>
      <w:r>
        <w:t>"It's no doubt that joy flows out of a thankful heart."  Need joy? Be thankful! and  you'll have</w:t>
      </w:r>
    </w:p>
    <w:p>
      <w:r>
        <w:t>Pure silliness QT @RatherHaveJesus: Some really think that Chris Brown is God.</w:t>
      </w:r>
    </w:p>
    <w:p>
      <w:r>
        <w:t xml:space="preserve">work then working out then homework </w:t>
      </w:r>
    </w:p>
    <w:p>
      <w:r>
        <w:t>@jaimej7 I really hope that your not naked when you come in your room I decided to come up from the basement</w:t>
      </w:r>
    </w:p>
    <w:p>
      <w:r>
        <w:t xml:space="preserve">I have the greatest friends. Good laughs tonight  </w:t>
      </w:r>
    </w:p>
    <w:p>
      <w:r>
        <w:t>Les choses vont mieux mais je dois toujours croiser les doigts pour que ça continue d'aller mieux.</w:t>
      </w:r>
    </w:p>
    <w:p>
      <w:r>
        <w:t>@Mandee_Lane I was actually speaking of my better half but now I'm sitting cross legged looking over my shoulder constantly.</w:t>
      </w:r>
    </w:p>
    <w:p>
      <w:r>
        <w:t>4 more hours? It seem like I already put in a 8 hour day :-(</w:t>
      </w:r>
    </w:p>
    <w:p>
      <w:r>
        <w:t>Working off of 3 hours of sleep.</w:t>
      </w:r>
    </w:p>
    <w:p>
      <w:r>
        <w:t>@LauraTogher @katherinelyncho fanuary.. Don b so disgusting Laura my god.. No female Wil get sponsorship from me for such a cause!!</w:t>
      </w:r>
    </w:p>
    <w:p>
      <w:r>
        <w:t>Mom got me clothes for Christmas man I miss the</w:t>
      </w:r>
    </w:p>
    <w:p>
      <w:r>
        <w:t>Didn't take a sleeping pill before bed &amp; forgot about that 11pm coffee : / so yes I have been up all night</w:t>
      </w:r>
    </w:p>
    <w:p>
      <w:r>
        <w:t>Don't get the impression that you arouse my anger. You see one can only be angry with those he respects. ~Richard M. Nixon</w:t>
      </w:r>
    </w:p>
    <w:p>
      <w:r>
        <w:t xml:space="preserve">Dat was een aangename verrassing @rieksvdvelde met een delegatie van @DeWaldsang Zalk en MBG gespeeld voor de </w:t>
      </w:r>
    </w:p>
    <w:p>
      <w:r>
        <w:t>...and a doubt slips in my mind!</w:t>
      </w:r>
    </w:p>
    <w:p>
      <w:r>
        <w:t>It Would Start Raining Extra Hard...</w:t>
      </w:r>
    </w:p>
    <w:p>
      <w:r>
        <w:t>This is gonna be a bad head day!!!</w:t>
      </w:r>
    </w:p>
    <w:p>
      <w:r>
        <w:t xml:space="preserve">Wife's Christmas gifts?  Check. </w:t>
      </w:r>
    </w:p>
    <w:p>
      <w:r>
        <w:t>The most basic broads without a dream in this world are the first to tell you that you can't</w:t>
      </w:r>
    </w:p>
    <w:p>
      <w:r>
        <w:t>Accidentally spent alot in vs but they gave me a vs fashion show shirt free</w:t>
      </w:r>
    </w:p>
    <w:p>
      <w:r>
        <w:t>straight to work after school for the rest of the night..</w:t>
      </w:r>
    </w:p>
    <w:p>
      <w:r>
        <w:t>One of my homies just got  in Prison.....he was a 3 Strike Offender &amp; only 25 years old!  out here!!</w:t>
      </w:r>
    </w:p>
    <w:p>
      <w:r>
        <w:t xml:space="preserve">Jesus said "I am the resurrection &amp; the life....and whoever lives &amp; believes in Me shall never die."      </w:t>
      </w:r>
    </w:p>
    <w:p>
      <w:r>
        <w:t>tell a barber "nah i'm waiting on him to cut my hair" &amp; watch the expression on his face.</w:t>
      </w:r>
    </w:p>
    <w:p>
      <w:r>
        <w:t>Classic Christmas movies followed by hot cocoa.</w:t>
      </w:r>
    </w:p>
    <w:p>
      <w:r>
        <w:t>@NYXDEYN  flesh coloured clingy dress GaGa black and White leather wedges + unknown location on hill in Stavanger Norway.</w:t>
      </w:r>
    </w:p>
    <w:p>
      <w:r>
        <w:t>That heartwarming feeling you get when your mother smiles that hugw smile she always tries to hide</w:t>
      </w:r>
    </w:p>
    <w:p>
      <w:r>
        <w:t>That Hallelujah feeling you get when the shoe you love is on sale AND there's only one left AND its your size AND it feels great on.</w:t>
      </w:r>
    </w:p>
    <w:p>
      <w:r>
        <w:t>prolly next time might as well forget my birthday..... and my name and everything else.</w:t>
      </w:r>
    </w:p>
    <w:p>
      <w:r>
        <w:t xml:space="preserve"> I have to say  you are a nasty greedy arsehole without conscience - how many dead and suffering from Bhopal?</w:t>
      </w:r>
    </w:p>
    <w:p>
      <w:r>
        <w:t>@My_NonExistence @_screaming4help Notice the even less of a penis comment lls.</w:t>
      </w:r>
    </w:p>
    <w:p>
      <w:r>
        <w:t>Kansas St. is trending nationwide. Too bad they didn't win</w:t>
      </w:r>
    </w:p>
    <w:p>
      <w:r>
        <w:t>I've been lonely before but some of you muhhfuckas be walking around with a "Loner" sign tatted on ya forehead.</w:t>
      </w:r>
    </w:p>
    <w:p>
      <w:r>
        <w:t>@annahuxy ...you've altered the titles in iTunes. Or untick sync music in iTunes and then sync then tick sync music and sync again</w:t>
      </w:r>
    </w:p>
    <w:p>
      <w:r>
        <w:t>Ready for next week  day got to get my christmas things ready :) he's going to LOVE his gift</w:t>
      </w:r>
    </w:p>
    <w:p>
      <w:r>
        <w:t>Mission accomplished! Thanks to @glyzzlenapenas    and to the 3E1 people! I love you @MasteerrG! :*</w:t>
      </w:r>
    </w:p>
    <w:p>
      <w:r>
        <w:t>Wow people these days. Stop being so selfish. Your not the only person who matters on this earth.</w:t>
      </w:r>
    </w:p>
    <w:p>
      <w:r>
        <w:t xml:space="preserve"> I eat my daily advent calendar  ;)</w:t>
      </w:r>
    </w:p>
    <w:p>
      <w:r>
        <w:t>Excited for tomorrow's plan on  birthdaaay! Yeaaay</w:t>
      </w:r>
    </w:p>
    <w:p>
      <w:r>
        <w:t>Pie making with momma and grandma</w:t>
      </w:r>
    </w:p>
    <w:p>
      <w:r>
        <w:t>Virginia Tech is making me hurt on the inside</w:t>
      </w:r>
    </w:p>
    <w:p>
      <w:r>
        <w:t>Too broke to afford Black Friday deals on-line.</w:t>
      </w:r>
    </w:p>
    <w:p>
      <w:r>
        <w:t>Taking showers in a danky motel room. Nothing is worse. "I don't know what im going to miss more the jizz pillow or the hair towel"</w:t>
      </w:r>
    </w:p>
    <w:p>
      <w:r>
        <w:t xml:space="preserve">"@RevRunWisdom: Get out &amp; about.. You must approach the future with determination and joy!  </w:t>
      </w:r>
    </w:p>
    <w:p>
      <w:r>
        <w:t>An hour and 45 Minutes to travel to the VIS and I'm doing it 3 times a week.</w:t>
      </w:r>
    </w:p>
    <w:p>
      <w:r>
        <w:t xml:space="preserve">The most Damaging emotion we carry with us is Unworthiness. Don't let those Feelings take you down a False Road. </w:t>
      </w:r>
    </w:p>
    <w:p>
      <w:r>
        <w:t>walking in on your friends planning your birthday</w:t>
      </w:r>
    </w:p>
    <w:p>
      <w:r>
        <w:t>Had an awesome weekend with the girlfriend.</w:t>
      </w:r>
    </w:p>
    <w:p>
      <w:r>
        <w:t>you comment on other girls pictures more then you call me. (</w:t>
      </w:r>
    </w:p>
    <w:p>
      <w:r>
        <w:t>Great way to start the morning....</w:t>
      </w:r>
    </w:p>
    <w:p>
      <w:r>
        <w:t>Oh my lord  is so good tonight &amp; yet so wrong @chefanneburrell or @gzchef is going home. I knew this moment would come</w:t>
      </w:r>
    </w:p>
    <w:p>
      <w:r>
        <w:t>I need to shave down there ao I can make sure I don't have a yeast infection...</w:t>
      </w:r>
    </w:p>
    <w:p>
      <w:r>
        <w:t>Now time to unpack and finish some homework</w:t>
      </w:r>
    </w:p>
    <w:p>
      <w:r>
        <w:t>Cindy Crybaby oops I mean   to miss the next 2 games?</w:t>
      </w:r>
    </w:p>
    <w:p>
      <w:r>
        <w:t>xmas tree shopping</w:t>
      </w:r>
    </w:p>
    <w:p>
      <w:r>
        <w:t>@StampedeBlue as we were driving in the 4th I looked at my best friend on the couch and said "he's gonna throw a pick watch..."</w:t>
      </w:r>
    </w:p>
    <w:p>
      <w:r>
        <w:t xml:space="preserve">exiled in my own home &amp; i don't know what for. </w:t>
      </w:r>
    </w:p>
    <w:p>
      <w:r>
        <w:t>if i see another nigga wit my name and he aint crispy or cool. i look at him in</w:t>
      </w:r>
    </w:p>
    <w:p>
      <w:r>
        <w:t>Christmas tree oh Christmas tree  and what a lovely one it is!</w:t>
      </w:r>
    </w:p>
    <w:p>
      <w:r>
        <w:t xml:space="preserve">Opened inbox to the best email subject line ever: "Yoko Ono (@yokoono) has sent you a direct message on Twitter!" IMAGINE that. </w:t>
      </w:r>
    </w:p>
    <w:p>
      <w:r>
        <w:t>Great concert w @AVALONtheGroup tonight. Amazing crowd!!! See ya'll again tomorrow night!</w:t>
      </w:r>
    </w:p>
    <w:p>
      <w:r>
        <w:t>I find it sad that whenever there is football on tv trending turns to that. Do tweeters really have nothing else to talk about? :/</w:t>
      </w:r>
    </w:p>
    <w:p>
      <w:r>
        <w:t>School website down means I cannot access my homework to complete it which means I get to watch more Breaking Bad.</w:t>
      </w:r>
    </w:p>
    <w:p>
      <w:r>
        <w:t xml:space="preserve">Took a nap for a few hours now watching Christmas movies </w:t>
      </w:r>
    </w:p>
    <w:p>
      <w:r>
        <w:t>could HAVE!! RT @MonsterKatie Oh I just got home and find out that I could of gone to the surprise at 3:30 :|</w:t>
      </w:r>
    </w:p>
    <w:p>
      <w:r>
        <w:t>Fuck the majority of people who roam this earth. I wanna punch a wall</w:t>
      </w:r>
    </w:p>
    <w:p>
      <w:r>
        <w:t>I can't believe that Thanksgiving break will be over tomorrow! :((</w:t>
      </w:r>
    </w:p>
    <w:p>
      <w:r>
        <w:t>Usually south park can get me laughing but not today</w:t>
      </w:r>
    </w:p>
    <w:p>
      <w:r>
        <w:t>some people just make your blood boil! UGHHH!</w:t>
      </w:r>
    </w:p>
    <w:p>
      <w:r>
        <w:t>Having twins has been passed down in my family... that's awkward my bf's a twin. Lol</w:t>
      </w:r>
    </w:p>
    <w:p>
      <w:r>
        <w:t>At CHEO for MRI this morning - Striking reminder that if you don't have a sick child @ CHEO then you can't be having such a bad day</w:t>
      </w:r>
    </w:p>
    <w:p>
      <w:r>
        <w:t>Flowersgifts kept in the carvenue all set..      "Guest of honor" do not know thing that we going to a party arranged for them!</w:t>
      </w:r>
    </w:p>
    <w:p>
      <w:r>
        <w:t>@thepioneerwoman we're making your mulled apple cider at this very moment! using the Champion juicer. we made a vewwwy big mess.</w:t>
      </w:r>
    </w:p>
    <w:p>
      <w:r>
        <w:t>&amp; The winter dance is back</w:t>
      </w:r>
    </w:p>
    <w:p>
      <w:r>
        <w:t xml:space="preserve">Glad my allergy medicine held me over for an hour. Loved on every puppy without getting sick...until now.  </w:t>
      </w:r>
    </w:p>
    <w:p>
      <w:r>
        <w:t>ON THE WAY TO MY HOMEGIRL BABY FUNERAL!!! MAN I HATE FUNERALS THIS REALLY SHOWS ME HOW BLESSED I AM</w:t>
      </w:r>
    </w:p>
    <w:p>
      <w:r>
        <w:t>Got in the car this morning and there was a chickfila waiting on me!</w:t>
      </w:r>
    </w:p>
    <w:p>
      <w:r>
        <w:t xml:space="preserve">CherryBerry Frozen Yogurt gift cards are great stocking stuffers! </w:t>
      </w:r>
    </w:p>
    <w:p>
      <w:r>
        <w:t xml:space="preserve">@ILIA_27 I lost a friend I really cared for just wasn't what I thought... </w:t>
      </w:r>
    </w:p>
    <w:p>
      <w:r>
        <w:t>Listening to the christmas song seeing lights in strongsville. It feels like Christmas. Yay.</w:t>
      </w:r>
    </w:p>
    <w:p>
      <w:r>
        <w:t xml:space="preserve"> you've now been upgraded from the chick who will do anything to the main side chick</w:t>
      </w:r>
    </w:p>
    <w:p>
      <w:r>
        <w:t>No auto tune but you can feel the "Pain".&amp; all comes spilling out like I hit a vein.</w:t>
      </w:r>
    </w:p>
    <w:p>
      <w:r>
        <w:t>Waited for my replacement phone to be delivered IT DOESN'T EVEN WORK</w:t>
      </w:r>
    </w:p>
    <w:p>
      <w:r>
        <w:t xml:space="preserve">Taking a detour on my trip to go see my brother :)) </w:t>
      </w:r>
    </w:p>
    <w:p>
      <w:r>
        <w:t>About to pick out some outfits for family pictures. Alone.</w:t>
      </w:r>
    </w:p>
    <w:p>
      <w:r>
        <w:t>Woke up an hour before my alarms were suppose to go off. Work 11 to 11. Then home for some much needed rest &amp; relaxation.</w:t>
      </w:r>
    </w:p>
    <w:p>
      <w:r>
        <w:t>Kinda hard to tell someone to stop using their voice when they are the queen of car singing</w:t>
      </w:r>
    </w:p>
    <w:p>
      <w:r>
        <w:t>Great way to start the day... not...</w:t>
      </w:r>
    </w:p>
    <w:p>
      <w:r>
        <w:t>Why do girls die there hair so blonde its white</w:t>
      </w:r>
    </w:p>
    <w:p>
      <w:r>
        <w:t>So i like being tall and all but then my mom uses me to hang stuff or reach things for her -.-</w:t>
      </w:r>
    </w:p>
    <w:p>
      <w:r>
        <w:t xml:space="preserve">Good thing he has a key to every unit in this building. </w:t>
      </w:r>
    </w:p>
    <w:p>
      <w:r>
        <w:t>@Makoski22 @McCaLL2 @ae_amorim @alexsahlen2 Just stopped to wish all of ya a good night &amp; sweet dreams! :) Happy friday full of  &amp;</w:t>
      </w:r>
    </w:p>
    <w:p>
      <w:r>
        <w:t>Finished studying for my 3rd final today now just taking a little break. After this final I get to study for my final on Monday.</w:t>
      </w:r>
    </w:p>
    <w:p>
      <w:r>
        <w:t>Now time to look for butt and leg workouts and then heading to the gym to kill my body</w:t>
      </w:r>
    </w:p>
    <w:p>
      <w:r>
        <w:t>Get my L back tomorrow!  just in time for the snow!</w:t>
      </w:r>
    </w:p>
    <w:p>
      <w:r>
        <w:t>Keep wasting my time go ahead.</w:t>
      </w:r>
    </w:p>
    <w:p>
      <w:r>
        <w:t>Gotta love gettin to work on time and the boss... with the keys... is running 20 min late</w:t>
      </w:r>
    </w:p>
    <w:p>
      <w:r>
        <w:t>@janelleschafer did the horse shampoo work?? i'm sad to say my hair has not grown but i continue to use it in a desperate attempt..</w:t>
      </w:r>
    </w:p>
    <w:p>
      <w:r>
        <w:t xml:space="preserve">Just had social psychology training session.  Turns out none of us are psychopaths  </w:t>
      </w:r>
    </w:p>
    <w:p>
      <w:r>
        <w:t>ew its going to feel so awkward sitting next to someone you don't like</w:t>
      </w:r>
    </w:p>
    <w:p>
      <w:r>
        <w:t xml:space="preserve">@Biliske07 ....wow your girlfriend is pretty.  </w:t>
      </w:r>
    </w:p>
    <w:p>
      <w:r>
        <w:t>saturday at home means i missed chick fil a day for the 4th time in a row</w:t>
      </w:r>
    </w:p>
    <w:p>
      <w:r>
        <w:t xml:space="preserve">God's Laws--principles precepts for living guidance--work.  Man's don't.   </w:t>
      </w:r>
    </w:p>
    <w:p>
      <w:r>
        <w:t>I reallyreallyreally need to read again one of my dear Jane Austen's novels. UnfortunatelyI am already reading two book for uni.</w:t>
      </w:r>
    </w:p>
    <w:p>
      <w:r>
        <w:t>4 more miserable hours left of work.</w:t>
      </w:r>
    </w:p>
    <w:p>
      <w:r>
        <w:t>I'm so excited for tomorrow morning.</w:t>
      </w:r>
    </w:p>
    <w:p>
      <w:r>
        <w:t>Just bought dinner for a homeless lady &amp; gave her money to feed her cat. How the fuck is this situation possible in western Europe?</w:t>
      </w:r>
    </w:p>
    <w:p>
      <w:r>
        <w:t xml:space="preserve">Fair warning to B and other loved ones in my immediate life: forgot to take my meds today.   </w:t>
      </w:r>
    </w:p>
    <w:p>
      <w:r>
        <w:t>At the same mall for the second day in a row.</w:t>
      </w:r>
    </w:p>
    <w:p>
      <w:r>
        <w:t>RISE&amp;SHINE!Great is His faithfulness;His mercies begin afresh each morning. So thankful for another day&amp;opportunity to share Jesus:)</w:t>
      </w:r>
    </w:p>
    <w:p>
      <w:r>
        <w:t>Look at the beauty and perfection of Nature. Everything in Nature is so joyful - Amma</w:t>
      </w:r>
    </w:p>
    <w:p>
      <w:r>
        <w:t>@xZoee_S. En ik gingen helemaal gillen tijdens de film die man werd ze hoofd omgedraait en er werd der een uit het raam gegooit xd.</w:t>
      </w:r>
    </w:p>
    <w:p>
      <w:r>
        <w:t>The internet is even more shit than usual today...</w:t>
      </w:r>
    </w:p>
    <w:p>
      <w:r>
        <w:t xml:space="preserve">Woke up six minutes ago and now I'm just waiting to be sick. </w:t>
      </w:r>
    </w:p>
    <w:p>
      <w:r>
        <w:t xml:space="preserve">One of the greatest challenges but biggest gifts you can give people you lead is learning to be responsive to their needs! </w:t>
      </w:r>
    </w:p>
    <w:p>
      <w:r>
        <w:t xml:space="preserve">Listening to the Apple Customer Support Hold Music. Now playing New Order: Age of Consent  Come hang out. ♫♪ </w:t>
      </w:r>
    </w:p>
    <w:p>
      <w:r>
        <w:t>@MoustacheFC Ah ouais d'accord j'imagine. On commence à avoir les mêmes à la maison.</w:t>
      </w:r>
    </w:p>
    <w:p>
      <w:r>
        <w:t>@KatNowell lolololol! You too funny! I sure hope we parted on a good note :/ haha. COGM and I are broken up</w:t>
      </w:r>
    </w:p>
    <w:p>
      <w:r>
        <w:t>On to five hours of tech and lighting</w:t>
      </w:r>
    </w:p>
    <w:p>
      <w:r>
        <w:t>Hmmm another free period what to do no homework either</w:t>
      </w:r>
    </w:p>
    <w:p>
      <w:r>
        <w:t>@louiseber did michael give any extra info on the presentation? All thats on moodle is the question and idk what else he wants...</w:t>
      </w:r>
    </w:p>
    <w:p>
      <w:r>
        <w:t>With Jon going to Korea I am officially going to be an only child over the summer.</w:t>
      </w:r>
    </w:p>
    <w:p>
      <w:r>
        <w:t>Final Exam in Computers and Society</w:t>
      </w:r>
    </w:p>
    <w:p>
      <w:r>
        <w:t>Better watch ya back think I won't fight for what I care bout got another thing coming</w:t>
      </w:r>
    </w:p>
    <w:p>
      <w:r>
        <w:t>@Kippin91 dowdy didn't turn up to training</w:t>
      </w:r>
    </w:p>
    <w:p>
      <w:r>
        <w:t>Wondering when I should tell my mom I invited 4 touring bands that will be in town over for Thanksgiving dinner. Probably soon.</w:t>
      </w:r>
    </w:p>
    <w:p>
      <w:r>
        <w:t xml:space="preserve">Is waiting for his sexy GF @lucybumster to come home from  Hope she likes my surprise. </w:t>
      </w:r>
    </w:p>
    <w:p>
      <w:r>
        <w:t>@maryroseo I've thought that too. But even the guy at T-Mobile said the processor is a piece.</w:t>
      </w:r>
    </w:p>
    <w:p>
      <w:r>
        <w:t>Fat lip &amp; swollen jaw</w:t>
      </w:r>
    </w:p>
    <w:p>
      <w:r>
        <w:t xml:space="preserve">It seems there is a large soccer tournament in Las Vegas. </w:t>
      </w:r>
    </w:p>
    <w:p>
      <w:r>
        <w:t>18 years ago my mum bought me a scarf. 3 weeks ago I lost it. Today I got it back - handed in by some LOVELY person in Caffe Nero.</w:t>
      </w:r>
    </w:p>
    <w:p>
      <w:r>
        <w:t xml:space="preserve">After my time here in college west I have come to the conclusion that asians like to include mold in their diet </w:t>
      </w:r>
    </w:p>
    <w:p>
      <w:r>
        <w:t>going to check in with everyone at Operation Santa Claus this morning. I'll be out there later on today :)</w:t>
      </w:r>
    </w:p>
    <w:p>
      <w:r>
        <w:t>The way my dog tells me happy thanksgiving is by throwing up in my room.</w:t>
      </w:r>
    </w:p>
    <w:p>
      <w:r>
        <w:t>can't wait to see his face tomorrow :D</w:t>
      </w:r>
    </w:p>
    <w:p>
      <w:r>
        <w:t xml:space="preserve">my day is made by the small thoughts and surprises of others </w:t>
      </w:r>
    </w:p>
    <w:p>
      <w:r>
        <w:t>Morrissey on the jukebox at @CharliesKitchen in Cambridge and an alcoholic raspberry lime rickey.</w:t>
      </w:r>
    </w:p>
    <w:p>
      <w:r>
        <w:t>Phone line connected still no router or details! It's been 8 weeks!</w:t>
      </w:r>
    </w:p>
    <w:p>
      <w:r>
        <w:t>Egg Nog late</w:t>
      </w:r>
    </w:p>
    <w:p>
      <w:r>
        <w:t>I cant learn for latin :/ RT @DemiForeverx3: Have to learn for history... But I can't concentrate on it because I think I'm bipolar...</w:t>
      </w:r>
    </w:p>
    <w:p>
      <w:r>
        <w:t>Bloom is now a fucking Food Lion.</w:t>
      </w:r>
    </w:p>
    <w:p>
      <w:r>
        <w:t>Getting me some ARI training over the next couple of days</w:t>
      </w:r>
    </w:p>
    <w:p>
      <w:r>
        <w:t>Philophobia. fear of emotional attachment; fear of being in or falling in love.</w:t>
      </w:r>
    </w:p>
    <w:p>
      <w:r>
        <w:t>What? I'm fine.... oh you meant you? RT @PoeticNinja_: Sarah is not pleased with the Hunger Games casting. Not pleased at all.</w:t>
      </w:r>
    </w:p>
    <w:p>
      <w:r>
        <w:t>One of the few people that cant go out because of work on thanksgiving</w:t>
      </w:r>
    </w:p>
    <w:p>
      <w:r>
        <w:t xml:space="preserve">The Muppets is absolutely perfect. I plan on crying tears of sheer bliss through nearly the entire thing again very soon. </w:t>
      </w:r>
    </w:p>
    <w:p>
      <w:r>
        <w:t>@poliesport @toadsprocket08 @RushmoreBelle @emeeny ohh okay no more booth pizza thingy man ☹</w:t>
      </w:r>
    </w:p>
    <w:p>
      <w:r>
        <w:t>awww @SammiBruner is finally a big girl ;)</w:t>
      </w:r>
    </w:p>
    <w:p>
      <w:r>
        <w:t>The  could be more than just a sport. I am now viewing this as a perfect example for practising replacement of</w:t>
      </w:r>
    </w:p>
    <w:p>
      <w:r>
        <w:t>Too many people that I DONT KNOW here! &amp; they supposed too be my family..</w:t>
      </w:r>
    </w:p>
    <w:p>
      <w:r>
        <w:t>@TheREAL1_SMITY coffee....red bull</w:t>
      </w:r>
    </w:p>
    <w:p>
      <w:r>
        <w:t xml:space="preserve">Girls that act talk and dress like hoes 24/7 and then are actually surprised when guys always treat them like a hoe. </w:t>
      </w:r>
    </w:p>
    <w:p>
      <w:r>
        <w:t>school was fun today</w:t>
      </w:r>
    </w:p>
    <w:p>
      <w:r>
        <w:t>@CallummHall like win the euro lottery!</w:t>
      </w:r>
    </w:p>
    <w:p>
      <w:r>
        <w:t>I now have my one and only personal nutritionist - just a shame they've decide to cut my calorie intake just before a Friday! GREAT!!!</w:t>
      </w:r>
    </w:p>
    <w:p>
      <w:r>
        <w:t>That awkward moment when your laying down and realize man ha I should really be at school...</w:t>
      </w:r>
    </w:p>
    <w:p>
      <w:r>
        <w:t>don't let comparison steal your</w:t>
      </w:r>
    </w:p>
    <w:p>
      <w:r>
        <w:t>I know the usual feeling of being wolf whistled is flattered. But when its two old fat guys.. It feels more like a wave of</w:t>
      </w:r>
    </w:p>
    <w:p>
      <w:r>
        <w:t xml:space="preserve">Did some experiments with RGBa colours in various browsers. I set alpha to 0.8 and the browser returned the value ~0.798765 </w:t>
      </w:r>
    </w:p>
    <w:p>
      <w:r>
        <w:t>I didn't know its happening today. 2011 Wakepark World Cup in Al Forsan. Oh shoot!</w:t>
      </w:r>
    </w:p>
    <w:p>
      <w:r>
        <w:t>@RiskyBusinessMB so the show in boston was so epic i decided im coming to another show but im not gonna tell you which one ;)</w:t>
      </w:r>
    </w:p>
    <w:p>
      <w:r>
        <w:t xml:space="preserve"> Kirk Franklin ---&gt; Hosanna </w:t>
      </w:r>
    </w:p>
    <w:p>
      <w:r>
        <w:t>Scared of the dark tonight!! Thank god for the red light on my blackberry!!</w:t>
      </w:r>
    </w:p>
    <w:p>
      <w:r>
        <w:t>@NanaMilkTea Lock em in a factory. Have em attempt escape using a device that manipulates space-time. Promise cake. Don't deliver.</w:t>
      </w:r>
    </w:p>
    <w:p>
      <w:r>
        <w:t>@Laurennn_C genuinely thought I was going to die :'(</w:t>
      </w:r>
    </w:p>
    <w:p>
      <w:r>
        <w:t>Reading about gay guys in English.</w:t>
      </w:r>
    </w:p>
    <w:p>
      <w:r>
        <w:t>so anxioussss i cant wait to buy these damn things !</w:t>
      </w:r>
    </w:p>
    <w:p>
      <w:r>
        <w:t>Writing a poem while the Sun has returned and the train is almost in Utrecht.</w:t>
      </w:r>
    </w:p>
    <w:p>
      <w:r>
        <w:t>Idgaf how you cook it: deep fried oven baked smoked etc TURKEY IS THE DRIEST MEAT EVER!! gimme HAM any day!!</w:t>
      </w:r>
    </w:p>
    <w:p>
      <w:r>
        <w:t>It's like I finally have a sister when my mom steals my makeup and clothes...</w:t>
      </w:r>
    </w:p>
    <w:p>
      <w:r>
        <w:t>IN OTHER NEWS: its only 32 days left of shopping until xmas</w:t>
      </w:r>
    </w:p>
    <w:p>
      <w:r>
        <w:t>guess i should start reading this 1000+ page book cause I'm only in the 300's and its gotta get ready by Wednesday.</w:t>
      </w:r>
    </w:p>
    <w:p>
      <w:r>
        <w:t xml:space="preserve">AaallllllI have left for this paper is the conclusion!  8 paragraphs down and 1 to go!  Gotta get ready for work!  I'm late! </w:t>
      </w:r>
    </w:p>
    <w:p>
      <w:r>
        <w:t>Finally encountered an economic think tank that doesn't require a masters/PhD. Definitely a good look :) Macro not micro too</w:t>
      </w:r>
    </w:p>
    <w:p>
      <w:r>
        <w:t>Annoyed. Tired. Homework. Bad day.</w:t>
      </w:r>
    </w:p>
    <w:p>
      <w:r>
        <w:t>False Evidence Appearing Real</w:t>
      </w:r>
    </w:p>
    <w:p>
      <w:r>
        <w:t>Time for the 4 1/2 hour Swim &amp; Dive banquet.</w:t>
      </w:r>
    </w:p>
    <w:p>
      <w:r>
        <w:t>@kunkel7 when in my 19 years of existence have I wrote like that? And good job @gammage210</w:t>
      </w:r>
    </w:p>
    <w:p>
      <w:r>
        <w:t>Hanging with @_Mic_Jagger and @its_TTime_10  since @shelby0133 aka chubber bubbers and em went to bed!</w:t>
      </w:r>
    </w:p>
    <w:p>
      <w:r>
        <w:t>@MisterGiuntoli WASSUP!! HOW ARE YOU?? READY FOR DOUBLE BRAND NEW EPISODE OF  ON THURS AND FRI?? I KNOW I'M EXCITED.</w:t>
      </w:r>
    </w:p>
    <w:p>
      <w:r>
        <w:t>Snow? Snow. Snow! Snow.... (The realization that I'm going to have to walk across campus in it.)</w:t>
      </w:r>
    </w:p>
    <w:p>
      <w:r>
        <w:t>"@OMGwhatateen I get so emotional when you’re not around. That emotion is called joy."</w:t>
      </w:r>
    </w:p>
    <w:p>
      <w:r>
        <w:t>Someone from Abercrombie just came up to me on street: said they were recruiting &amp; did I want to work for them. Best evening ever?</w:t>
      </w:r>
    </w:p>
    <w:p>
      <w:r>
        <w:t xml:space="preserve">And all my friends are busy to come to the group photo I am glad that my real graduation is still in  </w:t>
      </w:r>
    </w:p>
    <w:p>
      <w:r>
        <w:t>Phone isn't working &amp; mom probably won't take me to the AT&amp;T store :(</w:t>
      </w:r>
    </w:p>
    <w:p>
      <w:r>
        <w:t>Have a feeling that this is gonna be a long day......</w:t>
      </w:r>
    </w:p>
    <w:p>
      <w:r>
        <w:t>3 days left in the office this year.</w:t>
      </w:r>
    </w:p>
    <w:p>
      <w:r>
        <w:t>Halfway done* with Christmas shopping!!!</w:t>
      </w:r>
    </w:p>
    <w:p>
      <w:r>
        <w:t>Detention tomorrow morning</w:t>
      </w:r>
    </w:p>
    <w:p>
      <w:r>
        <w:t>Somtimes i wish i had a better life a good one where i can smile</w:t>
      </w:r>
    </w:p>
    <w:p>
      <w:r>
        <w:t>Its going to be an interesting day today I have no idea what is planned</w:t>
      </w:r>
    </w:p>
    <w:p>
      <w:r>
        <w:t>F-false E-evidence A-appearing R-real</w:t>
      </w:r>
    </w:p>
    <w:p>
      <w:r>
        <w:t>one paragraph done four to goo.  o wait this is just my rough draft.</w:t>
      </w:r>
    </w:p>
    <w:p>
      <w:r>
        <w:t xml:space="preserve">95% of digital music sales (excluding iTunes) sold by Amazon. 47% of non-iPod MP3 player owners buy from Amazon MP3 </w:t>
      </w:r>
    </w:p>
    <w:p>
      <w:r>
        <w:t>Bout to lose myself in this school work and music for the rest of the night</w:t>
      </w:r>
    </w:p>
    <w:p>
      <w:r>
        <w:t>Ryan farted and it sounded like a motorcycle drove by. Ewww!</w:t>
      </w:r>
    </w:p>
    <w:p>
      <w:r>
        <w:t>Except that I have 2 bio assignments due this weekend.</w:t>
      </w:r>
    </w:p>
    <w:p>
      <w:r>
        <w:t>My iPhones back but sensor is still busted so will forever be putting calls on hold mute loud speaker or just hanging up on everyone</w:t>
      </w:r>
    </w:p>
    <w:p>
      <w:r>
        <w:t>I texted a lot of ppl and didnt get no type of response....</w:t>
      </w:r>
    </w:p>
    <w:p>
      <w:r>
        <w:t>I love not telling my parents when I'm coming home so when they come home I'm sitting on the couch watching TV like "hey whats up"</w:t>
      </w:r>
    </w:p>
    <w:p>
      <w:r>
        <w:t>@meikamonroe @ElizabethAnne_R @LaStroke ooh that is a gem. I'm coming home for the weekend be there tomorrow.</w:t>
      </w:r>
    </w:p>
    <w:p>
      <w:r>
        <w:t>I hate calling people</w:t>
      </w:r>
    </w:p>
    <w:p>
      <w:r>
        <w:t>Feelings hurt: thanksgiving meal pushed back a few hours.....</w:t>
      </w:r>
    </w:p>
    <w:p>
      <w:r>
        <w:t>There are a few things in life that make me extremely happy like the puppies currently in our building lobby.</w:t>
      </w:r>
    </w:p>
    <w:p>
      <w:r>
        <w:t xml:space="preserve">Sad I missed Advent service tonight.   </w:t>
      </w:r>
    </w:p>
    <w:p>
      <w:r>
        <w:t>I am really enjoying The Very Gaga Thanksgiving. It's pretty great!</w:t>
      </w:r>
    </w:p>
    <w:p>
      <w:r>
        <w:t xml:space="preserve">all the holiday decorations are in the apartment and out of the storage unit. it's a start.  </w:t>
      </w:r>
    </w:p>
    <w:p>
      <w:r>
        <w:t>I pretty much hate you with a burning passion and I sadly have to look at your face everyday.</w:t>
      </w:r>
    </w:p>
    <w:p>
      <w:r>
        <w:t>Awkward ass lunch!</w:t>
      </w:r>
    </w:p>
    <w:p>
      <w:r>
        <w:t>Only if I had a time machine I would have prevented that fight which ruined my life</w:t>
      </w:r>
    </w:p>
    <w:p>
      <w:r>
        <w:t>I remembered I was white tonight when I was trying to rap Nicki</w:t>
      </w:r>
    </w:p>
    <w:p>
      <w:r>
        <w:t>today is just a sad day...r.i.p to 3 amazing people. jeeze</w:t>
      </w:r>
    </w:p>
    <w:p>
      <w:r>
        <w:t>This afternoon is looking like it will be spent working on concurrency issues</w:t>
      </w:r>
    </w:p>
    <w:p>
      <w:r>
        <w:t xml:space="preserve">Happiness is not a horse you cannot harness it. ~ Russian  </w:t>
      </w:r>
    </w:p>
    <w:p>
      <w:r>
        <w:t>My aunt keeps telling me I gained weight smh..</w:t>
      </w:r>
    </w:p>
    <w:p>
      <w:r>
        <w:t>Wishing everyday was Thanksgiving. Family Friends Food... So much to be thankful for EVERYDAY!!! Praising Him for all the blessings!</w:t>
      </w:r>
    </w:p>
    <w:p>
      <w:r>
        <w:t>people who don't know the meaning of ignorant dhjnerwngvreiuovhuwbfrfgiodsj</w:t>
      </w:r>
    </w:p>
    <w:p>
      <w:r>
        <w:t>Jazzy  ji moving &amp; stuff .</w:t>
      </w:r>
    </w:p>
    <w:p>
      <w:r>
        <w:t>Driving to downtown buffalo for the first time ever. And i'm all by myself.</w:t>
      </w:r>
    </w:p>
    <w:p>
      <w:r>
        <w:t>Thanks Professor Chavez for making Mass Comm practically impossible to study for. Looks like I'm gonna have to read the whole book.</w:t>
      </w:r>
    </w:p>
    <w:p>
      <w:r>
        <w:t>Ah the feeling when you finish one exam and know that there are more to come</w:t>
      </w:r>
    </w:p>
    <w:p>
      <w:r>
        <w:t>Hurrah N.I's flight is expected early!  Zero sleep for me tonight then!!!</w:t>
      </w:r>
    </w:p>
    <w:p>
      <w:r>
        <w:t>Gotta return home after this second majalis and study and stuff</w:t>
      </w:r>
    </w:p>
    <w:p>
      <w:r>
        <w:t xml:space="preserve">@WalkingDead_AMC The MidSeason Finale was the most inhumane human ending EVER!     </w:t>
      </w:r>
    </w:p>
    <w:p>
      <w:r>
        <w:t>Worse part of the weekend... When you have a shit ton of work</w:t>
      </w:r>
    </w:p>
    <w:p>
      <w:r>
        <w:t>@Patrickk1964 agree! Great music good message. Thx.</w:t>
      </w:r>
    </w:p>
    <w:p>
      <w:r>
        <w:t>I feel like I did something wrong... I feel bad</w:t>
      </w:r>
    </w:p>
    <w:p>
      <w:r>
        <w:t xml:space="preserve">Let me guess Brian Adams is releasing his Greatest Hits for the 13th time </w:t>
      </w:r>
    </w:p>
    <w:p>
      <w:r>
        <w:t>U.S. History and Spanish III  Now i have Chemistry...</w:t>
      </w:r>
    </w:p>
    <w:p>
      <w:r>
        <w:t xml:space="preserve">i've got forever on the tip of my tongue... :) </w:t>
      </w:r>
    </w:p>
    <w:p>
      <w:r>
        <w:t>"@myalli: RT with your favorite healthy snack food!" | cashews &amp; applesauce with a pack of benefiber</w:t>
      </w:r>
    </w:p>
    <w:p>
      <w:r>
        <w:t>Off to my 2nd home....the music studio! Yayay! &lt;3 It's been a LONG while since I've been there! :') ..Practicing on my cover song.</w:t>
      </w:r>
    </w:p>
    <w:p>
      <w:r>
        <w:t>Asher's been begging for a Christmas tree since Halloween. Husband says he's not buying one. WTF?</w:t>
      </w:r>
    </w:p>
    <w:p>
      <w:r>
        <w:t>Hearing my roommate's music makes me want to punch him.</w:t>
      </w:r>
    </w:p>
    <w:p>
      <w:r>
        <w:t>Man united knocked out of champions league! I'm going to cry!</w:t>
      </w:r>
    </w:p>
    <w:p>
      <w:r>
        <w:t>When you make the Lord your joy the desires that grow in your heart are usually the ones the He plants.</w:t>
      </w:r>
    </w:p>
    <w:p>
      <w:r>
        <w:t>Am suddenly feeling that Christmas feeling.</w:t>
      </w:r>
    </w:p>
    <w:p>
      <w:r>
        <w:t>Unfortunately the @wetnwildbeauty I &lt;3 Matte palette is nowhere to be found!!</w:t>
      </w:r>
    </w:p>
    <w:p>
      <w:r>
        <w:t>Ima vox oomf in a minute before I go to sleep! Lol</w:t>
      </w:r>
    </w:p>
    <w:p>
      <w:r>
        <w:t>Sometimes when I'm sitting around I randomly shout "God dammit Kurt. WHY?"</w:t>
      </w:r>
    </w:p>
    <w:p>
      <w:r>
        <w:t>Another child for the couple that doesn't know if they want to be together! Wow lucky kid no. 2 for Kourtney and Scott...</w:t>
      </w:r>
    </w:p>
    <w:p>
      <w:r>
        <w:t xml:space="preserve"> but I absolutely hate female bathrooms that smell like tangy coochies!</w:t>
      </w:r>
    </w:p>
    <w:p>
      <w:r>
        <w:t xml:space="preserve"> is to u @LoVeRgRl_08 for I pray that you have sufficient grace over you.</w:t>
      </w:r>
    </w:p>
    <w:p>
      <w:r>
        <w:t>Pretty excited!  Orgelbau Dillingen was chosen (unanimously) to build the new organ for my church!</w:t>
      </w:r>
    </w:p>
    <w:p>
      <w:r>
        <w:t>the tear gas canisters that killed  and the 5day old girl in  was made in the USA.</w:t>
      </w:r>
    </w:p>
    <w:p>
      <w:r>
        <w:t>Also I believe that recently I have discovered another rare person that if introduced to I would say "nope" and walk away from.</w:t>
      </w:r>
    </w:p>
    <w:p>
      <w:r>
        <w:t>"An unwavering gladness of heart that transcends our outward circumstances."</w:t>
      </w:r>
    </w:p>
    <w:p>
      <w:r>
        <w:t>News night report on vulture capitalists. Not sure I should watch this before bed time.</w:t>
      </w:r>
    </w:p>
    <w:p>
      <w:r>
        <w:t>cant wait for my birthday weekend away with @philaspin :)</w:t>
      </w:r>
    </w:p>
    <w:p>
      <w:r>
        <w:t>On a brighter note I just looked up at the dented ceiling where I jumped into it when big Lafferty scored at Rugby Park last season.</w:t>
      </w:r>
    </w:p>
    <w:p>
      <w:r>
        <w:t>Sticking with reese witherspoon tonight next up on movie night</w:t>
      </w:r>
    </w:p>
    <w:p>
      <w:r>
        <w:t>High school is going by way too fast</w:t>
      </w:r>
    </w:p>
    <w:p>
      <w:r>
        <w:t>I am so upset my snowboard is still in IL. If I had it I would seriously screw studying for finals and snowboard all weekend.</w:t>
      </w:r>
    </w:p>
    <w:p>
      <w:r>
        <w:t>Astonishingly good service from @eastcoastuk. Train delayed on Sunday refund claim submitted Monday vouchers arrive on Wednesday</w:t>
      </w:r>
    </w:p>
    <w:p>
      <w:r>
        <w:t>Vorrei che le persone con cui parlo su twitter fossero i miei 'amici' di tutti i giorni.</w:t>
      </w:r>
    </w:p>
    <w:p>
      <w:r>
        <w:t xml:space="preserve">@BellaPrincipesa ppl don't care aboot strippers and Bianca's dad gave her away to settle a debt and her ma knows. </w:t>
      </w:r>
    </w:p>
    <w:p>
      <w:r>
        <w:t>Quand tu décide de faire ce que les gens disent pour soit disant ton bien ca finit toujours mal ... I need you H.</w:t>
      </w:r>
    </w:p>
    <w:p>
      <w:r>
        <w:t>1:31 and he's home I guess he did the speed limit.</w:t>
      </w:r>
    </w:p>
    <w:p>
      <w:r>
        <w:t>Wow @JacobEaton1 Is alone in the fourth row today what a</w:t>
      </w:r>
    </w:p>
    <w:p>
      <w:r>
        <w:t xml:space="preserve">feeling queasy might run across the road and spew on my sister  </w:t>
      </w:r>
    </w:p>
    <w:p>
      <w:r>
        <w:t>Just found out I have pneumonia and can't do anything for three days</w:t>
      </w:r>
    </w:p>
    <w:p>
      <w:r>
        <w:t>What's up with blue xmas lights?</w:t>
      </w:r>
    </w:p>
    <w:p>
      <w:r>
        <w:t>Sink is broken so no  2night: Was going to be lamb..now just pbj!</w:t>
      </w:r>
    </w:p>
    <w:p>
      <w:r>
        <w:t xml:space="preserve">when you go from just existing day to day to Living </w:t>
      </w:r>
    </w:p>
    <w:p>
      <w:r>
        <w:t>On the bus home with @jordanmorrisx rain and the darkness is hanging coming out for college!</w:t>
      </w:r>
    </w:p>
    <w:p>
      <w:r>
        <w:t>There was a penny today in my food at Jack N The Box.</w:t>
      </w:r>
    </w:p>
    <w:p>
      <w:r>
        <w:t>making a birthday cake for my mommmy &lt;3</w:t>
      </w:r>
    </w:p>
    <w:p>
      <w:r>
        <w:t xml:space="preserve">I still don't know how I feel about college or just gettin older </w:t>
      </w:r>
    </w:p>
    <w:p>
      <w:r>
        <w:t>Rest in peace Mike Greer I'll miss our nice conversations :(</w:t>
      </w:r>
    </w:p>
    <w:p>
      <w:r>
        <w:t>I hate hate hate going to bed alone and waking up alone.</w:t>
      </w:r>
    </w:p>
    <w:p>
      <w:r>
        <w:t>finally headed to bed. ready to fail chem tomorrow</w:t>
      </w:r>
    </w:p>
    <w:p>
      <w:r>
        <w:t>@RyanHealan23 it don't matter..I know my shit better be under that tree! Or Santa at the mall is gone be in for a</w:t>
      </w:r>
    </w:p>
    <w:p>
      <w:r>
        <w:t xml:space="preserve">Admirable effort by MSU but they couldn't hold on. Fuuuuck. </w:t>
      </w:r>
    </w:p>
    <w:p>
      <w:r>
        <w:t>yayay 10 page history test tomorrow :s</w:t>
      </w:r>
    </w:p>
    <w:p>
      <w:r>
        <w:t>my dad went grocery shopping he called and asked if i wanted any onions.</w:t>
      </w:r>
    </w:p>
    <w:p>
      <w:r>
        <w:t>Gym seems to be calling me once again too many people getting on my nerves!  mixed with</w:t>
      </w:r>
    </w:p>
    <w:p>
      <w:r>
        <w:t xml:space="preserve">We live in a society where pizza gets to your house before the fireman .   </w:t>
      </w:r>
    </w:p>
    <w:p>
      <w:r>
        <w:t>@patrickyocum18 but you can go snowboarding and make snow people.</w:t>
      </w:r>
    </w:p>
    <w:p>
      <w:r>
        <w:t>Christmas lights are strung on everything in sight!   and</w:t>
      </w:r>
    </w:p>
    <w:p>
      <w:r>
        <w:t>Done with classes for the semester  ...now I just have finals and a bio exam to worry about</w:t>
      </w:r>
    </w:p>
    <w:p>
      <w:r>
        <w:t>Some people are dickriders... and it's sad to say that some of them are close friends of mine..</w:t>
      </w:r>
    </w:p>
    <w:p>
      <w:r>
        <w:t>Out to a Asian party wid my parents.</w:t>
      </w:r>
    </w:p>
    <w:p>
      <w:r>
        <w:t>I like watching @P_Nix17 play Gears of War</w:t>
      </w:r>
    </w:p>
    <w:p>
      <w:r>
        <w:t>@PeteDaPalagi whoa... I got more than I bargained for when I asked for cheese sauce. All good my white bruddah. Cookin lasagna</w:t>
      </w:r>
    </w:p>
    <w:p>
      <w:r>
        <w:t xml:space="preserve">@alanritchson gonna miss that pocket pussy &amp;  </w:t>
      </w:r>
    </w:p>
    <w:p>
      <w:r>
        <w:t>Back to Special K for breakie today. Putting the Xmas tree up today - wonder how long it will be left standing with the beanie about!</w:t>
      </w:r>
    </w:p>
    <w:p>
      <w:r>
        <w:t>Sitting here looking up episodes of Season 4 True Blood because I missed all last season :(</w:t>
      </w:r>
    </w:p>
    <w:p>
      <w:r>
        <w:t>Used to say jet life now i say fuck life....now i pop bottles cuz i bottle my emotions..least i put it all in the open</w:t>
      </w:r>
    </w:p>
    <w:p>
      <w:r>
        <w:t>Didn't buy anything on black friday or cyber monday</w:t>
      </w:r>
    </w:p>
    <w:p>
      <w:r>
        <w:t>At hairdressers....told him I was bored with my hair and I have left it up to him to decide what to do with it!</w:t>
      </w:r>
    </w:p>
    <w:p>
      <w:r>
        <w:t>Got a lot done on the apartment with @Tigerwong today. Now I have been stolen away to a hot tub party.</w:t>
      </w:r>
    </w:p>
    <w:p>
      <w:r>
        <w:t>Just got home from my major class. I have an assignment already!!..</w:t>
      </w:r>
    </w:p>
    <w:p>
      <w:r>
        <w:t>O BUNS POUR MOI C RS4 SANS OEUF PAIN TORTILLA SAUCE POOIVRE SANS OGNON E SUR LES FRITE SAUCE BLANCHE E POIVRE O CAS OU !!!</w:t>
      </w:r>
    </w:p>
    <w:p>
      <w:r>
        <w:t>Some Congress people are trying to protect themself as if they are lossing election</w:t>
      </w:r>
    </w:p>
    <w:p>
      <w:r>
        <w:t>having to do last minute functional IT homework!</w:t>
      </w:r>
    </w:p>
    <w:p>
      <w:r>
        <w:t>i have lots and lots to do over the next two weeks but i don't even care cos then it's ONLY BLIMMIN CHRISTMAS! BAAAAH!</w:t>
      </w:r>
    </w:p>
    <w:p>
      <w:r>
        <w:t>Much needed day off from school &amp; work.. And I'm painting.</w:t>
      </w:r>
    </w:p>
    <w:p>
      <w:r>
        <w:t>Life report: toddler has temperature baby possibly in growth spurt wife v tired I have a cold and am just about to walk dog in rain.</w:t>
      </w:r>
    </w:p>
    <w:p>
      <w:r>
        <w:t>NW: "Beauty and the Beast" wit Siniggs! One of my favorite movies of all time! :)</w:t>
      </w:r>
    </w:p>
    <w:p>
      <w:r>
        <w:t xml:space="preserve"> ha kina nako eish especially wen I have to be with husband angna langa lokge</w:t>
      </w:r>
    </w:p>
    <w:p>
      <w:r>
        <w:t>My Juicy Couture rainboots are ripped. What can I do with them? I have never thrown out anything Juicy not starting now.</w:t>
      </w:r>
    </w:p>
    <w:p>
      <w:r>
        <w:t>It makes me laugh a little bit every time my mother has to admit that I knew what I was doing when I raised The Boy</w:t>
      </w:r>
    </w:p>
    <w:p>
      <w:r>
        <w:t xml:space="preserve">My guitars amp and equipment is being moved into my new home recording studio. </w:t>
      </w:r>
    </w:p>
    <w:p>
      <w:r>
        <w:t>@HayAbigale I miss you bifffffff! Haven't seen your face allll weekend!</w:t>
      </w:r>
    </w:p>
    <w:p>
      <w:r>
        <w:t>cool we won't get back home till at least 11:30</w:t>
      </w:r>
    </w:p>
    <w:p>
      <w:r>
        <w:t>7.30am and am at the desk for my last week of work - going to be hell on earth :o(</w:t>
      </w:r>
    </w:p>
    <w:p>
      <w:r>
        <w:t>@PeteMcVries Je sais pas ce qu'elle a récupéré au final elle l'a pas montré son trombi. Elle a dit "certains j'ai trouvé via Google".</w:t>
      </w:r>
    </w:p>
    <w:p>
      <w:r>
        <w:t>RIP gary speed true legend and never be forgotten.</w:t>
      </w:r>
    </w:p>
    <w:p>
      <w:r>
        <w:t>Behangplaksel aangemaakt surprise-lol kan beginnen: Angry bird dit keer.</w:t>
      </w:r>
    </w:p>
    <w:p>
      <w:r>
        <w:t>Don't mistake kindness for weakness and don't mistake weakness for worthless.</w:t>
      </w:r>
    </w:p>
    <w:p>
      <w:r>
        <w:t>@tarakjpratt yeah I think luongo has a minor injury it will probably be Cory Schneider in net.</w:t>
      </w:r>
    </w:p>
    <w:p>
      <w:r>
        <w:t xml:space="preserve">De  sneldicht Piet: vandaag van 16:00-21:00 uur zit  daar klaar en maakt al uw dichtwensen klaar!  </w:t>
      </w:r>
    </w:p>
    <w:p>
      <w:r>
        <w:t>"@KurtScobieMusic: Rehearsal with the FUSION BAND tonight..Excited for the worship set tom night!"  be excited about tonight! :)</w:t>
      </w:r>
    </w:p>
    <w:p>
      <w:r>
        <w:t>i know ima get sick on that plane tomorrow</w:t>
      </w:r>
    </w:p>
    <w:p>
      <w:r>
        <w:t>@GottliebShow @SPORTSbyBROOKS If he calls you and tries to sell you something hang up. He'lk ask you for your credit card number.</w:t>
      </w:r>
    </w:p>
    <w:p>
      <w:r>
        <w:t>Completely forgot about my American government final tomorrow! Whooooops. Looks like I'm pulling an all nighter</w:t>
      </w:r>
    </w:p>
    <w:p>
      <w:r>
        <w:t xml:space="preserve">Mrs Carole at Baptist Physical Therapy you're too nice. Thanks for the Chick Fil A!  </w:t>
      </w:r>
    </w:p>
    <w:p>
      <w:r>
        <w:t>my mom is "hiding" my own christmas presents in MY closet</w:t>
      </w:r>
    </w:p>
    <w:p>
      <w:r>
        <w:t>@NickChallis @ImJustGar MishaMisha you are a fucking cunt your born a cunt you'll die a cunt you are a fucking cunt</w:t>
      </w:r>
    </w:p>
    <w:p>
      <w:r>
        <w:t>This sunday dinner is gunna go down so well!!! Ahhhh can't wait last sunday dinner in england =(</w:t>
      </w:r>
    </w:p>
    <w:p>
      <w:r>
        <w:t>so sore im basically limping i look like stupid and people keep giving me weird looks</w:t>
      </w:r>
    </w:p>
    <w:p>
      <w:r>
        <w:t>Oh hay. I've got 9 hours left in my work day..</w:t>
      </w:r>
    </w:p>
    <w:p>
      <w:r>
        <w:t xml:space="preserve">I think I'll be awesome and start working on my little project   especially  </w:t>
      </w:r>
    </w:p>
    <w:p>
      <w:r>
        <w:t>hardest thing is caring about someone who doesn't care about you</w:t>
      </w:r>
    </w:p>
    <w:p>
      <w:r>
        <w:t>I don't know why I even try studying for chemistry it will always have the same result the test will rape me</w:t>
      </w:r>
    </w:p>
    <w:p>
      <w:r>
        <w:t>Ahhhhh fuck the universe kind of mood has taken over me.</w:t>
      </w:r>
    </w:p>
    <w:p>
      <w:r>
        <w:t>Finals...packing...moving out...goodbyes...</w:t>
      </w:r>
    </w:p>
    <w:p>
      <w:r>
        <w:t>Getting a seat on the train makes me full of</w:t>
      </w:r>
    </w:p>
    <w:p>
      <w:r>
        <w:t>I love it when group members don't show up for a project....</w:t>
      </w:r>
    </w:p>
    <w:p>
      <w:r>
        <w:t xml:space="preserve">@alexashleys 18 days till we hear santas sleigh leaving the roof! :)  </w:t>
      </w:r>
    </w:p>
    <w:p>
      <w:r>
        <w:t>Shepherd's pie in the oven presents wrapped and Elf is starting.</w:t>
      </w:r>
    </w:p>
    <w:p>
      <w:r>
        <w:t>Now to read this other half of my Civics book</w:t>
      </w:r>
    </w:p>
    <w:p>
      <w:r>
        <w:t>@kaitlinsaney I don't go outside....only when extremely necessary... My Starbucks consumption has decreased dramatically</w:t>
      </w:r>
    </w:p>
    <w:p>
      <w:r>
        <w:t>Hasbro have issued a copyright claim on Beanyone's Youtube channel? WHERE WILL I GET NY PONIES NOW!? D</w:t>
      </w:r>
    </w:p>
    <w:p>
      <w:r>
        <w:t>Joy does not simply happen to us. We have to choose joy and keep choosing it every day.</w:t>
      </w:r>
    </w:p>
    <w:p>
      <w:r>
        <w:t>Everyones left the room whilst mum does the christmas tree</w:t>
      </w:r>
    </w:p>
    <w:p>
      <w:r>
        <w:t>wishes @MarkChapmanBand was playing while I'm home this weekend...</w:t>
      </w:r>
    </w:p>
    <w:p>
      <w:r>
        <w:t>5mo asleep for the night house clean 3yo &amp; husband out picking up MIL. All I have to do is SIT QUIETLY.</w:t>
      </w:r>
    </w:p>
    <w:p>
      <w:r>
        <w:t>New  pencils erasers mini sharpener batteries for calculator and ID. You can definitely tell it's  times!</w:t>
      </w:r>
    </w:p>
    <w:p>
      <w:r>
        <w:t>Well I just cut Jay Cutler from my fantasy team</w:t>
      </w:r>
    </w:p>
    <w:p>
      <w:r>
        <w:t xml:space="preserve">Bad side of being a hard worker: boss calls you in every weekend because he trusts you to close. </w:t>
      </w:r>
    </w:p>
    <w:p>
      <w:r>
        <w:t>So happy to put up tree and make stockings with @alexashleys. Love her so sweetly :)</w:t>
      </w:r>
    </w:p>
    <w:p>
      <w:r>
        <w:t>My momma is taking her final today. Yaaaay. Now I get to eat cold spaghetti by myself. -______-</w:t>
      </w:r>
    </w:p>
    <w:p>
      <w:r>
        <w:t xml:space="preserve">Wreath ribbon-ified &amp; hung. Tree breathing waiting for ornaments. Just unwrapped nativity sets from Peru Italy childhood. </w:t>
      </w:r>
    </w:p>
    <w:p>
      <w:r>
        <w:t>Just watched last weeks episode of  and the ending made me cry :'(</w:t>
      </w:r>
    </w:p>
    <w:p>
      <w:r>
        <w:t>When GOD is teaching us Self-Control He allows our world 2 be invaded by aggravating others whose very presence irritates us.</w:t>
      </w:r>
    </w:p>
    <w:p>
      <w:r>
        <w:t xml:space="preserve">I feel horrible!!! I guess that's wat i get for being such a butt to my frand =( </w:t>
      </w:r>
    </w:p>
    <w:p>
      <w:r>
        <w:t>Je me suis bien amusé à troller @terminalose alias le mec qui bloque quand t'es pas d'accord avec lui.</w:t>
      </w:r>
    </w:p>
    <w:p>
      <w:r>
        <w:t>Feeling so lost... hard to keep going.</w:t>
      </w:r>
    </w:p>
    <w:p>
      <w:r>
        <w:t>i'm not gonna tell my parents or sister when i'm coming home ;D</w:t>
      </w:r>
    </w:p>
    <w:p>
      <w:r>
        <w:t>@Lizz_Collins So. I feel like I haven't tweeted anything to you in way too long. So here's my  tweet to you. 33 days.</w:t>
      </w:r>
    </w:p>
    <w:p>
      <w:r>
        <w:t>@Midwest_AD @deryNBA @TerryFoster971 Brandon roy set to retire due to knee issues.</w:t>
      </w:r>
    </w:p>
    <w:p>
      <w:r>
        <w:t>getting ready for work then working till 3:30</w:t>
      </w:r>
    </w:p>
    <w:p>
      <w:r>
        <w:t>Now I get to do my homework on a Saturday morning at a hotel.</w:t>
      </w:r>
    </w:p>
    <w:p>
      <w:r>
        <w:t>@TheBodyShopUK Joy is watching my mum getting better after aggressive chemo &amp; radiotherapy. She's inspirational &amp; I'm so proud of her!</w:t>
      </w:r>
    </w:p>
    <w:p>
      <w:r>
        <w:t>yawn gonna tell im gonna be asleep by 10 tonight</w:t>
      </w:r>
    </w:p>
    <w:p>
      <w:r>
        <w:t>RIP Harry Morgan. Thanks for many years of laughs on M*A*S*H.   @Joelo432</w:t>
      </w:r>
    </w:p>
    <w:p>
      <w:r>
        <w:t>Thank you ASPCA for zapping today's Christmas cheer out if this bleeding heart's day. Oy!</w:t>
      </w:r>
    </w:p>
    <w:p>
      <w:r>
        <w:t>Finally done with this double!!!! ...and I have to be back here at 9AM.</w:t>
      </w:r>
    </w:p>
    <w:p>
      <w:r>
        <w:t>Excellent game so far against first place penguins. Henrik lundvquist throwing punches</w:t>
      </w:r>
    </w:p>
    <w:p>
      <w:r>
        <w:t>Read my horoscope said my day was going to suck..</w:t>
      </w:r>
    </w:p>
    <w:p>
      <w:r>
        <w:t>im so tired! XP its not even midnight yet:'(</w:t>
      </w:r>
    </w:p>
    <w:p>
      <w:r>
        <w:t>One morning of hard graft left then 8 days of sun food and bevy. just need to get through the plane journey scary shit that like.</w:t>
      </w:r>
    </w:p>
    <w:p>
      <w:r>
        <w:t>The scary moment when that spider that was on the wall 2 seconds ago isn't there anymore.</w:t>
      </w:r>
    </w:p>
    <w:p>
      <w:r>
        <w:t>I'm hungry  tonight with @Dazbrooks. Don't know what the food theme is</w:t>
      </w:r>
    </w:p>
    <w:p>
      <w:r>
        <w:t>I am going to be decorating the house 4 Christmas. I need some holiday spirit right now. No way that I will let scrooge in this year.</w:t>
      </w:r>
    </w:p>
    <w:p>
      <w:r>
        <w:t>Can't wait to catch up on 2 missed days of notes</w:t>
      </w:r>
    </w:p>
    <w:p>
      <w:r>
        <w:t>Justin's letters just make me upset</w:t>
      </w:r>
    </w:p>
    <w:p>
      <w:r>
        <w:t>Kohl's did a parody song of Rebecca Black's Friday song using Black Friday in the lyrics instead.</w:t>
      </w:r>
    </w:p>
    <w:p>
      <w:r>
        <w:t xml:space="preserve">God is my refuge &amp; strength my very present help in times of trouble.  What times I'm afraid I will trust in Him.  Psalms  </w:t>
      </w:r>
    </w:p>
    <w:p>
      <w:r>
        <w:t>Feel like I haven't talked to @FlexxBeaTz in forever</w:t>
      </w:r>
    </w:p>
    <w:p>
      <w:r>
        <w:t>I Got High Career Standards</w:t>
      </w:r>
    </w:p>
    <w:p>
      <w:r>
        <w:t>Galskap med matteforelesning på en lørdag! Stappfullt en halvtime før start.</w:t>
      </w:r>
    </w:p>
    <w:p>
      <w:r>
        <w:t>Start the 4 hour IV infusion tommorrow :/</w:t>
      </w:r>
    </w:p>
    <w:p>
      <w:r>
        <w:t>@ the ladies standing and talking in the middle of the floor... That's not how to get a hot bod at the gym</w:t>
      </w:r>
    </w:p>
    <w:p>
      <w:r>
        <w:t>Ambulophobia-Fear of walking.Kathisophobia-Fear of sitting down.Gymnophobia-Fear of nudity.Caligynephobia-Fear of beautiful women! Lol</w:t>
      </w:r>
    </w:p>
    <w:p>
      <w:r>
        <w:t>I just want to read and drink tea for the rest of the day loljk I have conditioning and soccer</w:t>
      </w:r>
    </w:p>
    <w:p>
      <w:r>
        <w:t>that moment when u tell a joke and u think everyone laughs at it but really they were laughing at somone elses joke. Lol</w:t>
      </w:r>
    </w:p>
    <w:p>
      <w:r>
        <w:t>Setting up for this party is pretty fun. Can't wait for tonight.</w:t>
      </w:r>
    </w:p>
    <w:p>
      <w:r>
        <w:t>Its hard to dress skater in the winter</w:t>
      </w:r>
    </w:p>
    <w:p>
      <w:r>
        <w:t>probably going to get in twitter jail again tonight</w:t>
      </w:r>
    </w:p>
    <w:p>
      <w:r>
        <w:t>recovering from last night.. why do people kill their own relationships with doubt.. before there is really anything to question..</w:t>
      </w:r>
    </w:p>
    <w:p>
      <w:r>
        <w:t>Not really sure how this happened but somehow the front cover of my agenda ripped off. And the back cover is like half gone too.</w:t>
      </w:r>
    </w:p>
    <w:p>
      <w:r>
        <w:t>@JohnsonHannah I miss you:( it feels weird showering alone... And not waking up to your alarm</w:t>
      </w:r>
    </w:p>
    <w:p>
      <w:r>
        <w:t xml:space="preserve">I. Hate. Black. Friday. Nothing better than working 8-5 with the worlds worst headache.  </w:t>
      </w:r>
    </w:p>
    <w:p>
      <w:r>
        <w:t>Dear "new India based and leading Seo company with main competency in link building" I'm happy Gmail's spam filter didn't catch you.</w:t>
      </w:r>
    </w:p>
    <w:p>
      <w:r>
        <w:t>@Ataylrd @PraisInstigator @Preachboipreach lmbo hahaha I told u man mom knew but dad didn't o but he was going to find out....smh</w:t>
      </w:r>
    </w:p>
    <w:p>
      <w:r>
        <w:t>I love so much when someone tests something but doesnt bother to confirm its really doing anything at all.</w:t>
      </w:r>
    </w:p>
    <w:p>
      <w:r>
        <w:t>Scott Pilgrim box set just arrived. Start reading!</w:t>
      </w:r>
    </w:p>
    <w:p>
      <w:r>
        <w:t>Donc la même impression de déjà-vu tous les 6 mois c'est super strange !</w:t>
      </w:r>
    </w:p>
    <w:p>
      <w:r>
        <w:t>Abc family tonight. Christmas season is upon us!</w:t>
      </w:r>
    </w:p>
    <w:p>
      <w:r>
        <w:t>@lanimalu One glorious day they'll invent a machine that reads our minds and scans the pic directly onto the computer.</w:t>
      </w:r>
    </w:p>
    <w:p>
      <w:r>
        <w:t xml:space="preserve">I'm sad:( It's the last selectionals for RachelFinnKurtPuckQuinnSantana and Mike:( </w:t>
      </w:r>
    </w:p>
    <w:p>
      <w:r>
        <w:t>Wrapping my own Christmas presents!!</w:t>
      </w:r>
    </w:p>
    <w:p>
      <w:r>
        <w:t xml:space="preserve">Do you know what.. I haven't even touched my hair this morning </w:t>
      </w:r>
    </w:p>
    <w:p>
      <w:r>
        <w:t xml:space="preserve">Hells home my mother's house. </w:t>
      </w:r>
    </w:p>
    <w:p>
      <w:r>
        <w:t>On the way  back to londy just in time for rush hour</w:t>
      </w:r>
    </w:p>
    <w:p>
      <w:r>
        <w:t>@hardedfr Grave au vu du reste son SSD doit pas être négligeable.</w:t>
      </w:r>
    </w:p>
    <w:p>
      <w:r>
        <w:t>Sucks when things don't go as planned.</w:t>
      </w:r>
    </w:p>
    <w:p>
      <w:r>
        <w:t>Works gunna be a joy this weeek! 23 hours?</w:t>
      </w:r>
    </w:p>
    <w:p>
      <w:r>
        <w:t>I lied about never drinking energy drinks again. I had one at 8pm. It is now 4 am. I have class at 8 and haven't had a minute of sleep</w:t>
      </w:r>
    </w:p>
    <w:p>
      <w:r>
        <w:t>These damn walmart computers are so slow! I just want to finish this CBL in 10 minutes</w:t>
      </w:r>
    </w:p>
    <w:p>
      <w:r>
        <w:t>3 papers to write tonight ....</w:t>
      </w:r>
    </w:p>
    <w:p>
      <w:r>
        <w:t xml:space="preserve">Currently attending a deep metrics analysis dive &amp; being a creative guy I'm having a math induced panic attack.  </w:t>
      </w:r>
    </w:p>
    <w:p>
      <w:r>
        <w:t xml:space="preserve">WHAT THE. music exam was just the HARDEST one this year. ARE U EFFING KIDDING ME WE HAD TO COMPOSE A SONG LIKE WTF. </w:t>
      </w:r>
    </w:p>
    <w:p>
      <w:r>
        <w:t>Tee-shirt and sweatpants PR and Paradise in a month.</w:t>
      </w:r>
    </w:p>
    <w:p>
      <w:r>
        <w:t>Well this Christmas won't be a "very special Christmas" for me</w:t>
      </w:r>
    </w:p>
    <w:p>
      <w:r>
        <w:t>Won 76-14 only 11 points but good for playing 3 min. A quarter!</w:t>
      </w:r>
    </w:p>
    <w:p>
      <w:r>
        <w:t>My cat is sick. I cried onto him but I don't think it helped. Someone please invent a meow-english translator so I can hear him.</w:t>
      </w:r>
    </w:p>
    <w:p>
      <w:r>
        <w:t>Sports banquet tonight</w:t>
      </w:r>
    </w:p>
    <w:p>
      <w:r>
        <w:t>Fighting every urge to rip these stitches out.</w:t>
      </w:r>
    </w:p>
    <w:p>
      <w:r>
        <w:t>Oh my goodness. That was an interesting however many hours that happened to be. I don't wanna leave my family tomorrow.</w:t>
      </w:r>
    </w:p>
    <w:p>
      <w:r>
        <w:t>I love hearing all these christmas songs!</w:t>
      </w:r>
    </w:p>
    <w:p>
      <w:r>
        <w:t>that depressing moment when you drop your candy cane &amp; it shatters into 39975216900076542 billion pieces :(</w:t>
      </w:r>
    </w:p>
    <w:p>
      <w:r>
        <w:t>7 billionth kid is an Asian meditating</w:t>
      </w:r>
    </w:p>
    <w:p>
      <w:r>
        <w:t>moment when an open bottle on your bed is about to fall..</w:t>
      </w:r>
    </w:p>
    <w:p>
      <w:r>
        <w:t>@WATTS_WRONG I wrecked it a couple of weeks ago and found out today its not fixable. Therefore I am without car!</w:t>
      </w:r>
    </w:p>
    <w:p>
      <w:r>
        <w:t>Hump day tomorrow!</w:t>
      </w:r>
    </w:p>
    <w:p>
      <w:r>
        <w:t>You thought you had a friend w/ benefits. but really you've been in a committed relationship for 2 months</w:t>
      </w:r>
    </w:p>
    <w:p>
      <w:r>
        <w:t xml:space="preserve">Love can change the worlds view &lt;3 but hate can destroy all man kind!  </w:t>
      </w:r>
    </w:p>
    <w:p>
      <w:r>
        <w:t>@Strife_NaHalf keep the christ out of Christmas @Krutchtacular where my blue hot chocolate</w:t>
      </w:r>
    </w:p>
    <w:p>
      <w:r>
        <w:t>@handhat no it's chicken - and bacon. So kind of pork. And Brie</w:t>
      </w:r>
    </w:p>
    <w:p>
      <w:r>
        <w:t>When it comes to women...guys never trust other guys  even your own friend can make a move on your own girl</w:t>
      </w:r>
    </w:p>
    <w:p>
      <w:r>
        <w:t>@waitinonadoce uhhhh can't i be part of this amazing shabang at yo place? btw hope your feeling better.. missed you tonight :(</w:t>
      </w:r>
    </w:p>
    <w:p>
      <w:r>
        <w:t>One more class then get to go register for next semester</w:t>
      </w:r>
    </w:p>
    <w:p>
      <w:r>
        <w:t xml:space="preserve"> Christmas music! &lt;3 and Christmas season!</w:t>
      </w:r>
    </w:p>
    <w:p>
      <w:r>
        <w:t>time to tackle the ubc application!</w:t>
      </w:r>
    </w:p>
    <w:p>
      <w:r>
        <w:t>Work work work work.</w:t>
      </w:r>
    </w:p>
    <w:p>
      <w:r>
        <w:t>I hate how the train fills when we get to Birmingham New Street.</w:t>
      </w:r>
    </w:p>
    <w:p>
      <w:r>
        <w:t>Working on  is so un-American. That being said I work tomorrow.</w:t>
      </w:r>
    </w:p>
    <w:p>
      <w:r>
        <w:t>Feels like a  god having managed to change a leaky washer with only 3 trips to B&amp;Q and the purchase of 2 unrelated power tools.</w:t>
      </w:r>
    </w:p>
    <w:p>
      <w:r>
        <w:t xml:space="preserve">Joy is all around us of course but its also a choice an attitude. Be open to joy today share it Out Loud.  </w:t>
      </w:r>
    </w:p>
    <w:p>
      <w:r>
        <w:t>10 month olds calling the police.</w:t>
      </w:r>
    </w:p>
    <w:p>
      <w:r>
        <w:t>Had at least 3 PEOPLE telling me they've been friendzoned today =))))</w:t>
      </w:r>
    </w:p>
    <w:p>
      <w:r>
        <w:t>To start my weekend I have to spend an hour in the mercy parking lot</w:t>
      </w:r>
    </w:p>
    <w:p>
      <w:r>
        <w:t>Im really sleepy and i have a game at cherokee!</w:t>
      </w:r>
    </w:p>
    <w:p>
      <w:r>
        <w:t>Field trip to the waste water treatment plant</w:t>
      </w:r>
    </w:p>
    <w:p>
      <w:r>
        <w:t>amidst all this hardwork there is a little luck to play big ...</w:t>
      </w:r>
    </w:p>
    <w:p>
      <w:r>
        <w:t xml:space="preserve">Joy.  No matter the season circumstance or company-Joy is the goal. </w:t>
      </w:r>
    </w:p>
    <w:p>
      <w:r>
        <w:t>I would pretend to care but even that is too hard.</w:t>
      </w:r>
    </w:p>
    <w:p>
      <w:r>
        <w:t>Apparently twitter still works on my terrible phone.</w:t>
      </w:r>
    </w:p>
    <w:p>
      <w:r>
        <w:t>@JahEmpress yes the most pacifist of my family full of  and</w:t>
      </w:r>
    </w:p>
    <w:p>
      <w:r>
        <w:t xml:space="preserve">Ooh @Godleyspinner remember Harriet? You had a major crush on her I seem to remember! </w:t>
      </w:r>
    </w:p>
    <w:p>
      <w:r>
        <w:t>Wonder wot time @xdoobie1990x is goin to pick me up for work!</w:t>
      </w:r>
    </w:p>
    <w:p>
      <w:r>
        <w:t>Favorite part about spending time with relatives during the holidays: Hearing about "the gays."</w:t>
      </w:r>
    </w:p>
    <w:p>
      <w:r>
        <w:t>Great is Thy faithfulness Lord unto me.</w:t>
      </w:r>
    </w:p>
    <w:p>
      <w:r>
        <w:t>2000 word essay done start my other tomorrrow</w:t>
      </w:r>
    </w:p>
    <w:p>
      <w:r>
        <w:t>Ok Colin just show up driving a semi.</w:t>
      </w:r>
    </w:p>
    <w:p>
      <w:r>
        <w:t>My calendar is packed with events that celebrate the dopeness of people I know.</w:t>
      </w:r>
    </w:p>
    <w:p>
      <w:r>
        <w:t xml:space="preserve">Babysitting pokemon obsessed kids all night .... &amp; all they want to do tonight is watch Pokemon movies . </w:t>
      </w:r>
    </w:p>
    <w:p>
      <w:r>
        <w:t>Putain j'en veux trop a ma mère. Après le coup du jean quelle m'a déchiré. J'ai un SEUM de fou. Jlaimais bien...( le Jean hein)</w:t>
      </w:r>
    </w:p>
    <w:p>
      <w:r>
        <w:t>I feel so empty without my ipod on the bus</w:t>
      </w:r>
    </w:p>
    <w:p>
      <w:r>
        <w:t>@TheBodyShopUK my family snuggled under throws with the fire on a good film and a nice burner sending a lush sent into the room</w:t>
      </w:r>
    </w:p>
    <w:p>
      <w:r>
        <w:t>@alisonhaislip Green Bay is now the Mother of Democracy and the Father of Civilization?</w:t>
      </w:r>
    </w:p>
    <w:p>
      <w:r>
        <w:t>time to make some food!</w:t>
      </w:r>
    </w:p>
    <w:p>
      <w:r>
        <w:t>Wtf I thought it was 4?! RT @missabby07 Time to go on a run hopefully boosts my mood and then back to this 7 page paper due tonight</w:t>
      </w:r>
    </w:p>
    <w:p>
      <w:r>
        <w:t>Mother fucking bullshit. They put me in the god damn middle seat. This is gonna be a long fucking flight.</w:t>
      </w:r>
    </w:p>
    <w:p>
      <w:r>
        <w:t xml:space="preserve">" yu to hot to trot " ⬅ how farmers go smack now a days </w:t>
      </w:r>
    </w:p>
    <w:p>
      <w:r>
        <w:t>Mom wont let me watch the game cuz she thinks i need rest. i dont get half the rest i need anyway</w:t>
      </w:r>
    </w:p>
    <w:p>
      <w:r>
        <w:t xml:space="preserve">@NicolaSigley no way OMG I am going back Friday with Chris again "cheeky grin" </w:t>
      </w:r>
    </w:p>
    <w:p>
      <w:r>
        <w:t>@igsmalls poland is ranked high for best looking people in the world.</w:t>
      </w:r>
    </w:p>
    <w:p>
      <w:r>
        <w:t xml:space="preserve">Working or reworking something that I was really grateful to have done...STRETCH. Doggone it. </w:t>
      </w:r>
    </w:p>
    <w:p>
      <w:r>
        <w:t>TWITTER DOESN'T WORK  ON MY PC SO CAN OLNY USE IT A LITTLE. Please dontunfollow!</w:t>
      </w:r>
    </w:p>
    <w:p>
      <w:r>
        <w:t>I love when your having a great day and then one thing ruins your whole day</w:t>
      </w:r>
    </w:p>
    <w:p>
      <w:r>
        <w:t xml:space="preserve">....... THE CHAMP IS HERE ......... (Josh never fails to amaze!) madd love for my little MAN.  Great f'n day altogether. </w:t>
      </w:r>
    </w:p>
    <w:p>
      <w:r>
        <w:t>NOOOOOO no pongan super torpe a las 9 de la mañana entendemos que nadie lo ve pero yo sí! y no me voy a levantar para verlo</w:t>
      </w:r>
    </w:p>
    <w:p>
      <w:r>
        <w:t>when you see the freaky side of someone for the first time</w:t>
      </w:r>
    </w:p>
    <w:p>
      <w:r>
        <w:t>Eating at Swiss Chalet with @Winieckipedia! Waiting for 9pm to watch Addy Rawl in the USA expo game!</w:t>
      </w:r>
    </w:p>
    <w:p>
      <w:r>
        <w:t>Today has been a mini Christmas day including snow music dancing so much food crackers presents and films!</w:t>
      </w:r>
    </w:p>
    <w:p>
      <w:r>
        <w:t>Having a post birthday comedown too much fun and games and BOOZE makes Lula a lazy girl..Tweeting in bed with the leccy blanket on!</w:t>
      </w:r>
    </w:p>
    <w:p>
      <w:r>
        <w:t>Textiles actually didn't go as bad as expected..</w:t>
      </w:r>
    </w:p>
    <w:p>
      <w:r>
        <w:t>Installing new Xcode… App Store works pretty good for this stuff.</w:t>
      </w:r>
    </w:p>
    <w:p>
      <w:r>
        <w:t>Happy Thanksgiving to my  fan @_MsDannyD_ love you see at 930 oh yea</w:t>
      </w:r>
    </w:p>
    <w:p>
      <w:r>
        <w:t>@5OnMaryJane lol I know it said error replying but it go thru sometimes. And not 3hrs ago gosh lol.&amp; Raggidy Anne lookin ass</w:t>
      </w:r>
    </w:p>
    <w:p>
      <w:r>
        <w:t>Bosses never know what they are getting themselves into when they turn a hard creative worker into a party planner.</w:t>
      </w:r>
    </w:p>
    <w:p>
      <w:r>
        <w:t xml:space="preserve">"Our fears are more numerous than our dangers and we suffer more in our imagination than in reality." - Seneca </w:t>
      </w:r>
    </w:p>
    <w:p>
      <w:r>
        <w:t>How the hell can DirecTV not have CSN! Can't even watch the  game. Fuck!</w:t>
      </w:r>
    </w:p>
    <w:p>
      <w:r>
        <w:t>waiting for someone else to make you happy is the best way to be sad. find your own happiness and run with it.</w:t>
      </w:r>
    </w:p>
    <w:p>
      <w:r>
        <w:t>I've had to stay after school almost everyday this week and I might have to tomorrow</w:t>
      </w:r>
    </w:p>
    <w:p>
      <w:r>
        <w:t>@maggie_gore GOSH DANG IT!!!!!!!!!!!!!!!!!!!!!  I'LL BE ON THE BAND TRIP.</w:t>
      </w:r>
    </w:p>
    <w:p>
      <w:r>
        <w:t>school bright and early in the morning!</w:t>
      </w:r>
    </w:p>
    <w:p>
      <w:r>
        <w:t>So last time my tv broke the director of young life showed up at my house.</w:t>
      </w:r>
    </w:p>
    <w:p>
      <w:r>
        <w:t>Worst week ever! And tomorrow is Monday</w:t>
      </w:r>
    </w:p>
    <w:p>
      <w:r>
        <w:t>@RussellBurn SUPER great ending to the day! :)</w:t>
      </w:r>
    </w:p>
    <w:p>
      <w:r>
        <w:t>Doctors office .. Waiting for an hour</w:t>
      </w:r>
    </w:p>
    <w:p>
      <w:r>
        <w:t xml:space="preserve">Scared to get up in th morning incase i cant walk  </w:t>
      </w:r>
    </w:p>
    <w:p>
      <w:r>
        <w:t>haha nety veel karton weggegooid kom je boven mist er een stukje karton denk je van: Shit!</w:t>
      </w:r>
    </w:p>
    <w:p>
      <w:r>
        <w:t>ok ik ga gwn het hele huis doorzoeken naar karton of dozen ofzo en dan maak ik daar wel wat van ;d</w:t>
      </w:r>
    </w:p>
    <w:p>
      <w:r>
        <w:t xml:space="preserve">Lovely drive home. I drove away from a bright yellow/green sky into a dark pink/blue one. </w:t>
      </w:r>
    </w:p>
    <w:p>
      <w:r>
        <w:t>Une des mes plus grandes tristesses est le fait que pour la première fois je dois changer de pantalon de guindaille.</w:t>
      </w:r>
    </w:p>
    <w:p>
      <w:r>
        <w:t>@HardintheCity I hope your life is going well in LA. You deserve happiness and success. I think I've gotten what I deserve.</w:t>
      </w:r>
    </w:p>
    <w:p>
      <w:r>
        <w:t>So the guy who made the Joker died today. I personally and going to celebrate the life of the man who gave us the best boogy-man ever.</w:t>
      </w:r>
    </w:p>
    <w:p>
      <w:r>
        <w:t xml:space="preserve">One of my greatest fears in life is that someone will find a way to retrieve everything I've ever googled. </w:t>
      </w:r>
    </w:p>
    <w:p>
      <w:r>
        <w:t>Went to use my headphones but I remember they don't work :(</w:t>
      </w:r>
    </w:p>
    <w:p>
      <w:r>
        <w:t>Seems that the sky will fall with so much rain lightning never seen so many in one night only o.O</w:t>
      </w:r>
    </w:p>
    <w:p>
      <w:r>
        <w:t>that awkward moment when you wake up look around and realize @justinbieber was never really in your bedroom.</w:t>
      </w:r>
    </w:p>
    <w:p>
      <w:r>
        <w:t>Get home to a house full of people</w:t>
      </w:r>
    </w:p>
    <w:p>
      <w:r>
        <w:t>If we wait til we feel equipped to share what God has done in our lives we may never step out &amp; bring others into the hope we have.</w:t>
      </w:r>
    </w:p>
    <w:p>
      <w:r>
        <w:t>Water in fuel light came on in the truck.</w:t>
      </w:r>
    </w:p>
    <w:p>
      <w:r>
        <w:t>Waiting for tonite!!!! Ummm wonder what @C_Money307 has up his sleeve! (Smirk)</w:t>
      </w:r>
    </w:p>
    <w:p>
      <w:r>
        <w:t>@cherisetrt jus dared me to c how long I cud go without shaving anything...hmmm! Dis is is nasty dare but let's see how long I go</w:t>
      </w:r>
    </w:p>
    <w:p>
      <w:r>
        <w:t>my dad bought angry birds for me and bro @@</w:t>
      </w:r>
    </w:p>
    <w:p>
      <w:r>
        <w:t>I was grinding  and sleeping RT @Bono_BL: U like mad late!! Lol. RT @JennSays_ATF: Patrice oneal died though?! Really?!</w:t>
      </w:r>
    </w:p>
    <w:p>
      <w:r>
        <w:t>the feeling of having money in the bank.</w:t>
      </w:r>
    </w:p>
    <w:p>
      <w:r>
        <w:t xml:space="preserve">7-page essay Jordanian Embassy Soccer. </w:t>
      </w:r>
    </w:p>
    <w:p>
      <w:r>
        <w:t>Secret that's not so secret: I'm terrified of getting an endoscopy; but the time has come...</w:t>
      </w:r>
    </w:p>
    <w:p>
      <w:r>
        <w:t>I scared to look cuz im scared to see...im scared of you cuz im scared of me</w:t>
      </w:r>
    </w:p>
    <w:p>
      <w:r>
        <w:t>Ugh. Time to fight for a shower haha. So tired. But got some sleep at least :) comp cleaning time!</w:t>
      </w:r>
    </w:p>
    <w:p>
      <w:r>
        <w:t>At brekky w/ @R_Y_4_N at Miss Marmalade. Coffee is awe-sauce.</w:t>
      </w:r>
    </w:p>
    <w:p>
      <w:r>
        <w:t>@SuzanneMBakker @LuciaMHNas It is always nice to have mention on twitter.</w:t>
      </w:r>
    </w:p>
    <w:p>
      <w:r>
        <w:t>@IzIzHamHam maybe not if they hadn't make Rob sparkle like that in the film and kristen as bella</w:t>
      </w:r>
    </w:p>
    <w:p>
      <w:r>
        <w:t>coaching solo tomorrow since adam had to go to florida</w:t>
      </w:r>
    </w:p>
    <w:p>
      <w:r>
        <w:t xml:space="preserve">Happy Friday! Who is excited it's the weekend? </w:t>
      </w:r>
    </w:p>
    <w:p>
      <w:r>
        <w:t>And so the government drags the SA people - kicking &amp; screaming - into the Dark Ages. Enough already!!</w:t>
      </w:r>
    </w:p>
    <w:p>
      <w:r>
        <w:t>Work till noon</w:t>
      </w:r>
    </w:p>
    <w:p>
      <w:r>
        <w:t xml:space="preserve">God is powerful enough to mold us into the image of Christ. It's not our religious activity that will do it. Joy to the world! </w:t>
      </w:r>
    </w:p>
    <w:p>
      <w:r>
        <w:t>I know I don't follow many people back but I do know the feeling you get when someone doesn't follow you</w:t>
      </w:r>
    </w:p>
    <w:p>
      <w:r>
        <w:t>nampak ada yang baru warna item di garasi *tutup mata dulu*</w:t>
      </w:r>
    </w:p>
    <w:p>
      <w:r>
        <w:t>Going to be glued to my computer for the next like 10 hrs cuz of this group shit -__-</w:t>
      </w:r>
    </w:p>
    <w:p>
      <w:r>
        <w:t>Fell asleep at 10:30.. Now I can't go back to bed.</w:t>
      </w:r>
    </w:p>
    <w:p>
      <w:r>
        <w:t>@TheBodyShopUK Seeing piccies of my 18 mth old nephews meeting Santa for the first time brings me smiles and</w:t>
      </w:r>
    </w:p>
    <w:p>
      <w:r>
        <w:t>@pammywilly hee hee hee I love that woman and you. It amazes me how she can call my name as if I'm still 10 yrs old and in trouble</w:t>
      </w:r>
    </w:p>
    <w:p>
      <w:r>
        <w:t>Zoo weer thuis dalijk nog ff cadeautje inpakken en gedicht uitprinten</w:t>
      </w:r>
    </w:p>
    <w:p>
      <w:r>
        <w:t>@peachandblue I succumbed to the germs going around the office. Le sigh. No sick days yet either.</w:t>
      </w:r>
    </w:p>
    <w:p>
      <w:r>
        <w:t>Baked my very first pumpkin pie today. Actually two of them. They came out pretty good!</w:t>
      </w:r>
    </w:p>
    <w:p>
      <w:r>
        <w:t>Bummed. If I'm lucky @smcgrath will be out of work by midnight. :(</w:t>
      </w:r>
    </w:p>
    <w:p>
      <w:r>
        <w:t>good job hiding that dime from yourself and then forgetting about it.</w:t>
      </w:r>
    </w:p>
    <w:p>
      <w:r>
        <w:t>I wish I had wings that way I could fly away from this world</w:t>
      </w:r>
    </w:p>
    <w:p>
      <w:r>
        <w:t xml:space="preserve">For all those years you've protected the seed it's time to become the beautiful flower.~S.C. Paul  </w:t>
      </w:r>
    </w:p>
    <w:p>
      <w:r>
        <w:t>Going to school for about an hour tomorrow to turn in all my work and get more from this week!</w:t>
      </w:r>
    </w:p>
    <w:p>
      <w:r>
        <w:t xml:space="preserve">Going for Korean cuisine with family to celebrate parents' wedding anniversary :)  </w:t>
      </w:r>
    </w:p>
    <w:p>
      <w:r>
        <w:t>So The Place Is Quiet n Boring As "A History Class w/ An Old Woman Who Jus Talking Real Dead"</w:t>
      </w:r>
    </w:p>
    <w:p>
      <w:r>
        <w:t>The Message Bible Version cracks me up. Powerful -but yet I laugh almost every time!   (Prov 17:22 )</w:t>
      </w:r>
    </w:p>
    <w:p>
      <w:r>
        <w:t xml:space="preserve">The Kindle Fire now insists on randomly turning off its wifi. </w:t>
      </w:r>
    </w:p>
    <w:p>
      <w:r>
        <w:t>There's Something Cool About Taking Pictures On A Disposable Camera And Not Knowing How They Will Come Out!</w:t>
      </w:r>
    </w:p>
    <w:p>
      <w:r>
        <w:t xml:space="preserve">I love catching people who are discreetly trying to pick their nose. </w:t>
      </w:r>
    </w:p>
    <w:p>
      <w:r>
        <w:t>Dang that made me super mad</w:t>
      </w:r>
    </w:p>
    <w:p>
      <w:r>
        <w:t xml:space="preserve">Jesus = God with us ...He knows exactly what you're goin' thru - joy pain smiles tears / Heb 4:12 </w:t>
      </w:r>
    </w:p>
    <w:p>
      <w:r>
        <w:t>@EmilyBrinnand sadly I'm already on the train home.. Time to hook the marantz up and see what material I've got from the last two days</w:t>
      </w:r>
    </w:p>
    <w:p>
      <w:r>
        <w:t>there's always the one avid photographer at parties determined not to be in the shots</w:t>
      </w:r>
    </w:p>
    <w:p>
      <w:r>
        <w:t>SO EXHAUSTED. But it's the weekenddahhh yayyy. And then Monday I'm going to Dr. Collins to get told the date I will get my braces off!</w:t>
      </w:r>
    </w:p>
    <w:p>
      <w:r>
        <w:t>Mind-blowing information is coming to you mind-blowingly soon.... that's right our NOLA New Years details are coming TONIGHT!</w:t>
      </w:r>
    </w:p>
    <w:p>
      <w:r>
        <w:t>I love chocolate milk</w:t>
      </w:r>
    </w:p>
    <w:p>
      <w:r>
        <w:t xml:space="preserve">Not sure how people can be so down on their lives... Enjoy life &amp; make it fun.  </w:t>
      </w:r>
    </w:p>
    <w:p>
      <w:r>
        <w:t xml:space="preserve">En nog maar een dagje  </w:t>
      </w:r>
    </w:p>
    <w:p>
      <w:r>
        <w:t xml:space="preserve">Woa I turn on the TV and FC  leads 1:0 against  </w:t>
      </w:r>
    </w:p>
    <w:p>
      <w:r>
        <w:t>Christmas tree in place Nutcracker on the stereo and hot chocolate in our bellies. Time to decorate!</w:t>
      </w:r>
    </w:p>
    <w:p>
      <w:r>
        <w:t>Going to have to work doubly hard at the gym</w:t>
      </w:r>
    </w:p>
    <w:p>
      <w:r>
        <w:t>This girl be trying to where these super tight clothes but has a big a$$ cold sore.</w:t>
      </w:r>
    </w:p>
    <w:p>
      <w:r>
        <w:t>C'est normal qui ai une dame de ménage qui vient d'arriver chez moi là ?! Oo</w:t>
      </w:r>
    </w:p>
    <w:p>
      <w:r>
        <w:t xml:space="preserve">Daughters indoor soccer opponent no show. Dads take role of opposing team. Suffer humiliating 7-5 loss to 7th grade girls </w:t>
      </w:r>
    </w:p>
    <w:p>
      <w:r>
        <w:t>It just hit me that I won't have my mama's dressing in two days ......</w:t>
      </w:r>
    </w:p>
    <w:p>
      <w:r>
        <w:t>@CaitlynXJesus8 love you to caitlyn.. So sad I have to miss switch I might die</w:t>
      </w:r>
    </w:p>
    <w:p>
      <w:r>
        <w:t>*sigh* so if things are not often as they appear or I won't it to be seen I guess theres no hope about...</w:t>
      </w:r>
    </w:p>
    <w:p>
      <w:r>
        <w:t>When you receive last minute information that your having supper at your nonnas</w:t>
      </w:r>
    </w:p>
    <w:p>
      <w:r>
        <w:t>Thought that was my cat that popped out from under the bed. NOPE. It was Barney.</w:t>
      </w:r>
    </w:p>
    <w:p>
      <w:r>
        <w:t>there is a dead mouse in a mousetrap in the utility room. i've walked past it loads. im leaving it for my mum when she gets home</w:t>
      </w:r>
    </w:p>
    <w:p>
      <w:r>
        <w:t>Why can't I log off of twitter from my phone?!?!?!?!?!</w:t>
      </w:r>
    </w:p>
    <w:p>
      <w:r>
        <w:t xml:space="preserve"> when I find moments to love the birds at my feeder. These things make me happy.</w:t>
      </w:r>
    </w:p>
    <w:p>
      <w:r>
        <w:t>Don't get the impression that you arouse my anger. You see one can only be angry with those he respects. ~Richard M. Nixon</w:t>
      </w:r>
    </w:p>
    <w:p>
      <w:r>
        <w:t xml:space="preserve"> 2 the women who's bubble bath can also b dish water...</w:t>
      </w:r>
    </w:p>
    <w:p>
      <w:r>
        <w:t>Heading 2 d gym got 2 work off some</w:t>
      </w:r>
    </w:p>
    <w:p>
      <w:r>
        <w:t>it depends what I'm feeling but when I hear airplanes go over my house I get really scared that I'm going to die</w:t>
      </w:r>
    </w:p>
    <w:p>
      <w:r>
        <w:t>I love to read! But I hate to read out loud!!</w:t>
      </w:r>
    </w:p>
    <w:p>
      <w:r>
        <w:t>@katylindemann I know. I'm excited. I've rearranged my thermals drawer in anticipation.</w:t>
      </w:r>
    </w:p>
    <w:p>
      <w:r>
        <w:t xml:space="preserve">I am going to ur country the next year ARE U READY!? </w:t>
      </w:r>
    </w:p>
    <w:p>
      <w:r>
        <w:t>My pay slip on friday is going to be a proper beaut</w:t>
      </w:r>
    </w:p>
    <w:p>
      <w:r>
        <w:t xml:space="preserve">Three days of a full house of family....My fruit has been tested! I passed the test...I think :)  </w:t>
      </w:r>
    </w:p>
    <w:p>
      <w:r>
        <w:t>Every one keeps saying how their brains are fried from studying yeah i havent started.. gonna be a longggggg night</w:t>
      </w:r>
    </w:p>
    <w:p>
      <w:r>
        <w:t>@Jillian_McNamee just started baking. I bet you can't guess what I'm making for tomorrow.</w:t>
      </w:r>
    </w:p>
    <w:p>
      <w:r>
        <w:t>Solo yo olvido la memory card de mi camara...</w:t>
      </w:r>
    </w:p>
    <w:p>
      <w:r>
        <w:t>@whiteysauto Next week maybe? Playing catch-up this week.</w:t>
      </w:r>
    </w:p>
    <w:p>
      <w:r>
        <w:t>Can't find my face soap.. I'm bout to wash my face with Bath soap..</w:t>
      </w:r>
    </w:p>
    <w:p>
      <w:r>
        <w:t>When your friend makes a list of friends that are also your friends but you're not included the list.</w:t>
      </w:r>
    </w:p>
    <w:p>
      <w:r>
        <w:t>Goodnight little jail birds. I may attend school tomorrow; it'll be a</w:t>
      </w:r>
    </w:p>
    <w:p>
      <w:r>
        <w:t>Came home and found out my family got a Christmas tree</w:t>
      </w:r>
    </w:p>
    <w:p>
      <w:r>
        <w:t>Getting to catch the third period of the blackhawks game</w:t>
      </w:r>
    </w:p>
    <w:p>
      <w:r>
        <w:t>Toilet leak sorted this weekend...</w:t>
      </w:r>
    </w:p>
    <w:p>
      <w:r>
        <w:t>I'm pretty bored right now! Great way to spend the weekend at the house/:......</w:t>
      </w:r>
    </w:p>
    <w:p>
      <w:r>
        <w:t>just realized I have an exam tomorrow in my stars and galaxies class...</w:t>
      </w:r>
    </w:p>
    <w:p>
      <w:r>
        <w:t>At the dentist bright and early</w:t>
      </w:r>
    </w:p>
    <w:p>
      <w:r>
        <w:t>@Jhiggs86 I'm sending my parents your way in March! And by I'm sending I mean they're going and I'm left behind</w:t>
      </w:r>
    </w:p>
    <w:p>
      <w:r>
        <w:t>@MuniraOwn MISS YOU MISS YOU MISS YOU MISS YOU MISS YOU MISS YOU MISS YOU MISS YOU MISS YOU MISS YOU MISS YOU MISS YOU MISS YOU</w:t>
      </w:r>
    </w:p>
    <w:p>
      <w:r>
        <w:t xml:space="preserve">Raisin bread makes me happy. </w:t>
      </w:r>
    </w:p>
    <w:p>
      <w:r>
        <w:t>I lost my seeds! Now how am i suppose to plant my mctrees! D</w:t>
      </w:r>
    </w:p>
    <w:p>
      <w:r>
        <w:t>Wing mirror taken off by some bastard whilst i was in Sainsburys; i now officially have none that work.</w:t>
      </w:r>
    </w:p>
    <w:p>
      <w:r>
        <w:t>Since I passed the DMCT last year I get to spend my math hour doing absolutely nothing in the library..</w:t>
      </w:r>
    </w:p>
    <w:p>
      <w:r>
        <w:t>I miss @thegraduate. a new cd would be coming out around now if they were still together.</w:t>
      </w:r>
    </w:p>
    <w:p>
      <w:r>
        <w:t>@MisterFTD I wish Eli had anybody to catch a damn good pass.</w:t>
      </w:r>
    </w:p>
    <w:p>
      <w:r>
        <w:t>@isisplanaa haha I love the trash talk. I gotta admit you did better then Juan lmao. I still have a blockbuster trade up my sleeve ;)</w:t>
      </w:r>
    </w:p>
    <w:p>
      <w:r>
        <w:t>the happiness when I tick something off in my planner</w:t>
      </w:r>
    </w:p>
    <w:p>
      <w:r>
        <w:t>I hate wen dudes act like dey dick big knowin its lil</w:t>
      </w:r>
    </w:p>
    <w:p>
      <w:r>
        <w:t xml:space="preserve">Oh god the sheer relief I feel for never having to endure another pt session with "J" is worth losing the cash. </w:t>
      </w:r>
    </w:p>
    <w:p>
      <w:r>
        <w:t>So at Walmart a diesel truck ran over a car in the parking lot! Guess who was driving the truck?&amp; Mexican! Lol.</w:t>
      </w:r>
    </w:p>
    <w:p>
      <w:r>
        <w:t>Wrapping xmas presents! Ohh the</w:t>
      </w:r>
    </w:p>
    <w:p>
      <w:r>
        <w:t xml:space="preserve">mamma mia. mi servirebbe un bel gruzzoletto per poter vedere a new york il concerto dei mars. </w:t>
      </w:r>
    </w:p>
    <w:p>
      <w:r>
        <w:t xml:space="preserve">When a society begins to think separately one from the other it is the beginning of the end of civilization.  </w:t>
      </w:r>
    </w:p>
    <w:p>
      <w:r>
        <w:t>@TommyFPatterson WHAT!? i have wait till next week?</w:t>
      </w:r>
    </w:p>
    <w:p>
      <w:r>
        <w:t>Welllll time to do the ap comp homework I didn't know we had and then my photography shit.</w:t>
      </w:r>
    </w:p>
    <w:p>
      <w:r>
        <w:t>@erin_florence : i grew some balls today. did the unexpected. i failed at the challenge. my balls have shriveled.</w:t>
      </w:r>
    </w:p>
    <w:p>
      <w:r>
        <w:t>I don't like the boy I talk to mom!</w:t>
      </w:r>
    </w:p>
    <w:p>
      <w:r>
        <w:t>I dreamed that I was a guest on a house boat. Let the river flow!</w:t>
      </w:r>
    </w:p>
    <w:p>
      <w:r>
        <w:t>ohhhh stress! guys can be such a waste of time</w:t>
      </w:r>
    </w:p>
    <w:p>
      <w:r>
        <w:t xml:space="preserve">All this for our king! We could join and sing.... Ohhhh Praise Him! He is holy! Hallelujah!  </w:t>
      </w:r>
    </w:p>
    <w:p>
      <w:r>
        <w:t>Staying with Mrs.Schlorman til that bio test is over. -__-</w:t>
      </w:r>
    </w:p>
    <w:p>
      <w:r>
        <w:t>@bethkatemiller yess maam but the games before practice this timee</w:t>
      </w:r>
    </w:p>
    <w:p>
      <w:r>
        <w:t xml:space="preserve">ohh dayummnnn gots my eyes set on one sexy man! </w:t>
      </w:r>
    </w:p>
    <w:p>
      <w:r>
        <w:t>after finishing work at 10.30pm I'm up already and heading back in</w:t>
      </w:r>
    </w:p>
    <w:p>
      <w:r>
        <w:t>His name is Michael he's such a bitch. And he has an ugly hair cut. And I don't like his boots.</w:t>
      </w:r>
    </w:p>
    <w:p>
      <w:r>
        <w:t>My ICT form has finally gone to head of sixth form so that section of reference can be done and then it Uni application will be gone</w:t>
      </w:r>
    </w:p>
    <w:p>
      <w:r>
        <w:t>Time to drive 2 hours by myself.</w:t>
      </w:r>
    </w:p>
    <w:p>
      <w:r>
        <w:t>@Razarumi @ijazkhan Saw a Poster on a rickshaw today: Bharat se rishta kya nafrat ka inteqaam ka!</w:t>
      </w:r>
    </w:p>
    <w:p>
      <w:r>
        <w:t xml:space="preserve">I love the Christmas Gallery!! </w:t>
      </w:r>
    </w:p>
    <w:p>
      <w:r>
        <w:t>@kayLturnet ready for our fashion show? My modeling career starts tommorow</w:t>
      </w:r>
    </w:p>
    <w:p>
      <w:r>
        <w:t>Dang called him ten times can't wake him up</w:t>
      </w:r>
    </w:p>
    <w:p>
      <w:r>
        <w:t>@MurfnTurf @underthepalms_ yeah disappointing FaceTime action. I gotta get her drunk!</w:t>
      </w:r>
    </w:p>
    <w:p>
      <w:r>
        <w:t>@TheBodyShopUK My 2 year old little boy watching me put Shea Body Butter on my legs &amp; then doing the same to himself. He smells fab!</w:t>
      </w:r>
    </w:p>
    <w:p>
      <w:r>
        <w:t xml:space="preserve">My mom is an idiot. She says she's going down to the church "to do some last minute work" </w:t>
      </w:r>
    </w:p>
    <w:p>
      <w:r>
        <w:t>Fuck all y'all we ignore feelings here</w:t>
      </w:r>
    </w:p>
    <w:p>
      <w:r>
        <w:t>@Rosie Listening to "A Rosie Christmas" Love this CD!Gett'g in the holiday spirit. Love "Have urself a Merry Lil'Christmas" with B.Joel</w:t>
      </w:r>
    </w:p>
    <w:p>
      <w:r>
        <w:t>Nothing on tv to watch so I've been left with simpsons..</w:t>
      </w:r>
    </w:p>
    <w:p>
      <w:r>
        <w:t>That is the first time I have removed my red rag during a game</w:t>
      </w:r>
    </w:p>
    <w:p>
      <w:r>
        <w:t>Great night with @samantha_maye @ashleyy117 and others that have no twitter account for @Bren_35 's bday!</w:t>
      </w:r>
    </w:p>
    <w:p>
      <w:r>
        <w:t>omg FLUFFY TAIL KEYCHAIN GO AWAY THEY ARE DISGUSTING. STOP MAKING IT A THING CAUSE ITS NOT AND IT NEVER WILL WOIEUROIWEUR</w:t>
      </w:r>
    </w:p>
    <w:p>
      <w:r>
        <w:t>So she want these shoes....  thing is she know she gonna get em i got increase my element of</w:t>
      </w:r>
    </w:p>
    <w:p>
      <w:r>
        <w:t>I bought my first Christmas gifts of the year this week. I am already about to explode to tell what they are. I'm terrible at this</w:t>
      </w:r>
    </w:p>
    <w:p>
      <w:r>
        <w:t>@NoSaidJoe Oh and Apples to Apples at ZimChristParty or die. AND why is Danny Brown opening for childish gambino</w:t>
      </w:r>
    </w:p>
    <w:p>
      <w:r>
        <w:t xml:space="preserve">@TheBodyShopUK Joy is helping a neighbour in need and knowing you have made a little difference  </w:t>
      </w:r>
    </w:p>
    <w:p>
      <w:r>
        <w:t xml:space="preserve">Trying to stay focused on the true meaning of Christmas. </w:t>
      </w:r>
    </w:p>
    <w:p>
      <w:r>
        <w:t xml:space="preserve">@MedusaInDespair 13 year old dating! Do they start that young? </w:t>
      </w:r>
    </w:p>
    <w:p>
      <w:r>
        <w:t>for the first time since i can remember i will not be participating in the family tradition. can this injury be more inconvenient?</w:t>
      </w:r>
    </w:p>
    <w:p>
      <w:r>
        <w:t>Christmad shopping earlier now I'm home and wrapping presents.</w:t>
      </w:r>
    </w:p>
    <w:p>
      <w:r>
        <w:t>Brilliant! There is a guy at lunch with an affected lisp. There is also an Elizabeth at the table. She will not be referred to as Liz</w:t>
      </w:r>
    </w:p>
    <w:p>
      <w:r>
        <w:t>Found the christmas radio station</w:t>
      </w:r>
    </w:p>
    <w:p>
      <w:r>
        <w:t xml:space="preserve">I think I'm getting a blister on my thumb from hobby whittling </w:t>
      </w:r>
    </w:p>
    <w:p>
      <w:r>
        <w:t>And im a keep it honest I'm so tired of bein subtle.</w:t>
      </w:r>
    </w:p>
    <w:p>
      <w:r>
        <w:t>@mojohnson23 Screw the 1st!! I gotta go to court yet again today.</w:t>
      </w:r>
    </w:p>
    <w:p>
      <w:r>
        <w:t>My mouth is more swollen today than it has been.</w:t>
      </w:r>
    </w:p>
    <w:p>
      <w:r>
        <w:t>When people fall asleep while you're texting them&lt;&lt;&lt;&lt;&lt;&lt;</w:t>
      </w:r>
    </w:p>
    <w:p>
      <w:r>
        <w:t>Dear tv channels if ur playing a sporting event instead of ur regular programming put that that's Wats airing on the guide!</w:t>
      </w:r>
    </w:p>
    <w:p>
      <w:r>
        <w:t>I swear yesterday the girls in my family made me play say yes to the dress and I don't wear dresses! I hate it! I wanted to cry</w:t>
      </w:r>
    </w:p>
    <w:p>
      <w:r>
        <w:t>Fearless means no need of the Courage.</w:t>
      </w:r>
    </w:p>
    <w:p>
      <w:r>
        <w:t>"if I don't love it I don't swallow" I dare you to guess which movie that's from!</w:t>
      </w:r>
    </w:p>
    <w:p>
      <w:r>
        <w:t>@chelsseabrown. Oh god RIP to me. Yoh ask mike an vasyl and paul number 2 if they wanna buy a Texas mickey for my bro.</w:t>
      </w:r>
    </w:p>
    <w:p>
      <w:r>
        <w:t>Just spent $100 in gift baskets for my parents and grandparents.</w:t>
      </w:r>
    </w:p>
    <w:p>
      <w:r>
        <w:t>@ashlee_england1 oh okay! Yeah I ha so many emails w/ cyber Monday deals but zero money to shop with :(</w:t>
      </w:r>
    </w:p>
    <w:p>
      <w:r>
        <w:t xml:space="preserve">NOW people can start celebrating Christmas. Poor turkey day was forgotten this year </w:t>
      </w:r>
    </w:p>
    <w:p>
      <w:r>
        <w:t>Heb best wel een vet cadeau voor m'n neefje eigenlijk haha</w:t>
      </w:r>
    </w:p>
    <w:p>
      <w:r>
        <w:t xml:space="preserve"> Zara it's not looking good &amp; yes she's pointing the finger at the project manager.</w:t>
      </w:r>
    </w:p>
    <w:p>
      <w:r>
        <w:t>Omg. The snow is so fully and pretty!</w:t>
      </w:r>
    </w:p>
    <w:p>
      <w:r>
        <w:t>Definitely just saw a drug deal while waiting to cash out at Walmart</w:t>
      </w:r>
    </w:p>
    <w:p>
      <w:r>
        <w:t xml:space="preserve">38 Years ago today (this evening) my 1st enlistment in the Corps came to an end. </w:t>
      </w:r>
    </w:p>
    <w:p>
      <w:r>
        <w:t>@bentosmile it could happenbut if you expect it then you put in all that extra effort to avoid it and when it comes around stab it</w:t>
      </w:r>
    </w:p>
    <w:p>
      <w:r>
        <w:t>They say true love hides behind every corner.. I must be walking in circles!</w:t>
      </w:r>
    </w:p>
    <w:p>
      <w:r>
        <w:t>No college football today</w:t>
      </w:r>
    </w:p>
    <w:p>
      <w:r>
        <w:t>Had a wonderful time hanging out with my  while our boys played. I love seeing my boy have fun &amp; hearing him laugh.</w:t>
      </w:r>
    </w:p>
    <w:p>
      <w:r>
        <w:t>@hel_kel22 hey man back off pal!!! Haha</w:t>
      </w:r>
    </w:p>
    <w:p>
      <w:r>
        <w:t>When someone you're doing so much for is constantly putting you down. You don't deserve this</w:t>
      </w:r>
    </w:p>
    <w:p>
      <w:r>
        <w:t>Just finished the campaign on MW3 and I'm not to happy it over</w:t>
      </w:r>
    </w:p>
    <w:p>
      <w:r>
        <w:t>Cold morning; and another day of school...</w:t>
      </w:r>
    </w:p>
    <w:p>
      <w:r>
        <w:t xml:space="preserve">Phones HATE me. I literally can't keep a phone w/o it messing up or getting ran over(@dianaewelch).. now mine won't stay on silent </w:t>
      </w:r>
    </w:p>
    <w:p>
      <w:r>
        <w:t>i feel like want to tears when i watch that video.</w:t>
      </w:r>
    </w:p>
    <w:p>
      <w:r>
        <w:t>I'm having to watch the game muted</w:t>
      </w:r>
    </w:p>
    <w:p>
      <w:r>
        <w:t>If Hogs were playin ANYONE but MS Valley State I'd let it slide for Mike Anderson Here's to 3.5 months of no Modern Family on time.</w:t>
      </w:r>
    </w:p>
    <w:p>
      <w:r>
        <w:t>Well I did not get a 99 dollar touch pad   b/c EBAY KEPT CRASHING OMG - even after they confirmed my  account!</w:t>
      </w:r>
    </w:p>
    <w:p>
      <w:r>
        <w:t>an oversized load truck almost ran me off the interstate this morning. I wish it had.</w:t>
      </w:r>
    </w:p>
    <w:p>
      <w:r>
        <w:t>Wish next doors kids would stop crying for one minute!</w:t>
      </w:r>
    </w:p>
    <w:p>
      <w:r>
        <w:t>Also gatecrashing my friend Laura's radio show at 3pm. Gonna be LIVE.</w:t>
      </w:r>
    </w:p>
    <w:p>
      <w:r>
        <w:t>We need toys wrapping paper &amp; gc's for moms for Xmas! over100  kids in need@ServantsAnon Call 403-237-8477 to donate or help wrap!</w:t>
      </w:r>
    </w:p>
    <w:p>
      <w:r>
        <w:t>@TinaSchicchi you make me want to dye my hair dark... But I'm going even blonder tomorrow :)</w:t>
      </w:r>
    </w:p>
    <w:p>
      <w:r>
        <w:t>Great...we are watching another boring psychology documentary.</w:t>
      </w:r>
    </w:p>
    <w:p>
      <w:r>
        <w:t>i cant even c myself even hittn the follow button to follow yo ignorant ass back!</w:t>
      </w:r>
    </w:p>
    <w:p>
      <w:r>
        <w:t>cant stand the music on the sky movies advert. especially @ the colin firth scene</w:t>
      </w:r>
    </w:p>
    <w:p>
      <w:r>
        <w:t>Today a bus almost hit me!</w:t>
      </w:r>
    </w:p>
    <w:p>
      <w:r>
        <w:t>@JasmineMaaaae did I mean to this? My heart pains to hear this.....</w:t>
      </w:r>
    </w:p>
    <w:p>
      <w:r>
        <w:t xml:space="preserve">About to go shoot guns and be angry and stuff.  </w:t>
      </w:r>
    </w:p>
    <w:p>
      <w:r>
        <w:t xml:space="preserve">@rusty_roberts hey when is our final in accounting? </w:t>
      </w:r>
    </w:p>
    <w:p>
      <w:r>
        <w:t>S/O to @aausbrook93 my favorite friend in the whole wide world!! :))) But she doesn't talk to me enough and we never hang out! :(((</w:t>
      </w:r>
    </w:p>
    <w:p>
      <w:r>
        <w:t>Don't believe the lies look me in my eyes please don't be scared of me</w:t>
      </w:r>
    </w:p>
    <w:p>
      <w:r>
        <w:t>Fever sore throat blocked sinuses.</w:t>
      </w:r>
    </w:p>
    <w:p>
      <w:r>
        <w:t xml:space="preserve">slowly dying as I attempt to read huck Finn. </w:t>
      </w:r>
    </w:p>
    <w:p>
      <w:r>
        <w:t>Sometimes pictures aren't the mirror of reality !</w:t>
      </w:r>
    </w:p>
    <w:p>
      <w:r>
        <w:t>sittin by the xmas tree with a cup of hot cocoa a blanket wrapped around me and a teddy bear.</w:t>
      </w:r>
    </w:p>
    <w:p>
      <w:r>
        <w:t>So @heldbyhorses are touring England and maybe Wales next year! Very stoked for that it's being booked now!</w:t>
      </w:r>
    </w:p>
    <w:p>
      <w:r>
        <w:t>@and_tuts try's to turn it out in a bathro during a commercial at a steelers bar. There is now a huge line.</w:t>
      </w:r>
    </w:p>
    <w:p>
      <w:r>
        <w:t>RT@xZoee_S En ik gingen helemaal gillen tijdens de film die man werd ze hoofd omgedraait en er werd der een uit het raam gegooit xd.</w:t>
      </w:r>
    </w:p>
    <w:p>
      <w:r>
        <w:t>Apparently Balotelli wanted to gift his red card to Mancini as the birthday gift.</w:t>
      </w:r>
    </w:p>
    <w:p>
      <w:r>
        <w:t>I walk downstairs at Tri County and i look down and i see this spider as big as a quarter !! I freaked out and ran upstairs for sure !</w:t>
      </w:r>
    </w:p>
    <w:p>
      <w:r>
        <w:t>I feel like I want to watch When Harry Met Sally &amp; eat some Jimmy Johns. Probably going to watch the movie but not eat the food...</w:t>
      </w:r>
    </w:p>
    <w:p>
      <w:r>
        <w:t>Psych study guide DONE  now I need to study it...</w:t>
      </w:r>
    </w:p>
    <w:p>
      <w:r>
        <w:t>@NickStavole just wait everyone is starting to come on here cause they realize how many people have one all the petty drama comes with</w:t>
      </w:r>
    </w:p>
    <w:p>
      <w:r>
        <w:t>Time to get back to work</w:t>
      </w:r>
    </w:p>
    <w:p>
      <w:r>
        <w:t>Amazing day. School tomorrow..</w:t>
      </w:r>
    </w:p>
    <w:p>
      <w:r>
        <w:t>Needs to keep my self entertained for the next hour and I only have 26% of battery.</w:t>
      </w:r>
    </w:p>
    <w:p>
      <w:r>
        <w:t>@MannyDelvalle_ that's cuz you famous bro once that happens every girl wants your dick but not for love just so they can brag..</w:t>
      </w:r>
    </w:p>
    <w:p>
      <w:r>
        <w:t>Last day at work and the sadness in those amazing Chinese eyes of all my staff is killing me! I had an awesome team!</w:t>
      </w:r>
    </w:p>
    <w:p>
      <w:r>
        <w:t>@DanielLouden Good news: @stephenfry is going into the 39 Steps in London...</w:t>
      </w:r>
    </w:p>
    <w:p>
      <w:r>
        <w:t xml:space="preserve">It's already December!  I can't wait for Christmas!  It makes me super glad  </w:t>
      </w:r>
    </w:p>
    <w:p>
      <w:r>
        <w:t>Daaamn. My mom just ruined my morning by not letting me drive.. Now my dads driving us.</w:t>
      </w:r>
    </w:p>
    <w:p>
      <w:r>
        <w:t>Good Morning remember life is what you make it! So live love &amp; laugh!</w:t>
      </w:r>
    </w:p>
    <w:p>
      <w:r>
        <w:t>WTF victoria secret no yogas in stock anymore</w:t>
      </w:r>
    </w:p>
    <w:p>
      <w:r>
        <w:t>Gonna make the most of my time curled up in the warm today... Back to mucking out stables for 3 shetties and two horses on friday..</w:t>
      </w:r>
    </w:p>
    <w:p>
      <w:r>
        <w:t>I don't know why I'm in such a great mood right now. I really don't but I am so NOCOMPLAINTS!</w:t>
      </w:r>
    </w:p>
    <w:p>
      <w:r>
        <w:t xml:space="preserve">(MIRACLE SCRIPTURE 700 B.C.) Behold the virgin shall conceive &amp; bear a Son &amp; shall call His name Immanuel. Is 7:14    </w:t>
      </w:r>
    </w:p>
    <w:p>
      <w:r>
        <w:t>time to get started on this English paper.</w:t>
      </w:r>
    </w:p>
    <w:p>
      <w:r>
        <w:t>@jennapozz you know I'd say lets take a shot and cheer to bitchz but I'd rather stay classy instead of those trashy hoes</w:t>
      </w:r>
    </w:p>
    <w:p>
      <w:r>
        <w:t xml:space="preserve">Tonight I looked into the mirror and someone different looked back it was nice </w:t>
      </w:r>
    </w:p>
    <w:p>
      <w:r>
        <w:t>Its my Daddy's birthday but I haven't seen him all day</w:t>
      </w:r>
    </w:p>
    <w:p>
      <w:r>
        <w:t xml:space="preserve">Dat was een aangename verrassing @rieksvdvelde met een delegatie van @DeWaldsang Zalk en MBG gespeeld voor de </w:t>
      </w:r>
    </w:p>
    <w:p>
      <w:r>
        <w:t>I always turn the titanic on when Leonardo DiCaprio dies. I cry everytime he does /</w:t>
      </w:r>
    </w:p>
    <w:p>
      <w:r>
        <w:t>Had a dream I tweeted a sentence fragment and @pattonoswalt RT'd it. At first I was like WOO! Then realised it was at my expense.</w:t>
      </w:r>
    </w:p>
    <w:p>
      <w:r>
        <w:t>@sghammond - Yeah dog. "Walk" got played...into the new Katy Perry.</w:t>
      </w:r>
    </w:p>
    <w:p>
      <w:r>
        <w:t>Nothing like trying to relax when your brother is playing with a remote controlled car in the room above with sound effects.</w:t>
      </w:r>
    </w:p>
    <w:p>
      <w:r>
        <w:t>Hele leuke surprise gehad thuis en met schatje @JodieSplinter resultaat:  van @DJ_ANGERFIST en 30 worstenbroodjes</w:t>
      </w:r>
    </w:p>
    <w:p>
      <w:r>
        <w:t>Moms side of the families coming over for dinner tonight.......</w:t>
      </w:r>
    </w:p>
    <w:p>
      <w:r>
        <w:t xml:space="preserve">This 5 day break/vacation is much needed. Celebrate the little things in life. God bless you all tweetpeeps!  </w:t>
      </w:r>
    </w:p>
    <w:p>
      <w:r>
        <w:t>I threw a tv in my boxers this morning haha. I just thought about that.</w:t>
      </w:r>
    </w:p>
    <w:p>
      <w:r>
        <w:t>'It will rain' isn't that bad of a song??</w:t>
      </w:r>
    </w:p>
    <w:p>
      <w:r>
        <w:t>Off to engulf myself in some physics notes</w:t>
      </w:r>
    </w:p>
    <w:p>
      <w:r>
        <w:t>Sad day. The food network is not working.</w:t>
      </w:r>
    </w:p>
    <w:p>
      <w:r>
        <w:t>Just killed a spider and put it in my sisters bed</w:t>
      </w:r>
    </w:p>
    <w:p>
      <w:r>
        <w:t>Wow that was a really shitty move... Least you can do is tell me your taking the car and I gotta find my own way to work pops.</w:t>
      </w:r>
    </w:p>
    <w:p>
      <w:r>
        <w:t>Good friends perfect pancakes free music bright sunshiny day. And there's still the whole afternoon to enjoy.</w:t>
      </w:r>
    </w:p>
    <w:p>
      <w:r>
        <w:t xml:space="preserve">Boiling a kettle with not enough water.  </w:t>
      </w:r>
    </w:p>
    <w:p>
      <w:r>
        <w:t>Oh my god the bus driver misses my stop then spits his way through a conversation moaning at me. Speak english you slavering twat.</w:t>
      </w:r>
    </w:p>
    <w:p>
      <w:r>
        <w:t>REMEMBER: No Double Service this Sunday. Church as Usual 10.30 Millennium Forum. Come and here the next part in our Joy Series</w:t>
      </w:r>
    </w:p>
    <w:p>
      <w:r>
        <w:t>So exhausted ! First day at work !!</w:t>
      </w:r>
    </w:p>
    <w:p>
      <w:r>
        <w:t>O btw @FeaRHaleyBaby country accent is cute to me.. Just thought I'll let y'all know that ..</w:t>
      </w:r>
    </w:p>
    <w:p>
      <w:r>
        <w:t>I stopped wishing for things to be my way and accepted that its the big guys decision. I'm thankful for the last 6months of blessings.</w:t>
      </w:r>
    </w:p>
    <w:p>
      <w:r>
        <w:t>Footie training tonight</w:t>
      </w:r>
    </w:p>
    <w:p>
      <w:r>
        <w:t>Laying in bed. Window open. Cool breeze. Listening to the book of Numbers.</w:t>
      </w:r>
    </w:p>
    <w:p>
      <w:r>
        <w:t xml:space="preserve">Despite me liking her appearances on the GREAT INDIAN COMEDY SHOW always... despite that. PURBI JOSHI - DAMADAMM </w:t>
      </w:r>
    </w:p>
    <w:p>
      <w:r>
        <w:t>I've got little kiddies coming over. My two little cousins - so adorable. Problem is I have SO much homework</w:t>
      </w:r>
    </w:p>
    <w:p>
      <w:r>
        <w:t>Have u ever bashed some one so hard in the face it feels like u fractured every bone in ur hand we call the</w:t>
      </w:r>
    </w:p>
    <w:p>
      <w:r>
        <w:t>Delayed train again. Two people 'taken ill' this time.</w:t>
      </w:r>
    </w:p>
    <w:p>
      <w:r>
        <w:t>went to marylous with will neal shawn and ethan after student council  now shitloads of homework</w:t>
      </w:r>
    </w:p>
    <w:p>
      <w:r>
        <w:t xml:space="preserve">Why did  change Clare's character so much? I hate her now. </w:t>
      </w:r>
    </w:p>
    <w:p>
      <w:r>
        <w:t>@lindseyhard08 "Santa baby imma fucking break your computer when you turn on 90's music and burn your chem book"</w:t>
      </w:r>
    </w:p>
    <w:p>
      <w:r>
        <w:t>Today's soundtrack goes along with the rain.</w:t>
      </w:r>
    </w:p>
    <w:p>
      <w:r>
        <w:t>arms and legs are so sore :( and tomorrow's truck day!</w:t>
      </w:r>
    </w:p>
    <w:p>
      <w:r>
        <w:t xml:space="preserve">Worry is my heart's most common form of idolatry. </w:t>
      </w:r>
    </w:p>
    <w:p>
      <w:r>
        <w:t>Just got the christmas tree. Now to decorate it on my own -_-</w:t>
      </w:r>
    </w:p>
    <w:p>
      <w:r>
        <w:t>5 hours of homework killed my brain! Now I have work for 5 hours.</w:t>
      </w:r>
    </w:p>
    <w:p>
      <w:r>
        <w:t>4 day till @csssuxxx ... now where did i put those tickets</w:t>
      </w:r>
    </w:p>
    <w:p>
      <w:r>
        <w:t>@briehaner I miss your pretty face</w:t>
      </w:r>
    </w:p>
    <w:p>
      <w:r>
        <w:t>Clearly christmas party time- these early morning trains are significantly more empty</w:t>
      </w:r>
    </w:p>
    <w:p>
      <w:r>
        <w:t>urban meyer accepts ohio state job. wonder if he knows yet?</w:t>
      </w:r>
    </w:p>
    <w:p>
      <w:r>
        <w:t>Well time to clean fire trucks.</w:t>
      </w:r>
    </w:p>
    <w:p>
      <w:r>
        <w:t>Just remembered the bar of chocolate I bought in WHSmiths earlier</w:t>
      </w:r>
    </w:p>
    <w:p>
      <w:r>
        <w:t>shit. Christmas shopping.</w:t>
      </w:r>
    </w:p>
    <w:p>
      <w:r>
        <w:t>Yes. @bckmph is quite right. Somewhere quite probably now a drunk Scot is attempting to separate himself from barbed wire.</w:t>
      </w:r>
    </w:p>
    <w:p>
      <w:r>
        <w:t>Took my LAST quiz ever for government. I have always hated those. Now I just have an essay 2 projects homework a test &amp; finals</w:t>
      </w:r>
    </w:p>
    <w:p>
      <w:r>
        <w:t>My professor isnt getting this pset and he BETTER accept that shit late. im sorry gtfoh im making the fuckin deadlines.</w:t>
      </w:r>
    </w:p>
    <w:p>
      <w:r>
        <w:t>If I were to step out rite now 75% chance ima run into traffic mind its 4 am</w:t>
      </w:r>
    </w:p>
    <w:p>
      <w:r>
        <w:t>Church this morning was great.</w:t>
      </w:r>
    </w:p>
    <w:p>
      <w:r>
        <w:t>Anddd I'm home alone for thanksgiving eve</w:t>
      </w:r>
    </w:p>
    <w:p>
      <w:r>
        <w:t xml:space="preserve">@chengggay Salamwah po! :)Di po ako makakpunta maya :( Baka sa RDR nalang po. Hoho. Gusto ko pa naman </w:t>
      </w:r>
    </w:p>
    <w:p>
      <w:r>
        <w:t>"@Aja_Rhea_522: My blow dryer shoots out blue flames   got you a new one for  but its a</w:t>
      </w:r>
    </w:p>
    <w:p>
      <w:r>
        <w:t>Yeah natalie makes me feel dirty inside... But yeah I'll get over it</w:t>
      </w:r>
    </w:p>
    <w:p>
      <w:r>
        <w:t>Another long day of work tomorrow</w:t>
      </w:r>
    </w:p>
    <w:p>
      <w:r>
        <w:t>I'll wait until tomorrow afternoon to buy stuff. I have work in the morning.</w:t>
      </w:r>
    </w:p>
    <w:p>
      <w:r>
        <w:t>I just want to sleep... But of course i have tons of homework.</w:t>
      </w:r>
    </w:p>
    <w:p>
      <w:r>
        <w:t>Jv game. Keeping score. Don't wanna pay attention.</w:t>
      </w:r>
    </w:p>
    <w:p>
      <w:r>
        <w:t>Its always hard to accept the fact that someone close to u could pass away</w:t>
      </w:r>
    </w:p>
    <w:p>
      <w:r>
        <w:t>yesterday was actually a really good day.</w:t>
      </w:r>
    </w:p>
    <w:p>
      <w:r>
        <w:t>OMG for the first time in like weeks the neighbors across the street arent hanging out outside being loud ass cuntbags :D</w:t>
      </w:r>
    </w:p>
    <w:p>
      <w:r>
        <w:t>shitty weekend about to be followed by a shittier week</w:t>
      </w:r>
    </w:p>
    <w:p>
      <w:r>
        <w:t>What is it that holds us back? What is it that stops us from reaching our true potential and forces us to become who we wish to be!?</w:t>
      </w:r>
    </w:p>
    <w:p>
      <w:r>
        <w:t>One more tweet! Sleeping With Sirens was trending on Twitter! So nuts @swstheband! You bet your ass I'll be seeing them on Warped.</w:t>
      </w:r>
    </w:p>
    <w:p>
      <w:r>
        <w:t>to the stoners have you ever burped whilst taking a hit on a pipe lmao</w:t>
      </w:r>
    </w:p>
    <w:p>
      <w:r>
        <w:t>I came home from a long day of work to the sweetest thing ever :)</w:t>
      </w:r>
    </w:p>
    <w:p>
      <w:r>
        <w:t>Yet another loss in the finals and semis... No purple shirt :( the curse remains :( overcoming sadness by stuffing my face in food</w:t>
      </w:r>
    </w:p>
    <w:p>
      <w:r>
        <w:t>Only God could create these moments that make me laugh so hard I lose my breath!!!!</w:t>
      </w:r>
    </w:p>
    <w:p>
      <w:r>
        <w:t>ManU out of League Cup by Cristal Palace... reaching semis!!!!</w:t>
      </w:r>
    </w:p>
    <w:p>
      <w:r>
        <w:t>Just remembered some stuff from my child hood. So... I DID EXIST. WOW... Happy rite now :')</w:t>
      </w:r>
    </w:p>
    <w:p>
      <w:r>
        <w:t>Xmas shopping almost done! Cant 4get 2 buy my Own gift Like I do Every year  Now 2 get the BF's Gift He is gonna LOVE IT ;)</w:t>
      </w:r>
    </w:p>
    <w:p>
      <w:r>
        <w:t>Almost home. And my mom and brother have no idea.</w:t>
      </w:r>
    </w:p>
    <w:p>
      <w:r>
        <w:t>“@FreshPrince_215: He really had a one piece hoodie on&lt; don't worry I just ordered yours yesterday you'll get it by ya bday! =D</w:t>
      </w:r>
    </w:p>
    <w:p>
      <w:r>
        <w:t>Lmfao RT@danecook: I just shit my pants. Pure 100% gravy.</w:t>
      </w:r>
    </w:p>
    <w:p>
      <w:r>
        <w:t>ben echt benieuwd hoe de mensen reageren op de geweldige gedichten van @mandykoolen en mij</w:t>
      </w:r>
    </w:p>
    <w:p>
      <w:r>
        <w:t xml:space="preserve">★Good day★ Keep sunshine in ur heart &amp; soul even if the weather doesn't cooperate w/ ur mood!  </w:t>
      </w:r>
    </w:p>
    <w:p>
      <w:r>
        <w:t>@marissanb I always feel bad when we leave the dog all alone</w:t>
      </w:r>
    </w:p>
    <w:p>
      <w:r>
        <w:t>If I see the word swag one more time on this sodding live feed I'll fucking nut the perpetrator where the swag don't shine!</w:t>
      </w:r>
    </w:p>
    <w:p>
      <w:r>
        <w:t xml:space="preserve">Waiter there is a lizard in my Lasagne....one just crawled across my desk sat in it...then fled the scene.  </w:t>
      </w:r>
    </w:p>
    <w:p>
      <w:r>
        <w:t>Friday = day off pay day weekend drink</w:t>
      </w:r>
    </w:p>
    <w:p>
      <w:r>
        <w:t xml:space="preserve"> tweeeders. I'm tired &amp; back to work tomorrow</w:t>
      </w:r>
    </w:p>
    <w:p>
      <w:r>
        <w:t>Feeling slightly lightheaded as I've just found a betting slip in my wallet that will actually get a return (and it's not e/w).</w:t>
      </w:r>
    </w:p>
    <w:p>
      <w:r>
        <w:t>Fun day ahead of tidying and cleaning today getting ready for xmas.</w:t>
      </w:r>
    </w:p>
    <w:p>
      <w:r>
        <w:t>Already sick of today's round of dumbasses and I just got to work.</w:t>
      </w:r>
    </w:p>
    <w:p>
      <w:r>
        <w:t>Back to school first thing: maths exam</w:t>
      </w:r>
    </w:p>
    <w:p>
      <w:r>
        <w:t>Still laughing ALOT about @DRound242 face when he walked through the door and saw everyone....</w:t>
      </w:r>
    </w:p>
    <w:p>
      <w:r>
        <w:t xml:space="preserve">never let your fear decide your fate     </w:t>
      </w:r>
    </w:p>
    <w:p>
      <w:r>
        <w:t>Mini Teddy Grahams  for breakfast</w:t>
      </w:r>
    </w:p>
    <w:p>
      <w:r>
        <w:t>@JannySoul well then everyone who took your unofficial survey has been hanging out with a bunch of loser girls with no personality</w:t>
      </w:r>
    </w:p>
    <w:p>
      <w:r>
        <w:t>@Pelts_86 at least I am there every week lee. @adrianmacleod1 is just homophobic. No place for that kind of behaviour in this world</w:t>
      </w:r>
    </w:p>
    <w:p>
      <w:r>
        <w:t xml:space="preserve">@Alyssa_Piercy Thanks for our goodbye song and shout out at meal!! </w:t>
      </w:r>
    </w:p>
    <w:p>
      <w:r>
        <w:t>I Feel Super Clean When My Showers EXTRA Hot</w:t>
      </w:r>
    </w:p>
    <w:p>
      <w:r>
        <w:t>Just been informed that I break up for  next week and not the week after.</w:t>
      </w:r>
    </w:p>
    <w:p>
      <w:r>
        <w:t>Wanted to leave by 4. Heading out at 5. Still going to be a great night.</w:t>
      </w:r>
    </w:p>
    <w:p>
      <w:r>
        <w:t xml:space="preserve">I should probably be happy for the rest of the week..    </w:t>
      </w:r>
    </w:p>
    <w:p>
      <w:r>
        <w:t>@JulieCarney27 world of pain... But got upbought decorations &amp; a Christmas tree! I also got a bottle of vino to take the edge off!</w:t>
      </w:r>
    </w:p>
    <w:p>
      <w:r>
        <w:t>Wat een vertrouwen. Ik kom thuis en er staat al een emmer naast mijn bed..</w:t>
      </w:r>
    </w:p>
    <w:p>
      <w:r>
        <w:t>Got off work early... Time to start my sociology essay</w:t>
      </w:r>
    </w:p>
    <w:p>
      <w:r>
        <w:t>@StevenLazar0ff ew I hate chapel hill mall.</w:t>
      </w:r>
    </w:p>
    <w:p>
      <w:r>
        <w:t>@TheReidReport @mommadona Many times parents &amp; counselors are not involved. Or if they are it's too late.</w:t>
      </w:r>
    </w:p>
    <w:p>
      <w:r>
        <w:t xml:space="preserve">But i have to now caz dad's after giving a whole bunch of jobs to do. -_- </w:t>
      </w:r>
    </w:p>
    <w:p>
      <w:r>
        <w:t>Cant wait to drive to skool in the snow tomrw!</w:t>
      </w:r>
    </w:p>
    <w:p>
      <w:r>
        <w:t xml:space="preserve"> for another day of health and   never taking for granted the  that surrounds us.   and</w:t>
      </w:r>
    </w:p>
    <w:p>
      <w:r>
        <w:t>basketball games all day for the lil brothers</w:t>
      </w:r>
    </w:p>
    <w:p>
      <w:r>
        <w:t>felt like a kid again during todays mental moment with KD and Jello!</w:t>
      </w:r>
    </w:p>
    <w:p>
      <w:r>
        <w:t>i honestly dont believe i can think right now. sick of reading questions. but i gotta study for this marketing exam tomorrow.</w:t>
      </w:r>
    </w:p>
    <w:p>
      <w:r>
        <w:t>@Odbe34 "The word limit is 2000 words. Words in excess of the limit will NOT [underlined] be marked". So I think no leeway :(</w:t>
      </w:r>
    </w:p>
    <w:p>
      <w:r>
        <w:t>I believe that God know deeply in my heart so God hear my pray i believe that you have a good ways to me. ‎​(┌__┐)</w:t>
      </w:r>
    </w:p>
    <w:p>
      <w:r>
        <w:t>wow. I like a girl that will never like me back.</w:t>
      </w:r>
    </w:p>
    <w:p>
      <w:r>
        <w:t xml:space="preserve">Nothing like biting into a piece of fat mid-meal to make u lose ur appetite.  </w:t>
      </w:r>
    </w:p>
    <w:p>
      <w:r>
        <w:t>Hate free's on me tod like.</w:t>
      </w:r>
    </w:p>
    <w:p>
      <w:r>
        <w:t>Off to the Post Office... To stand in a queue</w:t>
      </w:r>
    </w:p>
    <w:p>
      <w:r>
        <w:t>so i thought about the past and i thought of you and i started to cry because maybe i do still miss you and want you in my life</w:t>
      </w:r>
    </w:p>
    <w:p>
      <w:r>
        <w:t>I'm boxing with the fire fighters against the police in their annual GUNS &amp; HOSES tournament coming up(^; I get to knockout COPS!</w:t>
      </w:r>
    </w:p>
    <w:p>
      <w:r>
        <w:t>@crissy_khun @kam0lester I stay having munchie dreams abt the snack closet at the old house... then I wake Up :/ …w no munchies and</w:t>
      </w:r>
    </w:p>
    <w:p>
      <w:r>
        <w:t xml:space="preserve">I ignore what others rely on for a gauge of abundance and determine Life's worth by the Joy it exudes. original   </w:t>
      </w:r>
    </w:p>
    <w:p>
      <w:r>
        <w:t>Oh god you know it's going to be a LONG day when you're on your second cuppa in 20 mins.</w:t>
      </w:r>
    </w:p>
    <w:p>
      <w:r>
        <w:t>Oh hey I just got a magazine in they mall they I signed up to start getting... Last fall!</w:t>
      </w:r>
    </w:p>
    <w:p>
      <w:r>
        <w:t>home from work and got to be up in 4 hours..</w:t>
      </w:r>
    </w:p>
    <w:p>
      <w:r>
        <w:t>second blatter infection in the past half of a year.</w:t>
      </w:r>
    </w:p>
    <w:p>
      <w:r>
        <w:t xml:space="preserve">espanol with filsan and lee then the rpac for my hot second date with the elliptical. </w:t>
      </w:r>
    </w:p>
    <w:p>
      <w:r>
        <w:t>@Nondu_M Cabanga nje ukuthi uKeith Sweat will be performing alongside Ringo and SA jazz artists in semi-towns!</w:t>
      </w:r>
    </w:p>
    <w:p>
      <w:r>
        <w:t>Best thing of the day 1: My 7 year old daughter crawling into bed with me this morning to sing me her Christmas program song. :)</w:t>
      </w:r>
    </w:p>
    <w:p>
      <w:r>
        <w:t>i love finding a spider in the shower</w:t>
      </w:r>
    </w:p>
    <w:p>
      <w:r>
        <w:t>@DiremanOfficial yes! Lol! It's coming together nicely! Can't wait!</w:t>
      </w:r>
    </w:p>
    <w:p>
      <w:r>
        <w:t>@MRMVReyes lol no unfortunately it was at a straight club so no gay boys but watching glee makes me wanna find someone now</w:t>
      </w:r>
    </w:p>
    <w:p>
      <w:r>
        <w:t>One of jareds little cousins friends just told me im jareds girlfriend ... does he know something I don't?</w:t>
      </w:r>
    </w:p>
    <w:p>
      <w:r>
        <w:t>Essay done and dusted now time to move on to my research pathway.</w:t>
      </w:r>
    </w:p>
    <w:p>
      <w:r>
        <w:t>On the tram sans music being subjected to random strangers' inane telephone conversations.</w:t>
      </w:r>
    </w:p>
    <w:p>
      <w:r>
        <w:t>Fighting the urge to drive 45 min to Hobby Lobby today for Christmas decorations. I miss my Hobby Lobby so much.</w:t>
      </w:r>
    </w:p>
    <w:p>
      <w:r>
        <w:t>Turns out fish man was about 20 stone overweight</w:t>
      </w:r>
    </w:p>
    <w:p>
      <w:r>
        <w:t>field trip today</w:t>
      </w:r>
    </w:p>
    <w:p>
      <w:r>
        <w:t xml:space="preserve"> MY Closest Friend Fucked me over 4 my Ex &amp; believed her lies. I will Never forgive nor forget such Treachery for </w:t>
      </w:r>
    </w:p>
    <w:p>
      <w:r>
        <w:t>Ew just stepped on a mammoth size snail while trying to walk into my house Not really okay with that uhh yuck</w:t>
      </w:r>
    </w:p>
    <w:p>
      <w:r>
        <w:t>Cc @B_Moletsane LOL!! Lwena my honey.. Hahaa ☺ RT @Bonang_M: My honey's birthday in 5 days... ♥</w:t>
      </w:r>
    </w:p>
    <w:p>
      <w:r>
        <w:t>I can't take @carlybianchini disgusting conversation every morning I honestly wanna throw up</w:t>
      </w:r>
    </w:p>
    <w:p>
      <w:r>
        <w:t xml:space="preserve">Frustrating night god damnn people </w:t>
      </w:r>
    </w:p>
    <w:p>
      <w:r>
        <w:t xml:space="preserve">(MIRACLE SCRIPTURE 700 B.C.) Behold the virgin shall conceive &amp; bear a Son &amp; shall call His name Immanuel  Is. 7:14    </w:t>
      </w:r>
    </w:p>
    <w:p>
      <w:r>
        <w:t>@RoechelleFoley figures. lol and surprisingly i'm attempting to write this paper.</w:t>
      </w:r>
    </w:p>
    <w:p>
      <w:r>
        <w:t>I swear my poor dog Daisy has Alzheimer's. All the Mangans are growing up</w:t>
      </w:r>
    </w:p>
    <w:p>
      <w:r>
        <w:t>@WatchJ LMAOOOO smh. I know marriage is supposed to be forever but only so much you can take</w:t>
      </w:r>
    </w:p>
    <w:p>
      <w:r>
        <w:t xml:space="preserve">Joe Nathan left the Twins for the Texas Rangers. </w:t>
      </w:r>
    </w:p>
    <w:p>
      <w:r>
        <w:t>This was the first weekend I haven't had homework in years.... and is most likely gonna be the last for a while</w:t>
      </w:r>
    </w:p>
    <w:p>
      <w:r>
        <w:t>A "Free Spirit" is someone who wants to act like a whore and fool around with whoever is giving you the most compliments this week.</w:t>
      </w:r>
    </w:p>
    <w:p>
      <w:r>
        <w:t>oke. als dit een echt mascaraborstel was deed die het heel slecht :$</w:t>
      </w:r>
    </w:p>
    <w:p>
      <w:r>
        <w:t>BIG BRO JOE IS HOME!!!!!!</w:t>
      </w:r>
    </w:p>
    <w:p>
      <w:r>
        <w:t xml:space="preserve">God makes me Happyso I wanna make him Happy! Lord who is like u?...And I want to be more Like u!  </w:t>
      </w:r>
    </w:p>
    <w:p>
      <w:r>
        <w:t>My sister is stealing  my clothes !</w:t>
      </w:r>
    </w:p>
    <w:p>
      <w:r>
        <w:t>Just leaving for a five hour drive home from buffalo</w:t>
      </w:r>
    </w:p>
    <w:p>
      <w:r>
        <w:t>Good God  me &amp;nd oomf can't hold a conversation for shit anymore lols</w:t>
      </w:r>
    </w:p>
    <w:p>
      <w:r>
        <w:t>@NoelB6 I was excited about New Years the other day till I remembered you won't be here ☹ I'll have to get  alone</w:t>
      </w:r>
    </w:p>
    <w:p>
      <w:r>
        <w:t>If I can get 100 followers by the end of this week... nothing will change I'll still be eating cheese &amp; eggs at noon on a weekday.</w:t>
      </w:r>
    </w:p>
    <w:p>
      <w:r>
        <w:t>Extra celebrations in order this weekend. One month since celebrity elopement with @GinoTheFilipino!</w:t>
      </w:r>
    </w:p>
    <w:p>
      <w:r>
        <w:t>I should prolly star gettin ready for work...3-8 shift</w:t>
      </w:r>
    </w:p>
    <w:p>
      <w:r>
        <w:t>@lilybriody you've burst my left eardrum!!</w:t>
      </w:r>
    </w:p>
    <w:p>
      <w:r>
        <w:t>NOOOOO I WAS SUPPOSED TO SEND THE LETTERS ON FRIDAY. NOOOOOOOOOOOOOOOOOOOOO</w:t>
      </w:r>
    </w:p>
    <w:p>
      <w:r>
        <w:t>She was gorgeous but that bitch was cuuuuhrazy son...</w:t>
      </w:r>
    </w:p>
    <w:p>
      <w:r>
        <w:t>fan-fucking-tastic...crippled once again</w:t>
      </w:r>
    </w:p>
    <w:p>
      <w:r>
        <w:t xml:space="preserve">“No passion so effectually robs the mind of all its powers of acting and reasoning as fear.” — Edmund Burke </w:t>
      </w:r>
    </w:p>
    <w:p>
      <w:r>
        <w:t>Feeling pretty productive this morning. Got up early and shaved left for work early and now about to clean up the PM staffs party mess</w:t>
      </w:r>
    </w:p>
    <w:p>
      <w:r>
        <w:t>just discovered that my computer chair can go higher!!!!</w:t>
      </w:r>
    </w:p>
    <w:p>
      <w:r>
        <w:t>For a moment today the proud owner of an above ground pool called a flooded laundry room. Thank you washing machine.</w:t>
      </w:r>
    </w:p>
    <w:p>
      <w:r>
        <w:t>In Yellow House Bored</w:t>
      </w:r>
    </w:p>
    <w:p>
      <w:r>
        <w:t>Celebrate Life  this is your one chance Give the  of    &amp;</w:t>
      </w:r>
    </w:p>
    <w:p>
      <w:r>
        <w:t>After eating entirely too much food the perfect way to spend the afternoon is decorating the house for Desi's first Christmas.</w:t>
      </w:r>
    </w:p>
    <w:p>
      <w:r>
        <w:t>Finally some rest...after three weeks of daily working trying to get in a Xmas spirit for my grandchildren whose mother is sick.</w:t>
      </w:r>
    </w:p>
    <w:p>
      <w:r>
        <w:t>Last time I was at the dentist I cried in the waiting room until my turn came.</w:t>
      </w:r>
    </w:p>
    <w:p>
      <w:r>
        <w:t>turning 20 in 2 weeks and it actually feels as though my childhood is ending</w:t>
      </w:r>
    </w:p>
    <w:p>
      <w:r>
        <w:t>Not in a fucking mood for jokes. Mr. Flo Rida is on his way.</w:t>
      </w:r>
    </w:p>
    <w:p>
      <w:r>
        <w:t>Getting ready for a day full of school work</w:t>
      </w:r>
    </w:p>
    <w:p>
      <w:r>
        <w:t>E' ora di staccarsi un po' dal pc e dedicarsi ad un po' di compiti.</w:t>
      </w:r>
    </w:p>
    <w:p>
      <w:r>
        <w:t>Fantastic expectations amazing revelations</w:t>
      </w:r>
    </w:p>
    <w:p>
      <w:r>
        <w:t>Got halfway down the stairs realized my sister was still home came back upstairs</w:t>
      </w:r>
    </w:p>
    <w:p>
      <w:r>
        <w:t>Lmfao RT @YaoJones: She was gorgeous but that bitch was cuuuuhrazy son...</w:t>
      </w:r>
    </w:p>
    <w:p>
      <w:r>
        <w:t>@mhezlop that tweet is the reason im on twitter!couldnt have put it better my self FUCK OFF VOODOO FUCK OFF THE DEN FUCK OFF FACEBOOK</w:t>
      </w:r>
    </w:p>
    <w:p>
      <w:r>
        <w:t>Bit over all the blood testing starting to resemble a human pin cushion.</w:t>
      </w:r>
    </w:p>
    <w:p>
      <w:r>
        <w:t>I got the same exact mark in the 3 Arabic exams we did -.- !! 5air ??</w:t>
      </w:r>
    </w:p>
    <w:p>
      <w:r>
        <w:t>@chelseafc Please can u say hi 2 my dad John Jackson never misses a game or a Chelsea program! He don't no im sending this tweet!</w:t>
      </w:r>
    </w:p>
    <w:p>
      <w:r>
        <w:t xml:space="preserve">Jesus said "With men this is impossible but with God all things are possible." Matt 19:26       </w:t>
      </w:r>
    </w:p>
    <w:p>
      <w:r>
        <w:t>What a long painful days work. Same again tomorrow.</w:t>
      </w:r>
    </w:p>
    <w:p>
      <w:r>
        <w:t>ohh the feeling you get when you read somone you like's status about the person they like.</w:t>
      </w:r>
    </w:p>
    <w:p>
      <w:r>
        <w:t>Have a merry one ;-) RT @kcarruthers: &amp; so the Xmas drinks season begins there's several functions on every night between now &amp; Xmas</w:t>
      </w:r>
    </w:p>
    <w:p>
      <w:r>
        <w:t>With Summer Katie and Bonnie. My life and Bonnie's life sucks. Haha.. We are laying in our sad spots.</w:t>
      </w:r>
    </w:p>
    <w:p>
      <w:r>
        <w:t>@Bash_Lightyear lol cos I saw on tv that Rick gana only perform in Joburg</w:t>
      </w:r>
    </w:p>
    <w:p>
      <w:r>
        <w:t>the moments when family doesn't treat you like family</w:t>
      </w:r>
    </w:p>
    <w:p>
      <w:r>
        <w:t>ma solo io non ho il nuovo twitter?? :(</w:t>
      </w:r>
    </w:p>
    <w:p>
      <w:r>
        <w:t xml:space="preserve">Thanks @rchow7 for the tickets to  and the ensuing insomnia. I haven't laughed so hard since watching New Moon. </w:t>
      </w:r>
    </w:p>
    <w:p>
      <w:r>
        <w:t>want to invite my mates round but i know mum'll kill me and my sisters doing coursework anyway.</w:t>
      </w:r>
    </w:p>
    <w:p>
      <w:r>
        <w:t>@_screaming4help Delonte Im telling youu u will be going home with even less of a penis!!!</w:t>
      </w:r>
    </w:p>
    <w:p>
      <w:r>
        <w:t>What if the town through a gingerbread party and no one showed up?  I mean it's 60 degrees... what if no one comes to our storytimes!</w:t>
      </w:r>
    </w:p>
    <w:p>
      <w:r>
        <w:t>Christmas radio station.</w:t>
      </w:r>
    </w:p>
    <w:p>
      <w:r>
        <w:t>@xoxosteeph lol that lady is insane. she spit all over me and my bookbag one class period</w:t>
      </w:r>
    </w:p>
    <w:p>
      <w:r>
        <w:t>Writing a 3 hour government exam at 8 am</w:t>
      </w:r>
    </w:p>
    <w:p>
      <w:r>
        <w:t xml:space="preserve">@lafon04 Thank you buddy.  You're a good friend.  Unlike @PTODDSCOTT and his abandonment of both me and the twitter community. </w:t>
      </w:r>
    </w:p>
    <w:p>
      <w:r>
        <w:t>one test left at 8am tomorrow and then goodbye mankato forever :'(</w:t>
      </w:r>
    </w:p>
    <w:p>
      <w:r>
        <w:t>- being call fat is horrible fair does</w:t>
      </w:r>
    </w:p>
    <w:p>
      <w:r>
        <w:t>The laws of attraction is in motion over here homeboy. Another Great day!!! More great news!!!</w:t>
      </w:r>
    </w:p>
    <w:p>
      <w:r>
        <w:t>@Alexis_a15 ooh to where? we talked about going to california but we would be driving....and you know. me and my family and car rides</w:t>
      </w:r>
    </w:p>
    <w:p>
      <w:r>
        <w:t>UH OH GONNA VISIT MY BARBER!!! BEEN WHAT MONTH AND A HALF NOT DOIN THE DEW</w:t>
      </w:r>
    </w:p>
    <w:p>
      <w:r>
        <w:t>Up early do finish this project</w:t>
      </w:r>
    </w:p>
    <w:p>
      <w:r>
        <w:t>Algunos HDP ya vieron el trailer de The Hobbit y yo acá en mi casa sin nada que ver ni siquiera The Walking Dead...</w:t>
      </w:r>
    </w:p>
    <w:p>
      <w:r>
        <w:t>My first post-prac day off at home ..</w:t>
      </w:r>
    </w:p>
    <w:p>
      <w:r>
        <w:t>over paar minuutjes richting Joyce en haar dan meenemen  hihi ze heeft nog geen idee</w:t>
      </w:r>
    </w:p>
    <w:p>
      <w:r>
        <w:t>I love waking up to the sound of screaming children.</w:t>
      </w:r>
    </w:p>
    <w:p>
      <w:r>
        <w:t>Don't have an advent calendar yet :(</w:t>
      </w:r>
    </w:p>
    <w:p>
      <w:r>
        <w:t>everybody it's okay don't worry! My karma is okay they can only lower it once per day! Few hours from now?</w:t>
      </w:r>
    </w:p>
    <w:p>
      <w:r>
        <w:t>alleen nog even morgen cadootjes kopen in stadje en dan helemaal klaar</w:t>
      </w:r>
    </w:p>
    <w:p>
      <w:r>
        <w:t>Eggs pancakes n bacon with @Chrissyynguyen :) now watching august rush next to our gorgeous Christmas tree</w:t>
      </w:r>
    </w:p>
    <w:p>
      <w:r>
        <w:t>@SeppBlatter know how to deal with racism and goal line technology you Swiss bastard!</w:t>
      </w:r>
    </w:p>
    <w:p>
      <w:r>
        <w:t>@MorganLevesque Kikou jeune poney. Est-ce que tu vois la photo de la fat pipe sur mon compte? Pks moi non...</w:t>
      </w:r>
    </w:p>
    <w:p>
      <w:r>
        <w:t>Hair done. Feeling Fresh!</w:t>
      </w:r>
    </w:p>
    <w:p>
      <w:r>
        <w:t>iAlways Wanted to Make lOve to  This Womens Work iMight even shade a Couple tears Of</w:t>
      </w:r>
    </w:p>
    <w:p>
      <w:r>
        <w:t>@TierraArmstrong yea I meant prayer..I didn't knw u knew wat prayer was or wat it MEAN</w:t>
      </w:r>
    </w:p>
    <w:p>
      <w:r>
        <w:t>Scared as hell to get those feelings so maybe i should stop this b4 it begins</w:t>
      </w:r>
    </w:p>
    <w:p>
      <w:r>
        <w:t xml:space="preserve">3 things dat can destroy a person;    </w:t>
      </w:r>
    </w:p>
    <w:p>
      <w:r>
        <w:t>Tallahassee radio stations and &lt;1hr to go if traffic works with me.</w:t>
      </w:r>
    </w:p>
    <w:p>
      <w:r>
        <w:t>things that never get better with time putting the cover on your duvet.</w:t>
      </w:r>
    </w:p>
    <w:p>
      <w:r>
        <w:t>@alisoncrockett This four day weekend was a blink and you might have missed it kinda thing.</w:t>
      </w:r>
    </w:p>
    <w:p>
      <w:r>
        <w:t>So sad that I'm missing  -___- 2nd year in a row!</w:t>
      </w:r>
    </w:p>
    <w:p>
      <w:r>
        <w:t>Me: "A new accuser popped up today." @IronRose83: "For Herman or Penn State?" Me: "...It's sad that you're validly confused."</w:t>
      </w:r>
    </w:p>
    <w:p>
      <w:r>
        <w:t>So much work to do tomorrow. Transcribing takes hours finish my film presentation and decide what I want to do for my screenplay</w:t>
      </w:r>
    </w:p>
    <w:p>
      <w:r>
        <w:t>Just had an amazingly refreshing afternoon nap after a big heavy Sunday lunch. This has been of the best weekend's E V E R!</w:t>
      </w:r>
    </w:p>
    <w:p>
      <w:r>
        <w:t>today i played guitar atop a 3rd story fire escape worked with some real wonderful people &amp; got blindsided by a new favorite movie.</w:t>
      </w:r>
    </w:p>
    <w:p>
      <w:r>
        <w:t>Apparently i have to teach the librarians how to use adobe connect...</w:t>
      </w:r>
    </w:p>
    <w:p>
      <w:r>
        <w:t>Had a dream that I was walking to Trader Joe's to get some chocolate but woke up before I ate any.</w:t>
      </w:r>
    </w:p>
    <w:p>
      <w:r>
        <w:t>If my parents arent going to complain to bt about the lack of internet i will.</w:t>
      </w:r>
    </w:p>
    <w:p>
      <w:r>
        <w:t xml:space="preserve">Another large family meal. </w:t>
      </w:r>
    </w:p>
    <w:p>
      <w:r>
        <w:t>Lost in a fog of uncertainty</w:t>
      </w:r>
    </w:p>
    <w:p>
      <w:r>
        <w:t>Morning. Swimming lessons. And the joy of this morning. The 9yo has moved up a level = later swimming lesson = spending my life here</w:t>
      </w:r>
    </w:p>
    <w:p>
      <w:r>
        <w:t xml:space="preserve">My mom told me I could spend $20 at Walmart and I spend $19.97. </w:t>
      </w:r>
    </w:p>
    <w:p>
      <w:r>
        <w:t>Ur leaving me behind lying to me about why u never reply to my messages... But I'd rather tell twitter then tell u and lose u..</w:t>
      </w:r>
    </w:p>
    <w:p>
      <w:r>
        <w:t>Tomorrow band practice again ..</w:t>
      </w:r>
    </w:p>
    <w:p>
      <w:r>
        <w:t xml:space="preserve">@chrisfinley1 Awh... stop.. your making me want to come to the hospital.. &amp; see... send a pic! </w:t>
      </w:r>
    </w:p>
    <w:p>
      <w:r>
        <w:t>@LaurenSequerra don't you hate it when people give up their friends for acceptance while stabbing their friends in the back?</w:t>
      </w:r>
    </w:p>
    <w:p>
      <w:r>
        <w:t>Cannot wait to get out of school and get on with my life!!</w:t>
      </w:r>
    </w:p>
    <w:p>
      <w:r>
        <w:t>I love when people come at me all hype and I show them how much of an idiot they just made themselves seem and they instantly stfu</w:t>
      </w:r>
    </w:p>
    <w:p>
      <w:r>
        <w:t>It's a shame I'm working at the Berkshire Mall and I don't have money to get @JVReemer21's autograph</w:t>
      </w:r>
    </w:p>
    <w:p>
      <w:r>
        <w:t>I'm not gonna be able to finish this movie before I have to leave :(</w:t>
      </w:r>
    </w:p>
    <w:p>
      <w:r>
        <w:t>@NarcisseBreed na let me stop playin lol. I remember I had to be carried to the car last summer lol. Smh</w:t>
      </w:r>
    </w:p>
    <w:p>
      <w:r>
        <w:t>with anna and megan . blending fondation on ws pike.</w:t>
      </w:r>
    </w:p>
    <w:p>
      <w:r>
        <w:t>exhausted now I get to drive back to school</w:t>
      </w:r>
    </w:p>
    <w:p>
      <w:r>
        <w:t>year 12 starts tomorrow the last night i wont have some sort of homework for another year</w:t>
      </w:r>
    </w:p>
    <w:p>
      <w:r>
        <w:t xml:space="preserve"> because vengeance is free. but the price payed takes work.</w:t>
      </w:r>
    </w:p>
    <w:p>
      <w:r>
        <w:t>@mgizzle7 I know it's suppose to be long since there's so many people performing. I guess 1-2 hours.</w:t>
      </w:r>
    </w:p>
    <w:p>
      <w:r>
        <w:t xml:space="preserve">Angry people’s perceptions are real to THEM - your opinion is irrelevant.     </w:t>
      </w:r>
    </w:p>
    <w:p>
      <w:r>
        <w:t>Oh god je suis entourée de tuberculeux de nécessiteux et de galeux... Et je ne suis même pas a la maison communale d' Ixelles..</w:t>
      </w:r>
    </w:p>
    <w:p>
      <w:r>
        <w:t>Wow a bunch of my cohorts failed their capstone projects. I feel great that mine was accepted on the first read!</w:t>
      </w:r>
    </w:p>
    <w:p>
      <w:r>
        <w:t>@_sugaHoney unsung could have a whole season of shows just based on the artists at Bad Boy</w:t>
      </w:r>
    </w:p>
    <w:p>
      <w:r>
        <w:t>Coming home tmrw!! But dont get to see my baby till sunday night )</w:t>
      </w:r>
    </w:p>
    <w:p>
      <w:r>
        <w:t>Someimes words hurt More than  Actions i wish i could take back the words i said</w:t>
      </w:r>
    </w:p>
    <w:p>
      <w:r>
        <w:t>lost a friend = lost a piece a my heart &lt;/3</w:t>
      </w:r>
    </w:p>
    <w:p>
      <w:r>
        <w:t xml:space="preserve">My brother just came home a day earlyyy :) :) </w:t>
      </w:r>
    </w:p>
    <w:p>
      <w:r>
        <w:t>i'm in a great mood day if you see me feel free to give me a high-five you know i wont leave ya hangin!</w:t>
      </w:r>
    </w:p>
    <w:p>
      <w:r>
        <w:t>@LaurenDTilley your words hurt like a water bottle being thrown at me</w:t>
      </w:r>
    </w:p>
    <w:p>
      <w:r>
        <w:t>1:34am I'm going to start packing for my trip to Orlando today to see @AlongCameAndrea later when I open my suitcase it'll be a</w:t>
      </w:r>
    </w:p>
    <w:p>
      <w:r>
        <w:t>"just to let you know gratuity is not included in the groupon price"... "oh it's not??" ummmm when is gratuity included in ANYTHING!?</w:t>
      </w:r>
    </w:p>
    <w:p>
      <w:r>
        <w:t xml:space="preserve">I'm going to change my twitter name to "mary iloveryan martin" oh wait. That's lame as FUCK  </w:t>
      </w:r>
    </w:p>
    <w:p>
      <w:r>
        <w:t>@Amy_dask ok my fucking elbow hit my phone and it ended the call.. and I tried texting you and it wont send</w:t>
      </w:r>
    </w:p>
    <w:p>
      <w:r>
        <w:t>Fuck! Gulat ako sa katabe ko. Biglang nilabas yung boobs mag papadede pala ng baby -__- hahhaha!</w:t>
      </w:r>
    </w:p>
    <w:p>
      <w:r>
        <w:t>Blehh I wana go to the a day to remember concert :(</w:t>
      </w:r>
    </w:p>
    <w:p>
      <w:r>
        <w:t>saí sabado de manha NÃO TINHA NADA NA ARVORE DE NATAL...  chego em casa domingo a tarde tá CHEIO DE PRESENTE NA ARVORE DE NATAL...</w:t>
      </w:r>
    </w:p>
    <w:p>
      <w:r>
        <w:t>headache tired procrastinating. this is not a good time for randy.</w:t>
      </w:r>
    </w:p>
    <w:p>
      <w:r>
        <w:t>Who knew I would need to write a paper for geography tonight not me.</w:t>
      </w:r>
    </w:p>
    <w:p>
      <w:r>
        <w:t>I did. All I could ever make out was hair and sometimes butt. You couldn't tell who was who though.</w:t>
      </w:r>
    </w:p>
    <w:p>
      <w:r>
        <w:t>Anger is something that we all experience but can cause problems in relationships &amp; quality of life if it gets out of control</w:t>
      </w:r>
    </w:p>
    <w:p>
      <w:r>
        <w:t>That depressing moment when you lose a follower</w:t>
      </w:r>
    </w:p>
    <w:p>
      <w:r>
        <w:t>I luv wen ppl play "guess who's" cum'n 2 dinner!'</w:t>
      </w:r>
    </w:p>
    <w:p>
      <w:r>
        <w:t>Going home for the week! Until my final on Friday at 8am :/</w:t>
      </w:r>
    </w:p>
    <w:p>
      <w:r>
        <w:t>When you work for something for ages and you don't get it then someone else gets it handed to them on a plate.</w:t>
      </w:r>
    </w:p>
    <w:p>
      <w:r>
        <w:t>just found ten dollars in jeans i haven't worn since 8th grade</w:t>
      </w:r>
    </w:p>
    <w:p>
      <w:r>
        <w:t>What ever happened to dressing nicley for thanksgiving? im the nicest dressed person and im wearing a polo shirt</w:t>
      </w:r>
    </w:p>
    <w:p>
      <w:r>
        <w:t>this has to be the most amazing day of my life. Or one of.</w:t>
      </w:r>
    </w:p>
    <w:p>
      <w:r>
        <w:t>@tashpoint_ohh you are hot i love you forever wish you were sleeping over. my bed is empty</w:t>
      </w:r>
    </w:p>
    <w:p>
      <w:r>
        <w:t>Slept all day now I feel accomplished.. Time for me to do these introduction phrases oh boy!!!</w:t>
      </w:r>
    </w:p>
    <w:p>
      <w:r>
        <w:t>@BubbaStratton stay strong and keep your head on a swivel. Don't let her yell</w:t>
      </w:r>
    </w:p>
    <w:p>
      <w:r>
        <w:t>Every chick I meet think I'm fucking groupie hoes!!</w:t>
      </w:r>
    </w:p>
    <w:p>
      <w:r>
        <w:t>In some ways I've become the hypocrite I hate</w:t>
      </w:r>
    </w:p>
    <w:p>
      <w:r>
        <w:t>stay away from niggas that can land me in some trouble</w:t>
      </w:r>
    </w:p>
    <w:p>
      <w:r>
        <w:t>So glad we still have Chamakh and Squillaci. Someone explain to me how neither of them got on the end of that cross.</w:t>
      </w:r>
    </w:p>
    <w:p>
      <w:r>
        <w:t>Time for a team run.</w:t>
      </w:r>
    </w:p>
    <w:p>
      <w:r>
        <w:t>I Just Got Beat By My Dad In Chess 3 Times !</w:t>
      </w:r>
    </w:p>
    <w:p>
      <w:r>
        <w:t>That terrifying day has come...when you realize your team is playing @ShannonPoe's team!</w:t>
      </w:r>
    </w:p>
    <w:p>
      <w:r>
        <w:t>BBC's match reports are always the best Sky are just stupid</w:t>
      </w:r>
    </w:p>
    <w:p>
      <w:r>
        <w:t>So um .. I can't move my foot .</w:t>
      </w:r>
    </w:p>
    <w:p>
      <w:r>
        <w:t>KRTU/Musical Mad Libs thanks for the awesome playlist on my drive home:Sigur Ros Mountain Goats &amp; TWO Sufjan Stevens songs in a row.</w:t>
      </w:r>
    </w:p>
    <w:p>
      <w:r>
        <w:t>I do not like these days of overwhelming dread</w:t>
      </w:r>
    </w:p>
    <w:p>
      <w:r>
        <w:t>The sad moment when you're warned that you're probably gonna get made fun of at school theat day!</w:t>
      </w:r>
    </w:p>
    <w:p>
      <w:r>
        <w:t>Brother just told me how much he's gonna miss me when I go to college</w:t>
      </w:r>
    </w:p>
    <w:p>
      <w:r>
        <w:t>Damn i didnt think i would ever see him tweet shit</w:t>
      </w:r>
    </w:p>
    <w:p>
      <w:r>
        <w:t>I don't have a tacky winter/holiday sweater.</w:t>
      </w:r>
    </w:p>
    <w:p>
      <w:r>
        <w:t>I physically feel great today.</w:t>
      </w:r>
    </w:p>
    <w:p>
      <w:r>
        <w:t xml:space="preserve">Just found out I'm a great aunt. </w:t>
      </w:r>
    </w:p>
    <w:p>
      <w:r>
        <w:t>@MrMatthewTodd It's work time! Happy Friday</w:t>
      </w:r>
    </w:p>
    <w:p>
      <w:r>
        <w:t>Finished work now going home to get ready for dance exam show tomorrow!</w:t>
      </w:r>
    </w:p>
    <w:p>
      <w:r>
        <w:t xml:space="preserve">Don't recommend changing in a parking lot.. Once I got dressed some creep was watching me and smiling. </w:t>
      </w:r>
    </w:p>
    <w:p>
      <w:r>
        <w:t>I wish i have dos Bank PHB feelings again... Dis 1 is too dull wit no swaggs.</w:t>
      </w:r>
    </w:p>
    <w:p>
      <w:r>
        <w:t>Should probably go to bed soon church in the morning</w:t>
      </w:r>
    </w:p>
    <w:p>
      <w:r>
        <w:t>@Shollis27 Debating it like. At work till 4 and back in tomorrow.</w:t>
      </w:r>
    </w:p>
    <w:p>
      <w:r>
        <w:t>Day at Disneyland with the incredibly wonderful and extraordinarily beautiful @daniellegermann</w:t>
      </w:r>
    </w:p>
    <w:p>
      <w:r>
        <w:t>I gotta gift for u....heres my dick in a box</w:t>
      </w:r>
    </w:p>
    <w:p>
      <w:r>
        <w:t xml:space="preserve">Your life is worth much more than gold. ~ Bob Marley &amp;    </w:t>
      </w:r>
    </w:p>
    <w:p>
      <w:r>
        <w:t>Hate to see Eli get hit but can only imagine the feelings Matthews has as his eyes widen and he is about to make collision.</w:t>
      </w:r>
    </w:p>
    <w:p>
      <w:r>
        <w:t>It's my first holiday season sans retail!!!</w:t>
      </w:r>
    </w:p>
    <w:p>
      <w:r>
        <w:t xml:space="preserve">God didn't breathe life into us for US 2 Draaaaag thru the day! </w:t>
      </w:r>
    </w:p>
    <w:p>
      <w:r>
        <w:t>my mom is so sneaky she even put " getting a new iphone" on fbook well played mama well played</w:t>
      </w:r>
    </w:p>
    <w:p>
      <w:r>
        <w:t>Late 4 school dont have any long pants to wear. Instead I have to wear this 3/4 pants but who cares! Theres snow! My heart's fill with</w:t>
      </w:r>
    </w:p>
    <w:p>
      <w:r>
        <w:t xml:space="preserve">So tired of crying all the time </w:t>
      </w:r>
    </w:p>
    <w:p>
      <w:r>
        <w:t>just opened my orch folder...and my huge black brigadoon music wasn't in it.</w:t>
      </w:r>
    </w:p>
    <w:p>
      <w:r>
        <w:t>@dardenitaaa Hmm... They removed all the guilds and the gold mine. I hope they don't cancel Apocalypse altogether. D'8</w:t>
      </w:r>
    </w:p>
    <w:p>
      <w:r>
        <w:t>Operation Christmas Child!</w:t>
      </w:r>
    </w:p>
    <w:p>
      <w:r>
        <w:t>Time to get ready for work.</w:t>
      </w:r>
    </w:p>
    <w:p>
      <w:r>
        <w:t xml:space="preserve">God's Greatest Gift this morning @parkviewchurch.&amp;  </w:t>
      </w:r>
    </w:p>
    <w:p>
      <w:r>
        <w:t xml:space="preserve">Oh god the sheer relief I feel for never having to endure another pt session with "J" is worth losing the cash. </w:t>
      </w:r>
    </w:p>
    <w:p>
      <w:r>
        <w:t xml:space="preserve">@paezpumarL what i heard RT @MarleyMagaziner: bf's thoughts on lana del rey show "that was the worst thing I've ever done" </w:t>
      </w:r>
    </w:p>
    <w:p>
      <w:r>
        <w:t>i think i just met my future wife but the catch is she doesnt know it yet.</w:t>
      </w:r>
    </w:p>
    <w:p>
      <w:r>
        <w:t>@o_OiSeeUTweetin I dont know is it due tomorrow? and oh boy I know im in for a treat</w:t>
      </w:r>
    </w:p>
    <w:p>
      <w:r>
        <w:t>@arthursporken Nog ff en dan wordt t grote mysterie ontrafeld !</w:t>
      </w:r>
    </w:p>
    <w:p>
      <w:r>
        <w:t>@emiry93 also I realized I literally don't have a chance during the show to sit down because of my makeup/costume changes.</w:t>
      </w:r>
    </w:p>
    <w:p>
      <w:r>
        <w:t>Just wanna curl up and watch a movie with @LaVieDe_Kerrie  but I'm stuck in Norton till 9pm</w:t>
      </w:r>
    </w:p>
    <w:p>
      <w:r>
        <w:t>This guy didn't wear his vest today</w:t>
      </w:r>
    </w:p>
    <w:p>
      <w:r>
        <w:t>sergio busquets diving and making a meal of things</w:t>
      </w:r>
    </w:p>
    <w:p>
      <w:r>
        <w:t xml:space="preserve">it is imperitive that i go to ear x-tacy tomorrow. i must say my goodbyes and buy a crap ton of cds.  </w:t>
      </w:r>
    </w:p>
    <w:p>
      <w:r>
        <w:t xml:space="preserve"> I go through the 800 pics in my phone brings back a lot of memories</w:t>
      </w:r>
    </w:p>
    <w:p>
      <w:r>
        <w:t>Man United à la trappe pour le moment</w:t>
      </w:r>
    </w:p>
    <w:p>
      <w:r>
        <w:t xml:space="preserve">Missing @kelly_clarkson @ddlovato performing a Christmas song together at </w:t>
      </w:r>
    </w:p>
    <w:p>
      <w:r>
        <w:t>Golden nugget remembered from last night: Key telling the tech to "Stop. Collaborate and listen" when he started playing the wrong vid.</w:t>
      </w:r>
    </w:p>
    <w:p>
      <w:r>
        <w:t xml:space="preserve">Upper crust in warwick actually had someone speaking proper english answering the fone </w:t>
      </w:r>
    </w:p>
    <w:p>
      <w:r>
        <w:t>The sprouts I got for lunch came with roasted chickpeas. I wasn't going to eat them but then I had one - turns out - macadamias!</w:t>
      </w:r>
    </w:p>
    <w:p>
      <w:r>
        <w:t>oh just another fun filled day of studying until i want to cry.</w:t>
      </w:r>
    </w:p>
    <w:p>
      <w:r>
        <w:t>Great  session with my mom. She did amazing for her first time!!</w:t>
      </w:r>
    </w:p>
    <w:p>
      <w:r>
        <w:t>QUIT USING FACEBOOK TO ADVERTISE YOUR BUSINESS! I WILL DELETE YOU!</w:t>
      </w:r>
    </w:p>
    <w:p>
      <w:r>
        <w:t>The Feeling you have knowing there's no school tomorrow</w:t>
      </w:r>
    </w:p>
    <w:p>
      <w:r>
        <w:t>@Moegley_21 I mean basically you going shopping in the am? Daddy decided he's going now</w:t>
      </w:r>
    </w:p>
    <w:p>
      <w:r>
        <w:t>Pep rally today.</w:t>
      </w:r>
    </w:p>
    <w:p>
      <w:r>
        <w:t>Christmas music in the library .</w:t>
      </w:r>
    </w:p>
    <w:p>
      <w:r>
        <w:t>r u performing ur show tomorrow? Where? Give me information.. :(</w:t>
      </w:r>
    </w:p>
    <w:p>
      <w:r>
        <w:t>I'm not sure WHY it took LAX to finally make me feel in the Xmas spirit but I'm happy it's finally creeping over me. :)&amp;</w:t>
      </w:r>
    </w:p>
    <w:p>
      <w:r>
        <w:t>Ahhhh I just love getting sick two days before my birthday.</w:t>
      </w:r>
    </w:p>
    <w:p>
      <w:r>
        <w:t>Cleaning then getting a jump start on my ten loads of homework.</w:t>
      </w:r>
    </w:p>
    <w:p>
      <w:r>
        <w:t>I have officially retired Vagrant Story and Final Fantasy Tactics. Fear Effect 1 will more than likely retire tonight as well.</w:t>
      </w:r>
    </w:p>
    <w:p>
      <w:r>
        <w:t>Wishes @zorgill23 was here to watch friends with me! Late night rerun tradition.</w:t>
      </w:r>
    </w:p>
    <w:p>
      <w:r>
        <w:t>Fourth nursing home- bringing</w:t>
      </w:r>
    </w:p>
    <w:p>
      <w:r>
        <w:t>I love how I just got soaked running to my car</w:t>
      </w:r>
    </w:p>
    <w:p>
      <w:r>
        <w:t>@BenForggiven thing is my friend. If its something they don't want to face they'll find any excuse to not  It's only their</w:t>
      </w:r>
    </w:p>
    <w:p>
      <w:r>
        <w:t>I worry if I will receive tomorrow 2 points. It will affect study under the literature.</w:t>
      </w:r>
    </w:p>
    <w:p>
      <w:r>
        <w:t>feel like @saffcarey done all my jobs. washed the trailer out head to toe. and still in my PJs.</w:t>
      </w:r>
    </w:p>
    <w:p>
      <w:r>
        <w:t>When microwaves only wanna heat up half of your meal.</w:t>
      </w:r>
    </w:p>
    <w:p>
      <w:r>
        <w:t>The hero and the coward both feel the Same thing</w:t>
      </w:r>
    </w:p>
    <w:p>
      <w:r>
        <w:t>I swear we're cursed! ♥RT @Lulu_Kinzz: One Of Those Heart To Hearts With TeE_LoUche !!!</w:t>
      </w:r>
    </w:p>
    <w:p>
      <w:r>
        <w:t>Why Breaking Dawn was an even bigger disappointment than expected: "Ay jen ay jen di mo nakita si taylor na nakahubad :(" -Karisse</w:t>
      </w:r>
    </w:p>
    <w:p>
      <w:r>
        <w:t>LOL RT @teamziller: RT @KDonhoops RT @NepeanTX: Now that Shaq is retired no active NBA player has dunked on Antoine Carr.</w:t>
      </w:r>
    </w:p>
    <w:p>
      <w:r>
        <w:t xml:space="preserve">Happy birthday to the best mommy in the world! </w:t>
      </w:r>
    </w:p>
    <w:p>
      <w:r>
        <w:t xml:space="preserve">Happiness is the absence of the striving for happiness. ~ Chuang Tzu </w:t>
      </w:r>
    </w:p>
    <w:p>
      <w:r>
        <w:t>New Career Path: History Channel Reenactor.</w:t>
      </w:r>
    </w:p>
    <w:p>
      <w:r>
        <w:t>Fuck! Theres an essay on this damn testttttt! Dx</w:t>
      </w:r>
    </w:p>
    <w:p>
      <w:r>
        <w:t>My manager is awesome and my dm is a good boss but my coworkers are a bunch of a$$&amp;oles.</w:t>
      </w:r>
    </w:p>
    <w:p>
      <w:r>
        <w:t>FUUUUUUUUUUUUUU! I just spent an hour recording a Let's Play with my friends and apparently their Skype convo did NOT record. GAH!</w:t>
      </w:r>
    </w:p>
    <w:p>
      <w:r>
        <w:t>I miss Mitch. Ahhh can't stand being without my best friend )</w:t>
      </w:r>
    </w:p>
    <w:p>
      <w:r>
        <w:t xml:space="preserve">Riding a new board tomorrow. Find me riding @WhistlerBlckcmb to find out what company it is! </w:t>
      </w:r>
    </w:p>
    <w:p>
      <w:r>
        <w:t>@Sut_11 you get a big list of items that need to be found then transferred to another shop so that's just taken me 4 hours bak later</w:t>
      </w:r>
    </w:p>
    <w:p>
      <w:r>
        <w:t>@Hailzbabyy haha I know it hurts like a bitch and then u fall asleep &amp; when u wake up you have like a headache</w:t>
      </w:r>
    </w:p>
    <w:p>
      <w:r>
        <w:t>BLAAAAAAAAAAAAAAAAAAAAAAAH. A week from yesterday it'll be a year since the second time I met @Justinbieber</w:t>
      </w:r>
    </w:p>
    <w:p>
      <w:r>
        <w:t>What type of woman feels comfortable fucking with another bitch when they have a child.</w:t>
      </w:r>
    </w:p>
    <w:p>
      <w:r>
        <w:t>For Each A Road For Every Man A Religion Face Everybody And Rule Fuck Everything And Rumble</w:t>
      </w:r>
    </w:p>
    <w:p>
      <w:r>
        <w:t>I'm bored and Buggie Twitter Dry .! Ready go back to my twitter.! BBT.! ;)</w:t>
      </w:r>
    </w:p>
    <w:p>
      <w:r>
        <w:t>should probs start writing my history essay!</w:t>
      </w:r>
    </w:p>
    <w:p>
      <w:r>
        <w:t>@Peterlowee @deez_tweetz24 @Harrisonlioce that's funny Pete but I do hate baseball haha the only thing I care about it</w:t>
      </w:r>
    </w:p>
    <w:p>
      <w:r>
        <w:t>i love having perfect days on a monday.</w:t>
      </w:r>
    </w:p>
    <w:p>
      <w:r>
        <w:t xml:space="preserve">great day with my family and friends (: </w:t>
      </w:r>
    </w:p>
    <w:p>
      <w:r>
        <w:t xml:space="preserve">So many amazing concert tickets go on sale this Friday...  </w:t>
      </w:r>
    </w:p>
    <w:p>
      <w:r>
        <w:t>Nothing like finding out that  totally changed the way it does access-groups+NAT from 8.2 to 8.4.</w:t>
      </w:r>
    </w:p>
    <w:p>
      <w:r>
        <w:t>you have to be powerwalkin like mug to have sum shit fall outcho PANTIES</w:t>
      </w:r>
    </w:p>
    <w:p>
      <w:r>
        <w:t>Christmas movies and chocolate afternoon</w:t>
      </w:r>
    </w:p>
    <w:p>
      <w:r>
        <w:t>Since morningmy body has felt two electric shock while touching.!</w:t>
      </w:r>
    </w:p>
    <w:p>
      <w:r>
        <w:t>Doing a bio project on the Endocrine system which is in the same section of my textbook as the reproductive system...</w:t>
      </w:r>
    </w:p>
    <w:p>
      <w:r>
        <w:t>Thinking it's gonna be one of those days when every little thing that someone does pisses me off</w:t>
      </w:r>
    </w:p>
    <w:p>
      <w:r>
        <w:t>Something is strange here the Lions are playing good in the first half</w:t>
      </w:r>
    </w:p>
    <w:p>
      <w:r>
        <w:t>LT  ont worry bout shit what y'all know nottinggggg !</w:t>
      </w:r>
    </w:p>
    <w:p>
      <w:r>
        <w:t>@dmoney0044 @devf1sk5 late night practices are the best when you realize that you have 3 test &amp; 1 quiz to study for &amp; it's 10:00...</w:t>
      </w:r>
    </w:p>
    <w:p>
      <w:r>
        <w:t>time to head home soon and go into a food coma work in the am for black friday</w:t>
      </w:r>
    </w:p>
    <w:p>
      <w:r>
        <w:t>If chris Paul sum how goes to the clippers. Idk I'll lose it</w:t>
      </w:r>
    </w:p>
    <w:p>
      <w:r>
        <w:t>@WadeBarrett has finally run out of that invincible hair gel.</w:t>
      </w:r>
    </w:p>
    <w:p>
      <w:r>
        <w:t xml:space="preserve">Paraît que si tu mets le hashtag  dans un tweet un agent de la CIA reçoit une notification par email </w:t>
      </w:r>
    </w:p>
    <w:p>
      <w:r>
        <w:t>Happy birthday  .... what would the world be like if  were still rocking it</w:t>
      </w:r>
    </w:p>
    <w:p>
      <w:r>
        <w:t>I might not be able to do anything tomorrow or the rest of this weekend</w:t>
      </w:r>
    </w:p>
    <w:p>
      <w:r>
        <w:t xml:space="preserve">every boy in the basement has pink eye </w:t>
      </w:r>
    </w:p>
    <w:p>
      <w:r>
        <w:t>One time for @J_Kirb3 throwin me a nasty Alley!</w:t>
      </w:r>
    </w:p>
    <w:p>
      <w:r>
        <w:t>@ToriiLizzz ... come back into my life; we never hang out anymore</w:t>
      </w:r>
    </w:p>
    <w:p>
      <w:r>
        <w:t>All these romantic christmas songs don't really help me get my mind off of shit.</w:t>
      </w:r>
    </w:p>
    <w:p>
      <w:r>
        <w:t>Invites sent. Now Im getting more turn downs than confirmation of attendance.</w:t>
      </w:r>
    </w:p>
    <w:p>
      <w:r>
        <w:t>Eating everything in my kitchen...hm must be that time on month again :/</w:t>
      </w:r>
    </w:p>
    <w:p>
      <w:r>
        <w:t>D: TODAYS EPISODE OF FMA WAS FREAKIN SAD....... Wish I had a lil bro like Al or a big bro like Ed...</w:t>
      </w:r>
    </w:p>
    <w:p>
      <w:r>
        <w:t>It's amazing to see people change before your every eyes!</w:t>
      </w:r>
    </w:p>
    <w:p>
      <w:r>
        <w:t>Best part of working in a 24-hour academic library: Tidying up after slovenly undergrads.</w:t>
      </w:r>
    </w:p>
    <w:p>
      <w:r>
        <w:t>just heard through the grapevine that current-era Huey Lewis &amp; The News totally sucks monkey balls.</w:t>
      </w:r>
    </w:p>
    <w:p>
      <w:r>
        <w:t>@kartellmusic @Fabo10MaP @Thomasivap Ce tweet provoque chez moi un grand sentiment de dépression...</w:t>
      </w:r>
    </w:p>
    <w:p>
      <w:r>
        <w:t>And just to top off the lovely mood I'm in we get to spend an hour and a half talking about the holocaust</w:t>
      </w:r>
    </w:p>
    <w:p>
      <w:r>
        <w:t>There's a quarter taped to the back of my phone</w:t>
      </w:r>
    </w:p>
    <w:p>
      <w:r>
        <w:t>Damn even the Lions can't be faithful</w:t>
      </w:r>
    </w:p>
    <w:p>
      <w:r>
        <w:t>Seriously?did I just read a paper sent by "commander-in-chief of pak armed forces" asking US to save him from his own  military?</w:t>
      </w:r>
    </w:p>
    <w:p>
      <w:r>
        <w:t>Fuck snow I hate it</w:t>
      </w:r>
    </w:p>
    <w:p>
      <w:r>
        <w:t xml:space="preserve">@jennareynolds24 this is my life right now like you don't understand  </w:t>
      </w:r>
    </w:p>
    <w:p>
      <w:r>
        <w:t>Thank you walgreens for fucking up my passport photo and making me look like an alien</w:t>
      </w:r>
    </w:p>
    <w:p>
      <w:r>
        <w:t>Last night I had a dream that this really hot green eyed guy asked me to snowball I wish he was real</w:t>
      </w:r>
    </w:p>
    <w:p>
      <w:r>
        <w:t>Washing hair dye out it looks grey at the moment</w:t>
      </w:r>
    </w:p>
    <w:p>
      <w:r>
        <w:t>Another exciting day of dealing with weird people @Sophia_Shaffer</w:t>
      </w:r>
    </w:p>
    <w:p>
      <w:r>
        <w:t>I remember you. This feeling isn't new. So please don't be scared of me.</w:t>
      </w:r>
    </w:p>
    <w:p>
      <w:r>
        <w:t xml:space="preserve">@withlovebetty u know I never show up empty handed! Stoked to see what the boss is gonna Tattoo on me &amp; see u of course </w:t>
      </w:r>
    </w:p>
    <w:p>
      <w:r>
        <w:t xml:space="preserve"> vs  tonight. Thursday night NFL too.</w:t>
      </w:r>
    </w:p>
    <w:p>
      <w:r>
        <w:t>Work in like 9 hours... My first black Friday as a hollister employee.</w:t>
      </w:r>
    </w:p>
    <w:p>
      <w:r>
        <w:t>I don't understand why I've been sitting on rt 287 for 20 min now. Let's gooooo!</w:t>
      </w:r>
    </w:p>
    <w:p>
      <w:r>
        <w:t>Tree lighting + Bieber mania (he'll be there) + president and his motorcade criss crossing around the city = Unprecedented MADNESS</w:t>
      </w:r>
    </w:p>
    <w:p>
      <w:r>
        <w:t>My dad ended up being at the lake house</w:t>
      </w:r>
    </w:p>
    <w:p>
      <w:r>
        <w:t xml:space="preserve">I'm sooooo grateful to have you babydoll and had an absolutely perfect and amazing night with you! Your the perfect girlfriend!! </w:t>
      </w:r>
    </w:p>
    <w:p>
      <w:r>
        <w:t>Top class cunt!!! Park your car outside your own fucking house before you don't have car to fucking drive!!!!</w:t>
      </w:r>
    </w:p>
    <w:p>
      <w:r>
        <w:t xml:space="preserve">Might have said this before but one of my worst life experiences was mistaking fruit cake for a brownie with M&amp;M's in it. </w:t>
      </w:r>
    </w:p>
    <w:p>
      <w:r>
        <w:t>The only time I can truly enjoy some 'me' time is really late at night... When I'm half coherent and have to be up early the next day.</w:t>
      </w:r>
    </w:p>
    <w:p>
      <w:r>
        <w:t>I never had a heart to heart with @RiksAStateChamp today.</w:t>
      </w:r>
    </w:p>
    <w:p>
      <w:r>
        <w:t xml:space="preserve">Good Morning Tweeps only 15 more days to Christmas... Other than buying gifts what extra special traditions do you partake in? </w:t>
      </w:r>
    </w:p>
    <w:p>
      <w:r>
        <w:t xml:space="preserve">Ok. Time to focus and get stuff done. I have 4 weeks before the year is over. </w:t>
      </w:r>
    </w:p>
    <w:p>
      <w:r>
        <w:t>Joy is a deep constant emotion that we feel when we have a relationship with God. It can't b taken away by people or our circumstances</w:t>
      </w:r>
    </w:p>
    <w:p>
      <w:r>
        <w:t>@_SophCo_ surprise me as in you got on the wrong train but also now you mention it...</w:t>
      </w:r>
    </w:p>
    <w:p>
      <w:r>
        <w:t xml:space="preserve">Off to snuggle a four year old. Best part of the day. </w:t>
      </w:r>
    </w:p>
    <w:p>
      <w:r>
        <w:t>@JakeStHilaire i got a bunch of remixes but not the cd that they just released it was only from stand up and scream</w:t>
      </w:r>
    </w:p>
    <w:p>
      <w:r>
        <w:t>@Lewis_bradley bro i like this allot. im wearing one of mine to our xmas meal and nobody knows!</w:t>
      </w:r>
    </w:p>
    <w:p>
      <w:r>
        <w:t xml:space="preserve">@Sanny_MUFC @chiller58_lfc Omar calm down you take everything out of context (I meant you was losing the battle of words) LOL </w:t>
      </w:r>
    </w:p>
    <w:p>
      <w:r>
        <w:t>nog even de puntjes op de i zetten! en dan klaar! kijk er staat al een puntje op! bijna klaar dus!</w:t>
      </w:r>
    </w:p>
    <w:p>
      <w:r>
        <w:t>Depressing news. My work buddy got a new job. Who will I get to torment now?</w:t>
      </w:r>
    </w:p>
    <w:p>
      <w:r>
        <w:t>time for bed work tomorrow.</w:t>
      </w:r>
    </w:p>
    <w:p>
      <w:r>
        <w:t>i feel a night of no sleep coming on.</w:t>
      </w:r>
    </w:p>
    <w:p>
      <w:r>
        <w:t>I hope this isn't one of those forever things. Its funny how money can change everything</w:t>
      </w:r>
    </w:p>
    <w:p>
      <w:r>
        <w:t>Just 4 goals so far in the entire top 4 divisions of English football.</w:t>
      </w:r>
    </w:p>
    <w:p>
      <w:r>
        <w:t>Its cute all these guys saying "i wish all you girls looked like that" Dont fucking kid yourself bro you wouldn't have a shot.</w:t>
      </w:r>
    </w:p>
    <w:p>
      <w:r>
        <w:t>No matter how old i am anytime i have a leaf blower i will air blast the closest person to me. Brings me</w:t>
      </w:r>
    </w:p>
    <w:p>
      <w:r>
        <w:t>Charlie brown christmas special is on!</w:t>
      </w:r>
    </w:p>
    <w:p>
      <w:r>
        <w:t xml:space="preserve">I'm tempted to turn off my phone and ignore most everyone... /: </w:t>
      </w:r>
    </w:p>
    <w:p>
      <w:r>
        <w:t>What the fizzy! Youtube isn't letting me watch @deefizzy 's new video :(</w:t>
      </w:r>
    </w:p>
    <w:p>
      <w:r>
        <w:t xml:space="preserve">Phooson..5 days away..gonna have one happy daughter! </w:t>
      </w:r>
    </w:p>
    <w:p>
      <w:r>
        <w:t>nak tengok breaking dawn part 1 :(</w:t>
      </w:r>
    </w:p>
    <w:p>
      <w:r>
        <w:t>@Molly_Rose63 I've had it happen so much I'm tired of it. I just feel like saying I am looking for love not sex fuck faces!!</w:t>
      </w:r>
    </w:p>
    <w:p>
      <w:r>
        <w:t xml:space="preserve">ok why the fuck is this girl getting into detail about this shit </w:t>
      </w:r>
    </w:p>
    <w:p>
      <w:r>
        <w:t xml:space="preserve">Another great day - feeling like Christmas is nearly with us  </w:t>
      </w:r>
    </w:p>
    <w:p>
      <w:r>
        <w:t>Mumbling profanities to myself about how cold it is outside as I fill up at the gas station</w:t>
      </w:r>
    </w:p>
    <w:p>
      <w:r>
        <w:t>If u smack ur lips while u eat in my vicinity best believe I'll rip your face off and wear it to church.</w:t>
      </w:r>
    </w:p>
    <w:p>
      <w:r>
        <w:t>wow walk away for a few minutes and the  are a head</w:t>
      </w:r>
    </w:p>
    <w:p>
      <w:r>
        <w:t>Some stranger is sitting us girls know her she's so fucking loud. &amp; speaks like a whore</w:t>
      </w:r>
    </w:p>
    <w:p>
      <w:r>
        <w:t>Doc visit=Bronchitis for me. Upper respiratory infection sinus infection AND bronchitis=wifey.</w:t>
      </w:r>
    </w:p>
    <w:p>
      <w:r>
        <w:t>@j_tats @DanceIsLife37 im confused . science test tomorrow !</w:t>
      </w:r>
    </w:p>
    <w:p>
      <w:r>
        <w:t>Huh. I agreed to pay comcast an extra $5 a month for faster internet. My first bill with that faster internet is $80 more expensive.</w:t>
      </w:r>
    </w:p>
    <w:p>
      <w:r>
        <w:t>@markmac1023 we are!!! Christmas day with our church family @MainStrChurch will be a highlight!</w:t>
      </w:r>
    </w:p>
    <w:p>
      <w:r>
        <w:t xml:space="preserve">I bet they'll never see it coming like a blind bitch you fuckin from behind </w:t>
      </w:r>
    </w:p>
    <w:p>
      <w:r>
        <w:t>i wish people actually realized under this bitch attitude..i actually have feelings :(</w:t>
      </w:r>
    </w:p>
    <w:p>
      <w:r>
        <w:t>@SarahBakerE is this really a concept Memphians don't understand?</w:t>
      </w:r>
    </w:p>
    <w:p>
      <w:r>
        <w:t>I want a flash mob to perform for</w:t>
      </w:r>
    </w:p>
    <w:p>
      <w:r>
        <w:t>Last day of the week finally. Tomorrow I can actually sleep in.</w:t>
      </w:r>
    </w:p>
    <w:p>
      <w:r>
        <w:t>In other news my twitter client appears to be borked again</w:t>
      </w:r>
    </w:p>
    <w:p>
      <w:r>
        <w:t>This Ain't Gonne Happen Tonight</w:t>
      </w:r>
    </w:p>
    <w:p>
      <w:r>
        <w:t>Some people just don't know when to stop... And it pisses me off.</w:t>
      </w:r>
    </w:p>
    <w:p>
      <w:r>
        <w:t>Too much coffee has given me a caffiene headache. This is worse than being half asleep.. I'm trying to write a fucking essay!!!</w:t>
      </w:r>
    </w:p>
    <w:p>
      <w:r>
        <w:t>oh I love my Friday nights !</w:t>
      </w:r>
    </w:p>
    <w:p>
      <w:r>
        <w:t>Midway through lovely concert where one of the choristers is rocking a Sideshow Mel 'do. And they've been letting us sing along!</w:t>
      </w:r>
    </w:p>
    <w:p>
      <w:r>
        <w:t>practice wasn't that baddd! game against fpc tomorrow... and they play dirty.</w:t>
      </w:r>
    </w:p>
    <w:p>
      <w:r>
        <w:t>Im gonna put this knotted up wash cloth up my ass and pull it out right before i cum.</w:t>
      </w:r>
    </w:p>
    <w:p>
      <w:r>
        <w:t>really fancy an early night. Currently half awake sadly there's a 17000 word interview transcript to tackle...</w:t>
      </w:r>
    </w:p>
    <w:p>
      <w:r>
        <w:t>Joke joke that was a joke! Don't flame me!! I used to work for an animal rights charity!</w:t>
      </w:r>
    </w:p>
    <w:p>
      <w:r>
        <w:t>Fun night :) now time to be productive</w:t>
      </w:r>
    </w:p>
    <w:p>
      <w:r>
        <w:t>@wiscy_neat it's not rape if you yell surprise first</w:t>
      </w:r>
    </w:p>
    <w:p>
      <w:r>
        <w:t>Lil bro js got a sack that was stashed in the back of a gmc truck. livin like locals~</w:t>
      </w:r>
    </w:p>
    <w:p>
      <w:r>
        <w:t xml:space="preserve">I am literally in the library. Why is the library the only website I can't connect to. </w:t>
      </w:r>
    </w:p>
    <w:p>
      <w:r>
        <w:t>Thinking while in bed... crazy how close you were to someone and you look at them so differently.</w:t>
      </w:r>
    </w:p>
    <w:p>
      <w:r>
        <w:t xml:space="preserve">that akward moment when you just made a twitter and you realize you have 1 follower you dont even know   </w:t>
      </w:r>
    </w:p>
    <w:p>
      <w:r>
        <w:t>The mix of 1D and jls was just...words can't explain next level of</w:t>
      </w:r>
    </w:p>
    <w:p>
      <w:r>
        <w:t>Hey @gdungan3008 care to explain this Turner Gill fella?</w:t>
      </w:r>
    </w:p>
    <w:p>
      <w:r>
        <w:t>Went to a park in Bolton earlier that blew my mind. Also found out that Bolton is the biggest town in western europe. Decent place</w:t>
      </w:r>
    </w:p>
    <w:p>
      <w:r>
        <w:t>cool just lookin like a potato compared to all the girls on my soccer team at this party.</w:t>
      </w:r>
    </w:p>
    <w:p>
      <w:r>
        <w:t>And out of all days of getting out early my last class ever we're going until 7:20pm.</w:t>
      </w:r>
    </w:p>
    <w:p>
      <w:r>
        <w:t>Did some math now dance class then I have to make up a dance for fashionshow do my hair and nails and study..</w:t>
      </w:r>
    </w:p>
    <w:p>
      <w:r>
        <w:t>Little Sis and her boyfriend are watching Bill and Ted but they're also snuggling so I'm not welcome.</w:t>
      </w:r>
    </w:p>
    <w:p>
      <w:r>
        <w:t>Stoke and PSG have cost me £71 tonight!</w:t>
      </w:r>
    </w:p>
    <w:p>
      <w:r>
        <w:t>Non affrontare mai una giornata lavorativa lunga e pesante con un collega che si cambia vicino a te e usa slip bianchi</w:t>
      </w:r>
    </w:p>
    <w:p>
      <w:r>
        <w:t>@DatYngCal ew i was only busy for like an hour. you'll be busy for like 4...</w:t>
      </w:r>
    </w:p>
    <w:p>
      <w:r>
        <w:t xml:space="preserve">I suppose I should start on that essay for Schmidt's class. </w:t>
      </w:r>
    </w:p>
    <w:p>
      <w:r>
        <w:t xml:space="preserve">Let's just skip finals and just get to CHRISTmas. </w:t>
      </w:r>
    </w:p>
    <w:p>
      <w:r>
        <w:t>Despite my tweet yesterday I'm actually the one that has to be at the HPER this morning for class.</w:t>
      </w:r>
    </w:p>
    <w:p>
      <w:r>
        <w:t>@puyogk Ben quand on voit que les jeux de noel de Konami c'est du remake HD....</w:t>
      </w:r>
    </w:p>
    <w:p>
      <w:r>
        <w:t>I want to trip out to  so bad. I have not been back to  in 12 years. And I was born and raised there. I miss the waves.</w:t>
      </w:r>
    </w:p>
    <w:p>
      <w:r>
        <w:t>Speak ya mind sir RT @Teddi_H8Heauxs: I would say something...but imma be quiet on that one</w:t>
      </w:r>
    </w:p>
    <w:p>
      <w:r>
        <w:t>Just read that campus wide email about ms joan austin</w:t>
      </w:r>
    </w:p>
    <w:p>
      <w:r>
        <w:t>Just woke up and my aunt and uncle from Kentucky are at my house.</w:t>
      </w:r>
    </w:p>
    <w:p>
      <w:r>
        <w:t xml:space="preserve">Ed Balls says Antiques Roadshow makes him cry. A victory at Old Trafford is my tipping point.   </w:t>
      </w:r>
    </w:p>
    <w:p>
      <w:r>
        <w:t>Luv when white girls wine tuh old Shabba.</w:t>
      </w:r>
    </w:p>
    <w:p>
      <w:r>
        <w:t>Woke up early this morning feeling GREAT &amp; singing and dancing with my family! Its gonna be a GREAT DAY!!! I Love my Family!</w:t>
      </w:r>
    </w:p>
    <w:p>
      <w:r>
        <w:t>Ewwww the people on the other side of the certain of us are talking about boils in private areas!</w:t>
      </w:r>
    </w:p>
    <w:p>
      <w:r>
        <w:t>i hope my mom forgets all about those pills and doesn't make me take them again tomorrow.</w:t>
      </w:r>
    </w:p>
    <w:p>
      <w:r>
        <w:t>Hope the Australian tour doesn't end up like the English one</w:t>
      </w:r>
    </w:p>
    <w:p>
      <w:r>
        <w:t>@kellybrooke57 just made my night. What a  awesome</w:t>
      </w:r>
    </w:p>
    <w:p>
      <w:r>
        <w:t>Rather spend money then spend time.... that's how i was raised</w:t>
      </w:r>
    </w:p>
    <w:p>
      <w:r>
        <w:t xml:space="preserve">Female animals focus on parental efforts while the male animals focus on mating efforts. </w:t>
      </w:r>
    </w:p>
    <w:p>
      <w:r>
        <w:t>Ballet first period tomorrow</w:t>
      </w:r>
    </w:p>
    <w:p>
      <w:r>
        <w:t>Werken met een lijmgeur en als we de ramen openzetten dan zijn ze aan het boren!</w:t>
      </w:r>
    </w:p>
    <w:p>
      <w:r>
        <w:t>Wish we had a Computer Engineering class at school! I crave technology all day!!!</w:t>
      </w:r>
    </w:p>
    <w:p>
      <w:r>
        <w:t>Bump Amare @TimVStheWorld  the Knicks are trying to get Chandler CP3 and run that with Melo.</w:t>
      </w:r>
    </w:p>
    <w:p>
      <w:r>
        <w:t>Another friday night at home by myself</w:t>
      </w:r>
    </w:p>
    <w:p>
      <w:r>
        <w:t>i can't stand telling a guy with three word 'i like you'.. scared of the reaction</w:t>
      </w:r>
    </w:p>
    <w:p>
      <w:r>
        <w:t>I am now going to attempt to get my hair cut</w:t>
      </w:r>
    </w:p>
    <w:p>
      <w:r>
        <w:t>When I told here were going to get her birthday gift she was all smiles!!</w:t>
      </w:r>
    </w:p>
    <w:p>
      <w:r>
        <w:t>@TweezRUs eww ur nasty..! Noodles with cheese and tuna</w:t>
      </w:r>
    </w:p>
    <w:p>
      <w:r>
        <w:t>@purringsounds I don't like that you are moving into Shannon's because I don't get to see mama Shawn as much. Or at all!</w:t>
      </w:r>
    </w:p>
    <w:p>
      <w:r>
        <w:t>@Everlane sent me an invite but won't allow me to log in. Then I tried to sign in with Facebook and it wait listed me again.</w:t>
      </w:r>
    </w:p>
    <w:p>
      <w:r>
        <w:t>Hate some people. It amazes me how many faces people can have.  :/</w:t>
      </w:r>
    </w:p>
    <w:p>
      <w:r>
        <w:t>Me too he shouldve went to my KNICKS RT @LaFemmeMarkita: I'm a lil upset about this Chris Paul/Laker deal</w:t>
      </w:r>
    </w:p>
    <w:p>
      <w:r>
        <w:t>What the hell has gotten in to you like legit your an ass now...</w:t>
      </w:r>
    </w:p>
    <w:p>
      <w:r>
        <w:t>I officially hate you i guess.</w:t>
      </w:r>
    </w:p>
    <w:p>
      <w:r>
        <w:t>Homework Time UGH!</w:t>
      </w:r>
    </w:p>
    <w:p>
      <w:r>
        <w:t>Just saw a commercial for some KFC chicken strips that come with "2 dips" ~&gt; some sauce &amp; some fritos in a cup. o_O</w:t>
      </w:r>
    </w:p>
    <w:p>
      <w:r>
        <w:t>Well that was a waste of FOUR HOURS that I can never get back... now I get to relive the terrible experience while i write this paper</w:t>
      </w:r>
    </w:p>
    <w:p>
      <w:r>
        <w:t>Sandusky's wife is sick in the head for defending her husband.. All those boys raped-molested and she defends him!!!</w:t>
      </w:r>
    </w:p>
    <w:p>
      <w:r>
        <w:t xml:space="preserve">Championship weekend. The second best weekend in all of the college football season. :)  </w:t>
      </w:r>
    </w:p>
    <w:p>
      <w:r>
        <w:t>is slowly slipping back into depression :(</w:t>
      </w:r>
    </w:p>
    <w:p>
      <w:r>
        <w:t>my dad's butchering my christmas tree.</w:t>
      </w:r>
    </w:p>
    <w:p>
      <w:r>
        <w:t>My busy day is getting quieter and quieter! Two out of three clients now cancelled... We'll see if the other turns up!</w:t>
      </w:r>
    </w:p>
    <w:p>
      <w:r>
        <w:t>Well well how great. Mom didn't left me enough money for my train today so I can't go to Uni.</w:t>
      </w:r>
    </w:p>
    <w:p>
      <w:r>
        <w:t>Sitting in class looking down on my hands nail polish looking shabby</w:t>
      </w:r>
    </w:p>
    <w:p>
      <w:r>
        <w:t>Guess my uncle is takin over one of my rooms this weekend.</w:t>
      </w:r>
    </w:p>
    <w:p>
      <w:r>
        <w:t>Yall heard abt that Penn State Coach molesting children ?</w:t>
      </w:r>
    </w:p>
    <w:p>
      <w:r>
        <w:t>Tonight will be a night to remember!!</w:t>
      </w:r>
    </w:p>
    <w:p>
      <w:r>
        <w:t>@anniiwebb you sound like you don't want me as a life coach...</w:t>
      </w:r>
    </w:p>
    <w:p>
      <w:r>
        <w:t>I miss Harry Potter. :(</w:t>
      </w:r>
    </w:p>
    <w:p>
      <w:r>
        <w:t>final episode of friends</w:t>
      </w:r>
    </w:p>
    <w:p>
      <w:r>
        <w:t>@mikkyjimenez my second fav programme behind Grand designs but being made to watch Water with Elephants</w:t>
      </w:r>
    </w:p>
    <w:p>
      <w:r>
        <w:t>I mean I do have the Ultimate Motown Christmas Collection and it has "Give Love" but it's the Johnny Gill version.</w:t>
      </w:r>
    </w:p>
    <w:p>
      <w:r>
        <w:t>I just found a stuffed snowman hidden in my bed. Thanks 3yo!</w:t>
      </w:r>
    </w:p>
    <w:p>
      <w:r>
        <w:t>My night consists of baking pies cookies and making posters</w:t>
      </w:r>
    </w:p>
    <w:p>
      <w:r>
        <w:t>She tried to act like she had no clue as to what's going on... And so did I! But guess what b I'll see u in a few hours.</w:t>
      </w:r>
    </w:p>
    <w:p>
      <w:r>
        <w:t xml:space="preserve">My empty tummy feels like a black hole of hunger and cold.  </w:t>
      </w:r>
    </w:p>
    <w:p>
      <w:r>
        <w:t>Haven't talked to my boyfriend all day..</w:t>
      </w:r>
    </w:p>
    <w:p>
      <w:r>
        <w:t>I would never let my future kids leave the house looking or smelling like half the kids in this school</w:t>
      </w:r>
    </w:p>
    <w:p>
      <w:r>
        <w:t>I have an hour and seventeen minutes until I spend the rest of my day at the library.</w:t>
      </w:r>
    </w:p>
    <w:p>
      <w:r>
        <w:t>Fallin deep in love wit a female is a gamble in wit mi luck Ima lose it all</w:t>
      </w:r>
    </w:p>
    <w:p>
      <w:r>
        <w:t>Those who make fun of jessi from little mix fuck you. You are disgusting.</w:t>
      </w:r>
    </w:p>
    <w:p>
      <w:r>
        <w:t>The worst RT @jcorsi10: oh &amp; i thought payday was today....its NEXT friday.</w:t>
      </w:r>
    </w:p>
    <w:p>
      <w:r>
        <w:t xml:space="preserve">So crazy that there are only 25 days left till Christmas!!! </w:t>
      </w:r>
    </w:p>
    <w:p>
      <w:r>
        <w:t>I am still dizzy from last night. Good times with a dear love from a lifetime ago. Love laughter tears and sweet nostalgia.</w:t>
      </w:r>
    </w:p>
    <w:p>
      <w:r>
        <w:t>Spent the day looking at progress bars</w:t>
      </w:r>
    </w:p>
    <w:p>
      <w:r>
        <w:t>follow me @pinkferrari_KAY .. I follow's back !</w:t>
      </w:r>
    </w:p>
    <w:p>
      <w:r>
        <w:t>I was mad for no reason so now i'm mad that I was so mad before.</w:t>
      </w:r>
    </w:p>
    <w:p>
      <w:r>
        <w:t>Hmm my face is slightly swolen and painful</w:t>
      </w:r>
    </w:p>
    <w:p>
      <w:r>
        <w:t>just cooked myself a nice dinner! now more homework</w:t>
      </w:r>
    </w:p>
    <w:p>
      <w:r>
        <w:t xml:space="preserve">Get to work early?  Yep am proud but to my dismay my supervisor is still not here... </w:t>
      </w:r>
    </w:p>
    <w:p>
      <w:r>
        <w:t>Gedicht geredigeerd en tevreden met het resultaat van de drukkerij. Nu naar huize van Dongen</w:t>
      </w:r>
    </w:p>
    <w:p>
      <w:r>
        <w:t>@stix1845 But now I have too much work to do and all I want to do is go to bed! Plus next semester I won't be able to revert...</w:t>
      </w:r>
    </w:p>
    <w:p>
      <w:r>
        <w:t>Just bombed my french test</w:t>
      </w:r>
    </w:p>
    <w:p>
      <w:r>
        <w:t>-_-RT @2_AboutThatLife: Finnah go watch this girl play one time  she better be serving</w:t>
      </w:r>
    </w:p>
    <w:p>
      <w:r>
        <w:t>We have a really brilliant physics teacher. In a week period we had 3 tests: pre-mock actual mock and post-mock.</w:t>
      </w:r>
    </w:p>
    <w:p>
      <w:r>
        <w:t>And my point me remains dat da FATTEST chicks make the most noiseeeeeee!! Jah STFU</w:t>
      </w:r>
    </w:p>
    <w:p>
      <w:r>
        <w:t xml:space="preserve">I am in love with a man named Jesus! @Christfollowbac         </w:t>
      </w:r>
    </w:p>
    <w:p>
      <w:r>
        <w:t>Up showered:) .... time ta clean -.-</w:t>
      </w:r>
    </w:p>
    <w:p>
      <w:r>
        <w:t>mmmmmm I think mother nature is coming .</w:t>
      </w:r>
    </w:p>
    <w:p>
      <w:r>
        <w:t>Food sounds so good right now... Too bad I have none.</w:t>
      </w:r>
    </w:p>
    <w:p>
      <w:r>
        <w:t>@maggieshunter I for realz have nearly thrown my Mac out the window multiple times today. Then I realized it's like my best friend.</w:t>
      </w:r>
    </w:p>
    <w:p>
      <w:r>
        <w:t>Participate in my contest jerk faces!</w:t>
      </w:r>
    </w:p>
    <w:p>
      <w:r>
        <w:t xml:space="preserve">My coffee man just put sneaky smiley face on my coffee cup! </w:t>
      </w:r>
    </w:p>
    <w:p>
      <w:r>
        <w:t xml:space="preserve">I thought that this is my last appointment but it turns out that I might go through that nerves shit with another tooth  </w:t>
      </w:r>
    </w:p>
    <w:p>
      <w:r>
        <w:t>was confronted by an unknown woman in asda and her words where 'i hope your sober from last weekends antics'</w:t>
      </w:r>
    </w:p>
    <w:p>
      <w:r>
        <w:t>Tool academy is not making me look forward to my tattoo tomorrow. Been 4 years since i got one forgotten the pain/itchyness</w:t>
      </w:r>
    </w:p>
    <w:p>
      <w:r>
        <w:t>@TuckerScottXXX 2 days till I'm in LA.</w:t>
      </w:r>
    </w:p>
    <w:p>
      <w:r>
        <w:t xml:space="preserve">Bout to workout and get this extra aggression out of my system  </w:t>
      </w:r>
    </w:p>
    <w:p>
      <w:r>
        <w:t>@freubelweb Zo hè! Zelf gefreubeld? Petje af! U bent een ware Freubelkoningin ;-)</w:t>
      </w:r>
    </w:p>
    <w:p>
      <w:r>
        <w:t>River island menswear xmas party = success</w:t>
      </w:r>
    </w:p>
    <w:p>
      <w:r>
        <w:t>@SohoGuy Remember the original  show? it was humour that adults enjoyed aswell as kids! PIGS INNN SPAAAACE!!</w:t>
      </w:r>
    </w:p>
    <w:p>
      <w:r>
        <w:t>Everytime I hear from my East Coast family it makes me miss them even more than usual</w:t>
      </w:r>
    </w:p>
    <w:p>
      <w:r>
        <w:t>Cannot wait for the party on Saturday! It's gonna be a messy one! I'm gonna hide something in someone's shoe!!!</w:t>
      </w:r>
    </w:p>
    <w:p>
      <w:r>
        <w:t>Little prepubescent rhino looking girl on the bus bullying another girl! What a tosser. You make me want to mentally fuck you up.</w:t>
      </w:r>
    </w:p>
    <w:p>
      <w:r>
        <w:t>The man next to me at the bus stop smells like a public toilet.</w:t>
      </w:r>
    </w:p>
    <w:p>
      <w:r>
        <w:t>I am scared that although I turn my phone to silent it will still go off in class... :s</w:t>
      </w:r>
    </w:p>
    <w:p>
      <w:r>
        <w:t>Can hear my next door neighbour sing in the shower</w:t>
      </w:r>
    </w:p>
    <w:p>
      <w:r>
        <w:t>Good news always comes just when you need it! Just saw that Na Hong-jin director of THE CHASER made a new movie and it's out now!</w:t>
      </w:r>
    </w:p>
    <w:p>
      <w:r>
        <w:t>These voices they tell me go Why should i ever go Mann im so comfortable here Why should i head to a place where people live in</w:t>
      </w:r>
    </w:p>
    <w:p>
      <w:r>
        <w:t xml:space="preserve">Was hoping to eat a chocolate square with my coffee.  WHY DOES THE CHOCOLATE SMELL AND TASTE LIKE PARMESAN CHEESE?!?! </w:t>
      </w:r>
    </w:p>
    <w:p>
      <w:r>
        <w:t>@FearDept The US is cool because each month has a new threat! This month: Bioweapons. Thanks for telling me what to</w:t>
      </w:r>
    </w:p>
    <w:p>
      <w:r>
        <w:t>another library stint 1900 words to go</w:t>
      </w:r>
    </w:p>
    <w:p>
      <w:r>
        <w:t>@followthebaehr It's sunny but tonight/tomorrow it's rainy. 1 more day of work then I'm off for four days bc of Thanksgiving.</w:t>
      </w:r>
    </w:p>
    <w:p>
      <w:r>
        <w:t>@kheyt  wait it's eaten with a coconut? Lmao I don't remember I haven't had it in a decade!</w:t>
      </w:r>
    </w:p>
    <w:p>
      <w:r>
        <w:t>One thing a thief can't steal is your</w:t>
      </w:r>
    </w:p>
    <w:p>
      <w:r>
        <w:t>Típico que me pones la alarma en mi cel suena en la mañana y un día después</w:t>
      </w:r>
    </w:p>
    <w:p>
      <w:r>
        <w:t>@JennBerkley @msmonigutierrez very much agreed. It's pretty gross. Especially with an online final you HAVE to make an A on.</w:t>
      </w:r>
    </w:p>
    <w:p>
      <w:r>
        <w:t>so my phone is officially broken now this is gonna be a long break.I probly won't get a new 1 till next week</w:t>
      </w:r>
    </w:p>
    <w:p>
      <w:r>
        <w:t>I'm thankful for my track team and mu family they keep me going everyday</w:t>
      </w:r>
    </w:p>
    <w:p>
      <w:r>
        <w:t>Thigh muscles still burning thanks to  Andddd I have to wear heels tonight</w:t>
      </w:r>
    </w:p>
    <w:p>
      <w:r>
        <w:t>On popular demand (@RadicalJoker) @pal36 Please release the pole dance video</w:t>
      </w:r>
    </w:p>
    <w:p>
      <w:r>
        <w:t>5 minutes until a 3 hour conference call</w:t>
      </w:r>
    </w:p>
    <w:p>
      <w:r>
        <w:t xml:space="preserve">I would be crushing some online poker today. </w:t>
      </w:r>
    </w:p>
    <w:p>
      <w:r>
        <w:t>morning babez! headed to the 413 bright and early for brunch with the fam!</w:t>
      </w:r>
    </w:p>
    <w:p>
      <w:r>
        <w:t>Decided! Bunking work tomorrow!</w:t>
      </w:r>
    </w:p>
    <w:p>
      <w:r>
        <w:t>Je lui ai préparé son sac pour le voyage en train. Des sudoku (sa passion) et un crayon de papier mal taillé pour le fun.</w:t>
      </w:r>
    </w:p>
    <w:p>
      <w:r>
        <w:t>@alessio_88 si infatti è così io invece voglio sempre crederci ogni volta ma tanto è inutile</w:t>
      </w:r>
    </w:p>
    <w:p>
      <w:r>
        <w:t xml:space="preserve">Are you afraid of something? Read Isaiah 41:13. Don’t be afraid. Take the LORD our God by the hand and let Him help you. </w:t>
      </w:r>
    </w:p>
    <w:p>
      <w:r>
        <w:t>@aboveandbeyond Paavo! Thanks for  397 stuck in the box. Been searching for the name of that track for 3 years!</w:t>
      </w:r>
    </w:p>
    <w:p>
      <w:r>
        <w:t>Im going to go give a visit to a friend of mine tomorrow</w:t>
      </w:r>
    </w:p>
    <w:p>
      <w:r>
        <w:t>@tannerrose94 AH! Do you have any shows coming up? I totally missed Woods and just thought of it.</w:t>
      </w:r>
    </w:p>
    <w:p>
      <w:r>
        <w:t>Missing my sisters bridal shower tomorrow :(  I wish I was home</w:t>
      </w:r>
    </w:p>
    <w:p>
      <w:r>
        <w:t xml:space="preserve">Shut the front door! My brother just waltzed in from </w:t>
      </w:r>
    </w:p>
    <w:p>
      <w:r>
        <w:t xml:space="preserve">@ApoloOhno I wish that you would give a nice 8Zone sweater with hood to me for Christmas. </w:t>
      </w:r>
    </w:p>
    <w:p>
      <w:r>
        <w:t>En la peluqueria... Aver como salgo</w:t>
      </w:r>
    </w:p>
    <w:p>
      <w:r>
        <w:t>is on a bus wanting to go home</w:t>
      </w:r>
    </w:p>
    <w:p>
      <w:r>
        <w:t>Just looked in the mirror and god I look awful</w:t>
      </w:r>
    </w:p>
    <w:p>
      <w:r>
        <w:t>You didn't even text back and you have an attitude with me.</w:t>
      </w:r>
    </w:p>
    <w:p>
      <w:r>
        <w:t>My dad is telling me the best news ever I'm getting so many butterflies &amp; I wanna cry!</w:t>
      </w:r>
    </w:p>
    <w:p>
      <w:r>
        <w:t>Yea I'm The King Now Where My MuFu*king Crown</w:t>
      </w:r>
    </w:p>
    <w:p>
      <w:r>
        <w:t>In bed eating melted millions while watching one day. If u thought it was a happy love film well its bloody depressing</w:t>
      </w:r>
    </w:p>
    <w:p>
      <w:r>
        <w:t xml:space="preserve">Bread is rising in the kitchen and I have coffee and the diary of a crazy man. </w:t>
      </w:r>
    </w:p>
    <w:p>
      <w:r>
        <w:t>MotherF**k Drinking &amp;&amp; Driving I'd Rather Get High &amp;&amp; Fly</w:t>
      </w:r>
    </w:p>
    <w:p>
      <w:r>
        <w:t>@a__james hahaha well worst comes to worst you can study german with me!!!!</w:t>
      </w:r>
    </w:p>
    <w:p>
      <w:r>
        <w:t>Caged in my room with my books. Feeling so blue. Good thing  is playing for me and that  will be on in a few hours:D</w:t>
      </w:r>
    </w:p>
    <w:p>
      <w:r>
        <w:t>logo logo estarei ai so pra te ver @emeeers</w:t>
      </w:r>
    </w:p>
    <w:p>
      <w:r>
        <w:t>To discover JOY is to return to a state of ONENESS with the UNIVERSE." ∼ Peggy Jenkins</w:t>
      </w:r>
    </w:p>
    <w:p>
      <w:r>
        <w:t>@The_Will_Allen You are the tickle master&amp; you cause my body so much pain..but I love you.</w:t>
      </w:r>
    </w:p>
    <w:p>
      <w:r>
        <w:t>Monday! Yay! Set goals now to make your week productive exciting &amp; healthy! I have at-home workouts planned &amp; a massage scheduled!</w:t>
      </w:r>
    </w:p>
    <w:p>
      <w:r>
        <w:t>Welcome December! It's so weird that you have a crap ton of snow and I have none!</w:t>
      </w:r>
    </w:p>
    <w:p>
      <w:r>
        <w:t>I hate narrow minded/arrogant people. Wake the hell up.</w:t>
      </w:r>
    </w:p>
    <w:p>
      <w:r>
        <w:t>Mom's surgery prohibits her from cooking on Turkey Day. Little does she know my relatives Thanksgiving Dinner Reunion is for her.</w:t>
      </w:r>
    </w:p>
    <w:p>
      <w:r>
        <w:t xml:space="preserve">The shedding of old skin although painful is very much needed to reveal new beauty underneath.   </w:t>
      </w:r>
    </w:p>
    <w:p>
      <w:r>
        <w:t>Just met my 9 year old cousin for the first time</w:t>
      </w:r>
    </w:p>
    <w:p>
      <w:r>
        <w:t>Home alone working on my research paper.</w:t>
      </w:r>
    </w:p>
    <w:p>
      <w:r>
        <w:t xml:space="preserve"> hate when people spit while their talking to you</w:t>
      </w:r>
    </w:p>
    <w:p>
      <w:r>
        <w:t>Work till close</w:t>
      </w:r>
    </w:p>
    <w:p>
      <w:r>
        <w:t>Strictly avoid frightening ideas</w:t>
      </w:r>
    </w:p>
    <w:p>
      <w:r>
        <w:t>False Expectation Acting Real</w:t>
      </w:r>
    </w:p>
    <w:p>
      <w:r>
        <w:t xml:space="preserve">Wanna be remembered? On black friday go to a store push a kid over look him in the eye and say "You remember me" </w:t>
      </w:r>
    </w:p>
    <w:p>
      <w:r>
        <w:t>Family pictures today ...</w:t>
      </w:r>
    </w:p>
    <w:p>
      <w:r>
        <w:t>I woke up in a different set of clothes I went out last night in?</w:t>
      </w:r>
    </w:p>
    <w:p>
      <w:r>
        <w:t>LMAO at bride in today's Echo:"we bought the ring together so I knew it was going to happen I just didn't know when where or how'</w:t>
      </w:r>
    </w:p>
    <w:p>
      <w:r>
        <w:t>Wake forest getting destroyed in basketball</w:t>
      </w:r>
    </w:p>
    <w:p>
      <w:r>
        <w:t>I wanna go to the Golf Wang Shop so bad</w:t>
      </w:r>
    </w:p>
    <w:p>
      <w:r>
        <w:t>Feeling pretty awful. And I really can't handle these pictures in my Patho book tonight</w:t>
      </w:r>
    </w:p>
    <w:p>
      <w:r>
        <w:t>I promise! When you have God on your side you will find yourself smiling for no reason at all!</w:t>
      </w:r>
    </w:p>
    <w:p>
      <w:r>
        <w:t>nu kijk ik op de ns site... maar door de spits duurt die reis 3 kwartier inplaats van een halve... half uur wachten :')</w:t>
      </w:r>
    </w:p>
    <w:p>
      <w:r>
        <w:t>People come back. I miss you.</w:t>
      </w:r>
    </w:p>
    <w:p>
      <w:r>
        <w:t xml:space="preserve">Waking up with a headache u didn't go to sleep with </w:t>
      </w:r>
    </w:p>
    <w:p>
      <w:r>
        <w:t>Last day working with Larry Moss. His stories and passion for the art of acting is inspirational</w:t>
      </w:r>
    </w:p>
    <w:p>
      <w:r>
        <w:t>Writing is fun when it's just for you and your peers. It becomes scary when you start sending out your work to be judged &amp; rejected.</w:t>
      </w:r>
    </w:p>
    <w:p>
      <w:r>
        <w:t>RT: @GirlPosts: Society killed off what was left of her confedince. And yet she still blamed the mirror.</w:t>
      </w:r>
    </w:p>
    <w:p>
      <w:r>
        <w:t>It's my birthday I am about to set off for a management course interview</w:t>
      </w:r>
    </w:p>
    <w:p>
      <w:r>
        <w:t>I very rarely am in desperate need of someone to talk to. Tonight is one of those nights. Everyone is sleeping. I'm at a loss.</w:t>
      </w:r>
    </w:p>
    <w:p>
      <w:r>
        <w:t>I'm gonna see if @jessiejofficial will follow me i'ma go bed now and in the morning I'll see if she's done it &lt;3</w:t>
      </w:r>
    </w:p>
    <w:p>
      <w:r>
        <w:t>i had actual Thanksgiving food today... but no pie</w:t>
      </w:r>
    </w:p>
    <w:p>
      <w:r>
        <w:t>Being in the car with my mom driving is the scariest thing</w:t>
      </w:r>
    </w:p>
    <w:p>
      <w:r>
        <w:t>School and work today</w:t>
      </w:r>
    </w:p>
    <w:p>
      <w:r>
        <w:t>Hate it when you've JUST submitted your essay that took you forever to do and then you get another one given to do.</w:t>
      </w:r>
    </w:p>
    <w:p>
      <w:r>
        <w:t>“@CalebSmith41: Money can't buy joy” Only peace of mind!</w:t>
      </w:r>
    </w:p>
    <w:p>
      <w:r>
        <w:t>Happy birthday @CrispySmores18 love you!!</w:t>
      </w:r>
    </w:p>
    <w:p>
      <w:r>
        <w:t>Don't be fooled by my beautiful face I am a raging beast</w:t>
      </w:r>
    </w:p>
    <w:p>
      <w:r>
        <w:t>I just had to see how good your new man really fucks you because you've both been fucking me</w:t>
      </w:r>
    </w:p>
    <w:p>
      <w:r>
        <w:t>@OhhhSoooLovely that's crazy my nices 3&amp;7 get little mani pedis but no make up .. Little girls trying to be grown</w:t>
      </w:r>
    </w:p>
    <w:p>
      <w:r>
        <w:t>@ STRESS.. Tfoe man voor die dikkeOutist ooknog pokemon/spiderman&amp;Cars iets uitzoeken Argg</w:t>
      </w:r>
    </w:p>
    <w:p>
      <w:r>
        <w:t>@leeberube gonna be the big 2-0 not that sweet little girl that used to make me buy her dunkins every morning</w:t>
      </w:r>
    </w:p>
    <w:p>
      <w:r>
        <w:t>So all the teachers decided to give me more homework than they have all semester this week.</w:t>
      </w:r>
    </w:p>
    <w:p>
      <w:r>
        <w:t>Now I have to write my research paper. </w:t>
      </w:r>
    </w:p>
    <w:p>
      <w:r>
        <w:t>Just had to add I'm really excited about starting work on Monday! Been so long...I can't wait to sign that RN behind my name again!</w:t>
      </w:r>
    </w:p>
    <w:p>
      <w:r>
        <w:t xml:space="preserve"> every single human in India is assured security like Ajmal Kasab ..  &amp;</w:t>
      </w:r>
    </w:p>
    <w:p>
      <w:r>
        <w:t>When you yell at the oven to cook your food faster</w:t>
      </w:r>
    </w:p>
    <w:p>
      <w:r>
        <w:t>After trying out Plaxo @connexio and finally @soocial I came back to @connexio today. Conclusio: best dedupe-sync-technology so far.</w:t>
      </w:r>
    </w:p>
    <w:p>
      <w:r>
        <w:t>Drogen en schilderen en Label maken voor amber</w:t>
      </w:r>
    </w:p>
    <w:p>
      <w:r>
        <w:t>Class then jamming out my last paper of the quarter.  No reason to celebrate though. Studying will begin right after.</w:t>
      </w:r>
    </w:p>
    <w:p>
      <w:r>
        <w:t>Fear factors making a comeback!</w:t>
      </w:r>
    </w:p>
    <w:p>
      <w:r>
        <w:t>Christmas Joy Is Here Everyone All Happy Becuse Decmber Is The Time Were U Get Ready For Christmas Muisc &amp; Christmas Joy i'm All Happy</w:t>
      </w:r>
    </w:p>
    <w:p>
      <w:r>
        <w:t>Want to order something for your dreads or plugs/spirals/tunnels or some other cool product? Wait until noon tomorrow</w:t>
      </w:r>
    </w:p>
    <w:p>
      <w:r>
        <w:t>Just another day in American Wars... Visual Learning Experience.</w:t>
      </w:r>
    </w:p>
    <w:p>
      <w:r>
        <w:t>Tired all day can't sleep at night.</w:t>
      </w:r>
    </w:p>
    <w:p>
      <w:r>
        <w:t>@duncphoto Thank god it's over! Was worried it'd be on a loop all night...</w:t>
      </w:r>
    </w:p>
    <w:p>
      <w:r>
        <w:t>The day I do my hair and make up its windy and rainy.</w:t>
      </w:r>
    </w:p>
    <w:p>
      <w:r>
        <w:t>Long Titty No Nipple Having Ass Bi**h</w:t>
      </w:r>
    </w:p>
    <w:p>
      <w:r>
        <w:t>Im strong because Im weakIm beautiful because i knw my flawsim fearless bcos ive been afraid I can laugh because ive known</w:t>
      </w:r>
    </w:p>
    <w:p>
      <w:r>
        <w:t>That utterly devastating moment when you realise that you have outgrown a childhood friend</w:t>
      </w:r>
    </w:p>
    <w:p>
      <w:r>
        <w:t>Just failed a physics test</w:t>
      </w:r>
    </w:p>
    <w:p>
      <w:r>
        <w:t>Now THAT was a good day. And I'm not even drunk.</w:t>
      </w:r>
    </w:p>
    <w:p>
      <w:r>
        <w:t>home from work now time to finish up my homework</w:t>
      </w:r>
    </w:p>
    <w:p>
      <w:r>
        <w:t>Shower and then knock these two pages from my essay and another paper and a powerpoint</w:t>
      </w:r>
    </w:p>
    <w:p>
      <w:r>
        <w:t xml:space="preserve">@summersebastian I miss you more! I'll be home tomorrow! (Today depending on when you read this)! </w:t>
      </w:r>
    </w:p>
    <w:p>
      <w:r>
        <w:t>Lunch with the old folks at the club then heading back up to tampa</w:t>
      </w:r>
    </w:p>
    <w:p>
      <w:r>
        <w:t>Not feeling much better today but I have to try and pull it together for work.....not even moving yet.....</w:t>
      </w:r>
    </w:p>
    <w:p>
      <w:r>
        <w:t>Poor Jimmie Copper. Doesn't know how to tweet</w:t>
      </w:r>
    </w:p>
    <w:p>
      <w:r>
        <w:t>It kills me when people have all these emotions that they just can't express in a mature manner</w:t>
      </w:r>
    </w:p>
    <w:p>
      <w:r>
        <w:t>Strictly avoid frightening ideas</w:t>
      </w:r>
    </w:p>
    <w:p>
      <w:r>
        <w:t>In other news. I'm running on 4 hours of sleep and might be up all night finishing a project on Centennial.</w:t>
      </w:r>
    </w:p>
    <w:p>
      <w:r>
        <w:t>i miss @cray692 &amp; is always busy w/ work and ish and doesn't have time for me anymore.</w:t>
      </w:r>
    </w:p>
    <w:p>
      <w:r>
        <w:t>Pabst in hand Gopher Puck on the Tellie and and empty house. I may unbuckle the top of my pants and make involuntary sounds.</w:t>
      </w:r>
    </w:p>
    <w:p>
      <w:r>
        <w:t>Knp selalu ngebayangin mimpi itu... pleaseee God eliminate da dreams of ma mind</w:t>
      </w:r>
    </w:p>
    <w:p>
      <w:r>
        <w:t>So while my hair is drying I think ima start of my christmas list</w:t>
      </w:r>
    </w:p>
    <w:p>
      <w:r>
        <w:t>@TheBodyShopUK My niece running towards me arms out for a hug &amp; smiling when we meet for lunch every Wednesday brings me</w:t>
      </w:r>
    </w:p>
    <w:p>
      <w:r>
        <w:t>@MzMarie0903 I got you baby girl!!!! Dont worry about nothing focus on that pretty baby girl thats about to take on this world =</w:t>
      </w:r>
    </w:p>
    <w:p>
      <w:r>
        <w:t>Driving home for Gran's surprise 90th birthday.Almost crushed to death on M1 by John Lewis truck nearly forcing us into barrier.</w:t>
      </w:r>
    </w:p>
    <w:p>
      <w:r>
        <w:t>My best and worst personal characterisitc is empathy... I feel for others loss deeply</w:t>
      </w:r>
    </w:p>
    <w:p>
      <w:r>
        <w:t>Wrapping Christmas presents :)</w:t>
      </w:r>
    </w:p>
    <w:p>
      <w:r>
        <w:t>Ughhhh. Time to go to the hellhole until five o'clock.</w:t>
      </w:r>
    </w:p>
    <w:p>
      <w:r>
        <w:t>Today we start staying open until 10pm. It was nice knowing my children</w:t>
      </w:r>
    </w:p>
    <w:p>
      <w:r>
        <w:t>Oh crap. Saw a cockroach in the kitchen. Should I ignore it or go for it? T_T</w:t>
      </w:r>
    </w:p>
    <w:p>
      <w:r>
        <w:t>good morning all. my last work week of the year</w:t>
      </w:r>
    </w:p>
    <w:p>
      <w:r>
        <w:t>flight is delayed 20 minutes already :( that means more time for CS homework update making and organizing at the airport</w:t>
      </w:r>
    </w:p>
    <w:p>
      <w:r>
        <w:t>I got this insane faux-hawk. Can't stop checking out my new haircut in the mirror.</w:t>
      </w:r>
    </w:p>
    <w:p>
      <w:r>
        <w:t>Y'all don't realize how epic this movie is for me.. I AM buddy the elf. This movie is my life. And I'm watching it with jen berglund.</w:t>
      </w:r>
    </w:p>
    <w:p>
      <w:r>
        <w:t>Just walked my and my parents' dog visited my sister's flat (she's gone to Germany) and made a lil advent cal for her.</w:t>
      </w:r>
    </w:p>
    <w:p>
      <w:r>
        <w:t>I wish @Taylor_Howe and @Kaleigh_Boylan would come over before I bash my head into my Brick wall</w:t>
      </w:r>
    </w:p>
    <w:p>
      <w:r>
        <w:t>The most beautiful day of celebration with family...my cup overflows.</w:t>
      </w:r>
    </w:p>
    <w:p>
      <w:r>
        <w:t>the staff for my Gandalf action figure has mysteriously disappeared :(</w:t>
      </w:r>
    </w:p>
    <w:p>
      <w:r>
        <w:t>time to clean my room...</w:t>
      </w:r>
    </w:p>
    <w:p>
      <w:r>
        <w:t>dam man I am mad losing my call of duty skills bro!</w:t>
      </w:r>
    </w:p>
    <w:p>
      <w:r>
        <w:t>@mrssheylaknight oh. I was like going crazy searching for that channel but then i was like owaitits a UK channel. Then I got sad.</w:t>
      </w:r>
    </w:p>
    <w:p>
      <w:r>
        <w:t xml:space="preserve">Happy 80th b-day to my mom today! And happy 22nd anniversary to my hero hubby today! </w:t>
      </w:r>
    </w:p>
    <w:p>
      <w:r>
        <w:t>The transition is nearly complete. Mirror mirror on the wall... I am my mother after all.</w:t>
      </w:r>
    </w:p>
    <w:p>
      <w:r>
        <w:t>One thing I fear once 20 years from now. Not being able to provide for my family.</w:t>
      </w:r>
    </w:p>
    <w:p>
      <w:r>
        <w:t>I have a feeling...could be the end of our group</w:t>
      </w:r>
    </w:p>
    <w:p>
      <w:r>
        <w:t>These ppl don't understand!Its canada!It happens RT @kaikaidunn: why does everyone talk about snow like we don't live in canada...</w:t>
      </w:r>
    </w:p>
    <w:p>
      <w:r>
        <w:t>facebook isnt fucking tumblr you dont just put 'waiting 4 ma gal to come round' with a picture of you posing omfg</w:t>
      </w:r>
    </w:p>
    <w:p>
      <w:r>
        <w:t xml:space="preserve">I think I'm the only girl whose mom won't let her go shopping on Black Friday. </w:t>
      </w:r>
    </w:p>
    <w:p>
      <w:r>
        <w:t>Ha ha I'm about to go to his house while he sleep from that 12 hour shift!</w:t>
      </w:r>
    </w:p>
    <w:p>
      <w:r>
        <w:t>Wow that's a long ass time!RT @murphylee: Y? i been one since 98 RT @CrazeLegs07: @murphylee You're a vegan??</w:t>
      </w:r>
    </w:p>
    <w:p>
      <w:r>
        <w:t>legs are killing me and I'm on the animal unit allday tommorrow</w:t>
      </w:r>
    </w:p>
    <w:p>
      <w:r>
        <w:t>So happy I only have 2 shifts next week......but then my mood dies cause I remember I'm going to be a mother all weekend</w:t>
      </w:r>
    </w:p>
    <w:p>
      <w:r>
        <w:t>People really should be able to turn their emotions off they just mess things up!!:((</w:t>
      </w:r>
    </w:p>
    <w:p>
      <w:r>
        <w:t>Dinner with mom..this is nice..lol</w:t>
      </w:r>
    </w:p>
    <w:p>
      <w:r>
        <w:t>Y ese fue el último update al SVN de Circus Charlie ya me da nostalgia</w:t>
      </w:r>
    </w:p>
    <w:p>
      <w:r>
        <w:t>@LeanneHaasen Maybe I will. Might wanna check your garden when you get home</w:t>
      </w:r>
    </w:p>
    <w:p>
      <w:r>
        <w:t xml:space="preserve">I realized it's  night - always realize that right before bed. Now waiting for my shot to warm up... </w:t>
      </w:r>
    </w:p>
    <w:p>
      <w:r>
        <w:t>BCPE. New Women's Christmas. Christmas sweaters and shirts. Nutcracker with ST family. ST Christmas party. Christmas music. 22 days.</w:t>
      </w:r>
    </w:p>
    <w:p>
      <w:r>
        <w:t xml:space="preserve">Eigenlijk logisch dat de lijmpogingen erg moeizaam gaan het wordt een Ajax-shirt. </w:t>
      </w:r>
    </w:p>
    <w:p>
      <w:r>
        <w:t>@_ElectronOrbit @My_NonExistence  Marcel is tryinng to sound smart lls U know u used Gooogle boyyy!</w:t>
      </w:r>
    </w:p>
    <w:p>
      <w:r>
        <w:t>The office is on Buble countdown he's gonna be singing live on Radio 1.</w:t>
      </w:r>
    </w:p>
    <w:p>
      <w:r>
        <w:t>Sharting great expectations today</w:t>
      </w:r>
    </w:p>
    <w:p>
      <w:r>
        <w:t>thanks twitter. I just spent the last hour of a wonderful nap with baby thinking about honor killing.</w:t>
      </w:r>
    </w:p>
    <w:p>
      <w:r>
        <w:t>If you have a journal don't read the past. :(</w:t>
      </w:r>
    </w:p>
    <w:p>
      <w:r>
        <w:t>Muchos culpan y recriminan el armamento pero el problema del hombre no está en las armas....está en su corazón.</w:t>
      </w:r>
    </w:p>
    <w:p>
      <w:r>
        <w:t>About to take my final in my Bio lab and no more coming bck....yayyy</w:t>
      </w:r>
    </w:p>
    <w:p>
      <w:r>
        <w:t>Thanksgiving at Christ's giving!</w:t>
      </w:r>
    </w:p>
    <w:p>
      <w:r>
        <w:t>I gained reign over the demon that sought refuge in the domain of my thoughts by invoking its name.</w:t>
      </w:r>
    </w:p>
    <w:p>
      <w:r>
        <w:t>hate it when I google my dream and the meanings can relate to my life</w:t>
      </w:r>
    </w:p>
    <w:p>
      <w:r>
        <w:t>This past week on twitter has shown me how fake ppl are in ATL...</w:t>
      </w:r>
    </w:p>
    <w:p>
      <w:r>
        <w:t>looking halfway decent today..</w:t>
      </w:r>
    </w:p>
    <w:p>
      <w:r>
        <w:t>"@ThinkMoneyOTG:  2 shot dead on Virginia Tech campus (BLOG)"</w:t>
      </w:r>
    </w:p>
    <w:p>
      <w:r>
        <w:t>Happy thanksgiving to all u sad people tht r looking at my twitter when u can be eating</w:t>
      </w:r>
    </w:p>
    <w:p>
      <w:r>
        <w:t>Red lines across my tv make me wanna top my self</w:t>
      </w:r>
    </w:p>
    <w:p>
      <w:r>
        <w:t>happy thanksgiving y'all. be thankful.</w:t>
      </w:r>
    </w:p>
    <w:p>
      <w:r>
        <w:t>Time to study once again. Except this time for Anne's class.</w:t>
      </w:r>
    </w:p>
    <w:p>
      <w:r>
        <w:t>christmas decorating and work alll night</w:t>
      </w:r>
    </w:p>
    <w:p>
      <w:r>
        <w:t>How did I not realize that I was sitting behind this beautiful ginger man? Oh fuck he just read my mind and put his hood on.</w:t>
      </w:r>
    </w:p>
    <w:p>
      <w:r>
        <w:t>I'm sooooooo sleeepy but I don't want the weekend to end</w:t>
      </w:r>
    </w:p>
    <w:p>
      <w:r>
        <w:t>Bring on the debate of Ecuador. Coffee was promised; theres none.</w:t>
      </w:r>
    </w:p>
    <w:p>
      <w:r>
        <w:t>Lying in bed and just picked up a my glass and drank out of it I thought it was water and it was cherry coke.</w:t>
      </w:r>
    </w:p>
    <w:p>
      <w:r>
        <w:t>Traffic stinks. At least I get to be in a confined space and listen 2 @GOPTaylor scream at @newenglandpats radio.</w:t>
      </w:r>
    </w:p>
    <w:p>
      <w:r>
        <w:t>Your Girl Booty Like A Pancake Flat FlapJack</w:t>
      </w:r>
    </w:p>
    <w:p>
      <w:r>
        <w:t>Now currently down to a maximum of 4 hours of sleep before my first day of training.</w:t>
      </w:r>
    </w:p>
    <w:p>
      <w:r>
        <w:t>Now for a shitty bus journey consisting of a strangers arse in my face.</w:t>
      </w:r>
    </w:p>
    <w:p>
      <w:r>
        <w:t xml:space="preserve">I don't wanna jinx it but I'm having a great week so far. Life's on the uphill. Fingers crossed that it stays that way. </w:t>
      </w:r>
    </w:p>
    <w:p>
      <w:r>
        <w:t>I am blessed to work where I do but home is where the heart is!  Glad to be home!</w:t>
      </w:r>
    </w:p>
    <w:p>
      <w:r>
        <w:t>not even half way through my work going to be at it all night at this rate</w:t>
      </w:r>
    </w:p>
    <w:p>
      <w:r>
        <w:t>I just want time for Christmas. Time and happiness</w:t>
      </w:r>
    </w:p>
    <w:p>
      <w:r>
        <w:t>I'm on a  Vibe gon feed this depression to the paper with a pen as the spoon. My Pad is hungry and Imma feed it this</w:t>
      </w:r>
    </w:p>
    <w:p>
      <w:r>
        <w:t>Finally doing something different with my hair tomorrow</w:t>
      </w:r>
    </w:p>
    <w:p>
      <w:r>
        <w:t>I feel like the word "deny" is in every single song.</w:t>
      </w:r>
    </w:p>
    <w:p>
      <w:r>
        <w:t>Christmas lights make me happy!</w:t>
      </w:r>
    </w:p>
    <w:p>
      <w:r>
        <w:t>Another party at work another one full of cunts</w:t>
      </w:r>
    </w:p>
    <w:p>
      <w:r>
        <w:t>Research paper assigned today due Monday?</w:t>
      </w:r>
    </w:p>
    <w:p>
      <w:r>
        <w:t>Just found out im having my wisdom teeth out december 21st. Only good part is i get a longer christmas break.</w:t>
      </w:r>
    </w:p>
    <w:p>
      <w:r>
        <w:t>Off to Bosnia via Croatia. Stopping off for short layover in Zagreb today for dinner &amp; drinks w/ bestie then 2 day layover on way back</w:t>
      </w:r>
    </w:p>
    <w:p>
      <w:r>
        <w:t>I hate falling asleep with someone and when I wake up their not there</w:t>
      </w:r>
    </w:p>
    <w:p>
      <w:r>
        <w:t>the moment you realize you've lost the one person you always needed most but wouldn't admit it</w:t>
      </w:r>
    </w:p>
    <w:p>
      <w:r>
        <w:t>My friend came over to my house for a sleepover and she forgot her copy of  Deathly Hallows Part 2. Really?? D</w:t>
      </w:r>
    </w:p>
    <w:p>
      <w:r>
        <w:t>Taking it out on sm1 else isn't the ans. Bottling it up isn't either. We all nid a 'proper' release. An outlet. Hmmn...</w:t>
      </w:r>
    </w:p>
    <w:p>
      <w:r>
        <w:t>Tower Heist is so stinkin' good.</w:t>
      </w:r>
    </w:p>
    <w:p>
      <w:r>
        <w:t>I miss my big sister @rachcav</w:t>
      </w:r>
    </w:p>
    <w:p>
      <w:r>
        <w:t>Awake already.  Crap sleep.  Got no voice</w:t>
      </w:r>
    </w:p>
    <w:p>
      <w:r>
        <w:t>My ipods dying :( that means no facebook or twitter till I'm off work</w:t>
      </w:r>
    </w:p>
    <w:p>
      <w:r>
        <w:t>Wow Redskins are schooling Dallas talk about a</w:t>
      </w:r>
    </w:p>
    <w:p>
      <w:r>
        <w:t>@Ozzy4_12 @iiDooIVIii On another note.... Guess who just liked another photo?</w:t>
      </w:r>
    </w:p>
    <w:p>
      <w:r>
        <w:t>you may think I'm a bitch but atleast I have an opinion and a personality</w:t>
      </w:r>
    </w:p>
    <w:p>
      <w:r>
        <w:t>Home to make some lunch and then work</w:t>
      </w:r>
    </w:p>
    <w:p>
      <w:r>
        <w:t>Mom says that I need to eat well becuz I'm growing up! Well what a great excuse for me to eat and gain weight without feeling guilty!</w:t>
      </w:r>
    </w:p>
    <w:p>
      <w:r>
        <w:t>Although  really began last Sunday we are now in a period of looking back at Christ's first coming and forward to His second.</w:t>
      </w:r>
    </w:p>
    <w:p>
      <w:r>
        <w:t>For some reason I woke up thinkin it was Friday then I got to school and realized its really Monday -_-</w:t>
      </w:r>
    </w:p>
    <w:p>
      <w:r>
        <w:t>♥ I look around at all the love in my life and I can't believe how blessed I am.♥</w:t>
      </w:r>
    </w:p>
    <w:p>
      <w:r>
        <w:t>Xmas shopping today.</w:t>
      </w:r>
    </w:p>
    <w:p>
      <w:r>
        <w:t>@emer3637 scary! Mine will be protected my a metal band soon</w:t>
      </w:r>
    </w:p>
    <w:p>
      <w:r>
        <w:t>Men want a good woman but whats the point if your too inconsiderate n selfis to even appreciate her</w:t>
      </w:r>
    </w:p>
    <w:p>
      <w:r>
        <w:t>@Drewsdays so he's leaving straight from his bros and I don't wanna risk taking mah car. =(</w:t>
      </w:r>
    </w:p>
    <w:p>
      <w:r>
        <w:t>I fear that one day I will wake up and all my nightmares will come true and I will loose everyone so dear to me</w:t>
      </w:r>
    </w:p>
    <w:p>
      <w:r>
        <w:t>Family Christmas pictures today</w:t>
      </w:r>
    </w:p>
    <w:p>
      <w:r>
        <w:t>running errands with my mom=favorite past-time.. especially during the holidays</w:t>
      </w:r>
    </w:p>
    <w:p>
      <w:r>
        <w:t>I should be going to bed... But I'm not sleepy as usual. And 6AM is right around the fckin corner.</w:t>
      </w:r>
    </w:p>
    <w:p>
      <w:r>
        <w:t>Fuck all yall we ignore feelins here pre mature millionaire</w:t>
      </w:r>
    </w:p>
    <w:p>
      <w:r>
        <w:t xml:space="preserve">"True courage is not the absence of fear - but the willingness to proceed in spite of it" ~unknown  </w:t>
      </w:r>
    </w:p>
    <w:p>
      <w:r>
        <w:t>Bye November  :( Time for me to start me holiday homework~ D</w:t>
      </w:r>
    </w:p>
    <w:p>
      <w:r>
        <w:t>HOW THE FUCK DID MOVES LIKE JAGGER FIND ITS WAY ON MY IPOD??? ANSWER ME ITUNES DAMMIT!!!</w:t>
      </w:r>
    </w:p>
    <w:p>
      <w:r>
        <w:t>@missb62 I'm grateful for you as well! I learn so much from you and all of the Tweeps we interact with. We fuss we disagree. We agree.</w:t>
      </w:r>
    </w:p>
    <w:p>
      <w:r>
        <w:t>Woooooooo! Tickets successfully printed. We leave for Disneyland in 24 hrs and the kids STILL don't know.</w:t>
      </w:r>
    </w:p>
    <w:p>
      <w:r>
        <w:t>Black Friday shopping</w:t>
      </w:r>
    </w:p>
    <w:p>
      <w:r>
        <w:t>No matter how hard I try kid cudi won't retweet me</w:t>
      </w:r>
    </w:p>
    <w:p>
      <w:r>
        <w:t>Gotta clean my carfix my phone screen&amp;get some Christmas shopping in all in today's agenda</w:t>
      </w:r>
    </w:p>
    <w:p>
      <w:r>
        <w:t>my Friday nights are spent alone</w:t>
      </w:r>
    </w:p>
    <w:p>
      <w:r>
        <w:t xml:space="preserve">Following @elizadushku and she is pretty awesome...her tweets surprise me. </w:t>
      </w:r>
    </w:p>
    <w:p>
      <w:r>
        <w:t>Afraid to love something that could break</w:t>
      </w:r>
    </w:p>
    <w:p>
      <w:r>
        <w:t>i seriously love getting free fonts online especially when they're are Christmas themed!!!</w:t>
      </w:r>
    </w:p>
    <w:p>
      <w:r>
        <w:t>@ChloeMartinB Je répond quand on ne s'y attend pas et sur des sujet auxquels on ne s'attend pas</w:t>
      </w:r>
    </w:p>
    <w:p>
      <w:r>
        <w:t>@danaAgordon my singer friend is back</w:t>
      </w:r>
    </w:p>
    <w:p>
      <w:r>
        <w:t xml:space="preserve">There are some people in this world i'll never like. In particular people who have no idea how to not be a jackass. </w:t>
      </w:r>
    </w:p>
    <w:p>
      <w:r>
        <w:t>I don't have hair wax to do my hair tomorrow.</w:t>
      </w:r>
    </w:p>
    <w:p>
      <w:r>
        <w:t>Had to skip gym today.</w:t>
      </w:r>
    </w:p>
    <w:p>
      <w:r>
        <w:t>Lmfao real talk RT @The_Live_Phive: tell a barber "nah i'm waiting on him to cut my hair" &amp; watch the expression on his face.</w:t>
      </w:r>
    </w:p>
    <w:p>
      <w:r>
        <w:t>Horrible mood about to be a horrible day</w:t>
      </w:r>
    </w:p>
    <w:p>
      <w:r>
        <w:t>kinda sad brunos leaving and we wont get home cooked meals errrdau</w:t>
      </w:r>
    </w:p>
    <w:p>
      <w:r>
        <w:t>its almost the end of november and i still dont feel cold.</w:t>
      </w:r>
    </w:p>
    <w:p>
      <w:r>
        <w:t xml:space="preserve">I'm schizophrenic + gay. Ordinarily just one of these'd be inconceivably difficult for a Sri Lankan family to cope with </w:t>
      </w:r>
    </w:p>
    <w:p>
      <w:r>
        <w:t xml:space="preserve"> 4 all his solemnity wrote a book about the  where he observed that jokes help people fend off  &amp;</w:t>
      </w:r>
    </w:p>
    <w:p>
      <w:r>
        <w:t>Its do joyful when your little sister comes in your room and farts</w:t>
      </w:r>
    </w:p>
    <w:p>
      <w:r>
        <w:t>Royal Mail literally delivered where Yodel couldn't. New phone on charge.</w:t>
      </w:r>
    </w:p>
    <w:p>
      <w:r>
        <w:t>Well I got a total of 3 hours of sleep last night.</w:t>
      </w:r>
    </w:p>
    <w:p>
      <w:r>
        <w:t xml:space="preserve">hockey game tonight </w:t>
      </w:r>
    </w:p>
    <w:p>
      <w:r>
        <w:t xml:space="preserve"> When a person gets arrested I want them to be terrified of not knowing what will happen to them in American custody</w:t>
      </w:r>
    </w:p>
    <w:p>
      <w:r>
        <w:t>The Pack is putting it on us and my boy is running a fever</w:t>
      </w:r>
    </w:p>
    <w:p>
      <w:r>
        <w:t>Have u decided on he's prezzie? RT @Bonang_M: My honey's birthday in 5 days... ♥</w:t>
      </w:r>
    </w:p>
    <w:p>
      <w:r>
        <w:t>You know Brian's bed is really lonely without him in it. He'd rather play video games. :(</w:t>
      </w:r>
    </w:p>
    <w:p>
      <w:r>
        <w:t>Resisting the urge to send movie In the Realm of Senses to my friend's hard drive and rename it Twilight Breaking Dawn Part 1.</w:t>
      </w:r>
    </w:p>
    <w:p>
      <w:r>
        <w:t>One of these days we'll tire of taking digs at  InsaneSibal and others. But they won't ever tire of stupidity.</w:t>
      </w:r>
    </w:p>
    <w:p>
      <w:r>
        <w:t>Shouldve gotten that surgery in the summer keep having apendix pains doctor steve here I come!</w:t>
      </w:r>
    </w:p>
    <w:p>
      <w:r>
        <w:t>Feeling a lot of love and hope for baby Holly the first baby born in my family for 19 years</w:t>
      </w:r>
    </w:p>
    <w:p>
      <w:r>
        <w:t>@lumam73 I love my cat too and if ou don't kick him or throw shoes at him on a daily basis he likes you too.</w:t>
      </w:r>
    </w:p>
    <w:p>
      <w:r>
        <w:t>Celebrate Life  this is your one chance Give the  of    &amp;</w:t>
      </w:r>
    </w:p>
    <w:p>
      <w:r>
        <w:t>I hate going to sleep now. Dreaming is no longer a wonderful experience. I wake up in tears.</w:t>
      </w:r>
    </w:p>
    <w:p>
      <w:r>
        <w:t>@luffwoto Loved it ... belgium is a pretty place ... but sadly i had the flue :(</w:t>
      </w:r>
    </w:p>
    <w:p>
      <w:r>
        <w:t>My style of teasing doesnt translate very well over the internet. =/</w:t>
      </w:r>
    </w:p>
    <w:p>
      <w:r>
        <w:t>I am filled with God's presence &amp; love this brings me</w:t>
      </w:r>
    </w:p>
    <w:p>
      <w:r>
        <w:t>Dada a la gran cantidad de barba que me crece nunca podria estar en una banda como Minus The Bear</w:t>
      </w:r>
    </w:p>
    <w:p>
      <w:r>
        <w:t>I want to meet people from LOST but I probably never will.</w:t>
      </w:r>
    </w:p>
    <w:p>
      <w:r>
        <w:t>@shughamster aaaaaaah  it is beautiful like a twinkling school of stars glinting in the christmas sky</w:t>
      </w:r>
    </w:p>
    <w:p>
      <w:r>
        <w:t>It's raining outside and I'm going to be taking the bus to a million- and -one places today</w:t>
      </w:r>
    </w:p>
    <w:p>
      <w:r>
        <w:t>@USMCNamVet1968 went to dinner alone at friends new restr..reneged invite by pseudo 'christians' hated by some for boldness in Christ</w:t>
      </w:r>
    </w:p>
    <w:p>
      <w:r>
        <w:t>The problem isn't not knowing it's not wanting to find out</w:t>
      </w:r>
    </w:p>
    <w:p>
      <w:r>
        <w:t>mama found my latest tattoo......</w:t>
      </w:r>
    </w:p>
    <w:p>
      <w:r>
        <w:t>Curse of the Tuesday mornings it's looking like a repeat of last week.</w:t>
      </w:r>
    </w:p>
    <w:p>
      <w:r>
        <w:t>Workout was good but now I really gotta focus! Enough pacing back and forth around my apartment...gotta start the crapload of hw.</w:t>
      </w:r>
    </w:p>
    <w:p>
      <w:r>
        <w:t>@Lil_RoXaNe Va pas te butter sur la route t'es censé me pecho en 2012</w:t>
      </w:r>
    </w:p>
    <w:p>
      <w:r>
        <w:t>It's a beautiful morning here in  I love this drizzle. Means only one thing morning walk cancelled. YAY</w:t>
      </w:r>
    </w:p>
    <w:p>
      <w:r>
        <w:t xml:space="preserve">Would anyone notice if they tore down the town of Reseda? @MattJackson13: Will Reseda riot after @NickJacksonYB &amp; I win tomorrow? </w:t>
      </w:r>
    </w:p>
    <w:p>
      <w:r>
        <w:t>.. I pop bottles cause I bottle my Emotions ... at least I put it all in the open ...</w:t>
      </w:r>
    </w:p>
    <w:p>
      <w:r>
        <w:t>Time to go food shopping</w:t>
      </w:r>
    </w:p>
    <w:p>
      <w:r>
        <w:t>Tomorrow's Sunday..That means school Monday.</w:t>
      </w:r>
    </w:p>
    <w:p>
      <w:r>
        <w:t>Waited like for fcukin ever for this day and it's about fcukin some shxt that ain't even mine</w:t>
      </w:r>
    </w:p>
    <w:p>
      <w:r>
        <w:t xml:space="preserve">@LandsEndPR giving shows what words can't plus it brings smile &amp; anticipation to both  </w:t>
      </w:r>
    </w:p>
    <w:p>
      <w:r>
        <w:t>So it turns out that wearing a playsuit + tights = really not being able to go to the loo impromptu</w:t>
      </w:r>
    </w:p>
    <w:p>
      <w:r>
        <w:t>Not the finish I wanted but all around good season.  to season</w:t>
      </w:r>
    </w:p>
    <w:p>
      <w:r>
        <w:t>Perhaps parts of the US will realize that the 2nd amendment is by no means absolute and enact stricter gun control laws.</w:t>
      </w:r>
    </w:p>
    <w:p>
      <w:r>
        <w:t>getting a cold..........im going to sound even more horrible at the awards breakfast tomorrow</w:t>
      </w:r>
    </w:p>
    <w:p>
      <w:r>
        <w:t>If anyone else but u had said that I would have tweet-bitched u out. RT @danecook: I just shit my pants. Pure 100% gravy.</w:t>
      </w:r>
    </w:p>
    <w:p>
      <w:r>
        <w:t>@TheEllenShow Congrats! Also my copy of your new book is missing the last page of the "Sauna" chapter.</w:t>
      </w:r>
    </w:p>
    <w:p>
      <w:r>
        <w:t>damn just realized that I am not going to be able to watch half the hockey game tonight.</w:t>
      </w:r>
    </w:p>
    <w:p>
      <w:r>
        <w:t>Friday night.. and rather than being excited to get pissed.. im sitting on ma laz at home..</w:t>
      </w:r>
    </w:p>
    <w:p>
      <w:r>
        <w:t>Oh boy! I get to spend all of my day at Dave's...</w:t>
      </w:r>
    </w:p>
    <w:p>
      <w:r>
        <w:t>@SockedKiwi most kind. Heating is on warp factor 5. I have a stein of beer and series 4 of parks and recreations loaded up.</w:t>
      </w:r>
    </w:p>
    <w:p>
      <w:r>
        <w:t>Just heard some wild news! Can't wait til everybody hears it.</w:t>
      </w:r>
    </w:p>
    <w:p>
      <w:r>
        <w:t>Can't find peppermint oil so I put lavender oil under my nose. Now to clean up.</w:t>
      </w:r>
    </w:p>
    <w:p>
      <w:r>
        <w:t>I vowed never to stay over at a pl where thurs so much drama and weird vibes LMAOOOO</w:t>
      </w:r>
    </w:p>
    <w:p>
      <w:r>
        <w:t>Baked goat cheese! :D</w:t>
      </w:r>
    </w:p>
    <w:p>
      <w:r>
        <w:t>Adding things to my wishlist on Amazon things I cannot afford.</w:t>
      </w:r>
    </w:p>
    <w:p>
      <w:r>
        <w:t>The moment when he stares another person down and you're the reason.</w:t>
      </w:r>
    </w:p>
    <w:p>
      <w:r>
        <w:t>Man these lasts two weeks have really screwed me up. Time to get back in the gym pronto! I'm officially down to a 4 pack.</w:t>
      </w:r>
    </w:p>
    <w:p>
      <w:r>
        <w:t>Back to school tomorrow.</w:t>
      </w:r>
    </w:p>
    <w:p>
      <w:r>
        <w:t>@kenwyatt does that mean I don't have to watch 1 and 2 ?did u say u were able to do play wed ?replaced phone and lost data</w:t>
      </w:r>
    </w:p>
    <w:p>
      <w:r>
        <w:t>Going to buy the best stuff for my friends and family &lt;3 I love picking out that one amazing thing and seeing them unwrap it.</w:t>
      </w:r>
    </w:p>
    <w:p>
      <w:r>
        <w:t>It's December 1!! The big build up to the best time of year starts here. Surreal Christmas special coming very soon we promise.</w:t>
      </w:r>
    </w:p>
    <w:p>
      <w:r>
        <w:t>I love when my mother buys me a birthday card when I'm with her.</w:t>
      </w:r>
    </w:p>
    <w:p>
      <w:r>
        <w:t xml:space="preserve">@LeeStrobel Glad you are truly enjoying this season of life. </w:t>
      </w:r>
    </w:p>
    <w:p>
      <w:r>
        <w:t>Straight up hoes in ferguson! girl bouncing from guy to guy in the auditorium</w:t>
      </w:r>
    </w:p>
    <w:p>
      <w:r>
        <w:t>My new job description: Housekeeper ChefPatients Care Technicianand maintenance &gt;_&lt;</w:t>
      </w:r>
    </w:p>
    <w:p>
      <w:r>
        <w:t>My grandparents are coming with on the cruise!! They said they couldn't miss it :)</w:t>
      </w:r>
    </w:p>
    <w:p>
      <w:r>
        <w:t>A month ago today I was wandering around Washington DC carefree and giddy today I am stressing over finals and the last week of school</w:t>
      </w:r>
    </w:p>
    <w:p>
      <w:r>
        <w:t>Got what looks/feels like tooth growing in a bit of my mouth where it's really NOT wanted</w:t>
      </w:r>
    </w:p>
    <w:p>
      <w:r>
        <w:t>That moment you know is coming but you thought it would never happen and then it sneaks up and actually happens. &amp;</w:t>
      </w:r>
    </w:p>
    <w:p>
      <w:r>
        <w:t xml:space="preserve"> eighth grade red team memories...</w:t>
      </w:r>
    </w:p>
    <w:p>
      <w:r>
        <w:t>My theater presentation went smoothly by the way. Only one tiny mistake. My teacher taped it and we're gonna watch and self-criticize.</w:t>
      </w:r>
    </w:p>
    <w:p>
      <w:r>
        <w:t>@Kowala_Bear332 hey I haven't stalked your twitter yet</w:t>
      </w:r>
    </w:p>
    <w:p>
      <w:r>
        <w:t>-- ladies with mustaches smh atleast shave them pluck them wax them or some shit</w:t>
      </w:r>
    </w:p>
    <w:p>
      <w:r>
        <w:t>When you're pissed off and people don't know when to stop</w:t>
      </w:r>
    </w:p>
    <w:p>
      <w:r>
        <w:t>Starting the day out right with 8 o'clock workouts then class til 4:30</w:t>
      </w:r>
    </w:p>
    <w:p>
      <w:r>
        <w:t>Some fake Thug told me its lonely at the Top..guess he meant living in his momma attic!</w:t>
      </w:r>
    </w:p>
    <w:p>
      <w:r>
        <w:t>Wishing the @friendlybro a safe trip. I know how lonely the road can be and what it does to a mans psyche.</w:t>
      </w:r>
    </w:p>
    <w:p>
      <w:r>
        <w:t>Finished getting everything for my adopted family @ServantsAnon!Single mom 3 kids baby on the way!Hope I'm helping brighten her day!</w:t>
      </w:r>
    </w:p>
    <w:p>
      <w:r>
        <w:t xml:space="preserve">So wants to hit up Walden Galleria for Black Friday </w:t>
      </w:r>
    </w:p>
    <w:p>
      <w:r>
        <w:t>I've been planning a trip since September for @DJTravisty08 to go to the  concert in Chi - they're sold out today :( babe</w:t>
      </w:r>
    </w:p>
    <w:p>
      <w:r>
        <w:t>that mini heart attack you have when it says @justinbieber is following you but turns out its just a poser with the same picture.</w:t>
      </w:r>
    </w:p>
    <w:p>
      <w:r>
        <w:t>Instead of celebrating unemplyment by sleeping till noon i'm at my lil sister's nusery school graduation</w:t>
      </w:r>
    </w:p>
    <w:p>
      <w:r>
        <w:t xml:space="preserve">smh im really sad. the only basketball i have to look forward too is march madness???? </w:t>
      </w:r>
    </w:p>
    <w:p>
      <w:r>
        <w:t>"Beauty in not in the face; beauty is a light in the heart." -- Kahlil Gibran</w:t>
      </w:r>
    </w:p>
    <w:p>
      <w:r>
        <w:t>Parents evening in a bit</w:t>
      </w:r>
    </w:p>
    <w:p>
      <w:r>
        <w:t>Couples who get married have amazing wedding pictures so much</w:t>
      </w:r>
    </w:p>
    <w:p>
      <w:r>
        <w:t>Gym done. Uni this afternoon. Then another night of working.</w:t>
      </w:r>
    </w:p>
    <w:p>
      <w:r>
        <w:t xml:space="preserve"> is making his debut tonight and where am I? Or right...in class.</w:t>
      </w:r>
    </w:p>
    <w:p>
      <w:r>
        <w:t>Not sure why @DJ_MILLIONS didn't play tonight and he's our 2nd leading scorer. Wasn't smart and probably costed us the game.</w:t>
      </w:r>
    </w:p>
    <w:p>
      <w:r>
        <w:t>Christmas Tonight by @davebarnesmusic and Hillary Scott is definitely my fave Christmas song today!!</w:t>
      </w:r>
    </w:p>
    <w:p>
      <w:r>
        <w:t>Wow! One Christmas production down.. Five to go! Whoop! This is gonna go fast!!!!!</w:t>
      </w:r>
    </w:p>
    <w:p>
      <w:r>
        <w:t>wow I tweeted a lot within this last hour about this  premiere... guess I have to go back to my essay now</w:t>
      </w:r>
    </w:p>
    <w:p>
      <w:r>
        <w:t>@Oliviaslogosky Honestly Sincere - I love the song Im going to have to be the complete opposite of me when i sing it which is fun.</w:t>
      </w:r>
    </w:p>
    <w:p>
      <w:r>
        <w:t xml:space="preserve">My favorite barista quit when I was at school. It feels like a loved one died and I'm just now finding out </w:t>
      </w:r>
    </w:p>
    <w:p>
      <w:r>
        <w:t>Opening up a savings account!</w:t>
      </w:r>
    </w:p>
    <w:p>
      <w:r>
        <w:t>Artest and Bynum for Howard is the only thing on my mind. If it happens kobe might win 3 more rings. This will be interesting!</w:t>
      </w:r>
    </w:p>
    <w:p>
      <w:r>
        <w:t xml:space="preserve">Christmas Program practice!   </w:t>
      </w:r>
    </w:p>
    <w:p>
      <w:r>
        <w:t xml:space="preserve">watching a documentary on  residential schools. I can't believe people would treat indigenous children this way! </w:t>
      </w:r>
    </w:p>
    <w:p>
      <w:r>
        <w:t xml:space="preserve">Magical Zombie&amp; - Black two Splenda - &amp; in cup! &amp;   </w:t>
      </w:r>
    </w:p>
    <w:p>
      <w:r>
        <w:t>@Hillmonious sounds solid :p that's a good movie :D and u just broke my heart</w:t>
      </w:r>
    </w:p>
    <w:p>
      <w:r>
        <w:t xml:space="preserve">@rehtaeHKye we'll have a long chittychat on Skype soon. I have a migr tonight so I'm going to sweep ASAP </w:t>
      </w:r>
    </w:p>
    <w:p>
      <w:r>
        <w:t>School was pointless today... Oh well. At work until nine.</w:t>
      </w:r>
    </w:p>
    <w:p>
      <w:r>
        <w:t>we're so fucked off. what to do with mary and beth at stupid o'clock?</w:t>
      </w:r>
    </w:p>
    <w:p>
      <w:r>
        <w:t>Miss it when the football aint on tv.</w:t>
      </w:r>
    </w:p>
    <w:p>
      <w:r>
        <w:t>@KateyField @KateyField @MarkWright_ i thought mark was a clear winner .</w:t>
      </w:r>
    </w:p>
    <w:p>
      <w:r>
        <w:t>I'm strong as a rock but I tell you I do break down when people throw me down.. ☹</w:t>
      </w:r>
    </w:p>
    <w:p>
      <w:r>
        <w:t xml:space="preserve">"The family is the bedrock of our society. Unless we protect it with the institution of marriage our country will fall." </w:t>
      </w:r>
    </w:p>
    <w:p>
      <w:r>
        <w:t>Surprise dentist appointment</w:t>
      </w:r>
    </w:p>
    <w:p>
      <w:r>
        <w:t>Love is the highest vibration in the Universe. It sends shivers of up my spine!  for   and</w:t>
      </w:r>
    </w:p>
    <w:p>
      <w:r>
        <w:t>I seriously can't open this bottle of mountain dew :(</w:t>
      </w:r>
    </w:p>
    <w:p>
      <w:r>
        <w:t>Gonna do what I do breast.....Driving monster truck!</w:t>
      </w:r>
    </w:p>
    <w:p>
      <w:r>
        <w:t>@MohMoney5 @thirtyh lol don't make be get your new somali brodaas to discipline you</w:t>
      </w:r>
    </w:p>
    <w:p>
      <w:r>
        <w:t xml:space="preserve">@HalesLiffey i'm appriciating you ripping the belly button apart... :( thanks. </w:t>
      </w:r>
    </w:p>
    <w:p>
      <w:r>
        <w:t>Congrats to my wonderful boyfriend @Matt_Meuer for winning his match... So glad I could make it</w:t>
      </w:r>
    </w:p>
    <w:p>
      <w:r>
        <w:t>watching yesterday night's episode of @SNL and flipped out when @JonHuntsman came on the weekend update with @sethmeyers21.</w:t>
      </w:r>
    </w:p>
    <w:p>
      <w:r>
        <w:t xml:space="preserve">@megjane25 gotta work on this Victoria secret body of mine  </w:t>
      </w:r>
    </w:p>
    <w:p>
      <w:r>
        <w:t>@UndergroundPixl I get it only people who can review the new game to make you guys money</w:t>
      </w:r>
    </w:p>
    <w:p>
      <w:r>
        <w:t xml:space="preserve">Love not having my sociology text book or exercise book but having an essay in tomorrow </w:t>
      </w:r>
    </w:p>
    <w:p>
      <w:r>
        <w:t>work work work</w:t>
      </w:r>
    </w:p>
    <w:p>
      <w:r>
        <w:t>Looked under the tree &amp; found some presents for 'amy'. Which is weird coz i only asked for one thing &amp; it hasnt even arrived yet.</w:t>
      </w:r>
    </w:p>
    <w:p>
      <w:r>
        <w:t>Spent the day in jail</w:t>
      </w:r>
    </w:p>
    <w:p>
      <w:r>
        <w:t>Just found out I can't sell my marketing book.</w:t>
      </w:r>
    </w:p>
    <w:p>
      <w:r>
        <w:t>I feel like if I let ppl close to me ill end up hurt and betrayed</w:t>
      </w:r>
    </w:p>
    <w:p>
      <w:r>
        <w:t xml:space="preserve">I did read that kimberly mcCullough was leaving the show in January does this mean they're going to make Robin die?  </w:t>
      </w:r>
    </w:p>
    <w:p>
      <w:r>
        <w:t>Debo admitir que amo la moda la ropa los accesorios las pasarelas los modelos los diseñadores en fin la moda es mi vida</w:t>
      </w:r>
    </w:p>
    <w:p>
      <w:r>
        <w:t>Lyric: "look a spider on the ceiling" Me: "there's no spider lyric" Lyric: "jordan wiped it?" Me: "yup" @_JNise EVERY night ..</w:t>
      </w:r>
    </w:p>
    <w:p>
      <w:r>
        <w:t>interesting group for today 18 people to entertain and 2 nut cases!</w:t>
      </w:r>
    </w:p>
    <w:p>
      <w:r>
        <w:t>May go to the doctor tomorrow finally. Ugh</w:t>
      </w:r>
    </w:p>
    <w:p>
      <w:r>
        <w:t>Moody's have projected our economic growth to rise by 1% in the new year slower that the Gov projected - Another miscalculation.</w:t>
      </w:r>
    </w:p>
    <w:p>
      <w:r>
        <w:t>the spread gun on Contra moment + Duck Tales after school channel + cleavage =</w:t>
      </w:r>
    </w:p>
    <w:p>
      <w:r>
        <w:t>The feeling when you call your friend a couple of times and they don't pick and later accuse you of giving them missed calls!!</w:t>
      </w:r>
    </w:p>
    <w:p>
      <w:r>
        <w:t>i have a lot of planning ahead of my day tomorrow!</w:t>
      </w:r>
    </w:p>
    <w:p>
      <w:r>
        <w:t>Driving to chapel hill.</w:t>
      </w:r>
    </w:p>
    <w:p>
      <w:r>
        <w:t>Looking on websites for clothes I will eventually fit into</w:t>
      </w:r>
    </w:p>
    <w:p>
      <w:r>
        <w:t>Netball tournament was good. Bloody ref giving me contact for something I didn't do!</w:t>
      </w:r>
    </w:p>
    <w:p>
      <w:r>
        <w:t>Ang boyfriend di dapat gawing driver handiman o chimi-aa. Ginoo ko dai. Maulaw ka uy. Maluoy ka sa tao nga nabuang ra ba nimo.</w:t>
      </w:r>
    </w:p>
    <w:p>
      <w:r>
        <w:t>Why Jesus do we have room inspections? Nothing makes you feel more grown up than some random stranger looking through all your crap</w:t>
      </w:r>
    </w:p>
    <w:p>
      <w:r>
        <w:t>"Great is THY faithfulness...great is ThY faithfulness..." :D</w:t>
      </w:r>
    </w:p>
    <w:p>
      <w:r>
        <w:t>Maargoed dat pap geen twitter heeft hij weet het namelijk nog niet</w:t>
      </w:r>
    </w:p>
    <w:p>
      <w:r>
        <w:t>Apparently "trevor" means big village.... is that a fat joke</w:t>
      </w:r>
    </w:p>
    <w:p>
      <w:r>
        <w:t>The only thing on my Christmas list this year is  and</w:t>
      </w:r>
    </w:p>
    <w:p>
      <w:r>
        <w:t>Atleast ur gonna b bringing in some dough RT @GenocideJONES: My boss decided to call me into work today -_-</w:t>
      </w:r>
    </w:p>
    <w:p>
      <w:r>
        <w:t>Amen! RT@DuaneDaRock: Become wealthy spiritualy it last longer than trying to be rich materialy!</w:t>
      </w:r>
    </w:p>
    <w:p>
      <w:r>
        <w:t>Let the Christmas card writing Begin!</w:t>
      </w:r>
    </w:p>
    <w:p>
      <w:r>
        <w:t xml:space="preserve">EWWWWWW THIS GIRL'S WEARING SEE THROUGH STOCKINGS. I don't need to see your ass tyvm.. </w:t>
      </w:r>
    </w:p>
    <w:p>
      <w:r>
        <w:t>sliced my finger with a knife</w:t>
      </w:r>
    </w:p>
    <w:p>
      <w:r>
        <w:t xml:space="preserve">Pat Shurmur and Colt McCoy are having a good old-fashioned "Who's Worse-off." Both of them are winning.  </w:t>
      </w:r>
    </w:p>
    <w:p>
      <w:r>
        <w:t>Just been at my grandma's for 2 and a half hours:|</w:t>
      </w:r>
    </w:p>
    <w:p>
      <w:r>
        <w:t>@AllThingsPLL @TheSecretCircle Bianca is so talented ! i'm not surprised . but what does that say about Maya and PLL?</w:t>
      </w:r>
    </w:p>
    <w:p>
      <w:r>
        <w:t xml:space="preserve">Whether the days start cloudy or w/ bright sun commencing the day w/ a  uplifts anyone. @jesussister </w:t>
      </w:r>
    </w:p>
    <w:p>
      <w:r>
        <w:t>I Don't Feel Comfortable Calling My Father Daddy</w:t>
      </w:r>
    </w:p>
    <w:p>
      <w:r>
        <w:t>Not looking forward to my real estate class that starts today. Like at all. No interest in it. Long lectures. Boring as hell.</w:t>
      </w:r>
    </w:p>
    <w:p>
      <w:r>
        <w:t>reminding @ThomasGuardado that when he leaves high school he'll still be connected to all the drama and hell of DHS through me</w:t>
      </w:r>
    </w:p>
    <w:p>
      <w:r>
        <w:t>Getting ur history on ur computer read aloud would suck!</w:t>
      </w:r>
    </w:p>
    <w:p>
      <w:r>
        <w:t>@MrsDigger @a_tweet_life @KurtSchlichter NONE by law in Egypt it's ILLEGAL to marry anyone younger than 18 years of AGE.</w:t>
      </w:r>
    </w:p>
    <w:p>
      <w:r>
        <w:t xml:space="preserve">A great day--my 82-year-old mother tried acupuncture for neck &amp; arthritis pain &amp; felt the benefits after her first session! </w:t>
      </w:r>
    </w:p>
    <w:p>
      <w:r>
        <w:t>You look like a damn hooker. Put some clothes on!</w:t>
      </w:r>
    </w:p>
    <w:p>
      <w:r>
        <w:t>Whoops! You already tweeted that. YES TWITTER IK I WANTED TO TWEET IT AGAIN!!!!!!!!!!!!!!!!!!!!!!</w:t>
      </w:r>
    </w:p>
    <w:p>
      <w:r>
        <w:t>@AliceDowler don't forget next period we're working on our bulletin board</w:t>
      </w:r>
    </w:p>
    <w:p>
      <w:r>
        <w:t>Quote from Moyes “I don’t know yet if there will be any money so we will need to wait and see what we can look to do in January.</w:t>
      </w:r>
    </w:p>
    <w:p>
      <w:r>
        <w:t>An old crush from highschool plowed my parents drive way this morning! How nice!</w:t>
      </w:r>
    </w:p>
    <w:p>
      <w:r>
        <w:t>percuma juara umum sea games tapi di cap sea games yg paling ancur spanjang sejarah ┐(´～`)┌</w:t>
      </w:r>
    </w:p>
    <w:p>
      <w:r>
        <w:t>The girl sitting next to me sounds like she's got an enjoyable case of whooping cough.</w:t>
      </w:r>
    </w:p>
    <w:p>
      <w:r>
        <w:t xml:space="preserve">Mom just told me I'm going to religion in february </w:t>
      </w:r>
    </w:p>
    <w:p>
      <w:r>
        <w:t>That awkward moment when your friend plays like 12 random people on words with friends for you...</w:t>
      </w:r>
    </w:p>
    <w:p>
      <w:r>
        <w:t>I've had one fantastic day! I cannot fit what went about into 140 characters BUT I will say this I'm thrilled!</w:t>
      </w:r>
    </w:p>
    <w:p>
      <w:r>
        <w:t>and my parents are leaving again another week of chaos</w:t>
      </w:r>
    </w:p>
    <w:p>
      <w:r>
        <w:t>Today there is no hot boy in my bus.</w:t>
      </w:r>
    </w:p>
    <w:p>
      <w:r>
        <w:t>My week is almost guaranteed to be wild. It started at 12:01 a.m. when I realized most of my half-hour special had been deleted.</w:t>
      </w:r>
    </w:p>
    <w:p>
      <w:r>
        <w:t>Dolphins settle for a field goal</w:t>
      </w:r>
    </w:p>
    <w:p>
      <w:r>
        <w:t>As much as I &lt;3 the steelers. I cannot stand Big Ben</w:t>
      </w:r>
    </w:p>
    <w:p>
      <w:r>
        <w:t>;-) RT @QweenRay: @nellemel who knows what tomorrow night will bring!!</w:t>
      </w:r>
    </w:p>
    <w:p>
      <w:r>
        <w:t>@mgcat lol..I know usually but it really was cute. Now he's gone back to his nose in the air</w:t>
      </w:r>
    </w:p>
    <w:p>
      <w:r>
        <w:t>Bubba making up a song on the keyboard and singing looking at a dvd for words of inspiration</w:t>
      </w:r>
    </w:p>
    <w:p>
      <w:r>
        <w:t>Demain j'ai juste mon bac blanc mais tout va bien !</w:t>
      </w:r>
    </w:p>
    <w:p>
      <w:r>
        <w:t>i didn't crave peanut butter cookies today!</w:t>
      </w:r>
    </w:p>
    <w:p>
      <w:r>
        <w:t>I love going to macdintons all night and being woken up three hours after I've gotten home for a family bike ride</w:t>
      </w:r>
    </w:p>
    <w:p>
      <w:r>
        <w:t>@sarahweissy I don't think we have had a conversation in quite some time</w:t>
      </w:r>
    </w:p>
    <w:p>
      <w:r>
        <w:t>People that don't know the proper way to use grammar</w:t>
      </w:r>
    </w:p>
    <w:p>
      <w:r>
        <w:t xml:space="preserve">"It's being alive that makes you rich." ~Notes from The Universe </w:t>
      </w:r>
    </w:p>
    <w:p>
      <w:r>
        <w:t xml:space="preserve">Time for  :))) season 3 ep 8 I think </w:t>
      </w:r>
    </w:p>
    <w:p>
      <w:r>
        <w:t>Locked inside @NathanBrewster house because his house key is in my car and all his family have gone out and locked me in!</w:t>
      </w:r>
    </w:p>
    <w:p>
      <w:r>
        <w:t xml:space="preserve"> He who cannot forgive others destroys the bridge over which he himself must pass. ~George Herbert    </w:t>
      </w:r>
    </w:p>
    <w:p>
      <w:r>
        <w:t>So what's the point of making a bus schedule when they don't even follow it?!?</w:t>
      </w:r>
    </w:p>
    <w:p>
      <w:r>
        <w:t xml:space="preserve">Re-reading Alexander McCall Smith's The No.1 Detective Agency Series. </w:t>
      </w:r>
    </w:p>
    <w:p>
      <w:r>
        <w:t>i don't understand why over weight people wear such tight clothes or let their belly hang over their jeans</w:t>
      </w:r>
    </w:p>
    <w:p>
      <w:r>
        <w:t xml:space="preserve">First time ever 4 of 5 Top Albums in US are Canadian acts. But those include Nickelback and Justin Bieber. </w:t>
      </w:r>
    </w:p>
    <w:p>
      <w:r>
        <w:t>When a guy says he needs a girl to be happy.</w:t>
      </w:r>
    </w:p>
    <w:p>
      <w:r>
        <w:t>Sitting next to a room full of personal growth and laughter...</w:t>
      </w:r>
    </w:p>
    <w:p>
      <w:r>
        <w:t>Oooh man 3 hrs of sleep stomach ache and  in the very back of a very full plane on which I had to pay for my carry-on.</w:t>
      </w:r>
    </w:p>
    <w:p>
      <w:r>
        <w:t>quand certains twittos mettent leurs vraie photo en  tu ne les vois plus comme avant</w:t>
      </w:r>
    </w:p>
    <w:p>
      <w:r>
        <w:t>No F's! My phone will be turned back on sometime this week.</w:t>
      </w:r>
    </w:p>
    <w:p>
      <w:r>
        <w:t>a one week thousand point rally and the FED HEADS are saying the economy is much better than expected</w:t>
      </w:r>
    </w:p>
    <w:p>
      <w:r>
        <w:t xml:space="preserve">I can only hold so much tears back &lt;/3! </w:t>
      </w:r>
    </w:p>
    <w:p>
      <w:r>
        <w:t>No amount of time can ever heal the list of your mother</w:t>
      </w:r>
    </w:p>
    <w:p>
      <w:r>
        <w:t>Got damn. I'm tired of this shit. Bad day and now plans messed up</w:t>
      </w:r>
    </w:p>
    <w:p>
      <w:r>
        <w:t>Geverfde make-updoos moet drogen...  Bijbehorende kwastjes groot uitgevallen. Wel heel leuk!</w:t>
      </w:r>
    </w:p>
    <w:p>
      <w:r>
        <w:t>Aaahhh!! Im losing followers O_O annd i finally was able reach a 100.</w:t>
      </w:r>
    </w:p>
    <w:p>
      <w:r>
        <w:t>Truth be told I miss you....and truth be told I'm lying!  What happened to AAR? :(</w:t>
      </w:r>
    </w:p>
    <w:p>
      <w:r>
        <w:t>@GillyvX hahaha run a marathon  hopin to go abroad to do some</w:t>
      </w:r>
    </w:p>
    <w:p>
      <w:r>
        <w:t>Hey les petits amis quoi de mieux pour commencer la semaine qu'un petit cadeau des  ?! surveillez bien  ...</w:t>
      </w:r>
    </w:p>
    <w:p>
      <w:r>
        <w:t>My Other Bestfriends Upset So Now I Gotta Go Beat Her Ass Lmfao</w:t>
      </w:r>
    </w:p>
    <w:p>
      <w:r>
        <w:t xml:space="preserve"> your memory decides to erase itself and all your finals.</w:t>
      </w:r>
    </w:p>
    <w:p>
      <w:r>
        <w:t>Rewatching Harry potter 7 part 2</w:t>
      </w:r>
    </w:p>
    <w:p>
      <w:r>
        <w:t>Don't wanna sit through an hour of geology. Running on two hours of sleep. Still have to study tonight.</w:t>
      </w:r>
    </w:p>
    <w:p>
      <w:r>
        <w:t>Wind blowing half a gale and sky's ominously dark. Cue lunch time downpour and insane teen squealing.</w:t>
      </w:r>
    </w:p>
    <w:p>
      <w:r>
        <w:t>Bring only good vibes and spread smiles. Little by little smile by smile we can change the world.</w:t>
      </w:r>
    </w:p>
    <w:p>
      <w:r>
        <w:t xml:space="preserve">No more Pulzar FM :( another earthquake victim. Sucks  </w:t>
      </w:r>
    </w:p>
    <w:p>
      <w:r>
        <w:t xml:space="preserve">@RawanAjina and here I was about to tweet for the wind and rain to stfu so I can go the fuck to sleep... </w:t>
      </w:r>
    </w:p>
    <w:p>
      <w:r>
        <w:t xml:space="preserve">Is it just me or is @SECONDCUPCAFES  holiday tea a million times more amazing than last years? </w:t>
      </w:r>
    </w:p>
    <w:p>
      <w:r>
        <w:t>Wa nakapasar akong neighbor sa civil engineering exam :(</w:t>
      </w:r>
    </w:p>
    <w:p>
      <w:r>
        <w:t>Anxiously;  Achingly  LOVINGLY  Tho firm in His precepts; A contrite &amp; humble heart will receive boundless</w:t>
      </w:r>
    </w:p>
    <w:p>
      <w:r>
        <w:t xml:space="preserve">Its 7:30am!! And I can see your armpit sweat spreading on your top like a tidal wave!! Why the eff do U have Armpit sweat at 7:30! </w:t>
      </w:r>
    </w:p>
    <w:p>
      <w:r>
        <w:t xml:space="preserve">My mom has the day off and I had to go to school today :( this sucks. </w:t>
      </w:r>
    </w:p>
    <w:p>
      <w:r>
        <w:t>Down to my final hours of prison break</w:t>
      </w:r>
    </w:p>
    <w:p>
      <w:r>
        <w:t>Christmas presents get worse and worse as you get older bring on this years presents..no clue what I'm getting!</w:t>
      </w:r>
    </w:p>
    <w:p>
      <w:r>
        <w:t>@ArcticMonkeysUS waiting for mandy. I'm going to the new moomin shop!!! :o</w:t>
      </w:r>
    </w:p>
    <w:p>
      <w:r>
        <w:t>I've never had to be at the salon this long. Let's just say going back blonde is a process.</w:t>
      </w:r>
    </w:p>
    <w:p>
      <w:r>
        <w:t xml:space="preserve">im gonna hold off any celebration of Fielder signing with Seattle until it's official. Remember all the hype with Cliff Lee? </w:t>
      </w:r>
    </w:p>
    <w:p>
      <w:r>
        <w:t>Yaaay finally a7md is back with the screw drivers</w:t>
      </w:r>
    </w:p>
    <w:p>
      <w:r>
        <w:t>maybe i should stop being weird when im bored in class so people stop laughing at me</w:t>
      </w:r>
    </w:p>
    <w:p>
      <w:r>
        <w:t>1500 words down only 1000 left to go of my media business coursework</w:t>
      </w:r>
    </w:p>
    <w:p>
      <w:r>
        <w:t xml:space="preserve">Fucking fuming!!! Student Finance you cunts!!!!!! </w:t>
      </w:r>
    </w:p>
    <w:p>
      <w:r>
        <w:t>WHY IS EVERY CLASS THAT SOUNDS COOL A SOCIAL SCIENCE CORE!!! AHHHH!! I ALREADY HAVE TWO OF YOU!!</w:t>
      </w:r>
    </w:p>
    <w:p>
      <w:r>
        <w:t>Didn't have time to watch @TheXFactor this weekend</w:t>
      </w:r>
    </w:p>
    <w:p>
      <w:r>
        <w:t>Walking into uni with a heavy heart</w:t>
      </w:r>
    </w:p>
    <w:p>
      <w:r>
        <w:t>I'm Really Not In The Mood For ThanksGiving You Can Eat Whenever</w:t>
      </w:r>
    </w:p>
    <w:p>
      <w:r>
        <w:t>Lost my Beanie at school and bombed a Spanish quiz</w:t>
      </w:r>
    </w:p>
    <w:p>
      <w:r>
        <w:t>@duckingfabulous boo indeed. Fabulous carlas' present will be ready for the 8th</w:t>
      </w:r>
    </w:p>
    <w:p>
      <w:r>
        <w:t>just got told biggest LOL ever. some people neevr change.</w:t>
      </w:r>
    </w:p>
    <w:p>
      <w:r>
        <w:t>@treama @borcki will b here PM 22/12 but telling mum she won't b here for bday dinner</w:t>
      </w:r>
    </w:p>
    <w:p>
      <w:r>
        <w:t>An evening of Street Games &amp; Arsenal chat with @carowild then the prospect of a 5am kick off for interviewing at Plas Menai tomorrow.</w:t>
      </w:r>
    </w:p>
    <w:p>
      <w:r>
        <w:t>Writing a haphazard English paper to post rock is actually a surprisingly okay experience.</w:t>
      </w:r>
    </w:p>
    <w:p>
      <w:r>
        <w:t>Season finale of  tonight...</w:t>
      </w:r>
    </w:p>
    <w:p>
      <w:r>
        <w:t>Digestives with a cup of tea after college</w:t>
      </w:r>
    </w:p>
    <w:p>
      <w:r>
        <w:t>@amy_obrien22 lolz we are freaking funny. you didn't eat my lucky charms today</w:t>
      </w:r>
    </w:p>
    <w:p>
      <w:r>
        <w:t>this guy just gave us 2 pop reading quizzes..on our three 60pg readings.</w:t>
      </w:r>
    </w:p>
    <w:p>
      <w:r>
        <w:t>Leaving the beach breaks my heart</w:t>
      </w:r>
    </w:p>
    <w:p>
      <w:r>
        <w:t>i'm tired my knee hurts i've been up for 20 hours straight and we lost courtney...</w:t>
      </w:r>
    </w:p>
    <w:p>
      <w:r>
        <w:t xml:space="preserve">I kinda wish i was black friday shopping at hot topic and looney tunes right now :/ </w:t>
      </w:r>
    </w:p>
    <w:p>
      <w:r>
        <w:t>WE LOST OUR REMOTE AND CAN'T CHANGE THE TV WiTHOUT iT..SO iTS VH1 FOR US</w:t>
      </w:r>
    </w:p>
    <w:p>
      <w:r>
        <w:t>@TheBodyShopUK Joy is seeing my 18 month old nephew running around the room when 12 months ago he had major heart surgery  a miracle</w:t>
      </w:r>
    </w:p>
    <w:p>
      <w:r>
        <w:t>Home sooner than expected</w:t>
      </w:r>
    </w:p>
    <w:p>
      <w:r>
        <w:t>@steezballer @fanzinator @stoner_kelly @brenna_bean @meaganskylark twitter should be  person of the year end</w:t>
      </w:r>
    </w:p>
    <w:p>
      <w:r>
        <w:t xml:space="preserve">Its funny how a person is in your presence and you really just want to let them know how you feel. </w:t>
      </w:r>
    </w:p>
    <w:p>
      <w:r>
        <w:t>@Hazen25 your text made me miss competing</w:t>
      </w:r>
    </w:p>
    <w:p>
      <w:r>
        <w:t>listening to half the fith floor trip on acid at 2 in the morn</w:t>
      </w:r>
    </w:p>
    <w:p>
      <w:r>
        <w:t>Northern downpour played right after trade mistakes &lt;/3</w:t>
      </w:r>
    </w:p>
    <w:p>
      <w:r>
        <w:t>Yeaahh I'm not feelin so hot today. I'm thinkin my bed and I are gunna get some one on one today. Arg! I don't wanna get sick.</w:t>
      </w:r>
    </w:p>
    <w:p>
      <w:r>
        <w:t>Another beastin shift ahead of me tomorrow.</w:t>
      </w:r>
    </w:p>
    <w:p>
      <w:r>
        <w:t>Had a gr8 time last night! Twitter Facebook texts phone calls and so more forms of bday wishes! THANKS!</w:t>
      </w:r>
    </w:p>
    <w:p>
      <w:r>
        <w:t>Add a little sugar honey suckle lamb. Couldn't miss with a dozen roses</w:t>
      </w:r>
    </w:p>
    <w:p>
      <w:r>
        <w:t>Just played the piano for a good 2 hours.... Havent done that in a while!</w:t>
      </w:r>
    </w:p>
    <w:p>
      <w:r>
        <w:t>I don't get how ppl drink coffee straight</w:t>
      </w:r>
    </w:p>
    <w:p>
      <w:r>
        <w:t>@CoachsSister I told my boy to keep his - he actually looks super cute with it ♥ I hope he did keep it I find out tonight!</w:t>
      </w:r>
    </w:p>
    <w:p>
      <w:r>
        <w:t>Don't look at me think about me talk about me or ask about me.. Wowww whens this shit gnna end</w:t>
      </w:r>
    </w:p>
    <w:p>
      <w:r>
        <w:t>I would ROFL right now by my chair has arms so I can't fall off it.</w:t>
      </w:r>
    </w:p>
    <w:p>
      <w:r>
        <w:t>Some I don't recognize. But some is definitely Malian antelopes Egyptian scarabs. Dammit I was enjoying this game.</w:t>
      </w:r>
    </w:p>
    <w:p>
      <w:r>
        <w:t>@MarceloAmestica la ps3 todavia no se vala tienen que venir a buscar :)lo que sicagué con ir al EVO este año jajaja!</w:t>
      </w:r>
    </w:p>
    <w:p>
      <w:r>
        <w:t>@Lobbery  on Fiona of course! @HeywoodJablome1 just make Mexican lasagne! @olivestokes tell me&amp; your</w:t>
      </w:r>
    </w:p>
    <w:p>
      <w:r>
        <w:t>That painful moment when you see someone really attractive at a random place &amp; know that you'll never see them again.</w:t>
      </w:r>
    </w:p>
    <w:p>
      <w:r>
        <w:t>have my thousandth sinus infection this year</w:t>
      </w:r>
    </w:p>
    <w:p>
      <w:r>
        <w:t>My Aunt Stay Drinking Wine</w:t>
      </w:r>
    </w:p>
    <w:p>
      <w:r>
        <w:t>Real housewives of Orange County is back!</w:t>
      </w:r>
    </w:p>
    <w:p>
      <w:r>
        <w:t>Strictly avoid frightening ideas</w:t>
      </w:r>
    </w:p>
    <w:p>
      <w:r>
        <w:t>På väg till 80talsfezt. Det jag vet om min outfit är ett pannband jag köpt idag kvinnan har fixat resten. Jag hoppas tights...</w:t>
      </w:r>
    </w:p>
    <w:p>
      <w:r>
        <w:t>This Nigga childish  Dnt fuckin Lauqh at my brother bcuss he gotta problem he cnt help Tf</w:t>
      </w:r>
    </w:p>
    <w:p>
      <w:r>
        <w:t>M'n zusje flanst even een dag van tevoren een prachtig boek in mekaar.. Wauw (</w:t>
      </w:r>
    </w:p>
    <w:p>
      <w:r>
        <w:t>Keep looking at my phone waiting a txt even tho i know I won't get one</w:t>
      </w:r>
    </w:p>
    <w:p>
      <w:r>
        <w:t>¿Y si lo que quisite evitar con fuerza para otra persona te estuviera pasando a ti sin apenas notarlo?</w:t>
      </w:r>
    </w:p>
    <w:p>
      <w:r>
        <w:t>My school email is full of emails by the Chancellor and other high standing officials of UCR talking about the protests at UC Davis</w:t>
      </w:r>
    </w:p>
    <w:p>
      <w:r>
        <w:t>Be truly glad.  There iswonderful joy ahead!"&amp;                                                                - I Peter 1:6</w:t>
      </w:r>
    </w:p>
    <w:p>
      <w:r>
        <w:t>Being ordered upstairs when I'm a celebrity begins</w:t>
      </w:r>
    </w:p>
    <w:p>
      <w:r>
        <w:t>Shower lunch and then full afternoon of classesss</w:t>
      </w:r>
    </w:p>
    <w:p>
      <w:r>
        <w:t>@NortonCaitlin:you never know when @ElizaKHallock @sjhearn9 @estark09 @janjan4eva and I will be scheming things :) lock your door!</w:t>
      </w:r>
    </w:p>
    <w:p>
      <w:r>
        <w:t>lost my travel mug today</w:t>
      </w:r>
    </w:p>
    <w:p>
      <w:r>
        <w:t>@ShannonEvansSM @ATT - i pity the fool who took your call lol.... customer service at many places in this day and age is terrible.</w:t>
      </w:r>
    </w:p>
    <w:p>
      <w:r>
        <w:t>Having to not tweet things because the person they are about will see</w:t>
      </w:r>
    </w:p>
    <w:p>
      <w:r>
        <w:t>Don't even look in his eyes he'll take you nothing but lies. He looks like a cool drink of water but he's candy coated misery.</w:t>
      </w:r>
    </w:p>
    <w:p>
      <w:r>
        <w:t>You treat your dick like it's the community lollipop</w:t>
      </w:r>
    </w:p>
    <w:p>
      <w:r>
        <w:t>Congratulations fat bitch someone actually wants you</w:t>
      </w:r>
    </w:p>
    <w:p>
      <w:r>
        <w:t>I guess I'll work on scholarships since I have nothing else to do tonight.</w:t>
      </w:r>
    </w:p>
    <w:p>
      <w:r>
        <w:t>To each his own.(Suum Cuique)Cicero Celebrate Life  this is your one chance Give a  of    &amp;</w:t>
      </w:r>
    </w:p>
    <w:p>
      <w:r>
        <w:t>@RyanC0931 11-5 I think ! Come by  IM WORKING THE WHOLE TIME . Free limo rides  makeup  and hairstyles (;</w:t>
      </w:r>
    </w:p>
    <w:p>
      <w:r>
        <w:t>making more Christmas cookies tomorrow with my aunt.</w:t>
      </w:r>
    </w:p>
    <w:p>
      <w:r>
        <w:t>banning myself from any l8 nite txtin cos i've got a 300 word german essay to memorise first</w:t>
      </w:r>
    </w:p>
    <w:p>
      <w:r>
        <w:t>naar @DaphneB1995 en @thomasjmb en Jasmijntje zonder twitter en tante en oom.</w:t>
      </w:r>
    </w:p>
    <w:p>
      <w:r>
        <w:t>@shanedawson: I had no idea that you had a girlfriend. It's sad that it ended ): I'm sorry..  :/ That video almost made me cry )'</w:t>
      </w:r>
    </w:p>
    <w:p>
      <w:r>
        <w:t>Food is a foreign word in my house</w:t>
      </w:r>
    </w:p>
    <w:p>
      <w:r>
        <w:t>@LindseyProbst that's so crazy! You are  I better be able to celebrate with you! Or I'll be upset.</w:t>
      </w:r>
    </w:p>
    <w:p>
      <w:r>
        <w:t>I havent been in twitter jail today :)</w:t>
      </w:r>
    </w:p>
    <w:p>
      <w:r>
        <w:t>AS Maths is already making me want to throw bricks at things.</w:t>
      </w:r>
    </w:p>
    <w:p>
      <w:r>
        <w:t>lookin up everyone's legal violations. of course a person i looked up was exactly what I expected n all of their cases dismissed.</w:t>
      </w:r>
    </w:p>
    <w:p>
      <w:r>
        <w:t>Sweetpotato pie scallop potato lamb!</w:t>
      </w:r>
    </w:p>
    <w:p>
      <w:r>
        <w:t>@acciotimelord waaaaaaaaaaaaaaaaaaaaaaaaaay. the trailer for the final episode killed me. not my Cora. I dunno if I can watch it</w:t>
      </w:r>
    </w:p>
    <w:p>
      <w:r>
        <w:t>even at your darkest moment if you have true joy &amp; peace in your heart!</w:t>
      </w:r>
    </w:p>
    <w:p>
      <w:r>
        <w:t>:S eiisos soniidos en la habiitación ia no son  normaLes! :S</w:t>
      </w:r>
    </w:p>
    <w:p>
      <w:r>
        <w:t>Wanting hot chocolate</w:t>
      </w:r>
    </w:p>
    <w:p>
      <w:r>
        <w:t>Turkey  porkchops macaroni sweet potatoes greens cornbread pasta salad .... :)</w:t>
      </w:r>
    </w:p>
    <w:p>
      <w:r>
        <w:t>Actually dressed nice today.</w:t>
      </w:r>
    </w:p>
    <w:p>
      <w:r>
        <w:t>Its 7 and I already feel like something is going to go terribly wrong with today.</w:t>
      </w:r>
    </w:p>
    <w:p>
      <w:r>
        <w:t>Woke up in a hideous mood. Journey of 4 hours with family..</w:t>
      </w:r>
    </w:p>
    <w:p>
      <w:r>
        <w:t>Like @TracksDj said we confirm y'all that something huge is coming stay online this month if u don't wanna miss it</w:t>
      </w:r>
    </w:p>
    <w:p>
      <w:r>
        <w:t>what @frankhouserc @alexraeart and myself have up our sleeves for our parents xmas present is pretty amazing :)</w:t>
      </w:r>
    </w:p>
    <w:p>
      <w:r>
        <w:t>Getting ripped off by people that are supposed to help you - sucks. Now it's war. I won't let this one slide.</w:t>
      </w:r>
    </w:p>
    <w:p>
      <w:r>
        <w:t>Gym then home to revise!</w:t>
      </w:r>
    </w:p>
    <w:p>
      <w:r>
        <w:t>Its crazy how you can tell which city people are departing to just from the clothes they are wearing...(At the airport again)</w:t>
      </w:r>
    </w:p>
    <w:p>
      <w:r>
        <w:t>Hid my phone and totally got caught up on lectures! Now I need to finish my paper and practice med calculations</w:t>
      </w:r>
    </w:p>
    <w:p>
      <w:r>
        <w:t>@SummerrMiller i set you up on a blind date</w:t>
      </w:r>
    </w:p>
    <w:p>
      <w:r>
        <w:t>I officially can't sleep. I hate going to sleep mad...</w:t>
      </w:r>
    </w:p>
    <w:p>
      <w:r>
        <w:t>Also I heard Otis Redding's version of Merry Christmas Baby today and it reminded me that I GET TO LISTEN TO SNOWED IN SOON!!!!!!</w:t>
      </w:r>
    </w:p>
    <w:p>
      <w:r>
        <w:t>Just got home from Simons&lt;33..now time to go to sleep to prepare for a 4 hour practice</w:t>
      </w:r>
    </w:p>
    <w:p>
      <w:r>
        <w:t>calling Dell to have my laptop adapter replaced. I've been on hold for what seems like forever now</w:t>
      </w:r>
    </w:p>
    <w:p>
      <w:r>
        <w:t>Just saw an injured animal still moving in the middle of the road. If I wasn't already a vegetarian I would be now.</w:t>
      </w:r>
    </w:p>
    <w:p>
      <w:r>
        <w:t>I never hear my neighbours. Today though the guy below me is singing opera. He is actually not that bad either!</w:t>
      </w:r>
    </w:p>
    <w:p>
      <w:r>
        <w:t>My hair is going to freeze this morning</w:t>
      </w:r>
    </w:p>
    <w:p>
      <w:r>
        <w:t>@frostyvampire Yeah WOOTWOOT! I should get that easily! Unless I get cold feet... O_O</w:t>
      </w:r>
    </w:p>
    <w:p>
      <w:r>
        <w:t xml:space="preserve">Okay anon you've annoyed me. No-one should be told to 'go die' because 'nobody likes them' fuck you. </w:t>
      </w:r>
    </w:p>
    <w:p>
      <w:r>
        <w:t>Buzz Funds reset today :D</w:t>
      </w:r>
    </w:p>
    <w:p>
      <w:r>
        <w:t xml:space="preserve">So bored and cold... I wish I could cuddle up with someone and watch a movie  </w:t>
      </w:r>
    </w:p>
    <w:p>
      <w:r>
        <w:t>My twitter isn't working. I'm going to cry</w:t>
      </w:r>
    </w:p>
    <w:p>
      <w:r>
        <w:t>Having only 30 songs on my phone and one earphone working is doing my absolute nut in!!!</w:t>
      </w:r>
    </w:p>
    <w:p>
      <w:r>
        <w:t>@char_wiggy not gonna lie was on a foul mood when I woke up and it hadn't arrived just ask @KerryLovell</w:t>
      </w:r>
    </w:p>
    <w:p>
      <w:r>
        <w:t>How do you react when you find out some heartless selfish theives have been watching your family? Just waiting.</w:t>
      </w:r>
    </w:p>
    <w:p>
      <w:r>
        <w:t>@justinbieber TAKING OF TWITTER!!! THE USUAL! HINTS ON THE BIG</w:t>
      </w:r>
    </w:p>
    <w:p>
      <w:r>
        <w:t>Got a lot of people at BUILD today.</w:t>
      </w:r>
    </w:p>
    <w:p>
      <w:r>
        <w:t>Seems I discovered a way to consistently crash Visual Studio 2010's web server "WebDev.WebServer40.exe has stopped working".</w:t>
      </w:r>
    </w:p>
    <w:p>
      <w:r>
        <w:t>chemistry past paper time.</w:t>
      </w:r>
    </w:p>
    <w:p>
      <w:r>
        <w:t xml:space="preserve">Can't believe we feel this way but please  lose today. And lose badly.  </w:t>
      </w:r>
    </w:p>
    <w:p>
      <w:r>
        <w:t>@Julienhittle NO i haven't gotten it yet.. Glad you liked my tweet though hahaha!</w:t>
      </w:r>
    </w:p>
    <w:p>
      <w:r>
        <w:t>Laying in bed with marco &amp; paul jammin to  trying to fall asleep while tons of little kids scream &amp; run around frantically.</w:t>
      </w:r>
    </w:p>
    <w:p>
      <w:r>
        <w:t>@Ksam1721 same here but I won't get my license till summer.</w:t>
      </w:r>
    </w:p>
    <w:p>
      <w:r>
        <w:t>Thinking about everything I ate today and wanting to vomit.</w:t>
      </w:r>
    </w:p>
    <w:p>
      <w:r>
        <w:t>Professor shawty smell like baby powder and ass crack</w:t>
      </w:r>
    </w:p>
    <w:p>
      <w:r>
        <w:t>My mom told me I'm going to new York sometime in the next 2 weeks but she won't tell me until that day! Omg I'm excited!</w:t>
      </w:r>
    </w:p>
    <w:p>
      <w:r>
        <w:t>Security guard botched hard</w:t>
      </w:r>
    </w:p>
    <w:p>
      <w:r>
        <w:t>Today would've been my 4th wedding anniversary. Instead of lamenting I'm celebrating the birth of a new family baby today.</w:t>
      </w:r>
    </w:p>
    <w:p>
      <w:r>
        <w:t>Just when you thought the NL was becoming a more interesting competitive league the Angels land Pujols.</w:t>
      </w:r>
    </w:p>
    <w:p>
      <w:r>
        <w:t>I hate it when my nose is all clogged for no reason and I'm eating. Makes me wanna cry because I can't taste the fucking food.</w:t>
      </w:r>
    </w:p>
    <w:p>
      <w:r>
        <w:t xml:space="preserve">Actually in the mood for a fight. (and not a sexy play fight either) </w:t>
      </w:r>
    </w:p>
    <w:p>
      <w:r>
        <w:t xml:space="preserve">Grateful for the many teachers &amp; fellow travelers in my life...the right teachers come along most of the time. </w:t>
      </w:r>
    </w:p>
    <w:p>
      <w:r>
        <w:t xml:space="preserve">Today Uncharted is looking into new film ideas and working on a new project for 2012! more to come! </w:t>
      </w:r>
    </w:p>
    <w:p>
      <w:r>
        <w:t>So Freakin Happy Rite Now.! Words cant even describe it.! :)</w:t>
      </w:r>
    </w:p>
    <w:p>
      <w:r>
        <w:t xml:space="preserve">That feeling you get when your prayers have been answered and you hear from the one person you've been longer to hear from. </w:t>
      </w:r>
    </w:p>
    <w:p>
      <w:r>
        <w:t>yaay! my brother said he'll play badminton with me tomorrow :D</w:t>
      </w:r>
    </w:p>
    <w:p>
      <w:r>
        <w:t xml:space="preserve">SICKIE! Been in Smalls' bed all day. Actively trying to get better by doing nothing...     </w:t>
      </w:r>
    </w:p>
    <w:p>
      <w:r>
        <w:t>Gotta have a blood test to test for any black mould poisoning.</w:t>
      </w:r>
    </w:p>
    <w:p>
      <w:r>
        <w:t>Your gonna love my xmas gift for you</w:t>
      </w:r>
    </w:p>
    <w:p>
      <w:r>
        <w:t>@MissKalelCullen i use FCP7. &amp; my media went offline for some horrible reason and it wont go back online... TT^TT</w:t>
      </w:r>
    </w:p>
    <w:p>
      <w:r>
        <w:t>@DinetteMeij @InZaneBosman21 Wate skryf jul nog? kt nu nt kla gmaak!!party time</w:t>
      </w:r>
    </w:p>
    <w:p>
      <w:r>
        <w:t>This is going to kill @thebillyfinnega! RT @caitscung Funny Girl no longer coming back to broadway</w:t>
      </w:r>
    </w:p>
    <w:p>
      <w:r>
        <w:t>Dude. Squid good post on the Justing Bieber freestyle. I despise the kid but he fuckin freestyle slayed it.</w:t>
      </w:r>
    </w:p>
    <w:p>
      <w:r>
        <w:t>So happy this is the last class ima have to hear this piece of shit talking</w:t>
      </w:r>
    </w:p>
    <w:p>
      <w:r>
        <w:t>@asuperfan Mari people are speculating that the Sheriff dies next week! I might cry! I don't want it to be him!</w:t>
      </w:r>
    </w:p>
    <w:p>
      <w:r>
        <w:t>Today is dedicated to astronomy...</w:t>
      </w:r>
    </w:p>
    <w:p>
      <w:r>
        <w:t>My heart and mind are with you Virginia Tech. Stay safe everyone.</w:t>
      </w:r>
    </w:p>
    <w:p>
      <w:r>
        <w:t>@karenstivali I will try it. it's been a while since it happened this is the first time i could tolerate touching the keyboard</w:t>
      </w:r>
    </w:p>
    <w:p>
      <w:r>
        <w:t>probably just wearing jeans tomorrow...</w:t>
      </w:r>
    </w:p>
    <w:p>
      <w:r>
        <w:t>Cheesesteak for dinner; would post a picture but it's gone (it left quickly).</w:t>
      </w:r>
    </w:p>
    <w:p>
      <w:r>
        <w:t>@Ginevraahhhh i do too! dress rehearsals went well! and my favourite band's light designer likes my design.</w:t>
      </w:r>
    </w:p>
    <w:p>
      <w:r>
        <w:t>Je ne sais pas si je suis en caisse ou dans les salles en plus.</w:t>
      </w:r>
    </w:p>
    <w:p>
      <w:r>
        <w:t>Mijn weekend was echt geweldig Vrijdag kreeg ik te horen dat ik naar RHCP ga :D en ook nog hele weekend bij Luc</w:t>
      </w:r>
    </w:p>
    <w:p>
      <w:r>
        <w:t>When you want to talk to someone but you have no idea what to talk about.</w:t>
      </w:r>
    </w:p>
    <w:p>
      <w:r>
        <w:t xml:space="preserve">You learned to repress your  as a child but as an adultbegin to embrace the  of being  </w:t>
      </w:r>
    </w:p>
    <w:p>
      <w:r>
        <w:t>Incredible week ahead: Shostakovitch world premiere with Peter Sellars @esapekkasalonen and the @LAPhil. Also LA weather.</w:t>
      </w:r>
    </w:p>
    <w:p>
      <w:r>
        <w:t>Gotta love how repetitive my day is going to be tomorrow</w:t>
      </w:r>
    </w:p>
    <w:p>
      <w:r>
        <w:t xml:space="preserve">Just got the amazing @MissWessels @abbykincanon @loserlouisawhoneedstwitter and @fadzmad Christmas card!  </w:t>
      </w:r>
    </w:p>
    <w:p>
      <w:r>
        <w:t xml:space="preserve">You you had my hopes up and you slaped me in the face. You let her DIE. How? How in the world could you do that to me? </w:t>
      </w:r>
    </w:p>
    <w:p>
      <w:r>
        <w:t>Showered and back in my pjs for a day of revision and cramming!!!!!!</w:t>
      </w:r>
    </w:p>
    <w:p>
      <w:r>
        <w:t xml:space="preserve">I hope not...smh RT @RatherHaveJesus Some really think that Chris Brown is God.  </w:t>
      </w:r>
    </w:p>
    <w:p>
      <w:r>
        <w:t>I'm soooooo ready for Valentine's Day got something VERY special planned</w:t>
      </w:r>
    </w:p>
    <w:p>
      <w:r>
        <w:t>Thank you Efrian and Tavo! I'm all settled in with my Guru Faza. She's a sweetheart. Very happy to continue this journey with her.</w:t>
      </w:r>
    </w:p>
    <w:p>
      <w:r>
        <w:t>Grrr I've lost all necessary MicroSD's folders....! Music pics videos wallpapers my research documents and handbooks for studies!</w:t>
      </w:r>
    </w:p>
    <w:p>
      <w:r>
        <w:t>it's a sad day today the last day of westlife being together think I'm gonna greet :(</w:t>
      </w:r>
    </w:p>
    <w:p>
      <w:r>
        <w:t>Tu me juges et me condamnes sans me connaitre... c'est bien pour ça que tu vas me perdre... ;-((</w:t>
      </w:r>
    </w:p>
    <w:p>
      <w:r>
        <w:t>That moment where that 24fl oz coors light is as over as your ipod's thanksgiving playlist.</w:t>
      </w:r>
    </w:p>
    <w:p>
      <w:r>
        <w:t xml:space="preserve">Egyptians abroad is electing rightnow! Thats what I call a step forward to democracy. This is the real optimism :]  </w:t>
      </w:r>
    </w:p>
    <w:p>
      <w:r>
        <w:t xml:space="preserve">I'm now scared of small light green leafs bc they look like those nasty praying mantis bugs </w:t>
      </w:r>
    </w:p>
    <w:p>
      <w:r>
        <w:t>follow me @pinkferrari_KAY .. I follow's back !</w:t>
      </w:r>
    </w:p>
    <w:p>
      <w:r>
        <w:t>Yay a two to three hour car ride with my grandparents and a one year old</w:t>
      </w:r>
    </w:p>
    <w:p>
      <w:r>
        <w:t>S/O to all the people on the phone venting and ranting right now</w:t>
      </w:r>
    </w:p>
    <w:p>
      <w:r>
        <w:t>2 weeks of hard work for a 6 mi ute presentation</w:t>
      </w:r>
    </w:p>
    <w:p>
      <w:r>
        <w:t>He left at 9 this morning to go work :(</w:t>
      </w:r>
    </w:p>
    <w:p>
      <w:r>
        <w:t>Ice cream pie!!!</w:t>
      </w:r>
    </w:p>
    <w:p>
      <w:r>
        <w:t>@unBREAlievable1 cuddling shmuddling I'm gonna dive bomb belly flop on ya</w:t>
      </w:r>
    </w:p>
    <w:p>
      <w:r>
        <w:t xml:space="preserve">Me too me too! Procrastination at its best. RT @tiffanyhoangg: i'm doing a weeks worth of homework in one day. </w:t>
      </w:r>
    </w:p>
    <w:p>
      <w:r>
        <w:t>listening to a bit of roger sanchezz while editing....</w:t>
      </w:r>
    </w:p>
    <w:p>
      <w:r>
        <w:t>I forgot the mom dies in hope floats.</w:t>
      </w:r>
    </w:p>
    <w:p>
      <w:r>
        <w:t>5 story beautiful freeeeaking townhouses in southend boston.. Be mine. I need to be married into this family not billy</w:t>
      </w:r>
    </w:p>
    <w:p>
      <w:r>
        <w:t>van mijn broer kreeg ik een bevroren pizza</w:t>
      </w:r>
    </w:p>
    <w:p>
      <w:r>
        <w:t>Crying is something I don't enjoy. Please dont leave Landen!!!!!!!!!&amp;</w:t>
      </w:r>
    </w:p>
    <w:p>
      <w:r>
        <w:t>Just seen the boy that used to sit next to me in class last year and scratch his balls.</w:t>
      </w:r>
    </w:p>
    <w:p>
      <w:r>
        <w:t>@DivideMeByZero videoBB a coupé au moment ou Ted a dit à la fin "But there was one thin Robin never was" or something</w:t>
      </w:r>
    </w:p>
    <w:p>
      <w:r>
        <w:t>And mom thinks I have the flu. So I may or may not show up later.</w:t>
      </w:r>
    </w:p>
    <w:p>
      <w:r>
        <w:t>I'm gonna miss 2hrs of the Hog game tomorrow due to work.</w:t>
      </w:r>
    </w:p>
    <w:p>
      <w:r>
        <w:t>Good morning London!! Looking forward to a beautifully blessed day!</w:t>
      </w:r>
    </w:p>
    <w:p>
      <w:r>
        <w:t>Just ate at the shadiest Chinese buffet and now I'm paying for it. Eat that Kung pao cat meat....</w:t>
      </w:r>
    </w:p>
    <w:p>
      <w:r>
        <w:t>@MzDiva67 ME TOO........Googled my full name and turns out I share the name of a Gay Porn Star!!!</w:t>
      </w:r>
    </w:p>
    <w:p>
      <w:r>
        <w:t>I ain't a clock watcher but my holiday starts in about an hour.</w:t>
      </w:r>
    </w:p>
    <w:p>
      <w:r>
        <w:t>People talking bad about hoes is bad enough but when a girl is postin about how bad she is on FB you know good and well she a hoe</w:t>
      </w:r>
    </w:p>
    <w:p>
      <w:r>
        <w:t xml:space="preserve">you end things with me because you say you're not ready for a relationship 3 weeks later you're dating someone? </w:t>
      </w:r>
    </w:p>
    <w:p>
      <w:r>
        <w:t>I'm watching hundreds of little kids receive their first bikes. It is overwhelming.</w:t>
      </w:r>
    </w:p>
    <w:p>
      <w:r>
        <w:t>Little Pigs Too in Peak has closed.</w:t>
      </w:r>
    </w:p>
    <w:p>
      <w:r>
        <w:t>And i was so happy when i met this 40 year old lady who still played video games.</w:t>
      </w:r>
    </w:p>
    <w:p>
      <w:r>
        <w:t>"@SexcBlkDiamond: @genobrown_89 Åbout to go take a final" good luck I got some for u if u pass</w:t>
      </w:r>
    </w:p>
    <w:p>
      <w:r>
        <w:t>Long time since me and @TheKidJosiah have chilled.</w:t>
      </w:r>
    </w:p>
    <w:p>
      <w:r>
        <w:t>@JessHdezU hope so.. si no ire sin carnet alchile te caere ahi</w:t>
      </w:r>
    </w:p>
    <w:p>
      <w:r>
        <w:t>Now I am in a video showing someone popping what looks like an infected cyst. YOUTUBE WHY?! BRAIN WHY WONT U STOP being so curious.</w:t>
      </w:r>
    </w:p>
    <w:p>
      <w:r>
        <w:t>My phone's about to die but the charger is light-years away</w:t>
      </w:r>
    </w:p>
    <w:p>
      <w:r>
        <w:t>The concerts I miss for Alpha Phi Omega.</w:t>
      </w:r>
    </w:p>
    <w:p>
      <w:r>
        <w:t>no kitty to cuddle with this morning</w:t>
      </w:r>
    </w:p>
    <w:p>
      <w:r>
        <w:t>@Stefwalter21 @robbiestormfit @canterburynewc @stormfitnesspt well I'm off to gym now for some self discipline cross fit and a swim.</w:t>
      </w:r>
    </w:p>
    <w:p>
      <w:r>
        <w:t>Looks like I will not be sleeping tonight thanks to my five hour nap</w:t>
      </w:r>
    </w:p>
    <w:p>
      <w:r>
        <w:t xml:space="preserve">@BernardLeCroix I can confirm that that is true. Kissing them will give one the throw-up virus. </w:t>
      </w:r>
    </w:p>
    <w:p>
      <w:r>
        <w:t>Could happily die but wouldn't die happy.</w:t>
      </w:r>
    </w:p>
    <w:p>
      <w:r>
        <w:t>@stacy_814 @Meve_Stason @SirChadlyOC Everyone respects Grapes because he's batshit insane. Maybe Mase is channeling Hextall.</w:t>
      </w:r>
    </w:p>
    <w:p>
      <w:r>
        <w:t>Rough morning coming back to work on a yucky day after a 4-day weekend...</w:t>
      </w:r>
    </w:p>
    <w:p>
      <w:r>
        <w:t>Just finished the most EXHAUSTING assignment yet- an intensive lit review of 10 primary sources on PFPS rehab. I feel like passing out.</w:t>
      </w:r>
    </w:p>
    <w:p>
      <w:r>
        <w:t>Bout to drink da rest of dis vodka</w:t>
      </w:r>
    </w:p>
    <w:p>
      <w:r>
        <w:t>X-ray on my leg tomorrow... Great.  ...unless it's a broken bone.</w:t>
      </w:r>
    </w:p>
    <w:p>
      <w:r>
        <w:t>I really hate my weekend mornings. Rehearsal from 8:30-4..with a fever</w:t>
      </w:r>
    </w:p>
    <w:p>
      <w:r>
        <w:t>I guess I have people starting stuff about me.</w:t>
      </w:r>
    </w:p>
    <w:p>
      <w:r>
        <w:t>I'm getting a narrative on a baby's sleeping habits from the chap next to me</w:t>
      </w:r>
    </w:p>
    <w:p>
      <w:r>
        <w:t>@carson_michelle I'll slam it in her fat face!!! No word from the Smyth's? They aren't answering my texts!!</w:t>
      </w:r>
    </w:p>
    <w:p>
      <w:r>
        <w:t>I need to calm down. Have so much venom inside me</w:t>
      </w:r>
    </w:p>
    <w:p>
      <w:r>
        <w:t>Hoarders makes me want to become a hoarder serial killer!</w:t>
      </w:r>
    </w:p>
    <w:p>
      <w:r>
        <w:t>These hip boots are pissin me off. Too many holes. Theyre filled with water. And too big....</w:t>
      </w:r>
    </w:p>
    <w:p>
      <w:r>
        <w:t>People can't understand your busy schedule</w:t>
      </w:r>
    </w:p>
    <w:p>
      <w:r>
        <w:t>Ugh I was kinda looking forward to having the house to myself but my roommate just came home and scared the shit out of me</w:t>
      </w:r>
    </w:p>
    <w:p>
      <w:r>
        <w:t>We have one working internet cable in our room. My roommate says it's hers and on nights like tonight wifi is down and I'm screwed.</w:t>
      </w:r>
    </w:p>
    <w:p>
      <w:r>
        <w:t>Realizing there's no Milk in your house AFTER the cereal was poured &lt;&lt;&lt;&lt;&lt;&lt;</w:t>
      </w:r>
    </w:p>
    <w:p>
      <w:r>
        <w:t>cool there's not shit to eat.</w:t>
      </w:r>
    </w:p>
    <w:p>
      <w:r>
        <w:t xml:space="preserve">Can't wait to give out my Christmas gifts! Love when others are happy! Got 2 more weeks before the Christmas fun can begin! </w:t>
      </w:r>
    </w:p>
    <w:p>
      <w:r>
        <w:t>Angry at Angry Birds</w:t>
      </w:r>
    </w:p>
    <w:p>
      <w:r>
        <w:t xml:space="preserve">Got the tree up! Now I just have to do the lights ornaments and candy canes.....and the rest of the decorations. </w:t>
      </w:r>
    </w:p>
    <w:p>
      <w:r>
        <w:t>Sipping a glass of red wine whilst listening to Christmas carols w/ my puppy Sophia and @stepgilles</w:t>
      </w:r>
    </w:p>
    <w:p>
      <w:r>
        <w:t>Last play performance tonight @ 7:30 ... :( don't want it to be done</w:t>
      </w:r>
    </w:p>
    <w:p>
      <w:r>
        <w:t xml:space="preserve">Put the wrong water bottle in my bookbag to take to the deer stand. </w:t>
      </w:r>
    </w:p>
    <w:p>
      <w:r>
        <w:t>My mama's on a health craze!! Wheat bread wheat pasta and salad for dinner! ...WHYY??</w:t>
      </w:r>
    </w:p>
    <w:p>
      <w:r>
        <w:t>MAC MILLER LIVE IN MARCH W DJ L-MOTION!!!!! DAMBURY CT</w:t>
      </w:r>
    </w:p>
    <w:p>
      <w:r>
        <w:t>"Always laugh when you can. It is cheap medicine." ~ Lord Byron</w:t>
      </w:r>
    </w:p>
    <w:p>
      <w:r>
        <w:t xml:space="preserve">"We watched that movie [Spice Girls] sober!" </w:t>
      </w:r>
    </w:p>
    <w:p>
      <w:r>
        <w:t>Anger is the emotional result externalization of our own worth.</w:t>
      </w:r>
    </w:p>
    <w:p>
      <w:r>
        <w:t>First Christmas Film this year. The Golden Compus. O the</w:t>
      </w:r>
    </w:p>
    <w:p>
      <w:r>
        <w:t xml:space="preserve">but to put their hope in God who richly provides us with everything for our enjoyment 1Timothy 6:17    </w:t>
      </w:r>
    </w:p>
    <w:p>
      <w:r>
        <w:t>@willemhop heeft de Sint een opdracht gegeven om een bom te maken als doel de Arena te laten branden! Wat is die sint geweldig</w:t>
      </w:r>
    </w:p>
    <w:p>
      <w:r>
        <w:t>I stubbed my toe this morning....i just now looked at it and it is purple and broken.</w:t>
      </w:r>
    </w:p>
    <w:p>
      <w:r>
        <w:t>@mccance23 well you fit right in with the lil twig kids with a huge gut! Hitt the treadmill burn off some of that little man sydrome!</w:t>
      </w:r>
    </w:p>
    <w:p>
      <w:r>
        <w:t>I might tell a lie if you ask me bout my whereabouts but I might speak that real if you ask me what I care about</w:t>
      </w:r>
    </w:p>
    <w:p>
      <w:r>
        <w:t>An hour and 50 minutes of class left.</w:t>
      </w:r>
    </w:p>
    <w:p>
      <w:r>
        <w:t>A day full of football and studying.</w:t>
      </w:r>
    </w:p>
    <w:p>
      <w:r>
        <w:t>@delphplyon C'est une idée. Je lâcherai bien mon chat à la SIE mais j'ai peur qu'il se roule en boule et s'endorme</w:t>
      </w:r>
    </w:p>
    <w:p>
      <w:r>
        <w:t>All packed and ready to leave the Port of Elizabeth!! Last day at NMMU tomorrow!!</w:t>
      </w:r>
    </w:p>
    <w:p>
      <w:r>
        <w:t xml:space="preserve">♥ The basis for true change is  from negativity. And that's what acceptance implies: no negativity about what is. </w:t>
      </w:r>
    </w:p>
    <w:p>
      <w:r>
        <w:t>"I would literally lift my leg and pee on her like a dog"- @LaurenJPlatt &amp;</w:t>
      </w:r>
    </w:p>
    <w:p>
      <w:r>
        <w:t>Cry if you need to... RT @bArbz1912: I haven't listened to Take Care all day</w:t>
      </w:r>
    </w:p>
    <w:p>
      <w:r>
        <w:t>Just had to do a presentation we're happy with it and batted their questions out of the park! Even the power-point worked! (Mostly)</w:t>
      </w:r>
    </w:p>
    <w:p>
      <w:r>
        <w:t>@__VivaLaTwitch Yeah that's a good thing! BTW you use twitter as much I use EFP for *HUO* fanfictions! Dammit! Regina dislike that</w:t>
      </w:r>
    </w:p>
    <w:p>
      <w:r>
        <w:t>Scouting the Dalton Highway in Alaska. Early August 2012 journey from Fairbanks to Deadhorse maybe?!</w:t>
      </w:r>
    </w:p>
    <w:p>
      <w:r>
        <w:t>I like driving to practice at 6:30am and turing everyones sensory lights on outside their houses</w:t>
      </w:r>
    </w:p>
    <w:p>
      <w:r>
        <w:t>To the indian family watching a bollywood classic of some kind please buy headphones. Please. This is a train not a cinema.</w:t>
      </w:r>
    </w:p>
    <w:p>
      <w:r>
        <w:t>Shit!  best go be a bus wanker.</w:t>
      </w:r>
    </w:p>
    <w:p>
      <w:r>
        <w:t xml:space="preserve">The severity of your situation doesn’t change His status–He is still God! @Christfollowbac     </w:t>
      </w:r>
    </w:p>
    <w:p>
      <w:r>
        <w:t xml:space="preserve">moms mad at me = gotta decorate the christmas tree before she gets home to get on her good side </w:t>
      </w:r>
    </w:p>
    <w:p>
      <w:r>
        <w:t>@loveandxcstasy Duely noted my dear friend! Give us a head's up the next time you want to drop in!</w:t>
      </w:r>
    </w:p>
    <w:p>
      <w:r>
        <w:t>Up here at this stuco meeting. Some I haven't been to in a long time.</w:t>
      </w:r>
    </w:p>
    <w:p>
      <w:r>
        <w:t>@RakiTweets TELL HIM D Indian Constitution does not take begging very kindly he he he</w:t>
      </w:r>
    </w:p>
    <w:p>
      <w:r>
        <w:t>@HeyEllyOverHere @lacrymosagod235 true story! Big Black would crush me like an ant under a fat black womans Nikes.</w:t>
      </w:r>
    </w:p>
    <w:p>
      <w:r>
        <w:t>Im actually in a good mood for a change :)</w:t>
      </w:r>
    </w:p>
    <w:p>
      <w:r>
        <w:t>I come home with my 21 year old sister passed out on the couch.</w:t>
      </w:r>
    </w:p>
    <w:p>
      <w:r>
        <w:t>Farewell goodbye so- long</w:t>
      </w:r>
    </w:p>
    <w:p>
      <w:r>
        <w:t xml:space="preserve">"..We fashion the rhyme/ and the Truth is the only Fit."-  s/o @Kadiri_Sennefer  </w:t>
      </w:r>
    </w:p>
    <w:p>
      <w:r>
        <w:t>Put some christmas light up. Now dad said he need to go buy more!!!!.</w:t>
      </w:r>
    </w:p>
    <w:p>
      <w:r>
        <w:t>@mindyjensey @Mtsuroxy7 @taratotty can't wait for our girls night! Yeah we're having one when I get back home.</w:t>
      </w:r>
    </w:p>
    <w:p>
      <w:r>
        <w:t>Never wear headphones when you're smoking. Your parents will indefinitely come up behind you and finally discover you're a toker.</w:t>
      </w:r>
    </w:p>
    <w:p>
      <w:r>
        <w:t>Stupid bitch looking me up and down as I walk in.. Go take ur face for a shit u dumb whore</w:t>
      </w:r>
    </w:p>
    <w:p>
      <w:r>
        <w:t>@Nadaa2124  Look how KSA is all about rescuing sunnis frm dajaj now. They've been fighting there 4 yrs. back to the ole stirring game.</w:t>
      </w:r>
    </w:p>
    <w:p>
      <w:r>
        <w:t>The brave may not live forever but the cautious do not live at all.. definition of</w:t>
      </w:r>
    </w:p>
    <w:p>
      <w:r>
        <w:t xml:space="preserve"> The lesson is so interesting I JUST noticed that Rubin's beard is gone</w:t>
      </w:r>
    </w:p>
    <w:p>
      <w:r>
        <w:t>Sittin at the house.. On a Friday night</w:t>
      </w:r>
    </w:p>
    <w:p>
      <w:r>
        <w:t>Woke up to finish a paper that will have no effect on my grade whether I turn it in or not</w:t>
      </w:r>
    </w:p>
    <w:p>
      <w:r>
        <w:t xml:space="preserve">10 minutes till da willard kitchen is being graced by my presence!  </w:t>
      </w:r>
    </w:p>
    <w:p>
      <w:r>
        <w:t>Okee ik ben normaal geen knutselkoning maar dit word best vet</w:t>
      </w:r>
    </w:p>
    <w:p>
      <w:r>
        <w:t xml:space="preserve">Tomorrow my parents wedding aniversary .. ~~^o^~~ </w:t>
      </w:r>
    </w:p>
    <w:p>
      <w:r>
        <w:t>I don't recommend looking for it but just saw a story about a Bradford Councillor battering 4 kittens to death. Guys a total Cunt.</w:t>
      </w:r>
    </w:p>
    <w:p>
      <w:r>
        <w:t>Papa had een super leuk paard voor me gemaakt!!</w:t>
      </w:r>
    </w:p>
    <w:p>
      <w:r>
        <w:t>Hockey in windsor .. 2 hour car ride</w:t>
      </w:r>
    </w:p>
    <w:p>
      <w:r>
        <w:t>Everyone hates everyone what a mad world we live in</w:t>
      </w:r>
    </w:p>
    <w:p>
      <w:r>
        <w:t>Have a five page paper and a nine page paper to write for one class</w:t>
      </w:r>
    </w:p>
    <w:p>
      <w:r>
        <w:t xml:space="preserve">My cousin put marbles under the sheets in my bed. So there I am at 12:30am pulling out marbles. Thanks a bunch ass. </w:t>
      </w:r>
    </w:p>
    <w:p>
      <w:r>
        <w:t xml:space="preserve">☛ "Every Time we Choose SAFETY we Reinforce... F E A R" ~Cheri Huber </w:t>
      </w:r>
    </w:p>
    <w:p>
      <w:r>
        <w:t xml:space="preserve"> cutting your tongue on a sucker</w:t>
      </w:r>
    </w:p>
    <w:p>
      <w:r>
        <w:t>last day of contract and 3G before I go into pay as you go until christmas..</w:t>
      </w:r>
    </w:p>
    <w:p>
      <w:r>
        <w:t>My life over break will consict of making up homework .</w:t>
      </w:r>
    </w:p>
    <w:p>
      <w:r>
        <w:t>Too broke to go to black friday.</w:t>
      </w:r>
    </w:p>
    <w:p>
      <w:r>
        <w:t>For all interested the queen of Norway is paying my school a visit on Thursday. I'm gonna look like a hardcore student in the library</w:t>
      </w:r>
    </w:p>
    <w:p>
      <w:r>
        <w:t>I love burning my hand on 600 degree ovens</w:t>
      </w:r>
    </w:p>
    <w:p>
      <w:r>
        <w:t>Now I know why I'm so into him. He looks just like this great guy I met back home except he's lighter.</w:t>
      </w:r>
    </w:p>
    <w:p>
      <w:r>
        <w:t>@TheBodyShopUK I live hundreds of miles away from my family it's the only time we all get together that's what brings me and my famly</w:t>
      </w:r>
    </w:p>
    <w:p>
      <w:r>
        <w:t>Lol my boy texted me and told me I looked very cute today</w:t>
      </w:r>
    </w:p>
    <w:p>
      <w:r>
        <w:t>wow i love having a house at the end of a road with high foot traffic... just had to remove a caesar salad off my front pathway.</w:t>
      </w:r>
    </w:p>
    <w:p>
      <w:r>
        <w:t>@VictorRizzuto if i ever hear your sister hearing i will be so pissed.</w:t>
      </w:r>
    </w:p>
    <w:p>
      <w:r>
        <w:t>The thought of waking up to go to work tomorrow makes me feel SICK</w:t>
      </w:r>
    </w:p>
    <w:p>
      <w:r>
        <w:t>so while we don't have guidance councellors in Germany I'm the one sitting here sending all my offial records to colleges.</w:t>
      </w:r>
    </w:p>
    <w:p>
      <w:r>
        <w:t>I swear we making a killing here I should be on top of the world just chillin here</w:t>
      </w:r>
    </w:p>
    <w:p>
      <w:r>
        <w:t>That awkward moment in Duffy lecture hall when you drop something and it goes under the seats in front of you.</w:t>
      </w:r>
    </w:p>
    <w:p>
      <w:r>
        <w:t>So tired and so sore and try outs are pushed back an hour.</w:t>
      </w:r>
    </w:p>
    <w:p>
      <w:r>
        <w:t xml:space="preserve">Today: eat work on paper work on lab work on paper finish lab eat finish paper.  </w:t>
      </w:r>
    </w:p>
    <w:p>
      <w:r>
        <w:t>I don't remember the last time I had a PBR.</w:t>
      </w:r>
    </w:p>
    <w:p>
      <w:r>
        <w:t>I came home to some Christmas music =O</w:t>
      </w:r>
    </w:p>
    <w:p>
      <w:r>
        <w:t>Rather nervous for the horse riding now. It was on the resolution list about 4yrs ago so im going to be pretty chuffed. But um</w:t>
      </w:r>
    </w:p>
    <w:p>
      <w:r>
        <w:t>I'm beginning to think that I can't pronounce my own name... Today someone thought it was Kellen.</w:t>
      </w:r>
    </w:p>
    <w:p>
      <w:r>
        <w:t>Last school day today! But on the downside i  now have mocks to look forward to..</w:t>
      </w:r>
    </w:p>
    <w:p>
      <w:r>
        <w:t>So Sandusky's lawyer says he is innocent. Shame on all those young kids and boys making up such a story.....    me</w:t>
      </w:r>
    </w:p>
    <w:p>
      <w:r>
        <w:t>Je commence a sortir mes affaires d'anglais. " Ba Inés qu'est ce que tu fais? On sort a 15h20 ! " J'adore etre a la masse parfois.</w:t>
      </w:r>
    </w:p>
    <w:p>
      <w:r>
        <w:t>i hate it when you play online you start winning for once and then the person quits</w:t>
      </w:r>
    </w:p>
    <w:p>
      <w:r>
        <w:t>german biology and english exams...</w:t>
      </w:r>
    </w:p>
    <w:p>
      <w:r>
        <w:t>I wish I could sleep in all day.. Oh wait I have tons of homework then work till 9</w:t>
      </w:r>
    </w:p>
    <w:p>
      <w:r>
        <w:t xml:space="preserve">  was a happening place with trendy good looking people and then now.</w:t>
      </w:r>
    </w:p>
    <w:p>
      <w:r>
        <w:t>Trois jeunes engagés politiquement à gauche pour le  Globalement d'accord sur les questions économiques.</w:t>
      </w:r>
    </w:p>
    <w:p>
      <w:r>
        <w:t xml:space="preserve">Wife's comment: How were US Congress lawmakers allowed to insider trade anyway?! </w:t>
      </w:r>
    </w:p>
    <w:p>
      <w:r>
        <w:t>I miss both of my best friends in the whole wide world.</w:t>
      </w:r>
    </w:p>
    <w:p>
      <w:r>
        <w:t>@robbhanson's back! He's back! My brother's home! And at school! Hehehehehheheheheheh</w:t>
      </w:r>
    </w:p>
    <w:p>
      <w:r>
        <w:t>No deal from Super Committee</w:t>
      </w:r>
    </w:p>
    <w:p>
      <w:r>
        <w:t>@chrissy1810 Ik heb met dochterlief een reuzetoffee gemaakt van een heel wit casinobrood. Ideaal was zo klaar!</w:t>
      </w:r>
    </w:p>
    <w:p>
      <w:r>
        <w:t>@SeattleMaven my twitter is not working at work</w:t>
      </w:r>
    </w:p>
    <w:p>
      <w:r>
        <w:t>Twitter keeps saying forbidden when I try to follow @allietaylor96</w:t>
      </w:r>
    </w:p>
    <w:p>
      <w:r>
        <w:t>homework/ study day tomorrow.</w:t>
      </w:r>
    </w:p>
    <w:p>
      <w:r>
        <w:t>@taylorpenning the midseason finale of 90210 had the most beautiful wonderful love of my life get in a motorcycle accident!</w:t>
      </w:r>
    </w:p>
    <w:p>
      <w:r>
        <w:t>Love it when people step in my dog's shit</w:t>
      </w:r>
    </w:p>
    <w:p>
      <w:r>
        <w:t>Great got a biology ISA this morning</w:t>
      </w:r>
    </w:p>
    <w:p>
      <w:r>
        <w:t>Don't get the impression that you arouse my anger. You see one can only be angry with those he respects. ~Richard M. Nixon</w:t>
      </w:r>
    </w:p>
    <w:p>
      <w:r>
        <w:t xml:space="preserve">If you get something other than a hug/ giftcard for Christmas I can promise you I spent a hella long time looking for it </w:t>
      </w:r>
    </w:p>
    <w:p>
      <w:r>
        <w:t>A moment ago they were chanting slogans against Saudi Arabia's rulers for supporting the counter-revolution.</w:t>
      </w:r>
    </w:p>
    <w:p>
      <w:r>
        <w:t>Reading breaking dawn.... I need to see this movie.</w:t>
      </w:r>
    </w:p>
    <w:p>
      <w:r>
        <w:t>Such a boring day now I have to wait in the cold :(</w:t>
      </w:r>
    </w:p>
    <w:p>
      <w:r>
        <w:t>found out I have a group presentation today...I didn't know about</w:t>
      </w:r>
    </w:p>
    <w:p>
      <w:r>
        <w:t>tired + ict exam = headache</w:t>
      </w:r>
    </w:p>
    <w:p>
      <w:r>
        <w:t>@blahSIPIN Glad ur back missed ya! Things are great on the ground but the higher up ya go the more fucked it gets.</w:t>
      </w:r>
    </w:p>
    <w:p>
      <w:r>
        <w:t>I Don't Lie I'd Rather Tell The Truth So You Won't Get Hurt</w:t>
      </w:r>
    </w:p>
    <w:p>
      <w:r>
        <w:t xml:space="preserve">@HardBodyRonnie them damn cleats make them keep there legs up when the field is grassy  or there ass will fall </w:t>
      </w:r>
    </w:p>
    <w:p>
      <w:r>
        <w:t>Got a silver maths challenge certificate</w:t>
      </w:r>
    </w:p>
    <w:p>
      <w:r>
        <w:t>when people add/accept people on fb they don't know and moan when they are complete freaks!</w:t>
      </w:r>
    </w:p>
    <w:p>
      <w:r>
        <w:t>My mom just asked chacha if penguins bark.... They don't...</w:t>
      </w:r>
    </w:p>
    <w:p>
      <w:r>
        <w:t>driving back to mt. pleezy and living in the library for the day</w:t>
      </w:r>
    </w:p>
    <w:p>
      <w:r>
        <w:t xml:space="preserve">My assassin' creed 1 broke... </w:t>
      </w:r>
    </w:p>
    <w:p>
      <w:r>
        <w:t>4 hour car ride</w:t>
      </w:r>
    </w:p>
    <w:p>
      <w:r>
        <w:t>Back in the blessed land of ephraim</w:t>
      </w:r>
    </w:p>
    <w:p>
      <w:r>
        <w:t>@alyssajkroll @katemarina @smbiddle @livweyer @mnhumphrey can we have breakfast for dinner? Cuz all I have to contribute is eggs.</w:t>
      </w:r>
    </w:p>
    <w:p>
      <w:r>
        <w:t>When you have friends over and instead of hanging with you they sit on your computer on Facebook having chats with others.</w:t>
      </w:r>
    </w:p>
    <w:p>
      <w:r>
        <w:t>@sarahlydon89 big time. I saw a lot of heart to hearts</w:t>
      </w:r>
    </w:p>
    <w:p>
      <w:r>
        <w:t>I hate insurance companies. One day when you can not fuck me over let me know.</w:t>
      </w:r>
    </w:p>
    <w:p>
      <w:r>
        <w:t>Listened to Darth Vader for and hour and a half snapped 3 pencils in half with one hand and threw one at him.</w:t>
      </w:r>
    </w:p>
    <w:p>
      <w:r>
        <w:t>Wasnt old enough when pac died ima make sure im around when @LilTunechi does cuz the list goes on for all the things he showed us.</w:t>
      </w:r>
    </w:p>
    <w:p>
      <w:r>
        <w:t>It's such an awesome feeling when someone is genuinely happy to see you. Especially when that someone is a cutie patiootie little kid!</w:t>
      </w:r>
    </w:p>
    <w:p>
      <w:r>
        <w:t>Maybe I'm naturally hysterically happy but have spent years being a bit moany and angry due to the hormones.</w:t>
      </w:r>
    </w:p>
    <w:p>
      <w:r>
        <w:t>Dome squad 2012. Rude. Ronchy. Ruthless.</w:t>
      </w:r>
    </w:p>
    <w:p>
      <w:r>
        <w:t>One of them lazy do absolutely fuck all days...</w:t>
      </w:r>
    </w:p>
    <w:p>
      <w:r>
        <w:t>Girls night with Caroline.  Oh yeh can't forget about the lovely night of studying after she goes to sleep.</w:t>
      </w:r>
    </w:p>
    <w:p>
      <w:r>
        <w:t>it's funny how money can change everything.</w:t>
      </w:r>
    </w:p>
    <w:p>
      <w:r>
        <w:t>This is gonna be another useless december and birthday plans that don't involve my parents</w:t>
      </w:r>
    </w:p>
    <w:p>
      <w:r>
        <w:t>New CD for the car and its off to enjoy the wonders of Kents country life.</w:t>
      </w:r>
    </w:p>
    <w:p>
      <w:r>
        <w:t>@Miichellee97 Nope :( Even Allen and Foord who were warming up right in front of me.</w:t>
      </w:r>
    </w:p>
    <w:p>
      <w:r>
        <w:t>Joy descends gently upon us like the evening dew and does not patter down like a hailstorm. Jean Paul</w:t>
      </w:r>
    </w:p>
    <w:p>
      <w:r>
        <w:t xml:space="preserve"> rehearsal from 5:45-8 and 2 essays to re-write today.</w:t>
      </w:r>
    </w:p>
    <w:p>
      <w:r>
        <w:t>Going to finish watching TUF then off for my 5k jog ands fucking freezing out .</w:t>
      </w:r>
    </w:p>
    <w:p>
      <w:r>
        <w:t>He who knew no sin sent himself for the glory. But like a lamb he was led to the slaughter..and he died.. For us..and hes comin back</w:t>
      </w:r>
    </w:p>
    <w:p>
      <w:r>
        <w:t>Sweet tea &amp;' a holiday pie</w:t>
      </w:r>
    </w:p>
    <w:p>
      <w:r>
        <w:t>Needed paid TODAY  but alas  my manager isn't fucking in</w:t>
      </w:r>
    </w:p>
    <w:p>
      <w:r>
        <w:t>False Evidence Appearing Real...</w:t>
      </w:r>
    </w:p>
    <w:p>
      <w:r>
        <w:t>Nano recall and i can't find mine. owhereowhereowhere??</w:t>
      </w:r>
    </w:p>
    <w:p>
      <w:r>
        <w:t>Time to cleaaan this belly ring of mineeee ~</w:t>
      </w:r>
    </w:p>
    <w:p>
      <w:r>
        <w:t>LOLOLOL!!!! RT @1st_ClassAct: My grandmother won't let me step foot in the kitchen..</w:t>
      </w:r>
    </w:p>
    <w:p>
      <w:r>
        <w:t>It'd be more convenient if Whitehouse had a Starbucks. Then this frap wouldnt be melted by the time I get it to @foneseth..</w:t>
      </w:r>
    </w:p>
    <w:p>
      <w:r>
        <w:t>Good morning world don't let  circumstances determine the way you wanna feel if so you just wasted an opportunity 2  grab hold of</w:t>
      </w:r>
    </w:p>
    <w:p>
      <w:r>
        <w:t>When someone in front of me in the queue takes a table I was eyeing up fine but when someone from behind does it</w:t>
      </w:r>
    </w:p>
    <w:p>
      <w:r>
        <w:t>“@calgarysun: RIP Harry Morgan Col. Potter from MASH. Dead at 96.”</w:t>
      </w:r>
    </w:p>
    <w:p>
      <w:r>
        <w:t>Man I miss work</w:t>
      </w:r>
    </w:p>
    <w:p>
      <w:r>
        <w:t>Thanks for making us have dance the same day we have a parade. That's just what i want to do.</w:t>
      </w:r>
    </w:p>
    <w:p>
      <w:r>
        <w:t>He made me that Promise an that ment something Special&lt;33 I hope he doesn't break it tho</w:t>
      </w:r>
    </w:p>
    <w:p>
      <w:r>
        <w:t>Working a double in the morning and training some new person</w:t>
      </w:r>
    </w:p>
    <w:p>
      <w:r>
        <w:t>Tonight i wanna be laying in bed and instead ill be chasing after 2 children under the age of 2</w:t>
      </w:r>
    </w:p>
    <w:p>
      <w:r>
        <w:t>I don't understand why girls drag their feet with heels on.</w:t>
      </w:r>
    </w:p>
    <w:p>
      <w:r>
        <w:t>Gelukkig wil ik geen kunstenaar worden want m'n knip&amp;plak-talenten zijn ongeveer vergelijkbaar met die van een lantaarnpaal.</w:t>
      </w:r>
    </w:p>
    <w:p>
      <w:r>
        <w:t>Uh full bout to go to @a_laveck house for more food</w:t>
      </w:r>
    </w:p>
    <w:p>
      <w:r>
        <w:t>I honestly don't want to leave this place. Best year of my life!</w:t>
      </w:r>
    </w:p>
    <w:p>
      <w:r>
        <w:t>@sarahhstifflerr we cant come..my mom didn't make it home and we didn't have a ride..</w:t>
      </w:r>
    </w:p>
    <w:p>
      <w:r>
        <w:t>Came outside and mi hair went poof poof</w:t>
      </w:r>
    </w:p>
    <w:p>
      <w:r>
        <w:t>Zooo de sinterklaas cadeaus zijn gekocht nu nog een gedicht schrijven en dan is sint klaar voor morgenavond</w:t>
      </w:r>
    </w:p>
    <w:p>
      <w:r>
        <w:t>When you find out  slept with another  and its funny bc they both don't think you know the other one....</w:t>
      </w:r>
    </w:p>
    <w:p>
      <w:r>
        <w:t>Just ripped my @TheRedDragons sweats on a barbed wire fence while out on a run with my dog.</w:t>
      </w:r>
    </w:p>
    <w:p>
      <w:r>
        <w:t>I'm sure ill be sick next these babies keep coughing &amp; sneezing on me..</w:t>
      </w:r>
    </w:p>
    <w:p>
      <w:r>
        <w:t>i hate when the homeless dog commercials come on you have to change the channel</w:t>
      </w:r>
    </w:p>
    <w:p>
      <w:r>
        <w:t xml:space="preserve">"@kurisupii:  congratulations you win nothing."  i win the satisfaction of being smarter than all of you. </w:t>
      </w:r>
    </w:p>
    <w:p>
      <w:r>
        <w:t>The worst thing you can do at this time of year is fall over in public. Please god don't let it be me</w:t>
      </w:r>
    </w:p>
    <w:p>
      <w:r>
        <w:t>@stephlowther It's not rape if you yell surprise!</w:t>
      </w:r>
    </w:p>
    <w:p>
      <w:r>
        <w:t>Ce qui est fabuleux ds la fête des prénoms c'est qu'on oublie tout le temps mais il y a tjrs une personne qui nous le rappelle</w:t>
      </w:r>
    </w:p>
    <w:p>
      <w:r>
        <w:t xml:space="preserve"> marathon stop making je watch u! there's laundry 2 do.</w:t>
      </w:r>
    </w:p>
    <w:p>
      <w:r>
        <w:t>Na een leuk dagje op het voetbalveld vanavond een feestje. Met veel vrienden in een kantine......komt wel goed.....denk ik:-)</w:t>
      </w:r>
    </w:p>
    <w:p>
      <w:r>
        <w:t xml:space="preserve">"This game should be called words with old friends or words with new enemies. I always make people so mad" -@dgold10 </w:t>
      </w:r>
    </w:p>
    <w:p>
      <w:r>
        <w:t>So I'm sewing walk downstairs to make a pot of coffee...and find Christmas decorating in full swing!!! Gotta love daughters!</w:t>
      </w:r>
    </w:p>
    <w:p>
      <w:r>
        <w:t>I stay away from niggas that can land me in some trouble and ima keep it honest I'm so tired of bein studdle.</w:t>
      </w:r>
    </w:p>
    <w:p>
      <w:r>
        <w:t>@davetoyn hahaha yeah another lunch time spent queuing up at the sorting office for me!</w:t>
      </w:r>
    </w:p>
    <w:p>
      <w:r>
        <w:t>has a few ideas for xmas presents for the apartment @sarahjanebanks @cnichols9 @andreagootie</w:t>
      </w:r>
    </w:p>
    <w:p>
      <w:r>
        <w:t>Driving back to Nashville in the rain</w:t>
      </w:r>
    </w:p>
    <w:p>
      <w:r>
        <w:t>Watching family movies always makes me a bit nervous that there will suddenly be a cut away to my parents having an intimate moment.</w:t>
      </w:r>
    </w:p>
    <w:p>
      <w:r>
        <w:t xml:space="preserve">when I walk I'm walking straight up with the motion when you see my hips shake baby look for cover  </w:t>
      </w:r>
    </w:p>
    <w:p>
      <w:r>
        <w:t>I'm allergic to corn stop trying to offer me popcorn. Also it's 8 am.</w:t>
      </w:r>
    </w:p>
    <w:p>
      <w:r>
        <w:t xml:space="preserve">going on a hike was a wonderfully peachy  idea until we see a brown snake slithering around my boot.  </w:t>
      </w:r>
    </w:p>
    <w:p>
      <w:r>
        <w:t>Morning  down &amp; breathe silver-white into pillar up to Source/down to earth core 12X-smile &amp; state I AM  I AM</w:t>
      </w:r>
    </w:p>
    <w:p>
      <w:r>
        <w:t>Really don't want to turn in all my football stuff tomorrow.</w:t>
      </w:r>
    </w:p>
    <w:p>
      <w:r>
        <w:t xml:space="preserve">In order to succeed your desire for success should be greater than your fear of failure.&amp; Bill Cosby    </w:t>
      </w:r>
    </w:p>
    <w:p>
      <w:r>
        <w:t>Watching rough cut of pilot with @allen_mclain. @OttaviaBourdain is on speaker.</w:t>
      </w:r>
    </w:p>
    <w:p>
      <w:r>
        <w:t>my life is a mess what is wrong with me?</w:t>
      </w:r>
    </w:p>
    <w:p>
      <w:r>
        <w:t>Just gave my grandma the ipad2 we bought her for xmas! :) she was so surprised!!</w:t>
      </w:r>
    </w:p>
    <w:p>
      <w:r>
        <w:t xml:space="preserve">Why hello there tweet community... I absolutely love the new  app for  </w:t>
      </w:r>
    </w:p>
    <w:p>
      <w:r>
        <w:t>Sunderland Manager Steve Bruce's been sacked!</w:t>
      </w:r>
    </w:p>
    <w:p>
      <w:r>
        <w:t>@JustSmerk @_RollingStoner and i fux wit dat adlib on we on ....  rii after jboe verse .......</w:t>
      </w:r>
    </w:p>
    <w:p>
      <w:r>
        <w:t xml:space="preserve">Thanks TTC. Now you've driven me listen to Break Stuff. </w:t>
      </w:r>
    </w:p>
    <w:p>
      <w:r>
        <w:t>mom is about to walk in the door any minute</w:t>
      </w:r>
    </w:p>
    <w:p>
      <w:r>
        <w:t>Happy birthday @Madehach You're the bestestest  seesta anybody could ever ask for. I loooove you. You got your gift your hubby</w:t>
      </w:r>
    </w:p>
    <w:p>
      <w:r>
        <w:t>Aww this weekend is gonna stink... The TV died :(</w:t>
      </w:r>
    </w:p>
    <w:p>
      <w:r>
        <w:t>Essay in!!! Stress is kinda gone now for a 7 page paper next?</w:t>
      </w:r>
    </w:p>
    <w:p>
      <w:r>
        <w:t>I can't even really focus on my sewing and I'm always focused when I sew. That's the kind of day this has turned into.</w:t>
      </w:r>
    </w:p>
    <w:p>
      <w:r>
        <w:t>And thanks to last night's @dirtydogooders shoot filming blanket and I have been reunited.</w:t>
      </w:r>
    </w:p>
    <w:p>
      <w:r>
        <w:t>I am literally searching for ways to avoid writing my theater paper.</w:t>
      </w:r>
    </w:p>
    <w:p>
      <w:r>
        <w:t>I'm just so happy and thankful right now just can't control it</w:t>
      </w:r>
    </w:p>
    <w:p>
      <w:r>
        <w:t>When you find the perfect journal article for your essay but have to pay to read it. Arggggggggggggh!</w:t>
      </w:r>
    </w:p>
    <w:p>
      <w:r>
        <w:t>gedoucht nu klaarmaken eten en naar school met de auto!!</w:t>
      </w:r>
    </w:p>
    <w:p>
      <w:r>
        <w:t>Ughhhhhhhhhh d vdd no veo la ora q sea enero...this kid is a friggin drag</w:t>
      </w:r>
    </w:p>
    <w:p>
      <w:r>
        <w:t>my niece just screamed on the phone when I told her I'd see her tomorrow cuz she didn't think I was coming home until December</w:t>
      </w:r>
    </w:p>
    <w:p>
      <w:r>
        <w:t>Gah! Weird allergic reaction that closes my throat &amp; makes it difficult to swallow appears to have been triggered by cheese.</w:t>
      </w:r>
    </w:p>
    <w:p>
      <w:r>
        <w:t>you know you're never at your 8am class when the people that sit on both sides of you say "omg are you really here?"</w:t>
      </w:r>
    </w:p>
    <w:p>
      <w:r>
        <w:t>@Iheart_kris81 @FoxBrownFox If u ladies were close I'd gladly share. Unfortunately I'll be eating over 50% of that cake solo dolo.</w:t>
      </w:r>
    </w:p>
    <w:p>
      <w:r>
        <w:t>I so don't feel good :(</w:t>
      </w:r>
    </w:p>
    <w:p>
      <w:r>
        <w:t>☺ Oh sweet... RT @Bonang_M: My honey's birthday in 5 days... ♥</w:t>
      </w:r>
    </w:p>
    <w:p>
      <w:r>
        <w:t>@NormanOnRails @marcusdaniel21 @axelfoley10 @chucktaylor18 heart rate rising</w:t>
      </w:r>
    </w:p>
    <w:p>
      <w:r>
        <w:t>Working the women's basketball game</w:t>
      </w:r>
    </w:p>
    <w:p>
      <w:r>
        <w:t>what a great start to the weekend....my car wont start batteries dead</w:t>
      </w:r>
    </w:p>
    <w:p>
      <w:r>
        <w:t>@think_B1G Icing on the top was the video. Surreal &amp; sickening. It's interesting how things like this go viral.</w:t>
      </w:r>
    </w:p>
    <w:p>
      <w:r>
        <w:t xml:space="preserve">@redeyechicago it made my skin crawl. Does Sandusky WANT people to know he's guilty? </w:t>
      </w:r>
    </w:p>
    <w:p>
      <w:r>
        <w:t xml:space="preserve">@jfullen My son Neil REALLY loved the activity where the girls had to pull him across the room on a blanket!  </w:t>
      </w:r>
    </w:p>
    <w:p>
      <w:r>
        <w:t>shit... i hit 1503 tweets just now... i didnt even notice when i hit 1500 :(</w:t>
      </w:r>
    </w:p>
    <w:p>
      <w:r>
        <w:t xml:space="preserve">There is absolutely nothing sweeter than a 2 year old dancing around singing "Peace on Earth!" </w:t>
      </w:r>
    </w:p>
    <w:p>
      <w:r>
        <w:t>Took a trip to Belfast yesterdayvisited the  store @zoecarney bought me a "Surprise pack" It had a David Ngog poster in it</w:t>
      </w:r>
    </w:p>
    <w:p>
      <w:r>
        <w:t>Oh how I hate the feeling of putting on a school uniform after a long break</w:t>
      </w:r>
    </w:p>
    <w:p>
      <w:r>
        <w:t xml:space="preserve">To fill the hour -- that is happiness. ~ Ralph Emerson </w:t>
      </w:r>
    </w:p>
    <w:p>
      <w:r>
        <w:t>Morning! Today I'm sending off a client report for a house &amp; area history - Georgian house in Chelsea. And then hard labour for 3 days</w:t>
      </w:r>
    </w:p>
    <w:p>
      <w:r>
        <w:t>PnP loses any sort of even remote association with credibility when it has a virulent goof like Flanagan on the show</w:t>
      </w:r>
    </w:p>
    <w:p>
      <w:r>
        <w:t>Bus stop cigaret vending machines.&amp; even if you didn't smoke you are now.</w:t>
      </w:r>
    </w:p>
    <w:p>
      <w:r>
        <w:t xml:space="preserve">Wow.. And my whole week will be centered around music and playing music. </w:t>
      </w:r>
    </w:p>
    <w:p>
      <w:r>
        <w:t>Just picked up the devil from his grandparent's house</w:t>
      </w:r>
    </w:p>
    <w:p>
      <w:r>
        <w:t>Tonight will be my only sleep until Friday night.</w:t>
      </w:r>
    </w:p>
    <w:p>
      <w:r>
        <w:t>Freakin play station turning off PSN I had nothing to do for SO long</w:t>
      </w:r>
    </w:p>
    <w:p>
      <w:r>
        <w:t>Also I was super close to buying a foosball table because it was such a good deal. But I don't have anywhere to keep it.</w:t>
      </w:r>
    </w:p>
    <w:p>
      <w:r>
        <w:t xml:space="preserve">Why am I surprised that not lots of tweeters who are not tweeting today? </w:t>
      </w:r>
    </w:p>
    <w:p>
      <w:r>
        <w:t>i'm getting you the same thing you got me on my birthday nothing not even a cake</w:t>
      </w:r>
    </w:p>
    <w:p>
      <w:r>
        <w:t>can't wear a skirt tomorrow because the high is going to be 52º.</w:t>
      </w:r>
    </w:p>
    <w:p>
      <w:r>
        <w:t>No lady starbucks is not your fucking living room so put your shoes back on and sit up in that chair</w:t>
      </w:r>
    </w:p>
    <w:p>
      <w:r>
        <w:t>@_TheVisionary @My_NonExistence I forgot the password to mani. so Yeah :(</w:t>
      </w:r>
    </w:p>
    <w:p>
      <w:r>
        <w:t>I was so determined not to lose the first Chapstick I ever bought. I have failed.</w:t>
      </w:r>
    </w:p>
    <w:p>
      <w:r>
        <w:t xml:space="preserve">I feel physically sick after the way that ended.  </w:t>
      </w:r>
    </w:p>
    <w:p>
      <w:r>
        <w:t>Today is the big day ! I get to swim 3 times 50 m.</w:t>
      </w:r>
    </w:p>
    <w:p>
      <w:r>
        <w:t>Goodmorning sunshines ! :) woke up to my dog getting ready to have puppies this morning &amp; I don't feel good.</w:t>
      </w:r>
    </w:p>
    <w:p>
      <w:r>
        <w:t xml:space="preserve">im back my phone went dead . </w:t>
      </w:r>
    </w:p>
    <w:p>
      <w:r>
        <w:t>@mOusebOyherrOn didnt notice you wanted to watch taylor swift dominate the AMA's more then you wanted to watch me slay dragons...</w:t>
      </w:r>
    </w:p>
    <w:p>
      <w:r>
        <w:t>@tweeterle @mtrench @dgrandi13 OH.MY.GAWD....u guys like marianas trench?? I met them in columbus earlier this year :D :D</w:t>
      </w:r>
    </w:p>
    <w:p>
      <w:r>
        <w:t>@HANNAHxDANiELLE hulu will not allow me to watch the new episode of glee!!!</w:t>
      </w:r>
    </w:p>
    <w:p>
      <w:r>
        <w:t>Well My car is total wrecked.. Miss it already.. Pff..</w:t>
      </w:r>
    </w:p>
    <w:p>
      <w:r>
        <w:t>I'm really not looking forward to this five day weekend. I can hardly make it a regular weekend without you.</w:t>
      </w:r>
    </w:p>
    <w:p>
      <w:r>
        <w:t>@justinexclark you hate too hard to love me.</w:t>
      </w:r>
    </w:p>
    <w:p>
      <w:r>
        <w:t>@SophieFeeney_x yep! Woopwoop Othello! I'm going to be doing english literally all day...excluding last lesson. All night tomo..</w:t>
      </w:r>
    </w:p>
    <w:p>
      <w:r>
        <w:t>Bro doesnt slow at sharp turns feels lik a roller coaster pray for me</w:t>
      </w:r>
    </w:p>
    <w:p>
      <w:r>
        <w:t>I miss all the summer nights when Keegan was here all the time!!!</w:t>
      </w:r>
    </w:p>
    <w:p>
      <w:r>
        <w:t>I'm ready for Thursday. No work good food and weird looks from family members.</w:t>
      </w:r>
    </w:p>
    <w:p>
      <w:r>
        <w:t>This train ride back is long  then straight on the tube to work</w:t>
      </w:r>
    </w:p>
    <w:p>
      <w:r>
        <w:t>Changed my twitter name because @_faithcheers said people might find out were in love ;(</w:t>
      </w:r>
    </w:p>
    <w:p>
      <w:r>
        <w:t xml:space="preserve">in the hands of God this morning even when I am tired!!  </w:t>
      </w:r>
    </w:p>
    <w:p>
      <w:r>
        <w:t>@Shayla_Khalifaa guh n tha was in the cafe soo jus imagine how i felt o_O</w:t>
      </w:r>
    </w:p>
    <w:p>
      <w:r>
        <w:t xml:space="preserve">Terrible quarterbacking strong defensive efforts and strong-legged kicking = Good football game   </w:t>
      </w:r>
    </w:p>
    <w:p>
      <w:r>
        <w:t>@court_shaw_ happy birthday best friend</w:t>
      </w:r>
    </w:p>
    <w:p>
      <w:r>
        <w:t xml:space="preserve">Angry people’s perceptions are real to THEM - your opinion is irrelevant.     </w:t>
      </w:r>
    </w:p>
    <w:p>
      <w:r>
        <w:t xml:space="preserve"> when your celebrity boyfriend has no idea that you even exist</w:t>
      </w:r>
    </w:p>
    <w:p>
      <w:r>
        <w:t>im bout too crush like shit mane .</w:t>
      </w:r>
    </w:p>
    <w:p>
      <w:r>
        <w:t>3-2 @IceCapsAHL beat the  &amp; I lost umbrella no. 213 (I always forget to grab my umbrella dammit)</w:t>
      </w:r>
    </w:p>
    <w:p>
      <w:r>
        <w:t>I survived MA class. Failed to attend our first day and guess what I was supposed to report today.</w:t>
      </w:r>
    </w:p>
    <w:p>
      <w:r>
        <w:t>I really dislike that its getting dark so early.</w:t>
      </w:r>
    </w:p>
    <w:p>
      <w:r>
        <w:t xml:space="preserve">Although nothing special happened today I think it's been one of the greatest days ever. Thanks Big Man!! </w:t>
      </w:r>
    </w:p>
    <w:p>
      <w:r>
        <w:t>I remember Mitzy dancing around my feet as I hallucinated vividly on some rather nice mushrooms. I felt very entwined with her.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
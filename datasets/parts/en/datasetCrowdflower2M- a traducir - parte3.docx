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"We did it we did it oh yea yea yea no eating here tonite woo eating here tonight no no no eating here tonite you on a diet" finding nemo</w:t>
      </w:r>
    </w:p>
    <w:p>
      <w:r>
        <w:t>thats my moan for the day</w:t>
      </w:r>
    </w:p>
    <w:p>
      <w:r>
        <w:t>@beachNZ yep nothing better</w:t>
      </w:r>
    </w:p>
    <w:p>
      <w:r>
        <w:t>@fudgecrumpet Prefer 80's singstar. I know all the words!</w:t>
      </w:r>
    </w:p>
    <w:p>
      <w:r>
        <w:t>is helping @karenegge making a twitter account</w:t>
      </w:r>
    </w:p>
    <w:p>
      <w:r>
        <w:t>Already back from shopping and about to do a nice monday roast</w:t>
      </w:r>
    </w:p>
    <w:p>
      <w:r>
        <w:t>@vileness now that is hilarious. I can imagine their reactions.</w:t>
      </w:r>
    </w:p>
    <w:p>
      <w:r>
        <w:t>@sofiavalentine cool baby, when are you going to go? I'll be there in July!</w:t>
      </w:r>
    </w:p>
    <w:p>
      <w:r>
        <w:t>@R1CC1 that's funny...well, i'll say bye again b/c i'm really THAT delirious...lol... i worked 13 hrs i think...crazy...anyhoo bye lady!</w:t>
      </w:r>
    </w:p>
    <w:p>
      <w:r>
        <w:t>Done! Finally.. Yay.. Now I can relax for.. Well one day ;D haha..</w:t>
      </w:r>
    </w:p>
    <w:p>
      <w:r>
        <w:t>@WatariGoro Yep. I hope my lame attempt with the spaces helped me to hinder them, lol. I know tomorrow I guess.</w:t>
      </w:r>
    </w:p>
    <w:p>
      <w:r>
        <w:t>*flop* back after going out to bag #geocache GC1QR2R nice hide.</w:t>
      </w:r>
    </w:p>
    <w:p>
      <w:r>
        <w:t>@blasha do it and I'll give you the first hug</w:t>
      </w:r>
    </w:p>
    <w:p>
      <w:r>
        <w:t>I LOVE TWILIGHT !!!</w:t>
      </w:r>
    </w:p>
    <w:p>
      <w:r>
        <w:t>is chatting to one of her besties.</w:t>
      </w:r>
    </w:p>
    <w:p>
      <w:r>
        <w:t>third driving lesson then back to the office</w:t>
      </w:r>
    </w:p>
    <w:p>
      <w:r>
        <w:t>@Megzx lol, get watching it again  hehe</w:t>
      </w:r>
    </w:p>
    <w:p>
      <w:r>
        <w:t>@lisibo "grace and skills of a newborn giraffe " is a great visual aid!    Fabulous language to use as an example for kids.  Thx!</w:t>
      </w:r>
    </w:p>
    <w:p>
      <w:r>
        <w:t>says i always love fifth!   and tomorrow is 5th!  (dance) http://plurk.com/p/rpmyd</w:t>
      </w:r>
    </w:p>
    <w:p>
      <w:r>
        <w:t>writing my english original writing storyyyyy. and listening to 'a little respect' by erasure  aaaaaah.</w:t>
      </w:r>
    </w:p>
    <w:p>
      <w:r>
        <w:t>@danishctc checked and commented</w:t>
      </w:r>
    </w:p>
    <w:p>
      <w:r>
        <w:t>May the 4th be with me today as I round off the weekend with one more session - happy 4th y'all from the Fintster</w:t>
      </w:r>
    </w:p>
    <w:p>
      <w:r>
        <w:t>Save The Readheads!</w:t>
      </w:r>
    </w:p>
    <w:p>
      <w:r>
        <w:t>In honour of #starwarsday, I have fired up a New Hope in the DVD player in full THX glory</w:t>
      </w:r>
    </w:p>
    <w:p>
      <w:r>
        <w:t>@louisebolotin Funny how much difference simple changes make! Bed looks ace</w:t>
      </w:r>
    </w:p>
    <w:p>
      <w:r>
        <w:t>Welcome new followers also</w:t>
      </w:r>
    </w:p>
    <w:p>
      <w:r>
        <w:t>@MiaMiaDC Good morning MiaMiaDC  My weekend was great and I just had my Monday, which was also great  I hope you have a wonderful day!</w:t>
      </w:r>
    </w:p>
    <w:p>
      <w:r>
        <w:t>Colleen really sincerely hopes that @KalebNation gets better soon.</w:t>
      </w:r>
    </w:p>
    <w:p>
      <w:r>
        <w:t>Well, up and into the third day of Virgin 1's Captain's Log Star Trek weekend</w:t>
      </w:r>
    </w:p>
    <w:p>
      <w:r>
        <w:t>Watching the hills  arghh i lovee itt ) makin r liam watch it with me haha... girls aloud in 15 Dayss cannot waitt too see cheryl x</w:t>
      </w:r>
    </w:p>
    <w:p>
      <w:r>
        <w:t>@MaverickNY Thank you!!</w:t>
      </w:r>
    </w:p>
    <w:p>
      <w:r>
        <w:t>@ExocetAU Hey lovely.. hope you had a good day  Thanks for an awsome night and teaching me how to put together a tie...hahaha</w:t>
      </w:r>
    </w:p>
    <w:p>
      <w:r>
        <w:t>@yumecouk haha, nice wheels. Victoria will be doing her own peddling thankfully, the boys will get the free ride</w:t>
      </w:r>
    </w:p>
    <w:p>
      <w:r>
        <w:t>@suziperry Yay good for both of you. Enjoy the break - you probably need it after such hectic weekend  Take care hun xxxx</w:t>
      </w:r>
    </w:p>
    <w:p>
      <w:r>
        <w:t>@Gertrudesteinjr That's kinda cute, to be honest</w:t>
      </w:r>
    </w:p>
    <w:p>
      <w:r>
        <w:t>Just got back.</w:t>
      </w:r>
    </w:p>
    <w:p>
      <w:r>
        <w:t>I just got a twitter account</w:t>
      </w:r>
    </w:p>
    <w:p>
      <w:r>
        <w:t>@Yassak you hate her, I love her.  presentation got cancelled. I got up at 0600 and went in to work today for this pitch !</w:t>
      </w:r>
    </w:p>
    <w:p>
      <w:r>
        <w:t>@tankianann it actually is ;) According to all the retweets, at least!</w:t>
      </w:r>
    </w:p>
    <w:p>
      <w:r>
        <w:t>@lharp @franto it's an app to finally face the truth: you lack time, and never be able to achieve all your goals in life?</w:t>
      </w:r>
    </w:p>
    <w:p>
      <w:r>
        <w:t>JD and Turk make me laugh  #scrubs</w:t>
      </w:r>
    </w:p>
    <w:p>
      <w:r>
        <w:t>Happy star wars day! May the fourth be with you</w:t>
      </w:r>
    </w:p>
    <w:p>
      <w:r>
        <w:t>@perpetualspiral I LOVE pb &amp; banana sandwiches!! Still a fav of mine</w:t>
      </w:r>
    </w:p>
    <w:p>
      <w:r>
        <w:t>is going to have a relaxing, hot bath  goodnight for now then twits, &amp; dont worry andy i love you more than twitter hehe</w:t>
      </w:r>
    </w:p>
    <w:p>
      <w:r>
        <w:t>@Epiphora  I'd have read it but I'm not sure you would have wanted my opinion</w:t>
      </w:r>
    </w:p>
    <w:p>
      <w:r>
        <w:t>looking forward to Ben's baseball game tonight</w:t>
      </w:r>
    </w:p>
    <w:p>
      <w:r>
        <w:t>will play quake3 in 3min</w:t>
      </w:r>
    </w:p>
    <w:p>
      <w:r>
        <w:t>@rockeye You are always amusing.</w:t>
      </w:r>
    </w:p>
    <w:p>
      <w:r>
        <w:t>@DD_Lovato oh I see. Thanks for replying. anyway, how are you?</w:t>
      </w:r>
    </w:p>
    <w:p>
      <w:r>
        <w:t>@FotoWala Nice - your book will be a ready reckoner for new stuff next time I'm there!</w:t>
      </w:r>
    </w:p>
    <w:p>
      <w:r>
        <w:t>i  miss my boyfriend so much like you don't even know ;/ but in 2 hours i'll see his oval face</w:t>
      </w:r>
    </w:p>
    <w:p>
      <w:r>
        <w:t>@MelanieFresh27 Yep, tomorrow night, 10:30! Just saw the ad *squeals* LOVED this season</w:t>
      </w:r>
    </w:p>
    <w:p>
      <w:r>
        <w:t>well i'm gonna go now.  goodbye all.</w:t>
      </w:r>
    </w:p>
    <w:p>
      <w:r>
        <w:t>Searching for wavy hairstyle</w:t>
      </w:r>
    </w:p>
    <w:p>
      <w:r>
        <w:t>@piyush_ranjan Did I ever mention what a nice and awesome dude you are?</w:t>
      </w:r>
    </w:p>
    <w:p>
      <w:r>
        <w:t>Woke up and it's bank holiday monday, so no college. got a text from tom via jason's mobile earlier today, so i'm hoping they turned up.</w:t>
      </w:r>
    </w:p>
    <w:p>
      <w:r>
        <w:t>It's going to be a good week</w:t>
      </w:r>
    </w:p>
    <w:p>
      <w:r>
        <w:t>listening to some music. kate voegele is really great!</w:t>
      </w:r>
    </w:p>
    <w:p>
      <w:r>
        <w:t>@garthk cheers for the aptism link</w:t>
      </w:r>
    </w:p>
    <w:p>
      <w:r>
        <w:t>'before you wake' - we sink ships photography exhibition is ONLINE http://tinyurl.com/dfs7fy please have a look</w:t>
      </w:r>
    </w:p>
    <w:p>
      <w:r>
        <w:t>mint choc ice cream whilst studying.....now thats good</w:t>
      </w:r>
    </w:p>
    <w:p>
      <w:r>
        <w:t>now going to watch the brand new episode of 'The Hills'  cant wait!!</w:t>
      </w:r>
    </w:p>
    <w:p>
      <w:r>
        <w:t>@emnorm ha ha, no, will be thankful i am not dragging them up a mountain today</w:t>
      </w:r>
    </w:p>
    <w:p>
      <w:r>
        <w:t>@macaronigirl Im soooo intrigued! I want to try this weekend. Kaya lang baka maaddict ako.</w:t>
      </w:r>
    </w:p>
    <w:p>
      <w:r>
        <w:t>Good episode of Top Gear tonight.</w:t>
      </w:r>
    </w:p>
    <w:p>
      <w:r>
        <w:t>@torriRAWR OMG apparantley green day are touring here in december..we are so going</w:t>
      </w:r>
    </w:p>
    <w:p>
      <w:r>
        <w:t>With that said, I'm out til later. Enjoy your day everyone!</w:t>
      </w:r>
    </w:p>
    <w:p>
      <w:r>
        <w:t>Hiya!!! I am good thanks..how's yourself..doin anything nice today?</w:t>
      </w:r>
    </w:p>
    <w:p>
      <w:r>
        <w:t>@lapix Thanks Ennio</w:t>
      </w:r>
    </w:p>
    <w:p>
      <w:r>
        <w:t>@coollike "And I'm packing your ANGRY eyes, just incase"</w:t>
      </w:r>
    </w:p>
    <w:p>
      <w:r>
        <w:t>@Andreaheartscgh ooo thanks for the danger radio link  loves it...how did the test go?</w:t>
      </w:r>
    </w:p>
    <w:p>
      <w:r>
        <w:t>bout to go to bed... pretty good day for a Monday.</w:t>
      </w:r>
    </w:p>
    <w:p>
      <w:r>
        <w:t>Caught on Google Street View http://twitzap.com/u/aw4 - A couple of good ones</w:t>
      </w:r>
    </w:p>
    <w:p>
      <w:r>
        <w:t>@jennettemccurdy I LLLOOOVVVEEE ICARLY</w:t>
      </w:r>
    </w:p>
    <w:p>
      <w:r>
        <w:t>@becca_roo you're welcome.</w:t>
      </w:r>
    </w:p>
    <w:p>
      <w:r>
        <w:t>@boffy my sympathies - been here 20 minutes and had enough - will escape soon</w:t>
      </w:r>
    </w:p>
    <w:p>
      <w:r>
        <w:t>I'm in French and we don't have a teacher.  One hour left til school ends.</w:t>
      </w:r>
    </w:p>
    <w:p>
      <w:r>
        <w:t>In a rush....   Lunchtime anyway</w:t>
      </w:r>
    </w:p>
    <w:p>
      <w:r>
        <w:t>@julierockaholic STEPHEN KING FO SHO</w:t>
      </w:r>
    </w:p>
    <w:p>
      <w:r>
        <w:t>@harlequinne haha neither am I. It doesn't matter though you guys do what you want</w:t>
      </w:r>
    </w:p>
    <w:p>
      <w:r>
        <w:t>morning.. just,  going to destroy a few more  trees in aid of research</w:t>
      </w:r>
    </w:p>
    <w:p>
      <w:r>
        <w:t>@learymay Oooh... that's right by the zoo... think... in 2 months' time that could be our regular other meeting place</w:t>
      </w:r>
    </w:p>
    <w:p>
      <w:r>
        <w:t>@heyuguysblog No I haven't had chance to watch that yet...going to have to get hold of it.   Thanks for the tip.</w:t>
      </w:r>
    </w:p>
    <w:p>
      <w:r>
        <w:t>I'm wondering how big the rumored new 'large screen' Kindle will be - http://is.gd/wyFI -and when we can start seeing K12 textbooks on it</w:t>
      </w:r>
    </w:p>
    <w:p>
      <w:r>
        <w:t>@khanserai why that's a halo</w:t>
      </w:r>
    </w:p>
    <w:p>
      <w:r>
        <w:t>@LifesavvyChic I appreciate your kind words. I am glad that the words resonate with you</w:t>
      </w:r>
    </w:p>
    <w:p>
      <w:r>
        <w:t>is about to go duster shoppping in greenhills with my Mom for Balikbayans</w:t>
      </w:r>
    </w:p>
    <w:p>
      <w:r>
        <w:t>is feeling very happy despite the amount of work that i need to do today!!! Happy times</w:t>
      </w:r>
    </w:p>
    <w:p>
      <w:r>
        <w:t>@EmmaJaney ohh, yeah well. im sick today so i win</w:t>
      </w:r>
    </w:p>
    <w:p>
      <w:r>
        <w:t>@FollowSavvy @FollowMandy heyyhoo!heyhey</w:t>
      </w:r>
    </w:p>
    <w:p>
      <w:r>
        <w:t>@darklord1 Even more so bc I drove their asses to Chandler, which is why I am just now getting home, an hour and a half later. LOL</w:t>
      </w:r>
    </w:p>
    <w:p>
      <w:r>
        <w:t>Waaaa. I ran my machine problem! Yeah!</w:t>
      </w:r>
    </w:p>
    <w:p>
      <w:r>
        <w:t>eating breakfast  getting ready to go to school ;(</w:t>
      </w:r>
    </w:p>
    <w:p>
      <w:r>
        <w:t>Have just bought a TV tuner for my laptop.  He he.  I deserve a present</w:t>
      </w:r>
    </w:p>
    <w:p>
      <w:r>
        <w:t>R-T @michaeldunlop 30 Cool Things For Successful Entrepreneurs To Do - http://bit.ly/8w7iQ - Please Share</w:t>
      </w:r>
    </w:p>
    <w:p>
      <w:r>
        <w:t>gooooodnight  i fully gave up on my english. pride and prejudice. love the movie HATE the book ;)</w:t>
      </w:r>
    </w:p>
    <w:p>
      <w:r>
        <w:t>@silmy Bandung, my hehe but I'm home now</w:t>
      </w:r>
    </w:p>
    <w:p>
      <w:r>
        <w:t>And happy star wars day</w:t>
      </w:r>
    </w:p>
    <w:p>
      <w:r>
        <w:t>Namaste! Hooray for Monday! Undaunted by a 3am wakeup, I consider it is 9am in London and feel justified. Bright side to everything!</w:t>
      </w:r>
    </w:p>
    <w:p>
      <w:r>
        <w:t>@erikarhanetan yeah i did  i remember it na....... i did watch it before )</w:t>
      </w:r>
    </w:p>
    <w:p>
      <w:r>
        <w:t>@craigend I only do computers. Am hopeless at everything else</w:t>
      </w:r>
    </w:p>
    <w:p>
      <w:r>
        <w:t>IDIOTat)gameszombie you're welcome  Th*nks for the follow back. (stonedbuzz) #IDIOT</w:t>
      </w:r>
    </w:p>
    <w:p>
      <w:r>
        <w:t>IDIOTat)tux11 That's cool.  Th*nks for the follow.   (techyuppie) #IDIOT</w:t>
      </w:r>
    </w:p>
    <w:p>
      <w:r>
        <w:t>@Jeejee99 dat klinkt erg enthousiast</w:t>
      </w:r>
    </w:p>
    <w:p>
      <w:r>
        <w:t>@joshroyse Josh  Excuse me, but, at what time is it going to begin?</w:t>
      </w:r>
    </w:p>
    <w:p>
      <w:r>
        <w:t>@SonjaNorwood ,,, hey mom,,</w:t>
      </w:r>
    </w:p>
    <w:p>
      <w:r>
        <w:t>Still in the News Room..however; with audio to turn around!  Just grabbed a tea. Looking forward to after 1 when I get out in this rain</w:t>
      </w:r>
    </w:p>
    <w:p>
      <w:r>
        <w:t>It worked. Cool AND the gang!</w:t>
      </w:r>
    </w:p>
    <w:p>
      <w:r>
        <w:t>@iamdiddy If I knew it was gonna be this kind of party, I would've stuck my dick in the mashed potatoes!</w:t>
      </w:r>
    </w:p>
    <w:p>
      <w:r>
        <w:t>collage. what is feminism?</w:t>
      </w:r>
    </w:p>
    <w:p>
      <w:r>
        <w:t>On my way home. I think i am over him</w:t>
      </w:r>
    </w:p>
    <w:p>
      <w:r>
        <w:t>Me hice una maruchan</w:t>
      </w:r>
    </w:p>
    <w:p>
      <w:r>
        <w:t>@robfindlay http://tinyurl.com/d4l3oe Desktop wallpaper like the inside of a monitor</w:t>
      </w:r>
    </w:p>
    <w:p>
      <w:r>
        <w:t>@sylvied school trip to Phuket Thailand, I was 12 while living in Singapore</w:t>
      </w:r>
    </w:p>
    <w:p>
      <w:r>
        <w:t>@dipfico: hmmm, wrong link, ignore my tweet</w:t>
      </w:r>
    </w:p>
    <w:p>
      <w:r>
        <w:t>Hello twitter</w:t>
      </w:r>
    </w:p>
    <w:p>
      <w:r>
        <w:t>@guybatty Yes,it's beautiful and i'm fortunate to live in the thick of it..Very relaxing</w:t>
      </w:r>
    </w:p>
    <w:p>
      <w:r>
        <w:t>grinning like a Cheshire cat.... ....happy as hell. they made my day  ??</w:t>
      </w:r>
    </w:p>
    <w:p>
      <w:r>
        <w:t>morning all!!! have a blessed day!!!</w:t>
      </w:r>
    </w:p>
    <w:p>
      <w:r>
        <w:t>@ireal Well alright. But #dollhouse is still fricking awesome. Elisha's performance in last weeks episode sold me there too, finally</w:t>
      </w:r>
    </w:p>
    <w:p>
      <w:r>
        <w:t>@ashleno NO GO ROVE GO THE MCMANUS'  adam is cool tho</w:t>
      </w:r>
    </w:p>
    <w:p>
      <w:r>
        <w:t>@Fuzzy2230 anyways have a severe headache ryt now! i jst love dis cup of tea i made me self!! its makin the headache go away</w:t>
      </w:r>
    </w:p>
    <w:p>
      <w:r>
        <w:t>@inkcircles Thank you!</w:t>
      </w:r>
    </w:p>
    <w:p>
      <w:r>
        <w:t>@phil_nash Ba-dum-tish!  You win</w:t>
      </w:r>
    </w:p>
    <w:p>
      <w:r>
        <w:t>@jrmxsoccerx2x ahh retweet everything i say!</w:t>
      </w:r>
    </w:p>
    <w:p>
      <w:r>
        <w:t>@shaddybabybitch Hello there</w:t>
      </w:r>
    </w:p>
    <w:p>
      <w:r>
        <w:t>@ROBBIEEEEE Aha, Ok  I might see you there yano.</w:t>
      </w:r>
    </w:p>
    <w:p>
      <w:r>
        <w:t>Can't wait till Friday. Leave school at 10:15 and party at Manor Heath for the rest of the day</w:t>
      </w:r>
    </w:p>
    <w:p>
      <w:r>
        <w:t>@quinland    Lmao Yes its on the 27th  I get so excited lol</w:t>
      </w:r>
    </w:p>
    <w:p>
      <w:r>
        <w:t>@katoi awww, a very happy birthday to him</w:t>
      </w:r>
    </w:p>
    <w:p>
      <w:r>
        <w:t>@nikkiwoods no problem! i think it's a great thing to reflect on.</w:t>
      </w:r>
    </w:p>
    <w:p>
      <w:r>
        <w:t>@prgirl I still think everyone using twitter now is an early adopter, but yes, the underscore doesn't look so cool</w:t>
      </w:r>
    </w:p>
    <w:p>
      <w:r>
        <w:t>@lauVanExel @Ramoso, just dont understand what's it got to do with me. I'm just a nice girl</w:t>
      </w:r>
    </w:p>
    <w:p>
      <w:r>
        <w:t>@Darcevarchy Re novel - will keep you posted</w:t>
      </w:r>
    </w:p>
    <w:p>
      <w:r>
        <w:t>@superrichguy werd. that's very true</w:t>
      </w:r>
    </w:p>
    <w:p>
      <w:r>
        <w:t>I am going to start using @1Password for fast access to m.twitter.com at school</w:t>
      </w:r>
    </w:p>
    <w:p>
      <w:r>
        <w:t>gooodmorning people of earth!</w:t>
      </w:r>
    </w:p>
    <w:p>
      <w:r>
        <w:t>@Woywegian  Hello there hope your over your flu now</w:t>
      </w:r>
    </w:p>
    <w:p>
      <w:r>
        <w:t>you belong with me may be my favourite music video ever, and lucas till makes it just that little bit better</w:t>
      </w:r>
    </w:p>
    <w:p>
      <w:r>
        <w:t>@ckanal funny you should say...am filling it out as we speak ;) cheers!</w:t>
      </w:r>
    </w:p>
    <w:p>
      <w:r>
        <w:t>going on a picnic with my dad - atleast i persauded him out of the idea of walking &amp; cycling. yum, special k.</w:t>
      </w:r>
    </w:p>
    <w:p>
      <w:r>
        <w:t>Can you dig it, sucka?  Booker T.  Former WWE Wrestler</w:t>
      </w:r>
    </w:p>
    <w:p>
      <w:r>
        <w:t>looking at tabs for all of the "Boys Like Girls" songs</w:t>
      </w:r>
    </w:p>
    <w:p>
      <w:r>
        <w:t>looking for people</w:t>
      </w:r>
    </w:p>
    <w:p>
      <w:r>
        <w:t>@tialebott haha you are just as bad as I am.... Well perhaps a little less retarded . I am attempting to knit myself gloves this winter</w:t>
      </w:r>
    </w:p>
    <w:p>
      <w:r>
        <w:t>@lostgirl66 yeah, it's a bit 80s silly at points but i love it</w:t>
      </w:r>
    </w:p>
    <w:p>
      <w:r>
        <w:t>@lameBIRDIE aw its okay tht happened wid me too..am so glad thts OVER now!am not helpin here am i?!?lol thnx for postin WMIAD  loved it</w:t>
      </w:r>
    </w:p>
    <w:p>
      <w:r>
        <w:t>@Sally_E u work hard Sally  Not sure i can muscle up the courage to go on my own, it will be hard without you laughing at my unco-ness</w:t>
      </w:r>
    </w:p>
    <w:p>
      <w:r>
        <w:t>playing sudoku while mommy makes me breakfast &amp; lunch</w:t>
      </w:r>
    </w:p>
    <w:p>
      <w:r>
        <w:t>@chromasia I saw your tweet minutes before going to lunch.  Decided to skip that today. Thanks for saving me the money  Speedy recovery!</w:t>
      </w:r>
    </w:p>
    <w:p>
      <w:r>
        <w:t>About to take a shower. Then see how annas doing</w:t>
      </w:r>
    </w:p>
    <w:p>
      <w:r>
        <w:t>@understood Well best of luck</w:t>
      </w:r>
    </w:p>
    <w:p>
      <w:r>
        <w:t>@fallenstar_ I got 71! That's more than I'm following... I feel special now</w:t>
      </w:r>
    </w:p>
    <w:p>
      <w:r>
        <w:t>Hey guys, this is group for people who belong to "Pune Institute of Compute Technology" college, Pune   via http://twibes.com/group/PICT</w:t>
      </w:r>
    </w:p>
    <w:p>
      <w:r>
        <w:t>alphonso milkshake in the morning, lassi in the afternoon and fresh nimbupaani in the evening....summers can be fun</w:t>
      </w:r>
    </w:p>
    <w:p>
      <w:r>
        <w:t>@afwife08 nope! not comin up 2nite gurl!</w:t>
      </w:r>
    </w:p>
    <w:p>
      <w:r>
        <w:t>I need a break... PFFF... Work Sucksss Will be in Myrtle Beach SC in 45 days...  things like that make me soooo happy woeiwoeiwoei</w:t>
      </w:r>
    </w:p>
    <w:p>
      <w:r>
        <w:t>@jeanettewang Nice! That would be a feat for me...The husband's out clocking some miles for Sundown too!</w:t>
      </w:r>
    </w:p>
    <w:p>
      <w:r>
        <w:t>@jjkraal Thanks! Fotoreportage coming soon</w:t>
      </w:r>
    </w:p>
    <w:p>
      <w:r>
        <w:t>Good morning!</w:t>
      </w:r>
    </w:p>
    <w:p>
      <w:r>
        <w:t>@bethharperwalsh Yes for sure ! its all that i would eat !!</w:t>
      </w:r>
    </w:p>
    <w:p>
      <w:r>
        <w:t>The Aspitar Hospital in Doha is amazing. Great service, nice building and free WiFi. Win</w:t>
      </w:r>
    </w:p>
    <w:p>
      <w:r>
        <w:t>@coollike toy story pwns</w:t>
      </w:r>
    </w:p>
    <w:p>
      <w:r>
        <w:t>@Blondie_HK very funny</w:t>
      </w:r>
    </w:p>
    <w:p>
      <w:r>
        <w:t>Sitting here twittering~~up at 3 am yuk! I want some messages!  Blue Monday!!</w:t>
      </w:r>
    </w:p>
    <w:p>
      <w:r>
        <w:t>@fallenstar_ Oh ok then, I've been there before for a wedding. It was heaps nice there. I'm a big fan of Qld</w:t>
      </w:r>
    </w:p>
    <w:p>
      <w:r>
        <w:t>@hot30 how do you win the trip to america? please reply xo</w:t>
      </w:r>
    </w:p>
    <w:p>
      <w:r>
        <w:t>Thanks everyone for twittering with me. Still a newbie.. so if you have friends who you would like to invite here, please help a girl out</w:t>
      </w:r>
    </w:p>
    <w:p>
      <w:r>
        <w:t>i dont think i have ever laughed so hard</w:t>
      </w:r>
    </w:p>
    <w:p>
      <w:r>
        <w:t>Threee WORDS . . . YOUTUBE BAMBOOZLE SHOW</w:t>
      </w:r>
    </w:p>
    <w:p>
      <w:r>
        <w:t>@mariamabdillahi welcome back chica! hope you had a nice break</w:t>
      </w:r>
    </w:p>
    <w:p>
      <w:r>
        <w:t>Woke up at 10am, my alarm didnt wake me up so @samm_xo did by sending me the best text!</w:t>
      </w:r>
    </w:p>
    <w:p>
      <w:r>
        <w:t>wonders what some dancers have against glitter? Just don't wear it. Don't create a whiny group about it. Ok, I'm done.</w:t>
      </w:r>
    </w:p>
    <w:p>
      <w:r>
        <w:t>says I'm tutoring my cousin!  http://plurk.com/p/rpp57</w:t>
      </w:r>
    </w:p>
    <w:p>
      <w:r>
        <w:t>@DrRus @BruceBrownNC Good morning, gents!  How are ya today?</w:t>
      </w:r>
    </w:p>
    <w:p>
      <w:r>
        <w:t>hope this day will be nice as the sun that are upon us</w:t>
      </w:r>
    </w:p>
    <w:p>
      <w:r>
        <w:t>@Beverleyknight  really? ur a brave lady walkin around those lions then.  any other book suggestions?</w:t>
      </w:r>
    </w:p>
    <w:p>
      <w:r>
        <w:t>@ankitbathija Thanks mate, just came on board here at Twitter ...  .. tweet up sounds great..</w:t>
      </w:r>
    </w:p>
    <w:p>
      <w:r>
        <w:t>Good Morning everyone!  Have a great Monday!  Thanks for following!</w:t>
      </w:r>
    </w:p>
    <w:p>
      <w:r>
        <w:t>cant chu hear the echooooo-oooo??</w:t>
      </w:r>
    </w:p>
    <w:p>
      <w:r>
        <w:t>@sucka99 yep 14 days whoop</w:t>
      </w:r>
    </w:p>
    <w:p>
      <w:r>
        <w:t>Off to study!  later guys</w:t>
      </w:r>
    </w:p>
    <w:p>
      <w:r>
        <w:t>@dannykurily awww hope you get better</w:t>
      </w:r>
    </w:p>
    <w:p>
      <w:r>
        <w:t>@kontorrecords yes i do, how can I not?</w:t>
      </w:r>
    </w:p>
    <w:p>
      <w:r>
        <w:t>And gadget show today  Can today be any better?</w:t>
      </w:r>
    </w:p>
    <w:p>
      <w:r>
        <w:t>They grovelled   On tomorrow morning, will post a link to the show, should be on just after 9am if anyone is about</w:t>
      </w:r>
    </w:p>
    <w:p>
      <w:r>
        <w:t>Just booked my tickets for London on thursday, i'm so exicted</w:t>
      </w:r>
    </w:p>
    <w:p>
      <w:r>
        <w:t>@1sweetwhirl  It's a pleasure , Will be wary of girlie marshmallows from now on lol  You might have saved my life .lol ;-)</w:t>
      </w:r>
    </w:p>
    <w:p>
      <w:r>
        <w:t>found any decently priced breakfast yet? i hope you do  @DavidArchie</w:t>
      </w:r>
    </w:p>
    <w:p>
      <w:r>
        <w:t>@Zokathepuppy heyyy! how are you todayy?!</w:t>
      </w:r>
    </w:p>
    <w:p>
      <w:r>
        <w:t>@blue_north27 http://twitpic.com/4jcjr - Mmm yummy... looks like an invitation to me</w:t>
      </w:r>
    </w:p>
    <w:p>
      <w:r>
        <w:t>@Rupert_Grint About the dog thingy, an adorable golden retriever would be awesome !  Or a husky, too. x</w:t>
      </w:r>
    </w:p>
    <w:p>
      <w:r>
        <w:t>I'm on Twitter now... how cool am I? and now let's go to McDo</w:t>
      </w:r>
    </w:p>
    <w:p>
      <w:r>
        <w:t>@nomysteryleft well, the customer is always right (at least that's what they tell me)</w:t>
      </w:r>
    </w:p>
    <w:p>
      <w:r>
        <w:t>@patently and yes, I have seen your comment and yes, I did have the right answer.  I'll get over it.</w:t>
      </w:r>
    </w:p>
    <w:p>
      <w:r>
        <w:t>@pd1001 Aw poor you..ironing! Eek! lol It's raining here too.....prob try and get out with the kids later..nt too exciting im afraid!</w:t>
      </w:r>
    </w:p>
    <w:p>
      <w:r>
        <w:t>just helping myself to some caramel digestives</w:t>
      </w:r>
    </w:p>
    <w:p>
      <w:r>
        <w:t>has britney spears  songs all over his Desktop now</w:t>
      </w:r>
    </w:p>
    <w:p>
      <w:r>
        <w:t>@Japan_Blogs Congratulations lovely Japanese Children Happy Kodomo no hi</w:t>
      </w:r>
    </w:p>
    <w:p>
      <w:r>
        <w:t>Just got booked my ticket to athens</w:t>
      </w:r>
    </w:p>
    <w:p>
      <w:r>
        <w:t>@JamieLynnMB i had my son when i was 16.he's now 10..and twins at 19,age doesnt matter! there are worse parents out there that are older!</w:t>
      </w:r>
    </w:p>
    <w:p>
      <w:r>
        <w:t>you'll be good eloise</w:t>
      </w:r>
    </w:p>
    <w:p>
      <w:r>
        <w:t>still page one on Google   still cant quite believe it   not spent a cent to get to page One..... Wow what next...Mmmmmm</w:t>
      </w:r>
    </w:p>
    <w:p>
      <w:r>
        <w:t>I'm so drunk haha. Cant wait for round 2 tomorrow night  Gnight ppl</w:t>
      </w:r>
    </w:p>
    <w:p>
      <w:r>
        <w:t>No more tickets for today.  Having dinner with Mimcy after work, then we head home. Then again, she might get a call</w:t>
      </w:r>
    </w:p>
    <w:p>
      <w:r>
        <w:t>anybody have any new song ideas?</w:t>
      </w:r>
    </w:p>
    <w:p>
      <w:r>
        <w:t>@DJ_Joelted i will definately be there tomorrow</w:t>
      </w:r>
    </w:p>
    <w:p>
      <w:r>
        <w:t>pacquiao fight was fun at home wif fam and melissa sat.    today was a mission to ikea. srsly 4 different freeways to ge to burbank.</w:t>
      </w:r>
    </w:p>
    <w:p>
      <w:r>
        <w:t>Kind of tired of poopy puppy patrol....who knew two lil doggies could make so much um...waste. They are super cute though</w:t>
      </w:r>
    </w:p>
    <w:p>
      <w:r>
        <w:t>Although it is becoming Tuesday (soon) in New Zealand  * @bigbdisco @by_starla @tubilino @LittleC @asterion H... ? http://blip.fm/~5jhim</w:t>
      </w:r>
    </w:p>
    <w:p>
      <w:r>
        <w:t>@ladybug8320 that is definitely a blast from the past</w:t>
      </w:r>
    </w:p>
    <w:p>
      <w:r>
        <w:t>http://twitpic.com/4jco5 - The Result of working the Green/Black fingers...</w:t>
      </w:r>
    </w:p>
    <w:p>
      <w:r>
        <w:t>ok thats it.... sleep time</w:t>
      </w:r>
    </w:p>
    <w:p>
      <w:r>
        <w:t>has sent Ben off to do the weekly shop  woo! xxxxx</w:t>
      </w:r>
    </w:p>
    <w:p>
      <w:r>
        <w:t>@jeffsonstein Me too, because Monday is end of weekend. But, we cannot escape it, so I wish you have a good week</w:t>
      </w:r>
    </w:p>
    <w:p>
      <w:r>
        <w:t>@clarexsaula I am excited. Ashley and Matt should be here within the next half hour and that's when it all really starts for me.</w:t>
      </w:r>
    </w:p>
    <w:p>
      <w:r>
        <w:t>@pradeepto he he! I will send it thru anurag</w:t>
      </w:r>
    </w:p>
    <w:p>
      <w:r>
        <w:t>@suzi_meow YEAH U Better BE !!</w:t>
      </w:r>
    </w:p>
    <w:p>
      <w:r>
        <w:t>Having fun  With my friend !</w:t>
      </w:r>
    </w:p>
    <w:p>
      <w:r>
        <w:t>@kevmarmol Agree!</w:t>
      </w:r>
    </w:p>
    <w:p>
      <w:r>
        <w:t>@ddlovato how was bamboozle? i wish i could've gone. &amp;&amp; have you worked with laurie ann gibson? she told me you guys worked together</w:t>
      </w:r>
    </w:p>
    <w:p>
      <w:r>
        <w:t>Right I now need breakfast. Let's see if I can make it while Tweeting ;-) What am I thinking, I'm a bloke, multitasking is out lol</w:t>
      </w:r>
    </w:p>
    <w:p>
      <w:r>
        <w:t>It's almost past 3. Time to go to bed</w:t>
      </w:r>
    </w:p>
    <w:p>
      <w:r>
        <w:t>@scullyrific Hell Yeah!</w:t>
      </w:r>
    </w:p>
    <w:p>
      <w:r>
        <w:t>@threefromleith Poor you. I'm off on Bank Holiday Monday today too</w:t>
      </w:r>
    </w:p>
    <w:p>
      <w:r>
        <w:t>@leepovey</w:t>
      </w:r>
    </w:p>
    <w:p>
      <w:r>
        <w:t>@sabbypar when next week are you leaving? Am off somewhere next week as well.</w:t>
      </w:r>
    </w:p>
    <w:p>
      <w:r>
        <w:t>Probando TweetDeck</w:t>
      </w:r>
    </w:p>
    <w:p>
      <w:r>
        <w:t>@que_day26 YES YES YES! http://snurl.com/hbn90 i used YOUR song in mine</w:t>
      </w:r>
    </w:p>
    <w:p>
      <w:r>
        <w:t>@WhitneyEVE i love the new hairdo! haha, and i live in NY too, so yeah it was REALLY hott!</w:t>
      </w:r>
    </w:p>
    <w:p>
      <w:r>
        <w:t>@kate38381849 haha, yeah i meant mall! -winks back-</w:t>
      </w:r>
    </w:p>
    <w:p>
      <w:r>
        <w:t>@paulcockerton that is truly impressive. Can't come close to that. Takes the argument over whether web needs subs to a new level though</w:t>
      </w:r>
    </w:p>
    <w:p>
      <w:r>
        <w:t>@marcooth GREAT!! i obviously should check twitter more often to know all the important stuff thats going on</w:t>
      </w:r>
    </w:p>
    <w:p>
      <w:r>
        <w:t>Handed in. Can relax a bit now.</w:t>
      </w:r>
    </w:p>
    <w:p>
      <w:r>
        <w:t>@SWIFTas omg evie. we have to do our plan for hot 30 tomorrow night</w:t>
      </w:r>
    </w:p>
    <w:p>
      <w:r>
        <w:t>@mileycyrus : Come to VietNam to make a live Show Miley. there are so much fans love you at Viet Nam</w:t>
      </w:r>
    </w:p>
    <w:p>
      <w:r>
        <w:t>@ElonNarai Ugh, looks like you'll have some work to do . Good luck</w:t>
      </w:r>
    </w:p>
    <w:p>
      <w:r>
        <w:t>Oh snap... kinda nuts right now... @basedmagazine:  I've told at least 27  Thanks babes.</w:t>
      </w:r>
    </w:p>
    <w:p>
      <w:r>
        <w:t>"family bird is the word" I &lt;3 FAMILY GUY</w:t>
      </w:r>
    </w:p>
    <w:p>
      <w:r>
        <w:t>made my pin hole camera todaaaaay. need to get some film now!  http://tinyurl.com/cw8wp2</w:t>
      </w:r>
    </w:p>
    <w:p>
      <w:r>
        <w:t>is finally starting her assignments</w:t>
      </w:r>
    </w:p>
    <w:p>
      <w:r>
        <w:t>i really wanna be miley cyrus's friendie  hahaha</w:t>
      </w:r>
    </w:p>
    <w:p>
      <w:r>
        <w:t>@TiffLacey of course, always here for you</w:t>
      </w:r>
    </w:p>
    <w:p>
      <w:r>
        <w:t>@krissy_tina @_adriii guys  i am literally going to sydney in the june/july hols. can we meet? i wanna try one of those lindt cafes!</w:t>
      </w:r>
    </w:p>
    <w:p>
      <w:r>
        <w:t>spending some quality time with my fender tele deluxe...true love</w:t>
      </w:r>
    </w:p>
    <w:p>
      <w:r>
        <w:t>@StaciJShelton Well tell me what fashion tips you need and I'm your woman  hehehe</w:t>
      </w:r>
    </w:p>
    <w:p>
      <w:r>
        <w:t>@dougiedaydream thank you</w:t>
      </w:r>
    </w:p>
    <w:p>
      <w:r>
        <w:t>@jeffparks Good morning, sir</w:t>
      </w:r>
    </w:p>
    <w:p>
      <w:r>
        <w:t>I love the video for Da Funk by Daft Punk</w:t>
      </w:r>
    </w:p>
    <w:p>
      <w:r>
        <w:t>hopefully today will work in our favor</w:t>
      </w:r>
    </w:p>
    <w:p>
      <w:r>
        <w:t>@igortizz hahahahaha u look really good in ur picture</w:t>
      </w:r>
    </w:p>
    <w:p>
      <w:r>
        <w:t>#musicmonday Epic song. (Y)  ? "Lights and Sounds" by Yellowcard ~ http://tinyurl.com/db7ppm</w:t>
      </w:r>
    </w:p>
    <w:p>
      <w:r>
        <w:t>Boo to the rain. Just got all pruney in the bath  oo its may day..the crazy morris dancers will be having it large in ampthill lol.</w:t>
      </w:r>
    </w:p>
    <w:p>
      <w:r>
        <w:t>watchin Gilmore Girlz</w:t>
      </w:r>
    </w:p>
    <w:p>
      <w:r>
        <w:t>"Can't a Stevie wonder?" gabe just called me sleepypants gaby.</w:t>
      </w:r>
    </w:p>
    <w:p>
      <w:r>
        <w:t>@JaimeMcKnight too late!  already finished the chapter and posted it!</w:t>
      </w:r>
    </w:p>
    <w:p>
      <w:r>
        <w:t>@nerissa02 Yeah, a few peeps. It should be a good day to catchup with everyone</w:t>
      </w:r>
    </w:p>
    <w:p>
      <w:r>
        <w:t>Jimmy Eat World's initials are JEW....new favorite band</w:t>
      </w:r>
    </w:p>
    <w:p>
      <w:r>
        <w:t>@Milomilkshake you can put a saucepan full of water on the cooker to heat up the water...indian style  scrabbled are the best!!!!</w:t>
      </w:r>
    </w:p>
    <w:p>
      <w:r>
        <w:t>hmm... now what to do today... i suppose i could revise for my science test :/ or i could just eat cookies and watch films</w:t>
      </w:r>
    </w:p>
    <w:p>
      <w:r>
        <w:t>My Monday has been going extremely well. Not what I expected at all!</w:t>
      </w:r>
    </w:p>
    <w:p>
      <w:r>
        <w:t>????? ?? ??? ????????, ????? ?? ??? ???????, ??? ??? ?? ?????? ??? ??, ???? ??? ?? ???????... The magic of Rafi singing for Shammi Kapoor</w:t>
      </w:r>
    </w:p>
    <w:p>
      <w:r>
        <w:t>@Kait_O haha .. i'm from philippines!  i just want to follow you!</w:t>
      </w:r>
    </w:p>
    <w:p>
      <w:r>
        <w:t>morning to all</w:t>
      </w:r>
    </w:p>
    <w:p>
      <w:r>
        <w:t>@BenKasica Iowa is like that sometimes, it gets frustrating.</w:t>
      </w:r>
    </w:p>
    <w:p>
      <w:r>
        <w:t>@DD_Lovato Never been better thanks  what are you up to?</w:t>
      </w:r>
    </w:p>
    <w:p>
      <w:r>
        <w:t>@emmao414 Thanks Emma! Plus: Squeeee! You're my first comment!!!</w:t>
      </w:r>
    </w:p>
    <w:p>
      <w:r>
        <w:t>@vuzzello Yeah, they're great. I think we'll hear more of them in the years to come</w:t>
      </w:r>
    </w:p>
    <w:p>
      <w:r>
        <w:t>It are mimi time</w:t>
      </w:r>
    </w:p>
    <w:p>
      <w:r>
        <w:t>what a beautiful morning ; it's time to get up and enjoy the sun</w:t>
      </w:r>
    </w:p>
    <w:p>
      <w:r>
        <w:t>@ShropshirePixie I've got some of those I used to use on my OES.  Good for the wrist muscles though</w:t>
      </w:r>
    </w:p>
    <w:p>
      <w:r>
        <w:t>Wearing my new Victoria's Secret slippers</w:t>
      </w:r>
    </w:p>
    <w:p>
      <w:r>
        <w:t>@alancostello well...as long as you have trees  yeh definately need to go find one, maybe after the crutches tho! :p</w:t>
      </w:r>
    </w:p>
    <w:p>
      <w:r>
        <w:t>chillin an havin a drink</w:t>
      </w:r>
    </w:p>
    <w:p>
      <w:r>
        <w:t>Tanya is jealous because I'm Mike's new favorite  It's because he tried to kiss me over the weekend....pictures to follow at 95sx.com</w:t>
      </w:r>
    </w:p>
    <w:p>
      <w:r>
        <w:t>May the 4th be with you</w:t>
      </w:r>
    </w:p>
    <w:p>
      <w:r>
        <w:t>so the Today show still hasn't gotten in touch with me, i wish they would so i can take my friends and myself to the NKOTB show</w:t>
      </w:r>
    </w:p>
    <w:p>
      <w:r>
        <w:t>(@JMBuckett) Oh snap... kinda nuts right now... @basedmagazine:  I've told at least 27  Thanks babes.</w:t>
      </w:r>
    </w:p>
    <w:p>
      <w:r>
        <w:t>@redvers I've been quite lucky this weekend... Slight headache here n there, but nothing incapacitating  yay me! Poor Carol tho...</w:t>
      </w:r>
    </w:p>
    <w:p>
      <w:r>
        <w:t>@xkilljoyx dude. letters are the new currency. i think we're rich!</w:t>
      </w:r>
    </w:p>
    <w:p>
      <w:r>
        <w:t>might start Spanish...any min now....nope just can't do it! xx</w:t>
      </w:r>
    </w:p>
    <w:p>
      <w:r>
        <w:t>Swanage tomorrow and going to stay in Bourton on the Water Thurs/Fri!  Hoping for sun  Arcades and tea and pretty things, here we come</w:t>
      </w:r>
    </w:p>
    <w:p>
      <w:r>
        <w:t>The music video I made for my  project for 'This City is Contagious' by @thecab is uploading to YouTube now.</w:t>
      </w:r>
    </w:p>
    <w:p>
      <w:r>
        <w:t>@LauriM OH WAIT, I read that wrong. OK hellboy</w:t>
      </w:r>
    </w:p>
    <w:p>
      <w:r>
        <w:t>@lisardggY Thanks for the info</w:t>
      </w:r>
    </w:p>
    <w:p>
      <w:r>
        <w:t>@buglegirl Thanks! I'm not quite ready for a marathon yet -- if at all, not this year anyway.</w:t>
      </w:r>
    </w:p>
    <w:p>
      <w:r>
        <w:t>@shadowdealer I did  For Thursday</w:t>
      </w:r>
    </w:p>
    <w:p>
      <w:r>
        <w:t>@Jay_RachineA oh so you said you good-byes and hugs  my dad left around 4 in the morning so I woke up to an empty house i'm pretty scared.</w:t>
      </w:r>
    </w:p>
    <w:p>
      <w:r>
        <w:t>Watching Ladyhawke on channel 4 &amp; most likely to stay in bed all day</w:t>
      </w:r>
    </w:p>
    <w:p>
      <w:r>
        <w:t>just made som situpps</w:t>
      </w:r>
    </w:p>
    <w:p>
      <w:r>
        <w:t>@LushLtd Well aren't you just the kindest people in the world  Unfortunately, I have no such enquiries!</w:t>
      </w:r>
    </w:p>
    <w:p>
      <w:r>
        <w:t>@andyclemmensen @shaundiviney i agree with @ilovegoobeck come to canberra! we are the raddest!</w:t>
      </w:r>
    </w:p>
    <w:p>
      <w:r>
        <w:t>@smokeyroxsox Thanks heaps for the lovely compliment  hopefully uou're not doing anything too important during laughing, like surgery...</w:t>
      </w:r>
    </w:p>
    <w:p>
      <w:r>
        <w:t>I'm currently enjoying NOT being at work this bank holiday  Frasier and Jeremy Kyle so far. Enjoy the extra day off Tweeters!</w:t>
      </w:r>
    </w:p>
    <w:p>
      <w:r>
        <w:t>@anitabora yeah, right. What if our politicians start using uploading their pics, lots of inside stories will be out</w:t>
      </w:r>
    </w:p>
    <w:p>
      <w:r>
        <w:t>who watched X-men origins: wolverine? i totally loved it! haha</w:t>
      </w:r>
    </w:p>
    <w:p>
      <w:r>
        <w:t>@David_Henrie oh my god, yeah! that cake looks delish! i hope you shared it! haha.</w:t>
      </w:r>
    </w:p>
    <w:p>
      <w:r>
        <w:t>On the way to my aunty's</w:t>
      </w:r>
    </w:p>
    <w:p>
      <w:r>
        <w:t>Just got the may issue of Total Girl!!! Love it  especially with all the things and info about different countries. And EMMA WATSON!!!</w:t>
      </w:r>
    </w:p>
    <w:p>
      <w:r>
        <w:t>@_xotashhh lmao I KNEW that answer would come from you ^^ oh and that's update numero 200. thanks for that</w:t>
      </w:r>
    </w:p>
    <w:p>
      <w:r>
        <w:t>@James_yeah - I know the feeling... Good morning mate!</w:t>
      </w:r>
    </w:p>
    <w:p>
      <w:r>
        <w:t>@avrilchan that is of course, u don't mind some old ppl as well</w:t>
      </w:r>
    </w:p>
    <w:p>
      <w:r>
        <w:t>@netvibes Thanks. I am greedy, looking for a full fledged widget (a la twitter) so I can like and share from within NV. 2 much to expect?</w:t>
      </w:r>
    </w:p>
    <w:p>
      <w:r>
        <w:t>Typical overcast bank holiday Monday, glad we went to the beach on Saturday</w:t>
      </w:r>
    </w:p>
    <w:p>
      <w:r>
        <w:t>@jlandells you should add your blog to CMF Ads</w:t>
      </w:r>
    </w:p>
    <w:p>
      <w:r>
        <w:t>@ShivaniRamaiah depends if u're applyn for credit cards or debit cards ..  in delhi, I got a new credit card delivrd in 14 hours</w:t>
      </w:r>
    </w:p>
    <w:p>
      <w:r>
        <w:t>@stripedshirt errr ok, most people have their espressos in the morning, ice latte at noon and warm latte in the evening!</w:t>
      </w:r>
    </w:p>
    <w:p>
      <w:r>
        <w:t>@cbedon thanks alot. Hope you can help spread the word and get people involved. We are already making a real difference</w:t>
      </w:r>
    </w:p>
    <w:p>
      <w:r>
        <w:t>@ethyl_deadgirl :hard stare:</w:t>
      </w:r>
    </w:p>
    <w:p>
      <w:r>
        <w:t>@Vixster25 Internet 1 drawing 0 ....damn I'm backing up blackberry files which could take hours  then to the drawing preps done</w:t>
      </w:r>
    </w:p>
    <w:p>
      <w:r>
        <w:t>@AandDfilms OMG rated 10 stars</w:t>
      </w:r>
    </w:p>
    <w:p>
      <w:r>
        <w:t>It's Happy Star Wars Day, LOL.  May the force be strong with you all.</w:t>
      </w:r>
    </w:p>
    <w:p>
      <w:r>
        <w:t>OH MY GOD! OH MY GOD! OH MY GOD! New SUPERNATURAL starts tonight!  New Sam and Dean! Oh My god! can't breathe!  &lt;3 &lt;3</w:t>
      </w:r>
    </w:p>
    <w:p>
      <w:r>
        <w:t>@gemma_bessant  Yeah, thats mostly how I feel about make-up   The sleep part, not the vrooom vrooom part...</w:t>
      </w:r>
    </w:p>
    <w:p>
      <w:r>
        <w:t>@iamkryssa twitter does not suck missy love you</w:t>
      </w:r>
    </w:p>
    <w:p>
      <w:r>
        <w:t>@julierockaholic well she likes it so i call it a SUCCESS</w:t>
      </w:r>
    </w:p>
    <w:p>
      <w:r>
        <w:t>Sky man is quite friendlyand likes joey  still annoyed that I got woke up about half eight though</w:t>
      </w:r>
    </w:p>
    <w:p>
      <w:r>
        <w:t>@MissJoJoSmith I was thinking there should be a thumbs down button for Cry me a river.</w:t>
      </w:r>
    </w:p>
    <w:p>
      <w:r>
        <w:t>@avataraang awww ) where'd you get that? hugh is so thin. no traces of being wolverine yet. btw, who's that other guy besides RDJ?</w:t>
      </w:r>
    </w:p>
    <w:p>
      <w:r>
        <w:t>has just finished watching masterchef. Surprisingly (perhaps), it's good</w:t>
      </w:r>
    </w:p>
    <w:p>
      <w:r>
        <w:t>Just been playing some pacman on the box......a few achvs,taking my GS to exactly 47000........nice</w:t>
      </w:r>
    </w:p>
    <w:p>
      <w:r>
        <w:t>@col4man Thanks</w:t>
      </w:r>
    </w:p>
    <w:p>
      <w:r>
        <w:t>@TheLonely Oh you do? I have the ability to teleport</w:t>
      </w:r>
    </w:p>
    <w:p>
      <w:r>
        <w:t>I gots a Pandora bracelet for my birthdaaaay</w:t>
      </w:r>
    </w:p>
    <w:p>
      <w:r>
        <w:t>@StephenRLee Is that Jack Daniels your sipping?</w:t>
      </w:r>
    </w:p>
    <w:p>
      <w:r>
        <w:t>Fight Club 10th anniversary re-enacting. Nice tattoos  http://img.suicidegirls.com/media/albums/6/57/13576/658166.jpg</w:t>
      </w:r>
    </w:p>
    <w:p>
      <w:r>
        <w:t>Hugh Masekela pix online + Contern - T71 pix + review @ http://clada.lu -&gt; coming up next Naturally7 Concert this evening</w:t>
      </w:r>
    </w:p>
    <w:p>
      <w:r>
        <w:t>@ciaoamalfi Its great when locals stop you to ask for directions, and even better when you know the answer</w:t>
      </w:r>
    </w:p>
    <w:p>
      <w:r>
        <w:t>@toddlucier Thanks! I love it they have a video, so you don't need to download if they don't offer everything you want  Will try!</w:t>
      </w:r>
    </w:p>
    <w:p>
      <w:r>
        <w:t>@pd1001 Oh lovely - that is one thing Mum's are great at!! Sounds yummy!  You are makin me hungry here! lol :-p</w:t>
      </w:r>
    </w:p>
    <w:p>
      <w:r>
        <w:t>@kbphotos You are an early bird too I see?!?!</w:t>
      </w:r>
    </w:p>
    <w:p>
      <w:r>
        <w:t>@shakeyz09 so I take it, it wasn't the best weekend?</w:t>
      </w:r>
    </w:p>
    <w:p>
      <w:r>
        <w:t>@bsweens haha they might! good luck if you're taking it as well  i'm hoping I get a 1 for putting my name down</w:t>
      </w:r>
    </w:p>
    <w:p>
      <w:r>
        <w:t>is going to be in Texas in 15 days!!! eeekkkk!!!</w:t>
      </w:r>
    </w:p>
    <w:p>
      <w:r>
        <w:t>@wajeeha i hope you knew its due tuesday</w:t>
      </w:r>
    </w:p>
    <w:p>
      <w:r>
        <w:t>DH is just about finished making his giant Trio candy bar. Thank the heavens. His work mates are in for a treat tomorrow!</w:t>
      </w:r>
    </w:p>
    <w:p>
      <w:r>
        <w:t>ha, the first request for sending a paper copy of my thesis</w:t>
      </w:r>
    </w:p>
    <w:p>
      <w:r>
        <w:t>@aprilyim thats real geek talk! haha...I feel you!</w:t>
      </w:r>
    </w:p>
    <w:p>
      <w:r>
        <w:t>@emma_BMTH i also want to attend the tafe gig  I asked mum about soundwave and she was like, hmmm possibly. which probably means yes.</w:t>
      </w:r>
    </w:p>
    <w:p>
      <w:r>
        <w:t>@briethehippo gmail</w:t>
      </w:r>
    </w:p>
    <w:p>
      <w:r>
        <w:t>"My problem isn't that I miss you... 'cause I don't"</w:t>
      </w:r>
    </w:p>
    <w:p>
      <w:r>
        <w:t>@jemshad cool.. look forward for frequent tweets</w:t>
      </w:r>
    </w:p>
    <w:p>
      <w:r>
        <w:t>@coollike FAIL</w:t>
      </w:r>
    </w:p>
    <w:p>
      <w:r>
        <w:t>@themaineman ooo enjoy  and thanks for looking out for ours</w:t>
      </w:r>
    </w:p>
    <w:p>
      <w:r>
        <w:t>will be heading to baguio in a few hours.</w:t>
      </w:r>
    </w:p>
    <w:p>
      <w:r>
        <w:t>@Loebette Hooray! Your avatar is back! Wil go and put it in the Gardeners zone now</w:t>
      </w:r>
    </w:p>
    <w:p>
      <w:r>
        <w:t>Think Big! "The size of your thinking determines the size of your results" Bob Proctor's great advice      http://www.wealthwithsoul.com</w:t>
      </w:r>
    </w:p>
    <w:p>
      <w:r>
        <w:t>can't wait for the 8th and the 13th.... its gonna be a loooong night!!</w:t>
      </w:r>
    </w:p>
    <w:p>
      <w:r>
        <w:t>Rose Romance is released here on Thursday, gonna get me some BPs</w:t>
      </w:r>
    </w:p>
    <w:p>
      <w:r>
        <w:t>@joshtastic1 yea gonna make it for tea later.just need to get some naan bread  to go with it.lol</w:t>
      </w:r>
    </w:p>
    <w:p>
      <w:r>
        <w:t>@Pebbles945 http://twitpic.com/4jcf1 - Looks great!  Love the way they did the bottom.</w:t>
      </w:r>
    </w:p>
    <w:p>
      <w:r>
        <w:t>@inks Does it hurt? How much you lost?</w:t>
      </w:r>
    </w:p>
    <w:p>
      <w:r>
        <w:t>midday and a half, time for lunch</w:t>
      </w:r>
    </w:p>
    <w:p>
      <w:r>
        <w:t>Awake and almost recovered from my Brother's Wedding at the Weekend</w:t>
      </w:r>
    </w:p>
    <w:p>
      <w:r>
        <w:t>wondering why random people are following me! ive only been to houston  im in Sydney now babes...</w:t>
      </w:r>
    </w:p>
    <w:p>
      <w:r>
        <w:t>@BeckyPidz You charmer   Do you like football too?</w:t>
      </w:r>
    </w:p>
    <w:p>
      <w:r>
        <w:t>Does anyone out there want to be REALLY awesome and buy me one of these for my birthday? http://poprl.com/1vN0</w:t>
      </w:r>
    </w:p>
    <w:p>
      <w:r>
        <w:t>pretty fun way to write a resignation  http://www.farbs.org/Message.html</w:t>
      </w:r>
    </w:p>
    <w:p>
      <w:r>
        <w:t>@Vixster25 I cant it... gets pissy if I unplug it when its not finished hahaha</w:t>
      </w:r>
    </w:p>
    <w:p>
      <w:r>
        <w:t>and so another week begins. this one has got to be better than the last</w:t>
      </w:r>
    </w:p>
    <w:p>
      <w:r>
        <w:t>@magh aw. you level up. haha but just try to manage your money.</w:t>
      </w:r>
    </w:p>
    <w:p>
      <w:r>
        <w:t>@atbandre nice wedding ring, shiny!</w:t>
      </w:r>
    </w:p>
    <w:p>
      <w:r>
        <w:t>Ok just woke up and need to get ready before a day of getting twitterena 2.1 submitted!</w:t>
      </w:r>
    </w:p>
    <w:p>
      <w:r>
        <w:t>I Miss Daddy and Mommy</w:t>
      </w:r>
    </w:p>
    <w:p>
      <w:r>
        <w:t>I would soooooo be a cop... If it weren't for two things... 1. I could drive.... 2. I wasn't so unfit...</w:t>
      </w:r>
    </w:p>
    <w:p>
      <w:r>
        <w:t>going offline. buhbye twit</w:t>
      </w:r>
    </w:p>
    <w:p>
      <w:r>
        <w:t>hi everybody! i'm having my lunch break at work and enjoying a nice cup of coffee!</w:t>
      </w:r>
    </w:p>
    <w:p>
      <w:r>
        <w:t>@ohmyjooo miss ko na nga kayo  hope we can have the shoot soon. Joover!</w:t>
      </w:r>
    </w:p>
    <w:p>
      <w:r>
        <w:t>@Dee_Staack Pfft ... i dont have the guts .. YOU TELL HIM  and say its a fundraiser like .. PFFT</w:t>
      </w:r>
    </w:p>
    <w:p>
      <w:r>
        <w:t>@lasuerte ohh right; but it turned her curve into a right angle.... I just like her better curvey   thanks for letting me know though!</w:t>
      </w:r>
    </w:p>
    <w:p>
      <w:r>
        <w:t>@limburger2001 Yes, sir!   See here http://is.gd/wz2K</w:t>
      </w:r>
    </w:p>
    <w:p>
      <w:r>
        <w:t>@BlokesLib sweet dreams to you too babe  MWAH</w:t>
      </w:r>
    </w:p>
    <w:p>
      <w:r>
        <w:t>@MissxMarisa haha, yeah I think it's a bit of both</w:t>
      </w:r>
    </w:p>
    <w:p>
      <w:r>
        <w:t>It's 6.30pm - sun is setting soon, and i should be setting off soon too! Grab some dinner and catch sitcoms!</w:t>
      </w:r>
    </w:p>
    <w:p>
      <w:r>
        <w:t>@Jon_Read perhaps it is all those background apps!</w:t>
      </w:r>
    </w:p>
    <w:p>
      <w:r>
        <w:t>@yohanik Hehe. Just found the Wikipedia page for the movie. And Last.fm confirms it. Thank you.  http://is.gd/iPrR</w:t>
      </w:r>
    </w:p>
    <w:p>
      <w:r>
        <w:t>@KristinaHorner Wow, you're car's awesome! Have fun with Alex.</w:t>
      </w:r>
    </w:p>
    <w:p>
      <w:r>
        <w:t>drove to work with my Vespa through the pouring rain. The rain overall was keeping me dry</w:t>
      </w:r>
    </w:p>
    <w:p>
      <w:r>
        <w:t>morrrning. time for school. (: time to learn!</w:t>
      </w:r>
    </w:p>
    <w:p>
      <w:r>
        <w:t>@tourbytaxi Just visited your site. Hope that helped!</w:t>
      </w:r>
    </w:p>
    <w:p>
      <w:r>
        <w:t>listening to AM- teddy picker  She saw it and she grabbed it and it wasn't what it seemed</w:t>
      </w:r>
    </w:p>
    <w:p>
      <w:r>
        <w:t>but I am one in a million</w:t>
      </w:r>
    </w:p>
    <w:p>
      <w:r>
        <w:t>Great day training and having fun</w:t>
      </w:r>
    </w:p>
    <w:p>
      <w:r>
        <w:t>Finally X-Men Origins: Wolverine arrived, Time to play the game like a mad man, And then it's time for the review  /Patrick</w:t>
      </w:r>
    </w:p>
    <w:p>
      <w:r>
        <w:t>@johnkeithhart Thanks, glad you agree wth my follow or not policy</w:t>
      </w:r>
    </w:p>
    <w:p>
      <w:r>
        <w:t>is playing Uno  http://plurk.com/p/rprl0</w:t>
      </w:r>
    </w:p>
    <w:p>
      <w:r>
        <w:t>Happy Star Wars Day  Im going to make some pasta get showered and dressed and then watch some films. I like days off. I have 3 days off</w:t>
      </w:r>
    </w:p>
    <w:p>
      <w:r>
        <w:t>@TerrenceTaps Yeeeeah...I am so much better off, I think!</w:t>
      </w:r>
    </w:p>
    <w:p>
      <w:r>
        <w:t>@PrimeMinister3 Thanks! Am trying.. (keeping my chin up, ouch!)</w:t>
      </w:r>
    </w:p>
    <w:p>
      <w:r>
        <w:t>Another great song to sing along with....    ? http://blip.fm/~5jhtq</w:t>
      </w:r>
    </w:p>
    <w:p>
      <w:r>
        <w:t>@wolfie_Rankin yep to you buddy  long time no talk, hows things and i see your cat still like sinking fangs into your ankle lol</w:t>
      </w:r>
    </w:p>
    <w:p>
      <w:r>
        <w:t>@tommcfly Hey Tom. Have your plans to make an concert in Denmark this year?  please reply xxx</w:t>
      </w:r>
    </w:p>
    <w:p>
      <w:r>
        <w:t>wikileaks geht wieder  super #wikileaks #online</w:t>
      </w:r>
    </w:p>
    <w:p>
      <w:r>
        <w:t>@AlloverArt  Good Morning!</w:t>
      </w:r>
    </w:p>
    <w:p>
      <w:r>
        <w:t>my wack friends are all raiding my kitchen. RENE, my love bound for badluck and DEBBIE, my psycho korean friend.  &lt;3</w:t>
      </w:r>
    </w:p>
    <w:p>
      <w:r>
        <w:t>Excited! Double Bio today.   I don't have a straightener and my hair looks horrendous at the moment. Wtf am I supposed to do?</w:t>
      </w:r>
    </w:p>
    <w:p>
      <w:r>
        <w:t>my birthday is in 2 days</w:t>
      </w:r>
    </w:p>
    <w:p>
      <w:r>
        <w:t>Great album..lucky to have this on vinyl.  ? http://blip.fm/~5jhtv</w:t>
      </w:r>
    </w:p>
    <w:p>
      <w:r>
        <w:t>@ChrisCuomo oh my! Nothing like a rabid racoon to get the adrenaline going in the morning. Better than a cup of coffee.</w:t>
      </w:r>
    </w:p>
    <w:p>
      <w:r>
        <w:t>msn-ing. no school  shouldn't there be more bank holidays? x</w:t>
      </w:r>
    </w:p>
    <w:p>
      <w:r>
        <w:t>@fylaviedanat flo can spell antidisestablishmentarianism off the top of her head. wait i just did</w:t>
      </w:r>
    </w:p>
    <w:p>
      <w:r>
        <w:t>nghe LBQ va tap the duc  #fb</w:t>
      </w:r>
    </w:p>
    <w:p>
      <w:r>
        <w:t>Oh oh! Going shopping with my best friend today! Yaay! Going to be so much fun  Need to get alot of new clothes..</w:t>
      </w:r>
    </w:p>
    <w:p>
      <w:r>
        <w:t>@NickieNix why are you eating at 4 am, after party munchies??? guess that means no more denny's</w:t>
      </w:r>
    </w:p>
    <w:p>
      <w:r>
        <w:t>@fearnecotton http://twitpic.com/4jbn6 - yummm.....Very Nicee</w:t>
      </w:r>
    </w:p>
    <w:p>
      <w:r>
        <w:t>@stillsafe Lol read me like a book</w:t>
      </w:r>
    </w:p>
    <w:p>
      <w:r>
        <w:t>@GeekWearsPrada Wasn't all bad #celtics won! But yeah, hope the #redsox do better. Good morning BTW.</w:t>
      </w:r>
    </w:p>
    <w:p>
      <w:r>
        <w:t>@henny_  it's on again right now!! aah I love demi lovato</w:t>
      </w:r>
    </w:p>
    <w:p>
      <w:r>
        <w:t>http://twitpic.com/4jcwm - YES, my #ubook Lenovo T400 finally arrived!</w:t>
      </w:r>
    </w:p>
    <w:p>
      <w:r>
        <w:t>just 3 days left for the offf 2009 http://www.offf.ws/ in oeiras portugal... see you there</w:t>
      </w:r>
    </w:p>
    <w:p>
      <w:r>
        <w:t>@Scriabelle yah, lo cuma gini gini aja mad. heheheh, update aja terus statusmuuu..</w:t>
      </w:r>
    </w:p>
    <w:p>
      <w:r>
        <w:t>says new layout! Back to default Plurk themes, yay. Pero dumugo ilong ko kaka-tweak sa font ha.  http://plurk.com/p/rprmr</w:t>
      </w:r>
    </w:p>
    <w:p>
      <w:r>
        <w:t>I have tea! &amp; have just found a picture of the big snail from the walk yesterday.</w:t>
      </w:r>
    </w:p>
    <w:p>
      <w:r>
        <w:t>Just came 11th in cross country and beat dumbo</w:t>
      </w:r>
    </w:p>
    <w:p>
      <w:r>
        <w:t>@stephenfry She must be a were-Wookiee then</w:t>
      </w:r>
    </w:p>
    <w:p>
      <w:r>
        <w:t>@DejaMeade For the record, Madina Lake played your song third.  At least your enjoyed The Audition though?</w:t>
      </w:r>
    </w:p>
    <w:p>
      <w:r>
        <w:t>http://twitpic.com/4jcxr - @georgiababesss i meann look at what i just found lol</w:t>
      </w:r>
    </w:p>
    <w:p>
      <w:r>
        <w:t>#MQM has opted to strike, May 12th - Altaf bhai to unveil what really happened in #Karachi  http://tinyurl.com/c73ehq</w:t>
      </w:r>
    </w:p>
    <w:p>
      <w:r>
        <w:t>apparently it's starwars day today  I like this . Shame I have revision though.</w:t>
      </w:r>
    </w:p>
    <w:p>
      <w:r>
        <w:t>@rscheuer OK looking forward to that</w:t>
      </w:r>
    </w:p>
    <w:p>
      <w:r>
        <w:t>@letteapplejuice How in heckitty did I forget that one?</w:t>
      </w:r>
    </w:p>
    <w:p>
      <w:r>
        <w:t>@andyramdin Good to see you hear as well, Andy!</w:t>
      </w:r>
    </w:p>
    <w:p>
      <w:r>
        <w:t>Bank Holiday Brunch.  With all the fixin's.  Absolutely fantastic</w:t>
      </w:r>
    </w:p>
    <w:p>
      <w:r>
        <w:t>@hhilaryy ....what? i just copyed some other chicks reply and wrote it as my own</w:t>
      </w:r>
    </w:p>
    <w:p>
      <w:r>
        <w:t>@savagestar Aye. Now I want cheesecake</w:t>
      </w:r>
    </w:p>
    <w:p>
      <w:r>
        <w:t>@vjestep I'm mo nudge you again, better watch out!</w:t>
      </w:r>
    </w:p>
    <w:p>
      <w:r>
        <w:t>Nugget bit Jack. I told him not to poke the poor hamster!</w:t>
      </w:r>
    </w:p>
    <w:p>
      <w:r>
        <w:t>@Peulo I already did..</w:t>
      </w:r>
    </w:p>
    <w:p>
      <w:r>
        <w:t>@AceConcierge Glad you got there safe &amp; saw your daughter.  Enjoy your time there!</w:t>
      </w:r>
    </w:p>
    <w:p>
      <w:r>
        <w:t>Our jazz band freakin' KICKED ARSE!! Good job, team!</w:t>
      </w:r>
    </w:p>
    <w:p>
      <w:r>
        <w:t>I think Tania is too cute, too nice  I love her! &lt;3</w:t>
      </w:r>
    </w:p>
    <w:p>
      <w:r>
        <w:t>@timewalk morning to you too joe</w:t>
      </w:r>
    </w:p>
    <w:p>
      <w:r>
        <w:t>Exploring Twitter's world! me 2</w:t>
      </w:r>
    </w:p>
    <w:p>
      <w:r>
        <w:t>@chloesmith22 haha. Your a loser.  ily</w:t>
      </w:r>
    </w:p>
    <w:p>
      <w:r>
        <w:t>Rain. One more reason to stay snuggled beneath the duvet</w:t>
      </w:r>
    </w:p>
    <w:p>
      <w:r>
        <w:t>rcb trashes mumbai indians....  i feel bad for mumbai indians, they just didn't know what hit him...</w:t>
      </w:r>
    </w:p>
    <w:p>
      <w:r>
        <w:t>@shaundiviney green day are the bomb  xx</w:t>
      </w:r>
    </w:p>
    <w:p>
      <w:r>
        <w:t>I fell for Austin Taura Hanafiah even morreee! Shoott!!!  A guy shouldn't look that yumm! Hahaha...</w:t>
      </w:r>
    </w:p>
    <w:p>
      <w:r>
        <w:t>May the 4th be with you! Hahahaha that'll neverrr get old</w:t>
      </w:r>
    </w:p>
    <w:p>
      <w:r>
        <w:t>@profkhai Here are some that other tweeple recommend to me: www.audiomicro.com , http://tr.im/gWOy , http://tr.im/gWPx</w:t>
      </w:r>
    </w:p>
    <w:p>
      <w:r>
        <w:t>Back from a wonderful vacation. Had perfect weather and now back to the rainy 'burgh and reality.</w:t>
      </w:r>
    </w:p>
    <w:p>
      <w:r>
        <w:t>@shootthestars merci, mon ami</w:t>
      </w:r>
    </w:p>
    <w:p>
      <w:r>
        <w:t>@TeeMonster I'm back on Long Island today after spending the weekend in Manchester, VT. Hope you have a great week ahead.</w:t>
      </w:r>
    </w:p>
    <w:p>
      <w:r>
        <w:t>@karuski try again, minna  i edited quickly, sorry!</w:t>
      </w:r>
    </w:p>
    <w:p>
      <w:r>
        <w:t>@lizscherer cheer up buttercup! Rain will go away and hearts always mend. I can actually bet $ on that!</w:t>
      </w:r>
    </w:p>
    <w:p>
      <w:r>
        <w:t>@gothtart congratulations, you two are so well suited   have a lovely day x</w:t>
      </w:r>
    </w:p>
    <w:p>
      <w:r>
        <w:t>carolina won, yeah</w:t>
      </w:r>
    </w:p>
    <w:p>
      <w:r>
        <w:t>Happy star wars day everyone</w:t>
      </w:r>
    </w:p>
    <w:p>
      <w:r>
        <w:t>@kkmommy9802  I'm trying to get myself moving this morning!</w:t>
      </w:r>
    </w:p>
    <w:p>
      <w:r>
        <w:t>another lazy day i supposee</w:t>
      </w:r>
    </w:p>
    <w:p>
      <w:r>
        <w:t>Bank holiday in the UK, it's raining! Typical UK Bank Holiday weather! If it dries later I'll get the chainsaw out for the trees!</w:t>
      </w:r>
    </w:p>
    <w:p>
      <w:r>
        <w:t>@jaisey ALOHA Jaisey! Im so excited. Supernatural is back on our TV  TONIGHT!!! its a Jensen FEST tonite!</w:t>
      </w:r>
    </w:p>
    <w:p>
      <w:r>
        <w:t>@ashhh_x Yepp.  Do you Like Dylan or Cole Better?</w:t>
      </w:r>
    </w:p>
    <w:p>
      <w:r>
        <w:t>just got home and counting the days till friday</w:t>
      </w:r>
    </w:p>
    <w:p>
      <w:r>
        <w:t>@johnnyrcooper go to bed mister! u need your beauty sleep</w:t>
      </w:r>
    </w:p>
    <w:p>
      <w:r>
        <w:t>Im really excited! cant wait</w:t>
      </w:r>
    </w:p>
    <w:p>
      <w:r>
        <w:t>is going to relax and chill out tonight ... back to work tomorrow after a week off ... least I had a fun time with the girlfriend ...</w:t>
      </w:r>
    </w:p>
    <w:p>
      <w:r>
        <w:t>@Daniella001 thanks for agreeing with me</w:t>
      </w:r>
    </w:p>
    <w:p>
      <w:r>
        <w:t>@grekwood laze about ! It's. The bank holiday law</w:t>
      </w:r>
    </w:p>
    <w:p>
      <w:r>
        <w:t>@neridagill Thank you, I will have a look</w:t>
      </w:r>
    </w:p>
    <w:p>
      <w:r>
        <w:t>@ewanspence Yay! I am not the only Eurovision fan on twitter  #eurovision2009</w:t>
      </w:r>
    </w:p>
    <w:p>
      <w:r>
        <w:t>ooo how i love a bank holiday  x</w:t>
      </w:r>
    </w:p>
    <w:p>
      <w:r>
        <w:t>Happy Star Wars Day!</w:t>
      </w:r>
    </w:p>
    <w:p>
      <w:r>
        <w:t>@melissahelene I'M A CELEBRITY TOOOOO!</w:t>
      </w:r>
    </w:p>
    <w:p>
      <w:r>
        <w:t>woow, i think david henrie is weeeeeell hot!</w:t>
      </w:r>
    </w:p>
    <w:p>
      <w:r>
        <w:t>@tamejhna I managed to find few places where you can combine fun, pleasure and savings but it took some planning though</w:t>
      </w:r>
    </w:p>
    <w:p>
      <w:r>
        <w:t>@eyyJD Heard that your dad would be going here in September. Would you also come with him?</w:t>
      </w:r>
    </w:p>
    <w:p>
      <w:r>
        <w:t>@williambeekhuis hahahaha where is that train? I want on! That should be a wild ride</w:t>
      </w:r>
    </w:p>
    <w:p>
      <w:r>
        <w:t>@kiwikatnz Yay to being smokefree! Well done.</w:t>
      </w:r>
    </w:p>
    <w:p>
      <w:r>
        <w:t>i finished all my work!</w:t>
      </w:r>
    </w:p>
    <w:p>
      <w:r>
        <w:t>@crazyspeak so give me a quick update grace, you've quit the foodland job and you start at JB's tomorrow full time? heaps exciting</w:t>
      </w:r>
    </w:p>
    <w:p>
      <w:r>
        <w:t>@iiacovou  hiya!  did you get a picture of your converse?? GET YOUR CONVERSE OUT!</w:t>
      </w:r>
    </w:p>
    <w:p>
      <w:r>
        <w:t>short work week for me</w:t>
      </w:r>
    </w:p>
    <w:p>
      <w:r>
        <w:t>@weezyg As soon as I figure it out, I'll let you know.  I know it is possible, just an rss feed, but haven't done it yet.</w:t>
      </w:r>
    </w:p>
    <w:p>
      <w:r>
        <w:t>@tommcfly thanx Tom  love u too !!!!!!!!!!!!!!!!!!!!!!! have a great day</w:t>
      </w:r>
    </w:p>
    <w:p>
      <w:r>
        <w:t>Order Pizza from the Pizza Girl!  We have to sing about it!  I love that new song. so excited for the new song from JB PARANOID 4 days</w:t>
      </w:r>
    </w:p>
    <w:p>
      <w:r>
        <w:t>Fixing openbox theme a little</w:t>
      </w:r>
    </w:p>
    <w:p>
      <w:r>
        <w:t>bought my pink ipod nano 2 days ago  will be delivered this week. YAY!  &amp; hopefully getting ears pierced again in a few weeks XD</w:t>
      </w:r>
    </w:p>
    <w:p>
      <w:r>
        <w:t>@Lindseyyx3 I think the x3 is confusing ;-) can't believe that many peeps will know that it should be a heart</w:t>
      </w:r>
    </w:p>
    <w:p>
      <w:r>
        <w:t>OMG i meant @RealHughJackman &lt;3 you're the perfect Wolverine,sir  hehe</w:t>
      </w:r>
    </w:p>
    <w:p>
      <w:r>
        <w:t>@mitchelmusso hey... Your on MY mind.</w:t>
      </w:r>
    </w:p>
    <w:p>
      <w:r>
        <w:t>I really need a job.</w:t>
      </w:r>
    </w:p>
    <w:p>
      <w:r>
        <w:t>@AimeeNewell Oh God bless you</w:t>
      </w:r>
    </w:p>
    <w:p>
      <w:r>
        <w:t>@TheLonely Aww how sweet</w:t>
      </w:r>
    </w:p>
    <w:p>
      <w:r>
        <w:t>waitin 4 the skool bus soo tired nd still soo much 2 do...want 2 b lazy nd sleep but since I cnt ill sing all my fav songs</w:t>
      </w:r>
    </w:p>
    <w:p>
      <w:r>
        <w:t>home from school today</w:t>
      </w:r>
    </w:p>
    <w:p>
      <w:r>
        <w:t>thanks for the feedback everyone</w:t>
      </w:r>
    </w:p>
    <w:p>
      <w:r>
        <w:t>thinking my fridge may be dieing...please not this week...pleeeeeassseee!!!</w:t>
      </w:r>
    </w:p>
    <w:p>
      <w:r>
        <w:t>@caitlingray  lol hopefully it'll happen like next timee near the new album</w:t>
      </w:r>
    </w:p>
    <w:p>
      <w:r>
        <w:t>@heyitskesa: Omg! I never got your message so I didn't notice until I was looking back a ways! Sorry, that was a good idea though...lol</w:t>
      </w:r>
    </w:p>
    <w:p>
      <w:r>
        <w:t>@Amesox heyy dude, yuup thats it really hows your monday?  x</w:t>
      </w:r>
    </w:p>
    <w:p>
      <w:r>
        <w:t>Rode a jeep home with my mentor. Heard his story being in UP FineArts. Pretty cool.</w:t>
      </w:r>
    </w:p>
    <w:p>
      <w:r>
        <w:t>Am heading into lovely Suffolk to a nice pub.  May tweet later, but hopefully I'll be too distrcated</w:t>
      </w:r>
    </w:p>
    <w:p>
      <w:r>
        <w:t>I skip school way too often  I'm rather proud actually.</w:t>
      </w:r>
    </w:p>
    <w:p>
      <w:r>
        <w:t>Back from the Gym, and sorting through my Inboxes</w:t>
      </w:r>
    </w:p>
    <w:p>
      <w:r>
        <w:t>@ronskie66 not got virgin yet... not sure I can, tbh ... thanks anyway!</w:t>
      </w:r>
    </w:p>
    <w:p>
      <w:r>
        <w:t>@souljaboytellem Good night</w:t>
      </w:r>
    </w:p>
    <w:p>
      <w:r>
        <w:t>He he ...Happy #star wars day! May the 4th be with you  Brilliant!!</w:t>
      </w:r>
    </w:p>
    <w:p>
      <w:r>
        <w:t>@nikz93 you're such a teeth freak now Nikz</w:t>
      </w:r>
    </w:p>
    <w:p>
      <w:r>
        <w:t>@cottonpanty Miss you my dear</w:t>
      </w:r>
    </w:p>
    <w:p>
      <w:r>
        <w:t>I'm dragging myself out of the low point. Slowly. And with wine to assist. Prob not v sensible but these lows don't hit very often.</w:t>
      </w:r>
    </w:p>
    <w:p>
      <w:r>
        <w:t>Having a wonderful piece of cake for lunch - what else could I want???</w:t>
      </w:r>
    </w:p>
    <w:p>
      <w:r>
        <w:t>is excited to be visited by her twin and best friend! dinner, star gazing, and a movie!   // cool http://gykd.net</w:t>
      </w:r>
    </w:p>
    <w:p>
      <w:r>
        <w:t>Well I am up and have been productive since 5:30am!!! Woohoo busy day with lots to do!</w:t>
      </w:r>
    </w:p>
    <w:p>
      <w:r>
        <w:t>@Souljaboytellem Goodnight lolsz</w:t>
      </w:r>
    </w:p>
    <w:p>
      <w:r>
        <w:t>@Chappers67 TV is shite,thank god for youtube</w:t>
      </w:r>
    </w:p>
    <w:p>
      <w:r>
        <w:t>@Kohmahts be clear, I am Catholic, but wholeheartedly agree with you.  ("Same here" was ambiguous) #tcot #hhrs</w:t>
      </w:r>
    </w:p>
    <w:p>
      <w:r>
        <w:t>i hate the bus...any donations toward my car fund?</w:t>
      </w:r>
    </w:p>
    <w:p>
      <w:r>
        <w:t>@LCLaurenConrad Can't wait to see it tonite!! should be hilarious</w:t>
      </w:r>
    </w:p>
    <w:p>
      <w:r>
        <w:t>@FotoWala wow! I've joined the photography scene pretty recently so this (large format) makes it even more interesting</w:t>
      </w:r>
    </w:p>
    <w:p>
      <w:r>
        <w:t>@jakeperks - Woo! Great subject for this month. Now I can use my sparklers</w:t>
      </w:r>
    </w:p>
    <w:p>
      <w:r>
        <w:t>@GeekWearsPrada Have you been going to the Trop for the last 5 years?  No more games for you!</w:t>
      </w:r>
    </w:p>
    <w:p>
      <w:r>
        <w:t>@challyzatb I like it too  I hadn't seen the clip before, though; pretty cool!</w:t>
      </w:r>
    </w:p>
    <w:p>
      <w:r>
        <w:t>@OHMYDAYSitsHayz lol! I thought it was pretty funny too!</w:t>
      </w:r>
    </w:p>
    <w:p>
      <w:r>
        <w:t>@shadowowns aww, &lt;3 why thank youu.</w:t>
      </w:r>
    </w:p>
    <w:p>
      <w:r>
        <w:t>what's good about working a double?...Jasmin</w:t>
      </w:r>
    </w:p>
    <w:p>
      <w:r>
        <w:t>@chuckwelch that's half the solution, it doesn't address the intrusion into the link-sharing process, but thanks</w:t>
      </w:r>
    </w:p>
    <w:p>
      <w:r>
        <w:t>@TheRealGinuwine ... thx for ur msg, so awesome!  luv the new single! xoxo</w:t>
      </w:r>
    </w:p>
    <w:p>
      <w:r>
        <w:t>think I'm gonna start writing a proper blog, can anyone recommend any good blog host thingys?</w:t>
      </w:r>
    </w:p>
    <w:p>
      <w:r>
        <w:t>@bagwaa  Hi, Thx for following  I teach some Chinese lessons on youtube, pls feel free to have a look www.youtube.com/ChineseLearn</w:t>
      </w:r>
    </w:p>
    <w:p>
      <w:r>
        <w:t>@matildaxo ooohhh. I understand. I never get sick of her so im on your moms side  I guess your dad just likes what he likes....lol</w:t>
      </w:r>
    </w:p>
    <w:p>
      <w:r>
        <w:t>@MissMary i am so jealous!!</w:t>
      </w:r>
    </w:p>
    <w:p>
      <w:r>
        <w:t>@ElePhatt  LOL thanks you,  nice meeting you aswell, looking forward to our tweetversation</w:t>
      </w:r>
    </w:p>
    <w:p>
      <w:r>
        <w:t>@dda I'm thinking that you, me, @jlojlo, + @lovince should have it out over some vin in HK</w:t>
      </w:r>
    </w:p>
    <w:p>
      <w:r>
        <w:t>@dj_sko next time just go online and show the club owner an ean golden video, hahaha...  (i am fan, did i mention that?! @djtechtools)</w:t>
      </w:r>
    </w:p>
    <w:p>
      <w:r>
        <w:t>@VeeeLEE  SUMMER farn lai ba ahhhh</w:t>
      </w:r>
    </w:p>
    <w:p>
      <w:r>
        <w:t>Good morning world!  haha had fun at the movies last night ;D and school now... Hmm new shoes make it better  http://tinyurl.com/dfggwj</w:t>
      </w:r>
    </w:p>
    <w:p>
      <w:r>
        <w:t>In a philosophical mood tonight, wandering round after dark does that for me</w:t>
      </w:r>
    </w:p>
    <w:p>
      <w:r>
        <w:t>@DReinhardt1 ooooh it's you lol I didn't know!! Have fun with your princess</w:t>
      </w:r>
    </w:p>
    <w:p>
      <w:r>
        <w:t>@rosewindale Itsurely will dear . in posted a presentation on Swine flu yest and it got 500 downloads in just a day!!i feels great</w:t>
      </w:r>
    </w:p>
    <w:p>
      <w:r>
        <w:t>@boburnham I'm sorry you're feeling bad, hope you get better soon... you know, if the plague doesn't getcha.</w:t>
      </w:r>
    </w:p>
    <w:p>
      <w:r>
        <w:t>Zeb has napped for 6 hours already today, and is asleep again... he must be growing fast</w:t>
      </w:r>
    </w:p>
    <w:p>
      <w:r>
        <w:t>LMAO! listening to the great Bob Marley!  Wow hes so awesome</w:t>
      </w:r>
    </w:p>
    <w:p>
      <w:r>
        <w:t>@traceyctt I live for pain, bring it on</w:t>
      </w:r>
    </w:p>
    <w:p>
      <w:r>
        <w:t>@yiannopoulos  But I like it</w:t>
      </w:r>
    </w:p>
    <w:p>
      <w:r>
        <w:t>@Xenooo ohhh. i didn't log on there, pity me. was it great?</w:t>
      </w:r>
    </w:p>
    <w:p>
      <w:r>
        <w:t>My mom likes Milow's version of Ayo Technology... It's a good thing she doesn't have a clue what it's about.</w:t>
      </w:r>
    </w:p>
    <w:p>
      <w:r>
        <w:t>@red_hawt Hmm..  Interesting choice.</w:t>
      </w:r>
    </w:p>
    <w:p>
      <w:r>
        <w:t>@fiendfyre Never ever smoking around you again.</w:t>
      </w:r>
    </w:p>
    <w:p>
      <w:r>
        <w:t>@missgiggly Go the bubble bath!!!  Always relaxing.......</w:t>
      </w:r>
    </w:p>
    <w:p>
      <w:r>
        <w:t>@DanaBingham I know exactly what you mean. My treats are more 'awhile' than 'once in'</w:t>
      </w:r>
    </w:p>
    <w:p>
      <w:r>
        <w:t>@Unremovable hahahah Thank you  Feel the Love</w:t>
      </w:r>
    </w:p>
    <w:p>
      <w:r>
        <w:t>@osocash  Hi, Thx for following  I teach some Chinese lessons on youtube, pls feel free to have a look www.youtube.com/ChineseLearn</w:t>
      </w:r>
    </w:p>
    <w:p>
      <w:r>
        <w:t>@rodney91 http://twitpic.com/4i3g6 - i love that game  xxxx</w:t>
      </w:r>
    </w:p>
    <w:p>
      <w:r>
        <w:t>@burninghat Clair</w:t>
      </w:r>
    </w:p>
    <w:p>
      <w:r>
        <w:t>Thanks @Mosskat you little star! Have been offered to come to JA for a weekender but dunno if I can afford to go. Looking into it now...</w:t>
      </w:r>
    </w:p>
    <w:p>
      <w:r>
        <w:t>@irontec Thanks for the support</w:t>
      </w:r>
    </w:p>
    <w:p>
      <w:r>
        <w:t>Not to worry, noone got that one. Next question starts in 1 minute, get your thinking caps on</w:t>
      </w:r>
    </w:p>
    <w:p>
      <w:r>
        <w:t>@ShashiTharoor i hope such moments inspire you on your political journey back home. all the best</w:t>
      </w:r>
    </w:p>
    <w:p>
      <w:r>
        <w:t>oooh babies, i wanna hug you all</w:t>
      </w:r>
    </w:p>
    <w:p>
      <w:r>
        <w:t>@rossmcw Happy birthday. Let us know what you get up to old boy</w:t>
      </w:r>
    </w:p>
    <w:p>
      <w:r>
        <w:t>Is feeling surprisingly fresh after a 12hr bender</w:t>
      </w:r>
    </w:p>
    <w:p>
      <w:r>
        <w:t>@TipsByNate  Hi, Thx for following  I teach some Chinese lessons on youtube, pls feel free to have a look www.youtube.com/ChineseLearn</w:t>
      </w:r>
    </w:p>
    <w:p>
      <w:r>
        <w:t>Wow, it's so early. Just had the best conversation.</w:t>
      </w:r>
    </w:p>
    <w:p>
      <w:r>
        <w:t>on wednesday green day will perform their new single "Know Your Enemy" at TvTotal</w:t>
      </w:r>
    </w:p>
    <w:p>
      <w:r>
        <w:t>Lipsynching to David C's Heroes and really feelin it. It's my fave track off DCTR. After all, D is my hero..</w:t>
      </w:r>
    </w:p>
    <w:p>
      <w:r>
        <w:t>@supprintdesign oh i like that let me c</w:t>
      </w:r>
    </w:p>
    <w:p>
      <w:r>
        <w:t>@melfay86 thanks sooo much lil sis! you should have gone with us to the bird park.</w:t>
      </w:r>
    </w:p>
    <w:p>
      <w:r>
        <w:t>Lovely walk this morning with the missus; drizzle didn't matter</w:t>
      </w:r>
    </w:p>
    <w:p>
      <w:r>
        <w:t>@kainaussie aww way to make me feel special</w:t>
      </w:r>
    </w:p>
    <w:p>
      <w:r>
        <w:t>Is at a photoshoot.</w:t>
      </w:r>
    </w:p>
    <w:p>
      <w:r>
        <w:t>Head in the clouds</w:t>
      </w:r>
    </w:p>
    <w:p>
      <w:r>
        <w:t>? &lt;---- I'm going to post this EVERYWHERE now.</w:t>
      </w:r>
    </w:p>
    <w:p>
      <w:r>
        <w:t>Finally changed my pic after wanting to do it for so long. I was getting rather sick of that black and white pic.</w:t>
      </w:r>
    </w:p>
    <w:p>
      <w:r>
        <w:t>@jeffpulver Done some book signings in Manchester. Nice people up there. Enjoy the week.</w:t>
      </w:r>
    </w:p>
    <w:p>
      <w:r>
        <w:t>@iantalbot it wasn't me honest. You do REAL art</w:t>
      </w:r>
    </w:p>
    <w:p>
      <w:r>
        <w:t>@Clarrisani Thank you for approving my application at the TWA Forum, honey. Keep up the good work</w:t>
      </w:r>
    </w:p>
    <w:p>
      <w:r>
        <w:t>No school today - Not because of "H1N1", but because a natural gas line broke on the interstate. RIDICULOUSNESS.</w:t>
      </w:r>
    </w:p>
    <w:p>
      <w:r>
        <w:t>auntie diane wins quote of the day "and hes the incredible hulk"</w:t>
      </w:r>
    </w:p>
    <w:p>
      <w:r>
        <w:t>@Mommyof2girls02 I miss you too.  We'll have to get together once everything settles down in a few weeks.  Congrats on the house!</w:t>
      </w:r>
    </w:p>
    <w:p>
      <w:r>
        <w:t>@euripidean bank holiday is going well, had a great band practice so still on a buzz</w:t>
      </w:r>
    </w:p>
    <w:p>
      <w:r>
        <w:t>thinking of getting new dvds, csi.  can't wait to get my laptop.</w:t>
      </w:r>
    </w:p>
    <w:p>
      <w:r>
        <w:t>Bamboozle was amazing. I met TAKING BACK SUNDAY</w:t>
      </w:r>
    </w:p>
    <w:p>
      <w:r>
        <w:t>nov 5th</w:t>
      </w:r>
    </w:p>
    <w:p>
      <w:r>
        <w:t>@andyclemmensen http://twitpic.com/4hbs5 - ahahahahahahahaha can i please eat that off your head  xx</w:t>
      </w:r>
    </w:p>
    <w:p>
      <w:r>
        <w:t>unhooking my pt's, then home to SLEEP! SLEEP IS GOOD</w:t>
      </w:r>
    </w:p>
    <w:p>
      <w:r>
        <w:t>@leeshay Just this random quote! I love stuff like that...</w:t>
      </w:r>
    </w:p>
    <w:p>
      <w:r>
        <w:t>Gonna go to my aunts party. It's gonna be a late night thing so hopfully I can get up for school tomorrow!</w:t>
      </w:r>
    </w:p>
    <w:p>
      <w:r>
        <w:t>@PaulHarriott Hahaha!! Tv isn't really my thing anyway..I more of a music girl</w:t>
      </w:r>
    </w:p>
    <w:p>
      <w:r>
        <w:t>@nottheword yum, yum.  I love quesadillas....and wallpaper for that matter tooo</w:t>
      </w:r>
    </w:p>
    <w:p>
      <w:r>
        <w:t>goodmorning everyone</w:t>
      </w:r>
    </w:p>
    <w:p>
      <w:r>
        <w:t>@BRIAN_____ re:firmware. Heh, just a coincidence. I didn't do anything. Maybe the SW guys heard you?</w:t>
      </w:r>
    </w:p>
    <w:p>
      <w:r>
        <w:t>shall bring his own glass to work from tonight, no more 'half half' hor!!</w:t>
      </w:r>
    </w:p>
    <w:p>
      <w:r>
        <w:t>@nezua that blip is NOT to be misconstrued as qs on last night's convo... it's just a song i really love &amp; that rocks my morning</w:t>
      </w:r>
    </w:p>
    <w:p>
      <w:r>
        <w:t>@welshmermaid i might have been a child but i was NEVER one of THOSE .....and i've already apologised to you for it</w:t>
      </w:r>
    </w:p>
    <w:p>
      <w:r>
        <w:t>@stephenfry I've made a game for you, Stephen- http://tinyurl.com/ctw4ld - well, actually it's for us, not you</w:t>
      </w:r>
    </w:p>
    <w:p>
      <w:r>
        <w:t>got an awesome hair cut todayyyy  it looks so hottt haha doing homework</w:t>
      </w:r>
    </w:p>
    <w:p>
      <w:r>
        <w:t>@poeticblasphemy I see you finally got to set up your Avatar. Too Cool</w:t>
      </w:r>
    </w:p>
    <w:p>
      <w:r>
        <w:t>@TheMakeupMuse I'm definitely make-up challenged. So, curling lashes and 'tined' moisturiser? Does this tip come with a glossary?</w:t>
      </w:r>
    </w:p>
    <w:p>
      <w:r>
        <w:t>Waiting for the last movie to finish then am test screening Ghost of Girlfriends Past, glass of wine and lolly bag in hand, yay!</w:t>
      </w:r>
    </w:p>
    <w:p>
      <w:r>
        <w:t>@laubow_ I did ! That was amaziiiing    I was able to see the whole stage and to dance and sing etc ! That was really great</w:t>
      </w:r>
    </w:p>
    <w:p>
      <w:r>
        <w:t>@zampeachie PANGE???!!!!! AHAHAHAHAHA. You two could meet up for drinks.</w:t>
      </w:r>
    </w:p>
    <w:p>
      <w:r>
        <w:t>about to go to leeds shopping</w:t>
      </w:r>
    </w:p>
    <w:p>
      <w:r>
        <w:t>@BreakfastNews why thankyou  @chris_garner suggested Fannie Bay (but it is in Darwin)</w:t>
      </w:r>
    </w:p>
    <w:p>
      <w:r>
        <w:t>@rumoko Tracky Daks are one of the only good things about the weather getting colder. That and porridge. I just did both</w:t>
      </w:r>
    </w:p>
    <w:p>
      <w:r>
        <w:t>@simonsydney Still will buy the DVD. Should be seeing Star Trek with Paul next weekend</w:t>
      </w:r>
    </w:p>
    <w:p>
      <w:r>
        <w:t>@dda oh look! traditional Chinese, it's so charming   I love the ? miss those shutters on the doors...</w:t>
      </w:r>
    </w:p>
    <w:p>
      <w:r>
        <w:t>@alyankovic Oh! I ate pizza last night too!  I stupidly feel closer to you somehow!</w:t>
      </w:r>
    </w:p>
    <w:p>
      <w:r>
        <w:t>@donnyeffrien good to know PLN's Earthday doesn't only happen in my neck of the woods</w:t>
      </w:r>
    </w:p>
    <w:p>
      <w:r>
        <w:t>@mmmj You're watching Firepro0f?</w:t>
      </w:r>
    </w:p>
    <w:p>
      <w:r>
        <w:t>@jessizakool lol our whole convo just consists of i miss you and i love you. gotta love us</w:t>
      </w:r>
    </w:p>
    <w:p>
      <w:r>
        <w:t>@palinn So Palin got the new haircut</w:t>
      </w:r>
    </w:p>
    <w:p>
      <w:r>
        <w:t>@jamesshore @KentBeck sounds like a challenge then  I can see it would be useful to be able explicitly  schedule threads...</w:t>
      </w:r>
    </w:p>
    <w:p>
      <w:r>
        <w:t>@faithjuliana where?  U magazine?</w:t>
      </w:r>
    </w:p>
    <w:p>
      <w:r>
        <w:t>@1Cor16_13 Awe, THX so much! Neither of need 2b sick on Friday!!  Do u have any prayer requests?</w:t>
      </w:r>
    </w:p>
    <w:p>
      <w:r>
        <w:t>@doubleuefwhy Welcome back!</w:t>
      </w:r>
    </w:p>
    <w:p>
      <w:r>
        <w:t>@Rawrrgasmic I must agree I do like blackberries!</w:t>
      </w:r>
    </w:p>
    <w:p>
      <w:r>
        <w:t>@Sir_Almo shocking isnt it.. hmm... we will stop it..</w:t>
      </w:r>
    </w:p>
    <w:p>
      <w:r>
        <w:t>@dcmjlive none at the moment. i used to root for adam, but there are some issues with his "Feeling Good" version with Muse fans like moi</w:t>
      </w:r>
    </w:p>
    <w:p>
      <w:r>
        <w:t>@thebraysmommy thx! Hoping it's a good week.</w:t>
      </w:r>
    </w:p>
    <w:p>
      <w:r>
        <w:t>@crazy_people sure is</w:t>
      </w:r>
    </w:p>
    <w:p>
      <w:r>
        <w:t>Sunshine is back....... having a hair day  new due</w:t>
      </w:r>
    </w:p>
    <w:p>
      <w:r>
        <w:t>My new design portfolio is finally on the web: http://www.designia.nl - Still needs some tweaking on the details but it's ok for now,</w:t>
      </w:r>
    </w:p>
    <w:p>
      <w:r>
        <w:t>excited to jam + and auditions</w:t>
      </w:r>
    </w:p>
    <w:p>
      <w:r>
        <w:t>Just sat down to play a quick hand of poker and won $5k on my first hand with a flush. I'm done for today</w:t>
      </w:r>
    </w:p>
    <w:p>
      <w:r>
        <w:t>i'm watching missing pieces, just coz the theme song is lost without you</w:t>
      </w:r>
    </w:p>
    <w:p>
      <w:r>
        <w:t>@Kaelex you're back?</w:t>
      </w:r>
    </w:p>
    <w:p>
      <w:r>
        <w:t>@YousifMind good morning  3asa mo bs important classes ? :p</w:t>
      </w:r>
    </w:p>
    <w:p>
      <w:r>
        <w:t>get my wii fit in couple of hours!</w:t>
      </w:r>
    </w:p>
    <w:p>
      <w:r>
        <w:t>woo just made this, follow me</w:t>
      </w:r>
    </w:p>
    <w:p>
      <w:r>
        <w:t>@RiceRabbit Baking WIN! Thanks for that!</w:t>
      </w:r>
    </w:p>
    <w:p>
      <w:r>
        <w:t>talking to jessica about her one true love. she thinks this could be the real deal.  lol also i am thinking what i should do about my prob</w:t>
      </w:r>
    </w:p>
    <w:p>
      <w:r>
        <w:t>@CyberSleeper Awww man that does suck big time  But look at it this way, it gives you something to look forward too, a nice long ride</w:t>
      </w:r>
    </w:p>
    <w:p>
      <w:r>
        <w:t>@theodorag Yep! It's just quarter til 4 now.  I'm going to try to sleep now that my headache is subsiding. Take it easy Teddy!</w:t>
      </w:r>
    </w:p>
    <w:p>
      <w:r>
        <w:t>@RyanRotten This early in the morning, they probably won't even need much make-up</w:t>
      </w:r>
    </w:p>
    <w:p>
      <w:r>
        <w:t>@JohnLauber @RealtyMan no one told me the mutual admiration society was meeting this morning! LOL  Hi boys!</w:t>
      </w:r>
    </w:p>
    <w:p>
      <w:r>
        <w:t>Flickr pics Chester Zoo: danwtmoon posted a photo:   "WELCOME" to Chester Zoo by Jockey  http://tinyurl.com/cq7qw8</w:t>
      </w:r>
    </w:p>
    <w:p>
      <w:r>
        <w:t>@cheryl_ann_cole @beccixboo i thinks thats right lol... please follow me... much appreciated</w:t>
      </w:r>
    </w:p>
    <w:p>
      <w:r>
        <w:t>@TheLonely How lovely</w:t>
      </w:r>
    </w:p>
    <w:p>
      <w:r>
        <w:t>just finished Wander Girl for the nth time-- Hilda Gallares is truly a kindred soul.</w:t>
      </w:r>
    </w:p>
    <w:p>
      <w:r>
        <w:t>@arviena hahaha...come, be a judge, need your brutal honesty</w:t>
      </w:r>
    </w:p>
    <w:p>
      <w:r>
        <w:t>In the arts having coffee and cake</w:t>
      </w:r>
    </w:p>
    <w:p>
      <w:r>
        <w:t>@loisheilig I always told my kids that I see and hear everything so mind your manors, so I guess that proved it to him.</w:t>
      </w:r>
    </w:p>
    <w:p>
      <w:r>
        <w:t>@mccy you do realize tom fletcher from mcfly JUST posted basically the same thing!! TWINS!</w:t>
      </w:r>
    </w:p>
    <w:p>
      <w:r>
        <w:t>Digging the ideas behind railsbridge (http://railsbridge.org/)</w:t>
      </w:r>
    </w:p>
    <w:p>
      <w:r>
        <w:t>WOOOOO!! Twitterberry is working again!! Good morning everyone</w:t>
      </w:r>
    </w:p>
    <w:p>
      <w:r>
        <w:t>@stevebiddle I used to be - but that was a while ago now - your argument is pretty sound for a trolley pusher</w:t>
      </w:r>
    </w:p>
    <w:p>
      <w:r>
        <w:t>off to get ready for school. have an absolute wonderful day!</w:t>
      </w:r>
    </w:p>
    <w:p>
      <w:r>
        <w:t>@joonian Press 'Ctrl' on bottom right. It's there.  KY</w:t>
      </w:r>
    </w:p>
    <w:p>
      <w:r>
        <w:t>Updating to the latest version of Adium now. What a great app!</w:t>
      </w:r>
    </w:p>
    <w:p>
      <w:r>
        <w:t>Birthday Girl ?  blessed to live another year &amp; celebrate with loved ones</w:t>
      </w:r>
    </w:p>
    <w:p>
      <w:r>
        <w:t>Happy Star Wars Day</w:t>
      </w:r>
    </w:p>
    <w:p>
      <w:r>
        <w:t>Just back from dancing. Ahh ballet was SO hard, my legs ache. And we were so high in jazz and contemporary, 3 hours of hilariousness.</w:t>
      </w:r>
    </w:p>
    <w:p>
      <w:r>
        <w:t>A bit early to confirm a trend, but daily site signups are still on the rise</w:t>
      </w:r>
    </w:p>
    <w:p>
      <w:r>
        <w:t>Kicking Back In The Holidays  No More School for a whiles</w:t>
      </w:r>
    </w:p>
    <w:p>
      <w:r>
        <w:t>My new design portfolio is finally online: http://www.designia.nl - Still needs some tweaking on the details but it's ok for now,</w:t>
      </w:r>
    </w:p>
    <w:p>
      <w:r>
        <w:t>heyya people!</w:t>
      </w:r>
    </w:p>
    <w:p>
      <w:r>
        <w:t>@ashhh_x Who Else do you Loveee?</w:t>
      </w:r>
    </w:p>
    <w:p>
      <w:r>
        <w:t>Happy Star Wars Day!!! May The 4th Be With You!</w:t>
      </w:r>
    </w:p>
    <w:p>
      <w:r>
        <w:t>@rayvenn_nicolee haha..not quite as good a Super Ted!..but good none the less!  haha xx</w:t>
      </w:r>
    </w:p>
    <w:p>
      <w:r>
        <w:t>i just dyed my hair</w:t>
      </w:r>
    </w:p>
    <w:p>
      <w:r>
        <w:t>@jesseroni thanx</w:t>
      </w:r>
    </w:p>
    <w:p>
      <w:r>
        <w:t>@munkeypunx hav a pork scratching</w:t>
      </w:r>
    </w:p>
    <w:p>
      <w:r>
        <w:t>Good Morning</w:t>
      </w:r>
    </w:p>
    <w:p>
      <w:r>
        <w:t>@mcaulay See you in 10</w:t>
      </w:r>
    </w:p>
    <w:p>
      <w:r>
        <w:t>@iaingilmour I queue for cake standing up and with a slight look of deranged anticipation on my face.</w:t>
      </w:r>
    </w:p>
    <w:p>
      <w:r>
        <w:t>Thank you all so much! Hopefully everything will be okay  Tons of kisses to all of you ) http://tinyurl.com/dxa8xg</w:t>
      </w:r>
    </w:p>
    <w:p>
      <w:r>
        <w:t>@Darke_Ascension Hope it's a great one for ya  http://myloc.me/tvD</w:t>
      </w:r>
    </w:p>
    <w:p>
      <w:r>
        <w:t>#Trackflashback: "I Believe In A Thing Called Love" by The Darkness - check it out...</w:t>
      </w:r>
    </w:p>
    <w:p>
      <w:r>
        <w:t>@happy_pills we have a punching bag here! but ive never touched it, covered with my brother's sweat.. but u can use it if u want! hehe</w:t>
      </w:r>
    </w:p>
    <w:p>
      <w:r>
        <w:t>@bhuto given the way kunal khemu etc. starrers turn out..there is a high probability of it being 'shit' rather than 'niche'!</w:t>
      </w:r>
    </w:p>
    <w:p>
      <w:r>
        <w:t>it was t4 i think hannah  xx</w:t>
      </w:r>
    </w:p>
    <w:p>
      <w:r>
        <w:t>@wyclef that's a good sentence</w:t>
      </w:r>
    </w:p>
    <w:p>
      <w:r>
        <w:t>@FRUITofDOOM Not sure if this is good or bad news for you, but you are listed as staff: http://www.thesixthaxis.com/staff/</w:t>
      </w:r>
    </w:p>
    <w:p>
      <w:r>
        <w:t>Good morning!  Just took the longest shower ive ever taken in my life. Like 45 to 50 min shower!! Woah. lol</w:t>
      </w:r>
    </w:p>
    <w:p>
      <w:r>
        <w:t>guess I'll start getting some of my camping and fishing stuff together for Wed &amp; Thurs trip to Braunig Lake......</w:t>
      </w:r>
    </w:p>
    <w:p>
      <w:r>
        <w:t>@JackJohnstone tomorrow night would definitely work</w:t>
      </w:r>
    </w:p>
    <w:p>
      <w:r>
        <w:t>@FOOLYWANG I hope so too.  How are you?</w:t>
      </w:r>
    </w:p>
    <w:p>
      <w:r>
        <w:t>@MacQuid You're a fine looking set of neighbours, I must say! Lots of compliments have been showered upon your header graphic too</w:t>
      </w:r>
    </w:p>
    <w:p>
      <w:r>
        <w:t>your saaaaafe with mee(8) fucking epic times again last night  old friends and new friendships, good way to kick off this month!</w:t>
      </w:r>
    </w:p>
    <w:p>
      <w:r>
        <w:t>Wolverine Was BOSS! Seriously, And Will.I.Am Was In It, What The Fuck ??</w:t>
      </w:r>
    </w:p>
    <w:p>
      <w:r>
        <w:t>yeaaaah tangerang in vacation</w:t>
      </w:r>
    </w:p>
    <w:p>
      <w:r>
        <w:t>@RosieCooper We said anyone could "write one"...those special 10 selected are - of course - chosen because they are OUTSTANDING!</w:t>
      </w:r>
    </w:p>
    <w:p>
      <w:r>
        <w:t>Love the idea of giving each year a theme. This is the year of new beginnings!</w:t>
      </w:r>
    </w:p>
    <w:p>
      <w:r>
        <w:t>Is on her way home bk to civilisation. Got my ipod bak  carnt wait for home x</w:t>
      </w:r>
    </w:p>
    <w:p>
      <w:r>
        <w:t>@PhotosbyLee How was your chicken and chips?</w:t>
      </w:r>
    </w:p>
    <w:p>
      <w:r>
        <w:t>I lOve this day  No school --&gt; studyin' quietly</w:t>
      </w:r>
    </w:p>
    <w:p>
      <w:r>
        <w:t>must start twitting</w:t>
      </w:r>
    </w:p>
    <w:p>
      <w:r>
        <w:t>@ibanezShezz i like the optimism</w:t>
      </w:r>
    </w:p>
    <w:p>
      <w:r>
        <w:t>@eugenechua oh, that's good. I might wanna fly there and shoot some photos.</w:t>
      </w:r>
    </w:p>
    <w:p>
      <w:r>
        <w:t>@babygirlparis I hope you have fun together and the press don't spoil things.  Take care</w:t>
      </w:r>
    </w:p>
    <w:p>
      <w:r>
        <w:t>Had interesting WKND. Sleeping Saturday &amp; Productive Sunday!!</w:t>
      </w:r>
    </w:p>
    <w:p>
      <w:r>
        <w:t>The Disco at the End of the Universe launch date is sorted - 28th May, London  http://www.myspace.com/thedjtheendoftheuniverse</w:t>
      </w:r>
    </w:p>
    <w:p>
      <w:r>
        <w:t>@XKirstyxo Basket Case is mine  I miss it.. Going to have to listen a shit load now</w:t>
      </w:r>
    </w:p>
    <w:p>
      <w:r>
        <w:t>@Jayce_Kay planted in the garden last week, ive got to check on it</w:t>
      </w:r>
    </w:p>
    <w:p>
      <w:r>
        <w:t>One of my kits has just brought in a mouse &amp; is eating it in the lobby. I'm sure I feed them enough!</w:t>
      </w:r>
    </w:p>
    <w:p>
      <w:r>
        <w:t>@Ddubs_Ky_Monkey Hope u have an amazing day today Monkey! U deserve it!  No cheating on DEW &amp; looking at THE PICTURE! lol Happy Bday! &lt;3</w:t>
      </w:r>
    </w:p>
    <w:p>
      <w:r>
        <w:t>hey twitter! i'm back online!</w:t>
      </w:r>
    </w:p>
    <w:p>
      <w:r>
        <w:t>@cheryltiu yup slowly recovering. it sucks that i can't eat the stuff i'm craving right now. my gums can't take it. how was your trip?</w:t>
      </w:r>
    </w:p>
    <w:p>
      <w:r>
        <w:t>got live last night at our  vid comin soonnn</w:t>
      </w:r>
    </w:p>
    <w:p>
      <w:r>
        <w:t>@RichieSosa I want some....LOL  I got the coffee ha ha</w:t>
      </w:r>
    </w:p>
    <w:p>
      <w:r>
        <w:t>Away to the cinema tweet later may the 4th be with you all  x</w:t>
      </w:r>
    </w:p>
    <w:p>
      <w:r>
        <w:t>This song is a slap on you face!!  ? http://blip.fm/~5jib6</w:t>
      </w:r>
    </w:p>
    <w:p>
      <w:r>
        <w:t>@joonian Press 'Ctrl' on bottom right. The underscore for E71 is there.  KY</w:t>
      </w:r>
    </w:p>
    <w:p>
      <w:r>
        <w:t>is working.   I am so happy my job is a radio and not anything physically exhausting....</w:t>
      </w:r>
    </w:p>
    <w:p>
      <w:r>
        <w:t>finally Mike0hh's birthday &lt;3 can't wait to fucking ruin it</w:t>
      </w:r>
    </w:p>
    <w:p>
      <w:r>
        <w:t>@calbo i incredily love reading your tweets! they're so entertaining, keep it up.</w:t>
      </w:r>
    </w:p>
    <w:p>
      <w:r>
        <w:t>coach says have come along way, faster that alot of people  oh yeah whos the man. ohh very sore</w:t>
      </w:r>
    </w:p>
    <w:p>
      <w:r>
        <w:t>exam at 8.</w:t>
      </w:r>
    </w:p>
    <w:p>
      <w:r>
        <w:t>@Gulmohar Welcome!</w:t>
      </w:r>
    </w:p>
    <w:p>
      <w:r>
        <w:t>off out in a min to buy my new bed</w:t>
      </w:r>
    </w:p>
    <w:p>
      <w:r>
        <w:t>Watir in ???????  http://ru.wikipedia.org/wiki/WATIR</w:t>
      </w:r>
    </w:p>
    <w:p>
      <w:r>
        <w:t>@IndigoGardens Lol! Joyologist? Love it - much better than the happy freak who can't stop smiling  Enjoy Monday!</w:t>
      </w:r>
    </w:p>
    <w:p>
      <w:r>
        <w:t>*shriek* Bee almost flew here from window. I'm not afraid of spiders or zombies in my dreams..But I run when bee is in same room with me.</w:t>
      </w:r>
    </w:p>
    <w:p>
      <w:r>
        <w:t>F.Y.I. a lot of you people that are following me i have unfollowed a lot of you  yer kinda boring me or not really helpful to my e-growth!</w:t>
      </w:r>
    </w:p>
    <w:p>
      <w:r>
        <w:t>starting off my day with a little Northern Light</w:t>
      </w:r>
    </w:p>
    <w:p>
      <w:r>
        <w:t>@Brainberry nice one !</w:t>
      </w:r>
    </w:p>
    <w:p>
      <w:r>
        <w:t>I have not tweeted for SIXTEEN DAYS! I miss it =( I've been having fun though! =D Ingrid on mon was frakking awesome  BBQ today!</w:t>
      </w:r>
    </w:p>
    <w:p>
      <w:r>
        <w:t>Off to bed I go to dream of a world where Wal-Mart and Liquor stores all get blown up</w:t>
      </w:r>
    </w:p>
    <w:p>
      <w:r>
        <w:t>@michaelmknight oh i wish my dear Michael, i wish</w:t>
      </w:r>
    </w:p>
    <w:p>
      <w:r>
        <w:t>@keino sao b?o l?c th? em ;;) m?i xem xong Hostel h?</w:t>
      </w:r>
    </w:p>
    <w:p>
      <w:r>
        <w:t>How I met your mother and Scrubs in role! YEAH! "Cause I'm FLY!</w:t>
      </w:r>
    </w:p>
    <w:p>
      <w:r>
        <w:t>has one more paper left</w:t>
      </w:r>
    </w:p>
    <w:p>
      <w:r>
        <w:t>@XLesseyX hey cup cake</w:t>
      </w:r>
    </w:p>
    <w:p>
      <w:r>
        <w:t>@urbalcloud hahaha! i have a secret door to the real batcave</w:t>
      </w:r>
    </w:p>
    <w:p>
      <w:r>
        <w:t>@Mollieandme Hello, you are sooo awesome!! Dont ever stop what your doing haha, You make me fall off my chair laughing  x</w:t>
      </w:r>
    </w:p>
    <w:p>
      <w:r>
        <w:t>@aplusk oh good luck on the movie</w:t>
      </w:r>
    </w:p>
    <w:p>
      <w:r>
        <w:t>@mmWine Lucky you  I face south so I can hear them, and see them reflected off Phillips Point</w:t>
      </w:r>
    </w:p>
    <w:p>
      <w:r>
        <w:t>Dear Mikey Robins: nah, you've heard it all before</w:t>
      </w:r>
    </w:p>
    <w:p>
      <w:r>
        <w:t>Today is a tuff day...g'morning</w:t>
      </w:r>
    </w:p>
    <w:p>
      <w:r>
        <w:t>unpacking my new toy arrived in the studio right now  it's called TC Finalizer. can't wait to check how it sounds !!!</w:t>
      </w:r>
    </w:p>
    <w:p>
      <w:r>
        <w:t>Good night all  Even though it's morning for most of you lol</w:t>
      </w:r>
    </w:p>
    <w:p>
      <w:r>
        <w:t>I am at school ^^ Nothing to do</w:t>
      </w:r>
    </w:p>
    <w:p>
      <w:r>
        <w:t>@GintareAuglyte hey  how are you?  x</w:t>
      </w:r>
    </w:p>
    <w:p>
      <w:r>
        <w:t>@iHolleeee Okaii Cool!  I Can't Wait For The Series To Begin It's Guna Be Awesome  x</w:t>
      </w:r>
    </w:p>
    <w:p>
      <w:r>
        <w:t>@carmenparnos thanks so much for the belated #followfriday shout out #payingitforward</w:t>
      </w:r>
    </w:p>
    <w:p>
      <w:r>
        <w:t>@x3f  dude they renamed it to something no one will remember &amp; find even harder 2 joke about. Its a myth  to keep u scared</w:t>
      </w:r>
    </w:p>
    <w:p>
      <w:r>
        <w:t>@lyssiecc i like the positivity  And no. you may NOT change your carrer. crazyb dog lady just isn't the same.... when's your maths test? x</w:t>
      </w:r>
    </w:p>
    <w:p>
      <w:r>
        <w:t>I'm new on Twitter.....Hi everybody!!! Suggestions for me???</w:t>
      </w:r>
    </w:p>
    <w:p>
      <w:r>
        <w:t>lol if i only can sTay up a few more hours.. i keep missing Tila's lasT posTs ..</w:t>
      </w:r>
    </w:p>
    <w:p>
      <w:r>
        <w:t>@nsingman i got followed by one that says she doesn't talk to "god people"-i wonder if she talks to "goddess people?"</w:t>
      </w:r>
    </w:p>
    <w:p>
      <w:r>
        <w:t>good morning tweetie world.  have a great day, everyone.</w:t>
      </w:r>
    </w:p>
    <w:p>
      <w:r>
        <w:t>Cleaning out my desk, I've found a betting slip from three months ago, I stuck a tenner on #newcastle getting relegated. In the money</w:t>
      </w:r>
    </w:p>
    <w:p>
      <w:r>
        <w:t>No more pizza for Jamie? wtg  http://bit.ly/DVSCA (Britains got talent, sure has.)</w:t>
      </w:r>
    </w:p>
    <w:p>
      <w:r>
        <w:t>@eugenechua Tasmania devils and the mad cold... Not a bad start.</w:t>
      </w:r>
    </w:p>
    <w:p>
      <w:r>
        <w:t>@RachaelPhillips wow!! you really are a pretty talented lady, most impressed</w:t>
      </w:r>
    </w:p>
    <w:p>
      <w:r>
        <w:t>@joannaboothby freeeeeeeeeeeeeeeezING nigga im so excited to see you soooooooon!!!  lets go see 17 again AGAIN yehhaaaaaaa!</w:t>
      </w:r>
    </w:p>
    <w:p>
      <w:r>
        <w:t>@tubbyloo same with drunk guests.. Our jobs are pretty similar sometimes</w:t>
      </w:r>
    </w:p>
    <w:p>
      <w:r>
        <w:t>@jonconnelly will add that. It should be hard really to keep track of 500 avatars.</w:t>
      </w:r>
    </w:p>
    <w:p>
      <w:r>
        <w:t>i love his nose kisses</w:t>
      </w:r>
    </w:p>
    <w:p>
      <w:r>
        <w:t>@chopstock check out the Conchords 'Business Time'</w:t>
      </w:r>
    </w:p>
    <w:p>
      <w:r>
        <w:t>Man on Wire every bit as amazing as the publicity and reviews suggest. Very, very strongly recommended (even for vertigo sufferers  )</w:t>
      </w:r>
    </w:p>
    <w:p>
      <w:r>
        <w:t>? @TheRealGinuwine ... thx for ur msg, so awesome!  luv the new single! xoxo http://tr.im/kpDW</w:t>
      </w:r>
    </w:p>
    <w:p>
      <w:r>
        <w:t>@hoganfe i agree</w:t>
      </w:r>
    </w:p>
    <w:p>
      <w:r>
        <w:t>? on wednesday green day will perform their new single "Know Your Enemy" at TvTotal  http://tr.im/kpDX</w:t>
      </w:r>
    </w:p>
    <w:p>
      <w:r>
        <w:t>Going home, see you at night in local time</w:t>
      </w:r>
    </w:p>
    <w:p>
      <w:r>
        <w:t>lol @ kalahari.net marketing - "may the 4th be with you"</w:t>
      </w:r>
    </w:p>
    <w:p>
      <w:r>
        <w:t>@lizajbeck You did know, you just couldn't remember!!</w:t>
      </w:r>
    </w:p>
    <w:p>
      <w:r>
        <w:t>@ borgellaj  you know what? They're YOUR CATS</w:t>
      </w:r>
    </w:p>
    <w:p>
      <w:r>
        <w:t>Oky So the grandperents just went out cause my Granda is going to drive , he missed it when he was in hostipal</w:t>
      </w:r>
    </w:p>
    <w:p>
      <w:r>
        <w:t>Eating Toast  ~Peanut Butter,,Yum</w:t>
      </w:r>
    </w:p>
    <w:p>
      <w:r>
        <w:t>@_Flik_ Good one.   Might think about it for this year's NaNoWriMo competition.</w:t>
      </w:r>
    </w:p>
    <w:p>
      <w:r>
        <w:t>Star Warz day? Really..that is a hot topic? Man..oh man.. I'm just waiting for Star Trek!</w:t>
      </w:r>
    </w:p>
    <w:p>
      <w:r>
        <w:t>i have a feeling today is going to be amazing</w:t>
      </w:r>
    </w:p>
    <w:p>
      <w:r>
        <w:t>@andycroll can you repeat what was bad about singapore pools website please?</w:t>
      </w:r>
    </w:p>
    <w:p>
      <w:r>
        <w:t>@cnn Any others jobs like this available? Sounds like a great experience. Direct message if you know of any others.</w:t>
      </w:r>
    </w:p>
    <w:p>
      <w:r>
        <w:t>@MandyyJirouxx red eye huh?   yikes....get back safe   missin ya punk</w:t>
      </w:r>
    </w:p>
    <w:p>
      <w:r>
        <w:t>@Twinklybird Ace @ the exams!</w:t>
      </w:r>
    </w:p>
    <w:p>
      <w:r>
        <w:t>@varunshridhar Lets leave the nervousness until tomorrow!</w:t>
      </w:r>
    </w:p>
    <w:p>
      <w:r>
        <w:t>@EllaPaigeBabe It would be amazing if we could meet us in Germany! I have been to Germany twice.</w:t>
      </w:r>
    </w:p>
    <w:p>
      <w:r>
        <w:t>just watching ncis complete first season</w:t>
      </w:r>
    </w:p>
    <w:p>
      <w:r>
        <w:t>@Peircy oh you are too kind</w:t>
      </w:r>
    </w:p>
    <w:p>
      <w:r>
        <w:t>@JamesMackney awww. rusks are good for tummy aches though :p try fennel or camomile tea  works. or obviously try ...</w:t>
      </w:r>
    </w:p>
    <w:p>
      <w:r>
        <w:t>Gonna head into the shower now...  Going to a friend's birthday party =]</w:t>
      </w:r>
    </w:p>
    <w:p>
      <w:r>
        <w:t>@publicvoid_dk No problem</w:t>
      </w:r>
    </w:p>
    <w:p>
      <w:r>
        <w:t>@scottcmusic I was in row P, but i tried to run down to the front in Corrupted and  i could see you singing away</w:t>
      </w:r>
    </w:p>
    <w:p>
      <w:r>
        <w:t>gettin ready for school my new converse come in today!</w:t>
      </w:r>
    </w:p>
    <w:p>
      <w:r>
        <w:t>@GregorBenjamin yeah, nothing like the heat of home.</w:t>
      </w:r>
    </w:p>
    <w:p>
      <w:r>
        <w:t>@JamaicaPanama I'm here if ur here for me!</w:t>
      </w:r>
    </w:p>
    <w:p>
      <w:r>
        <w:t>@Rcss Me too</w:t>
      </w:r>
    </w:p>
    <w:p>
      <w:r>
        <w:t>$900 cheque to cash tomorrow, why I didn't get it in the bank I have no idea. Feel safe to get the 500D now though  woooo</w:t>
      </w:r>
    </w:p>
    <w:p>
      <w:r>
        <w:t>@ChontelleBourke I will try. But I don't care what my mum says</w:t>
      </w:r>
    </w:p>
    <w:p>
      <w:r>
        <w:t>@Joerup I think it'll be more like a casual attendance instead of a review, as there might not be another issue of felix by then.  Thanks.</w:t>
      </w:r>
    </w:p>
    <w:p>
      <w:r>
        <w:t>@Rliversidge Great stuff, can't wait to hear it!</w:t>
      </w:r>
    </w:p>
    <w:p>
      <w:r>
        <w:t>@Andph112 hope you enjoyed your holiday</w:t>
      </w:r>
    </w:p>
    <w:p>
      <w:r>
        <w:t>@graemeskelly LOL biking is manly</w:t>
      </w:r>
    </w:p>
    <w:p>
      <w:r>
        <w:t>yay my research paper is finally 4 and a half pages&lt;3 not going on bus was not bad after all</w:t>
      </w:r>
    </w:p>
    <w:p>
      <w:r>
        <w:t>@kg86 Thanks  The elephants look magnificent This is what we miss due to stupid restrictions - 3G pleease and cheap!!</w:t>
      </w:r>
    </w:p>
    <w:p>
      <w:r>
        <w:t>@jackiemarsh @hugobrown many thanx guys</w:t>
      </w:r>
    </w:p>
    <w:p>
      <w:r>
        <w:t>http://twitpic.com/4jcjj - Boagsie actually is still this small lol - him at 4 years old</w:t>
      </w:r>
    </w:p>
    <w:p>
      <w:r>
        <w:t>@m3nny5 iye neh...kurang tidur kayaknya. pulang pagian deh hari ini tidur langsung...haha. Thanks!</w:t>
      </w:r>
    </w:p>
    <w:p>
      <w:r>
        <w:t>@Rapetzel Haha! Thanks! It's the inane grin from grading. Some students have been really fascinating this semester</w:t>
      </w:r>
    </w:p>
    <w:p>
      <w:r>
        <w:t>@AKAVirtualPA http://twitpic.com/4bckp - that should answer part of your question</w:t>
      </w:r>
    </w:p>
    <w:p>
      <w:r>
        <w:t>@Howby26 hm, sorry to hear that! well, keep holding on! my break is over, i'll go take a nap now!</w:t>
      </w:r>
    </w:p>
    <w:p>
      <w:r>
        <w:t>Thx, Robban  http://www.sk-gaming.com/match/17905</w:t>
      </w:r>
    </w:p>
    <w:p>
      <w:r>
        <w:t>Because I love my job</w:t>
      </w:r>
    </w:p>
    <w:p>
      <w:r>
        <w:t>@youcanknowgod thanks man. I really appreciate the kind words</w:t>
      </w:r>
    </w:p>
    <w:p>
      <w:r>
        <w:t>@imagined learn learn!... we can learn together!</w:t>
      </w:r>
    </w:p>
    <w:p>
      <w:r>
        <w:t>Happy Star Wars Day everyone!  Whats everyone up to this rainy bank holiday?  I am heading out soon for coffee with my mum then shopping</w:t>
      </w:r>
    </w:p>
    <w:p>
      <w:r>
        <w:t>This Twittername is hosted by TwitterFridge. Email us if you want us to open the Fridge  Check: www.twitterfridge.com</w:t>
      </w:r>
    </w:p>
    <w:p>
      <w:r>
        <w:t>Good Morning, Twitter community! I just got finished eating a delicious stack of pancakes courtesy of my Mom and Bisquick.</w:t>
      </w:r>
    </w:p>
    <w:p>
      <w:r>
        <w:t>ya i walked into the wall thats why i have a plaster on my neck</w:t>
      </w:r>
    </w:p>
    <w:p>
      <w:r>
        <w:t>@thewrongirl y @sololoy son amor</w:t>
      </w:r>
    </w:p>
    <w:p>
      <w:r>
        <w:t>@_Cantus_  all i hear is coffee brewing at my end</w:t>
      </w:r>
    </w:p>
    <w:p>
      <w:r>
        <w:t>Hard to start the week after a long fun sunny weekend of tennis, free food and drink, and very nice people. 5 days to go until next round</w:t>
      </w:r>
    </w:p>
    <w:p>
      <w:r>
        <w:t>kicking back at home</w:t>
      </w:r>
    </w:p>
    <w:p>
      <w:r>
        <w:t>@jocelynseip Thank you - If you like please leave a comment and Subscribe!   Chicago another great musical.  Thanks for your support.</w:t>
      </w:r>
    </w:p>
    <w:p>
      <w:r>
        <w:t>im seeing the hannah montana movie again today</w:t>
      </w:r>
    </w:p>
    <w:p>
      <w:r>
        <w:t>Looking forward to Cambridge on the weekend and shopping with Ilze</w:t>
      </w:r>
    </w:p>
    <w:p>
      <w:r>
        <w:t>Is Going To Buy A Wacom Today ... Goood Times</w:t>
      </w:r>
    </w:p>
    <w:p>
      <w:r>
        <w:t>@MissxMarisa haha!! someone with an axe just popped up at you Scenie!! what did you do???</w:t>
      </w:r>
    </w:p>
    <w:p>
      <w:r>
        <w:t>Right, I must be off to do some sewing. Bye x</w:t>
      </w:r>
    </w:p>
    <w:p>
      <w:r>
        <w:t>Score two days I get more food stamps good cause i want a safeway pizza</w:t>
      </w:r>
    </w:p>
    <w:p>
      <w:r>
        <w:t>@MicheleCatahay i'd prefer "observationally insightful", but call it as you see it.  my ice cream's just too fancy tonight.</w:t>
      </w:r>
    </w:p>
    <w:p>
      <w:r>
        <w:t>Watched Australia last night and got to say bloody fantastic film with the added bonus of Hugh Jackman  definitely a got to see movie.</w:t>
      </w:r>
    </w:p>
    <w:p>
      <w:r>
        <w:t>@girltrumpet yeahh  idk if i like owen anymore though... i kinda lost respect for him in an episode i recorded...</w:t>
      </w:r>
    </w:p>
    <w:p>
      <w:r>
        <w:t>@bencollieruk No because why would it say "New gift services" on the page.. HA!</w:t>
      </w:r>
    </w:p>
    <w:p>
      <w:r>
        <w:t>@ovidiunegrean thanks, nice app  i will take a closer look.</w:t>
      </w:r>
    </w:p>
    <w:p>
      <w:r>
        <w:t>@cosmicmother some great stuff on website today</w:t>
      </w:r>
    </w:p>
    <w:p>
      <w:r>
        <w:t>is going for morrisons breakfast with my boy today  wooooooooooo.</w:t>
      </w:r>
    </w:p>
    <w:p>
      <w:r>
        <w:t>#Supernatural at 9:30pm on #Ten.. Counting down..</w:t>
      </w:r>
    </w:p>
    <w:p>
      <w:r>
        <w:t>Good morning!!! Who wants breakfast??</w:t>
      </w:r>
    </w:p>
    <w:p>
      <w:r>
        <w:t>up late last night  .... Oracle from 8 to 4:30</w:t>
      </w:r>
    </w:p>
    <w:p>
      <w:r>
        <w:t>@theblowups just be careful you don't dunk too long</w:t>
      </w:r>
    </w:p>
    <w:p>
      <w:r>
        <w:t>@sorchasilver Yum. Thanks.  Just getting dressed and waiting for my washing to finish so I can hang it up.  I'll text you when I set off</w:t>
      </w:r>
    </w:p>
    <w:p>
      <w:r>
        <w:t>@Zaida Masson I'll give you the link, it's quite handy</w:t>
      </w:r>
    </w:p>
    <w:p>
      <w:r>
        <w:t>@Mennard You are very sweet, my everyday hero friend</w:t>
      </w:r>
    </w:p>
    <w:p>
      <w:r>
        <w:t>@therealchloe np  so how are you?  x</w:t>
      </w:r>
    </w:p>
    <w:p>
      <w:r>
        <w:t>@mshady courgette</w:t>
      </w:r>
    </w:p>
    <w:p>
      <w:r>
        <w:t>@cali3d congratulations, I hope you have an amazing day</w:t>
      </w:r>
    </w:p>
    <w:p>
      <w:r>
        <w:t>@KimEl Not enough time for Disney World.... might just have to watch the Disney channel instead.</w:t>
      </w:r>
    </w:p>
    <w:p>
      <w:r>
        <w:t>@Feego16 Until @twitter brings back our EVERYONE button, you can access the public timeline at http://twitter.com/public_timeline</w:t>
      </w:r>
    </w:p>
    <w:p>
      <w:r>
        <w:t>@retrogrrl Well thank you.</w:t>
      </w:r>
    </w:p>
    <w:p>
      <w:r>
        <w:t>ahah oh yes, i forgot, they need to earn money.. maybe we could get them jobs as checkout chicks if twitter takes over</w:t>
      </w:r>
    </w:p>
    <w:p>
      <w:r>
        <w:t>@minnaryyni Heh, aye. I should have investigated properly first before asking  Does seem like it's not the most obvious thing though.</w:t>
      </w:r>
    </w:p>
    <w:p>
      <w:r>
        <w:t>@AmyFroebel Nope. Just come back to CT</w:t>
      </w:r>
    </w:p>
    <w:p>
      <w:r>
        <w:t>Morning everyone! Going to a gig now, then a run. Update you all later</w:t>
      </w:r>
    </w:p>
    <w:p>
      <w:r>
        <w:t>@AlanCarr hmm Have to admit was a good episode and his man bag was rather fetching</w:t>
      </w:r>
    </w:p>
    <w:p>
      <w:r>
        <w:t>@laflour good suggestions, thanks</w:t>
      </w:r>
    </w:p>
    <w:p>
      <w:r>
        <w:t>@aworldinside ngl, my favourite thing about wikipedia sometimes is that it makes wookiepedia such an easy pisstake.</w:t>
      </w:r>
    </w:p>
    <w:p>
      <w:r>
        <w:t>@EllaPaigeBabe hey im back  i replyed xxx</w:t>
      </w:r>
    </w:p>
    <w:p>
      <w:r>
        <w:t>@WayneLiew just need to know what to be cautious about.  being cautious is good.</w:t>
      </w:r>
    </w:p>
    <w:p>
      <w:r>
        <w:t>may the 4th be with you</w:t>
      </w:r>
    </w:p>
    <w:p>
      <w:r>
        <w:t>Just opened a facebook account, I'm a little confused I don't really get it. Twitter seems much better</w:t>
      </w:r>
    </w:p>
    <w:p>
      <w:r>
        <w:t>@aussie_ali  really?  i'm in greensborough, but prev bundoora..</w:t>
      </w:r>
    </w:p>
    <w:p>
      <w:r>
        <w:t>just finished designing her multiply site</w:t>
      </w:r>
    </w:p>
    <w:p>
      <w:r>
        <w:t>@morningsteppa  yeah, big chill here too good foods, good music, great weather!  have a cool day Bro!</w:t>
      </w:r>
    </w:p>
    <w:p>
      <w:r>
        <w:t>hey everyone, guess what? ROONEY ISN'T COMING TODAY!</w:t>
      </w:r>
    </w:p>
    <w:p>
      <w:r>
        <w:t>Going shopping  Then Sunday dinner, round two :p</w:t>
      </w:r>
    </w:p>
    <w:p>
      <w:r>
        <w:t>she distracteded me in fb chat  yays</w:t>
      </w:r>
    </w:p>
    <w:p>
      <w:r>
        <w:t>happy star wars day</w:t>
      </w:r>
    </w:p>
    <w:p>
      <w:r>
        <w:t>@dan_pentagram trip with school! get to go see a west end show and loads more stuff, its gonna be great</w:t>
      </w:r>
    </w:p>
    <w:p>
      <w:r>
        <w:t>add me on myspace?? www.myspace.com/pwnage_org  -&gt; pcFOpc</w:t>
      </w:r>
    </w:p>
    <w:p>
      <w:r>
        <w:t>@switchfoot loving your music , had a good recommendation from someone who knows his stuff</w:t>
      </w:r>
    </w:p>
    <w:p>
      <w:r>
        <w:t>If I could only update my status in just one place....</w:t>
      </w:r>
    </w:p>
    <w:p>
      <w:r>
        <w:t>I think both Josiphina and Jacqui have killed there tweetdecks or overspammed like SOMEONE</w:t>
      </w:r>
    </w:p>
    <w:p>
      <w:r>
        <w:t>Happy Birthday to my Whore</w:t>
      </w:r>
    </w:p>
    <w:p>
      <w:r>
        <w:t>@kixxa I'm somehow totally distracted by that shirt!  I don't even know why.Suddenly he's like the guy next door!</w:t>
      </w:r>
    </w:p>
    <w:p>
      <w:r>
        <w:t>first trip home since diwali. But before that a couple of days in saddi dilli</w:t>
      </w:r>
    </w:p>
    <w:p>
      <w:r>
        <w:t>finally shifted from Twhirl to TweetDeck so I can filter through my close friends' updates  happy monday peeps</w:t>
      </w:r>
    </w:p>
    <w:p>
      <w:r>
        <w:t>schoool time. not doing much this week.  about 20 more days of school and it's time for NYC!  can't wait for the last day of school.</w:t>
      </w:r>
    </w:p>
    <w:p>
      <w:r>
        <w:t>@ColinMackay I think I left my conference feedback sheet in my bag. Oops. Just say Excellent for everything  Found out about it from you</w:t>
      </w:r>
    </w:p>
    <w:p>
      <w:r>
        <w:t>Is babysitting 3 dogs...they are all over the place...</w:t>
      </w:r>
    </w:p>
    <w:p>
      <w:r>
        <w:t>just got up  Wheres the sun? =O</w:t>
      </w:r>
    </w:p>
    <w:p>
      <w:r>
        <w:t>yay sing it loud wed, fall out boy, all time low and cobra starship on friday  WIN</w:t>
      </w:r>
    </w:p>
    <w:p>
      <w:r>
        <w:t>@xojennielynn or @lauren_ohh i think one of you should give a ride! please?</w:t>
      </w:r>
    </w:p>
    <w:p>
      <w:r>
        <w:t>@sillyyak11 haha well have fun at school! I'm gonna be sittin' at home with my italian restaurant by my side</w:t>
      </w:r>
    </w:p>
    <w:p>
      <w:r>
        <w:t>http://twitpic.com/4jdkq - Got a new belt  it's a sheriff star</w:t>
      </w:r>
    </w:p>
    <w:p>
      <w:r>
        <w:t>@hubermanuela  hey girl, what's up? what r u gonna do today?</w:t>
      </w:r>
    </w:p>
    <w:p>
      <w:r>
        <w:t>@nsingman haha!  yes, there's a lot to be said for nekkid religion</w:t>
      </w:r>
    </w:p>
    <w:p>
      <w:r>
        <w:t>@DaveWares working, my 4-day weekend is over, aah well another one coming in 2 weeks</w:t>
      </w:r>
    </w:p>
    <w:p>
      <w:r>
        <w:t>@aussie_ali  that wretched Blue nun has you in her clutches Miss Ali!!!!!  S L O    W  down</w:t>
      </w:r>
    </w:p>
    <w:p>
      <w:r>
        <w:t>@jeffmello I did sales training for a couple of the papers. They paid my bills for a bit.</w:t>
      </w:r>
    </w:p>
    <w:p>
      <w:r>
        <w:t>@tommcfly i'm so glad</w:t>
      </w:r>
    </w:p>
    <w:p>
      <w:r>
        <w:t>@trishaelyca  not really, all in all, if im not mistaken, mga less than 1k each lng ang gastos namen...</w:t>
      </w:r>
    </w:p>
    <w:p>
      <w:r>
        <w:t>@daryllorette Your welcome.</w:t>
      </w:r>
    </w:p>
    <w:p>
      <w:r>
        <w:t>@DinaRoberts thanks</w:t>
      </w:r>
    </w:p>
    <w:p>
      <w:r>
        <w:t>off to school, the home for some AP studying!</w:t>
      </w:r>
    </w:p>
    <w:p>
      <w:r>
        <w:t>Cooking microwave pizzas, yummy</w:t>
      </w:r>
    </w:p>
    <w:p>
      <w:r>
        <w:t>School can blow me. He looks nice today thoughh.</w:t>
      </w:r>
    </w:p>
    <w:p>
      <w:r>
        <w:t>@Booooooom I love how Alex Pardee colours his picturs, so differnt</w:t>
      </w:r>
    </w:p>
    <w:p>
      <w:r>
        <w:t>by Ginaaaaaaaaaaaaaaaa with Ilonaaaa</w:t>
      </w:r>
    </w:p>
    <w:p>
      <w:r>
        <w:t>Alhamdulillah PFP exam was alright~ It's Strategic Management time!</w:t>
      </w:r>
    </w:p>
    <w:p>
      <w:r>
        <w:t>@ninjastalk HEY, BABEE. ) LOVE YOOOOUUU. &gt;&lt; RP time.</w:t>
      </w:r>
    </w:p>
    <w:p>
      <w:r>
        <w:t>Early morning R&amp;B.  ? http://blip.fm/~5jimj</w:t>
      </w:r>
    </w:p>
    <w:p>
      <w:r>
        <w:t>@jeffparks That would be most welcome</w:t>
      </w:r>
    </w:p>
    <w:p>
      <w:r>
        <w:t>@OxygenOverdose awesome! have to take a look at them when i'm home.</w:t>
      </w:r>
    </w:p>
    <w:p>
      <w:r>
        <w:t>@FONEJACKER12009 haha I do not know how to work blip apart from the obvious! thanks for reblipping my song  have a nice day xxx</w:t>
      </w:r>
    </w:p>
    <w:p>
      <w:r>
        <w:t>@sweet19 awesome. lemme see when you're done.</w:t>
      </w:r>
    </w:p>
    <w:p>
      <w:r>
        <w:t>i am leaving now  to go to lilmarshmellows house :p</w:t>
      </w:r>
    </w:p>
    <w:p>
      <w:r>
        <w:t>Goodmorning world</w:t>
      </w:r>
    </w:p>
    <w:p>
      <w:r>
        <w:t>gunna spend today with my sexy best friend</w:t>
      </w:r>
    </w:p>
    <w:p>
      <w:r>
        <w:t>is wishing, after watching those videos, that it will be FREEZING next weekend so she can bring Edea out again without dying</w:t>
      </w:r>
    </w:p>
    <w:p>
      <w:r>
        <w:t>sorry mum, will treat you well from now on</w:t>
      </w:r>
    </w:p>
    <w:p>
      <w:r>
        <w:t>@jelnora Nothing like alone time with your handheld device</w:t>
      </w:r>
    </w:p>
    <w:p>
      <w:r>
        <w:t>Heading into Glasgow for a rehearsal for my upcoming show</w:t>
      </w:r>
    </w:p>
    <w:p>
      <w:r>
        <w:t>@rylie023 i think you'd look cute in the beanie hat</w:t>
      </w:r>
    </w:p>
    <w:p>
      <w:r>
        <w:t>@gingerying if you decide to take a break on your paper..the link is a perf-choreo, cute&amp;cheesey but enjoyable   http://tinyurl.com/ddnqv5</w:t>
      </w:r>
    </w:p>
    <w:p>
      <w:r>
        <w:t>@cassiewho haha no problem, it's fun isn't it</w:t>
      </w:r>
    </w:p>
    <w:p>
      <w:r>
        <w:t>Mmmm holiday commercials really ARE nice</w:t>
      </w:r>
    </w:p>
    <w:p>
      <w:r>
        <w:t>I'm dying to see the reaction on their faces  .. its going to be FUN gedan begad</w:t>
      </w:r>
    </w:p>
    <w:p>
      <w:r>
        <w:t>Neglecting the boy, apparently... I'm outro, for real life</w:t>
      </w:r>
    </w:p>
    <w:p>
      <w:r>
        <w:t>I've just realised - 400 FOLLOWERS! YAY!  xx</w:t>
      </w:r>
    </w:p>
    <w:p>
      <w:r>
        <w:t>My Life Would Suck Without You - Kelly Clarkson</w:t>
      </w:r>
    </w:p>
    <w:p>
      <w:r>
        <w:t>@Prodigy702 haha FINALLY !!  hiii friend .</w:t>
      </w:r>
    </w:p>
    <w:p>
      <w:r>
        <w:t>Taking the day off and doing absolutely nothing    Studying begins on the morrow</w:t>
      </w:r>
    </w:p>
    <w:p>
      <w:r>
        <w:t>@tintinex Morning  Glad to hear about your happy news!</w:t>
      </w:r>
    </w:p>
    <w:p>
      <w:r>
        <w:t>@OceanCity thank you.  we had a blast</w:t>
      </w:r>
    </w:p>
    <w:p>
      <w:r>
        <w:t>Also love and Light to everyone else who I have not been able to fit into my last tweet  Thank YOU All</w:t>
      </w:r>
    </w:p>
    <w:p>
      <w:r>
        <w:t>@vavroom I'm the heir to the over draft</w:t>
      </w:r>
    </w:p>
    <w:p>
      <w:r>
        <w:t>Up way way way to early this am....thanks @shane_benson</w:t>
      </w:r>
    </w:p>
    <w:p>
      <w:r>
        <w:t>Goodmorning world!</w:t>
      </w:r>
    </w:p>
    <w:p>
      <w:r>
        <w:t>@girlgamy you can also watch Family Guy online. www.fancast.com  And yes I am a total shill.</w:t>
      </w:r>
    </w:p>
    <w:p>
      <w:r>
        <w:t>@xoxokimmie good morning</w:t>
      </w:r>
    </w:p>
    <w:p>
      <w:r>
        <w:t>I like Rio Ferdinand - when he's wearing an England jersey.</w:t>
      </w:r>
    </w:p>
    <w:p>
      <w:r>
        <w:t>@Devinwade heyyyyyyyyyyy! Look who it is</w:t>
      </w:r>
    </w:p>
    <w:p>
      <w:r>
        <w:t>@bryanboy Congratuations, Sweetie.</w:t>
      </w:r>
    </w:p>
    <w:p>
      <w:r>
        <w:t>@iantalbot You're still welcome - the door's wide enough for your zimmer frame</w:t>
      </w:r>
    </w:p>
    <w:p>
      <w:r>
        <w:t>@AllEarsDeb Ditto that for me!  Staying inside warm and dry today!</w:t>
      </w:r>
    </w:p>
    <w:p>
      <w:r>
        <w:t>@cmykara Something like that!</w:t>
      </w:r>
    </w:p>
    <w:p>
      <w:r>
        <w:t>@johnlacey had someone tell me tonight "there are only 2 states to be in, QLD and Pissed"</w:t>
      </w:r>
    </w:p>
    <w:p>
      <w:r>
        <w:t>supernatural tonight  yay</w:t>
      </w:r>
    </w:p>
    <w:p>
      <w:r>
        <w:t>@typicalhigh Yay me!  But, what in particular?</w:t>
      </w:r>
    </w:p>
    <w:p>
      <w:r>
        <w:t>@Jeewilikers...you should call school and tell them you have swine flu so we can have the day off</w:t>
      </w:r>
    </w:p>
    <w:p>
      <w:r>
        <w:t>aww, jon ryan bob and greta in one picture? how adorable  and it brightens my morning, ty jon walker</w:t>
      </w:r>
    </w:p>
    <w:p>
      <w:r>
        <w:t>@robluketic You're not kidding when you say you have to be fast, are you?  I was there like 5 seconds after your tweet: nothing.</w:t>
      </w:r>
    </w:p>
    <w:p>
      <w:r>
        <w:t>Soon my new job starts  I'm so happy!</w:t>
      </w:r>
    </w:p>
    <w:p>
      <w:r>
        <w:t>@Sazchik  I read somewhere they were restoring the name, hope it happens soon</w:t>
      </w:r>
    </w:p>
    <w:p>
      <w:r>
        <w:t>[Wrong!] @anambanana thanx  your THE awesome! http://tinyurl.com/ddqpoa</w:t>
      </w:r>
    </w:p>
    <w:p>
      <w:r>
        <w:t>Thanks for the follow, Doug. I like that hat</w:t>
      </w:r>
    </w:p>
    <w:p>
      <w:r>
        <w:t>@LJCharleston  Thanks darling girl   xx</w:t>
      </w:r>
    </w:p>
    <w:p>
      <w:r>
        <w:t>School -.- I'm arrange for the design of the blog to a friend! I think it's looks good  http://xoxoeternity.blogg.no/</w:t>
      </w:r>
    </w:p>
    <w:p>
      <w:r>
        <w:t>is making breakfast .</w:t>
      </w:r>
    </w:p>
    <w:p>
      <w:r>
        <w:t>@realoomph leuke droom. Dat werd dus stand-up comedy?</w:t>
      </w:r>
    </w:p>
    <w:p>
      <w:r>
        <w:t>school then the used concert tonight!!</w:t>
      </w:r>
    </w:p>
    <w:p>
      <w:r>
        <w:t>I feel funny. Hmmp, better be an amazing fucking day. why not?  I LOVE HOW I KNOW SAMMY ROVIN GOT A TEXT ABOUT THIS TWEET &lt;3333</w:t>
      </w:r>
    </w:p>
    <w:p>
      <w:r>
        <w:t>@JennaFBN Yay I love it when you host Money For Breakfast Jenna Lee  4hrs of you the amazing and so pretty and sexy Jenna Lee yay.</w:t>
      </w:r>
    </w:p>
    <w:p>
      <w:r>
        <w:t>@tobinharris brilliant! Best tool of the year</w:t>
      </w:r>
    </w:p>
    <w:p>
      <w:r>
        <w:t>my mum thought that my brother laughing was the cat about the throw up... smooth</w:t>
      </w:r>
    </w:p>
    <w:p>
      <w:r>
        <w:t>Just a couple thoughts....was bored this morning</w:t>
      </w:r>
    </w:p>
    <w:p>
      <w:r>
        <w:t>HAPPY STAR WARS DAY EVERYONE  any excuse for a few drinkies eh?</w:t>
      </w:r>
    </w:p>
    <w:p>
      <w:r>
        <w:t>waitin for dr dee.... had lunch with my beautiful lady  before that i was on the gym ... ( yeah need to loose 10 more  )</w:t>
      </w:r>
    </w:p>
    <w:p>
      <w:r>
        <w:t>Good morning twitterland. Happy Monday</w:t>
      </w:r>
    </w:p>
    <w:p>
      <w:r>
        <w:t>GoodMorning. My Father's going balistic, and I'd say more but I'd rather not get beat, so Have a Good Day, and please text me</w:t>
      </w:r>
    </w:p>
    <w:p>
      <w:r>
        <w:t>Off to a wedding!</w:t>
      </w:r>
    </w:p>
    <w:p>
      <w:r>
        <w:t>My hair actually looks kinda fierce today. wth? Listening to U2 makes me happy</w:t>
      </w:r>
    </w:p>
    <w:p>
      <w:r>
        <w:t>Finally started Twittering.... got to keep up... So downgrade from full colour, pictures etc. to simple small sized text messages....</w:t>
      </w:r>
    </w:p>
    <w:p>
      <w:r>
        <w:t>@greggrunberg Just discovered your 'Band from TV'... you guys are really good! Love the music</w:t>
      </w:r>
    </w:p>
    <w:p>
      <w:r>
        <w:t>@BrianNeudorff Good morning   Been here since 4am, just quiet.  How are you?</w:t>
      </w:r>
    </w:p>
    <w:p>
      <w:r>
        <w:t>gotta share this   http://bit.ly/19OL1b</w:t>
      </w:r>
    </w:p>
    <w:p>
      <w:r>
        <w:t>@j3nn1e ooh good!  im starting with the hardest one, gonna be at it all day. ive locked my door and im only leaving for food and toilet! x</w:t>
      </w:r>
    </w:p>
    <w:p>
      <w:r>
        <w:t>had a great weekend in Stuttgart at the befah-conference. Wonderful people, nice discussions and lots of fun. Together we're strong!</w:t>
      </w:r>
    </w:p>
    <w:p>
      <w:r>
        <w:t>@monicafrancesca congratulations! woootwoooo!  @ginoboi great game!  nakaka-hyper kayo!</w:t>
      </w:r>
    </w:p>
    <w:p>
      <w:r>
        <w:t>Oh also today we must remember that it is Hoppusday. So happy Hoppusday  Yes I said it yesterday but it changed okay?</w:t>
      </w:r>
    </w:p>
    <w:p>
      <w:r>
        <w:t>Dear intertweet, plz 2 hack up a spotify plugin for Songbird. The SDK exists already. Just needs code</w:t>
      </w:r>
    </w:p>
    <w:p>
      <w:r>
        <w:t>Still Doing Grench paper and still getting distracted</w:t>
      </w:r>
    </w:p>
    <w:p>
      <w:r>
        <w:t>Another HD - my lecturer was gob smacked by how good our presentation was</w:t>
      </w:r>
    </w:p>
    <w:p>
      <w:r>
        <w:t>@sweetemmaxxx i love the cheesey ones, and the cool orignal ones  , , , skips i have when my brother has them got to try them u c haha</w:t>
      </w:r>
    </w:p>
    <w:p>
      <w:r>
        <w:t>@limyh No problem. I'm just sharing the whole list to you.</w:t>
      </w:r>
    </w:p>
    <w:p>
      <w:r>
        <w:t>me knows what to be tested on all the exam subjects except for english. damn davis.</w:t>
      </w:r>
    </w:p>
    <w:p>
      <w:r>
        <w:t>@cbear80 indeedy! weather crappy then, god now. pity its dark! :O hopefully it stays dry!</w:t>
      </w:r>
    </w:p>
    <w:p>
      <w:r>
        <w:t>weather starting to be better  So just SHINE **</w:t>
      </w:r>
    </w:p>
    <w:p>
      <w:r>
        <w:t>@m_mazur Hahaha...and I who actually thought you just were popular!</w:t>
      </w:r>
    </w:p>
    <w:p>
      <w:r>
        <w:t>I love being able to run my tongue along my teeth</w:t>
      </w:r>
    </w:p>
    <w:p>
      <w:r>
        <w:t>i got baby g wach its zi same as the 1 lady gaga wears in eh eh film clip but in pink!! I LOVE YOU KAY thanks a heap  i win olivia</w:t>
      </w:r>
    </w:p>
    <w:p>
      <w:r>
        <w:t>eating kfc fries!</w:t>
      </w:r>
    </w:p>
    <w:p>
      <w:r>
        <w:t>@jeffinator today was my first day</w:t>
      </w:r>
    </w:p>
    <w:p>
      <w:r>
        <w:t>@TrIsHa87 dan humphires is the most adorable human being ever   i &lt;3 &lt;3 &lt;3 him</w:t>
      </w:r>
    </w:p>
    <w:p>
      <w:r>
        <w:t>sitting on chloes little trike thingo its a girraffe  ill most probobly get yelled at with in the next minute or so! ohhh well</w:t>
      </w:r>
    </w:p>
    <w:p>
      <w:r>
        <w:t>is busy creating a new logo for my  site</w:t>
      </w:r>
    </w:p>
    <w:p>
      <w:r>
        <w:t>@AmyyVee aww that was a really great blog :] thanks for the mention  hi form the philippines :-h :]</w:t>
      </w:r>
    </w:p>
    <w:p>
      <w:r>
        <w:t>Another nice day again! Working in Goderich today so I can walk &amp; enjoy the weather</w:t>
      </w:r>
    </w:p>
    <w:p>
      <w:r>
        <w:t>got alot of runnin around to do today to get this job app completed so they can have it on file... so glad i got this job!!</w:t>
      </w:r>
    </w:p>
    <w:p>
      <w:r>
        <w:t>@misslazarou Bom apetite</w:t>
      </w:r>
    </w:p>
    <w:p>
      <w:r>
        <w:t>@rustyrockets et's genitals are in his magic glowing finger</w:t>
      </w:r>
    </w:p>
    <w:p>
      <w:r>
        <w:t>rearry rip. Youd never guess what i ate..</w:t>
      </w:r>
    </w:p>
    <w:p>
      <w:r>
        <w:t>@tranced1 yes mate, on Friday</w:t>
      </w:r>
    </w:p>
    <w:p>
      <w:r>
        <w:t>@stephjacko hey, you know the trailers before hannah montana? is there a jonas brothers 3D concert experience trailer?  x</w:t>
      </w:r>
    </w:p>
    <w:p>
      <w:r>
        <w:t>ah! A clean house...finally, so nice</w:t>
      </w:r>
    </w:p>
    <w:p>
      <w:r>
        <w:t>Early Monday,great  Rainy Monday,not so great :|</w:t>
      </w:r>
    </w:p>
    <w:p>
      <w:r>
        <w:t>Up and around a little earlier than I wanted to be (phone rang 5:30 AM).  Exercise is a good way to start the day, right?</w:t>
      </w:r>
    </w:p>
    <w:p>
      <w:r>
        <w:t>@Falcon1991 Link !</w:t>
      </w:r>
    </w:p>
    <w:p>
      <w:r>
        <w:t>Goood Afternooon</w:t>
      </w:r>
    </w:p>
    <w:p>
      <w:r>
        <w:t>nvm, lexi's playlist is working its magic</w:t>
      </w:r>
    </w:p>
    <w:p>
      <w:r>
        <w:t>At the airport waiting</w:t>
      </w:r>
    </w:p>
    <w:p>
      <w:r>
        <w:t>@MattCohenIII it could be worse  so u usually a nite owl?</w:t>
      </w:r>
    </w:p>
    <w:p>
      <w:r>
        <w:t>new super power camping place -&gt; 24 hr MAC @ Springleaf Tower  ...still eating my fries.</w:t>
      </w:r>
    </w:p>
    <w:p>
      <w:r>
        <w:t>@IdeasCulture w00t, have a red wine now</w:t>
      </w:r>
    </w:p>
    <w:p>
      <w:r>
        <w:t>Good morning in Twitterville. Off to work I go...Chat @ all of u later</w:t>
      </w:r>
    </w:p>
    <w:p>
      <w:r>
        <w:t>@MicaR think so but my boss is in Switzerland all week. going when she returns  ira gonna be awesome</w:t>
      </w:r>
    </w:p>
    <w:p>
      <w:r>
        <w:t>Being involved in requirements and architecture is nice and all, but now I'm looking forward to writing some code!</w:t>
      </w:r>
    </w:p>
    <w:p>
      <w:r>
        <w:t>@XLesseyX good and you cup cake</w:t>
      </w:r>
    </w:p>
    <w:p>
      <w:r>
        <w:t>Brad Fastings is my favorite person to hang out with from 12 AM to 5 AM</w:t>
      </w:r>
    </w:p>
    <w:p>
      <w:r>
        <w:t>@yadatree I used to row in high school and just found out there is a rowing club ten minutes away from me so I thought I should sign up</w:t>
      </w:r>
    </w:p>
    <w:p>
      <w:r>
        <w:t>@YatPundit oooh OK. thought I was losing my MizMind</w:t>
      </w:r>
    </w:p>
    <w:p>
      <w:r>
        <w:t>@GeeEmm There will be NO vidoe evidence!  I can't wait, though. Now I just need 2 find a regular partner if I end up loving it!</w:t>
      </w:r>
    </w:p>
    <w:p>
      <w:r>
        <w:t>@lemziipie Wow, congrats Rosemary</w:t>
      </w:r>
    </w:p>
    <w:p>
      <w:r>
        <w:t>@Pearl57 welcome back. my monday turned out ok. hope yours does too  xox</w:t>
      </w:r>
    </w:p>
    <w:p>
      <w:r>
        <w:t>communitychannel on youtube</w:t>
      </w:r>
    </w:p>
    <w:p>
      <w:r>
        <w:t>@xanderprod Was actually done by my cousin</w:t>
      </w:r>
    </w:p>
    <w:p>
      <w:r>
        <w:t>AP gov exam. Haven't looked at this stuff in months. What's that? I'm a total legal nerd and know these cases like none other? Oh, yeah.</w:t>
      </w:r>
    </w:p>
    <w:p>
      <w:r>
        <w:t>@penelope_mills  better than a spider or some type if Australian wildlife one would imagine</w:t>
      </w:r>
    </w:p>
    <w:p>
      <w:r>
        <w:t>yeah! I'm going to Makati Cinema Square with my dad later. haha!</w:t>
      </w:r>
    </w:p>
    <w:p>
      <w:r>
        <w:t>@insic Anytime</w:t>
      </w:r>
    </w:p>
    <w:p>
      <w:r>
        <w:t>I'm going into a spiritual stagnentation, its exploding my ego!. I now realise, i'm not all that great. and I'm ok with that.</w:t>
      </w:r>
    </w:p>
    <w:p>
      <w:r>
        <w:t>My wish came true!  see u</w:t>
      </w:r>
    </w:p>
    <w:p>
      <w:r>
        <w:t>@neillavin300 Soz no ideas. That is a reason i didnt take geography cz i would fall asleep as well. Lmao</w:t>
      </w:r>
    </w:p>
    <w:p>
      <w:r>
        <w:t>@utterhip That is the sweetest loveliest thing for you to say. You made me smile. Thank you for that.</w:t>
      </w:r>
    </w:p>
    <w:p>
      <w:r>
        <w:t>I absolutely love mike watts from sexy heroes</w:t>
      </w:r>
    </w:p>
    <w:p>
      <w:r>
        <w:t>FLOODED OUT OF MY HOUSE  !!! Staying with someone in town unless the water stops rising  i may use it as a homework excuse</w:t>
      </w:r>
    </w:p>
    <w:p>
      <w:r>
        <w:t>@paulina1 Good Morning and Have a Great Day at work</w:t>
      </w:r>
    </w:p>
    <w:p>
      <w:r>
        <w:t>@xoCAZZA good stuff!  I'm great thanks! x</w:t>
      </w:r>
    </w:p>
    <w:p>
      <w:r>
        <w:t>OMG!! im sooo lazyy... i can't believe im googling for a command/app to close the CD tray.. i tried telekinesis, didn't quite work though</w:t>
      </w:r>
    </w:p>
    <w:p>
      <w:r>
        <w:t>So why did my internal alarm clock wake me @ 630am?? I have another hour before my external alarm goes off! I'm wide awake tho??</w:t>
      </w:r>
    </w:p>
    <w:p>
      <w:r>
        <w:t>:visiting my friendster and facebook</w:t>
      </w:r>
    </w:p>
    <w:p>
      <w:r>
        <w:t>@pickleshy it's tongue in cheek of some mentalities.There is another one which takes the piss of arabs, but its too long</w:t>
      </w:r>
    </w:p>
    <w:p>
      <w:r>
        <w:t>@toastehmonstah Ohh! I got the fourth thing just not the may, ahh thanks.</w:t>
      </w:r>
    </w:p>
    <w:p>
      <w:r>
        <w:t>2 coins people</w:t>
      </w:r>
    </w:p>
    <w:p>
      <w:r>
        <w:t>Brilliant weekend.  BRILLIANT I SAY!    In work now and actually working .</w:t>
      </w:r>
    </w:p>
    <w:p>
      <w:r>
        <w:t>Ahh saved from mowing the lawn by the rain  Now I have plenty of time to go kayaking. Blessed are the rain gods!!</w:t>
      </w:r>
    </w:p>
    <w:p>
      <w:r>
        <w:t>home from the beach and only my feet are burned. i am proud of myself and the sunscreen.</w:t>
      </w:r>
    </w:p>
    <w:p>
      <w:r>
        <w:t>Time for the hittin' the hay  Later tweeps. Ala Billy Cunningham, You are all Great Americans!</w:t>
      </w:r>
    </w:p>
    <w:p>
      <w:r>
        <w:t>@marieeeeee I so know what you mean</w:t>
      </w:r>
    </w:p>
    <w:p>
      <w:r>
        <w:t>Rachel is going to have lunch at baixa. And has a lot of stuffs to do.... Wanna come ?</w:t>
      </w:r>
    </w:p>
    <w:p>
      <w:r>
        <w:t>Congratulations to Manny "Pacman" Pacquiao! You've made every Filipino proud of being a Filipino!</w:t>
      </w:r>
    </w:p>
    <w:p>
      <w:r>
        <w:t>@Marge_Inovera Hi Jakki! Thanks for the hug - right back at ya</w:t>
      </w:r>
    </w:p>
    <w:p>
      <w:r>
        <w:t>About to have lunch with @Mark_Deakin meeting with the Prof didnt go too badly</w:t>
      </w:r>
    </w:p>
    <w:p>
      <w:r>
        <w:t>@nurseju I treat my hair so badly. It's revenge for it turning grey prematurely</w:t>
      </w:r>
    </w:p>
    <w:p>
      <w:r>
        <w:t>@Galiiit haha, def. That song is EPIC, have fun  i'm listening to new FNB</w:t>
      </w:r>
    </w:p>
    <w:p>
      <w:r>
        <w:t>Studio Ghibli for this year; Ponyo! http://bit.ly/whar8 as always it seems to be perfect  we'll be waiting till august for it</w:t>
      </w:r>
    </w:p>
    <w:p>
      <w:r>
        <w:t>shares http://tinyurl.com/czhzb3 another id draft  http://plurk.com/p/rpzmx</w:t>
      </w:r>
    </w:p>
    <w:p>
      <w:r>
        <w:t>@MicheleKnight Thats beautiful</w:t>
      </w:r>
    </w:p>
    <w:p>
      <w:r>
        <w:t>@mcarvin I don't feel too bad, but not sure to what I should attribute that. Could be cold &amp; flu meds; nap; alcohol; or getting better...</w:t>
      </w:r>
    </w:p>
    <w:p>
      <w:r>
        <w:t>Soon we are going to look at a cabaret, it's going to be fun!</w:t>
      </w:r>
    </w:p>
    <w:p>
      <w:r>
        <w:t>The muse has me gripped firmly by the throat. Really enjoying my writing</w:t>
      </w:r>
    </w:p>
    <w:p>
      <w:r>
        <w:t>photo session + mother-daughters bonding session = happy me</w:t>
      </w:r>
    </w:p>
    <w:p>
      <w:r>
        <w:t>@MissxMarisa haha what can i say, you're a great teacher!! you learned from the best... Hannah Montana</w:t>
      </w:r>
    </w:p>
    <w:p>
      <w:r>
        <w:t>Looking forward to a session at the gym</w:t>
      </w:r>
    </w:p>
    <w:p>
      <w:r>
        <w:t>@andrewdisley @patrick_h_lauke Sefton Park in Liverpool would be good... and 200m down the road from me</w:t>
      </w:r>
    </w:p>
    <w:p>
      <w:r>
        <w:t>@bmthofficial i am seeing you in sydney in 12 days for the third time</w:t>
      </w:r>
    </w:p>
    <w:p>
      <w:r>
        <w:t>@sophie_lee lol a bugg to school thats awsome</w:t>
      </w:r>
    </w:p>
    <w:p>
      <w:r>
        <w:t>Mexican! That's what I'm craving</w:t>
      </w:r>
    </w:p>
    <w:p>
      <w:r>
        <w:t>http://www.youtube.com/Lillysan I found out this morning I got 800+ subscribers! Thx!  Check on Lillysan Awards! xx Li</w:t>
      </w:r>
    </w:p>
    <w:p>
      <w:r>
        <w:t>May the 4th be with you    Happy Star Wars Day !!!</w:t>
      </w:r>
    </w:p>
    <w:p>
      <w:r>
        <w:t>is drawing a picture for her bubba</w:t>
      </w:r>
    </w:p>
    <w:p>
      <w:r>
        <w:t>@_xotashhh I love having days off school, I had one on friday too</w:t>
      </w:r>
    </w:p>
    <w:p>
      <w:r>
        <w:t>Glad to see it's a typical Bank Holiday weather wise - I was going to do so much today - yeah right!</w:t>
      </w:r>
    </w:p>
    <w:p>
      <w:r>
        <w:t>Some goodies bagged at the car boot including some very cute cross stitch birds for my craft room! The man selling was a sweetie</w:t>
      </w:r>
    </w:p>
    <w:p>
      <w:r>
        <w:t>@kate38381849 haha it's ok. i really don't like getting to other businesses so its Ok,</w:t>
      </w:r>
    </w:p>
    <w:p>
      <w:r>
        <w:t>White House joins social networking sites &gt; http://bit.ly/15Fo4X - better late than never</w:t>
      </w:r>
    </w:p>
    <w:p>
      <w:r>
        <w:t>good morning!</w:t>
      </w:r>
    </w:p>
    <w:p>
      <w:r>
        <w:t>heading off to schoool. going to have a good day. i just knoww...</w:t>
      </w:r>
    </w:p>
    <w:p>
      <w:r>
        <w:t>Screw the reviews, I thought Wolverine was awesome. But not enough Dominic Monaghan for my liking.</w:t>
      </w:r>
    </w:p>
    <w:p>
      <w:r>
        <w:t>#vwll2009 Would one of the VWLLers want to add this event to our Ning?   http://bit.ly/BF5sh  Would much appreciate that</w:t>
      </w:r>
    </w:p>
    <w:p>
      <w:r>
        <w:t>http://twitpic.com/4jdtx - Springtime is nice</w:t>
      </w:r>
    </w:p>
    <w:p>
      <w:r>
        <w:t>Download movie  "Still Waiting..." http://tinyurl.com/d9g8sj cool #movie</w:t>
      </w:r>
    </w:p>
    <w:p>
      <w:r>
        <w:t>@Catwoman123 Have a good one</w:t>
      </w:r>
    </w:p>
    <w:p>
      <w:r>
        <w:t>@marika75 music-habits - I'll join your study</w:t>
      </w:r>
    </w:p>
    <w:p>
      <w:r>
        <w:t>Claude Debussy is my homeboy</w:t>
      </w:r>
    </w:p>
    <w:p>
      <w:r>
        <w:t>@MerCuriosJewels Wonderful trip!  Read all 4 Twilight novels.  Completely all consuming and engrossing.  Kinda sad to be done.</w:t>
      </w:r>
    </w:p>
    <w:p>
      <w:r>
        <w:t>Thanks @8101harris I will have the editing done soon for @hoteleden I see I do a better job behind the camera instead of in front of it</w:t>
      </w:r>
    </w:p>
    <w:p>
      <w:r>
        <w:t>@AndyTaylorSonic Yey! holiday Monday in Uk today ... have a chilled day</w:t>
      </w:r>
    </w:p>
    <w:p>
      <w:r>
        <w:t>We expect One Man Band to be released sometime next week</w:t>
      </w:r>
    </w:p>
    <w:p>
      <w:r>
        <w:t>@dannyvan i could have got you some from work and not paid more than R20 per 2l</w:t>
      </w:r>
    </w:p>
    <w:p>
      <w:r>
        <w:t>@qatesiuradewyo I would cry a little. Wait...no I mean, the mechanical army would be -so- pleased to have proper representation. X-me!</w:t>
      </w:r>
    </w:p>
    <w:p>
      <w:r>
        <w:t>@emzyjonas My favourite TV show when i was a kid was.. Bananas In Pyjamas and Teletubbies.  lol Luckyy youuuu going to a JB concert! haha.</w:t>
      </w:r>
    </w:p>
    <w:p>
      <w:r>
        <w:t>@cresh182 have fun ! bbq is good ! no matter where it is</w:t>
      </w:r>
    </w:p>
    <w:p>
      <w:r>
        <w:t>implementing will_paginate  on my website; i love rails</w:t>
      </w:r>
    </w:p>
    <w:p>
      <w:r>
        <w:t>listening to varsity fanclub</w:t>
      </w:r>
    </w:p>
    <w:p>
      <w:r>
        <w:t>1 more to 800... which one of your friends deserve a free hug?</w:t>
      </w:r>
    </w:p>
    <w:p>
      <w:r>
        <w:t>going for lunch soon  with my fave cuzs</w:t>
      </w:r>
    </w:p>
    <w:p>
      <w:r>
        <w:t>@Wil_Anderson your tweets were awesome  fuck the heat. That's what dencorub is for</w:t>
      </w:r>
    </w:p>
    <w:p>
      <w:r>
        <w:t>may the forth be with you</w:t>
      </w:r>
    </w:p>
    <w:p>
      <w:r>
        <w:t>@chelsea_anstee i hope! its in expo! that would be amazing. im trying so hard to make perfection so it is.</w:t>
      </w:r>
    </w:p>
    <w:p>
      <w:r>
        <w:t>@vampirefreak101 Haha ^^ Thanks</w:t>
      </w:r>
    </w:p>
    <w:p>
      <w:r>
        <w:t>Is now back at the school working on the bach.project</w:t>
      </w:r>
    </w:p>
    <w:p>
      <w:r>
        <w:t>good morning twitter-ers  rise and shine,, just on my way to school</w:t>
      </w:r>
    </w:p>
    <w:p>
      <w:r>
        <w:t>@GottfriedJS Gosh but you travel quick....beam me up Gottfried...</w:t>
      </w:r>
    </w:p>
    <w:p>
      <w:r>
        <w:t>@LauriM could do, will the fact that its bank holiday make any difference? lemme check my money situation also</w:t>
      </w:r>
    </w:p>
    <w:p>
      <w:r>
        <w:t>i'm off to see a movie ("17 again")</w:t>
      </w:r>
    </w:p>
    <w:p>
      <w:r>
        <w:t>Oh, and now Mondays also mean new American Dad!  So glad I watched that show, so funny, and it makes Mondays even better</w:t>
      </w:r>
    </w:p>
    <w:p>
      <w:r>
        <w:t>@AndyACB yes not for putting inside anything else</w:t>
      </w:r>
    </w:p>
    <w:p>
      <w:r>
        <w:t>@phomor someone's horsing about. Btw Hubb feels the same about twitter. He's naming @towerofbabble as the other party</w:t>
      </w:r>
    </w:p>
    <w:p>
      <w:r>
        <w:t>Monday...Funday!  Wake up people...and keep me awake please   Today is going to be a long one..I can already feel it. Eww</w:t>
      </w:r>
    </w:p>
    <w:p>
      <w:r>
        <w:t>Alexia has clogged up twitter...... again.... so I thought I'd post a tweet. Um... Just had a shower!!  Now I will have a drink! Teehee...</w:t>
      </w:r>
    </w:p>
    <w:p>
      <w:r>
        <w:t>whoa. that was some showering session</w:t>
      </w:r>
    </w:p>
    <w:p>
      <w:r>
        <w:t>@babygirlparis where are you going paris?</w:t>
      </w:r>
    </w:p>
    <w:p>
      <w:r>
        <w:t>Especially hard to get out of bed with myself this morn Cuz I'm hot  , Now running late stuck in front of the mirror checking Myself Out</w:t>
      </w:r>
    </w:p>
    <w:p>
      <w:r>
        <w:t>@Sophhs &amp; i are lucas till &amp; david henrie lovers. both boys are very cute  but @Sophhs you can have lucas &amp; ill have henrie  DEAL</w:t>
      </w:r>
    </w:p>
    <w:p>
      <w:r>
        <w:t>@ninaaacooperrr don't not come in  i love you... and it's your last week and you need to see me..... you're hot</w:t>
      </w:r>
    </w:p>
    <w:p>
      <w:r>
        <w:t>ready to go home</w:t>
      </w:r>
    </w:p>
    <w:p>
      <w:r>
        <w:t>* News Flash * MegaRedPacket, Your Instant Internet Empire (Early Bird Launch) check this DEAL out   http://mega-redpacket.com</w:t>
      </w:r>
    </w:p>
    <w:p>
      <w:r>
        <w:t>@morganmg starbucks? I thought u were trying to b good?!</w:t>
      </w:r>
    </w:p>
    <w:p>
      <w:r>
        <w:t>&lt;---My expression watching this again: http://tinyurl.com/eqbwe</w:t>
      </w:r>
    </w:p>
    <w:p>
      <w:r>
        <w:t>@jeffparks naw...I'll keep you in. Turns out you have the odd nugget of wisdom.</w:t>
      </w:r>
    </w:p>
    <w:p>
      <w:r>
        <w:t>@talktomikesmith yep. but  what does it mean?!  Would you think outside the box to make name very clear what exactly is wrapped and why</w:t>
      </w:r>
    </w:p>
    <w:p>
      <w:r>
        <w:t>@fawn_s  Accept it, you can't do anything, can you?</w:t>
      </w:r>
    </w:p>
    <w:p>
      <w:r>
        <w:t>Aparantly it's #starwarsday so enjoy  don't quite know what your Kent to do but be happy anywho!</w:t>
      </w:r>
    </w:p>
    <w:p>
      <w:r>
        <w:t>Just made the perfect fried egg</w:t>
      </w:r>
    </w:p>
    <w:p>
      <w:r>
        <w:t>is going to finish his last assignment. THEN GO TO BED.</w:t>
      </w:r>
    </w:p>
    <w:p>
      <w:r>
        <w:t>Went to see Priscilla Ahn last night, was amazin! so were the bands before her actually</w:t>
      </w:r>
    </w:p>
    <w:p>
      <w:r>
        <w:t>thanks for following, @deee_earl</w:t>
      </w:r>
    </w:p>
    <w:p>
      <w:r>
        <w:t>i am going to be disgraced with myself for life if i don't make it in next year. being a perfectionist sucks. good luckkkk</w:t>
      </w:r>
    </w:p>
    <w:p>
      <w:r>
        <w:t>uploading pictures on myspace</w:t>
      </w:r>
    </w:p>
    <w:p>
      <w:r>
        <w:t>@AirheadUK washing off, comp was great..more people and FAB atmosphere. 1st in dist. and 2nd in exp. sess.</w:t>
      </w:r>
    </w:p>
    <w:p>
      <w:r>
        <w:t>4th may officially announced as 'bad luck day' ..</w:t>
      </w:r>
    </w:p>
    <w:p>
      <w:r>
        <w:t>@cassusriff Yes! I feel the same.  I've still got lots in boxes.  It's so fun though.  Got to my new place yesterday.</w:t>
      </w:r>
    </w:p>
    <w:p>
      <w:r>
        <w:t>@ingegoesbroadwa sounds like you're having a great time</w:t>
      </w:r>
    </w:p>
    <w:p>
      <w:r>
        <w:t>@DhruvChadha welcome back to school, don't study too hard, take time off and smell roses too</w:t>
      </w:r>
    </w:p>
    <w:p>
      <w:r>
        <w:t>@tsarnick Yeah, you better be sorry! I can't believe you, kiss my sass!!!</w:t>
      </w:r>
    </w:p>
    <w:p>
      <w:r>
        <w:t>@jimmymarsh617 awesome job last night!</w:t>
      </w:r>
    </w:p>
    <w:p>
      <w:r>
        <w:t>@mikeyway http://twitpic.com/449yj - If I say "Mystery Science Theatre 3000", does that mean anything to you?</w:t>
      </w:r>
    </w:p>
    <w:p>
      <w:r>
        <w:t>@BecaBear 1000 = make sure it has the word poo or balls in it  Underbelly DOES suck balls... I gave up on it in wk 3.</w:t>
      </w:r>
    </w:p>
    <w:p>
      <w:r>
        <w:t>@error505 Yeah, and apparently so were you. But then you removed it...</w:t>
      </w:r>
    </w:p>
    <w:p>
      <w:r>
        <w:t>yes, i am quite unsure aswell  haha</w:t>
      </w:r>
    </w:p>
    <w:p>
      <w:r>
        <w:t>@Lagaffe it's just one day... do a week of 60hrs to compensate</w:t>
      </w:r>
    </w:p>
    <w:p>
      <w:r>
        <w:t>Currently working on a collab with Alynn Carter called Lost Inside which I'm very excited about</w:t>
      </w:r>
    </w:p>
    <w:p>
      <w:r>
        <w:t>Working on Canada Shoots information.  Coming your way soon if you have expressed interest and I have your email address . Eh!!!</w:t>
      </w:r>
    </w:p>
    <w:p>
      <w:r>
        <w:t>back to my interesting emails...</w:t>
      </w:r>
    </w:p>
    <w:p>
      <w:r>
        <w:t>@turkeyburkey whatever do you mean?</w:t>
      </w:r>
    </w:p>
    <w:p>
      <w:r>
        <w:t>I am freezing</w:t>
      </w:r>
    </w:p>
    <w:p>
      <w:r>
        <w:t>its funny you said we'd never make it and look how far we've come....  IM BACK ON HEAHHH!  um. yeah. school :/</w:t>
      </w:r>
    </w:p>
    <w:p>
      <w:r>
        <w:t>fun on facebook.</w:t>
      </w:r>
    </w:p>
    <w:p>
      <w:r>
        <w:t>Cool music collection, can be used for non-intrusive background music - music from keygens!   http://www.keygenmusic.net</w:t>
      </w:r>
    </w:p>
    <w:p>
      <w:r>
        <w:t>3oh!3 on the radio  they were amazing yesterday.</w:t>
      </w:r>
    </w:p>
    <w:p>
      <w:r>
        <w:t>@jrathburn Good mornin' Jason! Ready for a fresh new week as well!</w:t>
      </w:r>
    </w:p>
    <w:p>
      <w:r>
        <w:t>@Brrridgett I already know what happens on Supernatural.</w:t>
      </w:r>
    </w:p>
    <w:p>
      <w:r>
        <w:t>finishing up at the studio  NEW SONGS UP ON MYSPACE tomorrow MAY 5th</w:t>
      </w:r>
    </w:p>
    <w:p>
      <w:r>
        <w:t>@iMcFly I didnt save those links! I dont need distractions.. I just need motivation</w:t>
      </w:r>
    </w:p>
    <w:p>
      <w:r>
        <w:t>the maccabees new album is a winner ,everybody should take a listen fact</w:t>
      </w:r>
    </w:p>
    <w:p>
      <w:r>
        <w:t>Going to be buckling down this week. So, relief for my twitter followers from my inanity. Enjoy my silence.</w:t>
      </w:r>
    </w:p>
    <w:p>
      <w:r>
        <w:t>We'll write a song that turns out the lights &lt;3</w:t>
      </w:r>
    </w:p>
    <w:p>
      <w:r>
        <w:t>May the 4th be with you  #starwarsday (via @dordali)</w:t>
      </w:r>
    </w:p>
    <w:p>
      <w:r>
        <w:t>@taylorswift13 Hello, yourself. Enjoy London. Watch out for the Hackneys. They're mental.</w:t>
      </w:r>
    </w:p>
    <w:p>
      <w:r>
        <w:t>Going with Chantal to her aunt.</w:t>
      </w:r>
    </w:p>
    <w:p>
      <w:r>
        <w:t>Very tired! Dinner good, then churro's were good!</w:t>
      </w:r>
    </w:p>
    <w:p>
      <w:r>
        <w:t>@sswayze  thanks 4 the follow, Sean.</w:t>
      </w:r>
    </w:p>
    <w:p>
      <w:r>
        <w:t>So happy, my VStudio shortcuts are backkk</w:t>
      </w:r>
    </w:p>
    <w:p>
      <w:r>
        <w:t>Off to class .... Longggg day</w:t>
      </w:r>
    </w:p>
    <w:p>
      <w:r>
        <w:t>New article about band called MGMT @ ATBFM.SOLIDSYN.NET</w:t>
      </w:r>
    </w:p>
    <w:p>
      <w:r>
        <w:t>incredibly cliched at this point, but May the Fourth be with me today!</w:t>
      </w:r>
    </w:p>
    <w:p>
      <w:r>
        <w:t>feel like going home and sleep till the next day!</w:t>
      </w:r>
    </w:p>
    <w:p>
      <w:r>
        <w:t>Oh yeah, Radio1 is SO playing Earth, Wind and Fire</w:t>
      </w:r>
    </w:p>
    <w:p>
      <w:r>
        <w:t>@Stephkerchner heard through the grapevine that we might see you around today. Looking forward to meeting you.</w:t>
      </w:r>
    </w:p>
    <w:p>
      <w:r>
        <w:t>is online shopping...fantastic</w:t>
      </w:r>
    </w:p>
    <w:p>
      <w:r>
        <w:t>looking for new ideas for my blog</w:t>
      </w:r>
    </w:p>
    <w:p>
      <w:r>
        <w:t>@lydia_teamgreen Marriage course is not running on either of the bank holidays in May. Back and running next week</w:t>
      </w:r>
    </w:p>
    <w:p>
      <w:r>
        <w:t>this is vicky spamming belle's twitter! anyway, she's rainbows on dreamwidth!  i got her an invite code wahahaha</w:t>
      </w:r>
    </w:p>
    <w:p>
      <w:r>
        <w:t>@WestEndActress It's well good!!</w:t>
      </w:r>
    </w:p>
    <w:p>
      <w:r>
        <w:t>I think my bicycle and I just freaked out a custodian, who wouldn't have let me in the building if I didn't let myself in with a key</w:t>
      </w:r>
    </w:p>
    <w:p>
      <w:r>
        <w:t>@antony Hahahahahahahahahah! That tickled me so much!</w:t>
      </w:r>
    </w:p>
    <w:p>
      <w:r>
        <w:t>@miraaaaa hahaha. you should eat then!</w:t>
      </w:r>
    </w:p>
    <w:p>
      <w:r>
        <w:t>installed ubuntu 9.04 on my office lap! yaaaaaaaaaaaay!   "install under windows" feature rocks!! #awesome #ubuntu #excited</w:t>
      </w:r>
    </w:p>
    <w:p>
      <w:r>
        <w:t>in the mood to listen to some Reg stuff  (Sir told me: U used to be a huge fan of mine but now it seems you've forgotten my songs!!!) )</w:t>
      </w:r>
    </w:p>
    <w:p>
      <w:r>
        <w:t>fucken tired as fuck  it's sunny.. good day? deffff</w:t>
      </w:r>
    </w:p>
    <w:p>
      <w:r>
        <w:t>@chrismic That's the song I mean</w:t>
      </w:r>
    </w:p>
    <w:p>
      <w:r>
        <w:t>@Danielle_Jane14 okay well then now i don't feel so bad lmao</w:t>
      </w:r>
    </w:p>
    <w:p>
      <w:r>
        <w:t>in the mood to listen to some Reg stuff  (Sir told me: U used to be a huge fan of mine but now it seems you've... http://ff.im/2zaF4</w:t>
      </w:r>
    </w:p>
    <w:p>
      <w:r>
        <w:t>hopes tonight is an okay night</w:t>
      </w:r>
    </w:p>
    <w:p>
      <w:r>
        <w:t>@MMM even if I was drunk, I'd think about using a fake/temporary mail address</w:t>
      </w:r>
    </w:p>
    <w:p>
      <w:r>
        <w:t>weathers let me down this morning...ugh!...hada gd nite tho!</w:t>
      </w:r>
    </w:p>
    <w:p>
      <w:r>
        <w:t>@utterhip U r welcome pal  u truly deserve 2 be followed</w:t>
      </w:r>
    </w:p>
    <w:p>
      <w:r>
        <w:t>@iaindodsworth Ha, yea you are so not allowed days of rest, way too many interesting ideas to incorporate into tweetdeck</w:t>
      </w:r>
    </w:p>
    <w:p>
      <w:r>
        <w:t>@Kaat11 yes I am</w:t>
      </w:r>
    </w:p>
    <w:p>
      <w:r>
        <w:t>@DNEZTHATSME aw, virtual hug! lol i was just about to come to your page and say aah no congratulations? but you did</w:t>
      </w:r>
    </w:p>
    <w:p>
      <w:r>
        <w:t>Baq to sleep i go  no the headach starts , if its not 1 its da other</w:t>
      </w:r>
    </w:p>
    <w:p>
      <w:r>
        <w:t>I WISH I LITERALLY COULD FUCK JUST ABOUT EVERY NIGGA IN THE WORLD...IMA NYMPH</w:t>
      </w:r>
    </w:p>
    <w:p>
      <w:r>
        <w:t>trying to record my audio source, maybe I need a specific program @vhadZe I'm good thank you  hehe</w:t>
      </w:r>
    </w:p>
    <w:p>
      <w:r>
        <w:t>@davidspruell Just ripping here.  That ad buy I was going to speak w/you about looks to be on hold for a bit. Company changed hands. :-/</w:t>
      </w:r>
    </w:p>
    <w:p>
      <w:r>
        <w:t>@RobHolladay I added it, are you still awake?</w:t>
      </w:r>
    </w:p>
    <w:p>
      <w:r>
        <w:t>@meriel I know it's not meeeee. Im surprised either  At least I get to laugh at myself UNLIKE SOME OTHER PEOPLE )</w:t>
      </w:r>
    </w:p>
    <w:p>
      <w:r>
        <w:t>@RQOCJD if they try ill hack into the mainframe of the internet database and unban them!!!it may take a while but I WILL!...im high</w:t>
      </w:r>
    </w:p>
    <w:p>
      <w:r>
        <w:t>Awsome workout! Shower n then work, nice</w:t>
      </w:r>
    </w:p>
    <w:p>
      <w:r>
        <w:t>@fightking Yeah, 'Age of Aquarius' IS a pretty scary song</w:t>
      </w:r>
    </w:p>
    <w:p>
      <w:r>
        <w:t>@kimberleymcleod I'm in Brighton and I work in the city - you?</w:t>
      </w:r>
    </w:p>
    <w:p>
      <w:r>
        <w:t>@Sunshineliron that was awesome!!</w:t>
      </w:r>
    </w:p>
    <w:p>
      <w:r>
        <w:t>@duskyazure yeah that sounds more sensible. thought you had a heston bleumenthal moment of genius somehow!</w:t>
      </w:r>
    </w:p>
    <w:p>
      <w:r>
        <w:t>@grentone If you have specific questions, let me know. Always good to have them when writing stuff. Well, I am off  Have fun!</w:t>
      </w:r>
    </w:p>
    <w:p>
      <w:r>
        <w:t>may the 4th be with you! HAPPY STAR WARS DAY!</w:t>
      </w:r>
    </w:p>
    <w:p>
      <w:r>
        <w:t>Trued a rim!  I'm getting good at this! o_O</w:t>
      </w:r>
    </w:p>
    <w:p>
      <w:r>
        <w:t>@thomasapdewi he always brightens up "the week" ?</w:t>
      </w:r>
    </w:p>
    <w:p>
      <w:r>
        <w:t>i'm yours.  hahahaha jason mraz &lt;3 lol</w:t>
      </w:r>
    </w:p>
    <w:p>
      <w:r>
        <w:t>@mcarvin That's tonight?! Cool</w:t>
      </w:r>
    </w:p>
    <w:p>
      <w:r>
        <w:t>@lorenanne I look forward to having one very soon</w:t>
      </w:r>
    </w:p>
    <w:p>
      <w:r>
        <w:t>@babygirlparis Have a fantastic time in paradise and drink a few Margeritas for me</w:t>
      </w:r>
    </w:p>
    <w:p>
      <w:r>
        <w:t>@PaperCakes lol, I haven't made anything yet, I've just spread all my supplies out over the dining room table</w:t>
      </w:r>
    </w:p>
    <w:p>
      <w:r>
        <w:t>Sydney - Toyota - Landcruiser - 1996 - $10,000  - new ad received and will be posted on the HCC site soon</w:t>
      </w:r>
    </w:p>
    <w:p>
      <w:r>
        <w:t>Yes we Can  make it ......Obama</w:t>
      </w:r>
    </w:p>
    <w:p>
      <w:r>
        <w:t>Good morning Tweepsland! Makin' it a great Monday! Huge shout out to all my followers .. muah, muah! I appreciate you all</w:t>
      </w:r>
    </w:p>
    <w:p>
      <w:r>
        <w:t>@dholbach Sounds good. "This patch was brought to you by ..."</w:t>
      </w:r>
    </w:p>
    <w:p>
      <w:r>
        <w:t>@colinkelly all the more reason to do ur highers later in life,vodka is a great study aid.45xy + 54pq=a 70 ml measure.I got an A in Maths</w:t>
      </w:r>
    </w:p>
    <w:p>
      <w:r>
        <w:t>@Macintoshtipz I'm entering your contest</w:t>
      </w:r>
    </w:p>
    <w:p>
      <w:r>
        <w:t>and were going to pune tomorrow</w:t>
      </w:r>
    </w:p>
    <w:p>
      <w:r>
        <w:t>@santoscarmen that's a lot of mangoes.. haha  baka naglilihi ka ahh?? haha  joke lang carmen</w:t>
      </w:r>
    </w:p>
    <w:p>
      <w:r>
        <w:t>http://snipurl.com/hbp3g  Canalway Cavalcade over in 'little venice' near Warwick Avenue - on today too</w:t>
      </w:r>
    </w:p>
    <w:p>
      <w:r>
        <w:t>has got my xbox back  , i have a really sore knee cant walk</w:t>
      </w:r>
    </w:p>
    <w:p>
      <w:r>
        <w:t>Roll on Thursday</w:t>
      </w:r>
    </w:p>
    <w:p>
      <w:r>
        <w:t>claires party was amazing!    headache.</w:t>
      </w:r>
    </w:p>
    <w:p>
      <w:r>
        <w:t>is almost done with the third/chapter cover page, yay</w:t>
      </w:r>
    </w:p>
    <w:p>
      <w:r>
        <w:t>now i'm in hmv</w:t>
      </w:r>
    </w:p>
    <w:p>
      <w:r>
        <w:t>had the best weekend</w:t>
      </w:r>
    </w:p>
    <w:p>
      <w:r>
        <w:t>WANTED: New liver and kidney, glass of wine would be good toooo</w:t>
      </w:r>
    </w:p>
    <w:p>
      <w:r>
        <w:t>@ccr_harris  There were way more than two! Ten hours of real-ale takes it out of you</w:t>
      </w:r>
    </w:p>
    <w:p>
      <w:r>
        <w:t>seen loads of new photos and stuff of new moon and cant wait  lol (L) Taylor lautner lol   takes his shirt off 3 times yum =]... lol</w:t>
      </w:r>
    </w:p>
    <w:p>
      <w:r>
        <w:t>Respect to @fresh01 for the Heineken man bag  http://twitpic.com/4jdrg</w:t>
      </w:r>
    </w:p>
    <w:p>
      <w:r>
        <w:t>@MissxMarisa you the the Queen of Sass oh Scenie!!!</w:t>
      </w:r>
    </w:p>
    <w:p>
      <w:r>
        <w:t>@nanere awwww... I'm sorry! I changed the picture... just for you! Because you rock like that!</w:t>
      </w:r>
    </w:p>
    <w:p>
      <w:r>
        <w:t>ah good idea. library seems to work  thats why i'm not there obviously.</w:t>
      </w:r>
    </w:p>
    <w:p>
      <w:r>
        <w:t>@Apachekiller Should I worry?</w:t>
      </w:r>
    </w:p>
    <w:p>
      <w:r>
        <w:t>When you see someone without a smile pass them yours</w:t>
      </w:r>
    </w:p>
    <w:p>
      <w:r>
        <w:t>STILL TRYING TO GET THIS ALL FIGURED OUT?!!!!</w:t>
      </w:r>
    </w:p>
    <w:p>
      <w:r>
        <w:t>i really should be in a bad mood. but.</w:t>
      </w:r>
    </w:p>
    <w:p>
      <w:r>
        <w:t>GOOD LUCK ON FINALS EVERYONE!!!!!!!!!!!!!!!!!</w:t>
      </w:r>
    </w:p>
    <w:p>
      <w:r>
        <w:t>@aulia "alternate means of acquisition" sounds sorta noble</w:t>
      </w:r>
    </w:p>
    <w:p>
      <w:r>
        <w:t>@pourpresheep lol. thanks babe!</w:t>
      </w:r>
    </w:p>
    <w:p>
      <w:r>
        <w:t>@lbruning it's called: dedicated</w:t>
      </w:r>
    </w:p>
    <w:p>
      <w:r>
        <w:t>Playing see you again-miley cyrus in the shop</w:t>
      </w:r>
    </w:p>
    <w:p>
      <w:r>
        <w:t>@brittanybannana is not too hot and not to cold</w:t>
      </w:r>
    </w:p>
    <w:p>
      <w:r>
        <w:t>@Oprah an oprah guest if ever i saw one  http://tinyurl.com/d39x4n</w:t>
      </w:r>
    </w:p>
    <w:p>
      <w:r>
        <w:t>@peacecharade you will be great! Have a wonderful first day</w:t>
      </w:r>
    </w:p>
    <w:p>
      <w:r>
        <w:t>@sebby_peek mkay :/ did you tell him on msn? bfgurelgbsr yeah, i guess so, i don't know if i like it, i'll wait till i get your opinion</w:t>
      </w:r>
    </w:p>
    <w:p>
      <w:r>
        <w:t>@mynkeymonkey CONGRATULATIONS! How lovely</w:t>
      </w:r>
    </w:p>
    <w:p>
      <w:r>
        <w:t>gooooood morning</w:t>
      </w:r>
    </w:p>
    <w:p>
      <w:r>
        <w:t>feelin' somewhat down; ugh, i don't want to have an exam! oh well... 5 days baby!</w:t>
      </w:r>
    </w:p>
    <w:p>
      <w:r>
        <w:t>Hey David! Gone on the Eye yet? It's my birthday, and you singing @ Ipswitch-best present ever! Have fun breakfast hunting!</w:t>
      </w:r>
    </w:p>
    <w:p>
      <w:r>
        <w:t>MY first pos</w:t>
      </w:r>
    </w:p>
    <w:p>
      <w:r>
        <w:t>@jimrhiz last reply  a scholar in US Homeland Security said an ontology was created for it "and everybody hated it[s prescription]."</w:t>
      </w:r>
    </w:p>
    <w:p>
      <w:r>
        <w:t>@greekdude be patient  you'll get it soon</w:t>
      </w:r>
    </w:p>
    <w:p>
      <w:r>
        <w:t>@taylorswift13 We welcome you, Taylor ) Although it's raining :// Can't wait for your concert  x</w:t>
      </w:r>
    </w:p>
    <w:p>
      <w:r>
        <w:t>I'm a bit happier now. Found a bit of motivation in Physics. I know I won't do well for the paper but at least I've started revising</w:t>
      </w:r>
    </w:p>
    <w:p>
      <w:r>
        <w:t>The 10 Coolest Foreign Words The English Language Needs. Check the number one. Amazing!  http://is.gd/s9B1</w:t>
      </w:r>
    </w:p>
    <w:p>
      <w:r>
        <w:t>finish some sketches und then go out an skate! Yeeeehaaa! got a new deck</w:t>
      </w:r>
    </w:p>
    <w:p>
      <w:r>
        <w:t>@JawshE It starts again June 14</w:t>
      </w:r>
    </w:p>
    <w:p>
      <w:r>
        <w:t>@EnchantedStar it can only get better.</w:t>
      </w:r>
    </w:p>
    <w:p>
      <w:r>
        <w:t>I was right, street market + rain = not a good idea! Am at home now with the fire on and a bacon sandwich yummmmm</w:t>
      </w:r>
    </w:p>
    <w:p>
      <w:r>
        <w:t>this goes out to the one n only smirker   cheers dave!  aka jak  aka the best chest ever! ? http://blip.fm/~5jjcc</w:t>
      </w:r>
    </w:p>
    <w:p>
      <w:r>
        <w:t>I don't believe it, my puppy likes brussels sprouts!</w:t>
      </w:r>
    </w:p>
    <w:p>
      <w:r>
        <w:t>@trekkerguy Have already had a great day!  Enjoy your Weeties!</w:t>
      </w:r>
    </w:p>
    <w:p>
      <w:r>
        <w:t>Hello Twitter</w:t>
      </w:r>
    </w:p>
    <w:p>
      <w:r>
        <w:t>school then game oh joy  totally not lookin forward to this day</w:t>
      </w:r>
    </w:p>
    <w:p>
      <w:r>
        <w:t>@leannenufc Go for it! Chinese sounds yum!</w:t>
      </w:r>
    </w:p>
    <w:p>
      <w:r>
        <w:t>up at 4:30am west coast time..gettin ready to catch my flight back home..soooo excited to go back to my two fav boyzzzz  puppy n BF</w:t>
      </w:r>
    </w:p>
    <w:p>
      <w:r>
        <w:t>Happy six months for me and her</w:t>
      </w:r>
    </w:p>
    <w:p>
      <w:r>
        <w:t>im so new!! and i need ur help</w:t>
      </w:r>
    </w:p>
    <w:p>
      <w:r>
        <w:t>hopes everyone is having an amazing bank holiday monday. NO WORK</w:t>
      </w:r>
    </w:p>
    <w:p>
      <w:r>
        <w:t>talking to sam on msn, twitter is so 5 minutes ago</w:t>
      </w:r>
    </w:p>
    <w:p>
      <w:r>
        <w:t>listening to David Archuleta album it's amazing</w:t>
      </w:r>
    </w:p>
    <w:p>
      <w:r>
        <w:t>@HemalRadia Hello pal..nice 2 c u today...have a gr8 week</w:t>
      </w:r>
    </w:p>
    <w:p>
      <w:r>
        <w:t>Ride bmx on the beach in Burgas, after careoke night</w:t>
      </w:r>
    </w:p>
    <w:p>
      <w:r>
        <w:t>my music http://www.myspace.com/janedurkin</w:t>
      </w:r>
    </w:p>
    <w:p>
      <w:r>
        <w:t>listening to her stolen music. just loved it cause its free!</w:t>
      </w:r>
    </w:p>
    <w:p>
      <w:r>
        <w:t>skipping school w/ carleigh today, both of us barley got an hr of sleep last nite. i got a new bby kitten! shes all black</w:t>
      </w:r>
    </w:p>
    <w:p>
      <w:r>
        <w:t>Calling it a "night" abt an hour early.  All brain activity will be prorogued until further notice.  Happy journeying, everyone!  x</w:t>
      </w:r>
    </w:p>
    <w:p>
      <w:r>
        <w:t>@Mariakri are you and melissa celebrities now?</w:t>
      </w:r>
    </w:p>
    <w:p>
      <w:r>
        <w:t>Polly Scattergood's new single out today! Download the Please Don't Touch EP on iTunes, it's ace!</w:t>
      </w:r>
    </w:p>
    <w:p>
      <w:r>
        <w:t>@popey you are right, enjoy the lasagne,</w:t>
      </w:r>
    </w:p>
    <w:p>
      <w:r>
        <w:t>@NHBS We don't really offer that service as we're web/graphic designers and not desktop publishers. So, I thought maybe you could help?</w:t>
      </w:r>
    </w:p>
    <w:p>
      <w:r>
        <w:t>@Shazmir b/c you catnapped...cats always have weird dreams</w:t>
      </w:r>
    </w:p>
    <w:p>
      <w:r>
        <w:t>Dancing was alright todayy still doing Jai Ho!!</w:t>
      </w:r>
    </w:p>
    <w:p>
      <w:r>
        <w:t>@jenniferjayy so long, farewell! &lt;333 Have a super amazing day! I'm going to sleep.</w:t>
      </w:r>
    </w:p>
    <w:p>
      <w:r>
        <w:t>Panera Bread potato chips are the best at 715 in the morning.</w:t>
      </w:r>
    </w:p>
    <w:p>
      <w:r>
        <w:t>been playing UFC Unleashed 2009 demo, its a impressive game, got the Apprentice on now, Lazy Monday</w:t>
      </w:r>
    </w:p>
    <w:p>
      <w:r>
        <w:t>@ckjchambers I agree the G B Reef got my vote  #queensland</w:t>
      </w:r>
    </w:p>
    <w:p>
      <w:r>
        <w:t>@Maab You weren't feeling well today? Meh blue tongue I did warn you.</w:t>
      </w:r>
    </w:p>
    <w:p>
      <w:r>
        <w:t>NIN App Gets Rejected by Apple, Reznor Threatens to go Jailbreak - always entertaining  http://viigo.im/sXB</w:t>
      </w:r>
    </w:p>
    <w:p>
      <w:r>
        <w:t>@niveauxbandit heyy are you ok...? i know it sucks having her in you dorm... but i assure you it will be ok</w:t>
      </w:r>
    </w:p>
    <w:p>
      <w:r>
        <w:t>@ddlovato  i just saw your performance on the ellen show. we're so behind in australia  you were AMAZING and have such a wonderful voice!</w:t>
      </w:r>
    </w:p>
    <w:p>
      <w:r>
        <w:t>ah just finished making tea for tomorrow night</w:t>
      </w:r>
    </w:p>
    <w:p>
      <w:r>
        <w:t>@HamzaZafar That's the problem. DNS isn't working  uTorrent and DestroyTwitter are working while everything else is down.</w:t>
      </w:r>
    </w:p>
    <w:p>
      <w:r>
        <w:t>@marieosmond See you October! Love the new book, when's the next one out?</w:t>
      </w:r>
    </w:p>
    <w:p>
      <w:r>
        <w:t>@hueypriest guess that depends on if you want to be on the jury</w:t>
      </w:r>
    </w:p>
    <w:p>
      <w:r>
        <w:t>@susanasantos CONGRATULATIONS on the test!</w:t>
      </w:r>
    </w:p>
    <w:p>
      <w:r>
        <w:t>@rhyanoutrageous thank you</w:t>
      </w:r>
    </w:p>
    <w:p>
      <w:r>
        <w:t>@TracyeDukes Good Morning and thanks for the Retweet</w:t>
      </w:r>
    </w:p>
    <w:p>
      <w:r>
        <w:t>@natalietran not to seem like some crazy paedofile typing with one hand and fiddling with my willy in the other but you the coolest ever</w:t>
      </w:r>
    </w:p>
    <w:p>
      <w:r>
        <w:t>@AlexTrup Thx</w:t>
      </w:r>
    </w:p>
    <w:p>
      <w:r>
        <w:t>@DickieA YAY!!! I'm glad that I'm not the only one who is about to sign away their soul to Twitter and Facebook!  welcome! xxx</w:t>
      </w:r>
    </w:p>
    <w:p>
      <w:r>
        <w:t>@xo_mcflyandjb hey! i loved your chapter!! more soon okay?  xx</w:t>
      </w:r>
    </w:p>
    <w:p>
      <w:r>
        <w:t>is now on twitter.....</w:t>
      </w:r>
    </w:p>
    <w:p>
      <w:r>
        <w:t>Morning Twitterland! Countdown to TCI begins again... Will get through Monday to Wed. knowing that I'm outta here on Thursday! Woo hoo!</w:t>
      </w:r>
    </w:p>
    <w:p>
      <w:r>
        <w:t>I'm still pumped from the concert saturday. 17/7/09 here i come</w:t>
      </w:r>
    </w:p>
    <w:p>
      <w:r>
        <w:t>@ashumittal @twilightfairy #wci hashtag simply isn't dying out anytime soon, is it.</w:t>
      </w:r>
    </w:p>
    <w:p>
      <w:r>
        <w:t>his footy, and getting krisnan inu back on the team  / also, twitter, get rid of the ridiculous character limit.</w:t>
      </w:r>
    </w:p>
    <w:p>
      <w:r>
        <w:t>@shotdown Haha, she's up here to stay, it's nearly 2 hours on the coach for her to get here, may not be convenient for an hour of TV!</w:t>
      </w:r>
    </w:p>
    <w:p>
      <w:r>
        <w:t>@Emily_Morden ..be at richard's. if not then i'll see you when you/we get back  good luck!</w:t>
      </w:r>
    </w:p>
    <w:p>
      <w:r>
        <w:t>@dayv79 haha I just playing</w:t>
      </w:r>
    </w:p>
    <w:p>
      <w:r>
        <w:t>@katie_andhearts Fingers crossed</w:t>
      </w:r>
    </w:p>
    <w:p>
      <w:r>
        <w:t>@twochix1 I want to see David cook!!</w:t>
      </w:r>
    </w:p>
    <w:p>
      <w:r>
        <w:t>@NakedSoap @dandineen lol yep sure do... although I must get out the house today !!!</w:t>
      </w:r>
    </w:p>
    <w:p>
      <w:r>
        <w:t>@matthew_nl they're bees that will be trapped into my honeypot</w:t>
      </w:r>
    </w:p>
    <w:p>
      <w:r>
        <w:t>@Taddy69 Not good, I know that feeling. Hope you get well soon.</w:t>
      </w:r>
    </w:p>
    <w:p>
      <w:r>
        <w:t>@AmandaHol Britains got Talent just gets better every week</w:t>
      </w:r>
    </w:p>
    <w:p>
      <w:r>
        <w:t>@filogrrl yeaaa i just got the link off his lj</w:t>
      </w:r>
    </w:p>
    <w:p>
      <w:r>
        <w:t>@mobilebomb Hope he'll get well as soon as possible &amp; back to be a hyper dog.</w:t>
      </w:r>
    </w:p>
    <w:p>
      <w:r>
        <w:t>@rewebcoach So far (with the exception of the rain), my morning is Great.  But I won't let it dampen my day</w:t>
      </w:r>
    </w:p>
    <w:p>
      <w:r>
        <w:t>@hasinamin I'm the same, don't panic. Big topman</w:t>
      </w:r>
    </w:p>
    <w:p>
      <w:r>
        <w:t>May the 4th be with you -&gt; heute ist Star Wars Day</w:t>
      </w:r>
    </w:p>
    <w:p>
      <w:r>
        <w:t>@curtistrichel thank you for being cabbie this AM-wasn't pissed and slamming doors this AM BTW, just hauling ass to get bathed before 6!</w:t>
      </w:r>
    </w:p>
    <w:p>
      <w:r>
        <w:t>@Deathwishedx3 If you haven't changed your mind by mid-June then you can have one  x</w:t>
      </w:r>
    </w:p>
    <w:p>
      <w:r>
        <w:t>@x_dec0de I finally just have 1 hour of history... at 3.00 pm! but I went to my highschool at 8.00 am to make some homework with a friend</w:t>
      </w:r>
    </w:p>
    <w:p>
      <w:r>
        <w:t>@ruis3rra ehhehehe thanks</w:t>
      </w:r>
    </w:p>
    <w:p>
      <w:r>
        <w:t>May the Forth be with you... ha yes... Today is my birthday  Star Wars day... Aren't i lucky you star wars Fans?</w:t>
      </w:r>
    </w:p>
    <w:p>
      <w:r>
        <w:t>@jordanmccoy awwww how cute its a pUG</w:t>
      </w:r>
    </w:p>
    <w:p>
      <w:r>
        <w:t>@joshcoop Absolutely!  When we hit bottom there is only one way to go.</w:t>
      </w:r>
    </w:p>
    <w:p>
      <w:r>
        <w:t>@LichfieldBlog @nickbrickett #lichfield #tweetup sounds like fun  Hope to see you and everyone else there!</w:t>
      </w:r>
    </w:p>
    <w:p>
      <w:r>
        <w:t>congratulations penjiiii !!! Are we calling him soulja boy or mcbaby lol</w:t>
      </w:r>
    </w:p>
    <w:p>
      <w:r>
        <w:t>8am math final wish me luck</w:t>
      </w:r>
    </w:p>
    <w:p>
      <w:r>
        <w:t>@backsue rofl rofl. Have fun</w:t>
      </w:r>
    </w:p>
    <w:p>
      <w:r>
        <w:t>happy star wars day everyone  off to celebrate with the family... ok we're not celebrating it but i am going round to the famo's...</w:t>
      </w:r>
    </w:p>
    <w:p>
      <w:r>
        <w:t>Everyone is here. We're off to party now</w:t>
      </w:r>
    </w:p>
    <w:p>
      <w:r>
        <w:t>@annahasphyxiate re sore back and legs: well at least you had a good time. epson salt works good usually.  DM me if need more help</w:t>
      </w:r>
    </w:p>
    <w:p>
      <w:r>
        <w:t>@bmthofficial  good as, cya in melbourne</w:t>
      </w:r>
    </w:p>
    <w:p>
      <w:r>
        <w:t>@fayarina shweeeeet!</w:t>
      </w:r>
    </w:p>
    <w:p>
      <w:r>
        <w:t>Oh Top Gear (UK), how I love thee</w:t>
      </w:r>
    </w:p>
    <w:p>
      <w:r>
        <w:t>@Jamie_127 not nice.rather be one or the other.lol</w:t>
      </w:r>
    </w:p>
    <w:p>
      <w:r>
        <w:t>New top!  http://tinyurl.com/cyd3pp</w:t>
      </w:r>
    </w:p>
    <w:p>
      <w:r>
        <w:t>Wow, I just realized that this is the last month of my school year!</w:t>
      </w:r>
    </w:p>
    <w:p>
      <w:r>
        <w:t>good morning!  i hope you all have a good day today!! although its a monday... be positive! ;)</w:t>
      </w:r>
    </w:p>
    <w:p>
      <w:r>
        <w:t>I'm the bird with broken wings, she's the song i love to sing  you know who you are xx</w:t>
      </w:r>
    </w:p>
    <w:p>
      <w:r>
        <w:t>@GreeGreece Thanks for the Gifford Lectures page</w:t>
      </w:r>
    </w:p>
    <w:p>
      <w:r>
        <w:t>I had fun this summer</w:t>
      </w:r>
    </w:p>
    <w:p>
      <w:r>
        <w:t>@JacobLovie Haha it's not awful at all, but I think everyone hates the sound of their voice when they hear it played back, I know I do!!</w:t>
      </w:r>
    </w:p>
    <w:p>
      <w:r>
        <w:t>@danger_skies  but gi is team edward, so i'd watch your back :p</w:t>
      </w:r>
    </w:p>
    <w:p>
      <w:r>
        <w:t>@drhett Not yet. I hope to check it out this week.</w:t>
      </w:r>
    </w:p>
    <w:p>
      <w:r>
        <w:t>@frixionofficial its a hott tuuneee,</w:t>
      </w:r>
    </w:p>
    <w:p>
      <w:r>
        <w:t>The fine old British tradition of chilly grey drizzle on a Bank Holiday is still observed</w:t>
      </w:r>
    </w:p>
    <w:p>
      <w:r>
        <w:t>@mikefoong lol i like challenges  the more impossible the more i want to try!</w:t>
      </w:r>
    </w:p>
    <w:p>
      <w:r>
        <w:t>Waiting for the El &amp; listening to a little MJB "Just Fine". Perfect song to start my week.</w:t>
      </w:r>
    </w:p>
    <w:p>
      <w:r>
        <w:t>? Polly Scattergood's new single out today! Download the Please Don't Touch EP on iTunes, it's ace!  http://tr.im/kpK8</w:t>
      </w:r>
    </w:p>
    <w:p>
      <w:r>
        <w:t>Planning the things to do in May</w:t>
      </w:r>
    </w:p>
    <w:p>
      <w:r>
        <w:t>@leeprovoost the movie takes a lot of digs at the Indian Movie Industry so may not much sense, unless you have followed it long enough</w:t>
      </w:r>
    </w:p>
    <w:p>
      <w:r>
        <w:t>@1sweetwhirl remember the guy who 1st #tweetbud you! ~&gt; @yashved_2890  help him get 900 flwrs &amp; make him smile!</w:t>
      </w:r>
    </w:p>
    <w:p>
      <w:r>
        <w:t>@Wossy You know, you can read almost all your Tweets as some sort of disgusting euphamism.  It's quite fun</w:t>
      </w:r>
    </w:p>
    <w:p>
      <w:r>
        <w:t>working @ the preschool....waiting on the kiddies to get here.....making dunkin donuts coffee</w:t>
      </w:r>
    </w:p>
    <w:p>
      <w:r>
        <w:t>@ThreeBySea Hey there, I just crop them in Photoshop and play around with the composition. What looks better large etc.</w:t>
      </w:r>
    </w:p>
    <w:p>
      <w:r>
        <w:t>@atchoum1979 Where you at?   No tweeting today? No gardening either, I bet?</w:t>
      </w:r>
    </w:p>
    <w:p>
      <w:r>
        <w:t>Good morning  ready to start this week.</w:t>
      </w:r>
    </w:p>
    <w:p>
      <w:r>
        <w:t>reviews done, 30 new sentences, 100+ iknow done wow on a role</w:t>
      </w:r>
    </w:p>
    <w:p>
      <w:r>
        <w:t>@aussiecynic mostly just going to work and then update my twilight blog  basically, that's my life. Is it sleeptime for you?</w:t>
      </w:r>
    </w:p>
    <w:p>
      <w:r>
        <w:t>i've heard Basment Jaxx's new song "Raindrops"...that's fantastic!!! and makes me dancing  i can't wait Fuji Rock Festival...</w:t>
      </w:r>
    </w:p>
    <w:p>
      <w:r>
        <w:t>@faceofboe you need to play something from Mary Poppins at them, everyone knows that's how rooms get tidy</w:t>
      </w:r>
    </w:p>
    <w:p>
      <w:r>
        <w:t>Chillin with the rents, and looking at hilarious old photos. Well funny!</w:t>
      </w:r>
    </w:p>
    <w:p>
      <w:r>
        <w:t>Picture Day for 3 YO preschooler. Light blue striped utton down and kahkis.  Wonder what color they will be when I pick him up in 3 hours</w:t>
      </w:r>
    </w:p>
    <w:p>
      <w:r>
        <w:t>@mombloggersclub Good morning</w:t>
      </w:r>
    </w:p>
    <w:p>
      <w:r>
        <w:t>I'm going to school...JOY! :/ 7:20 am! I've got to go!  BYE!</w:t>
      </w:r>
    </w:p>
    <w:p>
      <w:r>
        <w:t>Young money</w:t>
      </w:r>
    </w:p>
    <w:p>
      <w:r>
        <w:t>@LMcreation yes, Mondays are hard!  Hope you have a great day too &amp; have the opportunity to get out at some point into the sun</w:t>
      </w:r>
    </w:p>
    <w:p>
      <w:r>
        <w:t>wide awake ready for the big shopping trip! hope I get tones of sweet dealz and lots of fancy clothes</w:t>
      </w:r>
    </w:p>
    <w:p>
      <w:r>
        <w:t>Download speeds are now unlimited until further notice</w:t>
      </w:r>
    </w:p>
    <w:p>
      <w:r>
        <w:t>Well, I just need to get some motivation, and also, to do my homework, and essay... And.... it's such a lovely day! How?</w:t>
      </w:r>
    </w:p>
    <w:p>
      <w:r>
        <w:t>This is the day that the Lord has made, I will rejoice and be glad in it</w:t>
      </w:r>
    </w:p>
    <w:p>
      <w:r>
        <w:t>@justsal Lol re your Gillian Anderson comment</w:t>
      </w:r>
    </w:p>
    <w:p>
      <w:r>
        <w:t>off to pick up my daughters who appear to be picking up an unhealthy liking for primark...feel like a bad parent</w:t>
      </w:r>
    </w:p>
    <w:p>
      <w:r>
        <w:t>Come join the fun as I through out the first pitch at the Legends game... May 16th @ 7 pm!   http://tinyurl.com/6nkpuz</w:t>
      </w:r>
    </w:p>
    <w:p>
      <w:r>
        <w:t>@lise90 I've had that "problem" too, being charmed fast, I mean. I'll cross my fingers for you</w:t>
      </w:r>
    </w:p>
    <w:p>
      <w:r>
        <w:t>@DickieA @chrisjlovell it's true!  @chrisjlovell have u downloaded the tweetdeck yet? it is literally amazing  xxx</w:t>
      </w:r>
    </w:p>
    <w:p>
      <w:r>
        <w:t>@mbrislane officially MOSS doesnt work on Vista  but unofficially its fine</w:t>
      </w:r>
    </w:p>
    <w:p>
      <w:r>
        <w:t>@marnixtfn Ahahahah, hello to you and welcome on twitter ^^ Got the hang of it already?  xx</w:t>
      </w:r>
    </w:p>
    <w:p>
      <w:r>
        <w:t>@MaheshKukreja You too sweetie</w:t>
      </w:r>
    </w:p>
    <w:p>
      <w:r>
        <w:t>@HaoranC Go for it!!</w:t>
      </w:r>
    </w:p>
    <w:p>
      <w:r>
        <w:t>@bombchelle512 happy birthday  and @joemwestbrook congrats  wish you were here for your lady..ill take care of her;)</w:t>
      </w:r>
    </w:p>
    <w:p>
      <w:r>
        <w:t>trying to watch lost online very annoying and slow...the internet not lost</w:t>
      </w:r>
    </w:p>
    <w:p>
      <w:r>
        <w:t>@sammoran Sam, may I ask an odd question?  What might your fave animal be?</w:t>
      </w:r>
    </w:p>
    <w:p>
      <w:r>
        <w:t>Morning. Off to school... Ickkk!</w:t>
      </w:r>
    </w:p>
    <w:p>
      <w:r>
        <w:t>GOING TO WATCH SUPERNATURAL shall return afterwards  xx</w:t>
      </w:r>
    </w:p>
    <w:p>
      <w:r>
        <w:t>gonna be a longg day but fun - senior walk finally</w:t>
      </w:r>
    </w:p>
    <w:p>
      <w:r>
        <w:t>Its prob cuz I don't really like sleeping in late, even if I tried.</w:t>
      </w:r>
    </w:p>
    <w:p>
      <w:r>
        <w:t>@hopefulauthor Thank you!</w:t>
      </w:r>
    </w:p>
    <w:p>
      <w:r>
        <w:t>@amazondotjon http://twitpic.com/4j9cd - whoaaaaaaaaaaa RYAN!!!! i can see his smile from here</w:t>
      </w:r>
    </w:p>
    <w:p>
      <w:r>
        <w:t>@Ashika_Sunshine  I figured that... But I ended up taking my cousin to work in the Rain anyway...    But hit me up</w:t>
      </w:r>
    </w:p>
    <w:p>
      <w:r>
        <w:t>my guys call me ``Bart of the critical questions''. I'm guessing that's a good thing.  #zeropoint.IT</w:t>
      </w:r>
    </w:p>
    <w:p>
      <w:r>
        <w:t>@Tittch that's crazy why would anyone not follow you? Your tweets are so much fun</w:t>
      </w:r>
    </w:p>
    <w:p>
      <w:r>
        <w:t>Happy Star Wars Day</w:t>
      </w:r>
    </w:p>
    <w:p>
      <w:r>
        <w:t>@Nextread I agree, keep it in Star Trek but make it commercially viable! C'mon!</w:t>
      </w:r>
    </w:p>
    <w:p>
      <w:r>
        <w:t>@PeteTaylor I miss you too!!</w:t>
      </w:r>
    </w:p>
    <w:p>
      <w:r>
        <w:t>@greencapt Ah!  Gotcha.  Well, I'm curious to hear what you thought of Wolverine then. (if you actually went and saw it).</w:t>
      </w:r>
    </w:p>
    <w:p>
      <w:r>
        <w:t>whew finally got in to RC..</w:t>
      </w:r>
    </w:p>
    <w:p>
      <w:r>
        <w:t>Is listening to P!nk tunage and trying to teach my cat to dance to it... I think she's getting it we can be backing dancers by next tour</w:t>
      </w:r>
    </w:p>
    <w:p>
      <w:r>
        <w:t>@lonemat  i'm having tuna &amp; noodles thing, smashed potato cakes &amp;......?   Winksy says hi.</w:t>
      </w:r>
    </w:p>
    <w:p>
      <w:r>
        <w:t>@yuniphan Yay! Congratulations, oh newly minted graduate. You'll have to let me buy you lunch and iced chocolates (PLURAL) to celebrate!</w:t>
      </w:r>
    </w:p>
    <w:p>
      <w:r>
        <w:t>we can sail around the world, you and me baby...</w:t>
      </w:r>
    </w:p>
    <w:p>
      <w:r>
        <w:t>@arepeejee love Dawn of the Replicants! love music monday!</w:t>
      </w:r>
    </w:p>
    <w:p>
      <w:r>
        <w:t>7846 - almost catching @comedyqueen up, so gonna kick her ass, and woop i will b joing the 10k mile high club soon</w:t>
      </w:r>
    </w:p>
    <w:p>
      <w:r>
        <w:t>going to take my last final @8am... wish me luck ..</w:t>
      </w:r>
    </w:p>
    <w:p>
      <w:r>
        <w:t>@lauurajm i do i do, i feel absoulutley fine</w:t>
      </w:r>
    </w:p>
    <w:p>
      <w:r>
        <w:t>@Monica2112 this is 5 hours late, but i never managaed to sleep properly. i think david tweeting me back earlier is the reason. ahaha</w:t>
      </w:r>
    </w:p>
    <w:p>
      <w:r>
        <w:t>@JennNinja Thanks too</w:t>
      </w:r>
    </w:p>
    <w:p>
      <w:r>
        <w:t>@kiyomisu ya and i would have gained a few kgs by then.  what are you working on today?</w:t>
      </w:r>
    </w:p>
    <w:p>
      <w:r>
        <w:t>@DaveDuarte I can remember those Evidence Based Management lectures...definitely the best of EBM</w:t>
      </w:r>
    </w:p>
    <w:p>
      <w:r>
        <w:t>Going to the gym early trying to get back in shape again. My husb got me a gift cert to swim w/ Dolphins for my BD.  Need muscles!</w:t>
      </w:r>
    </w:p>
    <w:p>
      <w:r>
        <w:t>@clumsyFA yeah! Love my Hawaiian outfit. We reused that for rugby 7 this year with @doublechin</w:t>
      </w:r>
    </w:p>
    <w:p>
      <w:r>
        <w:t>Guinness got 2 'new' toys from mom and dads house.  Hooray for free stuff</w:t>
      </w:r>
    </w:p>
    <w:p>
      <w:r>
        <w:t>@macmuso thank you very much, I'm glad you like them!</w:t>
      </w:r>
    </w:p>
    <w:p>
      <w:r>
        <w:t>@Jonasbrothers That sounds like lots of fun, Nick! lol</w:t>
      </w:r>
    </w:p>
    <w:p>
      <w:r>
        <w:t>@gfalcone601 i knew a horse called dollar too</w:t>
      </w:r>
    </w:p>
    <w:p>
      <w:r>
        <w:t>@pcornqueen Good morning and thank you for the re-tweet. Have a great day yourself.</w:t>
      </w:r>
    </w:p>
    <w:p>
      <w:r>
        <w:t>Laura When Ur up Call Me</w:t>
      </w:r>
    </w:p>
    <w:p>
      <w:r>
        <w:t>@markmacleo just checking</w:t>
      </w:r>
    </w:p>
    <w:p>
      <w:r>
        <w:t>@jordandroid It's Star Wars day?! Urgh I'm gonna have to get the videos out</w:t>
      </w:r>
    </w:p>
    <w:p>
      <w:r>
        <w:t>I love when ryans a housewife. Makes me smile.</w:t>
      </w:r>
    </w:p>
    <w:p>
      <w:r>
        <w:t>Woo - got a fast mobile broadband connection now</w:t>
      </w:r>
    </w:p>
    <w:p>
      <w:r>
        <w:t>@dandineen I am UCE, I did my PGCE there   went to Leicester for my main degree though ...</w:t>
      </w:r>
    </w:p>
    <w:p>
      <w:r>
        <w:t>@tanmaygolhar thanks..</w:t>
      </w:r>
    </w:p>
    <w:p>
      <w:r>
        <w:t>Room is clean, now it's time for breakfast</w:t>
      </w:r>
    </w:p>
    <w:p>
      <w:r>
        <w:t>Smiling!  These guys are!    Turn up your speakers and SMILE~life is good! http://www.imtiredonline.com/smile/</w:t>
      </w:r>
    </w:p>
    <w:p>
      <w:r>
        <w:t>School then football then with alecceeee</w:t>
      </w:r>
    </w:p>
    <w:p>
      <w:r>
        <w:t>@IRON100 personally, I could not decide which election sign to place on North40 last fall : Reagan 08, TJefferson 08 or TRoosevelt 08</w:t>
      </w:r>
    </w:p>
    <w:p>
      <w:r>
        <w:t>http://goingtorain.com/ - about as precise as any other weather report</w:t>
      </w:r>
    </w:p>
    <w:p>
      <w:r>
        <w:t>@jeffsgrippen it gets down to like 10C at night  and about 25C in the day</w:t>
      </w:r>
    </w:p>
    <w:p>
      <w:r>
        <w:t>ha ha ha I slept in again, three days in a row! must be a new personal best  today I'm going to attempt to finish my regluing my fans.</w:t>
      </w:r>
    </w:p>
    <w:p>
      <w:r>
        <w:t>@DjChino102Jamz  I just got through doing my work now I can take the whole day off, its great being your own boss</w:t>
      </w:r>
    </w:p>
    <w:p>
      <w:r>
        <w:t>Waking up at ungodly hours to go to work is starting to get old but at least the coffee is good</w:t>
      </w:r>
    </w:p>
    <w:p>
      <w:r>
        <w:t>Woke up dreaming I met my Hero; Author Anne Rice &amp; her son, author Christopher Rice. I was in such euphoria. Perhaps I would someday.</w:t>
      </w:r>
    </w:p>
    <w:p>
      <w:r>
        <w:t>I have been awarded my first ever credit card</w:t>
      </w:r>
    </w:p>
    <w:p>
      <w:r>
        <w:t>@bohoe no idea offhand, but if you keep tweeting about crowdsourcing graphics I'm sure someone will tell you</w:t>
      </w:r>
    </w:p>
    <w:p>
      <w:r>
        <w:t>Clive it's my birthday pat me  http://apps.facebook.com/dogbook/profile/view/6386106</w:t>
      </w:r>
    </w:p>
    <w:p>
      <w:r>
        <w:t>@coreyhaines well if you're ever headed back to the west coast, hit me up. I have a tiny place, but we can hack and hang out at the beach</w:t>
      </w:r>
    </w:p>
    <w:p>
      <w:r>
        <w:t>@kailinnicole you're right about the duckies  thanks for being such a big help with wrapping &amp; writing up!</w:t>
      </w:r>
    </w:p>
    <w:p>
      <w:r>
        <w:t>back from my nice hot shower      i am wishing that brent was my older brother</w:t>
      </w:r>
    </w:p>
    <w:p>
      <w:r>
        <w:t>happy star wars day</w:t>
      </w:r>
    </w:p>
    <w:p>
      <w:r>
        <w:t>I am going to work than, ill be home, and im going to look for my camera since it must be lost in my house. everyone have a wonderful day</w:t>
      </w:r>
    </w:p>
    <w:p>
      <w:r>
        <w:t>omg supernatural is on after good news week</w:t>
      </w:r>
    </w:p>
    <w:p>
      <w:r>
        <w:t>Happy Monday morning!</w:t>
      </w:r>
    </w:p>
    <w:p>
      <w:r>
        <w:t>@createtomorrow good morning! Got to be afternoon in Germany</w:t>
      </w:r>
    </w:p>
    <w:p>
      <w:r>
        <w:t>@danielle_eleni I love you too!</w:t>
      </w:r>
    </w:p>
    <w:p>
      <w:r>
        <w:t>@LiesX I see</w:t>
      </w:r>
    </w:p>
    <w:p>
      <w:r>
        <w:t>@gregjames will you be posting a pic of you H suit?? Pretty please?</w:t>
      </w:r>
    </w:p>
    <w:p>
      <w:r>
        <w:t>@RonRuys Oh i see. My grandparents were from Ilocos as well, but they moved to Nueva Ecija</w:t>
      </w:r>
    </w:p>
    <w:p>
      <w:r>
        <w:t>@jason_mraz http://twitpic.com/4iq19 - popcorn crazy dude and still adorable</w:t>
      </w:r>
    </w:p>
    <w:p>
      <w:r>
        <w:t>@Lurkine Would you travel to the UK for one?  The big US meets sound great, I'd love to go to one of those, so many furs &amp; so much art</w:t>
      </w:r>
    </w:p>
    <w:p>
      <w:r>
        <w:t>@sammoran BTW, 'nathanfillion' is trying to beat his Flight Control score as well, maybe you should follow each other?</w:t>
      </w:r>
    </w:p>
    <w:p>
      <w:r>
        <w:t>finally over my sickness.</w:t>
      </w:r>
    </w:p>
    <w:p>
      <w:r>
        <w:t>Out for a walk in the cornish countryside, on the great British bank hol   http://bit.ly/AILUn  http://yfrog.com/6rwwtj</w:t>
      </w:r>
    </w:p>
    <w:p>
      <w:r>
        <w:t>@Hooked4Life Sheesh. No crochet? BAH and humbug. And sleep? Um, I suppose I will someday</w:t>
      </w:r>
    </w:p>
    <w:p>
      <w:r>
        <w:t>@AKAVirtualPA Thanks Anita, I am looking for hosting, I will look at them too</w:t>
      </w:r>
    </w:p>
    <w:p>
      <w:r>
        <w:t>@DavidArchie Maybe you can take a recorder with you around, so when you can record those new melodies that you've came up with in yr head</w:t>
      </w:r>
    </w:p>
    <w:p>
      <w:r>
        <w:t>nice weather..looks like its going to rain here in # Delhi.</w:t>
      </w:r>
    </w:p>
    <w:p>
      <w:r>
        <w:t>Good morning tweeps! I have a feeling I won't be oversleeping now that Gracie is around.  She pounced on my head and woke me up at 7am.</w:t>
      </w:r>
    </w:p>
    <w:p>
      <w:r>
        <w:t>awake.  school. ew. but i put on some nice lotion.</w:t>
      </w:r>
    </w:p>
    <w:p>
      <w:r>
        <w:t>Last day of high school!</w:t>
      </w:r>
    </w:p>
    <w:p>
      <w:r>
        <w:t>@treewatcher21 Ah veronica! its a pleasure to meet you  I'm stephen</w:t>
      </w:r>
    </w:p>
    <w:p>
      <w:r>
        <w:t>@Pink congradts on ur show  Even tho i wasnt there lol</w:t>
      </w:r>
    </w:p>
    <w:p>
      <w:r>
        <w:t>@homeandhosed :O goodness, i havn't heard it. i lovelovelove her old stuff though, the overture the underscore is the best album i think</w:t>
      </w:r>
    </w:p>
    <w:p>
      <w:r>
        <w:t>@20somethingnl:20somethin' single</w:t>
      </w:r>
    </w:p>
    <w:p>
      <w:r>
        <w:t>@sharonhayes  My goal is to live this month 1minute, 1 hour, 1 day at a time &amp; to do NOW what I may have otherwise put off.   So true!</w:t>
      </w:r>
    </w:p>
    <w:p>
      <w:r>
        <w:t>Heading to the U of Utah hospital. Have a great day everyone</w:t>
      </w:r>
    </w:p>
    <w:p>
      <w:r>
        <w:t>is about to go into her last final.  happiness!</w:t>
      </w:r>
    </w:p>
    <w:p>
      <w:r>
        <w:t>its nice to have no assignments for the night</w:t>
      </w:r>
    </w:p>
    <w:p>
      <w:r>
        <w:t>it was a hard weekend. too much alcohol on these fuckin "weinfest"</w:t>
      </w:r>
    </w:p>
    <w:p>
      <w:r>
        <w:t>@BKMS4life thx for following</w:t>
      </w:r>
    </w:p>
    <w:p>
      <w:r>
        <w:t>@DesktopGoldfish Yay, three followers! Good to know more than one person in this big wide world likes fishies.</w:t>
      </w:r>
    </w:p>
    <w:p>
      <w:r>
        <w:t>@leeboardman oh dear, hope you are feeling better soon, get some nice hot chicken soup down you.</w:t>
      </w:r>
    </w:p>
    <w:p>
      <w:r>
        <w:t>@alexcashcash you guys need to come to somewhere in like philly or somewhere in north jersey</w:t>
      </w:r>
    </w:p>
    <w:p>
      <w:r>
        <w:t>One interlock down one to go</w:t>
      </w:r>
    </w:p>
    <w:p>
      <w:r>
        <w:t>is on the phone</w:t>
      </w:r>
    </w:p>
    <w:p>
      <w:r>
        <w:t>maaate,grooovin was off the chain. uploading videos to youtube  www.youtube.com/sluzzaa  go watch!</w:t>
      </w:r>
    </w:p>
    <w:p>
      <w:r>
        <w:t>Created a new album on my Facebook for my Phantom cross stitch  I want to track my own progress so I feel like I am getting something done</w:t>
      </w:r>
    </w:p>
    <w:p>
      <w:r>
        <w:t>just found out that selena gomez's birthday is 6 days after mine</w:t>
      </w:r>
    </w:p>
    <w:p>
      <w:r>
        <w:t>I sure do wish my mind could enter that box called "nothing" that men have.  My brain just won't go there... and it's exhausting.</w:t>
      </w:r>
    </w:p>
    <w:p>
      <w:r>
        <w:t>@ryan_lopez I love you  kiss me!</w:t>
      </w:r>
    </w:p>
    <w:p>
      <w:r>
        <w:t>wow- back to business as usual after 3 days  of excess  #weekend</w:t>
      </w:r>
    </w:p>
    <w:p>
      <w:r>
        <w:t>back home early for once  - wow this thing is getting addictive..................damn u phil XD</w:t>
      </w:r>
    </w:p>
    <w:p>
      <w:r>
        <w:t>@mathewhulbert The Air that I Breathe, Just Like a Pill - you know the kind of thing - makes a change to Daniel O'Donnell and Jim Reeves</w:t>
      </w:r>
    </w:p>
    <w:p>
      <w:r>
        <w:t>@clara018 heyy lol we are talking on david archuleta site as well lol  your funy lol</w:t>
      </w:r>
    </w:p>
    <w:p>
      <w:r>
        <w:t>@ismnora strangely enough, yes.  but then it works for me, may not for everyone.</w:t>
      </w:r>
    </w:p>
    <w:p>
      <w:r>
        <w:t>well, having looked at my bruv's exam timetable and french oral exam I feel very fortunate  now to, erm, digest my morning revision...</w:t>
      </w:r>
    </w:p>
    <w:p>
      <w:r>
        <w:t>Morning twitter</w:t>
      </w:r>
    </w:p>
    <w:p>
      <w:r>
        <w:t>@lovemedown yay! your face is back</w:t>
      </w:r>
    </w:p>
    <w:p>
      <w:r>
        <w:t>nice weather..looks like its going to rain here in #Delhi.</w:t>
      </w:r>
    </w:p>
    <w:p>
      <w:r>
        <w:t>@phoebealice_x i was listening to that earlier  and the other day, i was planning something with my friends and i said that. they were ...</w:t>
      </w:r>
    </w:p>
    <w:p>
      <w:r>
        <w:t>At nosely safari park with Leah</w:t>
      </w:r>
    </w:p>
    <w:p>
      <w:r>
        <w:t>how to get rid of your followers step 1: announce that you're unfollowing people who give you the shits... everyone assumes you mean THEM</w:t>
      </w:r>
    </w:p>
    <w:p>
      <w:r>
        <w:t>@herchu cool, sounds like you're progressing nicely  I've had a nice flight in the Duo and a landing just before the downpour very cool</w:t>
      </w:r>
    </w:p>
    <w:p>
      <w:r>
        <w:t>@itschristablack I am so stoked on seeing you with the Jonas Brothers</w:t>
      </w:r>
    </w:p>
    <w:p>
      <w:r>
        <w:t>@HollaAtK Hey  Did you have a good weekend buddy?</w:t>
      </w:r>
    </w:p>
    <w:p>
      <w:r>
        <w:t>still feeling BLAH. gave a biiiiig dose of insulin that i needed about 24 hours ago. Now I'm off to take my last exam of my junior year.</w:t>
      </w:r>
    </w:p>
    <w:p>
      <w:r>
        <w:t>i can be a good girl at school.. today i was!! i did it!! yayy</w:t>
      </w:r>
    </w:p>
    <w:p>
      <w:r>
        <w:t>@rdelizo35 nothing just trying to keep up with a 9 week old kitten LOL.  She's full of piss and vinegar this morning.</w:t>
      </w:r>
    </w:p>
    <w:p>
      <w:r>
        <w:t>jst came back from tel aviv</w:t>
      </w:r>
    </w:p>
    <w:p>
      <w:r>
        <w:t>@nixgeek I could, but that would require today not to be a duvet day. I imagine that my outfit for the Wendyhouse will be photo worthy</w:t>
      </w:r>
    </w:p>
    <w:p>
      <w:r>
        <w:t>New Article: http://tinyurl.com/c6mek5. Let me know what you think...</w:t>
      </w:r>
    </w:p>
    <w:p>
      <w:r>
        <w:t>@Pink wow 41,000 now....your really kickin' Carey's butt with this competition! See you both very soon!</w:t>
      </w:r>
    </w:p>
    <w:p>
      <w:r>
        <w:t>Going to bed  Goodnight  xox</w:t>
      </w:r>
    </w:p>
    <w:p>
      <w:r>
        <w:t>@emilyosment http://twitpic.com/48gy0 -  He's Well Cooool ;) Lovve The Ro&amp;Co Shoooow</w:t>
      </w:r>
    </w:p>
    <w:p>
      <w:r>
        <w:t>http://twitpic.com/4jeij - New forest hoping the walk would lose me some pounds</w:t>
      </w:r>
    </w:p>
    <w:p>
      <w:r>
        <w:t>Time for a mane trimming, some yoghurt and maybe some sushi. A nice way to wrap up a fairly good day.</w:t>
      </w:r>
    </w:p>
    <w:p>
      <w:r>
        <w:t>we finally got our graduation gear today, i'm so excited. can you believe it? just 41 days left! aaah  and the sweater is so cozy</w:t>
      </w:r>
    </w:p>
    <w:p>
      <w:r>
        <w:t>snowbear has finally come out...congrats che and warren</w:t>
      </w:r>
    </w:p>
    <w:p>
      <w:r>
        <w:t>@Robert_day26 ~ Awwwww have fun with the fam boo boo</w:t>
      </w:r>
    </w:p>
    <w:p>
      <w:r>
        <w:t>@aknotofemma See we shall</w:t>
      </w:r>
    </w:p>
    <w:p>
      <w:r>
        <w:t>@jameswilliams90 If you ever need some help with the Podcasters Emporium, let me know</w:t>
      </w:r>
    </w:p>
    <w:p>
      <w:r>
        <w:t>@iaindodsworth Told you that when you got rid of the last one. Did you listen</w:t>
      </w:r>
    </w:p>
    <w:p>
      <w:r>
        <w:t>Happy Star Wars day!</w:t>
      </w:r>
    </w:p>
    <w:p>
      <w:r>
        <w:t>I love when i have time for starbucks</w:t>
      </w:r>
    </w:p>
    <w:p>
      <w:r>
        <w:t>Cougar Privacy Threatened as Surveillance Increases  http://bit.ly/ayViO - sorry, couldn't help myself with this one</w:t>
      </w:r>
    </w:p>
    <w:p>
      <w:r>
        <w:t>@danielagamboaa  i love them too! they look so cute together</w:t>
      </w:r>
    </w:p>
    <w:p>
      <w:r>
        <w:t>@nelpix ... Turned out nice I think   http://twitpic.com/4jeil</w:t>
      </w:r>
    </w:p>
    <w:p>
      <w:r>
        <w:t>@mariqueen Thanks for the warning. Good thing my heart is unbreakable.</w:t>
      </w:r>
    </w:p>
    <w:p>
      <w:r>
        <w:t>@hadoukenuk http://twitpic.com/4hsd2 - Weheyyyy   We give thanks for MIDI keyboards</w:t>
      </w:r>
    </w:p>
    <w:p>
      <w:r>
        <w:t>@EmmaGriffiths86 It's under Community.. I can't see it myself, but one of the moderators (Niandra) told me it was there</w:t>
      </w:r>
    </w:p>
    <w:p>
      <w:r>
        <w:t>@nataliet95 bahaha, BOF? you've gotta get a life... although i can't say much with my obsession with miley cyrus.. I'VE gotta get a life</w:t>
      </w:r>
    </w:p>
    <w:p>
      <w:r>
        <w:t>Yum! Whole box of cookies for me</w:t>
      </w:r>
    </w:p>
    <w:p>
      <w:r>
        <w:t>planning! and trying to call the doctor, though that isn't going so well. So mostly, planning</w:t>
      </w:r>
    </w:p>
    <w:p>
      <w:r>
        <w:t>shopping tomorrow? I think yes</w:t>
      </w:r>
    </w:p>
    <w:p>
      <w:r>
        <w:t>Today is going to be a good day!! On my way to work spending time with Jesus</w:t>
      </w:r>
    </w:p>
    <w:p>
      <w:r>
        <w:t>Reading a book instead of revising. Thinking about lunch. Heart rate is 56 bpm... just in case you wanted to know</w:t>
      </w:r>
    </w:p>
    <w:p>
      <w:r>
        <w:t>@augusten Ha ha, that's really funny!</w:t>
      </w:r>
    </w:p>
    <w:p>
      <w:r>
        <w:t>@mohandoss ????? ?????? ??? ?????? ?????? ???????? - ????????????? ??????? ?????? ???? ?????? ???????? ????</w:t>
      </w:r>
    </w:p>
    <w:p>
      <w:r>
        <w:t>@TerriCook Good Evening Terri! Have missed you lately, hope life is being good to you. Have a wonderful evening !</w:t>
      </w:r>
    </w:p>
    <w:p>
      <w:r>
        <w:t>@MCRIsAPleasure really?  wooooo! I wish i could go to indonesia! Lol. Hopefully next summer.</w:t>
      </w:r>
    </w:p>
    <w:p>
      <w:r>
        <w:t>@dotcompals yes... nice. I missed a lot of fun. Damn exams. you are looking good...hair</w:t>
      </w:r>
    </w:p>
    <w:p>
      <w:r>
        <w:t>@mumof_3girls LOUISE !! You r not adopted - ballet it is. You'll love it and then the cocktails after even more!</w:t>
      </w:r>
    </w:p>
    <w:p>
      <w:r>
        <w:t>@Viper007Bond Speaking of which, we need to talk soon.</w:t>
      </w:r>
    </w:p>
    <w:p>
      <w:r>
        <w:t>30 year old Barbie dolls still can rock it...that girl was H-O-T!  and Ken ain't so bad either!  now those are memories!</w:t>
      </w:r>
    </w:p>
    <w:p>
      <w:r>
        <w:t>@janeslee oh dear, thats not good - I hope you get through it all with a smile</w:t>
      </w:r>
    </w:p>
    <w:p>
      <w:r>
        <w:t>@kate38381849 aww. can you tell her to follow me?</w:t>
      </w:r>
    </w:p>
    <w:p>
      <w:r>
        <w:t>Almost finished enlgish (: - not an essay Power point...</w:t>
      </w:r>
    </w:p>
    <w:p>
      <w:r>
        <w:t>@Geelong_FC sounds good  maybe some player quotes, photos etc I'm living in WA atm so would love bits and pieces from the Ady and Sun</w:t>
      </w:r>
    </w:p>
    <w:p>
      <w:r>
        <w:t>@chah101 haha Hey, Well if you were in the elevator you should have said more!</w:t>
      </w:r>
    </w:p>
    <w:p>
      <w:r>
        <w:t>and young ones...."look what I found"...."breakfast"....</w:t>
      </w:r>
    </w:p>
    <w:p>
      <w:r>
        <w:t>Last week of class... Well technically classes are over just have two exams  and summmmmerrrrr begins...yeahhhhhyaaaaaa</w:t>
      </w:r>
    </w:p>
    <w:p>
      <w:r>
        <w:t>i think i like the workshop</w:t>
      </w:r>
    </w:p>
    <w:p>
      <w:r>
        <w:t>In hysterics at Yaas' email &lt;3 Am writing a speech for Speakers' and doing Food Technology...damn it's good to be off school on a Monday</w:t>
      </w:r>
    </w:p>
    <w:p>
      <w:r>
        <w:t>@shoptilldrop yeah I know what you mean, but the 1st season got me hooked and I HAVE to watch it now in case something BIG happens.</w:t>
      </w:r>
    </w:p>
    <w:p>
      <w:r>
        <w:t>surfing twitter!</w:t>
      </w:r>
    </w:p>
    <w:p>
      <w:r>
        <w:t>@badabam no, sry, didn't feel well at all. but there'll be another change I believe  hope FFK09 was fun with lots of inspiring input.</w:t>
      </w:r>
    </w:p>
    <w:p>
      <w:r>
        <w:t>@amylovesjb  mayyyybe</w:t>
      </w:r>
    </w:p>
    <w:p>
      <w:r>
        <w:t>Very excited about camp, loads of people aren't but I am thrilled about that fact we get to sleep in tents and roll around in mud</w:t>
      </w:r>
    </w:p>
    <w:p>
      <w:r>
        <w:t>New pollster data on party identification in the United States : Democratic (36.7%), Independent (33.5%), Republican (26.4%). OUCH.</w:t>
      </w:r>
    </w:p>
    <w:p>
      <w:r>
        <w:t>Flat is sparkling clean, now that's team work  on way to pick up food for 6!</w:t>
      </w:r>
    </w:p>
    <w:p>
      <w:r>
        <w:t>@01theone Looking forward to following your journey on this endeavor - just subscribed to your blog</w:t>
      </w:r>
    </w:p>
    <w:p>
      <w:r>
        <w:t>@taylorswift13 Have a great time in London</w:t>
      </w:r>
    </w:p>
    <w:p>
      <w:r>
        <w:t>@CTVCanadaAM ... sounds like Jeff has the best job in the world!</w:t>
      </w:r>
    </w:p>
    <w:p>
      <w:r>
        <w:t>just got back from Mcfly concert ahh it was so amazing! and I am now in love with David Archuleta</w:t>
      </w:r>
    </w:p>
    <w:p>
      <w:r>
        <w:t>sorry @sanderschenk I misspelled twice already. Im notgiving you up, just have to run  ? http://blip.fm/~5jjxr</w:t>
      </w:r>
    </w:p>
    <w:p>
      <w:r>
        <w:t>On the bus to NYC   http://yfrog.com/08kaifj</w:t>
      </w:r>
    </w:p>
    <w:p>
      <w:r>
        <w:t>@thatissodope Errr, yes? ) Sa enrollment sasabihin naman siguro sayo.  Pero kasi andun exact price. ) 64,371 for me. shet</w:t>
      </w:r>
    </w:p>
    <w:p>
      <w:r>
        <w:t>Good Morning! - Court - Crossfit - Bible Study - Someone very special's house  http://tinyurl.com/cjs668</w:t>
      </w:r>
    </w:p>
    <w:p>
      <w:r>
        <w:t>@mini_ritz alrighty, thnx  good night.</w:t>
      </w:r>
    </w:p>
    <w:p>
      <w:r>
        <w:t>Shopping. Cleaning. BMFing. Webcam chatting with nephews. Nothing spesh, but a good bank holiday Monday nonetheless</w:t>
      </w:r>
    </w:p>
    <w:p>
      <w:r>
        <w:t>Ugh. I'm so tired. Waitin for the bus. @jpbabii202 good morning!</w:t>
      </w:r>
    </w:p>
    <w:p>
      <w:r>
        <w:t>Changing my online nickname to mtaby (which will hopefully be my uniqname as well)...hope the change goes by well (domain is available  )</w:t>
      </w:r>
    </w:p>
    <w:p>
      <w:r>
        <w:t>@steph1985 Bye  Btw, you like Simple Plan, Hoobastank, Bon Jovi, Linkin Park TOO? I love them !!!</w:t>
      </w:r>
    </w:p>
    <w:p>
      <w:r>
        <w:t>is back here in plurk.  http://plurk.com/p/rq5ru</w:t>
      </w:r>
    </w:p>
    <w:p>
      <w:r>
        <w:t>@jeffsgrippen i work in youth justice</w:t>
      </w:r>
    </w:p>
    <w:p>
      <w:r>
        <w:t>@topsurf no worries</w:t>
      </w:r>
    </w:p>
    <w:p>
      <w:r>
        <w:t>off to teach a bunch of fifth graders for the morning.  Oh joy ...</w:t>
      </w:r>
    </w:p>
    <w:p>
      <w:r>
        <w:t>Made my first Skype to landline call.  Good call quality, quite impressed</w:t>
      </w:r>
    </w:p>
    <w:p>
      <w:r>
        <w:t>This is why I got best dressed</w:t>
      </w:r>
    </w:p>
    <w:p>
      <w:r>
        <w:t>Gotta get ready to leave....Alec and I are going hunting outside of Volterra. This should be fun.  Talk to everyone later.</w:t>
      </w:r>
    </w:p>
    <w:p>
      <w:r>
        <w:t>@Danacea Happy Star Wars Day!!!</w:t>
      </w:r>
    </w:p>
    <w:p>
      <w:r>
        <w:t>@nikki75 - redbull has the same amount of caffine in it as a cup of coffee. You're theory is quashed Nicola</w:t>
      </w:r>
    </w:p>
    <w:p>
      <w:r>
        <w:t>meeting @dalydegagne and friend tonight - going to discuss human trafficking issues. Daly is chaplain/therapist and an interesting guy</w:t>
      </w:r>
    </w:p>
    <w:p>
      <w:r>
        <w:t>@martha_s Hope you're getting all your reading done.</w:t>
      </w:r>
    </w:p>
    <w:p>
      <w:r>
        <w:t>@evatweets feel better soon! Your immune system must be away on holiday somewhere... probably with mine</w:t>
      </w:r>
    </w:p>
    <w:p>
      <w:r>
        <w:t>new book in the pocket http://bit.ly/1bI7aD</w:t>
      </w:r>
    </w:p>
    <w:p>
      <w:r>
        <w:t>Get yer freak on-it's Monday! Have a Great one, if it's possible to have a great Monday!</w:t>
      </w:r>
    </w:p>
    <w:p>
      <w:r>
        <w:t>could barely sleep last night, ugh...ANYWAYS good luck with finals everybody!!! don't rush through your tests!!! lol</w:t>
      </w:r>
    </w:p>
    <w:p>
      <w:r>
        <w:t>Waking up at unGodly hours to go to work is starting to get old. At least the coffee is good</w:t>
      </w:r>
    </w:p>
    <w:p>
      <w:r>
        <w:t>Luking for new background pic......</w:t>
      </w:r>
    </w:p>
    <w:p>
      <w:r>
        <w:t>@tommcfly "We never want to lose the fans that got us here!" Thank you for saying that  Wish you and the others a nice day, greets</w:t>
      </w:r>
    </w:p>
    <w:p>
      <w:r>
        <w:t>@DrMommy I have got my smile</w:t>
      </w:r>
    </w:p>
    <w:p>
      <w:r>
        <w:t>wish he could that would b better</w:t>
      </w:r>
    </w:p>
    <w:p>
      <w:r>
        <w:t>Doing make up for the school musical this week aaah</w:t>
      </w:r>
    </w:p>
    <w:p>
      <w:r>
        <w:t>Europe bound</w:t>
      </w:r>
    </w:p>
    <w:p>
      <w:r>
        <w:t>@CustomCreation - We drank ours away, May Day Bank Holiday today</w:t>
      </w:r>
    </w:p>
    <w:p>
      <w:r>
        <w:t>@bonbonita Thanks!</w:t>
      </w:r>
    </w:p>
    <w:p>
      <w:r>
        <w:t>is taking the dog to the vet then a play date with Annabelle</w:t>
      </w:r>
    </w:p>
    <w:p>
      <w:r>
        <w:t>Listening my own playing on a friends album and being disgusted by every second of it... Damn I suck.  Normal reaction. Every album.</w:t>
      </w:r>
    </w:p>
    <w:p>
      <w:r>
        <w:t>In pillow heaven</w:t>
      </w:r>
    </w:p>
    <w:p>
      <w:r>
        <w:t>@iLoveWtcc0228 Thought you might be interested in @TweetPhoto http://tweetphoto.com. See who's viewing your photos!</w:t>
      </w:r>
    </w:p>
    <w:p>
      <w:r>
        <w:t>[Somewhere - Within Temptation] returned to mysefl. Keep working hard till June</w:t>
      </w:r>
    </w:p>
    <w:p>
      <w:r>
        <w:t>back from the yoga retreat. I recommend this to everyone</w:t>
      </w:r>
    </w:p>
    <w:p>
      <w:r>
        <w:t>@Jonasbrothers awwwwweeee nick</w:t>
      </w:r>
    </w:p>
    <w:p>
      <w:r>
        <w:t>Good Morning Campers! I got LOTS of sleep last night! Thank you! Thank you Ash! Thank You!</w:t>
      </w:r>
    </w:p>
    <w:p>
      <w:r>
        <w:t>@Sethhs23 - I will help  not sure how when i'm alllll the way over here haha but i can try  have alot of free time right now haha</w:t>
      </w:r>
    </w:p>
    <w:p>
      <w:r>
        <w:t>@tessneale i suppose this will be in the blog post, but could u email me who was there too</w:t>
      </w:r>
    </w:p>
    <w:p>
      <w:r>
        <w:t>@gracepoltrack Why yes I DO!!  ...Or rather, did. Just finished it! Starting Dead Like Me, lollll~</w:t>
      </w:r>
    </w:p>
    <w:p>
      <w:r>
        <w:t>@poojashetye until I break up with you via a 27 second phone call</w:t>
      </w:r>
    </w:p>
    <w:p>
      <w:r>
        <w:t>@corinnedekker hi again, sorry was going to pass on your email to my assistant (Rel and Soc) and lost it. dm it to me, pls?</w:t>
      </w:r>
    </w:p>
    <w:p>
      <w:r>
        <w:t>@turtleclansago thanx for the msg! glad u liked my singing!</w:t>
      </w:r>
    </w:p>
    <w:p>
      <w:r>
        <w:t>Lucky Charms, FTW</w:t>
      </w:r>
    </w:p>
    <w:p>
      <w:r>
        <w:t>Illy's note in the book: "From one 'geek' to another - keep up the good work!" sigh.  He is missed - and he was great for espresso.</w:t>
      </w:r>
    </w:p>
    <w:p>
      <w:r>
        <w:t>@BeckySmithster  let's hope so</w:t>
      </w:r>
    </w:p>
    <w:p>
      <w:r>
        <w:t>@FizzyDuck Would you believe I have put that in my bookmarks ?</w:t>
      </w:r>
    </w:p>
    <w:p>
      <w:r>
        <w:t>Eating rice for breakfast. Yes.</w:t>
      </w:r>
    </w:p>
    <w:p>
      <w:r>
        <w:t>Having a good...no great day already &amp; Dr.Miracles feel-it formula really does work!! LOL Hope everyone has a good day as well</w:t>
      </w:r>
    </w:p>
    <w:p>
      <w:r>
        <w:t>57 days till my 18th B-day</w:t>
      </w:r>
    </w:p>
    <w:p>
      <w:r>
        <w:t>@SmittySmiff dude i read that wrong! Haha well good good. Thanks.  but now I agree.</w:t>
      </w:r>
    </w:p>
    <w:p>
      <w:r>
        <w:t>@Mossyy Not a problem,  Glad to!</w:t>
      </w:r>
    </w:p>
    <w:p>
      <w:r>
        <w:t>ah what a lovely day for a bike ride and cake making  *is rooting 4 those who are revising!* do your best! X</w:t>
      </w:r>
    </w:p>
    <w:p>
      <w:r>
        <w:t>Baby baby, it's gonna be all right when I'm by your side and the whole world turns against you... I ? it when my Ipod randoms BSB songs</w:t>
      </w:r>
    </w:p>
    <w:p>
      <w:r>
        <w:t>"I don't like Monday, i wish it were sunday, cause that's my fun day."  that was my freaking jam when i was little.   i miss it.</w:t>
      </w:r>
    </w:p>
    <w:p>
      <w:r>
        <w:t>@giventofly_0 have you considered cordoning off a corner of the park with beware "Swine flu" signs might clear it out for you</w:t>
      </w:r>
    </w:p>
    <w:p>
      <w:r>
        <w:t>@ash_phillips She says yes  shall we say 6:30?</w:t>
      </w:r>
    </w:p>
    <w:p>
      <w:r>
        <w:t>@Pink ur shows r amazin  keep it up ! x</w:t>
      </w:r>
    </w:p>
    <w:p>
      <w:r>
        <w:t>Come on all you lovely fans Number 14 in the Local pop Charts  Let launch an assault on the number 1 slot!!! www,reverbnation.com/suki ...</w:t>
      </w:r>
    </w:p>
    <w:p>
      <w:r>
        <w:t>@jeffsgrippen yeah it's great!! always something interesting going on</w:t>
      </w:r>
    </w:p>
    <w:p>
      <w:r>
        <w:t>going back home tonight</w:t>
      </w:r>
    </w:p>
    <w:p>
      <w:r>
        <w:t>@spreaditfast thanks for the reply my friend</w:t>
      </w:r>
    </w:p>
    <w:p>
      <w:r>
        <w:t>@LenaSvenson Thought you might be interested in @TweetPhoto http://tweetphoto.com. See who's viewing your photos!</w:t>
      </w:r>
    </w:p>
    <w:p>
      <w:r>
        <w:t>@newslite so our bums really do look big it this</w:t>
      </w:r>
    </w:p>
    <w:p>
      <w:r>
        <w:t>@Liesl_M Make one with something about the Charger?</w:t>
      </w:r>
    </w:p>
    <w:p>
      <w:r>
        <w:t>@thomasfiss hmm so late. Well its early for me.. HA</w:t>
      </w:r>
    </w:p>
    <w:p>
      <w:r>
        <w:t>back from sql. finals tomorrow...new video today</w:t>
      </w:r>
    </w:p>
    <w:p>
      <w:r>
        <w:t>@subzero77 haha okay. I'm getting the box sets for my birthday anyway</w:t>
      </w:r>
    </w:p>
    <w:p>
      <w:r>
        <w:t>@gregmottola I believe that is true, FML is quite the phenomenon...all thx to Superbad</w:t>
      </w:r>
    </w:p>
    <w:p>
      <w:r>
        <w:t>So many freebies for all my JBnoy friends  SPAM THREAD SOON.</w:t>
      </w:r>
    </w:p>
    <w:p>
      <w:r>
        <w:t>tiny PhD's will do, because those bigger than me keep taunting me</w:t>
      </w:r>
    </w:p>
    <w:p>
      <w:r>
        <w:t>@biggboymgmt alright alright! I will be tuning in and taking notes - remember what I said before (got a spot? raising my handz - both</w:t>
      </w:r>
    </w:p>
    <w:p>
      <w:r>
        <w:t>@memunish looks same in Noida too</w:t>
      </w:r>
    </w:p>
    <w:p>
      <w:r>
        <w:t>thanks @josephadamx3</w:t>
      </w:r>
    </w:p>
    <w:p>
      <w:r>
        <w:t>i just looove my bf  u are awesoome!!!! [hannah montana the movie was amazing  best movie ever!!]  // cool http://gykd.net</w:t>
      </w:r>
    </w:p>
    <w:p>
      <w:r>
        <w:t>@nmyster Thought you might be interested in @TweetPhoto http://tweetphoto.com. See who's viewing your photos!</w:t>
      </w:r>
    </w:p>
    <w:p>
      <w:r>
        <w:t>life is so good. and it will much greater on Thursday at 5pm!</w:t>
      </w:r>
    </w:p>
    <w:p>
      <w:r>
        <w:t>Ooh, exciting! It's new mac day</w:t>
      </w:r>
    </w:p>
    <w:p>
      <w:r>
        <w:t>@Pink Can't wait to see you on December in Switzerland for a third rendez-vous  Great show ! You are just amazing  ... Enjoy in OZ</w:t>
      </w:r>
    </w:p>
    <w:p>
      <w:r>
        <w:t>@Antonio_Perth Awesome...love top gear..whos your favourite?Got to admit i have a soft spot for captain slow</w:t>
      </w:r>
    </w:p>
    <w:p>
      <w:r>
        <w:t>Repeatedly rubs thumbs softly and lovingly upon new Sarah Rayne novel. Sigh, and it's not a paperback.I'm the potrait of profound bliss</w:t>
      </w:r>
    </w:p>
    <w:p>
      <w:r>
        <w:t>Yea running on 3 hours. Lets do this test</w:t>
      </w:r>
    </w:p>
    <w:p>
      <w:r>
        <w:t>@foilly Thought you might be interested in @TweetPhoto http://tweetphoto.com. See who's viewing your photos!</w:t>
      </w:r>
    </w:p>
    <w:p>
      <w:r>
        <w:t>posting this from blogspot</w:t>
      </w:r>
    </w:p>
    <w:p>
      <w:r>
        <w:t>@Gregor123456789 sure, i will</w:t>
      </w:r>
    </w:p>
    <w:p>
      <w:r>
        <w:t>@MonstarPink Yeah, I wanted to say this, that there's a @ yourname section.  A bit tricky way to find your replies, tho.</w:t>
      </w:r>
    </w:p>
    <w:p>
      <w:r>
        <w:t>@GBglass LOL, my wife was teaching me how to eat them without sending the little soybeans flying. It was unsuccessful.</w:t>
      </w:r>
    </w:p>
    <w:p>
      <w:r>
        <w:t>@labella27 That is so sweet!! Have a good day</w:t>
      </w:r>
    </w:p>
    <w:p>
      <w:r>
        <w:t>Offline.... Have to give private lesson now and eran some money</w:t>
      </w:r>
    </w:p>
    <w:p>
      <w:r>
        <w:t>no school today! that's greeeeeat!</w:t>
      </w:r>
    </w:p>
    <w:p>
      <w:r>
        <w:t>@breporter Thanks so much for following! The Muse has much gratitude and wishes you a magnificent &amp; productive start to your day!</w:t>
      </w:r>
    </w:p>
    <w:p>
      <w:r>
        <w:t>Going home.. no meeting today</w:t>
      </w:r>
    </w:p>
    <w:p>
      <w:r>
        <w:t>And this is what happens when Swine Flu gets to all of us.  http://tinyurl.com/55hq2o</w:t>
      </w:r>
    </w:p>
    <w:p>
      <w:r>
        <w:t>@selenagomez Hi S, plz follow me</w:t>
      </w:r>
    </w:p>
    <w:p>
      <w:r>
        <w:t>http://twitpic.com/4jerc view of Atlas Mountains, Morocco across the Straits of Gibraltar, I took the other day from Europa Point, Gib</w:t>
      </w:r>
    </w:p>
    <w:p>
      <w:r>
        <w:t>@stephiekwan And ooh, you changed your Twitter name! I approve whole heartedly.</w:t>
      </w:r>
    </w:p>
    <w:p>
      <w:r>
        <w:t>@paulawhite yep,  looking forward to it!</w:t>
      </w:r>
    </w:p>
    <w:p>
      <w:r>
        <w:t>@mattstout Thought you might be interested in @TweetPhoto http://tweetphoto.com. See who's viewing your photos!</w:t>
      </w:r>
    </w:p>
    <w:p>
      <w:r>
        <w:t>Woohoo..this is the day/week the Lord has made! Just remembered we get to wear jeans &amp; chanclas all week!</w:t>
      </w:r>
    </w:p>
    <w:p>
      <w:r>
        <w:t>@ayou055 nope... it is telling you that you want cameo creams</w:t>
      </w:r>
    </w:p>
    <w:p>
      <w:r>
        <w:t>no new books. *sigh* will probably reread Gaiman's "American Gods" or Murakami's "Wind-up bird chronicles"</w:t>
      </w:r>
    </w:p>
    <w:p>
      <w:r>
        <w:t>@FutureClassics Ben and Jerry...yummmmy!!!</w:t>
      </w:r>
    </w:p>
    <w:p>
      <w:r>
        <w:t>@bhanks morning</w:t>
      </w:r>
    </w:p>
    <w:p>
      <w:r>
        <w:t>@lisadamast and he REALLY doesn't like Shiny Happy People. I'm a local REM expert btw. Saw them for the first time in 1986.</w:t>
      </w:r>
    </w:p>
    <w:p>
      <w:r>
        <w:t>@nicolemauricio Aw how come ur up so early? love ur youtube vids btw</w:t>
      </w:r>
    </w:p>
    <w:p>
      <w:r>
        <w:t>@camillecakes I was nice!! I called you  lmao</w:t>
      </w:r>
    </w:p>
    <w:p>
      <w:r>
        <w:t>haha May the 4th be with you! Happy Star Wars Day!</w:t>
      </w:r>
    </w:p>
    <w:p>
      <w:r>
        <w:t>i &lt;3 my new picture! its so pretty with the reflecting sunlight on the leaves!</w:t>
      </w:r>
    </w:p>
    <w:p>
      <w:r>
        <w:t>@fatbellybella morning erikah, how are u? Here start working about a song on my town, always a challenge</w:t>
      </w:r>
    </w:p>
    <w:p>
      <w:r>
        <w:t>thanks kate too.  *kisses* Xoxo.</w:t>
      </w:r>
    </w:p>
    <w:p>
      <w:r>
        <w:t>@dbdc Meant to ask how did the other night go? Did you enjoy the fight...did yas have an all-nighter?</w:t>
      </w:r>
    </w:p>
    <w:p>
      <w:r>
        <w:t>coffee and gym... starting the day off right!!</w:t>
      </w:r>
    </w:p>
    <w:p>
      <w:r>
        <w:t>Its awsome... when you know, that you know, that you know!</w:t>
      </w:r>
    </w:p>
    <w:p>
      <w:r>
        <w:t>just going to cook some lamb chops for lunch - I always end up coking just before pay day and amaze myself at how much I can cook</w:t>
      </w:r>
    </w:p>
    <w:p>
      <w:r>
        <w:t>Hey there! It's a glorious morning! Monday's animation mode: ON!</w:t>
      </w:r>
    </w:p>
    <w:p>
      <w:r>
        <w:t>Loves her david soooooo much &lt;3</w:t>
      </w:r>
    </w:p>
    <w:p>
      <w:r>
        <w:t>Morning everyone!</w:t>
      </w:r>
    </w:p>
    <w:p>
      <w:r>
        <w:t>dinner was yummy and all... but i'm still super tired after all the things we went through to enroll for college.</w:t>
      </w:r>
    </w:p>
    <w:p>
      <w:r>
        <w:t>STRESSED AS HELL (, but still surviving</w:t>
      </w:r>
    </w:p>
    <w:p>
      <w:r>
        <w:t>@queensnyprinces Thought you might be interested in @TweetPhoto http://tweetphoto.com. See who's viewing your photos!</w:t>
      </w:r>
    </w:p>
    <w:p>
      <w:r>
        <w:t>I'm eating a flake storm from hungry jacks. or as americans call it, burger king</w:t>
      </w:r>
    </w:p>
    <w:p>
      <w:r>
        <w:t>@xHayleeey no.1 dont really mean anything to me anymore :L it did when good old top of the pops was on every sat or friday or something</w:t>
      </w:r>
    </w:p>
    <w:p>
      <w:r>
        <w:t>Studying for my exams....boring</w:t>
      </w:r>
    </w:p>
    <w:p>
      <w:r>
        <w:t>@superficialgirl yeah the tomato paste and oil is traditional on a sandwich.. eat it with some olives and maltese cheese  yum!</w:t>
      </w:r>
    </w:p>
    <w:p>
      <w:r>
        <w:t>@youmeatsix haha i love the auditions new album</w:t>
      </w:r>
    </w:p>
    <w:p>
      <w:r>
        <w:t>@paulbaan Hello Paul, nice to hear someone is listening  Some interesting thoughts from #Kaashoek #Unisys. Patel from Doculabs next !</w:t>
      </w:r>
    </w:p>
    <w:p>
      <w:r>
        <w:t>@james_a_hart ah.. Birmingham! I remember being there in the Wrox days</w:t>
      </w:r>
    </w:p>
    <w:p>
      <w:r>
        <w:t>is loving Mortal Combat right now!</w:t>
      </w:r>
    </w:p>
    <w:p>
      <w:r>
        <w:t>home from work  good night with epic dudes and dudettes</w:t>
      </w:r>
    </w:p>
    <w:p>
      <w:r>
        <w:t>The "shhh.." stuff is finally all done!</w:t>
      </w:r>
    </w:p>
    <w:p>
      <w:r>
        <w:t>@AdamCrooklyn good morning broham</w:t>
      </w:r>
    </w:p>
    <w:p>
      <w:r>
        <w:t>@sarahkover that's black market material right there, my friend!</w:t>
      </w:r>
    </w:p>
    <w:p>
      <w:r>
        <w:t>wellllll, I did most of my homework. and i kind of finished with editing. And I'm not as tired this morning as I thought I'd be</w:t>
      </w:r>
    </w:p>
    <w:p>
      <w:r>
        <w:t>@Sierrasnowboard under a week delivery to OZ, awesome product, awesome prices. The parcel today made my day</w:t>
      </w:r>
    </w:p>
    <w:p>
      <w:r>
        <w:t>@Runningfrommich, &lt;3 x9999999.</w:t>
      </w:r>
    </w:p>
    <w:p>
      <w:r>
        <w:t>@walkaboutgroup Have fun guys! We're about 55 days behind you</w:t>
      </w:r>
    </w:p>
    <w:p>
      <w:r>
        <w:t>@joaocalistro mine was good, wet but good</w:t>
      </w:r>
    </w:p>
    <w:p>
      <w:r>
        <w:t>@markhoppus so cute you twitting in potuguese!</w:t>
      </w:r>
    </w:p>
    <w:p>
      <w:r>
        <w:t>@SteveHealy - I shall post a notice in town so us Cork ladies know to watch out!! lol  You had fun then?? Sevens were the business !! ;)</w:t>
      </w:r>
    </w:p>
    <w:p>
      <w:r>
        <w:t>bahaha loving @rachmurrayX  twitter to me last night. DRUNK.  lol</w:t>
      </w:r>
    </w:p>
    <w:p>
      <w:r>
        <w:t>Again.. check out http://www.myspace.com/therealfunkymonkey  ....these guys rock this one too  ? http://blip.fm/~5jkbc</w:t>
      </w:r>
    </w:p>
    <w:p>
      <w:r>
        <w:t>Woke up this morning to the line "I made this half-pony half-monkey monster to please you But I get the feeling that you don't like it "</w:t>
      </w:r>
    </w:p>
    <w:p>
      <w:r>
        <w:t>had an eventful weekend and nice week off, looking forward to a final chill out day</w:t>
      </w:r>
    </w:p>
    <w:p>
      <w:r>
        <w:t>@lisa_graham yerrrr sameee haha its the way he plays edward i thinkk mmmm</w:t>
      </w:r>
    </w:p>
    <w:p>
      <w:r>
        <w:t>@kiranchetrycnn Kiran, Sorry about ur bad land'g: Hope ur neck feels better. At least, u didn't break it like JD. Btw, ur in fine shape.</w:t>
      </w:r>
    </w:p>
    <w:p>
      <w:r>
        <w:t>loves the nice weather and 7:30 exams</w:t>
      </w:r>
    </w:p>
    <w:p>
      <w:r>
        <w:t>wakey wakey lemon shakeyyyy!  haha, goin' 2 schooliooo!  it's raining!! (ugh!) guess where I WISH I CAN BE RIGHT NOW....CaLiFoRNiA! ???</w:t>
      </w:r>
    </w:p>
    <w:p>
      <w:r>
        <w:t>Going into liverpool soon</w:t>
      </w:r>
    </w:p>
    <w:p>
      <w:r>
        <w:t>HAPPY B-DAY SHARON</w:t>
      </w:r>
    </w:p>
    <w:p>
      <w:r>
        <w:t>@jgm22 Hoping you have some pics to share?- &amp; hoping your Monday am isn't too rough today</w:t>
      </w:r>
    </w:p>
    <w:p>
      <w:r>
        <w:t>@geirfreysson my dad just bought me both of these  they're tricky language tho</w:t>
      </w:r>
    </w:p>
    <w:p>
      <w:r>
        <w:t>@jeffsgrippen i used to be!! i've done a few different jobs in yj. currently i'm a court officer</w:t>
      </w:r>
    </w:p>
    <w:p>
      <w:r>
        <w:t>Woken up finally after a long night out, tea, toast and TV coming up...</w:t>
      </w:r>
    </w:p>
    <w:p>
      <w:r>
        <w:t>Richelle Mead - Succubus Blues-fabulous read! very entertaining, lots of fun and interesting too!! next please..</w:t>
      </w:r>
    </w:p>
    <w:p>
      <w:r>
        <w:t>@NatFace Ah - yes - that track is also on the compilation, with Kenny Rogers</w:t>
      </w:r>
    </w:p>
    <w:p>
      <w:r>
        <w:t>@Newy_ShortStack Yeah if i do go i will be going to the second one aswell</w:t>
      </w:r>
    </w:p>
    <w:p>
      <w:r>
        <w:t>i am back</w:t>
      </w:r>
    </w:p>
    <w:p>
      <w:r>
        <w:t>@hot_music_news Thanks</w:t>
      </w:r>
    </w:p>
    <w:p>
      <w:r>
        <w:t>@decryption That is awesome..</w:t>
      </w:r>
    </w:p>
    <w:p>
      <w:r>
        <w:t>gooooooodmorning world(: god bless, and have a great day!</w:t>
      </w:r>
    </w:p>
    <w:p>
      <w:r>
        <w:t>@Mateocamargo way i bought it today aswell now i have it twice cos i pre ordered it aswell  cya later x!</w:t>
      </w:r>
    </w:p>
    <w:p>
      <w:r>
        <w:t>woohoo 69th (oh er) place  1/3 of my category behind me... not bad for 1 gear, big wheels, no suspension and no training!!</w:t>
      </w:r>
    </w:p>
    <w:p>
      <w:r>
        <w:t>@DonoLooLoo i feel like tweeting you for no reason. so um hiiiiii.</w:t>
      </w:r>
    </w:p>
    <w:p>
      <w:r>
        <w:t>More to thank for #ff shouts @applemacbookpro @aefpix @BrienPeters @DianaRusso and heaps more. Sry will be here all night i now realise</w:t>
      </w:r>
    </w:p>
    <w:p>
      <w:r>
        <w:t>@Andrewgoldstein just pre-ordered your new album 'Off The Deep End'. Been listening to 'Permanent Heart' on repeat since.</w:t>
      </w:r>
    </w:p>
    <w:p>
      <w:r>
        <w:t>@ the station morning show...then gym.... But this damn paper has me crazy any takers?!? Anna  lmfao</w:t>
      </w:r>
    </w:p>
    <w:p>
      <w:r>
        <w:t>Getting ready for my first "real" day of work in five months...words of encouragement are welcome</w:t>
      </w:r>
    </w:p>
    <w:p>
      <w:r>
        <w:t>@ImajicArt same thing happens to me all the time</w:t>
      </w:r>
    </w:p>
    <w:p>
      <w:r>
        <w:t>@alllyy_ yes i know, gross, haha im better then them all</w:t>
      </w:r>
    </w:p>
    <w:p>
      <w:r>
        <w:t>@Adam__Carter Good film</w:t>
      </w:r>
    </w:p>
    <w:p>
      <w:r>
        <w:t>Jamie @ Sean Cody, up for some angry sex?: Jamie @ Sean Cody, I wouldn't piss this one off  Hey there Guys, Do.. http://tinyurl.com/ddyyd6</w:t>
      </w:r>
    </w:p>
    <w:p>
      <w:r>
        <w:t>@Fluffdoodle Lol, triplet.  Haha I'm so glad that morgan got the bag even if she didn't ride the ride</w:t>
      </w:r>
    </w:p>
    <w:p>
      <w:r>
        <w:t>; i'm in love with twitter more &amp;more lol back off gaulers, i got this more</w:t>
      </w:r>
    </w:p>
    <w:p>
      <w:r>
        <w:t>ha english portfolio!!! i finally finshed you  annnd you! comm final. youre half done! whoa 6:44am time for sleeps. night</w:t>
      </w:r>
    </w:p>
    <w:p>
      <w:r>
        <w:t>bye bye for now you lovely tweeters and especially my followers</w:t>
      </w:r>
    </w:p>
    <w:p>
      <w:r>
        <w:t>@youngandfoodish thank you  saw your comment on the chew aerobics, really tickled me</w:t>
      </w:r>
    </w:p>
    <w:p>
      <w:r>
        <w:t>@Alyssa_Milano Good Morning Alyssa!! Hope u have a great wonderful day today   im happy cuz today is my last day of classes!! Yay!!</w:t>
      </w:r>
    </w:p>
    <w:p>
      <w:r>
        <w:t>@parisandparadox don't worry  just sleep.</w:t>
      </w:r>
    </w:p>
    <w:p>
      <w:r>
        <w:t>rather excited about my hospital placement starting on monday. I get to give needles and take blood</w:t>
      </w:r>
    </w:p>
    <w:p>
      <w:r>
        <w:t>@LiannaKnight: We can't wait to see you!   This week can not go fast enough!</w:t>
      </w:r>
    </w:p>
    <w:p>
      <w:r>
        <w:t>@mikeseymour Keep it that long, people can ffwd if they like (now, if you did AAC w/ chapter markers...</w:t>
      </w:r>
    </w:p>
    <w:p>
      <w:r>
        <w:t>Sitting at the Audi Joburg fashion week casting. So many lanky people in one place! Almost 100. Lol. Good luck to everyone  xx</w:t>
      </w:r>
    </w:p>
    <w:p>
      <w:r>
        <w:t>in 1st period. i hate this class. can't wait until i'm home!!!!!!!!!  i'll b the happiest person in the world wen i'm home!!!</w:t>
      </w:r>
    </w:p>
    <w:p>
      <w:r>
        <w:t>yoga for school, what could be better?</w:t>
      </w:r>
    </w:p>
    <w:p>
      <w:r>
        <w:t>its my birthday.....happy birthday to me!!!!</w:t>
      </w:r>
    </w:p>
    <w:p>
      <w:r>
        <w:t>@NathanDevonte looooooooooooool thanks</w:t>
      </w:r>
    </w:p>
    <w:p>
      <w:r>
        <w:t>Followed by the great Super Mazembe. One of the favorites around here  ? http://blip.fm/~5jkbp</w:t>
      </w:r>
    </w:p>
    <w:p>
      <w:r>
        <w:t>@Aggieduchess10 Goooood Luck!</w:t>
      </w:r>
    </w:p>
    <w:p>
      <w:r>
        <w:t>Is getting her new double yellow volkswagen beetle.  happy star wars day.</w:t>
      </w:r>
    </w:p>
    <w:p>
      <w:r>
        <w:t>my momma is comin 2night !  2morrow tennis day with p?nar yuppie !</w:t>
      </w:r>
    </w:p>
    <w:p>
      <w:r>
        <w:t>Just woke up :o mums singing to her new gn'r cd replacement i bought because im a good daughter</w:t>
      </w:r>
    </w:p>
    <w:p>
      <w:r>
        <w:t>@suddentwilight Yep, that's me all right - I don't mean the monk is Me - that's my (as in a photo taken by me) in Better Photography</w:t>
      </w:r>
    </w:p>
    <w:p>
      <w:r>
        <w:t>@mrsblankenship  can you follow me so I can DM you?</w:t>
      </w:r>
    </w:p>
    <w:p>
      <w:r>
        <w:t>i feel in love with pizza girl... now i eat pizza everyday</w:t>
      </w:r>
    </w:p>
    <w:p>
      <w:r>
        <w:t>working from home office today and catching up on everything except twitter</w:t>
      </w:r>
    </w:p>
    <w:p>
      <w:r>
        <w:t>One new follower</w:t>
      </w:r>
    </w:p>
    <w:p>
      <w:r>
        <w:t>who is that girl i see, staring straight back at me, when will my reflection show who i am inside...</w:t>
      </w:r>
    </w:p>
    <w:p>
      <w:r>
        <w:t>@Sethhs23 - haha you do that mate  btw have you seen a film called american history x starring edward norton</w:t>
      </w:r>
    </w:p>
    <w:p>
      <w:r>
        <w:t>Hahah. Love them!</w:t>
      </w:r>
    </w:p>
    <w:p>
      <w:r>
        <w:t>Hanging out with @tomlazar and the Berlin Jarn guys.  http://yfrog.com/8c36ej</w:t>
      </w:r>
    </w:p>
    <w:p>
      <w:r>
        <w:t>@artinvest i hope to, no promises  they all my kids and the dog at the moment, a couple of flowers too</w:t>
      </w:r>
    </w:p>
    <w:p>
      <w:r>
        <w:t>@lewischris  May we be humble but Bold for Christ!  lisa..</w:t>
      </w:r>
    </w:p>
    <w:p>
      <w:r>
        <w:t>@KyriiK i love you , too</w:t>
      </w:r>
    </w:p>
    <w:p>
      <w:r>
        <w:t>@shortyyyy Aww how cute! You'd love my bathroom  http://twitpic.com/4jez4</w:t>
      </w:r>
    </w:p>
    <w:p>
      <w:r>
        <w:t>im just up :-| and its 12:43 :O  im so lazy thank god its a bank holiday</w:t>
      </w:r>
    </w:p>
    <w:p>
      <w:r>
        <w:t>@saachiex3 Really?  Sup, Boom?</w:t>
      </w:r>
    </w:p>
    <w:p>
      <w:r>
        <w:t>@girltrumpet because its like ten times better than this place xD and its so beautiful and fun  and they have gold coast hot dogs!! xD</w:t>
      </w:r>
    </w:p>
    <w:p>
      <w:r>
        <w:t>@David_Henrie No you silly goose!</w:t>
      </w:r>
    </w:p>
    <w:p>
      <w:r>
        <w:t>@Lilyginny27 Please let me know if it is allright DE i need to know but first just wake up a little and enjoy the cofee  XX</w:t>
      </w:r>
    </w:p>
    <w:p>
      <w:r>
        <w:t>@Seoulbeats romance zero is funny</w:t>
      </w:r>
    </w:p>
    <w:p>
      <w:r>
        <w:t>Finished with MTML assignment  But didn't like it at all. Feels like I missed lotsa points but the word limit is 2500. Hmmpph!</w:t>
      </w:r>
    </w:p>
    <w:p>
      <w:r>
        <w:t>I wasn't sore yesterday. But i'm definitely feeling those hills now! My legs hurt all the way up to my booty. Its a good hurt</w:t>
      </w:r>
    </w:p>
    <w:p>
      <w:r>
        <w:t>@EvilGayTwin I hope you like your new sat nav</w:t>
      </w:r>
    </w:p>
    <w:p>
      <w:r>
        <w:t>Facebook Group: World Leaders  http://www.theatlantic.com/a/facebookhumor.mhtml</w:t>
      </w:r>
    </w:p>
    <w:p>
      <w:r>
        <w:t>is still amazed at the awesomness of last night. The discussion was great! Looking forward to a great week! Only 10days until I go home</w:t>
      </w:r>
    </w:p>
    <w:p>
      <w:r>
        <w:t>@CarlyyOliver goood</w:t>
      </w:r>
    </w:p>
    <w:p>
      <w:r>
        <w:t>@bjds Yeah it did, it explained everything</w:t>
      </w:r>
    </w:p>
    <w:p>
      <w:r>
        <w:t>Gonna get my ticket to Las Vegas today. Gotta check my milage. Can't wait till August</w:t>
      </w:r>
    </w:p>
    <w:p>
      <w:r>
        <w:t>Good morning everyone i hope you all have a great day  even though  it is Monday keep on smiling</w:t>
      </w:r>
    </w:p>
    <w:p>
      <w:r>
        <w:t>@zoopedup Have you noticed that we're at the beginning of what may be the worst recession since the 1930's ?</w:t>
      </w:r>
    </w:p>
    <w:p>
      <w:r>
        <w:t>He will be here in less than hour</w:t>
      </w:r>
    </w:p>
    <w:p>
      <w:r>
        <w:t>@tsarnick I'm very passionate about my interests and go above and beyond  I mean, you've followed The Wiggles, right?</w:t>
      </w:r>
    </w:p>
    <w:p>
      <w:r>
        <w:t>New word of the day: "Whoore lure" yes... A new word for cologne. Thanks Mike Harding</w:t>
      </w:r>
    </w:p>
    <w:p>
      <w:r>
        <w:t>So I got up, went outside planted a few flowers and watched a lee evans DVD. Who knew bank holidays were so fun</w:t>
      </w:r>
    </w:p>
    <w:p>
      <w:r>
        <w:t>@mandacrow good morning!</w:t>
      </w:r>
    </w:p>
    <w:p>
      <w:r>
        <w:t>@mattbeesley why thank you. I might just take you up on your offer</w:t>
      </w:r>
    </w:p>
    <w:p>
      <w:r>
        <w:t>At school. with everyone before the first classs of the day  18 days.</w:t>
      </w:r>
    </w:p>
    <w:p>
      <w:r>
        <w:t>@hintswen oh.. Hope they will throw something useful at you next time.. actually no, hope you won't bump into them again heh</w:t>
      </w:r>
    </w:p>
    <w:p>
      <w:r>
        <w:t>I'm off to Costco in a bit to print off more photos for my photobook</w:t>
      </w:r>
    </w:p>
    <w:p>
      <w:r>
        <w:t>@mbburns That's great news</w:t>
      </w:r>
    </w:p>
    <w:p>
      <w:r>
        <w:t>@hi_sweetye I hope so</w:t>
      </w:r>
    </w:p>
    <w:p>
      <w:r>
        <w:t>@iantalbot  Who was it that said Vive le difference to me only the other day? ;-)</w:t>
      </w:r>
    </w:p>
    <w:p>
      <w:r>
        <w:t>@azreid You're not here. I hope you're still resting.  I don't want you to be stressed.</w:t>
      </w:r>
    </w:p>
    <w:p>
      <w:r>
        <w:t>http://www.facebook.com/pages/HelloTxt/73275306275 this message is posted on HelloTxt Facebook Fan page through HelloTxt, check it out</w:t>
      </w:r>
    </w:p>
    <w:p>
      <w:r>
        <w:t>Happy Star Wars Day!!!</w:t>
      </w:r>
    </w:p>
    <w:p>
      <w:r>
        <w:t>http://www.facebook.com/pages/HelloTxt/73275306275 this message is posted on HelloTxt Facebook Fan page through HelloTxt, check it out</w:t>
      </w:r>
    </w:p>
    <w:p>
      <w:r>
        <w:t>@Bournemouthecho 'answers on a postcard'?! What century are you in?</w:t>
      </w:r>
    </w:p>
    <w:p>
      <w:r>
        <w:t>@kevin_puentez sikkkeee!!! I getting bose headphones for $1 today</w:t>
      </w:r>
    </w:p>
    <w:p>
      <w:r>
        <w:t>getting ready for my first day at my new job</w:t>
      </w:r>
    </w:p>
    <w:p>
      <w:r>
        <w:t>@J_Stathamfans1  You sure are dedicated...Gotta love that!!!  Have a great &amp; productive day</w:t>
      </w:r>
    </w:p>
    <w:p>
      <w:r>
        <w:t>@NEENZ Bye!! Great meeting you!</w:t>
      </w:r>
    </w:p>
    <w:p>
      <w:r>
        <w:t>@fredwilson I'm currently using MicroPlaza which I found via a link in the comments on your blog  http://bit.ly/ABRJp</w:t>
      </w:r>
    </w:p>
    <w:p>
      <w:r>
        <w:t>@eawalker00 No! I would like this! Yesterday, I talked with Alyso Stoner xD And Benton sent me a private messae and coment me here!</w:t>
      </w:r>
    </w:p>
    <w:p>
      <w:r>
        <w:t>@katherinewhitby gooooooooood im not a complete nut case then</w:t>
      </w:r>
    </w:p>
    <w:p>
      <w:r>
        <w:t>@hesa it's definitely worth it; art not withstanding  I hate moving; and hate packing even more..</w:t>
      </w:r>
    </w:p>
    <w:p>
      <w:r>
        <w:t>@sensualbodyrubs Hope you get your car today   Hate anything that stops me from my work ;)</w:t>
      </w:r>
    </w:p>
    <w:p>
      <w:r>
        <w:t>@agary2 it's trashy and sensationalist...so yes</w:t>
      </w:r>
    </w:p>
    <w:p>
      <w:r>
        <w:t>@AnneBB well, you can print CY_K not CYMK</w:t>
      </w:r>
    </w:p>
    <w:p>
      <w:r>
        <w:t>@siftedbit I'm saving up for a three burner weber for next year</w:t>
      </w:r>
    </w:p>
    <w:p>
      <w:r>
        <w:t>(bye) plurk out muna. will be back when im done reading the book  http://plurk.com/p/rq9c7</w:t>
      </w:r>
    </w:p>
    <w:p>
      <w:r>
        <w:t>Rosie to the vet. Routine shots and bordatella.</w:t>
      </w:r>
    </w:p>
    <w:p>
      <w:r>
        <w:t>Walking from Teignmouth to Dawlish   http://twitpic.com/4jf4k</w:t>
      </w:r>
    </w:p>
    <w:p>
      <w:r>
        <w:t>Radio:ACTIVE never gets old and never will  this is the 4th time i have listened to the cd (its on repeat) today, and still love it! =D</w:t>
      </w:r>
    </w:p>
    <w:p>
      <w:r>
        <w:t>@TheOlifants  de wereld need more ppl like you! ;)</w:t>
      </w:r>
    </w:p>
    <w:p>
      <w:r>
        <w:t>@Twilightrockz1 Thanks! (followed me back)</w:t>
      </w:r>
    </w:p>
    <w:p>
      <w:r>
        <w:t>@evan Doh, from the 1st response I'm guessing you've seen it already</w:t>
      </w:r>
    </w:p>
    <w:p>
      <w:r>
        <w:t>@Sarah_x_ATL u mean jack barakat's?! wow so have u ever gone to his house? Hehe i mean ur ssoo lucky to have the address!</w:t>
      </w:r>
    </w:p>
    <w:p>
      <w:r>
        <w:t>@Amy_E_W Thank you, Ill try not to!</w:t>
      </w:r>
    </w:p>
    <w:p>
      <w:r>
        <w:t>@AllisonNazarian oof. perhaps it's time to start a #moronmonday shout-out meme</w:t>
      </w:r>
    </w:p>
    <w:p>
      <w:r>
        <w:t>Yay, watching Supernatural   .. Great way to end a hard day. I miss you Jesse.</w:t>
      </w:r>
    </w:p>
    <w:p>
      <w:r>
        <w:t>Tried on all the shoes in new look</w:t>
      </w:r>
    </w:p>
    <w:p>
      <w:r>
        <w:t>@DylzWexford Perhaps they see it as the twitter version of pulling someone's pigtails? Let me know if that works out for you.</w:t>
      </w:r>
    </w:p>
    <w:p>
      <w:r>
        <w:t>My sister just called... she's officially in labor! Looks like Anna and Josie are getting a new cousin today!!  (And this one is a girl!)</w:t>
      </w:r>
    </w:p>
    <w:p>
      <w:r>
        <w:t>@toddcnichols ~Congratulations Daddy</w:t>
      </w:r>
    </w:p>
    <w:p>
      <w:r>
        <w:t>@SamStreet69 back to the lovely land of the north</w:t>
      </w:r>
    </w:p>
    <w:p>
      <w:r>
        <w:t>Back to work!  How you doin?</w:t>
      </w:r>
    </w:p>
    <w:p>
      <w:r>
        <w:t>'Look at the tadpole'... 'No! ... Look at me!!!' ... Foolish dog  http://yfrog.com/05ixbj</w:t>
      </w:r>
    </w:p>
    <w:p>
      <w:r>
        <w:t>Its a Bank Holiday!..... If you're happy and you know it CLAP YOUR HANDS!</w:t>
      </w:r>
    </w:p>
    <w:p>
      <w:r>
        <w:t>@brendandawes yeah, it works better as a command</w:t>
      </w:r>
    </w:p>
    <w:p>
      <w:r>
        <w:t>@JimHunt That smile - the one in your avatar - is that a permanent condition?</w:t>
      </w:r>
    </w:p>
    <w:p>
      <w:r>
        <w:t>i am bored. :| any idea's of a nice site?</w:t>
      </w:r>
    </w:p>
    <w:p>
      <w:r>
        <w:t>@msmoss i can still read 'em...</w:t>
      </w:r>
    </w:p>
    <w:p>
      <w:r>
        <w:t>People I Have It Arnt I Brainy. Well No Not Really Teacher Put The Powerpoint In My Book  Helps Alot!</w:t>
      </w:r>
    </w:p>
    <w:p>
      <w:r>
        <w:t>morning twitterbugs...nothing like a loooooooooong lie-in!!</w:t>
      </w:r>
    </w:p>
    <w:p>
      <w:r>
        <w:t>is going out for dinner... just the two of us... niceeeee</w:t>
      </w:r>
    </w:p>
    <w:p>
      <w:r>
        <w:t>@andychapman09 sounds nice   have you downloaded twitterena 2.0 lol ?</w:t>
      </w:r>
    </w:p>
    <w:p>
      <w:r>
        <w:t>@stevencohmer - and yes i like the vids</w:t>
      </w:r>
    </w:p>
    <w:p>
      <w:r>
        <w:t>Presenting today...hope it leads to the ability to move up one day</w:t>
      </w:r>
    </w:p>
    <w:p>
      <w:r>
        <w:t>@Sarahhlouisee thankyou  how is ur night?</w:t>
      </w:r>
    </w:p>
    <w:p>
      <w:r>
        <w:t>will be practicing my smile today-it's gunna be BIG!</w:t>
      </w:r>
    </w:p>
    <w:p>
      <w:r>
        <w:t>@lyssaloveless I wish they replied to us. July will be utterly amazing!</w:t>
      </w:r>
    </w:p>
    <w:p>
      <w:r>
        <w:t>@DarrynLyonsMrP It's a tough life you lead!</w:t>
      </w:r>
    </w:p>
    <w:p>
      <w:r>
        <w:t>Downloading Chex-Quest!  Been about 12 years sins it's final release you say? Your Right!</w:t>
      </w:r>
    </w:p>
    <w:p>
      <w:r>
        <w:t>@fobchick08 You lucky girl. Tell me all about it, 'kay?</w:t>
      </w:r>
    </w:p>
    <w:p>
      <w:r>
        <w:t>Is going to school.  leave me stuff.</w:t>
      </w:r>
    </w:p>
    <w:p>
      <w:r>
        <w:t>@NewYorkChica I understood you pre-coffee tweet  I'm good</w:t>
      </w:r>
    </w:p>
    <w:p>
      <w:r>
        <w:t>Good morning Sunshine   Tiime for $chooooL ! lol . BBL`</w:t>
      </w:r>
    </w:p>
    <w:p>
      <w:r>
        <w:t>Recovering from an Italian cruise in the Mediterenean</w:t>
      </w:r>
    </w:p>
    <w:p>
      <w:r>
        <w:t>Off.  Have a good star wars day, fonz day, dancing taco day, whatever you celebrate, it's all good!</w:t>
      </w:r>
    </w:p>
    <w:p>
      <w:r>
        <w:t>@filce Haha I know, I cant handle the fame!  and thank you!</w:t>
      </w:r>
    </w:p>
    <w:p>
      <w:r>
        <w:t>@dederobb wow!  Nice roar, I see good things in your future</w:t>
      </w:r>
    </w:p>
    <w:p>
      <w:r>
        <w:t>@Kat_KittyKat That's very nice of him.</w:t>
      </w:r>
    </w:p>
    <w:p>
      <w:r>
        <w:t>on my way too school. be back later...</w:t>
      </w:r>
    </w:p>
    <w:p>
      <w:r>
        <w:t>@SasaLoves bahaha.. Weekends are just too short.. Esp when it's nice out! I wanna stop time like evie on outta this world! Morning!</w:t>
      </w:r>
    </w:p>
    <w:p>
      <w:r>
        <w:t>@RiceRabbit Looks like you've had another culinary success, Sarah.</w:t>
      </w:r>
    </w:p>
    <w:p>
      <w:r>
        <w:t>Happy monday  up and about going to tavares today. Hope everyone has a blessed day!</w:t>
      </w:r>
    </w:p>
    <w:p>
      <w:r>
        <w:t>@ChrisCuomo DO NOT DO IT  I've seen enough  movies to "know" that something terrible will happen... LOL</w:t>
      </w:r>
    </w:p>
    <w:p>
      <w:r>
        <w:t>1st day of master cleanse...wish me luck</w:t>
      </w:r>
    </w:p>
    <w:p>
      <w:r>
        <w:t>honestly last night was amazing, everything was perfect</w:t>
      </w:r>
    </w:p>
    <w:p>
      <w:r>
        <w:t>@PinkLeopardPrnt WORD!!!!!</w:t>
      </w:r>
    </w:p>
    <w:p>
      <w:r>
        <w:t>Coffee brewing, on this #musicmonday morning i'm #listening to the fray... Here's to a good week</w:t>
      </w:r>
    </w:p>
    <w:p>
      <w:r>
        <w:t>went 2 see the hannah montana movie wiv jodie on friday and it was WELL GOOD but i feel nasty for laughing at the lil girl that cryed LOL</w:t>
      </w:r>
    </w:p>
    <w:p>
      <w:r>
        <w:t>@hannbob http://twitpic.com/4jf46 - hehe cute pose there</w:t>
      </w:r>
    </w:p>
    <w:p>
      <w:r>
        <w:t>Waking up after talking on the phone to my amazing friend all night long. My eyes and stomach are the only ones complaining. I love boy.</w:t>
      </w:r>
    </w:p>
    <w:p>
      <w:r>
        <w:t>@tara_louise Lucky me. There are mystery ingredients as well</w:t>
      </w:r>
    </w:p>
    <w:p>
      <w:r>
        <w:t>@ambermatson MUAHAHAHHAHAHA...   well, maybe they think I'm crazy or something. I haven't scared @williambloody yet though</w:t>
      </w:r>
    </w:p>
    <w:p>
      <w:r>
        <w:t>Ok, sending me messages asking to set my blog live won't work (linked to my developing website)! Take a tip from @natazzz and be patient!</w:t>
      </w:r>
    </w:p>
    <w:p>
      <w:r>
        <w:t>@MODOFLY  omg lol!  this is fun, tnx 4 posting this</w:t>
      </w:r>
    </w:p>
    <w:p>
      <w:r>
        <w:t>@venkateshkumar Very true. I'll write them seeing IPL</w:t>
      </w:r>
    </w:p>
    <w:p>
      <w:r>
        <w:t>@willyemai Indeed!</w:t>
      </w:r>
    </w:p>
    <w:p>
      <w:r>
        <w:t>@OhMyALY did u find any?</w:t>
      </w:r>
    </w:p>
    <w:p>
      <w:r>
        <w:t>@tommcfly But it was worth it  xxx.</w:t>
      </w:r>
    </w:p>
    <w:p>
      <w:r>
        <w:t>AC getting installed today</w:t>
      </w:r>
    </w:p>
    <w:p>
      <w:r>
        <w:t>I'm going to be doing the FAFSA form today.  I hope to help out in the Ann Arbor / Detroit Metro Area with computers, art, and design.</w:t>
      </w:r>
    </w:p>
    <w:p>
      <w:r>
        <w:t>@FawnBZee</w:t>
      </w:r>
    </w:p>
    <w:p>
      <w:r>
        <w:t>#Volvicchallenge Tesco dropped off my 14 bottles today  Props for doing so on a Bank Holiday</w:t>
      </w:r>
    </w:p>
    <w:p>
      <w:r>
        <w:t>17 again tonight</w:t>
      </w:r>
    </w:p>
    <w:p>
      <w:r>
        <w:t>http://twitpic.com/4jfa8 - my new baby cousin, Olivia. 8 pounds, 19 inches. perfectly adorable.</w:t>
      </w:r>
    </w:p>
    <w:p>
      <w:r>
        <w:t>What can twitter do for me</w:t>
      </w:r>
    </w:p>
    <w:p>
      <w:r>
        <w:t>@lizajbeck No argument there</w:t>
      </w:r>
    </w:p>
    <w:p>
      <w:r>
        <w:t>@olafsearson Lol - I could try!  Seriously tho, dont do all of it! That sucks! xx</w:t>
      </w:r>
    </w:p>
    <w:p>
      <w:r>
        <w:t>@chiacy thats much better than the flu syndrome!</w:t>
      </w:r>
    </w:p>
    <w:p>
      <w:r>
        <w:t>waiting for my mom to get home</w:t>
      </w:r>
    </w:p>
    <w:p>
      <w:r>
        <w:t>@foxykaty haha, its cos one of your 'tweets' was smile smile smile, so i quoted the boys in reply</w:t>
      </w:r>
    </w:p>
    <w:p>
      <w:r>
        <w:t>@sharagrif what a riot..now you can tell you're friends you've got chlamydia..but you're hoping to get pox-syphilis soon</w:t>
      </w:r>
    </w:p>
    <w:p>
      <w:r>
        <w:t>I just had a lovely lunch of curried rice and mussels with baby octopus - yum</w:t>
      </w:r>
    </w:p>
    <w:p>
      <w:r>
        <w:t>@A12291994 you are lame  go make me breakfast!!</w:t>
      </w:r>
    </w:p>
    <w:p>
      <w:r>
        <w:t>@shawtyslim lol, I'm sorry!</w:t>
      </w:r>
    </w:p>
    <w:p>
      <w:r>
        <w:t>@ajaymohanreddy It's time to face the truth - expat Indians are practically Americans.</w:t>
      </w:r>
    </w:p>
    <w:p>
      <w:r>
        <w:t>@josh909 thanks...do you guys have a showroom as well? Wanted to chk them out in the flesh. Quite cool lamps and the wife is impressed</w:t>
      </w:r>
    </w:p>
    <w:p>
      <w:r>
        <w:t>@michaelmagical I will definitely pray, and bath  thanks</w:t>
      </w:r>
    </w:p>
    <w:p>
      <w:r>
        <w:t>Today was sooo boring in school. I was sleeping all the time</w:t>
      </w:r>
    </w:p>
    <w:p>
      <w:r>
        <w:t>i don't know the guys on radio disney have so much energy. i wouldn't be able to do it  &lt;3</w:t>
      </w:r>
    </w:p>
    <w:p>
      <w:r>
        <w:t>making some beats</w:t>
      </w:r>
    </w:p>
    <w:p>
      <w:r>
        <w:t>Blogging-- http://13tolife.us/ Mentioning links to contests where you might just win a free book or two!</w:t>
      </w:r>
    </w:p>
    <w:p>
      <w:r>
        <w:t>Forgot an EC2 machine running for 15 days, and got a $35 bill. Amazon teaches you to get organized for a fair price</w:t>
      </w:r>
    </w:p>
    <w:p>
      <w:r>
        <w:t>@creative_home Yes - that would be perfect.  That was supposed to happen, last night, still dry.  Usually happens as I a heading to appt.</w:t>
      </w:r>
    </w:p>
    <w:p>
      <w:r>
        <w:t>got an A in english again  yay..  but a D- in maths</w:t>
      </w:r>
    </w:p>
    <w:p>
      <w:r>
        <w:t>Who wants me to spoil the ending for them?</w:t>
      </w:r>
    </w:p>
    <w:p>
      <w:r>
        <w:t>@dfapam /you do..../ And this is in response which of the 20,000 tweets from over the weekend?</w:t>
      </w:r>
    </w:p>
    <w:p>
      <w:r>
        <w:t>26 days till 18  cant wait.</w:t>
      </w:r>
    </w:p>
    <w:p>
      <w:r>
        <w:t>@protoslag - well, look who's tweeting.</w:t>
      </w:r>
    </w:p>
    <w:p>
      <w:r>
        <w:t>@josephadamx3 Have You Watched You Belong With Me?   By My Lovely Sister ) Kiddin.</w:t>
      </w:r>
    </w:p>
    <w:p>
      <w:r>
        <w:t>@bigeyedfishie Good news about the tooth!</w:t>
      </w:r>
    </w:p>
    <w:p>
      <w:r>
        <w:t>@killelbunnio  what's the deal.</w:t>
      </w:r>
    </w:p>
    <w:p>
      <w:r>
        <w:t>@backyardpoultry  Good morning to you too! Hope you have better weather today.</w:t>
      </w:r>
    </w:p>
    <w:p>
      <w:r>
        <w:t>is upload video geje di youtube  http://plurk.com/p/rqaoe</w:t>
      </w:r>
    </w:p>
    <w:p>
      <w:r>
        <w:t>Nvd i was sitting on it</w:t>
      </w:r>
    </w:p>
    <w:p>
      <w:r>
        <w:t>@britneyspears I hope that if I were to run up on stage with you one day,u wouldnt kick me off.&amp; U would booty pop with me.</w:t>
      </w:r>
    </w:p>
    <w:p>
      <w:r>
        <w:t>@lisa_d Zwarte maillot</w:t>
      </w:r>
    </w:p>
    <w:p>
      <w:r>
        <w:t>If this rain doesnt go away, I'm staying in bed all week til Mommy gets here</w:t>
      </w:r>
    </w:p>
    <w:p>
      <w:r>
        <w:t>anywho im having an early night good night twitter world.</w:t>
      </w:r>
    </w:p>
    <w:p>
      <w:r>
        <w:t>@LP_laura_LP ok thanks for the help! I hope they respond to me sooner or later, then! thanks!</w:t>
      </w:r>
    </w:p>
    <w:p>
      <w:r>
        <w:t>@MattLewisMusic lol we are going to place called frosties its a soft play centre it knackers them lol, then i get peace for the gym  lol</w:t>
      </w:r>
    </w:p>
    <w:p>
      <w:r>
        <w:t>@skinnylaminx saw a whole lot of your stuff at Africa Joy Casterbridge Farm, White River in Mpumalanga.was quite thrilled to see ur stuff</w:t>
      </w:r>
    </w:p>
    <w:p>
      <w:r>
        <w:t>Im am going to send some twits to some folk...............</w:t>
      </w:r>
    </w:p>
    <w:p>
      <w:r>
        <w:t>Do you ever catch yourself doing something really really nasty in public and have to play it off? I do</w:t>
      </w:r>
    </w:p>
    <w:p>
      <w:r>
        <w:t>A Don't Stop Believing remix? Sure, why not?  Sacrilege   ? http://blip.fm/~5jkpz</w:t>
      </w:r>
    </w:p>
    <w:p>
      <w:r>
        <w:t>@therecordlife wow. have a safe trip back home  and we're all begging you, please come back to bloomington as soon as you can!</w:t>
      </w:r>
    </w:p>
    <w:p>
      <w:r>
        <w:t>Here why I like jeans  http://tinyurl.com/csbo8s</w:t>
      </w:r>
    </w:p>
    <w:p>
      <w:r>
        <w:t>I hereby announce that I am... employed! Couldn't be happier, Alhamdulillah!</w:t>
      </w:r>
    </w:p>
    <w:p>
      <w:r>
        <w:t>Oh my Gosh,so close to finishing my song! I can't wait!</w:t>
      </w:r>
    </w:p>
    <w:p>
      <w:r>
        <w:t>Is Bored. Waiting Till 7:06 To Go Out To Tha Bus</w:t>
      </w:r>
    </w:p>
    <w:p>
      <w:r>
        <w:t>@ruimoura dude, come on... at least rotate that motherfucker!</w:t>
      </w:r>
    </w:p>
    <w:p>
      <w:r>
        <w:t>I love the start to a fresh new week, 'tis when I am motivated most</w:t>
      </w:r>
    </w:p>
    <w:p>
      <w:r>
        <w:t>Good morning my little twitternut squashes   How are you all today? whats the weather like where you are?</w:t>
      </w:r>
    </w:p>
    <w:p>
      <w:r>
        <w:t>@wendytgibson  happy Monday!</w:t>
      </w:r>
    </w:p>
    <w:p>
      <w:r>
        <w:t>back,had a great MAD monday meeting tomorrow</w:t>
      </w:r>
    </w:p>
    <w:p>
      <w:r>
        <w:t>Sleeeeeeeepy.... I'm off... Goodnight twitterverse!</w:t>
      </w:r>
    </w:p>
    <w:p>
      <w:r>
        <w:t>@richardpbacon Good choice</w:t>
      </w:r>
    </w:p>
    <w:p>
      <w:r>
        <w:t>@SirLP  It's just because it's May the 4th.   May The Force be with you  etc.  You've got to know your Star Wars to really appreciate</w:t>
      </w:r>
    </w:p>
    <w:p>
      <w:r>
        <w:t>Can't help to look at my Twitter page and drool all over my custom bg: http://twitter.com/galvao</w:t>
      </w:r>
    </w:p>
    <w:p>
      <w:r>
        <w:t>Nothing like Charley Biggs Chicken @ 7:53AM</w:t>
      </w:r>
    </w:p>
    <w:p>
      <w:r>
        <w:t>just got home.  errrr... V.Luna hospital is so far. :|</w:t>
      </w:r>
    </w:p>
    <w:p>
      <w:r>
        <w:t>Monday mornings couldn't exist if it weren't for some hot tea.</w:t>
      </w:r>
    </w:p>
    <w:p>
      <w:r>
        <w:t>@BMartha hello there!</w:t>
      </w:r>
    </w:p>
    <w:p>
      <w:r>
        <w:t>Happy #juddday everybody!</w:t>
      </w:r>
    </w:p>
    <w:p>
      <w:r>
        <w:t>ONLINE!</w:t>
      </w:r>
    </w:p>
    <w:p>
      <w:r>
        <w:t>Good morning world.</w:t>
      </w:r>
    </w:p>
    <w:p>
      <w:r>
        <w:t>@moonsgirl Be my guest !</w:t>
      </w:r>
    </w:p>
    <w:p>
      <w:r>
        <w:t>@erguncaner Thanks for the morning laugh. You are just too funny</w:t>
      </w:r>
    </w:p>
    <w:p>
      <w:r>
        <w:t>@apattys ... Yes.  That's what I said.</w:t>
      </w:r>
    </w:p>
    <w:p>
      <w:r>
        <w:t>@WendyandJay Here we are!  Unofficially, of course, but we are providing all the info you could want for the Geelong Football Club!</w:t>
      </w:r>
    </w:p>
    <w:p>
      <w:r>
        <w:t>first compree over .. completed the exam in 2 hrs instead of the alloted 3</w:t>
      </w:r>
    </w:p>
    <w:p>
      <w:r>
        <w:t>@Anaalove yayy  you'll can help me im doing my english homeworks which i had to do during the holidays &gt;.&lt;</w:t>
      </w:r>
    </w:p>
    <w:p>
      <w:r>
        <w:t>So finally.. It's raining in Delhi</w:t>
      </w:r>
    </w:p>
    <w:p>
      <w:r>
        <w:t>@bigeyedfishie it was AMAZING!!! Had the best time  hope you had a good weekend too.</w:t>
      </w:r>
    </w:p>
    <w:p>
      <w:r>
        <w:t>Hello TwitterFon. I'm so glad you're back</w:t>
      </w:r>
    </w:p>
    <w:p>
      <w:r>
        <w:t>@shortyyyy It was only $8.00 for the curtain and the two rugs  it makes bathing exciting hahaha!</w:t>
      </w:r>
    </w:p>
    <w:p>
      <w:r>
        <w:t>@Danderma always be your self and thing will go on without no problem and do you even try hard to be your self ... Just be ...and smile</w:t>
      </w:r>
    </w:p>
    <w:p>
      <w:r>
        <w:t>@lauraaaaah A group of people naked  woooh</w:t>
      </w:r>
    </w:p>
    <w:p>
      <w:r>
        <w:t>@taylorswift13 I wish I was in London to see you. It's like my biggest dream to meet you  iloveyouuu &lt;3</w:t>
      </w:r>
    </w:p>
    <w:p>
      <w:r>
        <w:t>excited about CWPM tomorrow.. only one member is going but still , its a good start</w:t>
      </w:r>
    </w:p>
    <w:p>
      <w:r>
        <w:t>The old internet is fairly boring today, nothing new on it</w:t>
      </w:r>
    </w:p>
    <w:p>
      <w:r>
        <w:t>@lizzieiscool thank you</w:t>
      </w:r>
    </w:p>
    <w:p>
      <w:r>
        <w:t>I just arrived in the office.. I am preparing myself for a very busy day, listening Debussy.... those songs always makes me feel better</w:t>
      </w:r>
    </w:p>
    <w:p>
      <w:r>
        <w:t>sooo glad im home  floridia was fun!! back in ATL. time to sleep....then back up to work!!! constant grind.</w:t>
      </w:r>
    </w:p>
    <w:p>
      <w:r>
        <w:t>@getkaizer thanks!!! it was a ballroom dancing competition</w:t>
      </w:r>
    </w:p>
    <w:p>
      <w:r>
        <w:t>@RobPattinson_ I hope filming is going well  I'm new to the whole "Twilight phenomenon", they couldn't have picked a better "vampire"!</w:t>
      </w:r>
    </w:p>
    <w:p>
      <w:r>
        <w:t>hello thereeeeeee</w:t>
      </w:r>
    </w:p>
    <w:p>
      <w:r>
        <w:t>@dbdc LOL! I hate when that happens!! All hyped up and its over before you know it! Lunch sounds nice..hope you have a nice time.</w:t>
      </w:r>
    </w:p>
    <w:p>
      <w:r>
        <w:t>@KimKardashian i love you kim kardashian i watch your tv show keeping up with the kardashians ur blessed with good looks</w:t>
      </w:r>
    </w:p>
    <w:p>
      <w:r>
        <w:t>Off to bed. Only one more day left at school before i get to go on holidays. Yay!! Finally. I am getting sick of school... LOL!</w:t>
      </w:r>
    </w:p>
    <w:p>
      <w:r>
        <w:t>@thriftymommy - I enjoyed seeing EVERYONE that presented on Saturday at the Clark Howard event - Especially the 3 pre-clark speakers</w:t>
      </w:r>
    </w:p>
    <w:p>
      <w:r>
        <w:t>Just got to school. Goin to Cinncinatti Wednesday!</w:t>
      </w:r>
    </w:p>
    <w:p>
      <w:r>
        <w:t>I'm so pumped for the day!</w:t>
      </w:r>
    </w:p>
    <w:p>
      <w:r>
        <w:t>@Dojie wouldn't that cost quite a bit, I mean flying pizza from China? Nice fusion idea I may have to experiment</w:t>
      </w:r>
    </w:p>
    <w:p>
      <w:r>
        <w:t>@ChristineRabel ha ha surprisingly well considering!! Having a good time in the sun up in the mountains</w:t>
      </w:r>
    </w:p>
    <w:p>
      <w:r>
        <w:t>Good Morning Everyone. !.!. Time for work</w:t>
      </w:r>
    </w:p>
    <w:p>
      <w:r>
        <w:t>@nm you're fine - trying to kill off the bots and retweets in a bid to be the least popular person on Twitter. Btw, who are you ??</w:t>
      </w:r>
    </w:p>
    <w:p>
      <w:r>
        <w:t>19 days and counting</w:t>
      </w:r>
    </w:p>
    <w:p>
      <w:r>
        <w:t>Killing people  no not realy O.o just bored although it does sound like fun</w:t>
      </w:r>
    </w:p>
    <w:p>
      <w:r>
        <w:t>is @ school, we're gonna learn how to use skype</w:t>
      </w:r>
    </w:p>
    <w:p>
      <w:r>
        <w:t>The pushing has started, not long before a new #starwarsday baby is born</w:t>
      </w:r>
    </w:p>
    <w:p>
      <w:r>
        <w:t>excited how the jon does will do today  Good luck guys ;)</w:t>
      </w:r>
    </w:p>
    <w:p>
      <w:r>
        <w:t>@gjr02 I can't work out if you're into diesel or rice burners.</w:t>
      </w:r>
    </w:p>
    <w:p>
      <w:r>
        <w:t>@GeekySteph Exactly! Well, I'm off to pick my sister up. Speak laters! Enjoy your afternoon of pub and shelving!! lol xx</w:t>
      </w:r>
    </w:p>
    <w:p>
      <w:r>
        <w:t>when living in Spain..you can NEVER take a hot shower for granted..luckily I have nice friends across the street</w:t>
      </w:r>
    </w:p>
    <w:p>
      <w:r>
        <w:t>@F1_lou hahah hopefully!  enjoy your day</w:t>
      </w:r>
    </w:p>
    <w:p>
      <w:r>
        <w:t>@fredwilson I've heard of disgruntled investors, but calling you a "hoe"? That seems totally out of line</w:t>
      </w:r>
    </w:p>
    <w:p>
      <w:r>
        <w:t>check out this funny movie  http://tinyurl.com/d3qwar</w:t>
      </w:r>
    </w:p>
    <w:p>
      <w:r>
        <w:t>@greggrunberg http://twitpic.com/4jdtj - have a safe journey back home hope you come back soon</w:t>
      </w:r>
    </w:p>
    <w:p>
      <w:r>
        <w:t>Sinus infection ): Damn brother. Anyways, Night</w:t>
      </w:r>
    </w:p>
    <w:p>
      <w:r>
        <w:t>watching intense amounts of gossip girl</w:t>
      </w:r>
    </w:p>
    <w:p>
      <w:r>
        <w:t>@babygirlparis hope you have a great weekend,Paris</w:t>
      </w:r>
    </w:p>
    <w:p>
      <w:r>
        <w:t>The geographY was an exam today!But turned out well  OMG on Wednesday will a English exam xD   I woul'd be very nervous...</w:t>
      </w:r>
    </w:p>
    <w:p>
      <w:r>
        <w:t>@ChrisCuomo http://twitpic.com/4jf4m - Very interesting head gear. lol.</w:t>
      </w:r>
    </w:p>
    <w:p>
      <w:r>
        <w:t>@kennethruelan well, maybe you can always head for CNT. be sure to save some for me!</w:t>
      </w:r>
    </w:p>
    <w:p>
      <w:r>
        <w:t>@rowansingh Depends where your drinking, what your drinking, and how many mates you have. Joke fails</w:t>
      </w:r>
    </w:p>
    <w:p>
      <w:r>
        <w:t>Think I'll go enjoy the sun's rays again...I LOVE being off work</w:t>
      </w:r>
    </w:p>
    <w:p>
      <w:r>
        <w:t>Been helping ex-student with Uni assignment via Skype .... gotta love a connected world. Now sudying 'game design'. Even better.</w:t>
      </w:r>
    </w:p>
    <w:p>
      <w:r>
        <w:t>easties you can go there anytime</w:t>
      </w:r>
    </w:p>
    <w:p>
      <w:r>
        <w:t>Has an hour left of revision</w:t>
      </w:r>
    </w:p>
    <w:p>
      <w:r>
        <w:t>Good afternoon all. Sorted technical glitch. A rainy BH monday so a lazy day, then daughters and their menfolk round for a roast dinner</w:t>
      </w:r>
    </w:p>
    <w:p>
      <w:r>
        <w:t>@death_by_spork haha I like it anyway, although i miss the spork in the pic... where did it go?</w:t>
      </w:r>
    </w:p>
    <w:p>
      <w:r>
        <w:t>Retweeting @GearDiarySite: Win an AT&amp;T Pantech Matrix Pro http://tinyurl.com/d56mqf - it's easy to enter! so go do it!</w:t>
      </w:r>
    </w:p>
    <w:p>
      <w:r>
        <w:t>Good Morning...hoping to throw back some coffee like right now!</w:t>
      </w:r>
    </w:p>
    <w:p>
      <w:r>
        <w:t>@afwife08 Good Morning, good wakeup music</w:t>
      </w:r>
    </w:p>
    <w:p>
      <w:r>
        <w:t>Hoisin duck pizza, salt and pepper pizza and gelato for dinner with Edmund and Jade. Good times!</w:t>
      </w:r>
    </w:p>
    <w:p>
      <w:r>
        <w:t>@phomor You cant put off age but you can put off grumpiness</w:t>
      </w:r>
    </w:p>
    <w:p>
      <w:r>
        <w:t>@mylestones At least it's big enough my 20 month old won't find it and swallow it before the 3 yo and I track it down!</w:t>
      </w:r>
    </w:p>
    <w:p>
      <w:r>
        <w:t>My 11y/o daughter and I have just had the kind of argument I don't mind having - over who loves the other more</w:t>
      </w:r>
    </w:p>
    <w:p>
      <w:r>
        <w:t>safari 4 beta OFF / firefox 3 ON =</w:t>
      </w:r>
    </w:p>
    <w:p>
      <w:r>
        <w:t>@rossyflossy haha i get my senior license next friday!!!!</w:t>
      </w:r>
    </w:p>
    <w:p>
      <w:r>
        <w:t>Reinstalled Ubuntu on my laptop, this time using ext4; the new filesystem. System boot time, from GRUB to full operability: 30 seconds</w:t>
      </w:r>
    </w:p>
    <w:p>
      <w:r>
        <w:t>@williamfdevault i've sent a twitter invite to poet friends, i'm hoping they will come poetize, would love 2 see more poets here  #poets</w:t>
      </w:r>
    </w:p>
    <w:p>
      <w:r>
        <w:t>@JustinBazan Maybe because you got in 4 hours ago from an awesome night? Nah, that can't be it.</w:t>
      </w:r>
    </w:p>
    <w:p>
      <w:r>
        <w:t>@whatswithinu I'm very much in tune with your words today. Thanks.</w:t>
      </w:r>
    </w:p>
    <w:p>
      <w:r>
        <w:t>Strong winds. More than than the rains, I'm ready to embrace darkness that accompanies even a drizzle. Such a pessimist</w:t>
      </w:r>
    </w:p>
    <w:p>
      <w:r>
        <w:t>@pleasebemine australia gets may 4th off! enjoy it</w:t>
      </w:r>
    </w:p>
    <w:p>
      <w:r>
        <w:t>@sir_benzo the first step to recory is admitting it.</w:t>
      </w:r>
    </w:p>
    <w:p>
      <w:r>
        <w:t>is going to her last full day of school. life is good.</w:t>
      </w:r>
    </w:p>
    <w:p>
      <w:r>
        <w:t>i hope unni will make the audition . fighting dahye unni !</w:t>
      </w:r>
    </w:p>
    <w:p>
      <w:r>
        <w:t>Hey, im chillin right now, gettin ready for school   Mohawk Kidd</w:t>
      </w:r>
    </w:p>
    <w:p>
      <w:r>
        <w:t>http://twitpic.com/4jffz - Haha.. This is me! In my bedroom.</w:t>
      </w:r>
    </w:p>
    <w:p>
      <w:r>
        <w:t>@plc sorry  you wouldn't believe how much feedback we got on that menu bar icon.  the next version will be a lot more subtle</w:t>
      </w:r>
    </w:p>
    <w:p>
      <w:r>
        <w:t>@thurstyturtle HA ha - how much?  Thanks for starting to follow me.</w:t>
      </w:r>
    </w:p>
    <w:p>
      <w:r>
        <w:t>@nkangel74 wow, Germany, that would be fun! If I could just meet them, just once, I would be good.</w:t>
      </w:r>
    </w:p>
    <w:p>
      <w:r>
        <w:t>@nhoustonreed Hi!! How are you? You're an amazning actress  Greets from Slovenia</w:t>
      </w:r>
    </w:p>
    <w:p>
      <w:r>
        <w:t>@mizzannabel im not a supermodel, i still eat mcdonalds baby thats just me!  xxx</w:t>
      </w:r>
    </w:p>
    <w:p>
      <w:r>
        <w:t>Hey everybody!  hah this day is cool! just got back from walk with the dog... @klaudialorincz OMGosh! Send me the link again please!</w:t>
      </w:r>
    </w:p>
    <w:p>
      <w:r>
        <w:t>I'm bored of being lazy.  Away to shower and go out!</w:t>
      </w:r>
    </w:p>
    <w:p>
      <w:r>
        <w:t>my portfolio v2 uploaded! any comments and feedback are warmly welcomed!  http://www.maxiin.net/</w:t>
      </w:r>
    </w:p>
    <w:p>
      <w:r>
        <w:t>Today starts grooming academy, wish me luck.</w:t>
      </w:r>
    </w:p>
    <w:p>
      <w:r>
        <w:t>@JanSimpson good afternoon, hope you have a great week</w:t>
      </w:r>
    </w:p>
    <w:p>
      <w:r>
        <w:t>Mattcutts.com: Domain Umzug und neues Design http://redir.ec/iF2b ...</w:t>
      </w:r>
    </w:p>
    <w:p>
      <w:r>
        <w:t>@BecaBear P.S. Culled a handful, esp followers (spam ones with NSFW links that I did NOT click on). You made the cut though</w:t>
      </w:r>
    </w:p>
    <w:p>
      <w:r>
        <w:t>i deffinately need to clean my bookbag. but no time! i need to leave in the next 5 seconds to not be late to school. ...oh well</w:t>
      </w:r>
    </w:p>
    <w:p>
      <w:r>
        <w:t>@taylorswift13 http://twitpic.com/4gnlp - THAT IS FANTASTICAL</w:t>
      </w:r>
    </w:p>
    <w:p>
      <w:r>
        <w:t>@goldenboyluke  be sure to go by my blog today    -  and check out your friends - I bet you have some new ones today!</w:t>
      </w:r>
    </w:p>
    <w:p>
      <w:r>
        <w:t>@msstacy13 Well, thanks for thinking of me! And if you ever do get the scratch for one, well, I'm right here!</w:t>
      </w:r>
    </w:p>
    <w:p>
      <w:r>
        <w:t>@MrMarketingMan Thanks for the movie review!</w:t>
      </w:r>
    </w:p>
    <w:p>
      <w:r>
        <w:t>@patgarrat657961 Thanks for that</w:t>
      </w:r>
    </w:p>
    <w:p>
      <w:r>
        <w:t>Just left Brooklyn going uptown for some latin coffee with a dollar sandwich, can't find that in downtown Brooklyn, where Brooklyn @</w:t>
      </w:r>
    </w:p>
    <w:p>
      <w:r>
        <w:t>@AprilAMiller Its 5:30 in the evening, sunset time</w:t>
      </w:r>
    </w:p>
    <w:p>
      <w:r>
        <w:t>What a nice young guy at dunkin donuts let me go first</w:t>
      </w:r>
    </w:p>
    <w:p>
      <w:r>
        <w:t>Just checked email and got a follower withb same name as me living in Oz. Welcome on board my alrer ego @changa13</w:t>
      </w:r>
    </w:p>
    <w:p>
      <w:r>
        <w:t>Our Christian mobile directory is running! Just a month old  Visit http://tiny.cc/caribdir</w:t>
      </w:r>
    </w:p>
    <w:p>
      <w:r>
        <w:t>@neo_indian hehe very true  but you've got the color advantage, which the complete americans haven't</w:t>
      </w:r>
    </w:p>
    <w:p>
      <w:r>
        <w:t>Me and the calculator made lots of little algebra babies today</w:t>
      </w:r>
    </w:p>
    <w:p>
      <w:r>
        <w:t>@ruimoura it took me months to understand your avatar</w:t>
      </w:r>
    </w:p>
    <w:p>
      <w:r>
        <w:t>@rebecca_leigh Thank you,!  Just trying to stay in a positive head space to keep pushing through it all. How's things at your end?</w:t>
      </w:r>
    </w:p>
    <w:p>
      <w:r>
        <w:t>back from school  daily show was amazing  gonna watch it again later i think xD</w:t>
      </w:r>
    </w:p>
    <w:p>
      <w:r>
        <w:t>@AlyceMadden why arent u famous already? lol you have a very adoring fan, that fan would do anything for you hehehe, im you no.1 fan</w:t>
      </w:r>
    </w:p>
    <w:p>
      <w:r>
        <w:t>@LittleFletcher Can you come with the guys to Brazil? We'll love if this happened!</w:t>
      </w:r>
    </w:p>
    <w:p>
      <w:r>
        <w:t>whats on my head now?@mileycyrus whats on my head next?@mileycyrus whats on my head later?@mileycyrus so yeah,thats pretty much it</w:t>
      </w:r>
    </w:p>
    <w:p>
      <w:r>
        <w:t>@joycsc - THANKS ! My motivation is returning at about the rate I'm inputting coffee  !</w:t>
      </w:r>
    </w:p>
    <w:p>
      <w:r>
        <w:t>@zaroi Dammit, you beat me to it</w:t>
      </w:r>
    </w:p>
    <w:p>
      <w:r>
        <w:t>@gay_emo_zac and a good morning from france to my zaccie</w:t>
      </w:r>
    </w:p>
    <w:p>
      <w:r>
        <w:t>i have never seen Wall-E. i am confused because i had no idea what you guys were talking about... hehe!  now i do though!</w:t>
      </w:r>
    </w:p>
    <w:p>
      <w:r>
        <w:t>EVERYBODY WELCOME @purpletonic!!!  Hello Nicole ;)</w:t>
      </w:r>
    </w:p>
    <w:p>
      <w:r>
        <w:t>it's still the 4 am hour at home and my day has begun... gonna drink a lot of coffee today.</w:t>
      </w:r>
    </w:p>
    <w:p>
      <w:r>
        <w:t>Through the Fire and Flames - Dragonforce</w:t>
      </w:r>
    </w:p>
    <w:p>
      <w:r>
        <w:t>@petecooper Happy anniversary to you and @fluffymuppet! Hoping for many, many more. All the best from all of us</w:t>
      </w:r>
    </w:p>
    <w:p>
      <w:r>
        <w:t>is off to work ... still "recovering" from an amazing and beautiful weekend. Have I mentioned how incredible my friends are??</w:t>
      </w:r>
    </w:p>
    <w:p>
      <w:r>
        <w:t>@joshtastic1 so you are like the rest of us on this miserable bank holiday.then LOL</w:t>
      </w:r>
    </w:p>
    <w:p>
      <w:r>
        <w:t>installed the iNav iBlue v2 Theme...gives a fresh feel    http://twitpic.com/4jfg4</w:t>
      </w:r>
    </w:p>
    <w:p>
      <w:r>
        <w:t>I know people say that power naps are good for you all the time, but I kinda always miss the alarm</w:t>
      </w:r>
    </w:p>
    <w:p>
      <w:r>
        <w:t>Funniest desktop ever: http://mobypicture.com/?ee2ij3 this way I can see my collegue.</w:t>
      </w:r>
    </w:p>
    <w:p>
      <w:r>
        <w:t>@SarahJAnderson Skinny dipping with work colleagues?!  Maybe not.  I'd never live it down with this lot!</w:t>
      </w:r>
    </w:p>
    <w:p>
      <w:r>
        <w:t>@HayleyTxxx hey!  YAY! thanks!  wow ur page is awesome!!!!!</w:t>
      </w:r>
    </w:p>
    <w:p>
      <w:r>
        <w:t>@PhilKSpencer Thanks 'Mckenzie'</w:t>
      </w:r>
    </w:p>
    <w:p>
      <w:r>
        <w:t>@mikedignammusic coool thanks a lot  xxx</w:t>
      </w:r>
    </w:p>
    <w:p>
      <w:r>
        <w:t>@nessie111 playing man utd.kick off 19:45.champions league 2nd leg.lol</w:t>
      </w:r>
    </w:p>
    <w:p>
      <w:r>
        <w:t>@Lathams they do indeed  glad to hear everything is good with you. I'm great  life is good</w:t>
      </w:r>
    </w:p>
    <w:p>
      <w:r>
        <w:t>@kbeilz Already got my ticket; thanks for making sure though!</w:t>
      </w:r>
    </w:p>
    <w:p>
      <w:r>
        <w:t>@lauraduhaime Hello How are you</w:t>
      </w:r>
    </w:p>
    <w:p>
      <w:r>
        <w:t>Morning all! Have a GREAT DAY! Off to school I go</w:t>
      </w:r>
    </w:p>
    <w:p>
      <w:r>
        <w:t>Buying my first mac</w:t>
      </w:r>
    </w:p>
    <w:p>
      <w:r>
        <w:t>@JessClarke as a proper journo I would have to agree with you 100%!</w:t>
      </w:r>
    </w:p>
    <w:p>
      <w:r>
        <w:t>@iamSteveZapp I've noticed!  enjoy another rainy day!</w:t>
      </w:r>
    </w:p>
    <w:p>
      <w:r>
        <w:t>@AngryYoungMan2 Thought you might be interested in @TweetPhoto http://tweetphoto.com. See who's viewing your photos!</w:t>
      </w:r>
    </w:p>
    <w:p>
      <w:r>
        <w:t>Recording an acoustic track! For you sexy kids!</w:t>
      </w:r>
    </w:p>
    <w:p>
      <w:r>
        <w:t>@alxconn Sorry to hear that.  Keep the faith though.  I might not be as bad as you think.</w:t>
      </w:r>
    </w:p>
    <w:p>
      <w:r>
        <w:t>@squink - It is supposed to be an unrelated (story-wise) new part of the Fallout series they're working on... Only the name is out</w:t>
      </w:r>
    </w:p>
    <w:p>
      <w:r>
        <w:t>@_AislinnTighee yeah. you're really annoying</w:t>
      </w:r>
    </w:p>
    <w:p>
      <w:r>
        <w:t>@melmcmahon I have a great house to sell you!   Comes complete with a riding mower!!</w:t>
      </w:r>
    </w:p>
    <w:p>
      <w:r>
        <w:t>One liner movie reviews  http://bit.ly/18zd0k - can you add more?</w:t>
      </w:r>
    </w:p>
    <w:p>
      <w:r>
        <w:t>Sitting in a shadow of the tree in the heart of the city listening to Panic!..waiting for the bus  thanks,wind,for being so pleasant a ...</w:t>
      </w:r>
    </w:p>
    <w:p>
      <w:r>
        <w:t>@filmfinancier Cowboy westerns...haven't seen those in a while. good luck</w:t>
      </w:r>
    </w:p>
    <w:p>
      <w:r>
        <w:t>Good morning my fellow tweeters</w:t>
      </w:r>
    </w:p>
    <w:p>
      <w:r>
        <w:t>@torenheksje Thanks for the Retweet!</w:t>
      </w:r>
    </w:p>
    <w:p>
      <w:r>
        <w:t>i'm done.haha. HOUSE MD marathon ulet</w:t>
      </w:r>
    </w:p>
    <w:p>
      <w:r>
        <w:t>@leifreak8 Hi Miss.  Isabelle here. :]</w:t>
      </w:r>
    </w:p>
    <w:p>
      <w:r>
        <w:t>@Holger_bbA Ooh, nice  Well I guess not nice at the moment, being windy and rainy. But I like rain</w:t>
      </w:r>
    </w:p>
    <w:p>
      <w:r>
        <w:t>@dizzybunny. Haha. Rite. Im freeeeeeee. Britneys spears listenin time.</w:t>
      </w:r>
    </w:p>
    <w:p>
      <w:r>
        <w:t>god assignments are stressful ! but its finished now lol and im off to bedd</w:t>
      </w:r>
    </w:p>
    <w:p>
      <w:r>
        <w:t>@baknitter haha IE...it's expensive!!!! Hm...let me message you later</w:t>
      </w:r>
    </w:p>
    <w:p>
      <w:r>
        <w:t>putting up a half naked dougie poster  i love sugar's ladmag</w:t>
      </w:r>
    </w:p>
    <w:p>
      <w:r>
        <w:t>@brb022 i would prefer 1 more monday</w:t>
      </w:r>
    </w:p>
    <w:p>
      <w:r>
        <w:t>@kg86 aww.. thanks bro!  glad I got u active on twitter!</w:t>
      </w:r>
    </w:p>
    <w:p>
      <w:r>
        <w:t>Is watching the final Underbelly</w:t>
      </w:r>
    </w:p>
    <w:p>
      <w:r>
        <w:t>@EvLynn Keep trying...taking texts all week long...</w:t>
      </w:r>
    </w:p>
    <w:p>
      <w:r>
        <w:t>Off to England during the summer holidays this year.... yay!</w:t>
      </w:r>
    </w:p>
    <w:p>
      <w:r>
        <w:t>Peace! Good morning</w:t>
      </w:r>
    </w:p>
    <w:p>
      <w:r>
        <w:t>It's Raining!</w:t>
      </w:r>
    </w:p>
    <w:p>
      <w:r>
        <w:t>@Rhonddalad yeah hun it was a good night  my ankile is even more fucked now tho</w:t>
      </w:r>
    </w:p>
    <w:p>
      <w:r>
        <w:t>thankful for the rain for our garden! The kids and I are starting on our gardening lapbook (thanks Heidi  http://www.lapbooklessons.com/</w:t>
      </w:r>
    </w:p>
    <w:p>
      <w:r>
        <w:t>Do you guys like fish sticks?</w:t>
      </w:r>
    </w:p>
    <w:p>
      <w:r>
        <w:t>i bought a Italian horseshoe charm. Dragon! it seems to be very strong</w:t>
      </w:r>
    </w:p>
    <w:p>
      <w:r>
        <w:t>getting my phone back this week  yeeeewww</w:t>
      </w:r>
    </w:p>
    <w:p>
      <w:r>
        <w:t>Lying with my new lab pup on my lap</w:t>
      </w:r>
    </w:p>
    <w:p>
      <w:r>
        <w:t>@katherine_kelly PJ days are the best days</w:t>
      </w:r>
    </w:p>
    <w:p>
      <w:r>
        <w:t>@BrunnaXO don't be worried! I'm safe and sound!  &lt;3 you!</w:t>
      </w:r>
    </w:p>
    <w:p>
      <w:r>
        <w:t>HAD SO MUCH FUN TODAY !  i love alyssa arellano and mika reyes ! :*</w:t>
      </w:r>
    </w:p>
    <w:p>
      <w:r>
        <w:t>Tea at lee rosy's</w:t>
      </w:r>
    </w:p>
    <w:p>
      <w:r>
        <w:t>Good morning! It's going to be a kick-butt day!</w:t>
      </w:r>
    </w:p>
    <w:p>
      <w:r>
        <w:t>@agriggs8 is what it takes, I am soooo dragging his ass up there!</w:t>
      </w:r>
    </w:p>
    <w:p>
      <w:r>
        <w:t>morning sunshiines</w:t>
      </w:r>
    </w:p>
    <w:p>
      <w:r>
        <w:t>@shebunny yes I am, do you want to meet?</w:t>
      </w:r>
    </w:p>
    <w:p>
      <w:r>
        <w:t>Off today! No wonder I love Mondays!  Movie theatre....here I come.</w:t>
      </w:r>
    </w:p>
    <w:p>
      <w:r>
        <w:t>@keza34 hi babe how you doing</w:t>
      </w:r>
    </w:p>
    <w:p>
      <w:r>
        <w:t>Very good morning! Coffee and a taylor swift cd starts it off</w:t>
      </w:r>
    </w:p>
    <w:p>
      <w:r>
        <w:t>Gonna try to get a couple hours of sleep. Love going to bed at 9 am. Later Twitter</w:t>
      </w:r>
    </w:p>
    <w:p>
      <w:r>
        <w:t>About 60 again todayy yayy!!!</w:t>
      </w:r>
    </w:p>
    <w:p>
      <w:r>
        <w:t>staying afterschool today  not that i have any "friends" on here - but if i did , i'd tell 'em to text me ! lol [ likin' us &lt;3 ]</w:t>
      </w:r>
    </w:p>
    <w:p>
      <w:r>
        <w:t>@Dayteed cool! Linux?</w:t>
      </w:r>
    </w:p>
    <w:p>
      <w:r>
        <w:t>Happy Star Wars Day everyone! May the 4th be with you all  xxx</w:t>
      </w:r>
    </w:p>
    <w:p>
      <w:r>
        <w:t>@MasterSavage everythings fine now</w:t>
      </w:r>
    </w:p>
    <w:p>
      <w:r>
        <w:t>@inkspotworkshop he'll be 3 in july! I'm just soo stoked!!!!  Especially since he sleeps with us LOL  He refuses to wear diapers anymore</w:t>
      </w:r>
    </w:p>
    <w:p>
      <w:r>
        <w:t>Good morning, everyone!  Just finished breakfast, and getting ready to see what this wonderful day has in store for me!</w:t>
      </w:r>
    </w:p>
    <w:p>
      <w:r>
        <w:t>@thereisaseason It's fun to see that glimpse of your life</w:t>
      </w:r>
    </w:p>
    <w:p>
      <w:r>
        <w:t>@jazzwerewolf lol. i get about the same reaction when i mention my new goal - kona triathlon now that boston marathon is done.</w:t>
      </w:r>
    </w:p>
    <w:p>
      <w:r>
        <w:t>@ankurb Just kidding! Don't go around quoting me</w:t>
      </w:r>
    </w:p>
    <w:p>
      <w:r>
        <w:t>@bnycastro til the next asaran</w:t>
      </w:r>
    </w:p>
    <w:p>
      <w:r>
        <w:t>@MisfitDior good morning misfit *passes you Tylenol*</w:t>
      </w:r>
    </w:p>
    <w:p>
      <w:r>
        <w:t>@CBmagazine thanks for the reminder. Hope all have a great time</w:t>
      </w:r>
    </w:p>
    <w:p>
      <w:r>
        <w:t>http://twitpic.com/4jfkw - AFC! Oh yess</w:t>
      </w:r>
    </w:p>
    <w:p>
      <w:r>
        <w:t>I am watchinggg the new video of @VVBrown Its sooo good  Addicted!</w:t>
      </w:r>
    </w:p>
    <w:p>
      <w:r>
        <w:t>Done with FNR on Fox Charlotte. About to record online commentary. Find it at www.myfoxcharlotte.com under Rising tab. Great team @ FNR</w:t>
      </w:r>
    </w:p>
    <w:p>
      <w:r>
        <w:t>coffee. gym. studio.  story. of. my. life. these. days.     so grateful.</w:t>
      </w:r>
    </w:p>
    <w:p>
      <w:r>
        <w:t>@KimberlyCouzens I love these clutches! I'm lusting after one in bright yellow</w:t>
      </w:r>
    </w:p>
    <w:p>
      <w:r>
        <w:t>off for a run. moon-day is not that bad after all...  #fb</w:t>
      </w:r>
    </w:p>
    <w:p>
      <w:r>
        <w:t>Check this video out -- Bylaurenluke ~ Make up Launch~ They are here available now   http://tinyurl.com/cudamo</w:t>
      </w:r>
    </w:p>
    <w:p>
      <w:r>
        <w:t>@taylorswift13 I created my account just to get a chance to chat with you (: I ADMIRE YOU! you're amazing! you inspire me to write  &lt;3</w:t>
      </w:r>
    </w:p>
    <w:p>
      <w:r>
        <w:t>@anthonyqkiernan Ha! PC and router have been off and on again many times, I assure you.  Funny thing is the laptop and phone connect fine!</w:t>
      </w:r>
    </w:p>
    <w:p>
      <w:r>
        <w:t>It was worth it</w:t>
      </w:r>
    </w:p>
    <w:p>
      <w:r>
        <w:t>thinks that the limit of 140 letters is really not fair. 300 + would be better</w:t>
      </w:r>
    </w:p>
    <w:p>
      <w:r>
        <w:t>finally off  now the day starts 2 be nice...maybe with a nice ending ;)</w:t>
      </w:r>
    </w:p>
    <w:p>
      <w:r>
        <w:t>i hope that everyone has been having a great week.  let me know if you think im crazy for hating coffee XD.</w:t>
      </w:r>
    </w:p>
    <w:p>
      <w:r>
        <w:t>is currently watching supernatural whilst waiting for skins to come on</w:t>
      </w:r>
    </w:p>
    <w:p>
      <w:r>
        <w:t>@Dez4jc @goldengoodas thanks hun!! I'm working hard over here...  thanks mama!! I yuhh you!!!</w:t>
      </w:r>
    </w:p>
    <w:p>
      <w:r>
        <w:t>whoa, I've got to go to bed, night!</w:t>
      </w:r>
    </w:p>
    <w:p>
      <w:r>
        <w:t>@DavidArchie Hope you find a nice and healthy, also cheap, breakfast!</w:t>
      </w:r>
    </w:p>
    <w:p>
      <w:r>
        <w:t>@jurgen If you see it at Nova on a Monday, tickets are only $8</w:t>
      </w:r>
    </w:p>
    <w:p>
      <w:r>
        <w:t>Reporting form IIT Delhi : Rains just started here..Picking up speed...Providing welcome relief to all hostels!!</w:t>
      </w:r>
    </w:p>
    <w:p>
      <w:r>
        <w:t>@llauren_ having a very lazy day, playing xbox and drinking tea</w:t>
      </w:r>
    </w:p>
    <w:p>
      <w:r>
        <w:t>@swbuehler don't let him hear you</w:t>
      </w:r>
    </w:p>
    <w:p>
      <w:r>
        <w:t>Feeling loved!  My Mom got me a Nikon Cool Pix for my birthday!!!!</w:t>
      </w:r>
    </w:p>
    <w:p>
      <w:r>
        <w:t>Dear Daniel, good news from Nintendo! They want you as a potential Lotchecktester! Hoffentlich wirds was mit der Stelle</w:t>
      </w:r>
    </w:p>
    <w:p>
      <w:r>
        <w:t>I'm feelin aiden today!  on the bus now  Die romatic!!!</w:t>
      </w:r>
    </w:p>
    <w:p>
      <w:r>
        <w:t>Happy Star Wars Day everyone! May the 4th be with you</w:t>
      </w:r>
    </w:p>
    <w:p>
      <w:r>
        <w:t>@danalar  Yeah, I posted it in the news blog yesterday.</w:t>
      </w:r>
    </w:p>
    <w:p>
      <w:r>
        <w:t>Just noticed the new sidebar on twitter.com, looks nice</w:t>
      </w:r>
    </w:p>
    <w:p>
      <w:r>
        <w:t>First Day at the new job! Yeah!</w:t>
      </w:r>
    </w:p>
    <w:p>
      <w:r>
        <w:t>@MocityTwit g'mornin</w:t>
      </w:r>
    </w:p>
    <w:p>
      <w:r>
        <w:t>i wish i could take my pillow to school. dead serious.</w:t>
      </w:r>
    </w:p>
    <w:p>
      <w:r>
        <w:t>@ddlovato i wish i was there! but i live in holland ): but i'm going to see you in paris</w:t>
      </w:r>
    </w:p>
    <w:p>
      <w:r>
        <w:t>@Nicurnmama Thought you might be interested in @TweetPhoto http://tweetphoto.com. See who's viewing your photos!</w:t>
      </w:r>
    </w:p>
    <w:p>
      <w:r>
        <w:t>lookin forward to liverpool 2mz</w:t>
      </w:r>
    </w:p>
    <w:p>
      <w:r>
        <w:t>@cUtEgUrLie Boring? What?! Ugh!!!  come back to of then!</w:t>
      </w:r>
    </w:p>
    <w:p>
      <w:r>
        <w:t>@taylorswift13 guess what i listened to love story 425 times on my ipod. You evil woman youve taken over my life ! Lol</w:t>
      </w:r>
    </w:p>
    <w:p>
      <w:r>
        <w:t>@iveland don't know it really hurt my arm. guess you have to booze me.. or just ask @hpeikemo or @erlandwienke if you don't believe me!</w:t>
      </w:r>
    </w:p>
    <w:p>
      <w:r>
        <w:t>Download movie  "A Good Day to Be Black &amp;#38 Sexy" http://tinyurl.com/ckmkul cool #movie</w:t>
      </w:r>
    </w:p>
    <w:p>
      <w:r>
        <w:t>Morning back to all</w:t>
      </w:r>
    </w:p>
    <w:p>
      <w:r>
        <w:t>@ThriftyGambler there are three broody ones atm, I have a china eggs under them to keep them happy ish</w:t>
      </w:r>
    </w:p>
    <w:p>
      <w:r>
        <w:t>@Alrady40 Thank you  That's really of sweet of you!</w:t>
      </w:r>
    </w:p>
    <w:p>
      <w:r>
        <w:t>@tsarnick OH! Jonas Brother's 3D movie comes out next week in Kangaroo Land  I missed it when it was here.</w:t>
      </w:r>
    </w:p>
    <w:p>
      <w:r>
        <w:t>@ddlovato I'm sure it was amazing  Wish I could have been there :] You're an incredible, phenomenal, amazingly talented singer</w:t>
      </w:r>
    </w:p>
    <w:p>
      <w:r>
        <w:t>Happy Monday!  Lots of little things to do today!  Tried to water plants out front very early in jammies! Got caught by two neighbors!!</w:t>
      </w:r>
    </w:p>
    <w:p>
      <w:r>
        <w:t>last class at 10:30. One final tomorrow and 2 finals on friday!</w:t>
      </w:r>
    </w:p>
    <w:p>
      <w:r>
        <w:t>@ChownTown  I think the pool bit has the possibility to become an Internet SENSATION!</w:t>
      </w:r>
    </w:p>
    <w:p>
      <w:r>
        <w:t>@skrobertson thanks  i have to finish schoolwork today, no rehearsal tonight though. what ru doing?</w:t>
      </w:r>
    </w:p>
    <w:p>
      <w:r>
        <w:t>i am sleeepyyy. today = busy. work 10-4, library, class 6-7:20, tanning, packing, bit of sleep, atlantic city airport, myrtle beach</w:t>
      </w:r>
    </w:p>
    <w:p>
      <w:r>
        <w:t>Well not JUST making dinner making dinner with WET HAIR!</w:t>
      </w:r>
    </w:p>
    <w:p>
      <w:r>
        <w:t>@tweeterdiva It's easy.....just turn your keyboard upside down</w:t>
      </w:r>
    </w:p>
    <w:p>
      <w:r>
        <w:t>is pretty dang tired. but chambers class is for napping.</w:t>
      </w:r>
    </w:p>
    <w:p>
      <w:r>
        <w:t>Saturday is Partytiiime</w:t>
      </w:r>
    </w:p>
    <w:p>
      <w:r>
        <w:t>having my dinner. eating bangus.  it's a fish.</w:t>
      </w:r>
    </w:p>
    <w:p>
      <w:r>
        <w:t>Morning!! how is everyone</w:t>
      </w:r>
    </w:p>
    <w:p>
      <w:r>
        <w:t>Dinner with Ali tonight celebrating her first day at the new job, will be near Trader Joe's, might just have to stop in</w:t>
      </w:r>
    </w:p>
    <w:p>
      <w:r>
        <w:t>oh yes! Level 40</w:t>
      </w:r>
    </w:p>
    <w:p>
      <w:r>
        <w:t>on a better note.. smile if u have something to be thankful for..</w:t>
      </w:r>
    </w:p>
    <w:p>
      <w:r>
        <w:t>Btw that song is you'll always find ur way back home by hannah montana</w:t>
      </w:r>
    </w:p>
    <w:p>
      <w:r>
        <w:t>@hot30 see u bye see u!  i love the hot30</w:t>
      </w:r>
    </w:p>
    <w:p>
      <w:r>
        <w:t>Good morning tweeps ... wishing you all a great day</w:t>
      </w:r>
    </w:p>
    <w:p>
      <w:r>
        <w:t>@mohandoss based on future AND FORGETTING / IGNORING  present, who is the best keeper according to you dhoni or parthiv</w:t>
      </w:r>
    </w:p>
    <w:p>
      <w:r>
        <w:t>@podagraph Wait a min, u pretty much home til u jump the pond? I have 1 wk 2 go. If I could find a cheap flt  It's a thought, haha.</w:t>
      </w:r>
    </w:p>
    <w:p>
      <w:r>
        <w:t>@tommcfly I just read online the article you mentioned..meh.  I am very happy to be stuck on you and the guys--just try and get rid of me</w:t>
      </w:r>
    </w:p>
    <w:p>
      <w:r>
        <w:t>finished work @ midday, had kiddie dinner ... now have no get-up &amp; go ... ah well it's bank holiday!   #fb</w:t>
      </w:r>
    </w:p>
    <w:p>
      <w:r>
        <w:t>starting the video editing of the first spanking movie we did with Mina ... it will be added to the next update</w:t>
      </w:r>
    </w:p>
    <w:p>
      <w:r>
        <w:t>@Chaos33176 What Makes Me Happy? My Daughter, My Family &amp; Their Support, Money, Shopping, &amp; Restaurants</w:t>
      </w:r>
    </w:p>
    <w:p>
      <w:r>
        <w:t>@Hyperopia afternoon! u've got a new pic, nice specs</w:t>
      </w:r>
    </w:p>
    <w:p>
      <w:r>
        <w:t>@catdog03 Do I seem brighter &amp; more colorful?</w:t>
      </w:r>
    </w:p>
    <w:p>
      <w:r>
        <w:t>Do you know what's my best tactic? My best tactic is to just go with the flow. And you don't care.</w:t>
      </w:r>
    </w:p>
    <w:p>
      <w:r>
        <w:t>@MadHat76 Or maybe I joined you in denial. Either way, it's the best way to deal with Monday.</w:t>
      </w:r>
    </w:p>
    <w:p>
      <w:r>
        <w:t>@pratikjain4 welcome</w:t>
      </w:r>
    </w:p>
    <w:p>
      <w:r>
        <w:t>Eating an apple... for once in my life!!! Thought you would like to know</w:t>
      </w:r>
    </w:p>
    <w:p>
      <w:r>
        <w:t>Good morning  hope u all have a great day</w:t>
      </w:r>
    </w:p>
    <w:p>
      <w:r>
        <w:t>@pob34 done pots,had lunch now eatin chocolate.LOL</w:t>
      </w:r>
    </w:p>
    <w:p>
      <w:r>
        <w:t>@KablesO I try my best</w:t>
      </w:r>
    </w:p>
    <w:p>
      <w:r>
        <w:t>@marteyo ahahaha okay deal  now i only have to snuff hermione out</w:t>
      </w:r>
    </w:p>
    <w:p>
      <w:r>
        <w:t>Shoutout to Reyah my fellow Philly homegirl we're both making the best of hard situations  (PUSH) pray until something happens.. much love</w:t>
      </w:r>
    </w:p>
    <w:p>
      <w:r>
        <w:t>mufasa!!!! warriors or the OCEAN!  hahahahahaha</w:t>
      </w:r>
    </w:p>
    <w:p>
      <w:r>
        <w:t>@RickGriffin oh! so this could well be your last post!</w:t>
      </w:r>
    </w:p>
    <w:p>
      <w:r>
        <w:t>Can't wait 2 hand in work tomorrow then im practically finished for the year  yay!!!!!!!</w:t>
      </w:r>
    </w:p>
    <w:p>
      <w:r>
        <w:t>@KalvinClein hey! thanks for following  how is it going?</w:t>
      </w:r>
    </w:p>
    <w:p>
      <w:r>
        <w:t>@Lena_DISTRACTIA Good morning.</w:t>
      </w:r>
    </w:p>
    <w:p>
      <w:r>
        <w:t>@gorgeousgg yup!! even though its a lil rainy out lol hope ya have a good day</w:t>
      </w:r>
    </w:p>
    <w:p>
      <w:r>
        <w:t>@babygirlparis Ten bucks says I know where your going and if it's where I think it is....let me know if my boulder is still on the beach.</w:t>
      </w:r>
    </w:p>
    <w:p>
      <w:r>
        <w:t>@rissiapriyahita @zanidia @clarixxxa thanks udah di follow</w:t>
      </w:r>
    </w:p>
    <w:p>
      <w:r>
        <w:t>@powerseller thanks</w:t>
      </w:r>
    </w:p>
    <w:p>
      <w:r>
        <w:t>so tired after work...but i have King's Bounty Add-on and A Vampyre Story for a evening  and X-men comixes is completely donloaded</w:t>
      </w:r>
    </w:p>
    <w:p>
      <w:r>
        <w:t>@GothicVampireQ yessssss wore myself out this weekend planting my garden and working</w:t>
      </w:r>
    </w:p>
    <w:p>
      <w:r>
        <w:t>@sengming whoa steady there mate don't fall down</w:t>
      </w:r>
    </w:p>
    <w:p>
      <w:r>
        <w:t>I just used UnTweeps to unfollow 5 Tweeps who haven't tweeted recently. http://untweeps.com. Goed idee @Loesje</w:t>
      </w:r>
    </w:p>
    <w:p>
      <w:r>
        <w:t>Doing homework , and then , BBALL!</w:t>
      </w:r>
    </w:p>
    <w:p>
      <w:r>
        <w:t>Thanks so much for following me here too  I will keep you all up to date as much as possible on my makeup line plus all new collections</w:t>
      </w:r>
    </w:p>
    <w:p>
      <w:r>
        <w:t>Feeling much better  Doing History Research.</w:t>
      </w:r>
    </w:p>
    <w:p>
      <w:r>
        <w:t>i loooooove bank holidays</w:t>
      </w:r>
    </w:p>
    <w:p>
      <w:r>
        <w:t>and it's off to work I go, only 9.5 days until the kiddo's finish</w:t>
      </w:r>
    </w:p>
    <w:p>
      <w:r>
        <w:t>good morning twiggas and twitches  http://bbltwt.com/sciif getcha motivation on</w:t>
      </w:r>
    </w:p>
    <w:p>
      <w:r>
        <w:t>not ideal bank holiday conditions.. a little over cast and rainy but perfect for a lazy day with a dvd</w:t>
      </w:r>
    </w:p>
    <w:p>
      <w:r>
        <w:t>@ddlovato Pleaseee Give Me A Shoutout  Love Georgia (UK)</w:t>
      </w:r>
    </w:p>
    <w:p>
      <w:r>
        <w:t>I wish i had a smartphone with an irc app. That'd be pretty cool.</w:t>
      </w:r>
    </w:p>
    <w:p>
      <w:r>
        <w:t>@shanellelee OOooOO -- no, I have not! Glad to hear it was incredible, though! I still have it bookmarked to try sometime</w:t>
      </w:r>
    </w:p>
    <w:p>
      <w:r>
        <w:t>@FakerParis A little tired but gland its bank holiday here so i can have a lie in</w:t>
      </w:r>
    </w:p>
    <w:p>
      <w:r>
        <w:t>@FatDaddySweets YAY! Busy is good</w:t>
      </w:r>
    </w:p>
    <w:p>
      <w:r>
        <w:t>@LCLaurenConrad the new series of the hills was on yesterday in uk , it was amazing! you looked really pretty on your birthday too.</w:t>
      </w:r>
    </w:p>
    <w:p>
      <w:r>
        <w:t>@Dreaming_awake GOOD MIDDAY.</w:t>
      </w:r>
    </w:p>
    <w:p>
      <w:r>
        <w:t>"Brides a la mode" pow wow first thing this morning   This past weekend's lovely wedding fresh in my mind... pics soon!</w:t>
      </w:r>
    </w:p>
    <w:p>
      <w:r>
        <w:t>@Stephanie0285 So...I was half asleep when I wrote the previous message. Greatest friends !!haha  You are!!</w:t>
      </w:r>
    </w:p>
    <w:p>
      <w:r>
        <w:t>@oliyoung</w:t>
      </w:r>
    </w:p>
    <w:p>
      <w:r>
        <w:t>Making a twitter account</w:t>
      </w:r>
    </w:p>
    <w:p>
      <w:r>
        <w:t>picture to burn - taylor swift!    great song!</w:t>
      </w:r>
    </w:p>
    <w:p>
      <w:r>
        <w:t>@kariannanas hahaha, I was busy, now I see what I replied to you! Yes that is true</w:t>
      </w:r>
    </w:p>
    <w:p>
      <w:r>
        <w:t>@Tuna one day I hope to retire to one of his floating islands</w:t>
      </w:r>
    </w:p>
    <w:p>
      <w:r>
        <w:t>Watching good morning america</w:t>
      </w:r>
    </w:p>
    <w:p>
      <w:r>
        <w:t>Long night ahead.</w:t>
      </w:r>
    </w:p>
    <w:p>
      <w:r>
        <w:t>wee. done with advance audit paper</w:t>
      </w:r>
    </w:p>
    <w:p>
      <w:r>
        <w:t>@chrisredding Mornin'</w:t>
      </w:r>
    </w:p>
    <w:p>
      <w:r>
        <w:t>"Friends are the same soul different bodies." Plato</w:t>
      </w:r>
    </w:p>
    <w:p>
      <w:r>
        <w:t>Just got home, doing art all day.. i want to be in a film</w:t>
      </w:r>
    </w:p>
    <w:p>
      <w:r>
        <w:t>14:14 .. someone is thinking of me  good luck to lynny and her tattoo ;)</w:t>
      </w:r>
    </w:p>
    <w:p>
      <w:r>
        <w:t>waiting for hubby...wake up!!  had entirely too much fun wit tha seester last night</w:t>
      </w:r>
    </w:p>
    <w:p>
      <w:r>
        <w:t>Bank holiday in London! woohoo</w:t>
      </w:r>
    </w:p>
    <w:p>
      <w:r>
        <w:t>@elsekramer  Yeah the spammers are discriminating: none of the females  are part of the target group apparently</w:t>
      </w:r>
    </w:p>
    <w:p>
      <w:r>
        <w:t>Trying to figure out this whole "Twitter" thing! Thanks Scott &amp; Allison...now I can't concentrate on work</w:t>
      </w:r>
    </w:p>
    <w:p>
      <w:r>
        <w:t>Yes... today is Star Wars Day!    May the 4th be with you!</w:t>
      </w:r>
    </w:p>
    <w:p>
      <w:r>
        <w:t>waching gray's antomy</w:t>
      </w:r>
    </w:p>
    <w:p>
      <w:r>
        <w:t>@docdolly you have a plurk account too?</w:t>
      </w:r>
    </w:p>
    <w:p>
      <w:r>
        <w:t>Anyone of you Indie heads know what Donie from The Hassle Merchants' surname is? @unarocks @nialler9 @karlusss Help. Need for copy.</w:t>
      </w:r>
    </w:p>
    <w:p>
      <w:r>
        <w:t>@Frozen2theSword YAY! Hope your day at work is wonderful, Sis! We have a Bank Holiday in England today so everyone is off work</w:t>
      </w:r>
    </w:p>
    <w:p>
      <w:r>
        <w:t>getting ready to preach at church this sunday...first time back in over 6 months....especially for mother's day</w:t>
      </w:r>
    </w:p>
    <w:p>
      <w:r>
        <w:t>10.11PM~ todays a drag for me. so bored. im about to get into the romance book so i prob wont be on til the morn  night twitter babes ;)</w:t>
      </w:r>
    </w:p>
    <w:p>
      <w:r>
        <w:t>,.. oh the Mint Lounge ...AWESOME night</w:t>
      </w:r>
    </w:p>
    <w:p>
      <w:r>
        <w:t>@obsidiantalon Well, at least you wont be late!</w:t>
      </w:r>
    </w:p>
    <w:p>
      <w:r>
        <w:t>@LaBarceloneta Haha!  I'm convinced you'd be great at it.</w:t>
      </w:r>
    </w:p>
    <w:p>
      <w:r>
        <w:t>just thought of a spanish name that she will pretend to be one night out: Ariella Gonzalez. like It? don't care because i do</w:t>
      </w:r>
    </w:p>
    <w:p>
      <w:r>
        <w:t>@JArmintrout love your books</w:t>
      </w:r>
    </w:p>
    <w:p>
      <w:r>
        <w:t>@ddlovato You're one very talented singer, dancer and actress. Love your songs. I look forward to your next album. Cheers from the East!</w:t>
      </w:r>
    </w:p>
    <w:p>
      <w:r>
        <w:t>@GatorBat44 What you said about aj made no sense,hahaha. What were you talking about? And I loved that picture of you and colin!</w:t>
      </w:r>
    </w:p>
    <w:p>
      <w:r>
        <w:t>Early monday cramming... yay. Only a few weeks left</w:t>
      </w:r>
    </w:p>
    <w:p>
      <w:r>
        <w:t>@goebicyu Thank you very much for the Follow. I have re-followed you also</w:t>
      </w:r>
    </w:p>
    <w:p>
      <w:r>
        <w:t>haha moms back today from a weekend away , her first words, ' whys the house so dirty?' i love life ..</w:t>
      </w:r>
    </w:p>
    <w:p>
      <w:r>
        <w:t>Working on a bank holiday, but I don't mind - it's all good fun</w:t>
      </w:r>
    </w:p>
    <w:p>
      <w:r>
        <w:t>Sitting with sabbeth in first period.  buhahaha we are so cool -sabbeth lmao</w:t>
      </w:r>
    </w:p>
    <w:p>
      <w:r>
        <w:t>A sweat sweat deal? I thought he was sweet... It starts with pronouns, and then moves onto spelling Trentles..</w:t>
      </w:r>
    </w:p>
    <w:p>
      <w:r>
        <w:t>learning french @AnneSchroeder19 funy school-day today  don't be mad about english :*:*</w:t>
      </w:r>
    </w:p>
    <w:p>
      <w:r>
        <w:t>@I_Wanna_Be Well who can argue with Gibbs and win? :p Finally.. Someone who knows Gibbs n Tony!</w:t>
      </w:r>
    </w:p>
    <w:p>
      <w:r>
        <w:t>On my way to school not feeln this rainy day at all.... But I had lots of FUN this weekend  ....</w:t>
      </w:r>
    </w:p>
    <w:p>
      <w:r>
        <w:t>@LchangetheworLd No, i dont think its bad. And its very well edited, too.</w:t>
      </w:r>
    </w:p>
    <w:p>
      <w:r>
        <w:t>watching old skool fall out boy vids</w:t>
      </w:r>
    </w:p>
    <w:p>
      <w:r>
        <w:t>@Wossy Get a dachshund they are awesome at getting stuck in silly places I should know I breed them!</w:t>
      </w:r>
    </w:p>
    <w:p>
      <w:r>
        <w:t>afternoon. have the first rehearsal with this (extremely talented) singer-songwriter today. wish me luck</w:t>
      </w:r>
    </w:p>
    <w:p>
      <w:r>
        <w:t>I've just bought 2 tickets to see the latest show of Gad Elmaleh. I'm so so happyyyy  http://bit.ly/YGPDd</w:t>
      </w:r>
    </w:p>
    <w:p>
      <w:r>
        <w:t>@iamlauren its never-ending</w:t>
      </w:r>
    </w:p>
    <w:p>
      <w:r>
        <w:t>http://twitpic.com/4iw0x @JerryKontur @rvitek @carolwingert @Weidling @joereist Thx all - it's a 3k capacity, bought second hand</w:t>
      </w:r>
    </w:p>
    <w:p>
      <w:r>
        <w:t>T-bone's gone to sleep... Think we're gonna join him</w:t>
      </w:r>
    </w:p>
    <w:p>
      <w:r>
        <w:t>@Joestains That's great to hear!</w:t>
      </w:r>
    </w:p>
    <w:p>
      <w:r>
        <w:t>Day 8 of the 30 Day Shred and Day 5 of Special K Challenge... I feel fantastic.</w:t>
      </w:r>
    </w:p>
    <w:p>
      <w:r>
        <w:t>Zen-related stuff: "Go with the flow." Very easy to accomplish - it started to rain, so the rain will flush me away</w:t>
      </w:r>
    </w:p>
    <w:p>
      <w:r>
        <w:t>@catephoenix I'm thinking you deserve an award. A big shiny one.</w:t>
      </w:r>
    </w:p>
    <w:p>
      <w:r>
        <w:t>@DanaBrunetti I'll give you directions from HJAIA to Covington</w:t>
      </w:r>
    </w:p>
    <w:p>
      <w:r>
        <w:t>Watching 5 children and it.  i really should be studying. I'll start soon :[</w:t>
      </w:r>
    </w:p>
    <w:p>
      <w:r>
        <w:t>@nakedxa ok.. take care</w:t>
      </w:r>
    </w:p>
    <w:p>
      <w:r>
        <w:t>just completed button hunt 3</w:t>
      </w:r>
    </w:p>
    <w:p>
      <w:r>
        <w:t>good evening. enjoying vacation eventhough it is boring.  pray for david cook's brother. rip.</w:t>
      </w:r>
    </w:p>
    <w:p>
      <w:r>
        <w:t>learning for school now ...</w:t>
      </w:r>
    </w:p>
    <w:p>
      <w:r>
        <w:t>@kittyfisher Are they both still talking to you then?</w:t>
      </w:r>
    </w:p>
    <w:p>
      <w:r>
        <w:t>@wanderinghope hehe, thanks! that had everyone in my class laughing too.</w:t>
      </w:r>
    </w:p>
    <w:p>
      <w:r>
        <w:t>@stanleyyork in that case.. that's a stupid move  I thought they were being B-A</w:t>
      </w:r>
    </w:p>
    <w:p>
      <w:r>
        <w:t>@c1ndyy Yeah, it's good! If you're not going to use it, give it to me! I want to watch Star Trek</w:t>
      </w:r>
    </w:p>
    <w:p>
      <w:r>
        <w:t>@Nalora Good morning  It's raining here.</w:t>
      </w:r>
    </w:p>
    <w:p>
      <w:r>
        <w:t>Missing my husband, but it was nice to wake up in my parents' house. The dogs are ecstatic</w:t>
      </w:r>
    </w:p>
    <w:p>
      <w:r>
        <w:t>@MarkIsMusing  - I always appreciate your "musings."</w:t>
      </w:r>
    </w:p>
    <w:p>
      <w:r>
        <w:t>About to go to school to help my mother set up for Teacher Appreciation Week. How ironic is that, Natalee?!</w:t>
      </w:r>
    </w:p>
    <w:p>
      <w:r>
        <w:t>@miss_anekie ok darl, i will suggest you to the MUA (Tracie Weaver), as she'll be making the decision</w:t>
      </w:r>
    </w:p>
    <w:p>
      <w:r>
        <w:t>@ThiagoAcquaviva You're such a sappy little fellow!  Thanks for all the well wishes. I'll need them. After today I have one more exam.</w:t>
      </w:r>
    </w:p>
    <w:p>
      <w:r>
        <w:t>Good morning.</w:t>
      </w:r>
    </w:p>
    <w:p>
      <w:r>
        <w:t>@Grace_Coppinger nope  day off sleep time ha</w:t>
      </w:r>
    </w:p>
    <w:p>
      <w:r>
        <w:t>first year in ages where i'm not going to the crafty raft :O i don't mind though, i don't even like the crafty raft</w:t>
      </w:r>
    </w:p>
    <w:p>
      <w:r>
        <w:t>@leannarenee hope sequel edits go well   me and my notebook will be looking for a place to sit after pt ;)</w:t>
      </w:r>
    </w:p>
    <w:p>
      <w:r>
        <w:t>@AshOz Will try to make it there at 6:30pm</w:t>
      </w:r>
    </w:p>
    <w:p>
      <w:r>
        <w:t>Loves the Mr. oh so much these days!!</w:t>
      </w:r>
    </w:p>
    <w:p>
      <w:r>
        <w:t>me, here again!</w:t>
      </w:r>
    </w:p>
    <w:p>
      <w:r>
        <w:t>damn... long shift tonight... I really should sleep but I'm not tired. Had a nice talk with Jon after work  Gotta love that boy!</w:t>
      </w:r>
    </w:p>
    <w:p>
      <w:r>
        <w:t>@mumphlett  a good girl nevah tells hahahahaha! hope you had a good weekend</w:t>
      </w:r>
    </w:p>
    <w:p>
      <w:r>
        <w:t>Yeah yesterday I turned 16. My parents rented me out a hummer limo. It was pretty cool</w:t>
      </w:r>
    </w:p>
    <w:p>
      <w:r>
        <w:t>Happy Monday tweeples... hope it wasn't to hard to get out of bed and back in gear!</w:t>
      </w:r>
    </w:p>
    <w:p>
      <w:r>
        <w:t>@coleb2 yeah, getting shows can be an interesting process.  the key is following up... at least that's what i've learned so far</w:t>
      </w:r>
    </w:p>
    <w:p>
      <w:r>
        <w:t>@smartinez I'll be at the new movie showing at the franklin on Thursday night.  several of the SLA faculty will be in attendance.</w:t>
      </w:r>
    </w:p>
    <w:p>
      <w:r>
        <w:t>Back to (house) work now</w:t>
      </w:r>
    </w:p>
    <w:p>
      <w:r>
        <w:t>bought my dress yesterday!!  Only 12 more days til Chris is home. So excited! Gavin has his first tooth</w:t>
      </w:r>
    </w:p>
    <w:p>
      <w:r>
        <w:t>is tired. And turning off the Internet. You can play on it in the morning.</w:t>
      </w:r>
    </w:p>
    <w:p>
      <w:r>
        <w:t>@misskittymarie yeah Tila is a little cutie and a little nutty but then so am i and my sweetheart she thinks she cute too</w:t>
      </w:r>
    </w:p>
    <w:p>
      <w:r>
        <w:t>Its a damn shame they wont let the little one play slots, she is LUCKY</w:t>
      </w:r>
    </w:p>
    <w:p>
      <w:r>
        <w:t>if i buy the petit financiers under the guise of a gift for someone else, maybe then i won't feel guilty about eating them.</w:t>
      </w:r>
    </w:p>
    <w:p>
      <w:r>
        <w:t>Sometimes people never learn to shut up and stop talking shit</w:t>
      </w:r>
    </w:p>
    <w:p>
      <w:r>
        <w:t>@training...</w:t>
      </w:r>
    </w:p>
    <w:p>
      <w:r>
        <w:t>I am gonna hanging out with my friends  luvin jonas episode 1 ..</w:t>
      </w:r>
    </w:p>
    <w:p>
      <w:r>
        <w:t>May the forth be with you .....</w:t>
      </w:r>
    </w:p>
    <w:p>
      <w:r>
        <w:t>@CharlieCurve Wait - cool AND a sliding door? That's an oxymoron.</w:t>
      </w:r>
    </w:p>
    <w:p>
      <w:r>
        <w:t>@jehllai hahaha my boyfriend! yeah he looked so different there... but he's so cute... i so want to watch the movie...</w:t>
      </w:r>
    </w:p>
    <w:p>
      <w:r>
        <w:t>Employee orientation for serco  yayy.. I'm excited/nervous!!!! Wish me luck!</w:t>
      </w:r>
    </w:p>
    <w:p>
      <w:r>
        <w:t>@Irish1974 Yeah, it's good.  Just startled me.</w:t>
      </w:r>
    </w:p>
    <w:p>
      <w:r>
        <w:t>@DanielBedingfld is this a new album?? about bloody time too!!</w:t>
      </w:r>
    </w:p>
    <w:p>
      <w:r>
        <w:t>@lovisatalk thanks anyway</w:t>
      </w:r>
    </w:p>
    <w:p>
      <w:r>
        <w:t>@Coach_Colette By saying a big HELLO to you!</w:t>
      </w:r>
    </w:p>
    <w:p>
      <w:r>
        <w:t>besides feeling sick...some things have made me feel particularly happy</w:t>
      </w:r>
    </w:p>
    <w:p>
      <w:r>
        <w:t>@Heidihabibi wooooo, interesting! Thanks for the info</w:t>
      </w:r>
    </w:p>
    <w:p>
      <w:r>
        <w:t>@katiel777 it does.</w:t>
      </w:r>
    </w:p>
    <w:p>
      <w:r>
        <w:t>Finally got all 7 overdue books out of the little room and into my now overstuffed back pack!</w:t>
      </w:r>
    </w:p>
    <w:p>
      <w:r>
        <w:t>@YESandME Mornin' birdie!  Have a fun-filled day sweets.</w:t>
      </w:r>
    </w:p>
    <w:p>
      <w:r>
        <w:t>@buckhollywood HEY BUCK!!!!  love u loads!! LOVE "WHAT THE BUCK?!"</w:t>
      </w:r>
    </w:p>
    <w:p>
      <w:r>
        <w:t>have i ever mentioned i love ellen? a lot</w:t>
      </w:r>
    </w:p>
    <w:p>
      <w:r>
        <w:t>@mayleeen He won't. I know he won't.</w:t>
      </w:r>
    </w:p>
    <w:p>
      <w:r>
        <w:t>My name is toggling in and out of Google Suggestions Help me by searching more for "Ganesh Jaju" and clicking on some link</w:t>
      </w:r>
    </w:p>
    <w:p>
      <w:r>
        <w:t>Awesome and exciting  http://www.sundancechannel.com/greenporno/</w:t>
      </w:r>
    </w:p>
    <w:p>
      <w:r>
        <w:t>hey life, i love you!   (translation: i love life!)</w:t>
      </w:r>
    </w:p>
    <w:p>
      <w:r>
        <w:t>60 days today  i can't believe it's been 2 months. i'm nervous about what i'm gonna say later. but i'm gonna keep comin back.</w:t>
      </w:r>
    </w:p>
    <w:p>
      <w:r>
        <w:t>@adamsconsulting Hello May you have a great day</w:t>
      </w:r>
    </w:p>
    <w:p>
      <w:r>
        <w:t>Off to school. Who knows what to expect? Bring on life and all of it's suprises!</w:t>
      </w:r>
    </w:p>
    <w:p>
      <w:r>
        <w:t>One good deed deserves another. I hope to help someone else some day</w:t>
      </w:r>
    </w:p>
    <w:p>
      <w:r>
        <w:t>times for lame school, UGH!!! XP Thank God mondays r quick for me</w:t>
      </w:r>
    </w:p>
    <w:p>
      <w:r>
        <w:t>@Holly2305 LOL Me too. Going out at 12am isn't as easy as it used to be</w:t>
      </w:r>
    </w:p>
    <w:p>
      <w:r>
        <w:t>alhamdulilah. i got accepted into nafa</w:t>
      </w:r>
    </w:p>
    <w:p>
      <w:r>
        <w:t>@Sputty11 "there are people and then there are pencils" some are sharp, some are not and some can be sharpened  my pencil philosophy.....</w:t>
      </w:r>
    </w:p>
    <w:p>
      <w:r>
        <w:t>@nsmithmorgan thanks for viewing my portfolio www.wahliao.com  I'll be updating it sometimes, will keep u updated.</w:t>
      </w:r>
    </w:p>
    <w:p>
      <w:r>
        <w:t>@t_de_baillon</w:t>
      </w:r>
    </w:p>
    <w:p>
      <w:r>
        <w:t>@marcuspowl Hi! Waking up, and not lazy at all. You would be proud of me, 8 am here!!! Btw, nice colour, not burnt.</w:t>
      </w:r>
    </w:p>
    <w:p>
      <w:r>
        <w:t>is making a cuppa coffeee</w:t>
      </w:r>
    </w:p>
    <w:p>
      <w:r>
        <w:t>@ncteacher77  I appreciate you</w:t>
      </w:r>
    </w:p>
    <w:p>
      <w:r>
        <w:t>@knorth23 Hey!  It's easy...Just type what you're doing!  Just like facebook, but much simpler.  Have a good day!</w:t>
      </w:r>
    </w:p>
    <w:p>
      <w:r>
        <w:t>@XThe_Happy_EmoX lmao. Lucky! It's 10 minutes on foot for me  ewww..... School.lol. On the bus now.</w:t>
      </w:r>
    </w:p>
    <w:p>
      <w:r>
        <w:t>girl talk is awesome</w:t>
      </w:r>
    </w:p>
    <w:p>
      <w:r>
        <w:t>Planning to run riot in Luton today! BA HAA!  Not reeeally  where's the library in this (skank) town though?</w:t>
      </w:r>
    </w:p>
    <w:p>
      <w:r>
        <w:t>Getting ready for school. Class starts at 10. Critique at noon. I'll be painting my Vermeer most of the day though</w:t>
      </w:r>
    </w:p>
    <w:p>
      <w:r>
        <w:t>@RobertHoliday @mmichelle35 @missjo_ladie - G'morning...  Headed into the classroom now. Have a good one.</w:t>
      </w:r>
    </w:p>
    <w:p>
      <w:r>
        <w:t>2 more days before the big conference: Central-Eastern Europe &amp; Caspian Scout Group Meeting... it is almost too long for twitter</w:t>
      </w:r>
    </w:p>
    <w:p>
      <w:r>
        <w:t>@gulpanag congratulations i am heart hacker not a computer hacker@</w:t>
      </w:r>
    </w:p>
    <w:p>
      <w:r>
        <w:t>@jkreeftmeijer you can turn the bird sounds off if you like in twitterena - check out settings from your home page</w:t>
      </w:r>
    </w:p>
    <w:p>
      <w:r>
        <w:t>@IngridHolliday good morning</w:t>
      </w:r>
    </w:p>
    <w:p>
      <w:r>
        <w:t>Happy May Bank Holiday British Peeps</w:t>
      </w:r>
    </w:p>
    <w:p>
      <w:r>
        <w:t>Goooooodmorning</w:t>
      </w:r>
    </w:p>
    <w:p>
      <w:r>
        <w:t>is done reading the book. magnonotes na ako sa mga kailangang imemorize.  http://plurk.com/p/rqh5n</w:t>
      </w:r>
    </w:p>
    <w:p>
      <w:r>
        <w:t>@nolaelliffe ahh i love u! u got a twitterrr</w:t>
      </w:r>
    </w:p>
    <w:p>
      <w:r>
        <w:t>getttin ready.</w:t>
      </w:r>
    </w:p>
    <w:p>
      <w:r>
        <w:t>@sethsimonds I am grateful for a great marriage, awesome kids, and a business that rocks! I guess the rest of my family is ok too.</w:t>
      </w:r>
    </w:p>
    <w:p>
      <w:r>
        <w:t>It's time for school, y'all !1!! HAPPY STARWARS DAY</w:t>
      </w:r>
    </w:p>
    <w:p>
      <w:r>
        <w:t>@leamcfly17 can I help in any way?</w:t>
      </w:r>
    </w:p>
    <w:p>
      <w:r>
        <w:t>@TheDanishGirl Awwwww!!!! And the gorgeous photo from California!!! You two make me melt!!!</w:t>
      </w:r>
    </w:p>
    <w:p>
      <w:r>
        <w:t>@MarcMillan just bad good leader and delegate it</w:t>
      </w:r>
    </w:p>
    <w:p>
      <w:r>
        <w:t>Good morning! Kid going back to school after 10 sick days. Looking forward to a productive week.  happy monday!</w:t>
      </w:r>
    </w:p>
    <w:p>
      <w:r>
        <w:t>@speed_ofsound oooooooooook xD que aproveche (: la cancion esta genial</w:t>
      </w:r>
    </w:p>
    <w:p>
      <w:r>
        <w:t>@invalid_reality morning trish, have fun today</w:t>
      </w:r>
    </w:p>
    <w:p>
      <w:r>
        <w:t>Watching Matilda</w:t>
      </w:r>
    </w:p>
    <w:p>
      <w:r>
        <w:t>@DougPreston Well now I'm gonna be on a mission to find their music</w:t>
      </w:r>
    </w:p>
    <w:p>
      <w:r>
        <w:t>I wov you</w:t>
      </w:r>
    </w:p>
    <w:p>
      <w:r>
        <w:t>@skingirl69 yeah, i'm so excited.</w:t>
      </w:r>
    </w:p>
    <w:p>
      <w:r>
        <w:t>Just joined a twibe. Visit http://twibes.com/spinning to join -- not a spinner myself but do KNOW and RESPECT spinners   ...need coffee</w:t>
      </w:r>
    </w:p>
    <w:p>
      <w:r>
        <w:t>@SheiroQ fuckyoumonday?  I like it. It's a totally crap-tastic rainy day here. :/ I'm off to work. *hugs*</w:t>
      </w:r>
    </w:p>
    <w:p>
      <w:r>
        <w:t>Came from Greenbelt &amp; Power</w:t>
      </w:r>
    </w:p>
    <w:p>
      <w:r>
        <w:t>@scottiejen Good luck Jen, all the best  Am sure it will be fine</w:t>
      </w:r>
    </w:p>
    <w:p>
      <w:r>
        <w:t>@MagmaFlow Not yet.... too early in the AM</w:t>
      </w:r>
    </w:p>
    <w:p>
      <w:r>
        <w:t>bye for now people .</w:t>
      </w:r>
    </w:p>
    <w:p>
      <w:r>
        <w:t>Anyone plan on revolutionizing real estate this week?</w:t>
      </w:r>
    </w:p>
    <w:p>
      <w:r>
        <w:t>@shiv379 Try have a read of the Paul Mckenna book I Can Make You Thin, it has some good advice on how bad traditional "diets" are</w:t>
      </w:r>
    </w:p>
    <w:p>
      <w:r>
        <w:t>@chiefie you will hav to ask him</w:t>
      </w:r>
    </w:p>
    <w:p>
      <w:r>
        <w:t>Instant Internet Marketing EMPIRE! + *BONUS* recoup your investment in 24 hours or less  http://vur.me/megainternetwealth/megaredpacket</w:t>
      </w:r>
    </w:p>
    <w:p>
      <w:r>
        <w:t>hanging out in myrtle beach as a married man</w:t>
      </w:r>
    </w:p>
    <w:p>
      <w:r>
        <w:t>Gotta TeraByte  of space to store movies</w:t>
      </w:r>
    </w:p>
    <w:p>
      <w:r>
        <w:t>#juddday</w:t>
      </w:r>
    </w:p>
    <w:p>
      <w:r>
        <w:t>ur wlcm &amp; the pleasure is all mine.   {Jackie}</w:t>
      </w:r>
    </w:p>
    <w:p>
      <w:r>
        <w:t>brought some new glass for my camera</w:t>
      </w:r>
    </w:p>
    <w:p>
      <w:r>
        <w:t>To all my beautiful followers  check me out on YouTube maybe? Www.YouTube.com/user/theboomtube thnx loads</w:t>
      </w:r>
    </w:p>
    <w:p>
      <w:r>
        <w:t>Starting some work on final year project. Just making some test pieces in flash to see how things could work. Listning to iPod too</w:t>
      </w:r>
    </w:p>
    <w:p>
      <w:r>
        <w:t>@samueltwitt1 You don't get that from Marcus, I must say  #sambradley</w:t>
      </w:r>
    </w:p>
    <w:p>
      <w:r>
        <w:t>@khad strange, that is exactly the chapter god laid on my heart to read in The Message yeaterday morning...He works in mysterious ways</w:t>
      </w:r>
    </w:p>
    <w:p>
      <w:r>
        <w:t>@mcrfash1 cool  what did you get?</w:t>
      </w:r>
    </w:p>
    <w:p>
      <w:r>
        <w:t>goooooood morning!</w:t>
      </w:r>
    </w:p>
    <w:p>
      <w:r>
        <w:t>@erlang Pigs catching Swine Flu and Avian Flu, risking the development of Flying Pig Flu? Awesomely funny</w:t>
      </w:r>
    </w:p>
    <w:p>
      <w:r>
        <w:t>@shanelapoint hey hunnie  how are u?? I miss talkin to u! Ty for the follow</w:t>
      </w:r>
    </w:p>
    <w:p>
      <w:r>
        <w:t>says good evening  http://plurk.com/p/rqh8l</w:t>
      </w:r>
    </w:p>
    <w:p>
      <w:r>
        <w:t>posting my first tweet!!</w:t>
      </w:r>
    </w:p>
    <w:p>
      <w:r>
        <w:t>@keza34 ta babe, you know me i do love your curried</w:t>
      </w:r>
    </w:p>
    <w:p>
      <w:r>
        <w:t>UGGG my computer is running SOOO SLOW today, it's driving me batty! Guess its time to remove files and defrag AGAIN UGG want a MAC</w:t>
      </w:r>
    </w:p>
    <w:p>
      <w:r>
        <w:t>@iantalbot Gosh I've a stinky old headache. Maybe I should have lunchfast</w:t>
      </w:r>
    </w:p>
    <w:p>
      <w:r>
        <w:t>It's my birthday today  Running the mile tomorrow ughh. But then choir concert</w:t>
      </w:r>
    </w:p>
    <w:p>
      <w:r>
        <w:t>That mango shake made ALL the difference.  - http://tweet.sg</w:t>
      </w:r>
    </w:p>
    <w:p>
      <w:r>
        <w:t>Does not want to go to school. Oh well. I get out early anyways.</w:t>
      </w:r>
    </w:p>
    <w:p>
      <w:r>
        <w:t>@sethsimonds Get my ass out the door and go to work   I'm goin, I'm goin!!!!</w:t>
      </w:r>
    </w:p>
    <w:p>
      <w:r>
        <w:t>@ddlovato I wish I could've been there. Demi, you need to throw in a Toronto, Canada show this summer! Please</w:t>
      </w:r>
    </w:p>
    <w:p>
      <w:r>
        <w:t>@littlebirdyband new album is truly genius, so happy with it</w:t>
      </w:r>
    </w:p>
    <w:p>
      <w:r>
        <w:t>Spiderwoman! She's an amazing mum, gr8 blogger, gr8 mentor &amp; on top of that climbs walls!  http://digg.com/d1qEua -via @kelvinlls</w:t>
      </w:r>
    </w:p>
    <w:p>
      <w:r>
        <w:t>Well that is nice.  Loving the new Friends organiser too.</w:t>
      </w:r>
    </w:p>
    <w:p>
      <w:r>
        <w:t>@Rawrrgasmic it's a dreary monday morning and I slept like crap...give me a break...</w:t>
      </w:r>
    </w:p>
    <w:p>
      <w:r>
        <w:t>@PaulaMacKay I think he thought about it, but then I sneezed on him</w:t>
      </w:r>
    </w:p>
    <w:p>
      <w:r>
        <w:t>Browsing  find everything about university &amp; interior design.</w:t>
      </w:r>
    </w:p>
    <w:p>
      <w:r>
        <w:t>@MichelleWegner You are very lucky!!! My legs did not like how long it takes to dry my hair this morning.</w:t>
      </w:r>
    </w:p>
    <w:p>
      <w:r>
        <w:t>@luigiiiiii whatever i know you like it.  HAHAHHAH!</w:t>
      </w:r>
    </w:p>
    <w:p>
      <w:r>
        <w:t>watching spongebob</w:t>
      </w:r>
    </w:p>
    <w:p>
      <w:r>
        <w:t>Birthday girl in the house!! Tweet tweet suckas</w:t>
      </w:r>
    </w:p>
    <w:p>
      <w:r>
        <w:t>Twittering while my hair dries - just washed it in Macadamia and Orange Shampoo - smells gorgeous</w:t>
      </w:r>
    </w:p>
    <w:p>
      <w:r>
        <w:t>@wilw "phlegmily green house..." That was clever, but ever sooooooo ...... eeeeewwwwww. [more slow clapping] Get well soon.</w:t>
      </w:r>
    </w:p>
    <w:p>
      <w:r>
        <w:t>Yay, I won at the @Jumeau Bags #Giveaway from @InstantShift. And those bags are so pretty!! Or maybe I'll have a belt? We'll see!</w:t>
      </w:r>
    </w:p>
    <w:p>
      <w:r>
        <w:t>Hi CelebXXXVidsYH and AyBygW! Thanks for following</w:t>
      </w:r>
    </w:p>
    <w:p>
      <w:r>
        <w:t>Artwork for the single is now up  woooot woooot!!!</w:t>
      </w:r>
    </w:p>
    <w:p>
      <w:r>
        <w:t>@wroe16 ohhhh excellent song..hello my friend!</w:t>
      </w:r>
    </w:p>
    <w:p>
      <w:r>
        <w:t>im almost to 300 updates. 200 more to goo</w:t>
      </w:r>
    </w:p>
    <w:p>
      <w:r>
        <w:t>@Hyperopia feeling better now that it' breakfast time</w:t>
      </w:r>
    </w:p>
    <w:p>
      <w:r>
        <w:t>@LorenaHeletea Thanks for the well wishes and hope ur day is also quite successful</w:t>
      </w:r>
    </w:p>
    <w:p>
      <w:r>
        <w:t>@MTVwebmaster  Cant Thank YOu Enough, WHo is NITIN BETWEEN?</w:t>
      </w:r>
    </w:p>
    <w:p>
      <w:r>
        <w:t>tom delonge?</w:t>
      </w:r>
    </w:p>
    <w:p>
      <w:r>
        <w:t>@BastetAsshur  trying tweetdeck, have seen, you are twittering with that programme, so I thought, I should give it a try</w:t>
      </w:r>
    </w:p>
    <w:p>
      <w:r>
        <w:t>-g'mornin' Twitterville  took the day off from Tweet'n yesterday &amp; I'm "jonesing" to get back into it today</w:t>
      </w:r>
    </w:p>
    <w:p>
      <w:r>
        <w:t>@Zindaret http://www.thinkgeek.com/books/nonfiction/b322/ &lt;-- Get me one of those and maybe next time</w:t>
      </w:r>
    </w:p>
    <w:p>
      <w:r>
        <w:t>@juneAmbrose Keeping Doing Your thing. Your inspiration for all black women!! Sending positive energy your way!</w:t>
      </w:r>
    </w:p>
    <w:p>
      <w:r>
        <w:t>@ShoeGal007 oh okay, cool.</w:t>
      </w:r>
    </w:p>
    <w:p>
      <w:r>
        <w:t>@OhSweetNibblets ok thanks  do you like my new pic? http://twitpic.com/4jewc</w:t>
      </w:r>
    </w:p>
    <w:p>
      <w:r>
        <w:t>@gtfo dreamwidth, a new journaling site that just went into open beta.</w:t>
      </w:r>
    </w:p>
    <w:p>
      <w:r>
        <w:t>Off to the banks to get this thing rolling! Hooray for days off!</w:t>
      </w:r>
    </w:p>
    <w:p>
      <w:r>
        <w:t>omg J.O.N.A.S. is my new fave show &lt;3 one guess as to why hahahha</w:t>
      </w:r>
    </w:p>
    <w:p>
      <w:r>
        <w:t>I kinda forgot how much I love the darkness</w:t>
      </w:r>
    </w:p>
    <w:p>
      <w:r>
        <w:t>@kandeezie would love to see that!</w:t>
      </w:r>
    </w:p>
    <w:p>
      <w:r>
        <w:t>6 weeks today untill my 18th birthday yahoo</w:t>
      </w:r>
    </w:p>
    <w:p>
      <w:r>
        <w:t>@perfectgrrl85 lol! I don't know! but you dont need the plant! I'll give you a hug instead! Hugs!</w:t>
      </w:r>
    </w:p>
    <w:p>
      <w:r>
        <w:t>@mrtrev that'll do it too</w:t>
      </w:r>
    </w:p>
    <w:p>
      <w:r>
        <w:t>@Jakkkkk hey you!</w:t>
      </w:r>
    </w:p>
    <w:p>
      <w:r>
        <w:t>@maximCH  there's finally time, it's raining  and the hockey doesn't start until 4   Good idea for a myepisodes.com script, but it's me.</w:t>
      </w:r>
    </w:p>
    <w:p>
      <w:r>
        <w:t>@coliwilso hmm.. should be okay with any of 'em - DM me your e-mail and I'll send the install notes over</w:t>
      </w:r>
    </w:p>
    <w:p>
      <w:r>
        <w:t>@dizzyupthegirl thankyooooou</w:t>
      </w:r>
    </w:p>
    <w:p>
      <w:r>
        <w:t>is getting the kids ready for school before deciding the workout du jour</w:t>
      </w:r>
    </w:p>
    <w:p>
      <w:r>
        <w:t>ey twitters! home again from school, and i'm still cold. and i haven't planned nothing today.. just take it easy</w:t>
      </w:r>
    </w:p>
    <w:p>
      <w:r>
        <w:t>Happy "Star Wars" Day, Twitters.  http://migre.me/SiE :*</w:t>
      </w:r>
    </w:p>
    <w:p>
      <w:r>
        <w:t>@Blue_MandM Helaas.. En thanks!</w:t>
      </w:r>
    </w:p>
    <w:p>
      <w:r>
        <w:t>@BELLION1988 thought u said twitter was crap bellion?</w:t>
      </w:r>
    </w:p>
    <w:p>
      <w:r>
        <w:t>Don't worry, I won't  I'll send it to you as soon as I land in Delhi. I'll let you know about the price in a little while.</w:t>
      </w:r>
    </w:p>
    <w:p>
      <w:r>
        <w:t>@tomfelton http://twitpic.com/4jam0 - Beautiful landscape! It seems very quiet</w:t>
      </w:r>
    </w:p>
    <w:p>
      <w:r>
        <w:t>will just take a bath</w:t>
      </w:r>
    </w:p>
    <w:p>
      <w:r>
        <w:t>@thehoosiersuk woop rehearsing songs  Yep, sounds even enough to me</w:t>
      </w:r>
    </w:p>
    <w:p>
      <w:r>
        <w:t>off to friendss for theree birthdayy.  X</w:t>
      </w:r>
    </w:p>
    <w:p>
      <w:r>
        <w:t>@nickindarsingh you suck</w:t>
      </w:r>
    </w:p>
    <w:p>
      <w:r>
        <w:t>@julienviet Propellerheads has been on my harddrive for a long while. Just got my music repo back in shape this WE and felt nostalgic</w:t>
      </w:r>
    </w:p>
    <w:p>
      <w:r>
        <w:t>following @lalights keep me updated for the latest dance scene event</w:t>
      </w:r>
    </w:p>
    <w:p>
      <w:r>
        <w:t>2nd period studyhall + remembered my ipod = music time!</w:t>
      </w:r>
    </w:p>
    <w:p>
      <w:r>
        <w:t>its really incredibly gross outside, so im hoping to get alot done int he house today!  including pics on the blog! morning friends!</w:t>
      </w:r>
    </w:p>
    <w:p>
      <w:r>
        <w:t>@ianvisagie Why???</w:t>
      </w:r>
    </w:p>
    <w:p>
      <w:r>
        <w:t>@quinland  Yeah It Good But dont Click The Red X Because It Shuts It Down But Other Then That Its Good  And When U minimize It , It Goes..</w:t>
      </w:r>
    </w:p>
    <w:p>
      <w:r>
        <w:t>@craigralph If you've jailbroken or went to 3.0 early, prepare to be bricked</w:t>
      </w:r>
    </w:p>
    <w:p>
      <w:r>
        <w:t>@keza34 cool, your too good to me you know</w:t>
      </w:r>
    </w:p>
    <w:p>
      <w:r>
        <w:t>Had an awesome weekend and an awesome turn out to my rummage sales on friday and saturday!!</w:t>
      </w:r>
    </w:p>
    <w:p>
      <w:r>
        <w:t>Saw Fiddler with Topol! The girls LOOOOVED it!  Next month... Annie! 7th row! *can't wait* Trip 2 the music store for Fiddler sheet music.</w:t>
      </w:r>
    </w:p>
    <w:p>
      <w:r>
        <w:t>is cheering on the Arsenal Ladies!!    and missing my M...x</w:t>
      </w:r>
    </w:p>
    <w:p>
      <w:r>
        <w:t>@avalanchelynn When you're driven to be in the theatre you develop a thick skin.  12 yo's been auditioning since she was 8, gotten 1 part.</w:t>
      </w:r>
    </w:p>
    <w:p>
      <w:r>
        <w:t>Possible case of H1N1 at Ft. Knox (KY) http://tiny.cc/gNYq7. Note: this is for info purposes only, so there's still no need to panic</w:t>
      </w:r>
    </w:p>
    <w:p>
      <w:r>
        <w:t>@poisonedapples Hey, not anymore. I'm back now.</w:t>
      </w:r>
    </w:p>
    <w:p>
      <w:r>
        <w:t>Had the best wknd with her man and levi and sara love u guys</w:t>
      </w:r>
    </w:p>
    <w:p>
      <w:r>
        <w:t>@LaurenDayMakeup good morning hun! i loved the movie what happens in vegas~ it is such a good movie</w:t>
      </w:r>
    </w:p>
    <w:p>
      <w:r>
        <w:t>@preetishenoy good weather reminds me..I read your post on Sugar cane juice n other things..This weather calls for some of those things!</w:t>
      </w:r>
    </w:p>
    <w:p>
      <w:r>
        <w:t>@byronlk yes</w:t>
      </w:r>
    </w:p>
    <w:p>
      <w:r>
        <w:t>@Jonasbrothers Good afternoon Jonas Brothers  x</w:t>
      </w:r>
    </w:p>
    <w:p>
      <w:r>
        <w:t>Happy #StarWarsDay. May the 4th be with you!  From everyone @dxs_paintball</w:t>
      </w:r>
    </w:p>
    <w:p>
      <w:r>
        <w:t>Glad I trudged through the first 60 pages of Anathem.  Now on pg340...it's been a long time since I wanted to call in sick just to read</w:t>
      </w:r>
    </w:p>
    <w:p>
      <w:r>
        <w:t>Morning.  Tweet Tweet.</w:t>
      </w:r>
    </w:p>
    <w:p>
      <w:r>
        <w:t>@photogoat cool photo  is that outside your place?</w:t>
      </w:r>
    </w:p>
    <w:p>
      <w:r>
        <w:t>Buenos Dias mundo de Twitter  eating b-fast and watching "sex on fire" video b4 I go to work !</w:t>
      </w:r>
    </w:p>
    <w:p>
      <w:r>
        <w:t>@gerardway well... how ya gettin on lol love frm ireland</w:t>
      </w:r>
    </w:p>
    <w:p>
      <w:r>
        <w:t>computers are a great distraction-but sometimes you should be exercising to getting your chores done instead.</w:t>
      </w:r>
    </w:p>
    <w:p>
      <w:r>
        <w:t>Jacqueline Wilson day on CBBC</w:t>
      </w:r>
    </w:p>
    <w:p>
      <w:r>
        <w:t>@nikster07. i dont know whats worse, g's twittering or your muriel! (@jms_ is the worst anyway  )</w:t>
      </w:r>
    </w:p>
    <w:p>
      <w:r>
        <w:t>On route home! Parents 35th wedding anniversary 2day.. Gona take em 4 dinner  let's c if I find a woman I can be 2getha with 4 that long</w:t>
      </w:r>
    </w:p>
    <w:p>
      <w:r>
        <w:t>trying to work out how to use Twitter!</w:t>
      </w:r>
    </w:p>
    <w:p>
      <w:r>
        <w:t>@ferretprincess Hey Miss Jane! How are you? How goes the film? Hope all is good with you and your family</w:t>
      </w:r>
    </w:p>
    <w:p>
      <w:r>
        <w:t>drying my hair</w:t>
      </w:r>
    </w:p>
    <w:p>
      <w:r>
        <w:t>@meganyeo Rocket surgery hey? HAHA I thought it was rocket SCIENCE? Oh.. is that all.. I knew that I swear. Thank you</w:t>
      </w:r>
    </w:p>
    <w:p>
      <w:r>
        <w:t>@AngieGriffin Yes..Come through... Tell a friend to tell a friend to tell a friend</w:t>
      </w:r>
    </w:p>
    <w:p>
      <w:r>
        <w:t>@jpiasentin bawkmarked</w:t>
      </w:r>
    </w:p>
    <w:p>
      <w:r>
        <w:t>i hate school but i love chiodos</w:t>
      </w:r>
    </w:p>
    <w:p>
      <w:r>
        <w:t>@MR_Bill2030 And good morning to you too.</w:t>
      </w:r>
    </w:p>
    <w:p>
      <w:r>
        <w:t>@Squiretwizz You're right- you don't do sympathy very well</w:t>
      </w:r>
    </w:p>
    <w:p>
      <w:r>
        <w:t>By the way one of my goals this year was to forgive people. you have no idea how much has been lifted off my shoulders. i feel better.</w:t>
      </w:r>
    </w:p>
    <w:p>
      <w:r>
        <w:t>gonna go 2 bed now, night tweeters  , dont think about me when you sleep ;) hahah nite all</w:t>
      </w:r>
    </w:p>
    <w:p>
      <w:r>
        <w:t>better go and put my clothes on guys.. even if P.J's are warm and moveable</w:t>
      </w:r>
    </w:p>
    <w:p>
      <w:r>
        <w:t>Glad to be home.  Punched out late today.  I am very tired.  Thank goodness I am off tonight.  Will make sure I do something fun today.</w:t>
      </w:r>
    </w:p>
    <w:p>
      <w:r>
        <w:t>@ilikepeanuts supp?</w:t>
      </w:r>
    </w:p>
    <w:p>
      <w:r>
        <w:t>@theonlysv haha nuu .. soLo qoincideencia .. en seriooO</w:t>
      </w:r>
    </w:p>
    <w:p>
      <w:r>
        <w:t>is going to Rye House Speedway</w:t>
      </w:r>
    </w:p>
    <w:p>
      <w:r>
        <w:t>not a lonely day after all.</w:t>
      </w:r>
    </w:p>
    <w:p>
      <w:r>
        <w:t>@Iamlegend01 u don't have school today????</w:t>
      </w:r>
    </w:p>
    <w:p>
      <w:r>
        <w:t>In math class now, about to shoot myself because its so boring.</w:t>
      </w:r>
    </w:p>
    <w:p>
      <w:r>
        <w:t>@justinlevy I know! I'm so slow its horrible. DON'T TELL ON ME!</w:t>
      </w:r>
    </w:p>
    <w:p>
      <w:r>
        <w:t>@kathibelle im sure he will  and if its not today, maybe it will be tomorrow..</w:t>
      </w:r>
    </w:p>
    <w:p>
      <w:r>
        <w:t>@T_DAHSAR Thanxs hun, you too!</w:t>
      </w:r>
    </w:p>
    <w:p>
      <w:r>
        <w:t>@boldnbright1 Call me when you have time and a good phone  I wanna catch up with you! I love you and miss you.</w:t>
      </w:r>
    </w:p>
    <w:p>
      <w:r>
        <w:t>@dzs_Gamefan Thanks  I love "Misery Business"; Paramore is such a great band!</w:t>
      </w:r>
    </w:p>
    <w:p>
      <w:r>
        <w:t>@jeanniere everythin's great and dandy! Thanks for asking! How're you?</w:t>
      </w:r>
    </w:p>
    <w:p>
      <w:r>
        <w:t>at school. Rusty just put Oh It Is Love on my ipod. awh</w:t>
      </w:r>
    </w:p>
    <w:p>
      <w:r>
        <w:t>@spudcomics wow thanks for saying that man! I'd love to illustrate children's books!</w:t>
      </w:r>
    </w:p>
    <w:p>
      <w:r>
        <w:t>dont look at my toes... put shoes on, then painted big toe!</w:t>
      </w:r>
    </w:p>
    <w:p>
      <w:r>
        <w:t>Good morning Monday...  I feel as though you came to visit too early... But I am happy to see you none the less.</w:t>
      </w:r>
    </w:p>
    <w:p>
      <w:r>
        <w:t>happy birthday to @cgoldenstein</w:t>
      </w:r>
    </w:p>
    <w:p>
      <w:r>
        <w:t>@bradleyspitzer that's called dedication!</w:t>
      </w:r>
    </w:p>
    <w:p>
      <w:r>
        <w:t>@death_by_spork we shall see</w:t>
      </w:r>
    </w:p>
    <w:p>
      <w:r>
        <w:t>@AlainaFrederick LOL! Thanks for showing me @Naiyanan's site. I won't tell hubby if you won't.</w:t>
      </w:r>
    </w:p>
    <w:p>
      <w:r>
        <w:t>In bed eating chocolates after 2 super parties, yay  playing with the new camera - could I be an amazing photographer?</w:t>
      </w:r>
    </w:p>
    <w:p>
      <w:r>
        <w:t>hahah ive got ginger hair nao</w:t>
      </w:r>
    </w:p>
    <w:p>
      <w:r>
        <w:t>is also very excited for the BLAZIN SQUAD revival!  im rooting for 'em-- their new song http://tinyurl.com/dz7tms</w:t>
      </w:r>
    </w:p>
    <w:p>
      <w:r>
        <w:t>hm, what to do... a bit of work, a bit of fun ...</w:t>
      </w:r>
    </w:p>
    <w:p>
      <w:r>
        <w:t>@Shahrukh_Khan oh please, you don't have to do that to me. Don't bother</w:t>
      </w:r>
    </w:p>
    <w:p>
      <w:r>
        <w:t>@MandyyJirouxx  HELLOOOO !!!</w:t>
      </w:r>
    </w:p>
    <w:p>
      <w:r>
        <w:t>Wallace and Gromit is on bbc1</w:t>
      </w:r>
    </w:p>
    <w:p>
      <w:r>
        <w:t>Off to school so tired didnt hear the 10 texts i had last night lol !! Still tired but i love Jesus Christ</w:t>
      </w:r>
    </w:p>
    <w:p>
      <w:r>
        <w:t>@Pink I`m looking forward too see and hear you in Norway!! Live fast!</w:t>
      </w:r>
    </w:p>
    <w:p>
      <w:r>
        <w:t>@chriscuzzy I'm on my way--it may take me a while to get there since I'm coming from the US  Did you have fun last night?</w:t>
      </w:r>
    </w:p>
    <w:p>
      <w:r>
        <w:t>@jerzicua fuck it. You don't look well. You have to go home.</w:t>
      </w:r>
    </w:p>
    <w:p>
      <w:r>
        <w:t>Monday and I am at work and the legs are a still hurting a little! Smile</w:t>
      </w:r>
    </w:p>
    <w:p>
      <w:r>
        <w:t>@Sharonyy HaPPy B-DAY Ma Freaaaaaaak  &lt;3</w:t>
      </w:r>
    </w:p>
    <w:p>
      <w:r>
        <w:t>After work....Hillcats game!   .25 cent hot dogs haha</w:t>
      </w:r>
    </w:p>
    <w:p>
      <w:r>
        <w:t>@bph Yep still a few seats left for PRACC workshop w/ @skydiver &amp; @alexdc http://bit.ly/txpA6  see you there</w:t>
      </w:r>
    </w:p>
    <w:p>
      <w:r>
        <w:t>its gonna be a beautiful day!</w:t>
      </w:r>
    </w:p>
    <w:p>
      <w:r>
        <w:t>@KristinNorena are you playing with Rico and growling at him</w:t>
      </w:r>
    </w:p>
    <w:p>
      <w:r>
        <w:t>@sookyeong i agree with you!</w:t>
      </w:r>
    </w:p>
    <w:p>
      <w:r>
        <w:t>In worst case cenario, I'll show up on OFFF with a white mask, and scare everyone. Even better: everyone should wear a mask besides me.</w:t>
      </w:r>
    </w:p>
    <w:p>
      <w:r>
        <w:t>http://twitpic.com/4jgfw - I love this one ! Me , Victor , Ate Guillian and Dexter .</w:t>
      </w:r>
    </w:p>
    <w:p>
      <w:r>
        <w:t>????? ,my latest obession.</w:t>
      </w:r>
    </w:p>
    <w:p>
      <w:r>
        <w:t>...is worried / hopeful that I cought giardia from the foam tonight</w:t>
      </w:r>
    </w:p>
    <w:p>
      <w:r>
        <w:t>@syzygy thank you</w:t>
      </w:r>
    </w:p>
    <w:p>
      <w:r>
        <w:t>Reminising on such a wonderful day yesterday with my family and my love.  Nothing like shooting some basketball with the men in my life</w:t>
      </w:r>
    </w:p>
    <w:p>
      <w:r>
        <w:t>yup, def swine flu. I think it was the sausage.</w:t>
      </w:r>
    </w:p>
    <w:p>
      <w:r>
        <w:t>my pic is back..  out of the blue..</w:t>
      </w:r>
    </w:p>
    <w:p>
      <w:r>
        <w:t>I love those creditcard-sized memory sticks. And Microsoft keeps sending them to me</w:t>
      </w:r>
    </w:p>
    <w:p>
      <w:r>
        <w:t>might be seeing my god mothers little boy in a bit  . Leon, so cute &lt;3333</w:t>
      </w:r>
    </w:p>
    <w:p>
      <w:r>
        <w:t>@NadavS Cant wait to do some of those things</w:t>
      </w:r>
    </w:p>
    <w:p>
      <w:r>
        <w:t>NEW STRIPEY TOP DAY!</w:t>
      </w:r>
    </w:p>
    <w:p>
      <w:r>
        <w:t>I'm a 100% Reagan con according to this quiz http://quizfarm.com/run.php/QuizRunner</w:t>
      </w:r>
    </w:p>
    <w:p>
      <w:r>
        <w:t>I'm getting back into @taylorswift13 again</w:t>
      </w:r>
    </w:p>
    <w:p>
      <w:r>
        <w:t>time for me to go to bed. Am very tired. catch up with you all in a couple of days when I land &amp; recover from flying to Denmark</w:t>
      </w:r>
    </w:p>
    <w:p>
      <w:r>
        <w:t>One final down, two to go!</w:t>
      </w:r>
    </w:p>
    <w:p>
      <w:r>
        <w:t>@cosmicxpress cheers we will defo give you a call</w:t>
      </w:r>
    </w:p>
    <w:p>
      <w:r>
        <w:t>Back from brunch. Hopefully I lured two more friends here.</w:t>
      </w:r>
    </w:p>
    <w:p>
      <w:r>
        <w:t>@bigbooty85 I agree! &amp;&amp; I like the new pic!</w:t>
      </w:r>
    </w:p>
    <w:p>
      <w:r>
        <w:t>@Jacksmum_shantz heyy shantell!  twitter is cool, thats why! and guess what!! i followed britney spears, and she followed me back!</w:t>
      </w:r>
    </w:p>
    <w:p>
      <w:r>
        <w:t>@BamaBlockhead No.. $16 is a good price considering WHO you are going to see!    Right?</w:t>
      </w:r>
    </w:p>
    <w:p>
      <w:r>
        <w:t>Happy Star Wars day everyone! and Enjoy the holiday (UK)</w:t>
      </w:r>
    </w:p>
    <w:p>
      <w:r>
        <w:t>@whatsonthetube total tv quote, not sure if u would know it</w:t>
      </w:r>
    </w:p>
    <w:p>
      <w:r>
        <w:t>Today in a Week, I am 18.. yiha</w:t>
      </w:r>
    </w:p>
    <w:p>
      <w:r>
        <w:t>Just booked some tickets for Jessicaaaa.</w:t>
      </w:r>
    </w:p>
    <w:p>
      <w:r>
        <w:t>@robertfreedland it IS a universal treat!!</w:t>
      </w:r>
    </w:p>
    <w:p>
      <w:r>
        <w:t>@mileycyrus Hey! r u back in La right now?What was ur favorite part bout Europe? I've never been out of the country xcept Canada  XO Jenna</w:t>
      </w:r>
    </w:p>
    <w:p>
      <w:r>
        <w:t>@MckMama That is INCREDIBLY sweet!!!! What a good Hubby...</w:t>
      </w:r>
    </w:p>
    <w:p>
      <w:r>
        <w:t>SO BORED.</w:t>
      </w:r>
    </w:p>
    <w:p>
      <w:r>
        <w:t>In pain from earlier gym session - a necessary evil after too much beer this past year</w:t>
      </w:r>
    </w:p>
    <w:p>
      <w:r>
        <w:t>@SarahAMurdoch unless you're gretel killeen apparently. you did look pretty damn good</w:t>
      </w:r>
    </w:p>
    <w:p>
      <w:r>
        <w:t>There is a faux gothy chick looking at me, sorry I am not going to camden and I like pop-punk and jimmy eat world</w:t>
      </w:r>
    </w:p>
    <w:p>
      <w:r>
        <w:t>Had such a great weekend! Glad it's sunny out today</w:t>
      </w:r>
    </w:p>
    <w:p>
      <w:r>
        <w:t>@ritzybee Good luck this week! I know you'll handle it with grace</w:t>
      </w:r>
    </w:p>
    <w:p>
      <w:r>
        <w:t>@JessicaKnows @bethenny I have one fastsmallballbuster'y question. &amp; I promise not to weirdherout w/the fact it MAY be on my visionboard</w:t>
      </w:r>
    </w:p>
    <w:p>
      <w:r>
        <w:t>Chilling with my baybee sarah!  i love this girl</w:t>
      </w:r>
    </w:p>
    <w:p>
      <w:r>
        <w:t>hmmmm.... i wonder how she my number @-)</w:t>
      </w:r>
    </w:p>
    <w:p>
      <w:r>
        <w:t>@dougiemcfly Rest then. It's your day off!</w:t>
      </w:r>
    </w:p>
    <w:p>
      <w:r>
        <w:t>@ROBsessedBlog Welcome back, and thanks for the pictures. You made my morning 100% better</w:t>
      </w:r>
    </w:p>
    <w:p>
      <w:r>
        <w:t>In Paris till friday!!</w:t>
      </w:r>
    </w:p>
    <w:p>
      <w:r>
        <w:t>happy belated birthday francesc fabregas! wish you all the best fabre</w:t>
      </w:r>
    </w:p>
    <w:p>
      <w:r>
        <w:t>watching ALIAS from the beginning... approximately for the 117th time</w:t>
      </w:r>
    </w:p>
    <w:p>
      <w:r>
        <w:t>indian or the cowboy? actually considering going to the carnival</w:t>
      </w:r>
    </w:p>
    <w:p>
      <w:r>
        <w:t>@keza34 ok babe gotta go back to work, tweet you later</w:t>
      </w:r>
    </w:p>
    <w:p>
      <w:r>
        <w:t>@immuneprotect I was thinking the swine markets are in decline. But since we can't say that anymore...</w:t>
      </w:r>
    </w:p>
    <w:p>
      <w:r>
        <w:t>Good morning everyone!  Nice to see you today!  Hope you a wonderful and funny day!</w:t>
      </w:r>
    </w:p>
    <w:p>
      <w:r>
        <w:t>Off to work I go!</w:t>
      </w:r>
    </w:p>
    <w:p>
      <w:r>
        <w:t>@DianaRusso night Diana and if you travel soon take care</w:t>
      </w:r>
    </w:p>
    <w:p>
      <w:r>
        <w:t>Only a month left of high school! Thank God. I am ready for summer</w:t>
      </w:r>
    </w:p>
    <w:p>
      <w:r>
        <w:t>@Nurul54 Yes, dahling... you are definitely one awesome tweep.   I'm sending love and kindness across the ocean to you!</w:t>
      </w:r>
    </w:p>
    <w:p>
      <w:r>
        <w:t>Invisible car helps to boost recycling. Honest   http://twurl.nl/fdgmyo</w:t>
      </w:r>
    </w:p>
    <w:p>
      <w:r>
        <w:t>@regularjen thanks!</w:t>
      </w:r>
    </w:p>
    <w:p>
      <w:r>
        <w:t>Morning &amp; welcome new followers! I tweet business &amp; pleasure so just fair warning</w:t>
      </w:r>
    </w:p>
    <w:p>
      <w:r>
        <w:t>Day 2 of back to work , Day 1 went allllllllright I was only exposed to the swine flu for 8 hours so thats ok I think? Just wash my hands</w:t>
      </w:r>
    </w:p>
    <w:p>
      <w:r>
        <w:t>@MareeAnderson love it!</w:t>
      </w:r>
    </w:p>
    <w:p>
      <w:r>
        <w:t>About to dye my hair and do my nails</w:t>
      </w:r>
    </w:p>
    <w:p>
      <w:r>
        <w:t>@dougiemcfly hahahha but days off are cool when nothings open  its like isolated and haha cool</w:t>
      </w:r>
    </w:p>
    <w:p>
      <w:r>
        <w:t>Good Morning Twitter Peeps    What is on your agenda today??</w:t>
      </w:r>
    </w:p>
    <w:p>
      <w:r>
        <w:t>@borgintraining I saw it and I liked it  Not bad :]</w:t>
      </w:r>
    </w:p>
    <w:p>
      <w:r>
        <w:t>@thesearemydays i (L u so much  See u at school todaay!</w:t>
      </w:r>
    </w:p>
    <w:p>
      <w:r>
        <w:t>@mortensax Will do - promise - thanks</w:t>
      </w:r>
    </w:p>
    <w:p>
      <w:r>
        <w:t>Back in from LI 2hours ago n still made it to work  yay me</w:t>
      </w:r>
    </w:p>
    <w:p>
      <w:r>
        <w:t>@dNeero LOL minimize the use of computers?  or... discover ecofriendly devices</w:t>
      </w:r>
    </w:p>
    <w:p>
      <w:r>
        <w:t>i want you to text me first everyday, not me</w:t>
      </w:r>
    </w:p>
    <w:p>
      <w:r>
        <w:t>@dboyd1 Yep. Nothing to worry about.</w:t>
      </w:r>
    </w:p>
    <w:p>
      <w:r>
        <w:t>@michalabanas someone's a sweet tooth  i was dying for somethin sweet so i've attacked the chock coated tiny teddies all i could find lol</w:t>
      </w:r>
    </w:p>
    <w:p>
      <w:r>
        <w:t>@nadiabeckett Ha ha, might be - I've doubled my morning intake already in the last couple of days - now have a HUGE bowlful!</w:t>
      </w:r>
    </w:p>
    <w:p>
      <w:r>
        <w:t>@jessie_ho i like the sound of that</w:t>
      </w:r>
    </w:p>
    <w:p>
      <w:r>
        <w:t>@charliestyr Hella worth it, even if you don't need the full 32 now.</w:t>
      </w:r>
    </w:p>
    <w:p>
      <w:r>
        <w:t>@AntoniaZ I feel so inadequate with my 250 followers now ... Send Enzyte!</w:t>
      </w:r>
    </w:p>
    <w:p>
      <w:r>
        <w:t>@lauraduhaime Im doing great thank you</w:t>
      </w:r>
    </w:p>
    <w:p>
      <w:r>
        <w:t>waiting on the cue for kenny</w:t>
      </w:r>
    </w:p>
    <w:p>
      <w:r>
        <w:t>On way to Birmingham.. Sewing in the van. Punk.</w:t>
      </w:r>
    </w:p>
    <w:p>
      <w:r>
        <w:t>the end is not as far as the start</w:t>
      </w:r>
    </w:p>
    <w:p>
      <w:r>
        <w:t>listening to some bands recommended to me by Sarrah  i really like the friday night boys &lt;3</w:t>
      </w:r>
    </w:p>
    <w:p>
      <w:r>
        <w:t>@grahamguy more coffee</w:t>
      </w:r>
    </w:p>
    <w:p>
      <w:r>
        <w:t>spring pictures today  going to schoooool</w:t>
      </w:r>
    </w:p>
    <w:p>
      <w:r>
        <w:t>@SandyU I know! I'm totally excited</w:t>
      </w:r>
    </w:p>
    <w:p>
      <w:r>
        <w:t>@robluketic how fun to see what people on the other side of the pond are getting up to right now... thanks so much for sharing!</w:t>
      </w:r>
    </w:p>
    <w:p>
      <w:r>
        <w:t>@suareasy http://twitpic.com/4bbcy - aww, sweet !!</w:t>
      </w:r>
    </w:p>
    <w:p>
      <w:r>
        <w:t>Wow, can't believe Monday is here again already. I hope everyone is well today</w:t>
      </w:r>
    </w:p>
    <w:p>
      <w:r>
        <w:t>@icyjoey don't frown my lil aussie, I still love you! *muah*</w:t>
      </w:r>
    </w:p>
    <w:p>
      <w:r>
        <w:t>@ShelleyStudioS Major Fail. Since you asked</w:t>
      </w:r>
    </w:p>
    <w:p>
      <w:r>
        <w:t>@Farung now Eating and meeting at the same time sigh well well I want to start work out too but will have to wait move to my new house</w:t>
      </w:r>
    </w:p>
    <w:p>
      <w:r>
        <w:t>Oficially Back to work, all systems up and running smoothly</w:t>
      </w:r>
    </w:p>
    <w:p>
      <w:r>
        <w:t>i'm yours - jason mraz....looking for an electric guitar  yay!!!1</w:t>
      </w:r>
    </w:p>
    <w:p>
      <w:r>
        <w:t>i just joined</w:t>
      </w:r>
    </w:p>
    <w:p>
      <w:r>
        <w:t>Finish line for Team Alpha 'Allstars'.. Was a great day and good to in the winning company team  http://twitpic.com/4jggm</w:t>
      </w:r>
    </w:p>
    <w:p>
      <w:r>
        <w:t>Thanks for the follow my new Twitpeeps!</w:t>
      </w:r>
    </w:p>
    <w:p>
      <w:r>
        <w:t>@pauldoussay Yes, I'm the only stupid girl of my kind!!</w:t>
      </w:r>
    </w:p>
    <w:p>
      <w:r>
        <w:t>haha! and i just got an email that truth is now following me on Twitter  A sign that I need to do away with the obscure mind games?</w:t>
      </w:r>
    </w:p>
    <w:p>
      <w:r>
        <w:t>says karma strikes more than twice!  http://plurk.com/p/rqk2z</w:t>
      </w:r>
    </w:p>
    <w:p>
      <w:r>
        <w:t>@madonnacalling my fav CD</w:t>
      </w:r>
    </w:p>
    <w:p>
      <w:r>
        <w:t>Drinking tea and eating choc chip cookies. Going to head to sleep soon! Night all</w:t>
      </w:r>
    </w:p>
    <w:p>
      <w:r>
        <w:t>working late.. but yet so fun hearing my colleagues funny song lists</w:t>
      </w:r>
    </w:p>
    <w:p>
      <w:r>
        <w:t>looking forward to the finale of the RACE next week! Missing my castle girls though... Any and all Race fans welcome to watch chez moi...</w:t>
      </w:r>
    </w:p>
    <w:p>
      <w:r>
        <w:t>@BamaBlockhead You will know me and Kristi in Raleigh... right??</w:t>
      </w:r>
    </w:p>
    <w:p>
      <w:r>
        <w:t>Good Morning!</w:t>
      </w:r>
    </w:p>
    <w:p>
      <w:r>
        <w:t>@Janegoth It has, however, got me out of doing the gardening - something for which I am eternally pleased</w:t>
      </w:r>
    </w:p>
    <w:p>
      <w:r>
        <w:t>likes patricia's dress</w:t>
      </w:r>
    </w:p>
    <w:p>
      <w:r>
        <w:t>Do you click on the link after the post "I can't believe how much sex I'm getting?"....I mean, come on!</w:t>
      </w:r>
    </w:p>
    <w:p>
      <w:r>
        <w:t>YEHEY SUMMER!!  so exciteeeddd.. balme it on the a-a-a-a-a-alcohol.</w:t>
      </w:r>
    </w:p>
    <w:p>
      <w:r>
        <w:t>@shonali hello- i'd like a little chat- but can't DM you- is there a mail id?</w:t>
      </w:r>
    </w:p>
    <w:p>
      <w:r>
        <w:t>@JerrysWifey23 Thanks</w:t>
      </w:r>
    </w:p>
    <w:p>
      <w:r>
        <w:t>@WriterCharly 100,000 / 60 = 1667 words/day.  1667 / 10 = 167 words/hour.  167 / 60 = 2.8 words/minute.  No pressure.</w:t>
      </w:r>
    </w:p>
    <w:p>
      <w:r>
        <w:t>@LovelyLu very nice...i cleared my head</w:t>
      </w:r>
    </w:p>
    <w:p>
      <w:r>
        <w:t>@EZ_DESIGN allright! Looking forward to it..</w:t>
      </w:r>
    </w:p>
    <w:p>
      <w:r>
        <w:t>Building the radio studio from which we're going to podcast from. It's for our foundation called the Insight Foundation</w:t>
      </w:r>
    </w:p>
    <w:p>
      <w:r>
        <w:t>@limburger2001 yeah. No vomiting tonight, bit sniffly but ok.  bens trying to get him to sleep right now.</w:t>
      </w:r>
    </w:p>
    <w:p>
      <w:r>
        <w:t>@shefaly Hard-knock life.</w:t>
      </w:r>
    </w:p>
    <w:p>
      <w:r>
        <w:t>i'm going at espacesoleil</w:t>
      </w:r>
    </w:p>
    <w:p>
      <w:r>
        <w:t>I meant to say that I have created my profile on twitter lol, I will begin twittering today  Thanx 4 all who showed up to Jay Bday Bash !</w:t>
      </w:r>
    </w:p>
    <w:p>
      <w:r>
        <w:t>@HerbsandTea Our garden has never looked so good thanks to all the Spring rain. Of course it helped that I spent 4 days weeding it</w:t>
      </w:r>
    </w:p>
    <w:p>
      <w:r>
        <w:t>@crafty Hope it went well! Was rooting for you both from the (not so) comfort(able world) of PhD application form-filling-in  xxx</w:t>
      </w:r>
    </w:p>
    <w:p>
      <w:r>
        <w:t>Raining in Calicut.</w:t>
      </w:r>
    </w:p>
    <w:p>
      <w:r>
        <w:t>@Jonasbrothers wow, that's cool  bytheway, i love your new TV show</w:t>
      </w:r>
    </w:p>
    <w:p>
      <w:r>
        <w:t>@Bptbtrfly surprisingly i am actually not super tired... would like to just lay in bed for a while though</w:t>
      </w:r>
    </w:p>
    <w:p>
      <w:r>
        <w:t>its gonna be a great week! dallas next weekend!!!</w:t>
      </w:r>
    </w:p>
    <w:p>
      <w:r>
        <w:t>@twlux_e thanks for following me. Nice to meet you</w:t>
      </w:r>
    </w:p>
    <w:p>
      <w:r>
        <w:t>My near daily exercise is starting to show results.</w:t>
      </w:r>
    </w:p>
    <w:p>
      <w:r>
        <w:t>Just saw a male Baltimore oriole at our suet feeder and something enjoyed a lot of thistle from our new thistle feeder early this a.m.</w:t>
      </w:r>
    </w:p>
    <w:p>
      <w:r>
        <w:t>@davidgillespie The Beatles? Those scousers with funny haircuts? More talent in The Banana Splits!</w:t>
      </w:r>
    </w:p>
    <w:p>
      <w:r>
        <w:t>@decadentluxe That's love.</w:t>
      </w:r>
    </w:p>
    <w:p>
      <w:r>
        <w:t>@mandacrow That pic of Donnie is the one SiouxSinner took last night at the Launch. Word has it, he's got a solo album comin' out too.</w:t>
      </w:r>
    </w:p>
    <w:p>
      <w:r>
        <w:t>Finally, im back online! I miss my lappy. So many things to follow up. Starting with Ning... Haha.</w:t>
      </w:r>
    </w:p>
    <w:p>
      <w:r>
        <w:t>@Gustavar Having an awesome day? You should... I expect as much out of you  #awesomeupdater</w:t>
      </w:r>
    </w:p>
    <w:p>
      <w:r>
        <w:t>@Wossy - Jonathan can  you get Priscilla Ahn or Raphael Saadiq on your show - they were fab on the Jools Holland show</w:t>
      </w:r>
    </w:p>
    <w:p>
      <w:r>
        <w:t>3 to go, and uploading photos to email would be ten tenenen tenen.. DONE</w:t>
      </w:r>
    </w:p>
    <w:p>
      <w:r>
        <w:t>see I told you  I'm updating my personal site with lots of goodies check them out as they come http://www.dennisgomez.com</w:t>
      </w:r>
    </w:p>
    <w:p>
      <w:r>
        <w:t>Goingto the airport soon and then going to meet my wedding photographer!! Can't wait</w:t>
      </w:r>
    </w:p>
    <w:p>
      <w:r>
        <w:t>@iyaitssuzanne ohh yeh , but he was on sexy men so its okay</w:t>
      </w:r>
    </w:p>
    <w:p>
      <w:r>
        <w:t>Making Banana Bread</w:t>
      </w:r>
    </w:p>
    <w:p>
      <w:r>
        <w:t>@ben_mayer I'd like to see a picture of you, Carl and John where everyone can read from your faces you're proud of and you love eachother</w:t>
      </w:r>
    </w:p>
    <w:p>
      <w:r>
        <w:t>It's only 10:30 and I am going to BED! Brain can't focus at all.. Need a fresh new start. I pray that God grants me a fresh tomorrow.</w:t>
      </w:r>
    </w:p>
    <w:p>
      <w:r>
        <w:t>Screw it I'm going shopping. I'll be back by like 3 anyway and then I'll do hard core revision</w:t>
      </w:r>
    </w:p>
    <w:p>
      <w:r>
        <w:t>@LemonpiY lol you mite be able to see them on facebook if you have it (and if you add me). Obviously I can't post them on my blog</w:t>
      </w:r>
    </w:p>
    <w:p>
      <w:r>
        <w:t>Presentation - done! And btw: my teacher is cute as hell</w:t>
      </w:r>
    </w:p>
    <w:p>
      <w:r>
        <w:t>LAZZZZZZZZZZZZZZZY MONDAY !! Bank Holiday  Nicole why haven't u direct msged me yet ?!!!</w:t>
      </w:r>
    </w:p>
    <w:p>
      <w:r>
        <w:t>@kitankhamun Pitty he wasnt arnd 2 huh! I wld have rlly wet myself! Otherwise the wedding was gr8!! Had a gd time &amp; lots of smiley faces!</w:t>
      </w:r>
    </w:p>
    <w:p>
      <w:r>
        <w:t>is planning her week, its going to good, going to get a lot of stuff done</w:t>
      </w:r>
    </w:p>
    <w:p>
      <w:r>
        <w:t>@djcool_m  yeeee  so wassup?</w:t>
      </w:r>
    </w:p>
    <w:p>
      <w:r>
        <w:t>@REGYATES yes  lol</w:t>
      </w:r>
    </w:p>
    <w:p>
      <w:r>
        <w:t>@AddictedToJones lol, of course i'm right, i'm ALWAYS right, didn't @ElieBel tell you???</w:t>
      </w:r>
    </w:p>
    <w:p>
      <w:r>
        <w:t>@LOCALDUDER I appreciate the effort. My skin is much softer than your screen</w:t>
      </w:r>
    </w:p>
    <w:p>
      <w:r>
        <w:t>just woke up and feeling real good cause of krispy kreme. I WANT ME SOME DOUGHNUTS</w:t>
      </w:r>
    </w:p>
    <w:p>
      <w:r>
        <w:t>@pooopy oooh really haha have they said anything about it yet!? i'll suggest the idea on twitter if you want/havent already</w:t>
      </w:r>
    </w:p>
    <w:p>
      <w:r>
        <w:t>@mspecht well bugger can send my to do list right on over if your board..</w:t>
      </w:r>
    </w:p>
    <w:p>
      <w:r>
        <w:t>@chantalicious THANKS</w:t>
      </w:r>
    </w:p>
    <w:p>
      <w:r>
        <w:t>@shbbll Video a challenge when shot in not-so-scenic conference room with no mic, but thank you  Loved your Grant Park house &amp; DOGS!!!</w:t>
      </w:r>
    </w:p>
    <w:p>
      <w:r>
        <w:t>@nicolagreco K - I can hack if I have directions   have multiple social net sites &amp; I think this is a cool add but we chose not 2 go MU</w:t>
      </w:r>
    </w:p>
    <w:p>
      <w:r>
        <w:t>will be very hard to go back to work this morning- 4 straight days at disneyland tends to do that</w:t>
      </w:r>
    </w:p>
    <w:p>
      <w:r>
        <w:t>@MasterSavage  cool, i saw it now in the link thanks</w:t>
      </w:r>
    </w:p>
    <w:p>
      <w:r>
        <w:t>almost time to take the kids to school</w:t>
      </w:r>
    </w:p>
    <w:p>
      <w:r>
        <w:t>@sotwitterpated Hi! Yeah I'm fine  Just being a girl Haha! But yeah, I'll be seeing u Thursday! Hehe, I'll tempt @janellebelle with a chai</w:t>
      </w:r>
    </w:p>
    <w:p>
      <w:r>
        <w:t>Good Morning everyone! Enjoy your day! Thinking of all my tweet friends</w:t>
      </w:r>
    </w:p>
    <w:p>
      <w:r>
        <w:t>@taylorswift13 woah that's cool  just landed in London about 2 and1/2 hours ago.I LOVE the scenery, beautiful ,</w:t>
      </w:r>
    </w:p>
    <w:p>
      <w:r>
        <w:t>Getting a lot done in the office already. It's good to be here early!</w:t>
      </w:r>
    </w:p>
    <w:p>
      <w:r>
        <w:t>Need to fold laundry and finish dishes... clean out the rabbit's cage too. That's about it that really needs to be done... doable</w:t>
      </w:r>
    </w:p>
    <w:p>
      <w:r>
        <w:t>@theloz from your fevered imagination, my son</w:t>
      </w:r>
    </w:p>
    <w:p>
      <w:r>
        <w:t>I'm out looking for warblers! Seen a yellow so far!  And a blue grey gnatcatcher</w:t>
      </w:r>
    </w:p>
    <w:p>
      <w:r>
        <w:t>@ary_ary aaaww fall for you of courseeee</w:t>
      </w:r>
    </w:p>
    <w:p>
      <w:r>
        <w:t>back to work on a beautiful sunny day</w:t>
      </w:r>
    </w:p>
    <w:p>
      <w:r>
        <w:t>Me and my son just got up.  He sure does love the morning time.  I KNOW he did not get that from me.</w:t>
      </w:r>
    </w:p>
    <w:p>
      <w:r>
        <w:t>Good morning tweeps! Monday got here way too soon! Hope you are having a good one, at least as good as it can get for a Monday</w:t>
      </w:r>
    </w:p>
    <w:p>
      <w:r>
        <w:t>listening to a new Stolen Sheep record</w:t>
      </w:r>
    </w:p>
    <w:p>
      <w:r>
        <w:t>No profile pic or bio, few or no updates, lots of following and no followers! Zap! Pow! Block! Annoying but strangely satisfying!</w:t>
      </w:r>
    </w:p>
    <w:p>
      <w:r>
        <w:t>@pincheguera I got you today</w:t>
      </w:r>
    </w:p>
    <w:p>
      <w:r>
        <w:t>@dfelteau then how come I'm not uber successful?  I'm not making the same mistakes, I'm making entirely new ones!</w:t>
      </w:r>
    </w:p>
    <w:p>
      <w:r>
        <w:t>@spawn33  hahaha awww just wait until mid-August</w:t>
      </w:r>
    </w:p>
    <w:p>
      <w:r>
        <w:t>and now! ITS #starwarsday!!!! To celebrate i should watch some star wars  - Richard</w:t>
      </w:r>
    </w:p>
    <w:p>
      <w:r>
        <w:t>@jrsmith thanks for the follow</w:t>
      </w:r>
    </w:p>
    <w:p>
      <w:r>
        <w:t>going to have bfast now</w:t>
      </w:r>
    </w:p>
    <w:p>
      <w:r>
        <w:t>I'd love too see you were it @Ximovana</w:t>
      </w:r>
    </w:p>
    <w:p>
      <w:r>
        <w:t>went twitter crazy! last nigh :p well thats what happens when u got nothin ta do at 2 o'clock in da mornin</w:t>
      </w:r>
    </w:p>
    <w:p>
      <w:r>
        <w:t>so tired from school and work. shower than neighboures.</w:t>
      </w:r>
    </w:p>
    <w:p>
      <w:r>
        <w:t>@Sweet_Cake just  little stomach bug, nothing serious</w:t>
      </w:r>
    </w:p>
    <w:p>
      <w:r>
        <w:t>I've come close to astroturf myself, @mgrocki. Save yr $$ - it doesn't drain. Just spray paint yr yard green instead</w:t>
      </w:r>
    </w:p>
    <w:p>
      <w:r>
        <w:t>@twilightfairy Thanks twilight... i know we love canon</w:t>
      </w:r>
    </w:p>
    <w:p>
      <w:r>
        <w:t>Okay, now I'm listening to Jonathan Coulton and working. Woo.</w:t>
      </w:r>
    </w:p>
    <w:p>
      <w:r>
        <w:t>I'm gonna stop hogging the laptop for tonight. Tomorrow again, twitterers!</w:t>
      </w:r>
    </w:p>
    <w:p>
      <w:r>
        <w:t>@lizbastian awesome! I am at 1505 west lake street: right across from the dunn brothers on lake</w:t>
      </w:r>
    </w:p>
    <w:p>
      <w:r>
        <w:t>@dougiemcfly Hi Dougie I'm your fan from Thailand. I'm Film 'Luv ur song so much</w:t>
      </w:r>
    </w:p>
    <w:p>
      <w:r>
        <w:t>The Paper Route album is "Absence," not "Absence While Working on Cabinets."</w:t>
      </w:r>
    </w:p>
    <w:p>
      <w:r>
        <w:t>is now at school! About to take the ECAs, "LAME!" (Steal from Brennan) Good Job LC and you too Brennan!</w:t>
      </w:r>
    </w:p>
    <w:p>
      <w:r>
        <w:t>Did you know you can shop for AVON online... Its true.. Check out my site: http://www.youravon.com/krystalmoore   Thanks</w:t>
      </w:r>
    </w:p>
    <w:p>
      <w:r>
        <w:t>Mother's Day is THIS Sunday.... don't forget to send her something special  http://www.youtube.com/watch?v=ExpmTEVSFQg</w:t>
      </w:r>
    </w:p>
    <w:p>
      <w:r>
        <w:t>Chilliin</w:t>
      </w:r>
    </w:p>
    <w:p>
      <w:r>
        <w:t>@louisecherrie fab!!! although don't think anyone could measure up to the standard set by jason donovan  !!</w:t>
      </w:r>
    </w:p>
    <w:p>
      <w:r>
        <w:t>In the park with seb and ruth</w:t>
      </w:r>
    </w:p>
    <w:p>
      <w:r>
        <w:t>@LisaPietsch thanks for reading my blog. and for laughing at MY PERILS AND TRAGEDIES! ****Cries****</w:t>
      </w:r>
    </w:p>
    <w:p>
      <w:r>
        <w:t>I woke up at 5:45. Didn't have a full bladder, wasn't sick... And to top it off, I went for a run. Now I wanna go back to bed</w:t>
      </w:r>
    </w:p>
    <w:p>
      <w:r>
        <w:t>On train with at least two gaggles of teenagers sitting &amp; the commuters squished standing in the back...at least the teenagers let me sit</w:t>
      </w:r>
    </w:p>
    <w:p>
      <w:r>
        <w:t>Yay! Made my first sale on RedBubble - that makes me so happy   http://bit.ly/1gURq</w:t>
      </w:r>
    </w:p>
    <w:p>
      <w:r>
        <w:t>@jomanlk I am trying my best to make my own luck</w:t>
      </w:r>
    </w:p>
    <w:p>
      <w:r>
        <w:t>@Rubenerd Pulp Fiction in King William Street.</w:t>
      </w:r>
    </w:p>
    <w:p>
      <w:r>
        <w:t>finally feel back into swing of things here at work after getting married last week! sigh of relief for no more wedding planning!</w:t>
      </w:r>
    </w:p>
    <w:p>
      <w:r>
        <w:t>Today is a blessed day</w:t>
      </w:r>
    </w:p>
    <w:p>
      <w:r>
        <w:t>So I'm waiting in front of the DPS so Julian can take his driving test.</w:t>
      </w:r>
    </w:p>
    <w:p>
      <w:r>
        <w:t>@wishwishwish Search for "Asos coupons" in Google  Plenty to choose from</w:t>
      </w:r>
    </w:p>
    <w:p>
      <w:r>
        <w:t>@sicop ah helping my friend move and will defo be having a well deserved pint after it that's for sure</w:t>
      </w:r>
    </w:p>
    <w:p>
      <w:r>
        <w:t>@purplelace424 ya mine too but for very different reason</w:t>
      </w:r>
    </w:p>
    <w:p>
      <w:r>
        <w:t>My copy shipped Friday, if it shows up today, I'll tune in.</w:t>
      </w:r>
    </w:p>
    <w:p>
      <w:r>
        <w:t>@dannywood let me guess ... ran a few miles?  Respect dude, I can't do it.  Maybe you should train me</w:t>
      </w:r>
    </w:p>
    <w:p>
      <w:r>
        <w:t>I just went to Metro Diner for the first time. It was awesome.</w:t>
      </w:r>
    </w:p>
    <w:p>
      <w:r>
        <w:t>@twebbstack I know  haha night</w:t>
      </w:r>
    </w:p>
    <w:p>
      <w:r>
        <w:t>@suzemart lol it was kinda funny.</w:t>
      </w:r>
    </w:p>
    <w:p>
      <w:r>
        <w:t>@IamFakeBlood see u Next Saturday With Mr @atrak</w:t>
      </w:r>
    </w:p>
    <w:p>
      <w:r>
        <w:t>@Timprescott wasn't the "layers" just absolute positioned divs? Web compability killer</w:t>
      </w:r>
    </w:p>
    <w:p>
      <w:r>
        <w:t>what a great day for a massage! book your appointment today  617-262-2220</w:t>
      </w:r>
    </w:p>
    <w:p>
      <w:r>
        <w:t>@david_bdml big storm here yesterday and last night. But a bright new day this morning here</w:t>
      </w:r>
    </w:p>
    <w:p>
      <w:r>
        <w:t>Just learned aobut #starwarsday. Thus: "There are only 3 movies and Han Solo shot first". Deal with it</w:t>
      </w:r>
    </w:p>
    <w:p>
      <w:r>
        <w:t>oh yes, happy star wars day.   May the fourth be with you...</w:t>
      </w:r>
    </w:p>
    <w:p>
      <w:r>
        <w:t>@dannywood lol good morning!  Ran 4 milles &amp; hit the gym?  Have a great day!!!</w:t>
      </w:r>
    </w:p>
    <w:p>
      <w:r>
        <w:t>http://twitpic.com/4jgro - me again</w:t>
      </w:r>
    </w:p>
    <w:p>
      <w:r>
        <w:t>@xHayleeey they are finally getting ready i see on msn  ahaha  have fun fun fun</w:t>
      </w:r>
    </w:p>
    <w:p>
      <w:r>
        <w:t>@TechSmith whatever u want us to wear / stick / show off around DUMBO Brooklyn &amp; Manhattan</w:t>
      </w:r>
    </w:p>
    <w:p>
      <w:r>
        <w:t>@tiffanyq swimming and tanning was heaven! i blasted music while tanning and was in my own world.</w:t>
      </w:r>
    </w:p>
    <w:p>
      <w:r>
        <w:t>@sargedunn1 oh, I am sorry my friend. Katie &amp; I will do our best to keep you cheery</w:t>
      </w:r>
    </w:p>
    <w:p>
      <w:r>
        <w:t>@frumioj  Cheeeessseee! We were in Ireland when the latest W&amp;G aired. In-laws had to put up with my blocking the telly on Christmas Day.</w:t>
      </w:r>
    </w:p>
    <w:p>
      <w:r>
        <w:t>hasa Lemon Cake in the oven and is going on to make Pork Casserole  Domestic or what!</w:t>
      </w:r>
    </w:p>
    <w:p>
      <w:r>
        <w:t>@inlovewitharmy Hehehe. ) I`m nice</w:t>
      </w:r>
    </w:p>
    <w:p>
      <w:r>
        <w:t>totally forgot about pink radio being launched today; gonna listen to it when i finish my assignment</w:t>
      </w:r>
    </w:p>
    <w:p>
      <w:r>
        <w:t>@OhSweetNibblets  16 too   crazy about miley and JB and in love with Nick Jonas haha</w:t>
      </w:r>
    </w:p>
    <w:p>
      <w:r>
        <w:t>@robertgould Fun to read, thanks! You Brits make things interesting  Funny they whittled 33 saints days to four,... http://ff.im/-2zgfk</w:t>
      </w:r>
    </w:p>
    <w:p>
      <w:r>
        <w:t>@matthew_west one day the hubs and I WILL take one of those. There's actually a missions cruise that we want to go on. It has music too.</w:t>
      </w:r>
    </w:p>
    <w:p>
      <w:r>
        <w:t>@tamij Have a good day.  I'm checking out Hugh today. Also, be on lookout for best "cassoulet" recipe you will have ever tasted!</w:t>
      </w:r>
    </w:p>
    <w:p>
      <w:r>
        <w:t>is feeling sick .... oh well, i reckon those people on the bus cursed me.... Anyways, nighty night all!!</w:t>
      </w:r>
    </w:p>
    <w:p>
      <w:r>
        <w:t>Headed to drop my lil cuz off at the bus stop! Then its back to the bed to read my book!  relaXin on my day off.</w:t>
      </w:r>
    </w:p>
    <w:p>
      <w:r>
        <w:t>Sayin' good morning to everybody in the Office . . . Must say "Good Morning to you" too!    Greets from Charlotte, NC, USA.</w:t>
      </w:r>
    </w:p>
    <w:p>
      <w:r>
        <w:t>Thinks FML should changed to LML (love my life)</w:t>
      </w:r>
    </w:p>
    <w:p>
      <w:r>
        <w:t>Already up and in the clouds, cod4 and French toast, best day of my life</w:t>
      </w:r>
    </w:p>
    <w:p>
      <w:r>
        <w:t>@hollyre they are, aren't they.</w:t>
      </w:r>
    </w:p>
    <w:p>
      <w:r>
        <w:t>Just a reminder to anyone @ultimatepetshow, thepet.net awards for the most pet friendly businesses in the UK are being awarded at 3.15pm</w:t>
      </w:r>
    </w:p>
    <w:p>
      <w:r>
        <w:t>@UncleRUSH Good morning to you. Hope you have a nice productive day</w:t>
      </w:r>
    </w:p>
    <w:p>
      <w:r>
        <w:t>Looks like I got a new job</w:t>
      </w:r>
    </w:p>
    <w:p>
      <w:r>
        <w:t>@chriscuzzy you seem desperate,that says probly enough</w:t>
      </w:r>
    </w:p>
    <w:p>
      <w:r>
        <w:t>kid's class is going on field trip today ~ and for once, I was smart enough to not volunteer to help!</w:t>
      </w:r>
    </w:p>
    <w:p>
      <w:r>
        <w:t>Undervote is just going on  I'm all overalled up</w:t>
      </w:r>
    </w:p>
    <w:p>
      <w:r>
        <w:t>@sanmiglight whatever pung ! haha.. i dont care. JK</w:t>
      </w:r>
    </w:p>
    <w:p>
      <w:r>
        <w:t>http://www.mmemarko.schilderweb.nl/ for my homepage</w:t>
      </w:r>
    </w:p>
    <w:p>
      <w:r>
        <w:t>@Its_Claire now I wanna get me some warp pants,,,,</w:t>
      </w:r>
    </w:p>
    <w:p>
      <w:r>
        <w:t>@DH_Photography Good Morning! Hope you have a great day!!</w:t>
      </w:r>
    </w:p>
    <w:p>
      <w:r>
        <w:t>is enjoying a cup of chicken soup!</w:t>
      </w:r>
    </w:p>
    <w:p>
      <w:r>
        <w:t>@colinn And on Wednesday I'll get my government paycheck.  It's like we just swap money...</w:t>
      </w:r>
    </w:p>
    <w:p>
      <w:r>
        <w:t>FRIENDS COMING TONIGHT! Hopefully the weather will stay nice</w:t>
      </w:r>
    </w:p>
    <w:p>
      <w:r>
        <w:t>@lovelybookie_ yaaaay mish is following gab!</w:t>
      </w:r>
    </w:p>
    <w:p>
      <w:r>
        <w:t>you can see the coffee table again!! @dagnyreardon...so when r u cominging  over 2 insult me into cleaning the rest of the house?</w:t>
      </w:r>
    </w:p>
    <w:p>
      <w:r>
        <w:t>has two finals left today, then starts her big girl job tomorrow</w:t>
      </w:r>
    </w:p>
    <w:p>
      <w:r>
        <w:t>@piraja dohh! is it old? I had never heard it.. I'm so last year..</w:t>
      </w:r>
    </w:p>
    <w:p>
      <w:r>
        <w:t>@SaraDfromCali So far everybody look good !  1 more momma goat to kid this month!  Hope she has them this week!!</w:t>
      </w:r>
    </w:p>
    <w:p>
      <w:r>
        <w:t>I have to stop writing in Swedish or I'll lose my nice followers. Back on the international track</w:t>
      </w:r>
    </w:p>
    <w:p>
      <w:r>
        <w:t>Getting to play golf with our kickin' Leadership Team...I have a feeling they r gonna kick me on the golf course</w:t>
      </w:r>
    </w:p>
    <w:p>
      <w:r>
        <w:t>Good Morning Tweeties</w:t>
      </w:r>
    </w:p>
    <w:p>
      <w:r>
        <w:t>Monday mornin', back to work today. Good thing I live my job.</w:t>
      </w:r>
    </w:p>
    <w:p>
      <w:r>
        <w:t>@ESPN_FirstTake  Superman of course</w:t>
      </w:r>
    </w:p>
    <w:p>
      <w:r>
        <w:t>@razorbackrandy If I am... so are U, my friend.  HA!  But the thing is... WE make old look GOOD!</w:t>
      </w:r>
    </w:p>
    <w:p>
      <w:r>
        <w:t>DOUGIE POYNTER REPLYED TO ME</w:t>
      </w:r>
    </w:p>
    <w:p>
      <w:r>
        <w:t>@Lowri_Bones Four capital letters. Aye boy, same as that. I heart Justice.</w:t>
      </w:r>
    </w:p>
    <w:p>
      <w:r>
        <w:t>We*d Man On His Way     Yess!!    Time 2 Wake Up 4 Real  lol</w:t>
      </w:r>
    </w:p>
    <w:p>
      <w:r>
        <w:t>Tweetioi in class is a real problem  =Taylor=</w:t>
      </w:r>
    </w:p>
    <w:p>
      <w:r>
        <w:t>@GlovesElectric well then you should come, nigguh. Only thing is i may be going to like Phuket or Bali afterwards</w:t>
      </w:r>
    </w:p>
    <w:p>
      <w:r>
        <w:t>Starting a new diet today. I don't want to get fat. Besides, its almost bathing suit season! *lol*</w:t>
      </w:r>
    </w:p>
    <w:p>
      <w:r>
        <w:t>@MsNikkiPorcher i DO THAT ALL THE TIME.. NO BIGGIE</w:t>
      </w:r>
    </w:p>
    <w:p>
      <w:r>
        <w:t>@Matt_Vega @Matt_Vega sikeeee.I'm sick *cough*</w:t>
      </w:r>
    </w:p>
    <w:p>
      <w:r>
        <w:t>@Maggiedeephoto Thankfully that face only shows up for photoshoots</w:t>
      </w:r>
    </w:p>
    <w:p>
      <w:r>
        <w:t>off to bed for the night. goods night everyone</w:t>
      </w:r>
    </w:p>
    <w:p>
      <w:r>
        <w:t>Good mornin twiggas.</w:t>
      </w:r>
    </w:p>
    <w:p>
      <w:r>
        <w:t>@aplusk  Please play in my movie</w:t>
      </w:r>
    </w:p>
    <w:p>
      <w:r>
        <w:t>Spanish... The suckiest class ever. But I'm learning atleast. Te quiero Tiasha!</w:t>
      </w:r>
    </w:p>
    <w:p>
      <w:r>
        <w:t>Who starts a briefing at 7:30 a.m.? People on the East Coast, that's who.</w:t>
      </w:r>
    </w:p>
    <w:p>
      <w:r>
        <w:t>@MOOVMNT Hey</w:t>
      </w:r>
    </w:p>
    <w:p>
      <w:r>
        <w:t>Final final of the semester</w:t>
      </w:r>
    </w:p>
    <w:p>
      <w:r>
        <w:t>Twitter you suck</w:t>
      </w:r>
    </w:p>
    <w:p>
      <w:r>
        <w:t>@DonnieWahlberg In Toronto  waiting for YOU!!! 48 days to go!</w:t>
      </w:r>
    </w:p>
    <w:p>
      <w:r>
        <w:t>@MichaelHewitt I'm not posh enough to read Tatler</w:t>
      </w:r>
    </w:p>
    <w:p>
      <w:r>
        <w:t>helllooooo boston legal</w:t>
      </w:r>
    </w:p>
    <w:p>
      <w:r>
        <w:t>@AlicePalice thanks lovely, will let you know when its up and ready! The baby havs are gorgeous, I want something to put in them  x</w:t>
      </w:r>
    </w:p>
    <w:p>
      <w:r>
        <w:t>@steph_rose Mornin' !  Missed dance time, so I guess I will have to dance extra hard tomorrow...</w:t>
      </w:r>
    </w:p>
    <w:p>
      <w:r>
        <w:t>@azkikah the idiom?? doesn't ring a bell eh? hahaha. y'are really thinking of food?! nope. actually in the bathroom. teehee</w:t>
      </w:r>
    </w:p>
    <w:p>
      <w:r>
        <w:t>@genehiga Congrats on the knottie man!</w:t>
      </w:r>
    </w:p>
    <w:p>
      <w:r>
        <w:t>gonna get out in the sunshine</w:t>
      </w:r>
    </w:p>
    <w:p>
      <w:r>
        <w:t>@matthew_west and by music I meant awesome Christian artists.</w:t>
      </w:r>
    </w:p>
    <w:p>
      <w:r>
        <w:t>I am tracking with Heather Hayes today (that's right, the daughter of Isaac Hayes aka SHAFT aka Chef on southpark)    - JJ KILLA</w:t>
      </w:r>
    </w:p>
    <w:p>
      <w:r>
        <w:t>why yes jeeves. bring me that noose there  TOO MANY ASSIGNMENTS!</w:t>
      </w:r>
    </w:p>
    <w:p>
      <w:r>
        <w:t>@dannywood Good morning Dan! It's my Bday and I plan on getting some exercise too today!!  Love ya!! See you in NYC!!!</w:t>
      </w:r>
    </w:p>
    <w:p>
      <w:r>
        <w:t>@LusaSousa  i"m awake whats for breakfast lulu shit on a shingle ha ha ha</w:t>
      </w:r>
    </w:p>
    <w:p>
      <w:r>
        <w:t>@dannywood ran 5 miles, went to the gym &amp; woke up Ur great kids....dependable Danny  hope it has been great already</w:t>
      </w:r>
    </w:p>
    <w:p>
      <w:r>
        <w:t>@hughsbeautiful It is very cool isn't it  You still haven't bought it... tut tut!!</w:t>
      </w:r>
    </w:p>
    <w:p>
      <w:r>
        <w:t>is stoked for spring! Amazing wild foods! Nature is abundant~bless up!!!</w:t>
      </w:r>
    </w:p>
    <w:p>
      <w:r>
        <w:t>@justjoe pretty much, thanks.  seeing if a little Gilbert &amp; Sullivan will cheer me up more.</w:t>
      </w:r>
    </w:p>
    <w:p>
      <w:r>
        <w:t>@roryok I suppose it has a certain 80's charm. I'd personally hold out for the motorola 8 track phone. I like my phones chunky</w:t>
      </w:r>
    </w:p>
    <w:p>
      <w:r>
        <w:t>@tommytrc The race was Saturday night. Jimmie didn't do so great. He's still in 3rd place</w:t>
      </w:r>
    </w:p>
    <w:p>
      <w:r>
        <w:t>I wish I could sleep forever</w:t>
      </w:r>
    </w:p>
    <w:p>
      <w:r>
        <w:t>@Sampad Till then ..Ice Cream!</w:t>
      </w:r>
    </w:p>
    <w:p>
      <w:r>
        <w:t>That just made my night</w:t>
      </w:r>
    </w:p>
    <w:p>
      <w:r>
        <w:t>@BeebeONE no you dont</w:t>
      </w:r>
    </w:p>
    <w:p>
      <w:r>
        <w:t>@KimKardashian you're the absoute best</w:t>
      </w:r>
    </w:p>
    <w:p>
      <w:r>
        <w:t>@Irish1974 Tell me about it. I spend 20 of the 45 min in the morning on computer. Doesn't leave a lot of time 4 showering &amp; hair-do'ing.</w:t>
      </w:r>
    </w:p>
    <w:p>
      <w:r>
        <w:t>This is a much better tool than some I have come across http://www.tweepular.com - Twitter Karma on Steroids</w:t>
      </w:r>
    </w:p>
    <w:p>
      <w:r>
        <w:t>is going to see wolverine and is a lil bit excited</w:t>
      </w:r>
    </w:p>
    <w:p>
      <w:r>
        <w:t>@Mfjmaf Namaskar &amp; Namaste r both the same. Marathi people say Namaskar! its a marathi word.... should i ? ...naaaah !</w:t>
      </w:r>
    </w:p>
    <w:p>
      <w:r>
        <w:t>I'm going to do my homework... bye!</w:t>
      </w:r>
    </w:p>
    <w:p>
      <w:r>
        <w:t>Ed is awake! But Andy doesn't feel so hot so she's still sleeping.</w:t>
      </w:r>
    </w:p>
    <w:p>
      <w:r>
        <w:t>Drink #2: And at 12:45pm when leaving the shops I had a Medium Light Coffee Frappuccino. Nom nom nom</w:t>
      </w:r>
    </w:p>
    <w:p>
      <w:r>
        <w:t>the last time pankraz. why do they have to got the same name ?!?!</w:t>
      </w:r>
    </w:p>
    <w:p>
      <w:r>
        <w:t>Starting my morning, with coffee and the Early Show with Harry.  Home improvement...my fav. subject..."dezign".</w:t>
      </w:r>
    </w:p>
    <w:p>
      <w:r>
        <w:t>If I smile at you will you follow me please lol</w:t>
      </w:r>
    </w:p>
    <w:p>
      <w:r>
        <w:t>Sweet USB at Charles and Marie site, just bought it  http://tinyurl.com/csdhw9</w:t>
      </w:r>
    </w:p>
    <w:p>
      <w:r>
        <w:t>@elle6503 Woo Hoo.!  I made it to one of your Favorites!  See.... Monday's Rock!!</w:t>
      </w:r>
    </w:p>
    <w:p>
      <w:r>
        <w:t>its castiel!!!!  [ the angle ]</w:t>
      </w:r>
    </w:p>
    <w:p>
      <w:r>
        <w:t>@jamesonhall happy to help</w:t>
      </w:r>
    </w:p>
    <w:p>
      <w:r>
        <w:t>@ikostar well, if Twitter was $1 a year, I think it'd be a lot easier to monetize than at $30  Less need for differentiated pay/nopay.</w:t>
      </w:r>
    </w:p>
    <w:p>
      <w:r>
        <w:t>when i decide to be on time for something, that devil is always there to counteract! Frustrating but not discouraging...</w:t>
      </w:r>
    </w:p>
    <w:p>
      <w:r>
        <w:t>Am I the next Blumenthal?!</w:t>
      </w:r>
    </w:p>
    <w:p>
      <w:r>
        <w:t>asks thnx for gritiNg    take caRE Too  God BleSS http://plurk.com/p/rqo76</w:t>
      </w:r>
    </w:p>
    <w:p>
      <w:r>
        <w:t>Loves the fact that there's only 5 days of school left</w:t>
      </w:r>
    </w:p>
    <w:p>
      <w:r>
        <w:t>Going lay down, I'll get up officially @ 1! Yes 1! lol Good(night) again!</w:t>
      </w:r>
    </w:p>
    <w:p>
      <w:r>
        <w:t>@pazkallah Wahoo! Thanks for the mention to others!</w:t>
      </w:r>
    </w:p>
    <w:p>
      <w:r>
        <w:t>@Renato71 Nice one! Hope others appreciate it</w:t>
      </w:r>
    </w:p>
    <w:p>
      <w:r>
        <w:t>got a rad new t-shirt from my aunt. Made from some cool shiny shiny pink material.</w:t>
      </w:r>
    </w:p>
    <w:p>
      <w:r>
        <w:t>ok I promise to become interesting if you follow me</w:t>
      </w:r>
    </w:p>
    <w:p>
      <w:r>
        <w:t>@urbanfly well you are a tricky one so I would say 6.5</w:t>
      </w:r>
    </w:p>
    <w:p>
      <w:r>
        <w:t>@schwammy LOL! based on my last post then, I'll plan on using you as a reference</w:t>
      </w:r>
    </w:p>
    <w:p>
      <w:r>
        <w:t>Thinking I'm super excited about this week!</w:t>
      </w:r>
    </w:p>
    <w:p>
      <w:r>
        <w:t>is at her nan's house eating fish and chips and watching Top Gear. Good times.</w:t>
      </w:r>
    </w:p>
    <w:p>
      <w:r>
        <w:t>ordered my new shirt</w:t>
      </w:r>
    </w:p>
    <w:p>
      <w:r>
        <w:t>@terimoore  Congratulations...keep us posted on how things go!</w:t>
      </w:r>
    </w:p>
    <w:p>
      <w:r>
        <w:t>@FionaKyle I thought it was pretty funny.</w:t>
      </w:r>
    </w:p>
    <w:p>
      <w:r>
        <w:t>@taracasper what are you doing here? I thought you were back at work today!</w:t>
      </w:r>
    </w:p>
    <w:p>
      <w:r>
        <w:t>yay .. sherbert and chocolate ... very nutritious</w:t>
      </w:r>
    </w:p>
    <w:p>
      <w:r>
        <w:t>just downloaded the tweet deck....look at my and my saviness</w:t>
      </w:r>
    </w:p>
    <w:p>
      <w:r>
        <w:t>I'm report is coming along really good, and i haven't even been tweeting that much. I'm so proud of myself</w:t>
      </w:r>
    </w:p>
    <w:p>
      <w:r>
        <w:t>@AreonLee Then you should check out http://twittersucks.com and connect with other tweeple who hate twitter</w:t>
      </w:r>
    </w:p>
    <w:p>
      <w:r>
        <w:t>the whole day.</w:t>
      </w:r>
    </w:p>
    <w:p>
      <w:r>
        <w:t>@Stormb441 not in this part of Surrey either, feeling quite a bit nippy I must say. Afternoon to you</w:t>
      </w:r>
    </w:p>
    <w:p>
      <w:r>
        <w:t>@LittleFletcher i LOVE lion knig ....it was my fav movie when i was a kid...i love it till now</w:t>
      </w:r>
    </w:p>
    <w:p>
      <w:r>
        <w:t>@annagabbert not to sound preachery or anything, but my iphone is amazing.  haven't had an issue since the 2.0 firmware   {wink wink}</w:t>
      </w:r>
    </w:p>
    <w:p>
      <w:r>
        <w:t>@madinalake Can't wait to listen to Attics</w:t>
      </w:r>
    </w:p>
    <w:p>
      <w:r>
        <w:t>@adrianspencer we have mice in our attic who clog dance</w:t>
      </w:r>
    </w:p>
    <w:p>
      <w:r>
        <w:t>Yes!! i has 100 minutes of Sims 2 plus Seasons  ) fun fun expansions</w:t>
      </w:r>
    </w:p>
    <w:p>
      <w:r>
        <w:t>says numbers are all good - all that's left is the white blood cell count.  http://plurk.com/p/rqo8q</w:t>
      </w:r>
    </w:p>
    <w:p>
      <w:r>
        <w:t>My younger sister flies in next week for a two week visit. So blessed to look forward to seeing family members visit.</w:t>
      </w:r>
    </w:p>
    <w:p>
      <w:r>
        <w:t>@nb42 how poetic.. great going.. keep them coming</w:t>
      </w:r>
    </w:p>
    <w:p>
      <w:r>
        <w:t>it appears we found the dog.....as we were posting signs with his picture, someone else was posting "found" signs with his picture....</w:t>
      </w:r>
    </w:p>
    <w:p>
      <w:r>
        <w:t>Joan is such a legend! I can't wait for apprentice finale!!! im so addicted i think i need a rehab!! LOL tweet later..  xoxo</w:t>
      </w:r>
    </w:p>
    <w:p>
      <w:r>
        <w:t>Gmorning   ooh giirll, Mondays</w:t>
      </w:r>
    </w:p>
    <w:p>
      <w:r>
        <w:t>@SheonaHG  lol, sunny and 18 yesterday, Igloo melted, attacked by bushes, recovering today.  How's things in Chocolateland?</w:t>
      </w:r>
    </w:p>
    <w:p>
      <w:r>
        <w:t>Goodmorning twitter bugs.. happy monday to you all! Today marks my first official day at my first fulltime job.. time to get ready!</w:t>
      </w:r>
    </w:p>
    <w:p>
      <w:r>
        <w:t>Morning twitts heading home  had a great sleep over w. my bf Tennille!</w:t>
      </w:r>
    </w:p>
    <w:p>
      <w:r>
        <w:t>@peaceandcarrots wow, so glad you liked the concert. but i mean, how could you not like the concert.</w:t>
      </w:r>
    </w:p>
    <w:p>
      <w:r>
        <w:t>@pythonism c is nice, but I wouldn't call it fun</w:t>
      </w:r>
    </w:p>
    <w:p>
      <w:r>
        <w:t>bath time</w:t>
      </w:r>
    </w:p>
    <w:p>
      <w:r>
        <w:t>@louhhh Thanks</w:t>
      </w:r>
    </w:p>
    <w:p>
      <w:r>
        <w:t>@joepolitics Last night was awesome! Thanks for all the hard work you put into it! Off to get some coffee now...</w:t>
      </w:r>
    </w:p>
    <w:p>
      <w:r>
        <w:t>Working on your birthday isn't so bad when you get to work with Ruby on Rails</w:t>
      </w:r>
    </w:p>
    <w:p>
      <w:r>
        <w:t>@offbeat87 oh okay. Thank you</w:t>
      </w:r>
    </w:p>
    <w:p>
      <w:r>
        <w:t>@dougiemcfly hey dougie, just thought i would tell you that your gig in edinburgh got a brilliant review in the scottish sunday mail  xx</w:t>
      </w:r>
    </w:p>
    <w:p>
      <w:r>
        <w:t>@martinschecter your knowledge of X-men is starting to scare me</w:t>
      </w:r>
    </w:p>
    <w:p>
      <w:r>
        <w:t>Watching loudQUIETloud documentary about the ever awesome Pixies. Realised Joey Santiago and David Lovering are Twitterers. Fantastic</w:t>
      </w:r>
    </w:p>
    <w:p>
      <w:r>
        <w:t>Hey @joyfulbiz, I bet you and your tweeps have lots of mother wisdom to share.</w:t>
      </w:r>
    </w:p>
    <w:p>
      <w:r>
        <w:t>Little brothers being funny  Congrats on the engagement http://tinyurl.com/cv5nw8</w:t>
      </w:r>
    </w:p>
    <w:p>
      <w:r>
        <w:t>@rochellewiseman http://twitpic.com/4jguu - wow that is pretty  x</w:t>
      </w:r>
    </w:p>
    <w:p>
      <w:r>
        <w:t>Loves Miley's song The Climb and loves the video  xxx</w:t>
      </w:r>
    </w:p>
    <w:p>
      <w:r>
        <w:t>@Paula_Deen   looks like a delicious recipe, will try that tonite</w:t>
      </w:r>
    </w:p>
    <w:p>
      <w:r>
        <w:t>Castiel is loveeeeeeeeeeeeeeeeeeeeee</w:t>
      </w:r>
    </w:p>
    <w:p>
      <w:r>
        <w:t>@nuttychris Greatings from planet shannan, we have laded once again on your lanet &amp; hopefull we come in peace =/ Hmm...Haiaa</w:t>
      </w:r>
    </w:p>
    <w:p>
      <w:r>
        <w:t>@AffirmationSpot Around better..  How are you ?</w:t>
      </w:r>
    </w:p>
    <w:p>
      <w:r>
        <w:t>@balmeras Weekend was quiet, just planning new websites. Today, research and choosing hats. Coffee hat sounds good though. Kettle on</w:t>
      </w:r>
    </w:p>
    <w:p>
      <w:r>
        <w:t>@JuliaRosien Gmorning Hermana! Thank you for your testimonial it is wonderful. Posted already.</w:t>
      </w:r>
    </w:p>
    <w:p>
      <w:r>
        <w:t>@lisalisad1 I only came across viva la juicy on fri, no testers only body lotion in the store.... but i defo need to get it asap</w:t>
      </w:r>
    </w:p>
    <w:p>
      <w:r>
        <w:t>@wdthem But can you breathe OK?</w:t>
      </w:r>
    </w:p>
    <w:p>
      <w:r>
        <w:t>watching supernatural!  how exciting.</w:t>
      </w:r>
    </w:p>
    <w:p>
      <w:r>
        <w:t>@apgwoz great pics! You should try to start selling your race photos to runners</w:t>
      </w:r>
    </w:p>
    <w:p>
      <w:r>
        <w:t>At least they ( kids) havnt gotten to big to still say mommy ILOVE YOU. AWWW they are so sweet. I am so lucky to have my kids.</w:t>
      </w:r>
    </w:p>
    <w:p>
      <w:r>
        <w:t>I actually drove in today - no incidents to report  to quote Ice Cube - Today was a good day</w:t>
      </w:r>
    </w:p>
    <w:p>
      <w:r>
        <w:t>@sugarreddrive thx 4 following  r y a band? What kind of genre that y play? Nice to meet all of y</w:t>
      </w:r>
    </w:p>
    <w:p>
      <w:r>
        <w:t>@twistednurse76 I am behind the times, I hadnt loaded any songs from THE BLOCK til now.. What do u hav to offer?!?!</w:t>
      </w:r>
    </w:p>
    <w:p>
      <w:r>
        <w:t>@OfficialBF1943 http://twitpic.com/4jb66 - lol pretty long</w:t>
      </w:r>
    </w:p>
    <w:p>
      <w:r>
        <w:t>Shopping with  beckyyy . Going to starbucks in a minute.</w:t>
      </w:r>
    </w:p>
    <w:p>
      <w:r>
        <w:t>Is Charleston bound for the day</w:t>
      </w:r>
    </w:p>
    <w:p>
      <w:r>
        <w:t>will maybe have my cell phone soon ! Yeah !</w:t>
      </w:r>
    </w:p>
    <w:p>
      <w:r>
        <w:t>The sun is shining  Have a great day</w:t>
      </w:r>
    </w:p>
    <w:p>
      <w:r>
        <w:t>@ilaxX nuuuuu, i totally love may, it's the best for me cos i was born in may</w:t>
      </w:r>
    </w:p>
    <w:p>
      <w:r>
        <w:t>@Nfnitedawn Cheers *lifts coffee cup* here here for Mondays</w:t>
      </w:r>
    </w:p>
    <w:p>
      <w:r>
        <w:t>I don't wanna work a 10-hour shift today! I'd rather whisper sweet-nothings into the earpiece of a lady friend's cellphone.</w:t>
      </w:r>
    </w:p>
    <w:p>
      <w:r>
        <w:t>@pete_witty  yes france/belgium was good  carnt belive how much traffic we hit on the way back</w:t>
      </w:r>
    </w:p>
    <w:p>
      <w:r>
        <w:t>@cindypon ComicCon? That's cool!</w:t>
      </w:r>
    </w:p>
    <w:p>
      <w:r>
        <w:t>@featureBlend Thanks for the intro. Great to meet u on twitter</w:t>
      </w:r>
    </w:p>
    <w:p>
      <w:r>
        <w:t>@Silent_Brad oh, cuz id like to use it on a whole heap on bitchy girls I knoww</w:t>
      </w:r>
    </w:p>
    <w:p>
      <w:r>
        <w:t>@dannywood HMM Gonna go with ran 4 miles and hit the gym... now time to wake the kids up</w:t>
      </w:r>
    </w:p>
    <w:p>
      <w:r>
        <w:t>The mission to Wales to find the worlds greatest welsh cake with @kendalloneill was a success - as none are better than my nan's</w:t>
      </w:r>
    </w:p>
    <w:p>
      <w:r>
        <w:t>@DonnieWahlberg Cant wait for DTE in Michigan this summer you guys are great look for me in the customized NKOTB Track Jacket</w:t>
      </w:r>
    </w:p>
    <w:p>
      <w:r>
        <w:t>@MichaelSmith22 lol, wen my mum used to take me as a kid, i wud always eat the bread instead! haha.</w:t>
      </w:r>
    </w:p>
    <w:p>
      <w:r>
        <w:t>listening to Demi Lovato  FINISHED MY NEW SONG!</w:t>
      </w:r>
    </w:p>
    <w:p>
      <w:r>
        <w:t>@Carlkr all the best for your IB exams Carl. I hope you don't find them too difficult and that they go well for you.</w:t>
      </w:r>
    </w:p>
    <w:p>
      <w:r>
        <w:t>@chris511, I'd love it if you haven't had any takers yet</w:t>
      </w:r>
    </w:p>
    <w:p>
      <w:r>
        <w:t>aww, You Are The Sunshine Of My Life from Bob and Larry Sing the 70s.  makes me think of @gaballison &lt;3</w:t>
      </w:r>
    </w:p>
    <w:p>
      <w:r>
        <w:t>Just got back from Carlton in Greenville.  Benz is getting serviced.  Time to make some money.    I think I'll make some sales calls...</w:t>
      </w:r>
    </w:p>
    <w:p>
      <w:r>
        <w:t>ill and bored on bank holiday.. Nothings open.. Bad times.. Film it is</w:t>
      </w:r>
    </w:p>
    <w:p>
      <w:r>
        <w:t>Got home from audition awhile ago. I think it went pretty well  Now my math homework is calling my name -.-'</w:t>
      </w:r>
    </w:p>
    <w:p>
      <w:r>
        <w:t>@MelWatson we have annual passes to Universal and LOOOVE it!  I love disney, but I dont know that I would do it in the summer!!!</w:t>
      </w:r>
    </w:p>
    <w:p>
      <w:r>
        <w:t>SOMEBODY CHECK THE WEATHER FOR ME  kthxbai.</w:t>
      </w:r>
    </w:p>
    <w:p>
      <w:r>
        <w:t>pink bubble baths and champs</w:t>
      </w:r>
    </w:p>
    <w:p>
      <w:r>
        <w:t>Yay! Just bought American Dad Volume 4  also seen Australia is out on DVD. Could be a lot cheaper than going...</w:t>
      </w:r>
    </w:p>
    <w:p>
      <w:r>
        <w:t>@GauravSaha Two more tweets to go for 2345 tweets</w:t>
      </w:r>
    </w:p>
    <w:p>
      <w:r>
        <w:t>hungover.........still in bed!!!! duvet day 2day me thinks  ooh may start desperate housewives or watch new dvds off richard xx</w:t>
      </w:r>
    </w:p>
    <w:p>
      <w:r>
        <w:t>sAyS: wAtChInG mAtIlDa</w:t>
      </w:r>
    </w:p>
    <w:p>
      <w:r>
        <w:t>Haven't worn this hoodie since SXSW. Forgot how amazingly comfy it is.</w:t>
      </w:r>
    </w:p>
    <w:p>
      <w:r>
        <w:t>$RZ Hope so.  Time will tell.  Good luck   $$</w:t>
      </w:r>
    </w:p>
    <w:p>
      <w:r>
        <w:t>is at Klaudine's. Again...</w:t>
      </w:r>
    </w:p>
    <w:p>
      <w:r>
        <w:t>graphic design..should be making a business card..but im on TWITTER!</w:t>
      </w:r>
    </w:p>
    <w:p>
      <w:r>
        <w:t>House season 5 - good stuff  time with GF, priceless.</w:t>
      </w:r>
    </w:p>
    <w:p>
      <w:r>
        <w:t>bought three books!! yipee!!  now who's with me on that read-ten-books-during-the-summer thing?</w:t>
      </w:r>
    </w:p>
    <w:p>
      <w:r>
        <w:t>Played D&amp;D on the bank holiday - was nice, got many XP  And killed a blob. Actually, two, though the 2nd had tentacles.</w:t>
      </w:r>
    </w:p>
    <w:p>
      <w:r>
        <w:t>http://twitpic.com/4jh4l - I picked out a watch !! Yey</w:t>
      </w:r>
    </w:p>
    <w:p>
      <w:r>
        <w:t>@djsteeley I think it's less of a tribute and more of a parody.</w:t>
      </w:r>
    </w:p>
    <w:p>
      <w:r>
        <w:t>@NeverTooSure i know  its nice haha</w:t>
      </w:r>
    </w:p>
    <w:p>
      <w:r>
        <w:t>Lots of tasks to complete today. First, wecloming new members to Canadamigos Social Networking site, www.canadamigos.com, and coffee</w:t>
      </w:r>
    </w:p>
    <w:p>
      <w:r>
        <w:t>@johnlegend  Thats charmingly funny</w:t>
      </w:r>
    </w:p>
    <w:p>
      <w:r>
        <w:t>@RSR108 trying to do the same thing, running an online business as well as running a regular business in the "real" world</w:t>
      </w:r>
    </w:p>
    <w:p>
      <w:r>
        <w:t>@tsarnick Ohhhh I don't know ;) an older mature lady?</w:t>
      </w:r>
    </w:p>
    <w:p>
      <w:r>
        <w:t>Hi ho  hi ho it's off to work we go</w:t>
      </w:r>
    </w:p>
    <w:p>
      <w:r>
        <w:t>I like taking my dogs with me in the car when I run errands. They are always excited to go anywhere. like this morning to Krogers.</w:t>
      </w:r>
    </w:p>
    <w:p>
      <w:r>
        <w:t>@soundeffect haha that's awesome!!! Would be cool in a horror movie death scene  Maybe not cool....but amusingly ironic</w:t>
      </w:r>
    </w:p>
    <w:p>
      <w:r>
        <w:t>@dannywood made me smile...that's what you did already this morning!    Have a great day!!</w:t>
      </w:r>
    </w:p>
    <w:p>
      <w:r>
        <w:t>@animalhouse4384 All is well..That ends well! &lt; unless of course well times the power of three = the sum of ends if X being All</w:t>
      </w:r>
    </w:p>
    <w:p>
      <w:r>
        <w:t>Is at work....  boo!  The Pin-Ups will be playing at Uncommon Ground Wednesday night at 9 p.m.! (1401 W. Devon Ave., Chicago 60660</w:t>
      </w:r>
    </w:p>
    <w:p>
      <w:r>
        <w:t>@JC_Live That's what I want. More the better. Bound to be a few bad eggs though, but they will soon learn.</w:t>
      </w:r>
    </w:p>
    <w:p>
      <w:r>
        <w:t>@msegers Thanks! Good morning</w:t>
      </w:r>
    </w:p>
    <w:p>
      <w:r>
        <w:t>@black_thought even more exciting because I'll see you at CAN tonight!</w:t>
      </w:r>
    </w:p>
    <w:p>
      <w:r>
        <w:t>@sunnysidesup @TJP5082 Is George still mending the car ?</w:t>
      </w:r>
    </w:p>
    <w:p>
      <w:r>
        <w:t>who wants to transfer some maths knowledge into my head via USB cable?</w:t>
      </w:r>
    </w:p>
    <w:p>
      <w:r>
        <w:t>@alphamoongirl I'd love to but I think the trek from London would be a bit too much</w:t>
      </w:r>
    </w:p>
    <w:p>
      <w:r>
        <w:t>Interesting. I type 'bike' i get 10 bike company followers. 'Download' gets me 5 IT companies. Amused.  Can you say 'keyword'?!</w:t>
      </w:r>
    </w:p>
    <w:p>
      <w:r>
        <w:t>@ShutterBugGeek Thank you</w:t>
      </w:r>
    </w:p>
    <w:p>
      <w:r>
        <w:t>@sevenspoons I had mint ice-cream for dessert tonight. Love the stuff!</w:t>
      </w:r>
    </w:p>
    <w:p>
      <w:r>
        <w:t>@esoterismo  cool its my P</w:t>
      </w:r>
    </w:p>
    <w:p>
      <w:r>
        <w:t>follow me aswel !!!!!!!! if u have twitter, follow me lool !! www.twitter.com/djarka  koool</w:t>
      </w:r>
    </w:p>
    <w:p>
      <w:r>
        <w:t>@SpyCamsSpyEquip Thanks for the follow</w:t>
      </w:r>
    </w:p>
    <w:p>
      <w:r>
        <w:t>@MMAGear510 thanks.... just awesome</w:t>
      </w:r>
    </w:p>
    <w:p>
      <w:r>
        <w:t>@dannywood  LOVE  YOU LOVE YOU LOVE YOU LOVE YOU! okay can you read what I am saying... LOVE U.</w:t>
      </w:r>
    </w:p>
    <w:p>
      <w:r>
        <w:t>@ntpro Hmm.  My VPN works fine.    (Oh.. wait.. I don't need VPN anymore.) http://tinyurl.com/cao6tu</w:t>
      </w:r>
    </w:p>
    <w:p>
      <w:r>
        <w:t>just another monday...but there are less then 2 hours to work for today...</w:t>
      </w:r>
    </w:p>
    <w:p>
      <w:r>
        <w:t>Humous and Dorito's.... Oh yes</w:t>
      </w:r>
    </w:p>
    <w:p>
      <w:r>
        <w:t>Busy week this week; quick trip to chase some oil and gas in htown and then back to office for fun week with the devel team</w:t>
      </w:r>
    </w:p>
    <w:p>
      <w:r>
        <w:t>after my previous twitter...this is funny! And also always gets me motivated for a brand new day!  ? http://blip.fm/~5jnbz</w:t>
      </w:r>
    </w:p>
    <w:p>
      <w:r>
        <w:t>On the computer alllllllllllllllll day</w:t>
      </w:r>
    </w:p>
    <w:p>
      <w:r>
        <w:t>has a lot to catch up on from the weekend! The BHR hosts have been busy, busy, busy  http://plurk.com/p/rqpl7</w:t>
      </w:r>
    </w:p>
    <w:p>
      <w:r>
        <w:t>fall down</w:t>
      </w:r>
    </w:p>
    <w:p>
      <w:r>
        <w:t>Todays the day Twitterland...house closing begin at 11 and we should get to start moving in @ 3 into the new place.</w:t>
      </w:r>
    </w:p>
    <w:p>
      <w:r>
        <w:t>@flyingnutcase That just means you were not trying hard enought</w:t>
      </w:r>
    </w:p>
    <w:p>
      <w:r>
        <w:t>I think its time for a snack  Then to get day 7 sent out... oh the procrastination</w:t>
      </w:r>
    </w:p>
    <w:p>
      <w:r>
        <w:t>Happy Birthday Snickers!!!! ? I hope you have the best day ever! Let's go shopping!!!</w:t>
      </w:r>
    </w:p>
    <w:p>
      <w:r>
        <w:t>doneeee wheeee hahaaaaaaaa so tired and sleepy  peter u suck not coming to my bday!</w:t>
      </w:r>
    </w:p>
    <w:p>
      <w:r>
        <w:t>Mondays aren't so bad when they are this sunny  #fb</w:t>
      </w:r>
    </w:p>
    <w:p>
      <w:r>
        <w:t>@deberito Beto's Pizzeria is on Banksville Rd in I believe the Beachview area... Sorry to answer like 100 years later</w:t>
      </w:r>
    </w:p>
    <w:p>
      <w:r>
        <w:t>@MayLouis Hiya! How are you doing today?</w:t>
      </w:r>
    </w:p>
    <w:p>
      <w:r>
        <w:t>@Robert_Sprigge  Keen skydivers take off thousands of times in planes but rarely land in them</w:t>
      </w:r>
    </w:p>
    <w:p>
      <w:r>
        <w:t>@WorkInColour It was a pain worse then death!  The Dell is just a boat anchor with a power cord or a very ugly paperweight!</w:t>
      </w:r>
    </w:p>
    <w:p>
      <w:r>
        <w:t>is on cloud 20 minus 11, razzle dazzle in amazement cuz he showed her heaven!</w:t>
      </w:r>
    </w:p>
    <w:p>
      <w:r>
        <w:t>Hahaha @Jordan23Capp yes dey dooo, BOSTON Legal  tha fat old man is funny, tha one that was naked ina pink gown Lol</w:t>
      </w:r>
    </w:p>
    <w:p>
      <w:r>
        <w:t>@catcloud Yes, Cathy.  (Ordinarily, I don't have much of a problem with naked girls chasing me, however!  )</w:t>
      </w:r>
    </w:p>
    <w:p>
      <w:r>
        <w:t>Good Morning Twitter Bugsssss 8:48am and my day starts nowwwww</w:t>
      </w:r>
    </w:p>
    <w:p>
      <w:r>
        <w:t>@DutchReaganite So am I.</w:t>
      </w:r>
    </w:p>
    <w:p>
      <w:r>
        <w:t>good morning - thank you for my hot cup of tea @ryancoleman</w:t>
      </w:r>
    </w:p>
    <w:p>
      <w:r>
        <w:t>@bev_estep I am glad you are getting into your twittering</w:t>
      </w:r>
    </w:p>
    <w:p>
      <w:r>
        <w:t>Ive been up since 530,i hate wen i cant sleep. Garys takn a nap and i mite do the same</w:t>
      </w:r>
    </w:p>
    <w:p>
      <w:r>
        <w:t>About to go eat breakfast at jay jays cafe with my one and only</w:t>
      </w:r>
    </w:p>
    <w:p>
      <w:r>
        <w:t>@TraciKnoppe So far, so good. It's still early, though!</w:t>
      </w:r>
    </w:p>
    <w:p>
      <w:r>
        <w:t>damn. me and sophie tweeted a lot yesterday. well, it seems like a lot to me anyway.</w:t>
      </w:r>
    </w:p>
    <w:p>
      <w:r>
        <w:t>@amber_benson the Macarena never looked so good. Loved the "Aaaaiieee" squeak / exclamation</w:t>
      </w:r>
    </w:p>
    <w:p>
      <w:r>
        <w:t>going to take my sociology exam   and back to bed</w:t>
      </w:r>
    </w:p>
    <w:p>
      <w:r>
        <w:t>@radha_ They were some nice Pics you have kept  there.. you seem to carry your Cam around along with you..</w:t>
      </w:r>
    </w:p>
    <w:p>
      <w:r>
        <w:t>ATTICS TO EDEN!!!!   &lt;3 &lt;3 In my possession x] Playing on my DVD player  Woop!!!</w:t>
      </w:r>
    </w:p>
    <w:p>
      <w:r>
        <w:t>Back in the office after a great "Student Round-Up Event" last Thu and Fri. Thank you very much for coming. I was great to meet y'all.</w:t>
      </w:r>
    </w:p>
    <w:p>
      <w:r>
        <w:t>@Cranialstrain It often pays to wait</w:t>
      </w:r>
    </w:p>
    <w:p>
      <w:r>
        <w:t>WHAT DO YOU WANT FROM ME?!  I'm awake.</w:t>
      </w:r>
    </w:p>
    <w:p>
      <w:r>
        <w:t>@dougiemcfly : http://tinyurl.com/c6tvz5 Germany loves you, haha.</w:t>
      </w:r>
    </w:p>
    <w:p>
      <w:r>
        <w:t>May the 4th be with you  #starwarsday</w:t>
      </w:r>
    </w:p>
    <w:p>
      <w:r>
        <w:t>@AMG22 You can find more info on getonu2.com We hope to launch the project this week. Then we'll really need some help to release it!</w:t>
      </w:r>
    </w:p>
    <w:p>
      <w:r>
        <w:t>@NattyKnits I just KNEW you'd get that!</w:t>
      </w:r>
    </w:p>
    <w:p>
      <w:r>
        <w:t>wow. someone's proud of me.</w:t>
      </w:r>
    </w:p>
    <w:p>
      <w:r>
        <w:t>@MelBrooke happy birthday month!! I only get a day but you deserve the whole month</w:t>
      </w:r>
    </w:p>
    <w:p>
      <w:r>
        <w:t>@dannywood guessing... Ran 4 miles &amp; gym? Superman you  oxox</w:t>
      </w:r>
    </w:p>
    <w:p>
      <w:r>
        <w:t>Wow the  vicodin must have worked I over slept... Better get updating BJADAY.com or I will not have a job</w:t>
      </w:r>
    </w:p>
    <w:p>
      <w:r>
        <w:t>@kevingraham oh, and thanks for the help</w:t>
      </w:r>
    </w:p>
    <w:p>
      <w:r>
        <w:t>@C64Takeaway that is a great remix of it. Double Wow!</w:t>
      </w:r>
    </w:p>
    <w:p>
      <w:r>
        <w:t>@bosskhouston im bloggin right now...will do later</w:t>
      </w:r>
    </w:p>
    <w:p>
      <w:r>
        <w:t>@Chambers_ Hahaaaha</w:t>
      </w:r>
    </w:p>
    <w:p>
      <w:r>
        <w:t>if you want info on #ecomonday check out http://tinyurl.com/cpv32e &amp; follow @ecomonday . It's like #followfriday but green! (&amp; monday)</w:t>
      </w:r>
    </w:p>
    <w:p>
      <w:r>
        <w:t>@Jamie_127 LOL Just remember how it was after my car accident</w:t>
      </w:r>
    </w:p>
    <w:p>
      <w:r>
        <w:t>@corkyloowho haha  @Jonasbrothers y'all should REALLY hurry up and announce AUSTRALIAN tour dates. it's been 3 freaking MONTHS! @thePISTOL</w:t>
      </w:r>
    </w:p>
    <w:p>
      <w:r>
        <w:t>on my way to work, late as usual</w:t>
      </w:r>
    </w:p>
    <w:p>
      <w:r>
        <w:t>@IncomeDiary Sure, its easier to login every day and make posts as an admin or mod, but ill try</w:t>
      </w:r>
    </w:p>
    <w:p>
      <w:r>
        <w:t>@cutmasta_ ...would like to order "ElDonS@very_cool_domain", "TheStrat@very_cool_domain" and "schweigi@very_cool_domain"</w:t>
      </w:r>
    </w:p>
    <w:p>
      <w:r>
        <w:t>Made a seamless connection to Toro Toro Quebec Two.</w:t>
      </w:r>
    </w:p>
    <w:p>
      <w:r>
        <w:t>@3squares i will!!! thanks</w:t>
      </w:r>
    </w:p>
    <w:p>
      <w:r>
        <w:t>@tomsorrells I know we need it but I'm not a fan of daily rain/humidity &amp; I'm a native. I'll enjoy dry while it lasts.</w:t>
      </w:r>
    </w:p>
    <w:p>
      <w:r>
        <w:t>@dannywood Oh It was marathon sex? mahasha</w:t>
      </w:r>
    </w:p>
    <w:p>
      <w:r>
        <w:t>@machinemaria ...oh. hahahahahaha but no, seriously, i tell the wait staff they look great all the time, its the easiest nice thing to do</w:t>
      </w:r>
    </w:p>
    <w:p>
      <w:r>
        <w:t>Pepsi throwback, you taste so good in my belly.</w:t>
      </w:r>
    </w:p>
    <w:p>
      <w:r>
        <w:t>the day is almost over... atlast i was able to through  with all the comments  Now waiting for the new blog from TED!</w:t>
      </w:r>
    </w:p>
    <w:p>
      <w:r>
        <w:t>@jeremydmiller ok... maybe not angry... just with very little sense</w:t>
      </w:r>
    </w:p>
    <w:p>
      <w:r>
        <w:t>@LeelooDogBlog Thanks for all of the awesome tweets LeeLoo, glad you enjoyed the weekend.</w:t>
      </w:r>
    </w:p>
    <w:p>
      <w:r>
        <w:t>@sarieanne Eat it, it's good for you</w:t>
      </w:r>
    </w:p>
    <w:p>
      <w:r>
        <w:t>@MattthewHoare please don't tell me they've cut the price of macbooks.. although if photoshop has been reduced, that'd be great</w:t>
      </w:r>
    </w:p>
    <w:p>
      <w:r>
        <w:t>Handed out evaluation forms to my marketing 1 tutees today, one filled out that I was 'aloof &amp; condescending'! The rest love me though</w:t>
      </w:r>
    </w:p>
    <w:p>
      <w:r>
        <w:t>graduates college on saturday</w:t>
      </w:r>
    </w:p>
    <w:p>
      <w:r>
        <w:t>@Bofu2U Good mornin' to ya!</w:t>
      </w:r>
    </w:p>
    <w:p>
      <w:r>
        <w:t>calling mum too ask if she can by ice-cream</w:t>
      </w:r>
    </w:p>
    <w:p>
      <w:r>
        <w:t>@elliottja ha! Apparently I talk with a posh accent according to the ppl I saw in the Shire last+dressed very feminely! Makes you chuckle</w:t>
      </w:r>
    </w:p>
    <w:p>
      <w:r>
        <w:t>@damoxy Cheers!  I'd like to thank zBrush for making it all possible</w:t>
      </w:r>
    </w:p>
    <w:p>
      <w:r>
        <w:t>@zedshaw I didn't mean you were incompetent! But I totally am</w:t>
      </w:r>
    </w:p>
    <w:p>
      <w:r>
        <w:t>@SongzYuuup http://twitpic.com/4gemf - I can definitely appreciate this. The simple things that make my day...</w:t>
      </w:r>
    </w:p>
    <w:p>
      <w:r>
        <w:t>@RyanSeacrest Same here - coffee is the lifeline to all things good</w:t>
      </w:r>
    </w:p>
    <w:p>
      <w:r>
        <w:t>@WirelessWoman yes but 75% are on the wrong wireless plan</w:t>
      </w:r>
    </w:p>
    <w:p>
      <w:r>
        <w:t>Going to the Star Trek premier tomorrow night, uber stoked. I don't care if I'm a nerd, Star Trek is amazecore!!</w:t>
      </w:r>
    </w:p>
    <w:p>
      <w:r>
        <w:t>Bon Voyage birthday Brother @ Mccarran! cyah again vegas in july. havent slept yet &amp; class @ 1  .. such a fun weekend</w:t>
      </w:r>
    </w:p>
    <w:p>
      <w:r>
        <w:t>@margaretcho learn tw-headed boy by nutreal milk hotel</w:t>
      </w:r>
    </w:p>
    <w:p>
      <w:r>
        <w:t>@Dreamyeyes Yes,i was red like a lobster for days-cuz im too pale- but today finally got a nice color ~~</w:t>
      </w:r>
    </w:p>
    <w:p>
      <w:r>
        <w:t>@robluketic when you see Jackson later today, give him hugs n' kisses from me</w:t>
      </w:r>
    </w:p>
    <w:p>
      <w:r>
        <w:t>@danceashleylove i hope you feel better way soon!</w:t>
      </w:r>
    </w:p>
    <w:p>
      <w:r>
        <w:t>the bone along the outside of ur feet ~ do a caterpillar crawl of the sides 4 spine relief  reflexology works.</w:t>
      </w:r>
    </w:p>
    <w:p>
      <w:r>
        <w:t>@ibeatcancrtwice thanks...I even washed behind my furry ears  you look marvelous too</w:t>
      </w:r>
    </w:p>
    <w:p>
      <w:r>
        <w:t>Staff meeting today with JoeMo...it just won't be the same! Travel safely @joemoore10...we'll see you tomorrow!</w:t>
      </w:r>
    </w:p>
    <w:p>
      <w:r>
        <w:t>Please read my friend's post and leave a comment  http://tinyurl.com/czb2sg</w:t>
      </w:r>
    </w:p>
    <w:p>
      <w:r>
        <w:t>@emmao414 did you find them? Tell us how they turn out won't you! We're making blueberry pancakes this morning</w:t>
      </w:r>
    </w:p>
    <w:p>
      <w:r>
        <w:t>@Shontelle_Layne  hmm.. what's ur fav movie?? tv shows??</w:t>
      </w:r>
    </w:p>
    <w:p>
      <w:r>
        <w:t>Which do you prefer? Hamdemic, Aporkalypse or Parmageddon?</w:t>
      </w:r>
    </w:p>
    <w:p>
      <w:r>
        <w:t>that's two and a half hours completed now. chillaxing until half 2</w:t>
      </w:r>
    </w:p>
    <w:p>
      <w:r>
        <w:t>@asexynyfemale just make sure you have it well done</w:t>
      </w:r>
    </w:p>
    <w:p>
      <w:r>
        <w:t>Good Morning!  ? http://blip.fm/~5jnl7</w:t>
      </w:r>
    </w:p>
    <w:p>
      <w:r>
        <w:t>@julcal</w:t>
      </w:r>
    </w:p>
    <w:p>
      <w:r>
        <w:t>Haven't a clue about this twitter!</w:t>
      </w:r>
    </w:p>
    <w:p>
      <w:r>
        <w:t>@MelKirk lol, Thanks for the morning Chuckle   Not sure if you follow me? Please check..</w:t>
      </w:r>
    </w:p>
    <w:p>
      <w:r>
        <w:t>@ItalyJames wutz good, i sent u that emai again, get at me girl  614 638 0255</w:t>
      </w:r>
    </w:p>
    <w:p>
      <w:r>
        <w:t>@endlessblush I was ready half an hour ago, but you didn't notice. I'm over it now.</w:t>
      </w:r>
    </w:p>
    <w:p>
      <w:r>
        <w:t>@TraceyHewins Good Morning</w:t>
      </w:r>
    </w:p>
    <w:p>
      <w:r>
        <w:t>Happy Star Wars Day</w:t>
      </w:r>
    </w:p>
    <w:p>
      <w:r>
        <w:t>philosophy final today! thank you @sportygirlie08 it's 3 days now!!!!</w:t>
      </w:r>
    </w:p>
    <w:p>
      <w:r>
        <w:t>Hope my roommates having a good morning without TP and soap!</w:t>
      </w:r>
    </w:p>
    <w:p>
      <w:r>
        <w:t>school. 39 days @nicoleheartsjb!!! so exited. Amazing premier @Jonasbrothers</w:t>
      </w:r>
    </w:p>
    <w:p>
      <w:r>
        <w:t>call me einstein. got math test results: A-  hell yesss</w:t>
      </w:r>
    </w:p>
    <w:p>
      <w:r>
        <w:t>@seanpercival I'll keep that in mind if I decide to add an LA leg  to my westt coast stint in June</w:t>
      </w:r>
    </w:p>
    <w:p>
      <w:r>
        <w:t>@LeviFig Already fixed that actually</w:t>
      </w:r>
    </w:p>
    <w:p>
      <w:r>
        <w:t>@pathea Good morning  Duh. Must get my brain in gear before tweeting</w:t>
      </w:r>
    </w:p>
    <w:p>
      <w:r>
        <w:t>going  back to bed  for a  nap, Im starving !!! tty l</w:t>
      </w:r>
    </w:p>
    <w:p>
      <w:r>
        <w:t>@twistedscience It rained here too</w:t>
      </w:r>
    </w:p>
    <w:p>
      <w:r>
        <w:t>@feelme i saw this 6 week diet that was no sugar, no rice, no wheat, no potatoes, as much protein as you want. So i just did no sugar.</w:t>
      </w:r>
    </w:p>
    <w:p>
      <w:r>
        <w:t>sitting in katies house with jo, the other two are away doing stuff, and i have swine flu  and bronchitis but thats a diff story.</w:t>
      </w:r>
    </w:p>
    <w:p>
      <w:r>
        <w:t>Wild Oats Pinot Grigio = v easy to drink</w:t>
      </w:r>
    </w:p>
    <w:p>
      <w:r>
        <w:t>Playing at THE HAVEN tonight with Cassandra Wilcox, Patrick Bell, Ben Bloss, &amp; Bucket of Nails! Doors are at 8pm. 21+: $6, Under 21: $8!</w:t>
      </w:r>
    </w:p>
    <w:p>
      <w:r>
        <w:t>@AntiDepressiva I get motivated by the fact that I know I'll wake up and be more productive if I go, then if I sleep in, just me though</w:t>
      </w:r>
    </w:p>
    <w:p>
      <w:r>
        <w:t>@dannywood My mind is going to the gutter</w:t>
      </w:r>
    </w:p>
    <w:p>
      <w:r>
        <w:t>@sevenspoons I like mine green  Just somehow doesn't taste minty otherwise .. heh heh.</w:t>
      </w:r>
    </w:p>
    <w:p>
      <w:r>
        <w:t>I need a coffee</w:t>
      </w:r>
    </w:p>
    <w:p>
      <w:r>
        <w:t>@David_N_Wilson C'mon, I like the superpower explanation better! LOL</w:t>
      </w:r>
    </w:p>
    <w:p>
      <w:r>
        <w:t>@margaretcho learn two-headed boy by nutreal milk hotel</w:t>
      </w:r>
    </w:p>
    <w:p>
      <w:r>
        <w:t>@brotherjesse The ball is in motion. I have to type up concepts in outline format we could develop those to ensure we deliver greatness</w:t>
      </w:r>
    </w:p>
    <w:p>
      <w:r>
        <w:t>5-4-09 what do you think ill be doing tonight</w:t>
      </w:r>
    </w:p>
    <w:p>
      <w:r>
        <w:t>@rockeye I might give it another go.</w:t>
      </w:r>
    </w:p>
    <w:p>
      <w:r>
        <w:t>@ToffeeTFB It *was* a great day.</w:t>
      </w:r>
    </w:p>
    <w:p>
      <w:r>
        <w:t>I couldn't have planned a better surprise party for my hubby</w:t>
      </w:r>
    </w:p>
    <w:p>
      <w:r>
        <w:t>@LaBarceloneta I think I'll target it's original release date, which is July 29th.  Enough time to raise faux or ironic interest.</w:t>
      </w:r>
    </w:p>
    <w:p>
      <w:r>
        <w:t>@ginidietrich Weather reports of a week of upper 60s make me happy  Perfect running weather!</w:t>
      </w:r>
    </w:p>
    <w:p>
      <w:r>
        <w:t>@ajkavanagh - Just seen the kiosk at Central Station. Nice job.</w:t>
      </w:r>
    </w:p>
    <w:p>
      <w:r>
        <w:t>@Bronzethumb Thank you.</w:t>
      </w:r>
    </w:p>
    <w:p>
      <w:r>
        <w:t>@TSapi1 I saw your tweet a couple of weeks ago that had that hashtag, so wanted to contribute since I am a huge Mitch fan</w:t>
      </w:r>
    </w:p>
    <w:p>
      <w:r>
        <w:t>@catholicgirlyz ohhhhh with ya</w:t>
      </w:r>
    </w:p>
    <w:p>
      <w:r>
        <w:t>Passed 700,000 views of my YouTube videos</w:t>
      </w:r>
    </w:p>
    <w:p>
      <w:r>
        <w:t>@missgiggly Good night</w:t>
      </w:r>
    </w:p>
    <w:p>
      <w:r>
        <w:t>@ChipEFT Morning Chip - loved the new html format on your ezine.</w:t>
      </w:r>
    </w:p>
    <w:p>
      <w:r>
        <w:t>@dannywood I thimk you were working on those muscles we love so much.</w:t>
      </w:r>
    </w:p>
    <w:p>
      <w:r>
        <w:t>@agent_22 ok so I'm having a complete insomniac moment. It's 6am(almost) and I'm STILL awake. I hate when I can't stop thinking!  mornin!</w:t>
      </w:r>
    </w:p>
    <w:p>
      <w:r>
        <w:t>@cameronfrye Awww, that's amazing though! I've never been to a SoCo or JM concert...but once Zac hanson gave me his drumstick!</w:t>
      </w:r>
    </w:p>
    <w:p>
      <w:r>
        <w:t>@mrxtothaz you should not be wasting the may bank holiday in the crappy north- you should be down south in brighton where the party's at</w:t>
      </w:r>
    </w:p>
    <w:p>
      <w:r>
        <w:t>@sln25373 hahaha i was like :O DOUGIE THATS HARSH!!! are you happy he replied?</w:t>
      </w:r>
    </w:p>
    <w:p>
      <w:r>
        <w:t>@iseric ill buy you one</w:t>
      </w:r>
    </w:p>
    <w:p>
      <w:r>
        <w:t>@ramin987 Aha both same length, touche</w:t>
      </w:r>
    </w:p>
    <w:p>
      <w:r>
        <w:t>@missfree hey free</w:t>
      </w:r>
    </w:p>
    <w:p>
      <w:r>
        <w:t>Last day of college today!</w:t>
      </w:r>
    </w:p>
    <w:p>
      <w:r>
        <w:t>@jocope well, I was under the impression most people have the urge to buy new sofas  To be fair, we're not tiling, we have a man for that</w:t>
      </w:r>
    </w:p>
    <w:p>
      <w:r>
        <w:t>Good morning</w:t>
      </w:r>
    </w:p>
    <w:p>
      <w:r>
        <w:t>trainwreck. nicee</w:t>
      </w:r>
    </w:p>
    <w:p>
      <w:r>
        <w:t>on the way to nanny  school starts tomorrow! one step closer to being a teacher!</w:t>
      </w:r>
    </w:p>
    <w:p>
      <w:r>
        <w:t>getting nails done!!! how relaxing! benji is only 24 hours away!!!!</w:t>
      </w:r>
    </w:p>
    <w:p>
      <w:r>
        <w:t>@kristyknox Sounds like fun... I think?! LOL! I naughty, should be ironing and watching NK porn on youtube instead! LMAO!</w:t>
      </w:r>
    </w:p>
    <w:p>
      <w:r>
        <w:t>is getting ready to go over to the apartment</w:t>
      </w:r>
    </w:p>
    <w:p>
      <w:r>
        <w:t>Mashup Monday! In honour of the swine flu hysteria  ? http://blip.fm/~5jnv2</w:t>
      </w:r>
    </w:p>
    <w:p>
      <w:r>
        <w:t>@Izzndsophtv i want to experience snow  we don't have snow here and it sucks</w:t>
      </w:r>
    </w:p>
    <w:p>
      <w:r>
        <w:t>In bed. A cuppa. Tv on... All this while husband is cooking... Life is sweet...</w:t>
      </w:r>
    </w:p>
    <w:p>
      <w:r>
        <w:t>just woke up..busy busy busy 2day...bake bbyshower cupcakes and jays bday cake, bleach hair again &amp; see my boo</w:t>
      </w:r>
    </w:p>
    <w:p>
      <w:r>
        <w:t>@Nickems that would be great!!!  thanks!!</w:t>
      </w:r>
    </w:p>
    <w:p>
      <w:r>
        <w:t>@what_tha lol  congrats!</w:t>
      </w:r>
    </w:p>
    <w:p>
      <w:r>
        <w:t>.. Starting a new week ;) Going to the GYM today ;) Hi to everyone</w:t>
      </w:r>
    </w:p>
    <w:p>
      <w:r>
        <w:t>Eating a bagel  yummy</w:t>
      </w:r>
    </w:p>
    <w:p>
      <w:r>
        <w:t>@iloven3wyork Thanks</w:t>
      </w:r>
    </w:p>
    <w:p>
      <w:r>
        <w:t>i'm glad we did a good job</w:t>
      </w:r>
    </w:p>
    <w:p>
      <w:r>
        <w:t>@garlicdog  I think your friend is thinking of Jonathan, not Danny</w:t>
      </w:r>
    </w:p>
    <w:p>
      <w:r>
        <w:t>Came home early from school to catch up on my lack of sleep. Thanks @thebamboozle</w:t>
      </w:r>
    </w:p>
    <w:p>
      <w:r>
        <w:t>So I'm REALLY considering it at the moment  Same days but even more money. Harder work though but can't imagine harder than I do now.</w:t>
      </w:r>
    </w:p>
    <w:p>
      <w:r>
        <w:t>Clambering about in crashed cars. Hilarious fun</w:t>
      </w:r>
    </w:p>
    <w:p>
      <w:r>
        <w:t>@DonMcAllister  Now I need to find the Keynote one! At least I know where to go! #ScreenCastsOnline</w:t>
      </w:r>
    </w:p>
    <w:p>
      <w:r>
        <w:t>@SoulSistaNindy what did someone do? and good morning</w:t>
      </w:r>
    </w:p>
    <w:p>
      <w:r>
        <w:t>&amp; more #&lt;3criminy cuteness! http://tinyurl.com/cd8yab #sinfest</w:t>
      </w:r>
    </w:p>
    <w:p>
      <w:r>
        <w:t>@Decordiva Yep, getting some material together for my 1st USA pitch to realtors. Haven't quite worked out the angle yet, but it'll come</w:t>
      </w:r>
    </w:p>
    <w:p>
      <w:r>
        <w:t>n case you missed the show yesterday - here's a chance to listen again on the BBC iPlayer  enjoy  http://tiny.cc/oIkbK</w:t>
      </w:r>
    </w:p>
    <w:p>
      <w:r>
        <w:t>@ambernclark babe i'm just fuckin around!  just bored!  no need to worry</w:t>
      </w:r>
    </w:p>
    <w:p>
      <w:r>
        <w:t>27 Followers  23 More....for Twitter Party!!!!!</w:t>
      </w:r>
    </w:p>
    <w:p>
      <w:r>
        <w:t>@bernadeth oic, where in Cavite? no sorry im not from America ... if you can see my profile, there's no word like America there</w:t>
      </w:r>
    </w:p>
    <w:p>
      <w:r>
        <w:t>radianborge is learning the ways of being the padre de pamilya   go go go borgie!</w:t>
      </w:r>
    </w:p>
    <w:p>
      <w:r>
        <w:t>@tyranasaurusbex Sexy  What time you coming up town? Meeting me at 5ish?</w:t>
      </w:r>
    </w:p>
    <w:p>
      <w:r>
        <w:t>@talkmaster You realize you just did @inkspotworkshop a solid. Better than a full-page in the AJC.</w:t>
      </w:r>
    </w:p>
    <w:p>
      <w:r>
        <w:t>I'm at work, hoping to enjoy the day!!  Fingers are crossed!!</w:t>
      </w:r>
    </w:p>
    <w:p>
      <w:r>
        <w:t>Listening to my favourite song... ALLAH KE BANDE HASDE</w:t>
      </w:r>
    </w:p>
    <w:p>
      <w:r>
        <w:t>@jpoglesby Hope you feel better soon and check out my cool backround on my profile</w:t>
      </w:r>
    </w:p>
    <w:p>
      <w:r>
        <w:t>Went to see hannah montana movie on saturday  loved it .... still cant work twitter out though</w:t>
      </w:r>
    </w:p>
    <w:p>
      <w:r>
        <w:t>@juenese i totally felt bad for the guy. haha im good  i miss you guys!</w:t>
      </w:r>
    </w:p>
    <w:p>
      <w:r>
        <w:t>@butterflydi i'll be back on it later today, got plenty of gold, but willing to help you out, if you need anything at all</w:t>
      </w:r>
    </w:p>
    <w:p>
      <w:r>
        <w:t>@followmethisfar thanks for the follow! The love of your life is adorable</w:t>
      </w:r>
    </w:p>
    <w:p>
      <w:r>
        <w:t>Getting ready to to to school</w:t>
      </w:r>
    </w:p>
    <w:p>
      <w:r>
        <w:t>Wish I was in London to personally witness the Nun Run! What a great idea for the opening of Sister Act's new broadway show</w:t>
      </w:r>
    </w:p>
    <w:p>
      <w:r>
        <w:t>true lol no problem about the unfollowing..not mad</w:t>
      </w:r>
    </w:p>
    <w:p>
      <w:r>
        <w:t>@dougiemcfly so which one are you The Good, The Bad or The Ugly</w:t>
      </w:r>
    </w:p>
    <w:p>
      <w:r>
        <w:t>coffee time</w:t>
      </w:r>
    </w:p>
    <w:p>
      <w:r>
        <w:t>@amorphia delegate  I am now eating pate on toast a my wife is editing yesterday's engagement shoot ;)</w:t>
      </w:r>
    </w:p>
    <w:p>
      <w:r>
        <w:t>School... haha well I hope Today is fun. I will post my regular updates during the day. Follow Me and Stay Updated!</w:t>
      </w:r>
    </w:p>
    <w:p>
      <w:r>
        <w:t>Checked the bank acct this mornin..got a lil sad..then decided I would imagine a 0 on the end just to make me smile.  #whateverworks</w:t>
      </w:r>
    </w:p>
    <w:p>
      <w:r>
        <w:t>Hey @robluketic "keep clear"   (robluketic live &gt; http://ustre.am/2w5v)</w:t>
      </w:r>
    </w:p>
    <w:p>
      <w:r>
        <w:t>@jerzegurl Hiya! Missed you too! What have you been up to?</w:t>
      </w:r>
    </w:p>
    <w:p>
      <w:r>
        <w:t>sunny day, sunny outlook</w:t>
      </w:r>
    </w:p>
    <w:p>
      <w:r>
        <w:t>Looks like the sun is making a comeback in the midwest!!!! Happy Monday to me</w:t>
      </w:r>
    </w:p>
    <w:p>
      <w:r>
        <w:t>Biology final today. Then home to prepare for psychology.</w:t>
      </w:r>
    </w:p>
    <w:p>
      <w:r>
        <w:t>yeah fffff.at lab coming up with super duper iphone real scratching app  http://fffff.at/spinning-vinyl-ipod-app</w:t>
      </w:r>
    </w:p>
    <w:p>
      <w:r>
        <w:t>@medscholar08 try #fireflight first... female fronted metal is awesome..  ..  Unbreakable album would be a good start!</w:t>
      </w:r>
    </w:p>
    <w:p>
      <w:r>
        <w:t>@WorkingDaze_Roy i tell them it's facebook minus everything but the status updates.</w:t>
      </w:r>
    </w:p>
    <w:p>
      <w:r>
        <w:t>@RX2904 Nice! You should submit that to failblog.org</w:t>
      </w:r>
    </w:p>
    <w:p>
      <w:r>
        <w:t>@SarahWV hehe indeed it is, I actually nearly changed my bio to just 'Don't Panic' but I wanted to keep in the #freehugs</w:t>
      </w:r>
    </w:p>
    <w:p>
      <w:r>
        <w:t>@Vacant_Stained http://twitpic.com/4jhe5 - I LOVE it!  that is just so awesome</w:t>
      </w:r>
    </w:p>
    <w:p>
      <w:r>
        <w:t>Woke up after about 6 hours of sleep. Feeling better now</w:t>
      </w:r>
    </w:p>
    <w:p>
      <w:r>
        <w:t>counting the minutes until I can go home</w:t>
      </w:r>
    </w:p>
    <w:p>
      <w:r>
        <w:t>up.....i nEEd coFFee. b0ut2get ready2start this new day in my lie</w:t>
      </w:r>
    </w:p>
    <w:p>
      <w:r>
        <w:t>up and listening to The Monsters.</w:t>
      </w:r>
    </w:p>
    <w:p>
      <w:r>
        <w:t>@dougiemcfly   god peppermint mochas frappachinos are amazing...  and addicting</w:t>
      </w:r>
    </w:p>
    <w:p>
      <w:r>
        <w:t>@dlayphoto Yes, Koi for a few years now and they have had babies as well.  Biggest ones almost 2 ft long now and they all have names ..</w:t>
      </w:r>
    </w:p>
    <w:p>
      <w:r>
        <w:t>.. i am going to fail my art final. FML. this was by far the worst semester of my life school wise- otherwise it was the best</w:t>
      </w:r>
    </w:p>
    <w:p>
      <w:r>
        <w:t>@jabula Thanks  Give it 5 stars!!11</w:t>
      </w:r>
    </w:p>
    <w:p>
      <w:r>
        <w:t>this is my second to last biology and the first time that i have ever been on time. Haha.</w:t>
      </w:r>
    </w:p>
    <w:p>
      <w:r>
        <w:t>Oh joy I've to open the changing rooms tomorow  well maybe it will let me catch up on my Reading at least</w:t>
      </w:r>
    </w:p>
    <w:p>
      <w:r>
        <w:t>@JoLoPe I liked it.  Did you record it yourself?  If so you have a very soothing voice.</w:t>
      </w:r>
    </w:p>
    <w:p>
      <w:r>
        <w:t>@Madinafire Buying my copy today, so excited! Need to learn it for friday  Good luck in sheffield</w:t>
      </w:r>
    </w:p>
    <w:p>
      <w:r>
        <w:t>@taylorswift13 hi I'm goin to see you on wednesay at shepards bush</w:t>
      </w:r>
    </w:p>
    <w:p>
      <w:r>
        <w:t>Hell yeah Kellynn got a Twitter. Finally.</w:t>
      </w:r>
    </w:p>
    <w:p>
      <w:r>
        <w:t>@dougiemcfly have fun walking home on your own  xo</w:t>
      </w:r>
    </w:p>
    <w:p>
      <w:r>
        <w:t>Working on a PR plan. Then it is on to awards.</w:t>
      </w:r>
    </w:p>
    <w:p>
      <w:r>
        <w:t>Currently uploading wordpress, this'll give the new site a bit more fluidity than blogger does</w:t>
      </w:r>
    </w:p>
    <w:p>
      <w:r>
        <w:t>My goodbey pressents  http://mobypicture.com/?uqi0h2</w:t>
      </w:r>
    </w:p>
    <w:p>
      <w:r>
        <w:t>@thinksmith we need to talk  you are one step ahead... i know another two people who are also one step ahead</w:t>
      </w:r>
    </w:p>
    <w:p>
      <w:r>
        <w:t>I am so excited Rob Thomas is back!</w:t>
      </w:r>
    </w:p>
    <w:p>
      <w:r>
        <w:t>Law of Attraction - Some assembly (action) required  If u have asked 2 enter medical school, u still need 2 fill out the application</w:t>
      </w:r>
    </w:p>
    <w:p>
      <w:r>
        <w:t>TalkingWithTami morning Ms. Tammie!  Your fam looked adorable in Family Circle   I bought it &amp; was like "see honey?  I talked to her"  LOL</w:t>
      </w:r>
    </w:p>
    <w:p>
      <w:r>
        <w:t>@J_Schools haha funny cause i blame @shiatheninja and @cocotheninja for me not going to bed  its a vicious circle</w:t>
      </w:r>
    </w:p>
    <w:p>
      <w:r>
        <w:t>@terrymyers My son would freak for the Falcon</w:t>
      </w:r>
    </w:p>
    <w:p>
      <w:r>
        <w:t>@catatonickid @YogaChicky  @shiv379 Shiv, his place, slowly I hope</w:t>
      </w:r>
    </w:p>
    <w:p>
      <w:r>
        <w:t>@crazytwism  hubz company was organising ...i had to be there!</w:t>
      </w:r>
    </w:p>
    <w:p>
      <w:r>
        <w:t>@jetpacks YAY! I can't wait to read it.</w:t>
      </w:r>
    </w:p>
    <w:p>
      <w:r>
        <w:t>@coollike http://twitpic.com/4jg09 - looks exactly like I do when I get that GH guitar in my hand</w:t>
      </w:r>
    </w:p>
    <w:p>
      <w:r>
        <w:t>@xx_Megan_xx oh dear lmao that a key ingredient :p cakes in the oven and now I'm cooking my lunch paprika and chilli chicken YUM haha</w:t>
      </w:r>
    </w:p>
    <w:p>
      <w:r>
        <w:t>@cakelulu He doesn't need the shirt for that Jane...we just had to suffer another two old eps tonight</w:t>
      </w:r>
    </w:p>
    <w:p>
      <w:r>
        <w:t>@rozarin whaa?  you really should.  2 and 3 are definitely optional, though.  I liked them, but I'm also crazy.</w:t>
      </w:r>
    </w:p>
    <w:p>
      <w:r>
        <w:t>is exhausted, Bamboozle was amazing</w:t>
      </w:r>
    </w:p>
    <w:p>
      <w:r>
        <w:t>Liking the Windows 7 Release Candidate so far... (also liking my new video card and terabyte harddisk  )</w:t>
      </w:r>
    </w:p>
    <w:p>
      <w:r>
        <w:t>@cuddle_bug68 Bill is super!! Thanks you!!</w:t>
      </w:r>
    </w:p>
    <w:p>
      <w:r>
        <w:t>@goofygeorge You are totally welcome to come hang out on my wiki  Do it, do it!</w:t>
      </w:r>
    </w:p>
    <w:p>
      <w:r>
        <w:t>Hell of a lot to do. But they say you shouldn't complain theese days. Who are "they" and can "they" help me in that case</w:t>
      </w:r>
    </w:p>
    <w:p>
      <w:r>
        <w:t>@Sheamus Many thanks!</w:t>
      </w:r>
    </w:p>
    <w:p>
      <w:r>
        <w:t>Got up late,yet still managed to do housework in same time. Not bad going. Better go and finish off</w:t>
      </w:r>
    </w:p>
    <w:p>
      <w:r>
        <w:t>@red_sunflower yeah, somehow it was one  i'm hoping for someone to have taped it *iz coward herself*</w:t>
      </w:r>
    </w:p>
    <w:p>
      <w:r>
        <w:t>@Krownz We keep very different hours.</w:t>
      </w:r>
    </w:p>
    <w:p>
      <w:r>
        <w:t>@worshiper_7 Wow that's a big list...lol. I would be happy if I got half of that done. Now I feel lazy...thanks. Just kidding</w:t>
      </w:r>
    </w:p>
    <w:p>
      <w:r>
        <w:t>@peacePEACEout I totally did go! and he was AMAZING. He's is the reason I bought the tix. He only did 3 songs. But Blood Bank was 1.</w:t>
      </w:r>
    </w:p>
    <w:p>
      <w:r>
        <w:t>Stuck on NJ Transit for the past twenty minutes. Great way to start the week</w:t>
      </w:r>
    </w:p>
    <w:p>
      <w:r>
        <w:t>Good Morning</w:t>
      </w:r>
    </w:p>
    <w:p>
      <w:r>
        <w:t>@LesNoyse when will she b finished</w:t>
      </w:r>
    </w:p>
    <w:p>
      <w:r>
        <w:t>Beautiful monday morning  so happy  http://myloc.me/tCt</w:t>
      </w:r>
    </w:p>
    <w:p>
      <w:r>
        <w:t>Happy Star Wars day everyone</w:t>
      </w:r>
    </w:p>
    <w:p>
      <w:r>
        <w:t>@poomalairaj - for all dad is doing like this to his son/daughter love</w:t>
      </w:r>
    </w:p>
    <w:p>
      <w:r>
        <w:t>@IanJenkin don't worry they are use to it, we always give them grief, they usually take it well!!!  nearly always!</w:t>
      </w:r>
    </w:p>
    <w:p>
      <w:r>
        <w:t>@yaseminx3  know. hahah xD what cha doin?</w:t>
      </w:r>
    </w:p>
    <w:p>
      <w:r>
        <w:t>@Metal_Rocks Just spurted Fanta out of my mouth laughing at that!</w:t>
      </w:r>
    </w:p>
    <w:p>
      <w:r>
        <w:t>@abbyhangsi thanks gail  imma try this one day! looks yummy! geezzz. after my siargao trip nlng pla. heheh.</w:t>
      </w:r>
    </w:p>
    <w:p>
      <w:r>
        <w:t>@michaelmagical haha i think thats a great idea</w:t>
      </w:r>
    </w:p>
    <w:p>
      <w:r>
        <w:t>@Arcania, in about two hours I'm setting out on a 600-mile drive home. Mostly I'm hoping it goes quickly.</w:t>
      </w:r>
    </w:p>
    <w:p>
      <w:r>
        <w:t>Is actually feeling awake today</w:t>
      </w:r>
    </w:p>
    <w:p>
      <w:r>
        <w:t>@Jayne4JBD haha we just say two weeks, but please do continue with the BrE it's great</w:t>
      </w:r>
    </w:p>
    <w:p>
      <w:r>
        <w:t>I got the ticket dismissed</w:t>
      </w:r>
    </w:p>
    <w:p>
      <w:r>
        <w:t>@stolendreams Thats not helpful. At least know you've got a place secured already if things don't pan out, but my fingers are crossed you</w:t>
      </w:r>
    </w:p>
    <w:p>
      <w:r>
        <w:t>Pizza for breakfast....  shower... classes</w:t>
      </w:r>
    </w:p>
    <w:p>
      <w:r>
        <w:t>@Elise_Smith they are very yummy, i'm eating one too!  BAGELS!</w:t>
      </w:r>
    </w:p>
    <w:p>
      <w:r>
        <w:t>JONAS is awesome! I just watched Groovy Movies  Frankie,, was weird lol</w:t>
      </w:r>
    </w:p>
    <w:p>
      <w:r>
        <w:t>@dannywood ...hey danny .. did u run already ???    hope you have a good day ;)   i love you !!!!</w:t>
      </w:r>
    </w:p>
    <w:p>
      <w:r>
        <w:t>Happy Star Wars Day! May the 4th be with you!  http://tr.im/kq95</w:t>
      </w:r>
    </w:p>
    <w:p>
      <w:r>
        <w:t>My Boss is in Las Vegas on the 14th A.P.P. Conference.......pfff</w:t>
      </w:r>
    </w:p>
    <w:p>
      <w:r>
        <w:t>"I love knowledge. I love thinkin. Fressshman. Fressshman." pellericious math song</w:t>
      </w:r>
    </w:p>
    <w:p>
      <w:r>
        <w:t>@gretchenemily I'm in an 8 now too, but b4 I had kids I was a 6.5! Darn babies making my feet grow</w:t>
      </w:r>
    </w:p>
    <w:p>
      <w:r>
        <w:t>@kokogirl He needs to go back to his Scotty. That is what he was using when he won last year</w:t>
      </w:r>
    </w:p>
    <w:p>
      <w:r>
        <w:t>@SplitRockRanch Hey Split Rock -- I'd know that llama anywhere</w:t>
      </w:r>
    </w:p>
    <w:p>
      <w:r>
        <w:t>@dougiemcfly want me to walk with you?  x</w:t>
      </w:r>
    </w:p>
    <w:p>
      <w:r>
        <w:t>@dannywood glad u could check in with us today. keep in touch.</w:t>
      </w:r>
    </w:p>
    <w:p>
      <w:r>
        <w:t>http://twitpic.com/4jhp8 - Waitin on them 2 tell me what's the plan</w:t>
      </w:r>
    </w:p>
    <w:p>
      <w:r>
        <w:t>@robluketic You almost have as many viewers as the Live Eagle Cam on Ustream  http://tinyurl.com/d4hgoj</w:t>
      </w:r>
    </w:p>
    <w:p>
      <w:r>
        <w:t>@PHILIPGRANGER Thanks for the follow! (raises hand) I am</w:t>
      </w:r>
    </w:p>
    <w:p>
      <w:r>
        <w:t>Feeling some butterflies today   Study study study contracts; gonna ace this, then on to the write-on competition for the journals.</w:t>
      </w:r>
    </w:p>
    <w:p>
      <w:r>
        <w:t>@scottrmcgrew do you have another account here??</w:t>
      </w:r>
    </w:p>
    <w:p>
      <w:r>
        <w:t>i aint lyk any othaa gurrrrrl i dont lyk the jonas brothers-kristi.</w:t>
      </w:r>
    </w:p>
    <w:p>
      <w:r>
        <w:t>is going to work an amazing charity event for big brothers big sisters. i don't mind working if its for a good cause</w:t>
      </w:r>
    </w:p>
    <w:p>
      <w:r>
        <w:t>China's copycars: familiar-looking vehicles at Shanghai Auto 2009 http://tinyurl.com/ccvo3h that was funny</w:t>
      </w:r>
    </w:p>
    <w:p>
      <w:r>
        <w:t>did you kno that @itsmesammond is amazing  and i've known him since he got twitter and his most tweeted words are 'know' 'haha' 'xx'..</w:t>
      </w:r>
    </w:p>
    <w:p>
      <w:r>
        <w:t>@macpowell I'M AWAKE, AND HAPPY!</w:t>
      </w:r>
    </w:p>
    <w:p>
      <w:r>
        <w:t>@ddlovato check out my twitpic telling people to buy your album!  http://www.twitpic.com/4jhn7</w:t>
      </w:r>
    </w:p>
    <w:p>
      <w:r>
        <w:t>From My Heart To Yours   ? http://blip.fm/~5jo4w</w:t>
      </w:r>
    </w:p>
    <w:p>
      <w:r>
        <w:t>I saw nomes on twitter  but I'm still not waking up</w:t>
      </w:r>
    </w:p>
    <w:p>
      <w:r>
        <w:t>my sugar-free redbull is on sale at Winn Dixie woo hoo!  I am going to need them this week</w:t>
      </w:r>
    </w:p>
    <w:p>
      <w:r>
        <w:t>@piginthepoke sounds like a plan</w:t>
      </w:r>
    </w:p>
    <w:p>
      <w:r>
        <w:t>thanks to @RITadmissions for becoming a follower</w:t>
      </w:r>
    </w:p>
    <w:p>
      <w:r>
        <w:t>Such a beautiful morning</w:t>
      </w:r>
    </w:p>
    <w:p>
      <w:r>
        <w:t>Good morning</w:t>
      </w:r>
    </w:p>
    <w:p>
      <w:r>
        <w:t>Today Tina and I have officially been together for 5 years.  Longest consecutive time I've ever spent with one woman.   I love you babe!</w:t>
      </w:r>
    </w:p>
    <w:p>
      <w:r>
        <w:t>@BedandBreakfsts Thanks, Kelly! You are too sweet!</w:t>
      </w:r>
    </w:p>
    <w:p>
      <w:r>
        <w:t>@janine_j9  look at you!!! Chatting with the stars!!! WTG</w:t>
      </w:r>
    </w:p>
    <w:p>
      <w:r>
        <w:t>@dannywood I guessed right, like 25 minutes ago...do you even see your replies....lol</w:t>
      </w:r>
    </w:p>
    <w:p>
      <w:r>
        <w:t>Saw Xmen Origins on Sat! By far the BEST Xmen movie! AMAZING!!!</w:t>
      </w:r>
    </w:p>
    <w:p>
      <w:r>
        <w:t>good morning. have to get ready to go to the hospital and get a cat scan. best wishes to you.</w:t>
      </w:r>
    </w:p>
    <w:p>
      <w:r>
        <w:t>@djEDGE34 WOw, that's a lot of work.  I hope today is a day off for you.    I'm working as usual.  But, getting some playtime in too.</w:t>
      </w:r>
    </w:p>
    <w:p>
      <w:r>
        <w:t>@jacqueline47 as long as you're not going to melt LOL. Hubby has an umbrella set up to keep him dry when he grills</w:t>
      </w:r>
    </w:p>
    <w:p>
      <w:r>
        <w:t>cALL mE wiErD, bUt I jUs LuV rAiNy DaYs! MaKeS mE feeL sO waRm &amp; cOzY iNsIdE  LoL</w:t>
      </w:r>
    </w:p>
    <w:p>
      <w:r>
        <w:t>@smosh  does the Creepy Lolipop guy play head esploder 5  ??</w:t>
      </w:r>
    </w:p>
    <w:p>
      <w:r>
        <w:t>@tommcfly since '05</w:t>
      </w:r>
    </w:p>
    <w:p>
      <w:r>
        <w:t>morning... on Monday. Is it really?</w:t>
      </w:r>
    </w:p>
    <w:p>
      <w:r>
        <w:t>@MtBonez OR, just make someone walk on ur back?? I'm a professional back walker-on'er  I could use that too, on the lower regions!</w:t>
      </w:r>
    </w:p>
    <w:p>
      <w:r>
        <w:t>Mondays best excited about the week!!</w:t>
      </w:r>
    </w:p>
    <w:p>
      <w:r>
        <w:t>@zaccolley of course it is   http://is.gd/kqSK</w:t>
      </w:r>
    </w:p>
    <w:p>
      <w:r>
        <w:t>@mwahihi Yes. Nag twitter. HAHA  Thanks. LM.</w:t>
      </w:r>
    </w:p>
    <w:p>
      <w:r>
        <w:t>@dougiemcfly If i say PLEASE REPLY TO ME DOUGIE, will you do it? I double dare you</w:t>
      </w:r>
    </w:p>
    <w:p>
      <w:r>
        <w:t>@jboriginal yip, that would be a sign that you've been on the dodgy sites Jo... eish boet, it ain't cool</w:t>
      </w:r>
    </w:p>
    <w:p>
      <w:r>
        <w:t>@portman65 did you have an amazing time?</w:t>
      </w:r>
    </w:p>
    <w:p>
      <w:r>
        <w:t>Got 5 new followers yesterday! Yay  Just need 11 more til 50</w:t>
      </w:r>
    </w:p>
    <w:p>
      <w:r>
        <w:t>Today is check in day for week 12 of the Artist's Way! Hurray time to celebrate another good completed journey.</w:t>
      </w:r>
    </w:p>
    <w:p>
      <w:r>
        <w:t>@unfolder There's no pause button in the game of life.</w:t>
      </w:r>
    </w:p>
    <w:p>
      <w:r>
        <w:t>#Beijing Good massage for you &amp; Sexy girl &amp; 100% real photo  13341015518 - w4 (Beijing): Hi, .. http://tinyurl.com/c48m6r</w:t>
      </w:r>
    </w:p>
    <w:p>
      <w:r>
        <w:t>@mamalou52 I love Puerto Rico also,been all over island, working Austin - Pr weekly. Love it!</w:t>
      </w:r>
    </w:p>
    <w:p>
      <w:r>
        <w:t>Today is Will's first baseball game!  GO BATS!</w:t>
      </w:r>
    </w:p>
    <w:p>
      <w:r>
        <w:t>@BroadwayManor  they are a long way from the sea  unless they came from Gloucester docks.</w:t>
      </w:r>
    </w:p>
    <w:p>
      <w:r>
        <w:t>@DanielleBean peace &amp; quiet.  Enjoy it while it lasts!</w:t>
      </w:r>
    </w:p>
    <w:p>
      <w:r>
        <w:t>at Office ready to work and waiting for Windows 7 Candidate Release - 5 May, 2009</w:t>
      </w:r>
    </w:p>
    <w:p>
      <w:r>
        <w:t>@626aicitroM Yeah, yeah. Less #degenerate than current occupants of U.S. House of Reprehensibles. You can bet on that. Like MineThatBird.</w:t>
      </w:r>
    </w:p>
    <w:p>
      <w:r>
        <w:t>@supermouse104 hey arthur! i forgot to say thanks for the flag... it is proudly displayed on my bedroom door! you are a witty one</w:t>
      </w:r>
    </w:p>
    <w:p>
      <w:r>
        <w:t>isnt going to school because theres no point.</w:t>
      </w:r>
    </w:p>
    <w:p>
      <w:r>
        <w:t>@demr_awd I'm gonna have to disagree my friend.  The coolest one on the planet is sitting right next to me.</w:t>
      </w:r>
    </w:p>
    <w:p>
      <w:r>
        <w:t>Revamping my recording studio today and adding some nice high end outboard gear...very exited!</w:t>
      </w:r>
    </w:p>
    <w:p>
      <w:r>
        <w:t>hurray twin girls born on this beautiful May day</w:t>
      </w:r>
    </w:p>
    <w:p>
      <w:r>
        <w:t>@Kaylaphlegar people dont get into fender benders on the way to school that just doesnt happen hahahahah</w:t>
      </w:r>
    </w:p>
    <w:p>
      <w:r>
        <w:t>@sueyoungmedia Thanks so much!</w:t>
      </w:r>
    </w:p>
    <w:p>
      <w:r>
        <w:t>Good day all. Let's see what we can get accomplished today together.</w:t>
      </w:r>
    </w:p>
    <w:p>
      <w:r>
        <w:t>@xeydna sounds good, the one I was too was also fun</w:t>
      </w:r>
    </w:p>
    <w:p>
      <w:r>
        <w:t>@battle4acure Hey!    Good AM to you too!</w:t>
      </w:r>
    </w:p>
    <w:p>
      <w:r>
        <w:t>@babycakesjk I know, It's so crazy! I love using it too  Have you seen my YT recently? I am a partner now  xx</w:t>
      </w:r>
    </w:p>
    <w:p>
      <w:r>
        <w:t>Kyle is Cody's wee bro!</w:t>
      </w:r>
    </w:p>
    <w:p>
      <w:r>
        <w:t>@ImagesAndWords or so a month. I put my 2 week's notice in a little over a week ago, my last day is this friday!</w:t>
      </w:r>
    </w:p>
    <w:p>
      <w:r>
        <w:t>@shahpriya nice luke quote  goodluck on the test u have been dreading.</w:t>
      </w:r>
    </w:p>
    <w:p>
      <w:r>
        <w:t>i love you twitskies</w:t>
      </w:r>
    </w:p>
    <w:p>
      <w:r>
        <w:t>Finally upgraded to Spotify premium - exceeded my threshold of awesomeness some time ago. Now where's the iPhone app &amp; remote @spotify?</w:t>
      </w:r>
    </w:p>
    <w:p>
      <w:r>
        <w:t>quitting my beloved job... having a long luvly  vacation at Koh Tao (turtle island), south of Thailand... SEA, SAND, SUN...WANNA JOIN ME?</w:t>
      </w:r>
    </w:p>
    <w:p>
      <w:r>
        <w:t>@maxime68 i know! that's why i recommend it</w:t>
      </w:r>
    </w:p>
    <w:p>
      <w:r>
        <w:t>Good Monday to all. It's still wet outside but inside I'm sunny  I'm feeling a surge of warmth and energy. This will be a good day!</w:t>
      </w:r>
    </w:p>
    <w:p>
      <w:r>
        <w:t>@oninobaka you know it's a place with "Action"</w:t>
      </w:r>
    </w:p>
    <w:p>
      <w:r>
        <w:t>I'm feeling pretty energized &amp; ready to face the day w/only about 3 hours of sleep. Hope it lasts all day.</w:t>
      </w:r>
    </w:p>
    <w:p>
      <w:r>
        <w:t>@amyzsenai Thank you!</w:t>
      </w:r>
    </w:p>
    <w:p>
      <w:r>
        <w:t>@JoelyRighteous no, silly, to shoot other shoppers with  though a taser is probably the more humane penalty for 12 items in 5 item line</w:t>
      </w:r>
    </w:p>
    <w:p>
      <w:r>
        <w:t>@iamlittleboots happy birthday</w:t>
      </w:r>
    </w:p>
    <w:p>
      <w:r>
        <w:t>@elizabethlai Just study according to the notes that you had to copy and you'll be fine.</w:t>
      </w:r>
    </w:p>
    <w:p>
      <w:r>
        <w:t>Morning Tweethearts! Now home after traveling 302 mi.thru 2 states &amp; 2 faires in 3 days. So inspired! Ready to write as I enjoy coffee.</w:t>
      </w:r>
    </w:p>
    <w:p>
      <w:r>
        <w:t>@laurenlim er yea am i doubly awesome now?</w:t>
      </w:r>
    </w:p>
    <w:p>
      <w:r>
        <w:t>@vbnavarro Love that song! Happy Monday</w:t>
      </w:r>
    </w:p>
    <w:p>
      <w:r>
        <w:t>@sabbymcguire aiyo! so poor thing eh you! nevrmine la, the night is still young</w:t>
      </w:r>
    </w:p>
    <w:p>
      <w:r>
        <w:t>@emocontrol so how have you been doing ?</w:t>
      </w:r>
    </w:p>
    <w:p>
      <w:r>
        <w:t>@thomassmith Yo Thomas! thanks for the follow  Social Media Director at Disney? That's awesome! I'd like to learn more! Lets do lunch</w:t>
      </w:r>
    </w:p>
    <w:p>
      <w:r>
        <w:t>school for a bit. glad jake got the day off</w:t>
      </w:r>
    </w:p>
    <w:p>
      <w:r>
        <w:t>@thesomeex  how great is that!  Nice to meet you!</w:t>
      </w:r>
    </w:p>
    <w:p>
      <w:r>
        <w:t>@theKINGm1 Cuz you play a grown up on Twitter?</w:t>
      </w:r>
    </w:p>
    <w:p>
      <w:r>
        <w:t>is full from a nice dinner</w:t>
      </w:r>
    </w:p>
    <w:p>
      <w:r>
        <w:t>@AllanCavanagh I'd move into a mudhut if I could. But none of the other crap. I just like the mudhut</w:t>
      </w:r>
    </w:p>
    <w:p>
      <w:r>
        <w:t>Drinking coffee....MMMMM.....coffee</w:t>
      </w:r>
    </w:p>
    <w:p>
      <w:r>
        <w:t>@dannywood i was sweating 2 but i didnt see u there</w:t>
      </w:r>
    </w:p>
    <w:p>
      <w:r>
        <w:t>@saygoodbye2luv Thanks for the concern. And checking up on me! Much appreciated</w:t>
      </w:r>
    </w:p>
    <w:p>
      <w:r>
        <w:t>@JuliusLionheart y r we giving up on people?  I actually thought that way for a while too before I found someone who is very intriguing</w:t>
      </w:r>
    </w:p>
    <w:p>
      <w:r>
        <w:t>YAY!  A bright and shiny new week to play with</w:t>
      </w:r>
    </w:p>
    <w:p>
      <w:r>
        <w:t>@terras3 I def will. If anyone leaves the room for a second he has to follow. He's a really great dog otherwise so far.</w:t>
      </w:r>
    </w:p>
    <w:p>
      <w:r>
        <w:t>@TheFifthSister So happy you came and said hi! Twas very nice to meet you indeed  Thanks so much for coming over and talking to me</w:t>
      </w:r>
    </w:p>
    <w:p>
      <w:r>
        <w:t>Finally Ubuntu 9.04 arrived as a disc</w:t>
      </w:r>
    </w:p>
    <w:p>
      <w:r>
        <w:t>@elderwand oh i see   so what are you having today?? hehe</w:t>
      </w:r>
    </w:p>
    <w:p>
      <w:r>
        <w:t>OMJ! J.O.N.A.S. is the best tv show EVER!  ?</w:t>
      </w:r>
    </w:p>
    <w:p>
      <w:r>
        <w:t>@kaay_ nothing new at all. lol. oh, i bitched alot today about one person in particular with rachel. Oh and I planned the ultimate event</w:t>
      </w:r>
    </w:p>
    <w:p>
      <w:r>
        <w:t>@karasw I concur with @annielogue! It's priority on today's to do list  http://twitter.com/karasw/status/1695368792</w:t>
      </w:r>
    </w:p>
    <w:p>
      <w:r>
        <w:t>what a beautiful day not to got to my first class</w:t>
      </w:r>
    </w:p>
    <w:p>
      <w:r>
        <w:t>@sweetemmaxxx yeeh. i also have a thing for drummers  basically, all guys have 2 do is play an instrument or sing and im all theirs :p</w:t>
      </w:r>
    </w:p>
    <w:p>
      <w:r>
        <w:t>were you born in a barn? would you like some hay? 8-)(8) youtube the mother song</w:t>
      </w:r>
    </w:p>
    <w:p>
      <w:r>
        <w:t>@octoberalex Hmm. Did you mean to start "following" me? Oh and g'morning by the way!</w:t>
      </w:r>
    </w:p>
    <w:p>
      <w:r>
        <w:t>@Jerome117 yeah! i love this one and doesn't really matter</w:t>
      </w:r>
    </w:p>
    <w:p>
      <w:r>
        <w:t>Full Time in tonight's game, Ashington 0 - 5 Whitley Bay</w:t>
      </w:r>
    </w:p>
    <w:p>
      <w:r>
        <w:t>@1600milesaway but you look soooo cute sunburned baby!!!</w:t>
      </w:r>
    </w:p>
    <w:p>
      <w:r>
        <w:t>@MikeyConner Hey I bought that Porter Cable 4-piece set.  My new drill has an LED light near the trigger.  Oh I'm so happy.</w:t>
      </w:r>
    </w:p>
    <w:p>
      <w:r>
        <w:t>later I went up to monroe and worked out with friends - TRX, ropes and KBs!!   30sec on/30 off..rope swings &amp; c&amp;ps, windmills, wve aquats</w:t>
      </w:r>
    </w:p>
    <w:p>
      <w:r>
        <w:t>Off the road this week</w:t>
      </w:r>
    </w:p>
    <w:p>
      <w:r>
        <w:t>Goodnight all</w:t>
      </w:r>
    </w:p>
    <w:p>
      <w:r>
        <w:t>Was watching @timminchin downstairs  Now getting ready for bed. Piano in the morning.</w:t>
      </w:r>
    </w:p>
    <w:p>
      <w:r>
        <w:t>cant wait for prom and after prom party on friday</w:t>
      </w:r>
    </w:p>
    <w:p>
      <w:r>
        <w:t>@bigbrovar what have you been up to ?</w:t>
      </w:r>
    </w:p>
    <w:p>
      <w:r>
        <w:t>Listening to olivia play!!  lol!</w:t>
      </w:r>
    </w:p>
    <w:p>
      <w:r>
        <w:t>roll me in your arms cuz i cant remember ever falling this hard.. -avalanche by DC</w:t>
      </w:r>
    </w:p>
    <w:p>
      <w:r>
        <w:t>Starting my internship today, pretty excited!</w:t>
      </w:r>
    </w:p>
    <w:p>
      <w:r>
        <w:t>@jersey39 Thank you   I've had anxiety issues for years so I think if I can make it through the first couple of days then I will be fine.</w:t>
      </w:r>
    </w:p>
    <w:p>
      <w:r>
        <w:t>Brooklyn!!! We went hard!!! Now back up top!! But 1st Hajji's...yea again  http://tinyurl.com/codla7 http://ti.. http://tinyurl.com/cr8hjs</w:t>
      </w:r>
    </w:p>
    <w:p>
      <w:r>
        <w:t>@maroonedmarla Try this link.  You'll have to watch an ad first though. http://tinyurl.com/4ttngg</w:t>
      </w:r>
    </w:p>
    <w:p>
      <w:r>
        <w:t>@alitherunner good. that was the intent.  hopefully others get the same vibe</w:t>
      </w:r>
    </w:p>
    <w:p>
      <w:r>
        <w:t>525,600 recycled tiles...but will they be able to pay this year's rent?   Broadway gets a "green" theater.   http://bitly.com/3LoHVl</w:t>
      </w:r>
    </w:p>
    <w:p>
      <w:r>
        <w:t>@utterlyterrific hey  what's up?</w:t>
      </w:r>
    </w:p>
    <w:p>
      <w:r>
        <w:t>May the 4th be with you</w:t>
      </w:r>
    </w:p>
    <w:p>
      <w:r>
        <w:t>jb are so cute!  lmfao -giggles-</w:t>
      </w:r>
    </w:p>
    <w:p>
      <w:r>
        <w:t>Happy #starwarsday</w:t>
      </w:r>
    </w:p>
    <w:p>
      <w:r>
        <w:t>@petercoffin Maybe if we pass a lay making the #swineflu illegal, law abiding citizens won't get it</w:t>
      </w:r>
    </w:p>
    <w:p>
      <w:r>
        <w:t>While I remember, Nerd Hurdles rocks  Especially the tale of the currency of ironpoodonia</w:t>
      </w:r>
    </w:p>
    <w:p>
      <w:r>
        <w:t>cooked my own Lunch todayy  Givin' my mum a relaxin' dayy.</w:t>
      </w:r>
    </w:p>
    <w:p>
      <w:r>
        <w:t>When I check google analytics I can always get to google.com/anal before Safari's auto-fill kicks in. Makes me laugh</w:t>
      </w:r>
    </w:p>
    <w:p>
      <w:r>
        <w:t>listening to music  was kostet der fisch ?! xD my mathsteacher has choose the wrong job... that's wrong grammar but a real fact !!</w:t>
      </w:r>
    </w:p>
    <w:p>
      <w:r>
        <w:t>Off to class. Be back in about 2 hours!</w:t>
      </w:r>
    </w:p>
    <w:p>
      <w:r>
        <w:t>@DHughesy you should so host the next logies, i only laughed at your bit really</w:t>
      </w:r>
    </w:p>
    <w:p>
      <w:r>
        <w:t>getting ready for summy yummy cocoa crispies</w:t>
      </w:r>
    </w:p>
    <w:p>
      <w:r>
        <w:t>Before I get too distracted, I'd like to thank my new followers for taking the trouble to follow me! And to my others: feelin the love</w:t>
      </w:r>
    </w:p>
    <w:p>
      <w:r>
        <w:t>@LittleMary01 I miss you too! Not sure when I'll next be on msn - mum's computer is tempermental...there's always fb email?</w:t>
      </w:r>
    </w:p>
    <w:p>
      <w:r>
        <w:t>@jenndillingham  still need to see that movie ! I am all about vampires</w:t>
      </w:r>
    </w:p>
    <w:p>
      <w:r>
        <w:t>@DianneMR I like that!</w:t>
      </w:r>
    </w:p>
    <w:p>
      <w:r>
        <w:t>@hachuree ?????</w:t>
      </w:r>
    </w:p>
    <w:p>
      <w:r>
        <w:t>@pimpyouriphone  Me to, oh well maybe one day</w:t>
      </w:r>
    </w:p>
    <w:p>
      <w:r>
        <w:t>@Bball4life Florida should be nice.</w:t>
      </w:r>
    </w:p>
    <w:p>
      <w:r>
        <w:t>is going to a wedding in the afternoon</w:t>
      </w:r>
    </w:p>
    <w:p>
      <w:r>
        <w:t>@ukrainiac yea, I was just about to say something  It's great to hear! Ukrainian!</w:t>
      </w:r>
    </w:p>
    <w:p>
      <w:r>
        <w:t>1st place at competition, and superior.</w:t>
      </w:r>
    </w:p>
    <w:p>
      <w:r>
        <w:t>so most kids love my dark hair some say that I dye it too much and they never know what color its going to be  yea me hahahahaha</w:t>
      </w:r>
    </w:p>
    <w:p>
      <w:r>
        <w:t>I'm at work trying hard not to succumb to the "Poor me" mentality due to severe allergies.  Boo.</w:t>
      </w:r>
    </w:p>
    <w:p>
      <w:r>
        <w:t>@ohheyness happy birthday ness!!</w:t>
      </w:r>
    </w:p>
    <w:p>
      <w:r>
        <w:t>@reddhed The pics should be up later today at www.dosriosrestaurant.com!</w:t>
      </w:r>
    </w:p>
    <w:p>
      <w:r>
        <w:t>@Snuffel16 gl and say hi for me!</w:t>
      </w:r>
    </w:p>
    <w:p>
      <w:r>
        <w:t>@MikeThomson71 meetings are overrated.</w:t>
      </w:r>
    </w:p>
    <w:p>
      <w:r>
        <w:t>@gulpanag Tataindicom is not as good as Tatasky  Airtel broadband is better.</w:t>
      </w:r>
    </w:p>
    <w:p>
      <w:r>
        <w:t>@Its_Claire LOL  I will buy u some big star wars pants 4 Xmas !!!</w:t>
      </w:r>
    </w:p>
    <w:p>
      <w:r>
        <w:t>@laurendaymakeup haha have good dreams  haha best friends forever! haha. be sweet to presh bailey   zd?b;P</w:t>
      </w:r>
    </w:p>
    <w:p>
      <w:r>
        <w:t>okay really really bored. i watched a michael jackson concert from 1992. he's awesome  and his short films r coolio too (:</w:t>
      </w:r>
    </w:p>
    <w:p>
      <w:r>
        <w:t>@XarkGirl pooof .nirvana. Did that work?  http://myloc.me/tDl</w:t>
      </w:r>
    </w:p>
    <w:p>
      <w:r>
        <w:t>At work making more $$.. The only thing that keeps me going is knowing I can SHOP some more once I get paid  I'm becomin a SHOPAHOLIC hehe</w:t>
      </w:r>
    </w:p>
    <w:p>
      <w:r>
        <w:t>http://twitpic.com/4ji3n - Muah  Yeah, that is my brother. No, he's not weird..</w:t>
      </w:r>
    </w:p>
    <w:p>
      <w:r>
        <w:t>@amitcb Chabibi. It's a long running joke. I don't give a flying fuck if anyone follows me at all!</w:t>
      </w:r>
    </w:p>
    <w:p>
      <w:r>
        <w:t>Its raining cats and dogs here, in Mysore! Thankfully, no pigs/swines!</w:t>
      </w:r>
    </w:p>
    <w:p>
      <w:r>
        <w:t>I'm going to estonia!  woohoo!!</w:t>
      </w:r>
    </w:p>
    <w:p>
      <w:r>
        <w:t>@Deathwishedx3 and you. okaaaay</w:t>
      </w:r>
    </w:p>
    <w:p>
      <w:r>
        <w:t>@dages58 lol after this weekend yea ur right  text me cause im goin to 3rd and they dont have computers there  bye bye</w:t>
      </w:r>
    </w:p>
    <w:p>
      <w:r>
        <w:t>@medscholar08 thanks.. but im not sure im comfortable with such a sudden surge.. will be difficult to keep in touch with every1..</w:t>
      </w:r>
    </w:p>
    <w:p>
      <w:r>
        <w:t>@aly_o uh, could you come visit austin before you make your gigantic moving decision? it's closer to st louis than portland.</w:t>
      </w:r>
    </w:p>
    <w:p>
      <w:r>
        <w:t>tea numver 7  (i may start on the coffee in a minute but that has way too much caffene in :S)</w:t>
      </w:r>
    </w:p>
    <w:p>
      <w:r>
        <w:t>My last blog http://blog.spiritualsmarts.com/2009/1560/ is being published on Web Digest Weekly next issue!!</w:t>
      </w:r>
    </w:p>
    <w:p>
      <w:r>
        <w:t>@azmomofmanyhats @rocknrod @gailelaine @sarahstanley  Good morning to you !  Its so pretty outside today</w:t>
      </w:r>
    </w:p>
    <w:p>
      <w:r>
        <w:t>@HilzFuld haha this tripped me up once when I was talking to Harvard - I read it as an aussie automatically - came off as an idiot</w:t>
      </w:r>
    </w:p>
    <w:p>
      <w:r>
        <w:t>@pegkd Good plan, Peg --plus I like the sound of "Money Monday"</w:t>
      </w:r>
    </w:p>
    <w:p>
      <w:r>
        <w:t>#Happy Stars Wars day....Me's a JA-JA BINKS ha  A crappy day outside though ah well makes me have a bit more motivation to revise</w:t>
      </w:r>
    </w:p>
    <w:p>
      <w:r>
        <w:t>@mynameismo Good Morning - here's hoping it's a good one for ya!</w:t>
      </w:r>
    </w:p>
    <w:p>
      <w:r>
        <w:t>@dirkstanley also: is there a strategic IT plan that maps to the bus strategic needs, that deliver value over time? No more waterfall</w:t>
      </w:r>
    </w:p>
    <w:p>
      <w:r>
        <w:t>@TiernanDouieb Oh gosh I hope so. How fun!</w:t>
      </w:r>
    </w:p>
    <w:p>
      <w:r>
        <w:t>@bevjones1983 I'd Love to work with you! http://myspace.com/inikco  Tell ur friends to follow me!</w:t>
      </w:r>
    </w:p>
    <w:p>
      <w:r>
        <w:t>@scottfaithfull You're not singing in the rain?</w:t>
      </w:r>
    </w:p>
    <w:p>
      <w:r>
        <w:t>@sli hope u did alright on the final</w:t>
      </w:r>
    </w:p>
    <w:p>
      <w:r>
        <w:t>Hey @robluketic wow cheers for the insight ppl  looks FUN oh im just stunned..it's AWEOMSE!!!   (robluketic live &gt; http://ustre.am/2w5v)</w:t>
      </w:r>
    </w:p>
    <w:p>
      <w:r>
        <w:t>@Maritzasylvia Hmm.. didn't get the DM, are you sure it didn't go to someone else?</w:t>
      </w:r>
    </w:p>
    <w:p>
      <w:r>
        <w:t>Going to bed, in pain fell on my shoulder today. Good night</w:t>
      </w:r>
    </w:p>
    <w:p>
      <w:r>
        <w:t>@vickitequila oh I meant how to put stuff into formatting and in what order. It was early in the morning, okay!</w:t>
      </w:r>
    </w:p>
    <w:p>
      <w:r>
        <w:t>@tonyalangford It was pretty cool. The kids *and* the adults had fun.</w:t>
      </w:r>
    </w:p>
    <w:p>
      <w:r>
        <w:t>@WParenthetical   G'night!</w:t>
      </w:r>
    </w:p>
    <w:p>
      <w:r>
        <w:t>@intelamber so how are you doing this morning ?</w:t>
      </w:r>
    </w:p>
    <w:p>
      <w:r>
        <w:t>@BeSharp wow, great to know a piece of software ensures our timely project delivery  #ProductNamingRulez</w:t>
      </w:r>
    </w:p>
    <w:p>
      <w:r>
        <w:t>@animuxia ????  ? ??????, ?????? ????????,Basquash,K-ON,07-Ghost,Sengoku Basara,Valkyria Chronicles,RequiemForThePhantom,EdenOfTheEast.</w:t>
      </w:r>
    </w:p>
    <w:p>
      <w:r>
        <w:t>@CobrokeNation Good Morning</w:t>
      </w:r>
    </w:p>
    <w:p>
      <w:r>
        <w:t>My computer is SO slooowww this morning.  I think it's a sign that I should go home and play in my yard.</w:t>
      </w:r>
    </w:p>
    <w:p>
      <w:r>
        <w:t>@BrentO what about aPORKalype Now for the made for TV movie?</w:t>
      </w:r>
    </w:p>
    <w:p>
      <w:r>
        <w:t>@clemchaz Thank you so much!  Have a fantastic day!</w:t>
      </w:r>
    </w:p>
    <w:p>
      <w:r>
        <w:t>wats up in your world x) i just won a basketball game  best shooter on the team  idk if shooter existes lol but you understand haha</w:t>
      </w:r>
    </w:p>
    <w:p>
      <w:r>
        <w:t>So im playing hooky from work and it feels good  Gonna go get ma hair did! .......i wonder how fitzsimmons is doing?</w:t>
      </w:r>
    </w:p>
    <w:p>
      <w:r>
        <w:t>@helianniina Listened to it again coz you reminded me. This is so depressing.  ? http://blip.fm/~5joo9</w:t>
      </w:r>
    </w:p>
    <w:p>
      <w:r>
        <w:t>@faceofboe Loved your running Trek film posts over the weekend. Will probably wait a few days to see new one, so no spoiler tweets!</w:t>
      </w:r>
    </w:p>
    <w:p>
      <w:r>
        <w:t>OMG. I got a explosion of new followers, hello new followers</w:t>
      </w:r>
    </w:p>
    <w:p>
      <w:r>
        <w:t>Morning twitterverse ! Just woke up.. Felt a little lethargic.. But up n wide awake now. Gettin ready for 5 hour drive home !</w:t>
      </w:r>
    </w:p>
    <w:p>
      <w:r>
        <w:t>Just five more days. Five more long days. Ahh!</w:t>
      </w:r>
    </w:p>
    <w:p>
      <w:r>
        <w:t>@archiedineros Yup I stayed until the very very end  Exciting!</w:t>
      </w:r>
    </w:p>
    <w:p>
      <w:r>
        <w:t>@KarenSindayen hey we were doing the same thing this weekend! but it was for the kiddos...gotta love ikea</w:t>
      </w:r>
    </w:p>
    <w:p>
      <w:r>
        <w:t>Bank holiday = rain. Superb. But a great excuse not to start gardening in the jungle at the back of our house. Eating it is then...</w:t>
      </w:r>
    </w:p>
    <w:p>
      <w:r>
        <w:t>@lsbautista Thank you. I needed that</w:t>
      </w:r>
    </w:p>
    <w:p>
      <w:r>
        <w:t>@batman1952 You know what?  That cowboy hat in your pic made me smile today (you don't see many of those in Japan)</w:t>
      </w:r>
    </w:p>
    <w:p>
      <w:r>
        <w:t>I've done nothing today apart from moan,whinge,moan</w:t>
      </w:r>
    </w:p>
    <w:p>
      <w:r>
        <w:t>@AliNichole0619 I am thinking about reading that too! She is talking about it on the View too! Not that you miss it often</w:t>
      </w:r>
    </w:p>
    <w:p>
      <w:r>
        <w:t>@OlorinLorien I know, snooker on though. @nicolaherbert and I ate huge fans</w:t>
      </w:r>
    </w:p>
    <w:p>
      <w:r>
        <w:t>@RizzoTees LOL, point at yourself and laugh!</w:t>
      </w:r>
    </w:p>
    <w:p>
      <w:r>
        <w:t>@Nawarii22 ur welcome  u finished ur speech (typed it and written notes)</w:t>
      </w:r>
    </w:p>
    <w:p>
      <w:r>
        <w:t>@GlastoWatch @TheHwicceMan @cakey  i have been getting porn ones as i mentioned - all these girls seem to be at a loss what to do!</w:t>
      </w:r>
    </w:p>
    <w:p>
      <w:r>
        <w:t>Got my attics w sadie art work included  good times just broke my head phones bad times still happy buy attics!</w:t>
      </w:r>
    </w:p>
    <w:p>
      <w:r>
        <w:t>am chillaxin after a busy BankHoliday, Hope everbody had a gd wkend! Holiday in 12 days!!!  xx</w:t>
      </w:r>
    </w:p>
    <w:p>
      <w:r>
        <w:t>@bpmore  that last one was just for you</w:t>
      </w:r>
    </w:p>
    <w:p>
      <w:r>
        <w:t>@frostedfroslass bahaha.... tax folder and phone books, they have such double meanings</w:t>
      </w:r>
    </w:p>
    <w:p>
      <w:r>
        <w:t>@unodeellos where have you been? LOL</w:t>
      </w:r>
    </w:p>
    <w:p>
      <w:r>
        <w:t>@Poynter_sex it was indeed  made my life!</w:t>
      </w:r>
    </w:p>
    <w:p>
      <w:r>
        <w:t>@ammaryasir awesome RONIN121</w:t>
      </w:r>
    </w:p>
    <w:p>
      <w:r>
        <w:t>@JohnRobberson I am definitely ready... actually ahead of you... I already have a sun tan and I was out at the beach yesterday.</w:t>
      </w:r>
    </w:p>
    <w:p>
      <w:r>
        <w:t>@quinland  I Hate It There Should Be A Endless Supply Of Hot Water!  I Put the Water Heater On 20mins Ago So Ill Be Gone In 10mins  Xx</w:t>
      </w:r>
    </w:p>
    <w:p>
      <w:r>
        <w:t>I want it NOW..  finally found what I wanted ..</w:t>
      </w:r>
    </w:p>
    <w:p>
      <w:r>
        <w:t>@andymooseman Yeah. About damn time. My film SLR just sits there quietly being ignored. It's time to step up!</w:t>
      </w:r>
    </w:p>
    <w:p>
      <w:r>
        <w:t>@chi_gurl woot</w:t>
      </w:r>
    </w:p>
    <w:p>
      <w:r>
        <w:t>@RealMikeKnight @TeresaKopec - Guess POTUS will be able to do more digging &amp; folo up on the SS nomination. He's in a good pos 2 do that,</w:t>
      </w:r>
    </w:p>
    <w:p>
      <w:r>
        <w:t>@reemerband wooooo the tour has started yay, 13 days  have an awesome time! loved the video xD</w:t>
      </w:r>
    </w:p>
    <w:p>
      <w:r>
        <w:t>whos going to see reemer on wednesdayy  me and kirsty are going (A) im well exited !!!</w:t>
      </w:r>
    </w:p>
    <w:p>
      <w:r>
        <w:t>@RonnyakaTrauma morning you</w:t>
      </w:r>
    </w:p>
    <w:p>
      <w:r>
        <w:t>studying the american revolution...george washington</w:t>
      </w:r>
    </w:p>
    <w:p>
      <w:r>
        <w:t>sabi ko nga lighting up is hazardous to your health, but got shoes for it  thanks love</w:t>
      </w:r>
    </w:p>
    <w:p>
      <w:r>
        <w:t>@dannisaywhat LOL kk i've sent u a friend request</w:t>
      </w:r>
    </w:p>
    <w:p>
      <w:r>
        <w:t>@AndySmurf I guess you will find out shortly.</w:t>
      </w:r>
    </w:p>
    <w:p>
      <w:r>
        <w:t>On our way to St. Martin!!! Vacation for a week</w:t>
      </w:r>
    </w:p>
    <w:p>
      <w:r>
        <w:t>@shanedawson haha yay We love you too Mr. Shane Dawson</w:t>
      </w:r>
    </w:p>
    <w:p>
      <w:r>
        <w:t>reeeejuvinated  and bored as hell.</w:t>
      </w:r>
    </w:p>
    <w:p>
      <w:r>
        <w:t>morning all  eating my morningstar farms veggie bacon and a strawberry streudal. will be on later. work today.get dog tick juice. ugh</w:t>
      </w:r>
    </w:p>
    <w:p>
      <w:r>
        <w:t>well being a retired drummer I can do my own drum roll so all you need to do is read my posts since they take a ton of time  lol</w:t>
      </w:r>
    </w:p>
    <w:p>
      <w:r>
        <w:t>@dougiemcfly : dougie, it's coffee. There's no "I" on coffee. Hahaha and your name comes up as predicted text. Pretty awesome</w:t>
      </w:r>
    </w:p>
    <w:p>
      <w:r>
        <w:t>aaahhh...just woke up! feels good to sleep in on a monday!!!</w:t>
      </w:r>
    </w:p>
    <w:p>
      <w:r>
        <w:t>You never really stop loving someone. You just learn to try to live without them.</w:t>
      </w:r>
    </w:p>
    <w:p>
      <w:r>
        <w:t>@corie_michele but sometimes not having to say nice things all the time is kinda fun  *teehee*and now I'll put this back on as well *halo*</w:t>
      </w:r>
    </w:p>
    <w:p>
      <w:r>
        <w:t>@eric_andersen thank you Eric!  glad u appreciate that!</w:t>
      </w:r>
    </w:p>
    <w:p>
      <w:r>
        <w:t>@nottypooch yeahh! i am very happy with my pendant, and hope to see you in future fairs. ps. good mini muffin</w:t>
      </w:r>
    </w:p>
    <w:p>
      <w:r>
        <w:t>watching live feed of Killer 5 set. Pretty neat</w:t>
      </w:r>
    </w:p>
    <w:p>
      <w:r>
        <w:t>@JGDemas Hey Muffin, good morning to you! Grt textin wif ya last night</w:t>
      </w:r>
    </w:p>
    <w:p>
      <w:r>
        <w:t>Make sure u pick up Chrisette Michele's new album EPIPHANY in stores tomorrow May 5th! You will love it! Promise!  Congrats @epiphanygirl</w:t>
      </w:r>
    </w:p>
    <w:p>
      <w:r>
        <w:t>YAAAAY! I think I might have Aced my history test today!</w:t>
      </w:r>
    </w:p>
    <w:p>
      <w:r>
        <w:t>eating maccies</w:t>
      </w:r>
    </w:p>
    <w:p>
      <w:r>
        <w:t>@afiaa_afaya who??  the_handsome_blue_beast?? hhihihuahauu</w:t>
      </w:r>
    </w:p>
    <w:p>
      <w:r>
        <w:t>@sway_sway_baby mighty boosh kicks arse</w:t>
      </w:r>
    </w:p>
    <w:p>
      <w:r>
        <w:t>The voice of Nemo turns 15 today. Thanks #NPR</w:t>
      </w:r>
    </w:p>
    <w:p>
      <w:r>
        <w:t>@PushPlayCJ hey  yall were amazing at bamboozle! thanks for stopping to take apicture on saturday.. seemed like you were in a rush though!</w:t>
      </w:r>
    </w:p>
    <w:p>
      <w:r>
        <w:t>Starting class. Today we start MediSoft.</w:t>
      </w:r>
    </w:p>
    <w:p>
      <w:r>
        <w:t>@jerzicua I didn't say I met *all* the awesomest people, just a bunch of them.</w:t>
      </w:r>
    </w:p>
    <w:p>
      <w:r>
        <w:t>Going to jog down to uni. Quite a way from my family home but exercise and all that</w:t>
      </w:r>
    </w:p>
    <w:p>
      <w:r>
        <w:t>@ inthebattle its really cute. One of my favorites.</w:t>
      </w:r>
    </w:p>
    <w:p>
      <w:r>
        <w:t>@destroytoday thanks! I'm totally bushed today though time for some coding</w:t>
      </w:r>
    </w:p>
    <w:p>
      <w:r>
        <w:t>Starting my work week with a little AC Newman</w:t>
      </w:r>
    </w:p>
    <w:p>
      <w:r>
        <w:t>Just work up</w:t>
      </w:r>
    </w:p>
    <w:p>
      <w:r>
        <w:t>@davidspruell i always have a good day! i make it good all the time but you make it better w/ ur morning greetings!! thank you!!</w:t>
      </w:r>
    </w:p>
    <w:p>
      <w:r>
        <w:t>@mrsgizara  we are at FOrt Belvoir, on base.  Hubs is stationed at the pentagon.  I cant wait for pug pups!!  I just looooove mine!</w:t>
      </w:r>
    </w:p>
    <w:p>
      <w:r>
        <w:t>@didactylos Aha! Well I'm from Ashington and going back to my old school in Sept. which will become Northumberland C of E Academy.</w:t>
      </w:r>
    </w:p>
    <w:p>
      <w:r>
        <w:t>@ThisIsRobThomas good morning rob!</w:t>
      </w:r>
    </w:p>
    <w:p>
      <w:r>
        <w:t>unplugging for the rest of the day.  Have a good one everybody!!</w:t>
      </w:r>
    </w:p>
    <w:p>
      <w:r>
        <w:t>says aw byebye  will pspPlurk later  http://plurk.com/p/rqy0y</w:t>
      </w:r>
    </w:p>
    <w:p>
      <w:r>
        <w:t>@DillonHall How do you spell the sound of a wookie?</w:t>
      </w:r>
    </w:p>
    <w:p>
      <w:r>
        <w:t>@annwhit hiya! been looking for you1</w:t>
      </w:r>
    </w:p>
    <w:p>
      <w:r>
        <w:t>@MissEileen hahaha  Really, I'm just trying to figure out the last time he was on FB by looking at all of his friends pages</w:t>
      </w:r>
    </w:p>
    <w:p>
      <w:r>
        <w:t>busy at work. will be back loves!</w:t>
      </w:r>
    </w:p>
    <w:p>
      <w:r>
        <w:t>What a grey bank holiday. Watching Wallace and Gromit cheered me up</w:t>
      </w:r>
    </w:p>
    <w:p>
      <w:r>
        <w:t>@THAREALYUKMOUTH I'd Love to work with you! http://myspace.com/inikco  Tell ur friends to follow me!</w:t>
      </w:r>
    </w:p>
    <w:p>
      <w:r>
        <w:t>just another manic monday.. wish it were sunday.. that's my fun day  happy monday twitterland</w:t>
      </w:r>
    </w:p>
    <w:p>
      <w:r>
        <w:t>@i0n, OR write a CMS that uses git for versioning  check out rails-git.  I'd be interested in working on something like that.</w:t>
      </w:r>
    </w:p>
    <w:p>
      <w:r>
        <w:t>@Poshpinkla goodmorning</w:t>
      </w:r>
    </w:p>
    <w:p>
      <w:r>
        <w:t>I hope everyone had a great weekend! I will be here on and off today as I have 2 important meetings today</w:t>
      </w:r>
    </w:p>
    <w:p>
      <w:r>
        <w:t>@paulcargill thanks  xxx</w:t>
      </w:r>
    </w:p>
    <w:p>
      <w:r>
        <w:t>@sorcha69 Thank you. Very kind of you to say that!</w:t>
      </w:r>
    </w:p>
    <w:p>
      <w:r>
        <w:t>finally seventeen</w:t>
      </w:r>
    </w:p>
    <w:p>
      <w:r>
        <w:t>will be working at 7/11 this summer</w:t>
      </w:r>
    </w:p>
    <w:p>
      <w:r>
        <w:t>@schwendigity You should see our floors before you make that offer.  Let me know if you don't receive a call soon.</w:t>
      </w:r>
    </w:p>
    <w:p>
      <w:r>
        <w:t>good morning  tis a rainy Monday morning...blahhh!</w:t>
      </w:r>
    </w:p>
    <w:p>
      <w:r>
        <w:t>I can has warm chocolate, I is happy now.</w:t>
      </w:r>
    </w:p>
    <w:p>
      <w:r>
        <w:t>@fourstringfuror yea - it's mostly b/c I couldn't sleep, but oh well, lunch time will come soon</w:t>
      </w:r>
    </w:p>
    <w:p>
      <w:r>
        <w:t>@CelestialBeard http://ten.com.au/good-news-week.htm &lt;--- this is it. definitely nothing christian about it</w:t>
      </w:r>
    </w:p>
    <w:p>
      <w:r>
        <w:t>@shayMonkey I'm comin wit u!!</w:t>
      </w:r>
    </w:p>
    <w:p>
      <w:r>
        <w:t>@GotSoul GREAT song</w:t>
      </w:r>
    </w:p>
    <w:p>
      <w:r>
        <w:t>is at school. its her last day. of high school. ever. ever. ever.</w:t>
      </w:r>
    </w:p>
    <w:p>
      <w:r>
        <w:t>@mswilliamsmusic I'd Love to work with you! http://myspace.com/inikco  Tell ur friends to follow me!</w:t>
      </w:r>
    </w:p>
    <w:p>
      <w:r>
        <w:t>@monica058 Happy Anoop Day to you Monica</w:t>
      </w:r>
    </w:p>
    <w:p>
      <w:r>
        <w:t>@nberardi @SaraJChipps My guess is that its because Sara makes a mention of mariage proposals on her site.</w:t>
      </w:r>
    </w:p>
    <w:p>
      <w:r>
        <w:t>@b32 WHEW!  I'm just going to focus on family time and more swim suit shopping for the rest of my vacay! Thanks for the kind words</w:t>
      </w:r>
    </w:p>
    <w:p>
      <w:r>
        <w:t>Ok, seems I need to remember what account I'm posting as..... That last tweet was a @Geelong_FC tweet!</w:t>
      </w:r>
    </w:p>
    <w:p>
      <w:r>
        <w:t>Omfg this test is a joke.</w:t>
      </w:r>
    </w:p>
    <w:p>
      <w:r>
        <w:t>@mystic23 Congrats on the tax refund.  Those are always nice.</w:t>
      </w:r>
    </w:p>
    <w:p>
      <w:r>
        <w:t>@FoolProofDiva  have a good day!</w:t>
      </w:r>
    </w:p>
    <w:p>
      <w:r>
        <w:t>I just got my leavers do dress!!!!</w:t>
      </w:r>
    </w:p>
    <w:p>
      <w:r>
        <w:t>Fuck im suppose to leave in 10 minutes, im naked, hair wet and no make up. Im going to look interesting today</w:t>
      </w:r>
    </w:p>
    <w:p>
      <w:r>
        <w:t>@solutioncoach  Great! I'm glad you enjoy them  I hope you have a GREAT day</w:t>
      </w:r>
    </w:p>
    <w:p>
      <w:r>
        <w:t>@benny_bennett gotta go drive my Dad around today, but i'll be back this afternoon.</w:t>
      </w:r>
    </w:p>
    <w:p>
      <w:r>
        <w:t>@gerdaduring i know they are delicious.miss germany but like holland as well as we used to shoppin there at weekends.lol</w:t>
      </w:r>
    </w:p>
    <w:p>
      <w:r>
        <w:t>@raynja yup, our coke blades :B annnd now i only need the blades to make them X). but soon enough, soon enough...</w:t>
      </w:r>
    </w:p>
    <w:p>
      <w:r>
        <w:t>miss your smile</w:t>
      </w:r>
    </w:p>
    <w:p>
      <w:r>
        <w:t>Last day to sign up for GoCincinnati! www.crossroads.net/gocincinnati you can sign up with my group.. its going to be AWESOME</w:t>
      </w:r>
    </w:p>
    <w:p>
      <w:r>
        <w:t>@dermaesthetix I empathise luvvie, I dont personally understand a grown mans need to dress in tartan in search for a little white ball</w:t>
      </w:r>
    </w:p>
    <w:p>
      <w:r>
        <w:t>@ifyoucdenise kk, awesome.</w:t>
      </w:r>
    </w:p>
    <w:p>
      <w:r>
        <w:t>Just woke up and washed up, I have class @ 10 till 11 then chillin in G Building with my nigguhs. Then my bby is coming over @ 3:30!  ilh?</w:t>
      </w:r>
    </w:p>
    <w:p>
      <w:r>
        <w:t>@montelongo Hahaha! Is he snoring, too?</w:t>
      </w:r>
    </w:p>
    <w:p>
      <w:r>
        <w:t>AC is broke at the house. waiting to get an estimate on timeframe to repair. on the bright side, gonna join CoLab this week.</w:t>
      </w:r>
    </w:p>
    <w:p>
      <w:r>
        <w:t>@kayenchante thanks   got a hold of someone there who knew their stuff..at last!</w:t>
      </w:r>
    </w:p>
    <w:p>
      <w:r>
        <w:t>Office til around 6 today. Good day yesterday...I have a BSc now</w:t>
      </w:r>
    </w:p>
    <w:p>
      <w:r>
        <w:t>terence cao over-dose  im fainting.</w:t>
      </w:r>
    </w:p>
    <w:p>
      <w:r>
        <w:t>Beach with ashley</w:t>
      </w:r>
    </w:p>
    <w:p>
      <w:r>
        <w:t>thanks for the props</w:t>
      </w:r>
    </w:p>
    <w:p>
      <w:r>
        <w:t>Coffee in hand and sun shining in my window.  Hope everyone's having a great Monday morning so far! #monday - MR</w:t>
      </w:r>
    </w:p>
    <w:p>
      <w:r>
        <w:t>its 35 now.   ilycecily &lt;3</w:t>
      </w:r>
    </w:p>
    <w:p>
      <w:r>
        <w:t>@abigvictory OMG that is toooo funny!</w:t>
      </w:r>
    </w:p>
    <w:p>
      <w:r>
        <w:t>But what about faith?   Peter  :^)</w:t>
      </w:r>
    </w:p>
    <w:p>
      <w:r>
        <w:t>Dragging myself to work, missed my fitness class this morn. Need one more weekend day</w:t>
      </w:r>
    </w:p>
    <w:p>
      <w:r>
        <w:t>@deversum I've gotta watch out for those stealth skillz! I always forget.</w:t>
      </w:r>
    </w:p>
    <w:p>
      <w:r>
        <w:t>is rotting away at her desk. Would've been really down and out but thanks to YL, you made my day. You're the best support system - EVER!</w:t>
      </w:r>
    </w:p>
    <w:p>
      <w:r>
        <w:t>I'm feeling so weak and tired from seating down in front of the pc. I really need to study for my HA long quiz.</w:t>
      </w:r>
    </w:p>
    <w:p>
      <w:r>
        <w:t>@monica058 Happy Anoop Day to you too Monica</w:t>
      </w:r>
    </w:p>
    <w:p>
      <w:r>
        <w:t>@erinmmoore if we actually watch it, yes we can admit it... our popular culture doesn't define our Christianity!</w:t>
      </w:r>
    </w:p>
    <w:p>
      <w:r>
        <w:t>@TennealMaree haha ofcoooursee you do, its pretty much a must, and pluss its dress up night, jst added incentive</w:t>
      </w:r>
    </w:p>
    <w:p>
      <w:r>
        <w:t>@geerlingguy http://tinyurl.com/dlqo2p is a good one, nice</w:t>
      </w:r>
    </w:p>
    <w:p>
      <w:r>
        <w:t>@savepolaroid happy polaroid week back at ya! #roidweek yeah</w:t>
      </w:r>
    </w:p>
    <w:p>
      <w:r>
        <w:t>Everyone MUST watch this...it's Snowball the dancing bird &amp; he will make your day...I promise!  http://tinyurl.com/37wt5f</w:t>
      </w:r>
    </w:p>
    <w:p>
      <w:r>
        <w:t>@purely_distel Maybe u have natural ability for languages  I envy u on that !!</w:t>
      </w:r>
    </w:p>
    <w:p>
      <w:r>
        <w:t>alright, back from my twitter decompression  Happy monday folks, what's the good word?</w:t>
      </w:r>
    </w:p>
    <w:p>
      <w:r>
        <w:t>Version 2 of our live, interactive Trans-Siberian ticket planner is launched: http://tinyurl.com/c5ljwm - its very cool</w:t>
      </w:r>
    </w:p>
    <w:p>
      <w:r>
        <w:t>@donna_grant  Hey Donna, lovely to see you on Twitter.</w:t>
      </w:r>
    </w:p>
    <w:p>
      <w:r>
        <w:t>shouldn't have stayed up til almost 2 reading "rules" but i did. such a good book. totally worth the sleep deprivation.</w:t>
      </w:r>
    </w:p>
    <w:p>
      <w:r>
        <w:t>My phone works! Its whack. Well good morning. Gonna go eat breakfast with neil before school starts</w:t>
      </w:r>
    </w:p>
    <w:p>
      <w:r>
        <w:t>m still watchin Boston Legal tho it cracks me up 2, scrubs earlier was good  i guess i just like a laugh!!!</w:t>
      </w:r>
    </w:p>
    <w:p>
      <w:r>
        <w:t>It's weird waking up in my own bed. Slightly comforting, but i miss the group. But i'm loving using my own pillow again!</w:t>
      </w:r>
    </w:p>
    <w:p>
      <w:r>
        <w:t>@BleedBlacknGold meee.. I have a Penguin wallpaper on the backround on my phone, computer, ps3, ipod touch and on my twitter</w:t>
      </w:r>
    </w:p>
    <w:p>
      <w:r>
        <w:t>@gabyrosario Thanks for the shoutout</w:t>
      </w:r>
    </w:p>
    <w:p>
      <w:r>
        <w:t>now that was my first try at any other language on Twitter other than english</w:t>
      </w:r>
    </w:p>
    <w:p>
      <w:r>
        <w:t>has a new nick name - arosh ..i like i like</w:t>
      </w:r>
    </w:p>
    <w:p>
      <w:r>
        <w:t>yEssss!!! goT ma TwiN oN LoCK!!!  weLcomE tWiiN</w:t>
      </w:r>
    </w:p>
    <w:p>
      <w:r>
        <w:t>@gabbyfek yaaaaaay i get to see you too   looking forward to cupcakes and fun.</w:t>
      </w:r>
    </w:p>
    <w:p>
      <w:r>
        <w:t>@FunderCats Munderday. I like that.</w:t>
      </w:r>
    </w:p>
    <w:p>
      <w:r>
        <w:t>@impaulgriffiths pauly wallly ! you made my life fucking happy as hell and i love you x3 you should reply back to me</w:t>
      </w:r>
    </w:p>
    <w:p>
      <w:r>
        <w:t>@SteveS86 Not true, you can get worse burns today... don't forget sunscreen</w:t>
      </w:r>
    </w:p>
    <w:p>
      <w:r>
        <w:t>http://pic.gd/63ef My college, My friends</w:t>
      </w:r>
    </w:p>
    <w:p>
      <w:r>
        <w:t>Wohoo! Going to see Eddie Izzard in December!</w:t>
      </w:r>
    </w:p>
    <w:p>
      <w:r>
        <w:t>@jlovely crossing my fingers for ya! &amp; hey you'll be on my side of town!  Welcome! LOL</w:t>
      </w:r>
    </w:p>
    <w:p>
      <w:r>
        <w:t>@Maritzasylvia Uhhh.. not yet, maybe my DM inbox is just slow. I'll let you know when it shows</w:t>
      </w:r>
    </w:p>
    <w:p>
      <w:r>
        <w:t>@ronenk @jewlicious Guys, nothing is free in life. Where is my shidduch money?</w:t>
      </w:r>
    </w:p>
    <w:p>
      <w:r>
        <w:t>@juliefernn jajaja es genial el tweetdeck</w:t>
      </w:r>
    </w:p>
    <w:p>
      <w:r>
        <w:t>Supernatural was good as  Loved it.</w:t>
      </w:r>
    </w:p>
    <w:p>
      <w:r>
        <w:t>on the london eye. Awesome but feel a bit sick. Madame Tussaud's next</w:t>
      </w:r>
    </w:p>
    <w:p>
      <w:r>
        <w:t>@colbycolberson then stop staying out all night</w:t>
      </w:r>
    </w:p>
    <w:p>
      <w:r>
        <w:t>Just wants the morning to be over already! In another 5 or 6 hrs. My summer will officially begin  THANK THE JORD!!</w:t>
      </w:r>
    </w:p>
    <w:p>
      <w:r>
        <w:t>I really want to be a star...Hope Flawless will work</w:t>
      </w:r>
    </w:p>
    <w:p>
      <w:r>
        <w:t>setting business hours! 8am - 6pm, rush jobs will still be considered, but not the norm</w:t>
      </w:r>
    </w:p>
    <w:p>
      <w:r>
        <w:t>@TheDailyBlonde</w:t>
      </w:r>
    </w:p>
    <w:p>
      <w:r>
        <w:t>@Nnascenzi but cover your sneezes with a tissue for love of God! My germaphobe-ness has significantly increased since joining healthcare</w:t>
      </w:r>
    </w:p>
    <w:p>
      <w:r>
        <w:t>@TheLastDoctor this time there is a theme and it is "purple"</w:t>
      </w:r>
    </w:p>
    <w:p>
      <w:r>
        <w:t>@bailann "May the 4th be with you." That's why.</w:t>
      </w:r>
    </w:p>
    <w:p>
      <w:r>
        <w:t>Listening music with my friend</w:t>
      </w:r>
    </w:p>
    <w:p>
      <w:r>
        <w:t>i have to study :O talk to you later  xxx</w:t>
      </w:r>
    </w:p>
    <w:p>
      <w:r>
        <w:t>@THEREALNOM hehe  now im smiling... but u still gotta make it up to me</w:t>
      </w:r>
    </w:p>
    <w:p>
      <w:r>
        <w:t>Try Holy Cow! Serious Sauces! Use Himalayan Hot Garlic in pasta...yummy!! Introductory offer 99p in ASDA! www.holycowfc.com</w:t>
      </w:r>
    </w:p>
    <w:p>
      <w:r>
        <w:t>Happiness comes from within...so the fact that it is a gray, rainy, Monday doesn't bother me. Well, not too much.</w:t>
      </w:r>
    </w:p>
    <w:p>
      <w:r>
        <w:t>@Kelly_StrayCat   haha ty</w:t>
      </w:r>
    </w:p>
    <w:p>
      <w:r>
        <w:t>wake~n~bake monday</w:t>
      </w:r>
    </w:p>
    <w:p>
      <w:r>
        <w:t>Heading off to Hollywood Studios today  Manta and Kraken were both awesome yesterday, feeling like doing a few more rides!!</w:t>
      </w:r>
    </w:p>
    <w:p>
      <w:r>
        <w:t>getting ready to lay out by the pool....</w:t>
      </w:r>
    </w:p>
    <w:p>
      <w:r>
        <w:t>is gonna go yoga-ing with a jumbo cup of coffee!!!!! Thinking about it is making her very happy!!</w:t>
      </w:r>
    </w:p>
    <w:p>
      <w:r>
        <w:t>@MichelleZen That sounds good, too!</w:t>
      </w:r>
    </w:p>
    <w:p>
      <w:r>
        <w:t>@basantam In other words, a perfect run, right?</w:t>
      </w:r>
    </w:p>
    <w:p>
      <w:r>
        <w:t>@zzybug thankfully it's just a really bad sinus infection. they're just watching out for me since i've traveled recently. thanks though</w:t>
      </w:r>
    </w:p>
    <w:p>
      <w:r>
        <w:t>What am I doing? I'm sitting here wondering why I am twittering  Is anyone really listening??</w:t>
      </w:r>
    </w:p>
    <w:p>
      <w:r>
        <w:t>@robinmeyers Looks like you did the full Lincoln Marathon yesterday? That is awesome, the HM was tough for me</w:t>
      </w:r>
    </w:p>
    <w:p>
      <w:r>
        <w:t>yay for my very last class of the semester!</w:t>
      </w:r>
    </w:p>
    <w:p>
      <w:r>
        <w:t>Morning everyone!!!</w:t>
      </w:r>
    </w:p>
    <w:p>
      <w:r>
        <w:t>Good Morning Sunshines!</w:t>
      </w:r>
    </w:p>
    <w:p>
      <w:r>
        <w:t>@kidbraindoc just hope the tunnel is wide enough that you can get out of the way!</w:t>
      </w:r>
    </w:p>
    <w:p>
      <w:r>
        <w:t>one final down, two more to go!! wish me luck!! no a great effort!!</w:t>
      </w:r>
    </w:p>
    <w:p>
      <w:r>
        <w:t>hope your weekend was fabulous  do anything interesting?</w:t>
      </w:r>
    </w:p>
    <w:p>
      <w:r>
        <w:t>Going to get a pedicure and the to CPK for lunch</w:t>
      </w:r>
    </w:p>
    <w:p>
      <w:r>
        <w:t>@MsPonita 9 more week! July 8th. Flolloping just perfectly describes the way she moves my belly  hehe</w:t>
      </w:r>
    </w:p>
    <w:p>
      <w:r>
        <w:t>@amyjbennett  The "holy cow" is what did this to me.</w:t>
      </w:r>
    </w:p>
    <w:p>
      <w:r>
        <w:t>Talk at you all lates!</w:t>
      </w:r>
    </w:p>
    <w:p>
      <w:r>
        <w:t>Good morming my sunshines! Have a beautiful day! Last day of classes for me!</w:t>
      </w:r>
    </w:p>
    <w:p>
      <w:r>
        <w:t>@kapilb oh optician! how did i not think of that. thanks</w:t>
      </w:r>
    </w:p>
    <w:p>
      <w:r>
        <w:t>Chick fil a on the morning of my final...that is a must!!  *amj*</w:t>
      </w:r>
    </w:p>
    <w:p>
      <w:r>
        <w:t>@Poptastic omg! I saw ur update nd it said "David Archuleta"!!!! lol. They shoulda had more David on it! &lt;33 David's awsome!!  t4p!</w:t>
      </w:r>
    </w:p>
    <w:p>
      <w:r>
        <w:t>Leaving for work.. 5:30 can't get here soon enough!  hope everyone has a great day!</w:t>
      </w:r>
    </w:p>
    <w:p>
      <w:r>
        <w:t>@absolutraia that's precious</w:t>
      </w:r>
    </w:p>
    <w:p>
      <w:r>
        <w:t>@Michael_Cera That is so awesome  awwww.</w:t>
      </w:r>
    </w:p>
    <w:p>
      <w:r>
        <w:t>Had a great weekend with John-back to work for 3 days then going to Illinois on Thurs &amp; Fri for more Gigs with John</w:t>
      </w:r>
    </w:p>
    <w:p>
      <w:r>
        <w:t>@DaLionofjudah Hey, you!! ;) Call me this week!! Gotta go hang out ... could use the de-stress!!</w:t>
      </w:r>
    </w:p>
    <w:p>
      <w:r>
        <w:t>been To beach+ nanny's Just got back- roast Iater and then Pudding</w:t>
      </w:r>
    </w:p>
    <w:p>
      <w:r>
        <w:t>@easytouch lets go home</w:t>
      </w:r>
    </w:p>
    <w:p>
      <w:r>
        <w:t>Staying home to work on a linoleum block carving for a project (due tomorrow). There will probably be pictures.</w:t>
      </w:r>
    </w:p>
    <w:p>
      <w:r>
        <w:t>The WHITE DICE are coming into the studio this eve 6-7pm, on 1386AM Radio City</w:t>
      </w:r>
    </w:p>
    <w:p>
      <w:r>
        <w:t>its raining!! gng for rain dance</w:t>
      </w:r>
    </w:p>
    <w:p>
      <w:r>
        <w:t>Excited about having an empty apartment to ourselves for a little while</w:t>
      </w:r>
    </w:p>
    <w:p>
      <w:r>
        <w:t>@lollipop26 great interview, your videos are my favorite on youtube</w:t>
      </w:r>
    </w:p>
    <w:p>
      <w:r>
        <w:t>@LuciasM What's the focus of your Sunday 4e game?</w:t>
      </w:r>
    </w:p>
    <w:p>
      <w:r>
        <w:t>happy Star Wars day</w:t>
      </w:r>
    </w:p>
    <w:p>
      <w:r>
        <w:t>@smartie999 (((HUGS))) back to you - you also have that look!</w:t>
      </w:r>
    </w:p>
    <w:p>
      <w:r>
        <w:t>@pativalen im going to have to  i hardly ever travel!</w:t>
      </w:r>
    </w:p>
    <w:p>
      <w:r>
        <w:t>@amandawilk106 yes unfuzzy, i prefer the fuzzy me and clear caleb..  wanna turn back the clock!</w:t>
      </w:r>
    </w:p>
    <w:p>
      <w:r>
        <w:t>Rainy Mondays... Is there a better day to work at home?? I am thankful!!</w:t>
      </w:r>
    </w:p>
    <w:p>
      <w:r>
        <w:t>20 John: @johnhaydon: @TheDailyBlonde  http://tinyurl.com/cq5nkp</w:t>
      </w:r>
    </w:p>
    <w:p>
      <w:r>
        <w:t>@sp_ According to Mick Jagger, Hindu Ragas are more sfs sort of music</w:t>
      </w:r>
    </w:p>
    <w:p>
      <w:r>
        <w:t>@tristyB thanks, I couldn't find a way around it on iTunes though, found a little app called Switch that did the job nicely</w:t>
      </w:r>
    </w:p>
    <w:p>
      <w:r>
        <w:t>looooove the mcfly video on my myspace  ? www.myspace.com/kat_04071991 - go watch it  its my favourite</w:t>
      </w:r>
    </w:p>
    <w:p>
      <w:r>
        <w:t>x]loveyoutoo!</w:t>
      </w:r>
    </w:p>
    <w:p>
      <w:r>
        <w:t>is in the middle of the Irish sea... with absent elk brothers.  Newcastle here we come.  we love Newcastle</w:t>
      </w:r>
    </w:p>
    <w:p>
      <w:r>
        <w:t>just in case you wonder, we are really busy today and this coming with with adding tons of new blogs and updates stay tuned</w:t>
      </w:r>
    </w:p>
    <w:p>
      <w:r>
        <w:t>@quesmoney @BoneHI night boyssss</w:t>
      </w:r>
    </w:p>
    <w:p>
      <w:r>
        <w:t>@jkandbvgirl drive safe Linz... Give us some pit stop updates on where you are</w:t>
      </w:r>
    </w:p>
    <w:p>
      <w:r>
        <w:t>@Raehole @melissahope did you ladies see ghost of girlfriends past? i really liked it! &amp; would totally see it again if  u haven't</w:t>
      </w:r>
    </w:p>
    <w:p>
      <w:r>
        <w:t>@RaDollasHpc what you laughing at over there  got strawberries?</w:t>
      </w:r>
    </w:p>
    <w:p>
      <w:r>
        <w:t>@pricelessrock i'm doing good. i enjoy the rain  i hope you are well too.</w:t>
      </w:r>
    </w:p>
    <w:p>
      <w:r>
        <w:t>@njgetsketchy *is bad ass...He still is</w:t>
      </w:r>
    </w:p>
    <w:p>
      <w:r>
        <w:t>On my way to a final...the roads are really wet... :-/ hmmm.. Slipandslide!!!!!!!!</w:t>
      </w:r>
    </w:p>
    <w:p>
      <w:r>
        <w:t>@HilzFuld Were have you been?</w:t>
      </w:r>
    </w:p>
    <w:p>
      <w:r>
        <w:t>@GemmaCampbell you coming on myspaceee? if yr doing work though dnt bother</w:t>
      </w:r>
    </w:p>
    <w:p>
      <w:r>
        <w:t>Rise and shine  Time to get prettifide.</w:t>
      </w:r>
    </w:p>
    <w:p>
      <w:r>
        <w:t>@MichelleBlanc I've been busy and chained to my laptop  I'll be at Webcom Wed afternoon, then likely Yul Blog. See you there?</w:t>
      </w:r>
    </w:p>
    <w:p>
      <w:r>
        <w:t>Good Morning people!!! Have a great day</w:t>
      </w:r>
    </w:p>
    <w:p>
      <w:r>
        <w:t>@foxandfriends Hope you feel better soon</w:t>
      </w:r>
    </w:p>
    <w:p>
      <w:r>
        <w:t>@jessejane looks to be a great morning already!</w:t>
      </w:r>
    </w:p>
    <w:p>
      <w:r>
        <w:t>@OnThePontyEnd heh coincidence im a barnsley fan too  how'd you track me down :o</w:t>
      </w:r>
    </w:p>
    <w:p>
      <w:r>
        <w:t>Got told I got a good chance at gettin the job  I am so so excited .omgggg. When I come back I want too...</w:t>
      </w:r>
    </w:p>
    <w:p>
      <w:r>
        <w:t>@Foxy_HotSawce owwwwww! gooood morning</w:t>
      </w:r>
    </w:p>
    <w:p>
      <w:r>
        <w:t>Nope didn't get up at 730 930 is nice also</w:t>
      </w:r>
    </w:p>
    <w:p>
      <w:r>
        <w:t>The Wedding is over everyone has gone home, newlyweds are off to Canada and finally, there is quiet! And I'm late for work</w:t>
      </w:r>
    </w:p>
    <w:p>
      <w:r>
        <w:t>@erinbarna its definitely coming, hope ur ready!</w:t>
      </w:r>
    </w:p>
    <w:p>
      <w:r>
        <w:t>The rain outside motivates me to sleep.</w:t>
      </w:r>
    </w:p>
    <w:p>
      <w:r>
        <w:t>May the 4th be with you. Happy Star Wars Day!  http://ow.ly/52Aw</w:t>
      </w:r>
    </w:p>
    <w:p>
      <w:r>
        <w:t>@ThisIsRobThomas Did you know its Star Wars Day today... May the 4th be with you!</w:t>
      </w:r>
    </w:p>
    <w:p>
      <w:r>
        <w:t>@YatPundit would be funny to see folks leaving jazzfest nola with something like your FollowStats, but "FoodStats": Gained 17lb, Lost 0</w:t>
      </w:r>
    </w:p>
    <w:p>
      <w:r>
        <w:t>Hey @robluketic its back!!    (robluketic live &gt; http://ustre.am/2w5v)</w:t>
      </w:r>
    </w:p>
    <w:p>
      <w:r>
        <w:t>@hootsboots Don't worry, the bizarre will find you</w:t>
      </w:r>
    </w:p>
    <w:p>
      <w:r>
        <w:t>@Teifion Thanks, I'm glad you liked it. It's a flower made of diamonds</w:t>
      </w:r>
    </w:p>
    <w:p>
      <w:r>
        <w:t>Nice and clean now</w:t>
      </w:r>
    </w:p>
    <w:p>
      <w:r>
        <w:t>wowww!! havent twitter in like FOREVER!! all done with SAT! Finally! soo happy!  i think i did terribly but who cares! ITS DONE! lol</w:t>
      </w:r>
    </w:p>
    <w:p>
      <w:r>
        <w:t>@parkpr 36 years young....</w:t>
      </w:r>
    </w:p>
    <w:p>
      <w:r>
        <w:t>@3milk ahhaha. oh, what an embarassment! stop reading them</w:t>
      </w:r>
    </w:p>
    <w:p>
      <w:r>
        <w:t>@loic I need to check your TOS, Loic. Are you allowed to sleep? I don't remember any mention of sleep there...</w:t>
      </w:r>
    </w:p>
    <w:p>
      <w:r>
        <w:t>@feedmekicks heyyy you  LOL wassup mamas?</w:t>
      </w:r>
    </w:p>
    <w:p>
      <w:r>
        <w:t>I'm going to; eat-homework-tv-I don't know yet...</w:t>
      </w:r>
    </w:p>
    <w:p>
      <w:r>
        <w:t>@LaBellaBYTCH wassup with u this morning.</w:t>
      </w:r>
    </w:p>
    <w:p>
      <w:r>
        <w:t>@kayenchante http://twitpic.com/4j6kc - man i love your shelves! way to go diy diva!</w:t>
      </w:r>
    </w:p>
    <w:p>
      <w:r>
        <w:t>@profchandler time to start unfollowing some people, i think</w:t>
      </w:r>
    </w:p>
    <w:p>
      <w:r>
        <w:t>going to the cinema to see ghost of girlfriends past!</w:t>
      </w:r>
    </w:p>
    <w:p>
      <w:r>
        <w:t>"I will stumble.. I will fall down... But I will not be moved  "</w:t>
      </w:r>
    </w:p>
    <w:p>
      <w:r>
        <w:t>@ben_stiller They sure DO. More than 40,000 to boot!</w:t>
      </w:r>
    </w:p>
    <w:p>
      <w:r>
        <w:t>@darrendoyle Oh I had lots put on my desk during those years  I guess if they've done it to you then it would be ok to do it back lol</w:t>
      </w:r>
    </w:p>
    <w:p>
      <w:r>
        <w:t>@petethevet Thanks!</w:t>
      </w:r>
    </w:p>
    <w:p>
      <w:r>
        <w:t>Done Jack in the Green today, it was good, a killer walking up the West Hill though! Listening to Will and the People</w:t>
      </w:r>
    </w:p>
    <w:p>
      <w:r>
        <w:t>Just got out the shower, Sitting on my towel  I Hate TwitterBerry I Can't Reply To Tweets</w:t>
      </w:r>
    </w:p>
    <w:p>
      <w:r>
        <w:t>Back from Sweden! It was great, hot and sunshine. Now i am walking around looking red  Back to the writing again!</w:t>
      </w:r>
    </w:p>
    <w:p>
      <w:r>
        <w:t>@echoinghim it was my pleasure playing guitar for you!  So fun</w:t>
      </w:r>
    </w:p>
    <w:p>
      <w:r>
        <w:t>@outrageousJavi oh I see</w:t>
      </w:r>
    </w:p>
    <w:p>
      <w:r>
        <w:t>@Tatuaje1 i've been using polarash7 for quite some time.  Love of polar bears + my nickname + my favorite number.   What about you?</w:t>
      </w:r>
    </w:p>
    <w:p>
      <w:r>
        <w:t>@jacynthe c'est demain le lancement de Chinatown!  pas mercredi!!!!</w:t>
      </w:r>
    </w:p>
    <w:p>
      <w:r>
        <w:t>@YuraF Nope wasn't kidding at all.  Sometimes I think of you as Forest Gump (during his running years).</w:t>
      </w:r>
    </w:p>
    <w:p>
      <w:r>
        <w:t>@vivyouell You got me. That's where I'm obviously going wrong!</w:t>
      </w:r>
    </w:p>
    <w:p>
      <w:r>
        <w:t>I hate the exams . first time and last time in this school  then i'm out ! after 10 years! yaaaay !</w:t>
      </w:r>
    </w:p>
    <w:p>
      <w:r>
        <w:t>Why kiss the feet of the people who kick you when you can be anything that you want to?  morning everyone! Hope you have the best day ever</w:t>
      </w:r>
    </w:p>
    <w:p>
      <w:r>
        <w:t>@thriftymom TEAR*</w:t>
      </w:r>
    </w:p>
    <w:p>
      <w:r>
        <w:t>@mongab I WANT YOU ALL HERE WITH ME TOO! Ya'l shoulve gone with RM!</w:t>
      </w:r>
    </w:p>
    <w:p>
      <w:r>
        <w:t>@sweetp0tatos  thanks chuck</w:t>
      </w:r>
    </w:p>
    <w:p>
      <w:r>
        <w:t>@froggie775 I'll be one of your "groovy guys" any time, shortie short  #photofollows</w:t>
      </w:r>
    </w:p>
    <w:p>
      <w:r>
        <w:t>Working technology! I love you WAZ!</w:t>
      </w:r>
    </w:p>
    <w:p>
      <w:r>
        <w:t>@treasaint salad stuff, some chillis, whatever my horti mate gives me really, think it will be fun to do</w:t>
      </w:r>
    </w:p>
    <w:p>
      <w:r>
        <w:t>is 500 words into a 10 minute speech on 80s teen movies. due wednesday. blah blah. can't wait for the glenn ball!</w:t>
      </w:r>
    </w:p>
    <w:p>
      <w:r>
        <w:t>@Sianz lemons? I'd favour hand grenades, with the pins removed for the cockney shite she produces!</w:t>
      </w:r>
    </w:p>
    <w:p>
      <w:r>
        <w:t>@Kitty4Peace how fun!  where is the twitpic! I had purple hair once...</w:t>
      </w:r>
    </w:p>
    <w:p>
      <w:r>
        <w:t>@SurrendrDorothy Yahoo ! Great! Always nice to hear successful stories!</w:t>
      </w:r>
    </w:p>
    <w:p>
      <w:r>
        <w:t>@shefinds Great job!</w:t>
      </w:r>
    </w:p>
    <w:p>
      <w:r>
        <w:t>@jjujuu yeah i did</w:t>
      </w:r>
    </w:p>
    <w:p>
      <w:r>
        <w:t>@gfalcone601 Hey gio, you are beautiful! I am Brazilian and I love you hahahaha! Please answer me  Xx</w:t>
      </w:r>
    </w:p>
    <w:p>
      <w:r>
        <w:t>says Finally, Im home.  http://plurk.com/p/rr121</w:t>
      </w:r>
    </w:p>
    <w:p>
      <w:r>
        <w:t>@EmmaRileySutton Sounds like fun  LoL. At least you still have some hair right?  how was the weekend?</w:t>
      </w:r>
    </w:p>
    <w:p>
      <w:r>
        <w:t>2nd result of the day: found my timeout book of bars whiiich means i've now recovered everything I thought i'd lost. Small victories =</w:t>
      </w:r>
    </w:p>
    <w:p>
      <w:r>
        <w:t>@sortingtrolley sorry missed your post earlier about Edinburgh.  I am biased towards its awesomeness!  Glad you enjoyed your visit</w:t>
      </w:r>
    </w:p>
    <w:p>
      <w:r>
        <w:t>@rockeye AHHH you follow the dark side too..  night</w:t>
      </w:r>
    </w:p>
    <w:p>
      <w:r>
        <w:t>What to do what to do!!!! need to do my show reel nxt week...then start applying for editing jobs  Rock climbing tomos I hope</w:t>
      </w:r>
    </w:p>
    <w:p>
      <w:r>
        <w:t>Wow. Shabu.  And now HIMYM! Really feels comforting</w:t>
      </w:r>
    </w:p>
    <w:p>
      <w:r>
        <w:t>@amytropolis wow. sounds heavenly.  we're just doing a quick drive to north carolina. i can't wait</w:t>
      </w:r>
    </w:p>
    <w:p>
      <w:r>
        <w:t>Looking at my quince pics, ahh good memories.... To be young again....  Lol #fb</w:t>
      </w:r>
    </w:p>
    <w:p>
      <w:r>
        <w:t>vuelven sunny day real estate? http://tinyurl.com/cqtynq</w:t>
      </w:r>
    </w:p>
    <w:p>
      <w:r>
        <w:t>@MissCindyBaby  I wasn't tryin to call you out, I just remember my dad ALWAYS had my ass late. He never got in trouble, I did.</w:t>
      </w:r>
    </w:p>
    <w:p>
      <w:r>
        <w:t>LivingHandy.de 2.0 - stay tuned  - http://www.LivingHandy.de/</w:t>
      </w:r>
    </w:p>
    <w:p>
      <w:r>
        <w:t>Happy Star Wars Day? OHHHH...now I get it. May the 4th be with you.  love it. (and mondays). (sorry again) #starwarsday</w:t>
      </w:r>
    </w:p>
    <w:p>
      <w:r>
        <w:t>Is at Panera eating a bacon, egg and cheese with a coffee!  http://twitpic.com/4jip9</w:t>
      </w:r>
    </w:p>
    <w:p>
      <w:r>
        <w:t>@jspruett have a safe trip joshy poo.......you'll knock them dead at your speech</w:t>
      </w:r>
    </w:p>
    <w:p>
      <w:r>
        <w:t>@parjoy sounds like the muffler bearings are going bad</w:t>
      </w:r>
    </w:p>
    <w:p>
      <w:r>
        <w:t>is working</w:t>
      </w:r>
    </w:p>
    <w:p>
      <w:r>
        <w:t>this weekend was a very relaxing one.. i was at my cousin's place and watch a tv series "Tru Calling" really cool</w:t>
      </w:r>
    </w:p>
    <w:p>
      <w:r>
        <w:t>@ToriForNow haha.. you were actually in violations of someone's trademark?! okay..  Yeah, I went to bed at 4 and I had to be up at 6. :[</w:t>
      </w:r>
    </w:p>
    <w:p>
      <w:r>
        <w:t>I should be DJing my prom! I'd do it for free...there prob gonna have a dj who's stuck in the 80's  boooooo</w:t>
      </w:r>
    </w:p>
    <w:p>
      <w:r>
        <w:t>@pfoty I forget you're from Venezuela! Talking with you is like with my classmates.</w:t>
      </w:r>
    </w:p>
    <w:p>
      <w:r>
        <w:t>@Antwoinne Hey babe, nothing much tryin to see what imma do at work today lol, look like the load isnt so bad.</w:t>
      </w:r>
    </w:p>
    <w:p>
      <w:r>
        <w:t>@ajaimk Also, HAPPY STAR WARS DAY!!!</w:t>
      </w:r>
    </w:p>
    <w:p>
      <w:r>
        <w:t>@dravenxiv Oh no! Hope you find your voice soon</w:t>
      </w:r>
    </w:p>
    <w:p>
      <w:r>
        <w:t>LAST CALL!!</w:t>
      </w:r>
    </w:p>
    <w:p>
      <w:r>
        <w:t>http://www.myspace.com/dica_grl Just got a crush on this song! Disco's Out! Murder's In! ruleaz?, zic!  www.myspace.com/discosoutmurdersin</w:t>
      </w:r>
    </w:p>
    <w:p>
      <w:r>
        <w:t>In Study Hall with Brittneyy!!</w:t>
      </w:r>
    </w:p>
    <w:p>
      <w:r>
        <w:t>@MsCatou someone really needs to make a kit like that avaialble for home use</w:t>
      </w:r>
    </w:p>
    <w:p>
      <w:r>
        <w:t>@andysowards andy!! It's great this am. About to wall over to the first day of An Event Apart! So exciiiiiiiting.  How r u mate?</w:t>
      </w:r>
    </w:p>
    <w:p>
      <w:r>
        <w:t>All dressed now everything</w:t>
      </w:r>
    </w:p>
    <w:p>
      <w:r>
        <w:t>todays to do list...edit, edit, edit, edit and some more editing</w:t>
      </w:r>
    </w:p>
    <w:p>
      <w:r>
        <w:t>Watching TV Patrol for more Manny news</w:t>
      </w:r>
    </w:p>
    <w:p>
      <w:r>
        <w:t>@Hellblazer They are great friends of mine. I'll let you know when they are playing next and you can come along and do whatever you like</w:t>
      </w:r>
    </w:p>
    <w:p>
      <w:r>
        <w:t>@Sam_Ho Naw; it was before the 15 mins bug (where tanks would stop spawning after 15 mins)  I'm glad I get to keep it</w:t>
      </w:r>
    </w:p>
    <w:p>
      <w:r>
        <w:t>@TackStoreLady I'm coming in today to get my other hat and my $5 credit!</w:t>
      </w:r>
    </w:p>
    <w:p>
      <w:r>
        <w:t>@danbimrose That's more than ok. Personally I'm very good in doing nothing</w:t>
      </w:r>
    </w:p>
    <w:p>
      <w:r>
        <w:t>@ash2good99 yay were all saved! Weve overcome god again!</w:t>
      </w:r>
    </w:p>
    <w:p>
      <w:r>
        <w:t>@ArmyGal1 have a good day girl, ill call you later</w:t>
      </w:r>
    </w:p>
    <w:p>
      <w:r>
        <w:t>@1critic Yep, ah, damn, I don't wanna leave my warm doona to get a hot beverage...I guess I'll just have to make do w/o it</w:t>
      </w:r>
    </w:p>
    <w:p>
      <w:r>
        <w:t>Watched 'The boy in the striped pj's' the other day too..one of the best films I've ever seen.</w:t>
      </w:r>
    </w:p>
    <w:p>
      <w:r>
        <w:t>made a mysql table with 150 entries  wrote a shellscript for this... while-do-done, a lot of echo and a list generated by ls Videos/ &gt;list</w:t>
      </w:r>
    </w:p>
    <w:p>
      <w:r>
        <w:t>had delicious pav + bhaaji + finely chopped onion + little dash of lemon  Yummy!</w:t>
      </w:r>
    </w:p>
    <w:p>
      <w:r>
        <w:t>I'm pondering lunch at Shane's. I think. I can already hear people whining about it...</w:t>
      </w:r>
    </w:p>
    <w:p>
      <w:r>
        <w:t>On my flight headed 2 denver...see yall in a min</w:t>
      </w:r>
    </w:p>
    <w:p>
      <w:r>
        <w:t>Apples to apples with the girls back in long island, then ihop  I wish this sunburn would peace out</w:t>
      </w:r>
    </w:p>
    <w:p>
      <w:r>
        <w:t>watching matilda with a bowl of noodles</w:t>
      </w:r>
    </w:p>
    <w:p>
      <w:r>
        <w:t>Damn I'm pass 400 updates! Haha! Tweet tweet tweet!!!!!!</w:t>
      </w:r>
    </w:p>
    <w:p>
      <w:r>
        <w:t>How I Met Your Mother? Best show ever</w:t>
      </w:r>
    </w:p>
    <w:p>
      <w:r>
        <w:t>@dexmans why windows vista</w:t>
      </w:r>
    </w:p>
    <w:p>
      <w:r>
        <w:t>@mfeige Thanks! I'm going to the Laker game tonight. Sec 108. I LOVE LA!</w:t>
      </w:r>
    </w:p>
    <w:p>
      <w:r>
        <w:t>@KimmiMcFly Ah lol okay. Thanks</w:t>
      </w:r>
    </w:p>
    <w:p>
      <w:r>
        <w:t>@roediger316 It wasn't the best flick, to be sure.  I'm just ready for "Star Trek" now</w:t>
      </w:r>
    </w:p>
    <w:p>
      <w:r>
        <w:t>@dandebuf i'm pretty sure he's every main character we've ever written. that or @iamnotmatt</w:t>
      </w:r>
    </w:p>
    <w:p>
      <w:r>
        <w:t>@safegeek so technically....i havent really gotten out of bed. so i think you're right and i'm gonna stay here!</w:t>
      </w:r>
    </w:p>
    <w:p>
      <w:r>
        <w:t>Well hopefully I'll see you both @rasikakrishna @chrisloos at the conference</w:t>
      </w:r>
    </w:p>
    <w:p>
      <w:r>
        <w:t>Listening to Sublime and 311 at work.. I have got to get these resumes done.   Then I have design work for the Fudge Factory.</w:t>
      </w:r>
    </w:p>
    <w:p>
      <w:r>
        <w:t>straightening my hair</w:t>
      </w:r>
    </w:p>
    <w:p>
      <w:r>
        <w:t>@CookingGranny morning</w:t>
      </w:r>
    </w:p>
    <w:p>
      <w:r>
        <w:t>@declercq I thought you might like that  Getting ready to see me in a few weeks?</w:t>
      </w:r>
    </w:p>
    <w:p>
      <w:r>
        <w:t>@sugarghc heyy sweety  how did it go at advanced training? waht r u doing?? *hugz*xxxxxxxxxx</w:t>
      </w:r>
    </w:p>
    <w:p>
      <w:r>
        <w:t>@deanomarr That sounds cool! And you're paying - even better</w:t>
      </w:r>
    </w:p>
    <w:p>
      <w:r>
        <w:t>@iamdpbeltran where is home??</w:t>
      </w:r>
    </w:p>
    <w:p>
      <w:r>
        <w:t>@lilrainbow89 hi thanks for following me. u doing much? been a long time since i last chatted to u</w:t>
      </w:r>
    </w:p>
    <w:p>
      <w:r>
        <w:t>I'm glad someone slept with me last night. My doggy  I would take a picture but I don't see my laptop.</w:t>
      </w:r>
    </w:p>
    <w:p>
      <w:r>
        <w:t>@GeoffHampton   Thank you soooo much!!!      Bella</w:t>
      </w:r>
    </w:p>
    <w:p>
      <w:r>
        <w:t>@MsMandyMay Awesome pics! It's a nice way to start the week</w:t>
      </w:r>
    </w:p>
    <w:p>
      <w:r>
        <w:t>@EveD I can't say I've tried, but then again, I haven't tried with a sword either   Not yet, anyway.</w:t>
      </w:r>
    </w:p>
    <w:p>
      <w:r>
        <w:t>@wirbelwind1111 I just LOVE it.</w:t>
      </w:r>
    </w:p>
    <w:p>
      <w:r>
        <w:t>@my3boybarians Laughing at my "ah ha" moment. Off to get some coffee.</w:t>
      </w:r>
    </w:p>
    <w:p>
      <w:r>
        <w:t>@lulurocks3 That is messed up. I hope your day gets better.</w:t>
      </w:r>
    </w:p>
    <w:p>
      <w:r>
        <w:t>@TheMandyMoore awe thank you!!  good morning to you aswell!!</w:t>
      </w:r>
    </w:p>
    <w:p>
      <w:r>
        <w:t>@miss_om "If I should paint my fingernails green- oh and it just so happens I do paint them green..."  Marvelous</w:t>
      </w:r>
    </w:p>
    <w:p>
      <w:r>
        <w:t>Starbucks I'm lovin' it</w:t>
      </w:r>
    </w:p>
    <w:p>
      <w:r>
        <w:t>@SFX_LADYJ Good morning</w:t>
      </w:r>
    </w:p>
    <w:p>
      <w:r>
        <w:t>Gettin check outta school cause im siccck. Goin to pick up jimbbbbo.</w:t>
      </w:r>
    </w:p>
    <w:p>
      <w:r>
        <w:t>I wash my dishes Like a boss!! LOL</w:t>
      </w:r>
    </w:p>
    <w:p>
      <w:r>
        <w:t>@subtleserpent I'm fine - day off actually so relaxing with laptop. Haven't done a single other thing yet.</w:t>
      </w:r>
    </w:p>
    <w:p>
      <w:r>
        <w:t>and we have mega sunshine this morning!!!</w:t>
      </w:r>
    </w:p>
    <w:p>
      <w:r>
        <w:t>@cwbtoad Thanks bro.</w:t>
      </w:r>
    </w:p>
    <w:p>
      <w:r>
        <w:t>@kduggs1 OMG I just spit my drink out! RIP hair straightener!!</w:t>
      </w:r>
    </w:p>
    <w:p>
      <w:r>
        <w:t>@auflutterfly Thanks! I registered</w:t>
      </w:r>
    </w:p>
    <w:p>
      <w:r>
        <w:t>If you are new and in need of a few followers say "TWEET ME" Person with lowest followers will get a shout out!  U have 30mins</w:t>
      </w:r>
    </w:p>
    <w:p>
      <w:r>
        <w:t>@larrybenet Just DMed you your login details for the Twitter Salvation System. Enjoy! do let me know what u think.</w:t>
      </w:r>
    </w:p>
    <w:p>
      <w:r>
        <w:t>New pic.... Twitter is finally letting me change my pic.  For those that missed it, Fannish Inquisition is now @Fannish please follow</w:t>
      </w:r>
    </w:p>
    <w:p>
      <w:r>
        <w:t>@mzunyque thanks. before the major chop.</w:t>
      </w:r>
    </w:p>
    <w:p>
      <w:r>
        <w:t>Is sick to death of doing French prep. I feel like killing a bitch.  chgehcfncshvd</w:t>
      </w:r>
    </w:p>
    <w:p>
      <w:r>
        <w:t>@mklujszo maybe used to have. Besides without AC it's too hot to sleep</w:t>
      </w:r>
    </w:p>
    <w:p>
      <w:r>
        <w:t>@Storagezilla and the grease drip pan doubles as a butter dish (in a pinch)</w:t>
      </w:r>
    </w:p>
    <w:p>
      <w:r>
        <w:t>@wendyyoung Damn. She got it on the first try.</w:t>
      </w:r>
    </w:p>
    <w:p>
      <w:r>
        <w:t>im feeling the burn of the last 4 days..gonna chill play xbox and watch stuff all day</w:t>
      </w:r>
    </w:p>
    <w:p>
      <w:r>
        <w:t>enjoying listening to the rain fall as I prepare for a conference call at work.... a meeting later today, then to relax tonight</w:t>
      </w:r>
    </w:p>
    <w:p>
      <w:r>
        <w:t>@hotpants79 of course i really hope that this would be his real twitter page! that would be soo cool</w:t>
      </w:r>
    </w:p>
    <w:p>
      <w:r>
        <w:t>Apparently the BIG FEAR over the swine flu has passed.   No seat on the subway for me this morning</w:t>
      </w:r>
    </w:p>
    <w:p>
      <w:r>
        <w:t>@TheMandyMoore my name is Jason, but sunshine works too.</w:t>
      </w:r>
    </w:p>
    <w:p>
      <w:r>
        <w:t>@sugarrae i thought you would win!  Fabulously40 have some bots on her side?</w:t>
      </w:r>
    </w:p>
    <w:p>
      <w:r>
        <w:t>Hey @robluketic nawwwww pity no show no more lol great while it lasted though aye   (robluketic live &gt; http://ustre.am/2w5v)</w:t>
      </w:r>
    </w:p>
    <w:p>
      <w:r>
        <w:t>6th street was amazing this weekend!!! The wedding was fantastic.. but im really really tired at work from the long eventful weekend</w:t>
      </w:r>
    </w:p>
    <w:p>
      <w:r>
        <w:t>the new T-Mobile advert in Trafalger Square looks like a lot of fun  Except if there was a load of pigeons there too.</w:t>
      </w:r>
    </w:p>
    <w:p>
      <w:r>
        <w:t>At the hospital today then shopping with mom  Love you so much.</w:t>
      </w:r>
    </w:p>
    <w:p>
      <w:r>
        <w:t>getting my morning coffee then heading to class</w:t>
      </w:r>
    </w:p>
    <w:p>
      <w:r>
        <w:t>Working from home today. Got the flu, not the SWINE though</w:t>
      </w:r>
    </w:p>
    <w:p>
      <w:r>
        <w:t>I just downloaded a ton of stunning, BEAUTIFUL wallpapers from www.interfacelift.com - go have a look.</w:t>
      </w:r>
    </w:p>
    <w:p>
      <w:r>
        <w:t>@lilazngangsta have a awesome day at school!!!</w:t>
      </w:r>
    </w:p>
    <w:p>
      <w:r>
        <w:t>@MysticFearie I want chocolate!</w:t>
      </w:r>
    </w:p>
    <w:p>
      <w:r>
        <w:t>@dougiemcfly saw you walking back from starbucks. I was in the orange beetle</w:t>
      </w:r>
    </w:p>
    <w:p>
      <w:r>
        <w:t>@ThisIsRobThomas Enjoy Springsteen, I'm seeing him at Glastonbury in June!! Give us a report when you get back</w:t>
      </w:r>
    </w:p>
    <w:p>
      <w:r>
        <w:t>gay culture is increasing in india,govt has to make new laws such as wat will be charges if a boy tease a boy nd wat if a boy rapes a boy</w:t>
      </w:r>
    </w:p>
    <w:p>
      <w:r>
        <w:t>@cwong5 same to you bud. Kudos on your hardcore gym training, it's a great lifechanging experience, keep it up!!!</w:t>
      </w:r>
    </w:p>
    <w:p>
      <w:r>
        <w:t>@Gertbeef Nice musli bars!</w:t>
      </w:r>
    </w:p>
    <w:p>
      <w:r>
        <w:t>Good morning new followers. Time for my face-sized coffee. Don't be a stranger</w:t>
      </w:r>
    </w:p>
    <w:p>
      <w:r>
        <w:t>@renagades read your blog and posted.</w:t>
      </w:r>
    </w:p>
    <w:p>
      <w:r>
        <w:t>@RyanSeacrest have a god day  xx</w:t>
      </w:r>
    </w:p>
    <w:p>
      <w:r>
        <w:t>@sea_breez Yer please do! Have a good day!</w:t>
      </w:r>
    </w:p>
    <w:p>
      <w:r>
        <w:t>never twittered b4 but here i am wondering what to do next...jared?!?!</w:t>
      </w:r>
    </w:p>
    <w:p>
      <w:r>
        <w:t>@maenad_au my pleasure... hey it was played at my going away from nz party back in 87 lots   so it is burned into my brain</w:t>
      </w:r>
    </w:p>
    <w:p>
      <w:r>
        <w:t>Went outside and picked flowers with Marina! i love picking flowers haha</w:t>
      </w:r>
    </w:p>
    <w:p>
      <w:r>
        <w:t>@desire4it oh yeah - love his choregoraphy. the pants...not so much.</w:t>
      </w:r>
    </w:p>
    <w:p>
      <w:r>
        <w:t>Now english academy</w:t>
      </w:r>
    </w:p>
    <w:p>
      <w:r>
        <w:t>manang is back! had a great dinner!  super busog :O</w:t>
      </w:r>
    </w:p>
    <w:p>
      <w:r>
        <w:t>is now going to the hairdressers instead of running due to rain</w:t>
      </w:r>
    </w:p>
    <w:p>
      <w:r>
        <w:t>will deplurk! GAH!! need to concentrate on Jap! Visit my http://jynxedpanda.com (site) if you have time  heh... http://plurk.com/p/rr2ly</w:t>
      </w:r>
    </w:p>
    <w:p>
      <w:r>
        <w:t>@PoisonIvy69 Fine thanks, not long now till Christmas....I'm excited</w:t>
      </w:r>
    </w:p>
    <w:p>
      <w:r>
        <w:t>@alitherunner yeah I know. I need to get back into twittering. Just haven't felt it.  but yes. Thank god for txtin. I would miss ya more</w:t>
      </w:r>
    </w:p>
    <w:p>
      <w:r>
        <w:t>Worked out for about an hour.. nothing to hardcore. Sitting in Starbucks waiting to start work</w:t>
      </w:r>
    </w:p>
    <w:p>
      <w:r>
        <w:t>Happy Monday everyone! Loving the new arrangement in my family room</w:t>
      </w:r>
    </w:p>
    <w:p>
      <w:r>
        <w:t>@parachutesfail Okay, cool. Hope you had better dreams than you had last week.</w:t>
      </w:r>
    </w:p>
    <w:p>
      <w:r>
        <w:t>@ChloeChloe Ahh thats where i go the 6 year old fact. good old radio one!  what exams do you have tomorrow?</w:t>
      </w:r>
    </w:p>
    <w:p>
      <w:r>
        <w:t>Really? I can only go in 1Direction at a time?! UGh!  Gotta take authority over the time 2day!  Say hello! Don't be a stranger! BeBlessed!</w:t>
      </w:r>
    </w:p>
    <w:p>
      <w:r>
        <w:t>@sadknob right now if be happy to win a packet of salt n vinegar crisps  or a new exhaust as mine fell off on the A1 !</w:t>
      </w:r>
    </w:p>
    <w:p>
      <w:r>
        <w:t>@RavenousReader BTW, thanks for the gifts.  I'm wearing my shirt, having a dunker and Apple loved that chicken soup; just what she needed!</w:t>
      </w:r>
    </w:p>
    <w:p>
      <w:r>
        <w:t>@missyIbee Not a problem at all sis - respect due</w:t>
      </w:r>
    </w:p>
    <w:p>
      <w:r>
        <w:t>@EllenMalloy thanks for trying   I was hoping Bud Trillin, but the Fest would be honored by any of the guests with whom you hobnobbed.</w:t>
      </w:r>
    </w:p>
    <w:p>
      <w:r>
        <w:t>getting ready for school hopfully today is a good day</w:t>
      </w:r>
    </w:p>
    <w:p>
      <w:r>
        <w:t>lol good times in the journalism back room...everyone else thinks we're weird now</w:t>
      </w:r>
    </w:p>
    <w:p>
      <w:r>
        <w:t>Catching up on #dollhouse Yay Alan Tudyk aka Wash is in it.</w:t>
      </w:r>
    </w:p>
    <w:p>
      <w:r>
        <w:t>got tickets to go with dad and his girlfriend to see Eric Clapton, Steve Winwood, and the Arc Angels on June 24th @ Toyota Center! WOO!</w:t>
      </w:r>
    </w:p>
    <w:p>
      <w:r>
        <w:t>@stephenfry hong kong is great for crazy "English names". A friend works with a "miss chewbacca leung"</w:t>
      </w:r>
    </w:p>
    <w:p>
      <w:r>
        <w:t>@gfalcone601 hmmm toughie! haha you are so alike to tom with all these questions  xx</w:t>
      </w:r>
    </w:p>
    <w:p>
      <w:r>
        <w:t>concert tonight  chackin out and not coming tomorrow!</w:t>
      </w:r>
    </w:p>
    <w:p>
      <w:r>
        <w:t>@Guvnor64 i'll get my size 40's out now, straight to the post office  See you later, hun</w:t>
      </w:r>
    </w:p>
    <w:p>
      <w:r>
        <w:t>@blueskiesxj  i like yours too   i enjoy your photography. =]</w:t>
      </w:r>
    </w:p>
    <w:p>
      <w:r>
        <w:t>Can't wait to see Set Your Goals at Leeds. Lots of website work to do today and its not on my own</w:t>
      </w:r>
    </w:p>
    <w:p>
      <w:r>
        <w:t>@powerpoole You are quite welcome Mr. Poole.</w:t>
      </w:r>
    </w:p>
    <w:p>
      <w:r>
        <w:t>http://tinyurl.com/c8nlzh - forgot how much I like this song</w:t>
      </w:r>
    </w:p>
    <w:p>
      <w:r>
        <w:t>@bextherex: i love you momma</w:t>
      </w:r>
    </w:p>
    <w:p>
      <w:r>
        <w:t>and dont tell burnsy - but no comparison between the rocky mountains and mountains in enlgland</w:t>
      </w:r>
    </w:p>
    <w:p>
      <w:r>
        <w:t>may the 4th be with you</w:t>
      </w:r>
    </w:p>
    <w:p>
      <w:r>
        <w:t>Por Favor!!! Only need FIVE more!  http://tinyurl.com/dzcpg3</w:t>
      </w:r>
    </w:p>
    <w:p>
      <w:r>
        <w:t>@JanisSharp thanks Janis</w:t>
      </w:r>
    </w:p>
    <w:p>
      <w:r>
        <w:t>@whiteblouse hiya late bird!!</w:t>
      </w:r>
    </w:p>
    <w:p>
      <w:r>
        <w:t>Ok getting the pink stripey one it's the most subtle I'm a bit bored of the floral print! Ok?</w:t>
      </w:r>
    </w:p>
    <w:p>
      <w:r>
        <w:t>@thebirdmachine: About 1pm.  Squeaking?! Hell squeaking?! D:</w:t>
      </w:r>
    </w:p>
    <w:p>
      <w:r>
        <w:t>Good Monday morning to everyone- Hope everyone's week is off to a successful start</w:t>
      </w:r>
    </w:p>
    <w:p>
      <w:r>
        <w:t>@jcdietrich Same  also trying to get my house ready to sell... I can't believe how much crap I own !</w:t>
      </w:r>
    </w:p>
    <w:p>
      <w:r>
        <w:t>@mafeinberg At least you have a large vocabulary -- the benefit of being a writer   Hope you're well, sister.</w:t>
      </w:r>
    </w:p>
    <w:p>
      <w:r>
        <w:t>@djnvs LoL! there u go..that's the spirit haha</w:t>
      </w:r>
    </w:p>
    <w:p>
      <w:r>
        <w:t>@BerinKinsman Does this happen every monday?</w:t>
      </w:r>
    </w:p>
    <w:p>
      <w:r>
        <w:t>Ar work bored...hope Tiff gets here soon then the fun can start</w:t>
      </w:r>
    </w:p>
    <w:p>
      <w:r>
        <w:t>Going to IKEA with the roomie so she can shop for her apartment. IKEA is in like my top ten stores that I love</w:t>
      </w:r>
    </w:p>
    <w:p>
      <w:r>
        <w:t>http://twitpic.com/4jj43 - Me and Ari</w:t>
      </w:r>
    </w:p>
    <w:p>
      <w:r>
        <w:t>had a very interesting day yesterday... wondering if today will be just as crazy. Hope not. Still diggin' Spartacus!.. aka: Mike-E!!!</w:t>
      </w:r>
    </w:p>
    <w:p>
      <w:r>
        <w:t>Watching Ryann!!  Gonna be a grand day!!!</w:t>
      </w:r>
    </w:p>
    <w:p>
      <w:r>
        <w:t>@Dhanraj1974 good luck with you finals!!!</w:t>
      </w:r>
    </w:p>
    <w:p>
      <w:r>
        <w:t>@zaktar No offense, but have you thought about a career change?</w:t>
      </w:r>
    </w:p>
    <w:p>
      <w:r>
        <w:t>I got a raise and praise!!!! Great way to start Monday off</w:t>
      </w:r>
    </w:p>
    <w:p>
      <w:r>
        <w:t>I am loving this beautiful monday morning!</w:t>
      </w:r>
    </w:p>
    <w:p>
      <w:r>
        <w:t>@AndreaNBC13HD You're right....I'm 29 and  I've heard the song a time or two</w:t>
      </w:r>
    </w:p>
    <w:p>
      <w:r>
        <w:t>@Juergn der maaaaster is back</w:t>
      </w:r>
    </w:p>
    <w:p>
      <w:r>
        <w:t>@Djalfy I sound really Brummie lol but most of all I just hate looking at myself!</w:t>
      </w:r>
    </w:p>
    <w:p>
      <w:r>
        <w:t>@mangamaniac  The Wilshire.  (it is where I stayed last year, too</w:t>
      </w:r>
    </w:p>
    <w:p>
      <w:r>
        <w:t>wanna go to hav my beauty sleep  gdnite .. sweet dreams</w:t>
      </w:r>
    </w:p>
    <w:p>
      <w:r>
        <w:t>I promise to post new mini magical village today, the weather is perfect for it   See preview here: http://pengpengsplace.blogspot.com</w:t>
      </w:r>
    </w:p>
    <w:p>
      <w:r>
        <w:t>@khorshid I hope to see you soon again</w:t>
      </w:r>
    </w:p>
    <w:p>
      <w:r>
        <w:t>@FransJr ... Lol! Probably a little sweeter in the carribbean! Tropical island sounds wonderful.</w:t>
      </w:r>
    </w:p>
    <w:p>
      <w:r>
        <w:t>@zacjones13 why, hello there  How's life on the other side of the screen?</w:t>
      </w:r>
    </w:p>
    <w:p>
      <w:r>
        <w:t>@absolutspacegrl I could feel the excitement in that tweet! ;) I'll be watching the launch on NASA tv! How I love my directv!  seriously.</w:t>
      </w:r>
    </w:p>
    <w:p>
      <w:r>
        <w:t>Upshot: If they want to hunt you down... uhh... well, I wish y'all the best of luck, tweeps!</w:t>
      </w:r>
    </w:p>
    <w:p>
      <w:r>
        <w:t>Dreary bus ride home. Im rubbing my eyes out but at least I didn't spend the day in school. Over 12 hrs well spent</w:t>
      </w:r>
    </w:p>
    <w:p>
      <w:r>
        <w:t>@tova_s  tried to reply back to you, but you need to follow me for me to DM - we have many friends in common is the short answer</w:t>
      </w:r>
    </w:p>
    <w:p>
      <w:r>
        <w:t>[Aeroplanes - We Know, Plato!] One of my favorite WKP songs!  ? http://blip.fm/~5jq91</w:t>
      </w:r>
    </w:p>
    <w:p>
      <w:r>
        <w:t>Sooo readyyy for the summerr babyyyy!!!!!!!!!</w:t>
      </w:r>
    </w:p>
    <w:p>
      <w:r>
        <w:t>@Janet_Reid Lol. It was the dissing of the were-octopus that did you in. However, he redeems himself by rescuing you from a were-spider.</w:t>
      </w:r>
    </w:p>
    <w:p>
      <w:r>
        <w:t>@twitlonger Hi x Your websites soo cool i love using it  Thank you</w:t>
      </w:r>
    </w:p>
    <w:p>
      <w:r>
        <w:t>Star Trek in HD.... I'm impressed.... Beam me up Spotty!</w:t>
      </w:r>
    </w:p>
    <w:p>
      <w:r>
        <w:t>@JerryShaw lol get some then!!  n give me one too</w:t>
      </w:r>
    </w:p>
    <w:p>
      <w:r>
        <w:t>Todays goal: Tweet more @ work  Im off to a good start but havent left the house yet. Welcome new followers! I hope your not too bored yet</w:t>
      </w:r>
    </w:p>
    <w:p>
      <w:r>
        <w:t>@MsCatou make it 60-40 and we can talk  i do smell #hugecoffeesuccess though</w:t>
      </w:r>
    </w:p>
    <w:p>
      <w:r>
        <w:t>Getting ready for college. I had a good sleep.  rainy day today. I love it.</w:t>
      </w:r>
    </w:p>
    <w:p>
      <w:r>
        <w:t>@cats2cats Thanks</w:t>
      </w:r>
    </w:p>
    <w:p>
      <w:r>
        <w:t>@Monodi what lol?</w:t>
      </w:r>
    </w:p>
    <w:p>
      <w:r>
        <w:t>@88michael this my new more private acc. Will only use it for close twitter friends</w:t>
      </w:r>
    </w:p>
    <w:p>
      <w:r>
        <w:t>Just jailbroke david's iphone in computer programming.</w:t>
      </w:r>
    </w:p>
    <w:p>
      <w:r>
        <w:t>@millennialprof Can I have your old one?</w:t>
      </w:r>
    </w:p>
    <w:p>
      <w:r>
        <w:t>@yourbabyV  I don't like Demi...I like La La Land and Don't forget. Do you like Ashley Tisdale??</w:t>
      </w:r>
    </w:p>
    <w:p>
      <w:r>
        <w:t>ohay clean teeth</w:t>
      </w:r>
    </w:p>
    <w:p>
      <w:r>
        <w:t>@weatherpenny I DO know him- I loved the wolves in the wall!!!  Totally awesome tip, I'll work in a tiny format but got inspiration now</w:t>
      </w:r>
    </w:p>
    <w:p>
      <w:r>
        <w:t>Mode: Home Office</w:t>
      </w:r>
    </w:p>
    <w:p>
      <w:r>
        <w:t>@musicjunkie11 It's Alright,It's Ok-Ashley Tisdale</w:t>
      </w:r>
    </w:p>
    <w:p>
      <w:r>
        <w:t>I need a break! I NEED KITKAT! haha!</w:t>
      </w:r>
    </w:p>
    <w:p>
      <w:r>
        <w:t>@Wally_v10 grax</w:t>
      </w:r>
    </w:p>
    <w:p>
      <w:r>
        <w:t>One lane stop and go trafffffffic suckssss! Almost to wwork thanks to gay miinnnesota roads</w:t>
      </w:r>
    </w:p>
    <w:p>
      <w:r>
        <w:t>First steps on Twitter. Just checking</w:t>
      </w:r>
    </w:p>
    <w:p>
      <w:r>
        <w:t>@kristianc count me in</w:t>
      </w:r>
    </w:p>
    <w:p>
      <w:r>
        <w:t>Blocked the acct for one of my most hated sports teams. That felt really good.</w:t>
      </w:r>
    </w:p>
    <w:p>
      <w:r>
        <w:t>The rain is good for one thing; getting dudes hoodies  haha!</w:t>
      </w:r>
    </w:p>
    <w:p>
      <w:r>
        <w:t>@MRHYPERPCS Thanks, but the Elance course is not mine! It's @trishlambert.</w:t>
      </w:r>
    </w:p>
    <w:p>
      <w:r>
        <w:t>@faeyakof hahaha im broke, i need money  sighh.</w:t>
      </w:r>
    </w:p>
    <w:p>
      <w:r>
        <w:t>it's monday. yayy.. need to get my demi lovato tickets before they sell out!</w:t>
      </w:r>
    </w:p>
    <w:p>
      <w:r>
        <w:t>monday morning . lets whip out some code today</w:t>
      </w:r>
    </w:p>
    <w:p>
      <w:r>
        <w:t>Well good morning all, What a wonderful day in the neighborhood  Thanks for all those that are now following another 60 this morning</w:t>
      </w:r>
    </w:p>
    <w:p>
      <w:r>
        <w:t>http://twitpic.com/4jj4j - Birthday Breakfast! Yummm- chai &amp; an apple fritter</w:t>
      </w:r>
    </w:p>
    <w:p>
      <w:r>
        <w:t>Good morning everyone</w:t>
      </w:r>
    </w:p>
    <w:p>
      <w:r>
        <w:t>@StaceysJustFab blackberry messenger rocks! Its basically IM-ing with other BB users that u add, so like ur friends. Saves on texts</w:t>
      </w:r>
    </w:p>
    <w:p>
      <w:r>
        <w:t>@catarino hah yeah I hear that, good luck today</w:t>
      </w:r>
    </w:p>
    <w:p>
      <w:r>
        <w:t>@Stevebrown87 Noo, good guys are better  x</w:t>
      </w:r>
    </w:p>
    <w:p>
      <w:r>
        <w:t>@shortiee31</w:t>
      </w:r>
    </w:p>
    <w:p>
      <w:r>
        <w:t>Finally picked up some handwraps, but struggling to wrap my stronger hand with the other! Defo should have got some a lot sooner though</w:t>
      </w:r>
    </w:p>
    <w:p>
      <w:r>
        <w:t>@richardbsmith glad you liked the quote (Integrity...) - it was in one of my more productive moments</w:t>
      </w:r>
    </w:p>
    <w:p>
      <w:r>
        <w:t>this time next week I will hopefully be holding my Lili in my arms!</w:t>
      </w:r>
    </w:p>
    <w:p>
      <w:r>
        <w:t>weee! internet is back here at home!</w:t>
      </w:r>
    </w:p>
    <w:p>
      <w:r>
        <w:t>@gfalcone601 salt and vinegar, cheese and onion make your breathe smell lol  xx</w:t>
      </w:r>
    </w:p>
    <w:p>
      <w:r>
        <w:t>@Da7e Man, that sucks and I feel your pain... if you were local, I'd buy you a cup of coffee.</w:t>
      </w:r>
    </w:p>
    <w:p>
      <w:r>
        <w:t>It smells like the beach from my job..</w:t>
      </w:r>
    </w:p>
    <w:p>
      <w:r>
        <w:t>@MatReesUk Has to be a Mac! Believe me - you won't regret it</w:t>
      </w:r>
    </w:p>
    <w:p>
      <w:r>
        <w:t>@ponet thats funny.. actually.. i could use a haircut...might be growing it out thru August for Woodstock Anniversary Party....40 yrs</w:t>
      </w:r>
    </w:p>
    <w:p>
      <w:r>
        <w:t>going to second morning of the day... just sleeping for 3-4 hours</w:t>
      </w:r>
    </w:p>
    <w:p>
      <w:r>
        <w:t>@SlovakBrewer Yeah, I wanted to have some  I was bottling, so it's sanitized and all good. It tastes like those choc. oranges.</w:t>
      </w:r>
    </w:p>
    <w:p>
      <w:r>
        <w:t>I loveeeeee to live a - F A S T - pace lifestyle!</w:t>
      </w:r>
    </w:p>
    <w:p>
      <w:r>
        <w:t>@markhoppus ahaha its stuck in my head; thanxx</w:t>
      </w:r>
    </w:p>
    <w:p>
      <w:r>
        <w:t>@elegyofhope haha you didnt see my macbook or my 24'' imac in that pic, so feel extra jealous lolll</w:t>
      </w:r>
    </w:p>
    <w:p>
      <w:r>
        <w:t>@Madinafire dude, I can safely say I was blown away when I heard Attics. I'll make sure I pass it on as much as I can!</w:t>
      </w:r>
    </w:p>
    <w:p>
      <w:r>
        <w:t>@clyp1976 thanks!! I definitely will! The next season will be rainy and it comes in two month's time!!</w:t>
      </w:r>
    </w:p>
    <w:p>
      <w:r>
        <w:t>Great cover  ? http://blip.fm/~5jq9o</w:t>
      </w:r>
    </w:p>
    <w:p>
      <w:r>
        <w:t>I must have viewed that picture of me and @alicecsws from saturday morning about a milling times  x</w:t>
      </w:r>
    </w:p>
    <w:p>
      <w:r>
        <w:t>En el colectivo jodiendo con las chicas  i promisse upload photos then.</w:t>
      </w:r>
    </w:p>
    <w:p>
      <w:r>
        <w:t>salt and vinegar</w:t>
      </w:r>
    </w:p>
    <w:p>
      <w:r>
        <w:t>@LarryTill I had recommended Harney &amp; Sons (http://www.harney.com/) from where I order much of my tea, I think.</w:t>
      </w:r>
    </w:p>
    <w:p>
      <w:r>
        <w:t>@TheBetterSexDoc   Wow what a beautiful picture... and by the way....I am straight....just wanted to let you know!!!     Bella</w:t>
      </w:r>
    </w:p>
    <w:p>
      <w:r>
        <w:t>@NEENZ I was just at Sky Harbor on Friday.    How are you?</w:t>
      </w:r>
    </w:p>
    <w:p>
      <w:r>
        <w:t>@gfalcone601 cheese and onion crisps are the best  alice or rosalie cullen ?</w:t>
      </w:r>
    </w:p>
    <w:p>
      <w:r>
        <w:t>@ppittman feeling better - did nothing yesterday but lay around.   hate i missed the youth leader polar bear swim   gotta love youth!</w:t>
      </w:r>
    </w:p>
    <w:p>
      <w:r>
        <w:t>Bumper Sticker: "If you don't want to stand up for our troops, feel free to stand in front of them" Thank you to all in the military</w:t>
      </w:r>
    </w:p>
    <w:p>
      <w:r>
        <w:t>internship day #1 - to thee hospital i go.</w:t>
      </w:r>
    </w:p>
    <w:p>
      <w:r>
        <w:t>@bubblegumneko What are you doing up so early?</w:t>
      </w:r>
    </w:p>
    <w:p>
      <w:r>
        <w:t>@PepeTheProducer Not any more.</w:t>
      </w:r>
    </w:p>
    <w:p>
      <w:r>
        <w:t>Feeling pretty good this morning! Lets hope it lasts through the day</w:t>
      </w:r>
    </w:p>
    <w:p>
      <w:r>
        <w:t>Going to French. Anyone want to pick me up?</w:t>
      </w:r>
    </w:p>
    <w:p>
      <w:r>
        <w:t>Thank you Justin for my two dozen roses</w:t>
      </w:r>
    </w:p>
    <w:p>
      <w:r>
        <w:t>death cab for cutie and slouchy barets  its a good way to start the day.</w:t>
      </w:r>
    </w:p>
    <w:p>
      <w:r>
        <w:t>listening to dave barnes, getting really excited for junior senior</w:t>
      </w:r>
    </w:p>
    <w:p>
      <w:r>
        <w:t>@sadknob living quite so close to RAF boulmer that might not be a good thing</w:t>
      </w:r>
    </w:p>
    <w:p>
      <w:r>
        <w:t>@ClareAshford  I blocked him too, lets hope it just goes away forever</w:t>
      </w:r>
    </w:p>
    <w:p>
      <w:r>
        <w:t>@isparkleen wow, that's good</w:t>
      </w:r>
    </w:p>
    <w:p>
      <w:r>
        <w:t>@CHRISDJMOYLES Get you lol what time we eating id hate to be late</w:t>
      </w:r>
    </w:p>
    <w:p>
      <w:r>
        <w:t>It's soupy-soup time. Today: Heinz Cream of Chicken and Mushroom - yum! bbl</w:t>
      </w:r>
    </w:p>
    <w:p>
      <w:r>
        <w:t>@Xx_Mcfly_xX ooh yay! let me just go accept her</w:t>
      </w:r>
    </w:p>
    <w:p>
      <w:r>
        <w:t>@taylorswift13 lol, good luck with that ;) love your vid for YBWM</w:t>
      </w:r>
    </w:p>
    <w:p>
      <w:r>
        <w:t>End of the academic year brings in a lot of mood swings ... Just recovered from some serious hypertension</w:t>
      </w:r>
    </w:p>
    <w:p>
      <w:r>
        <w:t>@gfalcone601 Salt &amp; Vinegar, dont smell as bad afterward haha!</w:t>
      </w:r>
    </w:p>
    <w:p>
      <w:r>
        <w:t>@m_jonas101 WOW they're totally amazing and they're more than awesome</w:t>
      </w:r>
    </w:p>
    <w:p>
      <w:r>
        <w:t>@shay1988 lol same here....wish there was a way to microsize everything...lol</w:t>
      </w:r>
    </w:p>
    <w:p>
      <w:r>
        <w:t>@darthvader  May the 4th be with you too</w:t>
      </w:r>
    </w:p>
    <w:p>
      <w:r>
        <w:t>Really tired, and need to be up in the morning... Off to bed. Good Night All!!!</w:t>
      </w:r>
    </w:p>
    <w:p>
      <w:r>
        <w:t>@RyanMills1 safe &amp; easy travels Mills. I'll miss u</w:t>
      </w:r>
    </w:p>
    <w:p>
      <w:r>
        <w:t>watching FRIENDS reduces stress inside me. Thanks to Bright, Kauffman, and Crane who are created these series  love love love</w:t>
      </w:r>
    </w:p>
    <w:p>
      <w:r>
        <w:t>Gooood morning!</w:t>
      </w:r>
    </w:p>
    <w:p>
      <w:r>
        <w:t>@taylorswift13 jet lag must be soo annoyingg! im in uk timee  welcome to ukkkkk  are u coming to scotland at all  ? xxxx</w:t>
      </w:r>
    </w:p>
    <w:p>
      <w:r>
        <w:t>I did it! I finished my first chapter summary on Care of Souls! Pray that I can have the Lords understanding! This isn't easy to do!</w:t>
      </w:r>
    </w:p>
    <w:p>
      <w:r>
        <w:t>@klm I knew that. I attended an innovation seminar at Picnic 2007.</w:t>
      </w:r>
    </w:p>
    <w:p>
      <w:r>
        <w:t>i hate waking up early! but i need to make up my 27 hrs at my pharmacy class. &gt;=[ sighhh.  in other news: breakfast time!!!!</w:t>
      </w:r>
    </w:p>
    <w:p>
      <w:r>
        <w:t>@gfalcone601 salt and vinegar</w:t>
      </w:r>
    </w:p>
    <w:p>
      <w:r>
        <w:t>It's Monday, and I am still cleaning up the mess from Thursday night's storm.  Like I wasn't busy enough this week!</w:t>
      </w:r>
    </w:p>
    <w:p>
      <w:r>
        <w:t>@Nicholina6....got your message!!! You are such a twitter freak!</w:t>
      </w:r>
    </w:p>
    <w:p>
      <w:r>
        <w:t>@MrEricPiRaTe You're being sooo ambiguous, no clue re:what's up? Must send me details! Oh, &amp; I'll be on tom re:the Greek &amp; tea tweet-ups!</w:t>
      </w:r>
    </w:p>
    <w:p>
      <w:r>
        <w:t>New project, new mess</w:t>
      </w:r>
    </w:p>
    <w:p>
      <w:r>
        <w:t>Got Six Feet Under series 1 on DVD</w:t>
      </w:r>
    </w:p>
    <w:p>
      <w:r>
        <w:t>A new week = new legend to make.</w:t>
      </w:r>
    </w:p>
    <w:p>
      <w:r>
        <w:t>Sometimes all it takes to solve our problems is a fresh morning!! Hope today is beautiful for you</w:t>
      </w:r>
    </w:p>
    <w:p>
      <w:r>
        <w:t>@Rene_Kay2 welcome to Twitter babes! I know what you mean...still trying to figure this out</w:t>
      </w:r>
    </w:p>
    <w:p>
      <w:r>
        <w:t>@Joy_B I don't know but they aren't worth it, only 6 people actually showed up lol</w:t>
      </w:r>
    </w:p>
    <w:p>
      <w:r>
        <w:t>Even numbers again</w:t>
      </w:r>
    </w:p>
    <w:p>
      <w:r>
        <w:t>It's Maiko's (keyboards) birthday today! He's been a good boy. Maybe he'll get presents.</w:t>
      </w:r>
    </w:p>
    <w:p>
      <w:r>
        <w:t>@sharonkneadles Best of luck to you</w:t>
      </w:r>
    </w:p>
    <w:p>
      <w:r>
        <w:t>Eating pancakes  What is better than a day off with Stevie-J?</w:t>
      </w:r>
    </w:p>
    <w:p>
      <w:r>
        <w:t>Less rain more sunshine</w:t>
      </w:r>
    </w:p>
    <w:p>
      <w:r>
        <w:t>@moweezle did you find the Colossus yet?</w:t>
      </w:r>
    </w:p>
    <w:p>
      <w:r>
        <w:t>@JAJMiami  Happy Monday!!  Hope you have a great week!</w:t>
      </w:r>
    </w:p>
    <w:p>
      <w:r>
        <w:t>@jill777 Morning! I saw that! Ridic!  Not only insane but stupid, esp in this weather! So glad we don't have to do that!</w:t>
      </w:r>
    </w:p>
    <w:p>
      <w:r>
        <w:t>@jeremycowart http://onoir.com try to go if you can. I tell everyone who goes to Montreal to check it out. Even people who live there</w:t>
      </w:r>
    </w:p>
    <w:p>
      <w:r>
        <w:t>Good Morning</w:t>
      </w:r>
    </w:p>
    <w:p>
      <w:r>
        <w:t>@alievans719 I have a question for you, Ali.</w:t>
      </w:r>
    </w:p>
    <w:p>
      <w:r>
        <w:t>@The_GreenWizard ah ha! Cool, will look into that more closely when i get on a proper sized screen! Thanks</w:t>
      </w:r>
    </w:p>
    <w:p>
      <w:r>
        <w:t>Feel sorry for Adam Cook. Be strong for David and family</w:t>
      </w:r>
    </w:p>
    <w:p>
      <w:r>
        <w:t>@StephanieFiler Thanks! That will be you in October</w:t>
      </w:r>
    </w:p>
    <w:p>
      <w:r>
        <w:t>Did you know if you want to stay cool all day use a shower gel or bath wash with peppermint in it</w:t>
      </w:r>
    </w:p>
    <w:p>
      <w:r>
        <w:t>@TarraAnn85  I hope you have a nice sleep</w:t>
      </w:r>
    </w:p>
    <w:p>
      <w:r>
        <w:t>at work. these five year olds are gonna keep me young.</w:t>
      </w:r>
    </w:p>
    <w:p>
      <w:r>
        <w:t>@ben_stiller Morning!!!  Won't mind to meet you in real life  Hope you'll like me too</w:t>
      </w:r>
    </w:p>
    <w:p>
      <w:r>
        <w:t>and egg whites, with 7 grain toast. YUP!</w:t>
      </w:r>
    </w:p>
    <w:p>
      <w:r>
        <w:t>@hughsbeautiful Oherr it's soon then, do you have plans? I had a party on saturday  x</w:t>
      </w:r>
    </w:p>
    <w:p>
      <w:r>
        <w:t>How is everyone on this fine Monday?   what is everyone's opinion of the new Wolverine movie?</w:t>
      </w:r>
    </w:p>
    <w:p>
      <w:r>
        <w:t>@JacobLovie cant say i havee, im at james' but i did some rs yesterdayy!. im learning my quotess</w:t>
      </w:r>
    </w:p>
    <w:p>
      <w:r>
        <w:t>@Bulehithien Aaaah, the same old same, I see ^^ We share a mutual fate, my friend :*</w:t>
      </w:r>
    </w:p>
    <w:p>
      <w:r>
        <w:t>i am confident, but i still have my moments baby that's just me  - La La Land - Demi Lovato</w:t>
      </w:r>
    </w:p>
    <w:p>
      <w:r>
        <w:t>is excited to see Samantha&amp;Denise again  http://plurk.com/p/rr5id</w:t>
      </w:r>
    </w:p>
    <w:p>
      <w:r>
        <w:t>@lopps_1999  ohh, that is so cute, fishing is so peaceful!  your daughter looks so focus in what she is doing</w:t>
      </w:r>
    </w:p>
    <w:p>
      <w:r>
        <w:t>I know. Im just kidding</w:t>
      </w:r>
    </w:p>
    <w:p>
      <w:r>
        <w:t>@mandydean thanks, Mandy!  What a good sister you are. @krikkert That may be true, but unfortunately my road tires can't say the same.</w:t>
      </w:r>
    </w:p>
    <w:p>
      <w:r>
        <w:t>@sentimentalizzy Yeah, hope so. I'm excited</w:t>
      </w:r>
    </w:p>
    <w:p>
      <w:r>
        <w:t>I always get really excited when 'Steal My Kisses' by Ben Harper comes on the ipod...great song...love the beat-boxing in the beginning</w:t>
      </w:r>
    </w:p>
    <w:p>
      <w:r>
        <w:t>In gym doin it up in paddle ball!!!!   xo.</w:t>
      </w:r>
    </w:p>
    <w:p>
      <w:r>
        <w:t>@ComedyQueen LOL it's overcast but otherwise ok. I'm tired but otherwise ok</w:t>
      </w:r>
    </w:p>
    <w:p>
      <w:r>
        <w:t>@guylainem123 Would be nice if he did</w:t>
      </w:r>
    </w:p>
    <w:p>
      <w:r>
        <w:t>@coollike http://twitpic.com/4jg09 - haha she looks a little like u charlie lol</w:t>
      </w:r>
    </w:p>
    <w:p>
      <w:r>
        <w:t>is taking Ethan and Ryder to playgroup this morning</w:t>
      </w:r>
    </w:p>
    <w:p>
      <w:r>
        <w:t>@taylorswift13 i love you so much tay (: youre so amazing &lt;3 you should come to denmark, we love you here</w:t>
      </w:r>
    </w:p>
    <w:p>
      <w:r>
        <w:t>It is certainly spring in Vail, Co.  It is raining and snowing!  Doesn't mother nature know the mountain is closed for the ski season!</w:t>
      </w:r>
    </w:p>
    <w:p>
      <w:r>
        <w:t>so its been forever since I've tweet, just wanted to say thaty I love bill! and I hope ya'll have an amazing week</w:t>
      </w:r>
    </w:p>
    <w:p>
      <w:r>
        <w:t>Writing up this lesson plan makes me remember how much I truly do love To Kill a Mockinbird.  Maybe it'll be a summer read.</w:t>
      </w:r>
    </w:p>
    <w:p>
      <w:r>
        <w:t>@mitchelmusso ...and you're on my mind.. like all the time..</w:t>
      </w:r>
    </w:p>
    <w:p>
      <w:r>
        <w:t>@toddkashdan thanks Todd. Enjoyed reading your blog too - I had a little cheer for good old Alfred Wallace. Curious to read your book</w:t>
      </w:r>
    </w:p>
    <w:p>
      <w:r>
        <w:t>'You Are What U Eat' isn't EXACTLY true.. 'You Are What U Digest' TodayISaProsperous &amp;Productive Day! ThankUJesus!  BeYEBlessed! hee hee</w:t>
      </w:r>
    </w:p>
    <w:p>
      <w:r>
        <w:t>@loic No Loic, you need to build in a scheduler that lets us post while we sleep</w:t>
      </w:r>
    </w:p>
    <w:p>
      <w:r>
        <w:t>just joined Twitter...     Hiya world!</w:t>
      </w:r>
    </w:p>
    <w:p>
      <w:r>
        <w:t>@kazab I like them. I mean I like what's left of them.</w:t>
      </w:r>
    </w:p>
    <w:p>
      <w:r>
        <w:t>@Julie3160,hey wassup</w:t>
      </w:r>
    </w:p>
    <w:p>
      <w:r>
        <w:t>@Alleywater She's good. Trying to suss out chap 7 when I'm not working. Trying to suss out a lot of things, but meh, you know whatever!</w:t>
      </w:r>
    </w:p>
    <w:p>
      <w:r>
        <w:t>@lulazoid So vacation is good so far?</w:t>
      </w:r>
    </w:p>
    <w:p>
      <w:r>
        <w:t>@donnapaul I like that term "today list" - better than "to-do list"</w:t>
      </w:r>
    </w:p>
    <w:p>
      <w:r>
        <w:t>is exhausted from a great weekend, and is looking forward to this week</w:t>
      </w:r>
    </w:p>
    <w:p>
      <w:r>
        <w:t>@AlvaFarrow Thanks for the follow back</w:t>
      </w:r>
    </w:p>
    <w:p>
      <w:r>
        <w:t>On my way to school!</w:t>
      </w:r>
    </w:p>
    <w:p>
      <w:r>
        <w:t>@nancypub happy anniversary then</w:t>
      </w:r>
    </w:p>
    <w:p>
      <w:r>
        <w:t>Need To Go Shopping  Boring Day T'day....Nothing To Dooo. College Tmro...How Fuckin' Excitin'  Wish Twitter Was Simplified For Me =] &lt;3</w:t>
      </w:r>
    </w:p>
    <w:p>
      <w:r>
        <w:t>Here's a definition of network neutrality for those who may be interested  http://tinyurl.com/ls4qn</w:t>
      </w:r>
    </w:p>
    <w:p>
      <w:r>
        <w:t>has been kinda nice break but it wont matter soon I'll be in grad school</w:t>
      </w:r>
    </w:p>
    <w:p>
      <w:r>
        <w:t>knows its all going to sort itself out</w:t>
      </w:r>
    </w:p>
    <w:p>
      <w:r>
        <w:t>Is sick. Staying home because that's what Levy said to do.</w:t>
      </w:r>
    </w:p>
    <w:p>
      <w:r>
        <w:t>@DanceDahniDance yea I was about to call you shallow but you saved yourself by saying he makes good music</w:t>
      </w:r>
    </w:p>
    <w:p>
      <w:r>
        <w:t>@jmbuckingham Time for me to seek out some coffee for my own caffein love affair too!! Mmmmm... Sweet been of hyper-goodness!!</w:t>
      </w:r>
    </w:p>
    <w:p>
      <w:r>
        <w:t>@dougiemcfly i bet so</w:t>
      </w:r>
    </w:p>
    <w:p>
      <w:r>
        <w:t>Wolverine was much fun, but Gambit was a bit disappointing.  Neither smooth nor Cajun enough for my taste. Pretty though</w:t>
      </w:r>
    </w:p>
    <w:p>
      <w:r>
        <w:t>Omg!!! Is this the sun glimpsing through the clouds?! Woohoo!</w:t>
      </w:r>
    </w:p>
    <w:p>
      <w:r>
        <w:t>Download movie  "Ben 10: Alien Force" http://tinyurl.com/czb7b2 cool #movie</w:t>
      </w:r>
    </w:p>
    <w:p>
      <w:r>
        <w:t>hey Dasit thanks for the message</w:t>
      </w:r>
    </w:p>
    <w:p>
      <w:r>
        <w:t>@yogadarla @Gypsy_Yogini @Rock_My_Soles @Lotuspad i am sooo jealous  in a good way of course.  LC is awesome.</w:t>
      </w:r>
    </w:p>
    <w:p>
      <w:r>
        <w:t>@PeterDowley  i've seen inkheart- i liked it too</w:t>
      </w:r>
    </w:p>
    <w:p>
      <w:r>
        <w:t>@thegirlRiot there's nothing wrong with having a quiet day... it gives you more time to listen</w:t>
      </w:r>
    </w:p>
    <w:p>
      <w:r>
        <w:t>@tommcfly You wouldnt change your fans for the world, tbh i dont think anyone would change mcfly for the world  You's are too amazing  x</w:t>
      </w:r>
    </w:p>
    <w:p>
      <w:r>
        <w:t>@prempanicker Ah, I thought management fiat was your own fiat  Oh well... And... Shripriya (or Shri if one must shorten it).</w:t>
      </w:r>
    </w:p>
    <w:p>
      <w:r>
        <w:t>Beer, Smoki and Lucky Strike...good times, good times   At work...drawing stuff</w:t>
      </w:r>
    </w:p>
    <w:p>
      <w:r>
        <w:t>My #musicmonday offering: http://tinyurl.com/dg9ad5 Tony Christie feat. All Seeing I - Walk Like a Panther</w:t>
      </w:r>
    </w:p>
    <w:p>
      <w:r>
        <w:t>@Essyxx Happy May Day and Star Wars Day</w:t>
      </w:r>
    </w:p>
    <w:p>
      <w:r>
        <w:t>I love when my ipod shuffles so all the good songs are all together</w:t>
      </w:r>
    </w:p>
    <w:p>
      <w:r>
        <w:t>@RawHealer hey there keeping me healthy sister  nice to see you, have a great day</w:t>
      </w:r>
    </w:p>
    <w:p>
      <w:r>
        <w:t>is at the farm doing what i do best...RIDING MY ASS OFF!!!...get at me</w:t>
      </w:r>
    </w:p>
    <w:p>
      <w:r>
        <w:t>sooo long twitters! I'm off to Cuba</w:t>
      </w:r>
    </w:p>
    <w:p>
      <w:r>
        <w:t>OMG I would sooooo make dis show number one n da ratings</w:t>
      </w:r>
    </w:p>
    <w:p>
      <w:r>
        <w:t>There's starwars day? ) OMG Rocio!</w:t>
      </w:r>
    </w:p>
    <w:p>
      <w:r>
        <w:t>I only have one day left in school  My 16th is approaching</w:t>
      </w:r>
    </w:p>
    <w:p>
      <w:r>
        <w:t>@MySurveyExpert Hi Jeanne! I host a community dedicated to helping professional women balance their careers with the REST of their life.</w:t>
      </w:r>
    </w:p>
    <w:p>
      <w:r>
        <w:t>@JasonTurcotte Say cheese for the camera, or throw up some Western Mass gang signs to be cool</w:t>
      </w:r>
    </w:p>
    <w:p>
      <w:r>
        <w:t>@Shpantzer I am sure it would be like everything else PCI where $ sets you free.</w:t>
      </w:r>
    </w:p>
    <w:p>
      <w:r>
        <w:t>@FunkySteph Thank you! I hope you have a great rest of your day! Have you had your afternoon coffee yet?</w:t>
      </w:r>
    </w:p>
    <w:p>
      <w:r>
        <w:t>@Deep25btech thanks for your reply. We appreciate it</w:t>
      </w:r>
    </w:p>
    <w:p>
      <w:r>
        <w:t>@mbloomer64 awww. If I coukd send it from my phone I would. What kind of flair would you like?</w:t>
      </w:r>
    </w:p>
    <w:p>
      <w:r>
        <w:t>Welcome @cronhill my first German follower  My mother Hermine is from the Sudetenland and came to Sweden as a refugee in 1948</w:t>
      </w:r>
    </w:p>
    <w:p>
      <w:r>
        <w:t>May the 4th be with you. Happy Star Wars Day!   http://tinyurl.com/cjamjt #starwarsday #geek #dork #fb #awesome</w:t>
      </w:r>
    </w:p>
    <w:p>
      <w:r>
        <w:t>@ClothCoutureLLC no problem.  i wasn't really sure what i was doing.  it was some application on the twibe page.</w:t>
      </w:r>
    </w:p>
    <w:p>
      <w:r>
        <w:t>@melindarice same here, as long as i get to watch it somewhere i'm happy</w:t>
      </w:r>
    </w:p>
    <w:p>
      <w:r>
        <w:t>@kkanester  No, but apparently a distant relative died in east africa, leaving me as his only heir. Once I send 5K I should have 250k</w:t>
      </w:r>
    </w:p>
    <w:p>
      <w:r>
        <w:t>its probable bed time. hugs and kisses  &lt;33</w:t>
      </w:r>
    </w:p>
    <w:p>
      <w:r>
        <w:t>@ravenbeauty78 Me. You. COUNTING CROWS! Table Mountain Casino Event Center (near Fresno). July 19. Are we there or are we there??</w:t>
      </w:r>
    </w:p>
    <w:p>
      <w:r>
        <w:t>@verygraceless No Trump casino in Vegas.</w:t>
      </w:r>
    </w:p>
    <w:p>
      <w:r>
        <w:t>Toasting what seems to be 100 waffles for the 4 farmer kids. They sure eat a lot.</w:t>
      </w:r>
    </w:p>
    <w:p>
      <w:r>
        <w:t>Mmmmmm.... Coffee...</w:t>
      </w:r>
    </w:p>
    <w:p>
      <w:r>
        <w:t>So it's rainy in Georgia, what do I do? Wear bright colors and hope the sun comes out!  (I'm doubtful that this is going to work)</w:t>
      </w:r>
    </w:p>
    <w:p>
      <w:r>
        <w:t>Working, Listening to music,Testing out a new singer/guitarist tonight, let's hope for the best</w:t>
      </w:r>
    </w:p>
    <w:p>
      <w:r>
        <w:t>@THEDIAMONDCOACH  Hey my friend need some inspiration...  no one can do it like you.. @deadplaygroud   Thanks</w:t>
      </w:r>
    </w:p>
    <w:p>
      <w:r>
        <w:t>@cskittles00 thanks to follow. have a nice rest</w:t>
      </w:r>
    </w:p>
    <w:p>
      <w:r>
        <w:t>Can I get a "what?"  "what?"...the baby sent some Twitter messages on my behalf</w:t>
      </w:r>
    </w:p>
    <w:p>
      <w:r>
        <w:t>@HiveMindMovie and Miss Fizzy Duck loves Hive Mind too</w:t>
      </w:r>
    </w:p>
    <w:p>
      <w:r>
        <w:t>http://naturalismo.files.wordpress.com/2008/01/elliott10.jpg my hero</w:t>
      </w:r>
    </w:p>
    <w:p>
      <w:r>
        <w:t>@junelover just email em to the email i gave u thanx awesome person</w:t>
      </w:r>
    </w:p>
    <w:p>
      <w:r>
        <w:t>@Dana_Willhoit Hoping your A/C is being fixed right now for you!</w:t>
      </w:r>
    </w:p>
    <w:p>
      <w:r>
        <w:t>workin a long day today... hopefully i can make some good tips</w:t>
      </w:r>
    </w:p>
    <w:p>
      <w:r>
        <w:t>Taping at Cox then picking up starbucks for the office bc I am so nice</w:t>
      </w:r>
    </w:p>
    <w:p>
      <w:r>
        <w:t>may,1st success for lucas first police contact after neighborhood cruising with eggs, cream, bumf, shaving foam. love my son he`s a hero</w:t>
      </w:r>
    </w:p>
    <w:p>
      <w:r>
        <w:t>is excited about Taylor Swift on wednesday!!!</w:t>
      </w:r>
    </w:p>
    <w:p>
      <w:r>
        <w:t>250 miles down, only 1750 to go. Thats ok, u2 on the radio alwas helps.</w:t>
      </w:r>
    </w:p>
    <w:p>
      <w:r>
        <w:t>@joeymcintyre when you get your grill taken care of this morning how about a quick shot of the hands.  Don't ask why, just do it</w:t>
      </w:r>
    </w:p>
    <w:p>
      <w:r>
        <w:t>I'll be grand....</w:t>
      </w:r>
    </w:p>
    <w:p>
      <w:r>
        <w:t>@lindsayrcg hehe, I can almost hear out of my right ear now  Can you yet?</w:t>
      </w:r>
    </w:p>
    <w:p>
      <w:r>
        <w:t>@Ms_SRod Shouldn't you know your National Holidays?</w:t>
      </w:r>
    </w:p>
    <w:p>
      <w:r>
        <w:t>HE SAID IT  HE ACTUALLY SAID IT and I think I'm gonna cry now. &lt;3</w:t>
      </w:r>
    </w:p>
    <w:p>
      <w:r>
        <w:t>Having a lazy bank holiday monday</w:t>
      </w:r>
    </w:p>
    <w:p>
      <w:r>
        <w:t>@modernemotive Done. Thank you</w:t>
      </w:r>
    </w:p>
    <w:p>
      <w:r>
        <w:t>staying home because I'm badass.</w:t>
      </w:r>
    </w:p>
    <w:p>
      <w:r>
        <w:t>90210 9pm  I laaaaaaaaave it.</w:t>
      </w:r>
    </w:p>
    <w:p>
      <w:r>
        <w:t>feeling so great!</w:t>
      </w:r>
    </w:p>
    <w:p>
      <w:r>
        <w:t>@dejam88. Well gotdamn girl!!! I dont know what else!!!!  I'm sleepy again! Grrr</w:t>
      </w:r>
    </w:p>
    <w:p>
      <w:r>
        <w:t>Round two of Vega: Vanilla Chai flavor.  Just realized that I have only 45 days left</w:t>
      </w:r>
    </w:p>
    <w:p>
      <w:r>
        <w:t>@DonDivaWear  Thank you!</w:t>
      </w:r>
    </w:p>
    <w:p>
      <w:r>
        <w:t>Shiyet! Umulan din.</w:t>
      </w:r>
    </w:p>
    <w:p>
      <w:r>
        <w:t>time to lie in bed and watch tv</w:t>
      </w:r>
    </w:p>
    <w:p>
      <w:r>
        <w:t>@missjo_ladie haha, I've got my camera and lenses ready!</w:t>
      </w:r>
    </w:p>
    <w:p>
      <w:r>
        <w:t>Goodmorning</w:t>
      </w:r>
    </w:p>
    <w:p>
      <w:r>
        <w:t>S-a reparat Mac-ul. Ieiii! M-am saturat sa car kg multe dupa mine</w:t>
      </w:r>
    </w:p>
    <w:p>
      <w:r>
        <w:t>I'm yet holdin' on.</w:t>
      </w:r>
    </w:p>
    <w:p>
      <w:r>
        <w:t>@myfabolouslife here I am!</w:t>
      </w:r>
    </w:p>
    <w:p>
      <w:r>
        <w:t>@SuzyDaFloozy we dont have the points yet, was talkedabout it though - first ticket I get in my whole driving career up to date, not bad</w:t>
      </w:r>
    </w:p>
    <w:p>
      <w:r>
        <w:t>@whitbull So that is different than normal how?</w:t>
      </w:r>
    </w:p>
    <w:p>
      <w:r>
        <w:t>OMG! i'm almost done with the last block on this quilt! Just a few hours of work left  i can't wait to meet my goal</w:t>
      </w:r>
    </w:p>
    <w:p>
      <w:r>
        <w:t>my mate megan is the best thing since sliced bread. i loveeee her</w:t>
      </w:r>
    </w:p>
    <w:p>
      <w:r>
        <w:t>@thedustball main event has not happened yet, but he is doing well so far</w:t>
      </w:r>
    </w:p>
    <w:p>
      <w:r>
        <w:t>@techn0crat .. IN SWEATERS</w:t>
      </w:r>
    </w:p>
    <w:p>
      <w:r>
        <w:t>@xxAnixx whahahah thank you</w:t>
      </w:r>
    </w:p>
    <w:p>
      <w:r>
        <w:t>@TerreMum It's http://chelseavantol.etsy.com xo</w:t>
      </w:r>
    </w:p>
    <w:p>
      <w:r>
        <w:t>Monday, Monday. Mr. Cade is home on the couch &amp; I have lots to do today!</w:t>
      </w:r>
    </w:p>
    <w:p>
      <w:r>
        <w:t>@ianweiqiang Interesting Combination  Have a great one ;)</w:t>
      </w:r>
    </w:p>
    <w:p>
      <w:r>
        <w:t>@DavidArchie Did you end up finding something good and cheap for breakfast?</w:t>
      </w:r>
    </w:p>
    <w:p>
      <w:r>
        <w:t>Sorry for the apparent spamming today, followers. Trying to follow through on a request from a friend.</w:t>
      </w:r>
    </w:p>
    <w:p>
      <w:r>
        <w:t>yay, Me and Linn and the Globe and Green Day and just...</w:t>
      </w:r>
    </w:p>
    <w:p>
      <w:r>
        <w:t>@FredroC1469 most of the time</w:t>
      </w:r>
    </w:p>
    <w:p>
      <w:r>
        <w:t>For every kiss you give me, I'll give you three -</w:t>
      </w:r>
    </w:p>
    <w:p>
      <w:r>
        <w:t>@gfalcone601 cheese and onion! or as my father says 'cheese and minging'</w:t>
      </w:r>
    </w:p>
    <w:p>
      <w:r>
        <w:t>'k, going to curl up and watch random mind-numbing DVD in hopes that rest will cure runny nose. Night folks</w:t>
      </w:r>
    </w:p>
    <w:p>
      <w:r>
        <w:t>Did 15 mins on expresso #cycling (3 miles) and beat my last time by 40 seconds.  Then lower body weights.  Now ready for work!</w:t>
      </w:r>
    </w:p>
    <w:p>
      <w:r>
        <w:t>Happy Star Wars day ! May the 4th be with you</w:t>
      </w:r>
    </w:p>
    <w:p>
      <w:r>
        <w:t>Ready for Mother's Day? http://tinyurl.com/dcgeyv</w:t>
      </w:r>
    </w:p>
    <w:p>
      <w:r>
        <w:t>Time for school  i'm feelin good.. 5 AM jogs do good. ~aloha</w:t>
      </w:r>
    </w:p>
    <w:p>
      <w:r>
        <w:t>@misterdevans   Well....hopefully someday soon you can get one!</w:t>
      </w:r>
    </w:p>
    <w:p>
      <w:r>
        <w:t>back to school! feels like its gonna be a great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
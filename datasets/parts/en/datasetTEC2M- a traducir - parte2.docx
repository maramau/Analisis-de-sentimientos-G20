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drunk people talking about how people with specific fetishes are disgusting. well i'm disgusted.</w:t>
      </w:r>
    </w:p>
    <w:p>
      <w:r>
        <w:t>Completely forgetting about your oral is not a good ideaa...</w:t>
      </w:r>
    </w:p>
    <w:p>
      <w:r>
        <w:t xml:space="preserve">Sumo chops by Johnny Goodtime = FIVE STAR MATCH!!! </w:t>
      </w:r>
    </w:p>
    <w:p>
      <w:r>
        <w:t>when my iris has a red circle around it i think that means my contact aint going in tomorrow ...</w:t>
      </w:r>
    </w:p>
    <w:p>
      <w:r>
        <w:t xml:space="preserve">@FfionHughes will be home tomorrow lad.. Miss sister sledge haha @Rhian_23 </w:t>
      </w:r>
    </w:p>
    <w:p>
      <w:r>
        <w:t>100 on my practical  time to nap until spending more hours in the library</w:t>
      </w:r>
    </w:p>
    <w:p>
      <w:r>
        <w:t>@tynch_ Hehe. I was also tempted to do so. I love it. Don't want to get out of them.</w:t>
      </w:r>
    </w:p>
    <w:p>
      <w:r>
        <w:t>@colesnides im jealous. i lost mine</w:t>
      </w:r>
    </w:p>
    <w:p>
      <w:r>
        <w:t>Unfortunately uploading all those pics (approx. 250) has exhausted my monthly cap!</w:t>
      </w:r>
    </w:p>
    <w:p>
      <w:r>
        <w:t>Tears is just tears if its because of love. But it'll be special tears if its because of un-Lucky girl. )</w:t>
      </w:r>
    </w:p>
    <w:p>
      <w:r>
        <w:t>Watching the state football game. We should be there playing whitehaven.</w:t>
      </w:r>
    </w:p>
    <w:p>
      <w:r>
        <w:t>good morning world what do you have planned for me today</w:t>
      </w:r>
    </w:p>
    <w:p>
      <w:r>
        <w:t>This Thursday is early release and what am I doing? Babysitting...</w:t>
      </w:r>
    </w:p>
    <w:p>
      <w:r>
        <w:t>Words from my homie n CALI(LA) RT @YOUNGLYFE: @Mrctn615 we wear the crown cuz we deserve it!</w:t>
      </w:r>
    </w:p>
    <w:p>
      <w:r>
        <w:t xml:space="preserve">On le croyait mort... Il revient pour se venger! " 3 et la bataille du streaming" bientôt sur vos écrans. </w:t>
      </w:r>
    </w:p>
    <w:p>
      <w:r>
        <w:t>Washington vs. Toronto. Tie game the last time I saw it. My cousin betted against the leafs :(</w:t>
      </w:r>
    </w:p>
    <w:p>
      <w:r>
        <w:t>pretty good mood for a tuesday night</w:t>
      </w:r>
    </w:p>
    <w:p>
      <w:r>
        <w:t>Last day of 4u tutor for the rest of the year 8)</w:t>
      </w:r>
    </w:p>
    <w:p>
      <w:r>
        <w:t>Glad to have him back but @MapsRubin is leaving already after 3 days.</w:t>
      </w:r>
    </w:p>
    <w:p>
      <w:r>
        <w:t>Catching up on American Horror Story and filling out my FAFSA</w:t>
      </w:r>
    </w:p>
    <w:p>
      <w:r>
        <w:t>First the Packers win then The GODFATHER On AMC Both On Thanksgiving Day? I Knowd Dayz A Gawd!!</w:t>
      </w:r>
    </w:p>
    <w:p>
      <w:r>
        <w:t>another day and another couple of peado's to block</w:t>
      </w:r>
    </w:p>
    <w:p>
      <w:r>
        <w:t>"Disruptive" is overused in startup business me having 1/5 of my usual bandwidth is  for real.</w:t>
      </w:r>
    </w:p>
    <w:p>
      <w:r>
        <w:t>When you wanna text a girl but there's no reply for days.</w:t>
      </w:r>
    </w:p>
    <w:p>
      <w:r>
        <w:t>Helpful cops!! Wow they still exist!!  and</w:t>
      </w:r>
    </w:p>
    <w:p>
      <w:r>
        <w:t>DONT PUT VERIFIED IN YOUR NAME IF YOU ONLY HAVE 200 FOLLOWERS. YOU ARE NOT VERIFIED NOR WILL YOU EVER BE.</w:t>
      </w:r>
    </w:p>
    <w:p>
      <w:r>
        <w:t xml:space="preserve"> when someone is punching the printer in the computer lab because of a paper jam.</w:t>
      </w:r>
    </w:p>
    <w:p>
      <w:r>
        <w:t>Looking forward to being treated by my favorite nurse and not having to explain how to use the needle. @valrayjor</w:t>
      </w:r>
    </w:p>
    <w:p>
      <w:r>
        <w:t>Leave My Past In The PAST</w:t>
      </w:r>
    </w:p>
    <w:p>
      <w:r>
        <w:t>Pensar que la semana que viene termino la mayoria de mis clases me dan ganas de llorar de felicidad.</w:t>
      </w:r>
    </w:p>
    <w:p>
      <w:r>
        <w:t xml:space="preserve">I ask Taylors brother if he can catch before I throw him his charger n then i throw it the complete wrong way </w:t>
      </w:r>
    </w:p>
    <w:p>
      <w:r>
        <w:t>Why is my Christmas spirit so delayed this year?</w:t>
      </w:r>
    </w:p>
    <w:p>
      <w:r>
        <w:t>-my phone is about to die; my laptop is about to die;</w:t>
      </w:r>
    </w:p>
    <w:p>
      <w:r>
        <w:t xml:space="preserve">Do we really hafta wait another year for part 2? Woooow.. Bullshit </w:t>
      </w:r>
    </w:p>
    <w:p>
      <w:r>
        <w:t>@Trip_Threat there has been no snow.. This snow dance does not work :'(</w:t>
      </w:r>
    </w:p>
    <w:p>
      <w:r>
        <w:t>What happen to society? People do the worst things just to see someone fall in pieces or even die. How could you be so heartless ?</w:t>
      </w:r>
    </w:p>
    <w:p>
      <w:r>
        <w:t>Everyone is saying how their full and ate too much. I HAVEN'T GOTTEN ANY FOOD YET!!!!!!</w:t>
      </w:r>
    </w:p>
    <w:p>
      <w:r>
        <w:t>@BenLaBolt @ppppolls Tea Party does badly after yrs of the msm calling them bigots and racists (anti-semitic ows'ers are praised)</w:t>
      </w:r>
    </w:p>
    <w:p>
      <w:r>
        <w:t xml:space="preserve">Wait...Once Upon a Time isn't on this week? </w:t>
      </w:r>
    </w:p>
    <w:p>
      <w:r>
        <w:t>Wel een weekje later maar toch een gezellig sinterklaasavondje met de familie</w:t>
      </w:r>
    </w:p>
    <w:p>
      <w:r>
        <w:t>My Gma Never Says Ginger Ale She Just Says Ale -__-</w:t>
      </w:r>
    </w:p>
    <w:p>
      <w:r>
        <w:t>When youre there for long it is a joy huh(: RT @alexandrachua Just learnt how to read Thai</w:t>
      </w:r>
    </w:p>
    <w:p>
      <w:r>
        <w:t>Way to blow a 3 goal lead Devils.</w:t>
      </w:r>
    </w:p>
    <w:p>
      <w:r>
        <w:t>Fucking late for work</w:t>
      </w:r>
    </w:p>
    <w:p>
      <w:r>
        <w:t xml:space="preserve"> you got all them extra piercings started acting dumber and pulled out that cigarette </w:t>
      </w:r>
    </w:p>
    <w:p>
      <w:r>
        <w:t>Wanna curl up and stay in my bed. But no softball owns my life.</w:t>
      </w:r>
    </w:p>
    <w:p>
      <w:r>
        <w:t>Of coursethe one weekend I have to spend writing an important paperthere's an ASU game andmore importantlyHarry Potter Weekend.</w:t>
      </w:r>
    </w:p>
    <w:p>
      <w:r>
        <w:t>@Djsp_83 ho ho ! Quel avatar ! La je ne fais pas de bisous</w:t>
      </w:r>
    </w:p>
    <w:p>
      <w:r>
        <w:t>NCIS I love you... But do you have to cut to commercials every time something cool is about to happen?</w:t>
      </w:r>
    </w:p>
    <w:p>
      <w:r>
        <w:t>I am having the best day possibly ever! I wont let anything steal my</w:t>
      </w:r>
    </w:p>
    <w:p>
      <w:r>
        <w:t>Recall on my Woodys drinks. Gotta give away my stash</w:t>
      </w:r>
    </w:p>
    <w:p>
      <w:r>
        <w:t>We Have A Crystal Vanity In The Guest Room  &amp;&amp; Gma Still Don't Trust Me Alone In The Room</w:t>
      </w:r>
    </w:p>
    <w:p>
      <w:r>
        <w:t xml:space="preserve">Feel like I've been smacked in the face by Enda et al. I could man up if this was it my limit the last push. But it's not. </w:t>
      </w:r>
    </w:p>
    <w:p>
      <w:r>
        <w:t xml:space="preserve"> A Lot Of People Think I'm Mixed Or White But I'm 100%  (</w:t>
      </w:r>
    </w:p>
    <w:p>
      <w:r>
        <w:t>I wish I could stay up for the  tweetathon but I have work in the morning :(</w:t>
      </w:r>
    </w:p>
    <w:p>
      <w:r>
        <w:t xml:space="preserve">..ensure that the future which wil present itself only as the  can b a direct reflection of r TrueNature(Wholeness):  </w:t>
      </w:r>
    </w:p>
    <w:p>
      <w:r>
        <w:t>Dog food doesn't taste like food at all!</w:t>
      </w:r>
    </w:p>
    <w:p>
      <w:r>
        <w:t>@fanzoid321 haha I actually dont mind it so half sarcasm. Playtime soon? End the</w:t>
      </w:r>
    </w:p>
    <w:p>
      <w:r>
        <w:t>The Second I Walk In The Whole Room Gets Still. I Don't Know How To Say This But I'm Kind Of A Big Deal</w:t>
      </w:r>
    </w:p>
    <w:p>
      <w:r>
        <w:t>Have a funny feeling its gonna be a shitty day</w:t>
      </w:r>
    </w:p>
    <w:p>
      <w:r>
        <w:t>I invited my girl to my sister @Simplyfunsized birthday party...hope she don't get mad LMAO!</w:t>
      </w:r>
    </w:p>
    <w:p>
      <w:r>
        <w:t xml:space="preserve">Woke up craving warm gooey chocolate chip cookies. Alas... there are none to be had. </w:t>
      </w:r>
    </w:p>
    <w:p>
      <w:r>
        <w:t xml:space="preserve">Jesus teach us how to pray. luke 11:1   </w:t>
      </w:r>
    </w:p>
    <w:p>
      <w:r>
        <w:t>Mise à jour  2.3.5 sur mon Galaxy S2.</w:t>
      </w:r>
    </w:p>
    <w:p>
      <w:r>
        <w:t>Yay snow... Now I get to stand outside defrosting my car every morning in the freezing cold.</w:t>
      </w:r>
    </w:p>
    <w:p>
      <w:r>
        <w:t xml:space="preserve">I am filled with dread anytime they give background info on my Top Chef fantasy players.  </w:t>
      </w:r>
    </w:p>
    <w:p>
      <w:r>
        <w:t>people who dont even watch or like college basketball wishing for duke to lose...</w:t>
      </w:r>
    </w:p>
    <w:p>
      <w:r>
        <w:t>I miss my college friends.</w:t>
      </w:r>
    </w:p>
    <w:p>
      <w:r>
        <w:t>@davebaldwin Love all of the articles about Autism.  We have a 12 yr. old son who has autism and he's a huge blessing in our household!</w:t>
      </w:r>
    </w:p>
    <w:p>
      <w:r>
        <w:t>Yes ik heb twee  klaar nu nog een</w:t>
      </w:r>
    </w:p>
    <w:p>
      <w:r>
        <w:t>eu sou a melhor da melhor do mundo em dar tiradas em mim mesmo. kkk'</w:t>
      </w:r>
    </w:p>
    <w:p>
      <w:r>
        <w:t>Lousy pay slip shitty system at work christmas will be shit</w:t>
      </w:r>
    </w:p>
    <w:p>
      <w:r>
        <w:t>Maybe one day I'll be able to watch Breaking Dawn with my eyes open the whole time.</w:t>
      </w:r>
    </w:p>
    <w:p>
      <w:r>
        <w:t>@gilbhas lo gak takut pembunuh! Yang lo takutin adalah hobinya dia kalo lagi bete..</w:t>
      </w:r>
    </w:p>
    <w:p>
      <w:r>
        <w:t>time to do 8 minute abs..</w:t>
      </w:r>
    </w:p>
    <w:p>
      <w:r>
        <w:t>In other news today should be pretty decent running a squash league this morning presentation in the afternoon and gig in the evening</w:t>
      </w:r>
    </w:p>
    <w:p>
      <w:r>
        <w:t>@bannana0 ah! That would happen to you!! And can't believe you go home when we go back</w:t>
      </w:r>
    </w:p>
    <w:p>
      <w:r>
        <w:t>Presentation evening at school</w:t>
      </w:r>
    </w:p>
    <w:p>
      <w:r>
        <w:t>@jbhuet Et alors? "Tant qu'on a pas vendu on a pas perdu" c'est ça que pense la CDD?</w:t>
      </w:r>
    </w:p>
    <w:p>
      <w:r>
        <w:t>If I never had to see that couple of virgin diaries kiss again I would be the happiest person alive</w:t>
      </w:r>
    </w:p>
    <w:p>
      <w:r>
        <w:t xml:space="preserve">when the person you like has there friend yell at you for them. </w:t>
      </w:r>
    </w:p>
    <w:p>
      <w:r>
        <w:t>Going to bed ACT in the morning.</w:t>
      </w:r>
    </w:p>
    <w:p>
      <w:r>
        <w:t>mid term review in every single class.</w:t>
      </w:r>
    </w:p>
    <w:p>
      <w:r>
        <w:t>@mopeytaylor dude I saw you at west town on black Friday but you didn't wave</w:t>
      </w:r>
    </w:p>
    <w:p>
      <w:r>
        <w:t>I wished you were with me last night.. That thunder storm was too loud and scary...</w:t>
      </w:r>
    </w:p>
    <w:p>
      <w:r>
        <w:t>Trey Funny As Shit  For Real</w:t>
      </w:r>
    </w:p>
    <w:p>
      <w:r>
        <w:t>Eww hair stuck on bathroom stall with split ends!!!</w:t>
      </w:r>
    </w:p>
    <w:p>
      <w:r>
        <w:t>Ugh need to drop oomf she's simply a waste of space</w:t>
      </w:r>
    </w:p>
    <w:p>
      <w:r>
        <w:t>I think it was a hard jobs for my favourite team(portugal) to through a group stages.</w:t>
      </w:r>
    </w:p>
    <w:p>
      <w:r>
        <w:t>ben nog even ver als net met</w:t>
      </w:r>
    </w:p>
    <w:p>
      <w:r>
        <w:t>@TheBodyShopUK sitting by the fire with my family all cosy watching Christmas films. The simple things!</w:t>
      </w:r>
    </w:p>
    <w:p>
      <w:r>
        <w:t>@rhoadswisdom I thought the hashtag was "Christmas Vacation" and I was hoping a funny photo of Clark Griswold</w:t>
      </w:r>
    </w:p>
    <w:p>
      <w:r>
        <w:t>I love finding a chewed $45.00 lipstick. Someone is in deep deep trouble</w:t>
      </w:r>
    </w:p>
    <w:p>
      <w:r>
        <w:t>Made the wrong choice again.</w:t>
      </w:r>
    </w:p>
    <w:p>
      <w:r>
        <w:t>Going to bed..(: getting Christmas pictures made tomorrow.</w:t>
      </w:r>
    </w:p>
    <w:p>
      <w:r>
        <w:t>@jesseho11and its bad when you forget how to play guitar..</w:t>
      </w:r>
    </w:p>
    <w:p>
      <w:r>
        <w:t>I miss  @Adamtravis40  and football season</w:t>
      </w:r>
    </w:p>
    <w:p>
      <w:r>
        <w:t>School nativity this afternoon.  30 mins of looking at the back of another parent's head and neck ache to get one glimpse of a sheep</w:t>
      </w:r>
    </w:p>
    <w:p>
      <w:r>
        <w:t>the sound when you take the cap off a diet raspberry snapple</w:t>
      </w:r>
    </w:p>
    <w:p>
      <w:r>
        <w:t>@greysonchance OMG IM GOING TO LA SEE YOU READ "HOW THE GRINCH STOLE CHRISTMAS"</w:t>
      </w:r>
    </w:p>
    <w:p>
      <w:r>
        <w:t>@morganyep Just read the article. Makes me so angry. I had to tweet you about it again.</w:t>
      </w:r>
    </w:p>
    <w:p>
      <w:r>
        <w:t>put on a jacket I haven't worn in a while and there is stuff in the pockets</w:t>
      </w:r>
    </w:p>
    <w:p>
      <w:r>
        <w:t>@you8mahph0 a super cute outfit</w:t>
      </w:r>
    </w:p>
    <w:p>
      <w:r>
        <w:t>Entering railway station toilets. The same sense of trepidation you feel taking your seat in the home end for an away fixture.</w:t>
      </w:r>
    </w:p>
    <w:p>
      <w:r>
        <w:t>@BritneyBaxley andd I'm way excited! We should make new lovee bracelets since mine died.</w:t>
      </w:r>
    </w:p>
    <w:p>
      <w:r>
        <w:t>So my room ranks. &amp; I think it's my roommate's food under her bed.</w:t>
      </w:r>
    </w:p>
    <w:p>
      <w:r>
        <w:t>Damn my dad wants to talk about the tattoos I have that he just found out about  &amp;</w:t>
      </w:r>
    </w:p>
    <w:p>
      <w:r>
        <w:t>@ItsBrittneyDuh I decided I should listen to Adub if I'll be seeing them live... turns out picky me actually likes them! lol</w:t>
      </w:r>
    </w:p>
    <w:p>
      <w:r>
        <w:t>On top of having bronchitis and a sinus infection I just burnt my hand lighting my candle.</w:t>
      </w:r>
    </w:p>
    <w:p>
      <w:r>
        <w:t>@TheBodyShopUK lookin flawless with my bodyshop extra virgin minerals foundation brings me</w:t>
      </w:r>
    </w:p>
    <w:p>
      <w:r>
        <w:t>@dozin4dayz all i wanted for my birthday was to see your beautiful face.</w:t>
      </w:r>
    </w:p>
    <w:p>
      <w:r>
        <w:t>@JustLetMeSwag ;And how ama supposed to know?! :L stupid can ya just go and practice rapping super bass and tell me how it goes :D</w:t>
      </w:r>
    </w:p>
    <w:p>
      <w:r>
        <w:t xml:space="preserve"> RT: @katjabecker: Joe Nathan left the Twins for the Texas Rangers. </w:t>
      </w:r>
    </w:p>
    <w:p>
      <w:r>
        <w:t xml:space="preserve">and know i pop bottles cause i bottle my emotions at least i put it all in the open.  </w:t>
      </w:r>
    </w:p>
    <w:p>
      <w:r>
        <w:t>Presque fini mon 2e travail c'est que je suis productive ce soir !</w:t>
      </w:r>
    </w:p>
    <w:p>
      <w:r>
        <w:t>Um did I miss the eclipse? What the hey :(</w:t>
      </w:r>
    </w:p>
    <w:p>
      <w:r>
        <w:t>Celebrating Christmas with @Dino_Kate tomorrow and probably the last time I will see her this year...</w:t>
      </w:r>
    </w:p>
    <w:p>
      <w:r>
        <w:t>cannot be fucked moving tonight. on the plus side I get to put my new bass through a big ampeg stack and feel the roar</w:t>
      </w:r>
    </w:p>
    <w:p>
      <w:r>
        <w:t>Nail polishes hate me tonight</w:t>
      </w:r>
    </w:p>
    <w:p>
      <w:r>
        <w:t>Almosy made the deans list I just missed it by 5 points</w:t>
      </w:r>
    </w:p>
    <w:p>
      <w:r>
        <w:t>Hein quoi? Rendez vous chez la boutique de scoot pour poser un coffre à 9h? UN SAMEDIIII? Mais vous êtes cinglé? Je dors quand ??</w:t>
      </w:r>
    </w:p>
    <w:p>
      <w:r>
        <w:t>Just read some text messages from that day!</w:t>
      </w:r>
    </w:p>
    <w:p>
      <w:r>
        <w:t>I'm thinking of wrapping myself up in Xmas paper and mailing myself to Florida this year.</w:t>
      </w:r>
    </w:p>
    <w:p>
      <w:r>
        <w:t>Missed Chuck tonight... I feel like I might cry. The final season of the greatest show in the world.</w:t>
      </w:r>
    </w:p>
    <w:p>
      <w:r>
        <w:t>I keep asking myself why I left school early..</w:t>
      </w:r>
    </w:p>
    <w:p>
      <w:r>
        <w:t>Rain + wind = soaked pants in class</w:t>
      </w:r>
    </w:p>
    <w:p>
      <w:r>
        <w:t>today is the day after which means it's time to put up the Christmas tree and decorations.. did that weeks ago. hello Christmas carols!</w:t>
      </w:r>
    </w:p>
    <w:p>
      <w:r>
        <w:t xml:space="preserve">No one jumped on my UH bet the other day tho. And I know I got tons of UH followers.  </w:t>
      </w:r>
    </w:p>
    <w:p>
      <w:r>
        <w:t xml:space="preserve">My seed carrier my love my beautiful Pohiva is flying into the states this month   </w:t>
      </w:r>
    </w:p>
    <w:p>
      <w:r>
        <w:t>Have been released from cookie duty.</w:t>
      </w:r>
    </w:p>
    <w:p>
      <w:r>
        <w:t>Imma decorate my house b4 I get my son so I can see his eyes light up when he gets home!</w:t>
      </w:r>
    </w:p>
    <w:p>
      <w:r>
        <w:t>Just got back from my last history class until next semestre.</w:t>
      </w:r>
    </w:p>
    <w:p>
      <w:r>
        <w:t>I would say i'm excited about having only one lesson today but my free time is going to be spent at the dentists</w:t>
      </w:r>
    </w:p>
    <w:p>
      <w:r>
        <w:t>My dad took my phone. FOR. NO. REASON.</w:t>
      </w:r>
    </w:p>
    <w:p>
      <w:r>
        <w:t xml:space="preserve">Bought some Christmas crackers for the first time!  What's in them usually? </w:t>
      </w:r>
    </w:p>
    <w:p>
      <w:r>
        <w:t>Wait a minute ND is on the board?</w:t>
      </w:r>
    </w:p>
    <w:p>
      <w:r>
        <w:t>Timmy's green tea and 30 papers to mark....</w:t>
      </w:r>
    </w:p>
    <w:p>
      <w:r>
        <w:t>Hahahaha RT @danecook: I just shit my pants. Pure 100% gravy.</w:t>
      </w:r>
    </w:p>
    <w:p>
      <w:r>
        <w:t>my night will consist of blistered up feet and constantly pulling up my dress..</w:t>
      </w:r>
    </w:p>
    <w:p>
      <w:r>
        <w:t>@Jacquelineann8 @rachelnamey @meganomalley4 @laur_vetica @monica_bober @jennielaeng forgot cause I had to apply to college finally.</w:t>
      </w:r>
    </w:p>
    <w:p>
      <w:r>
        <w:t>pretty sure I didnt sleep for more than 30 minutes at a time last night. now 8 hours of work</w:t>
      </w:r>
    </w:p>
    <w:p>
      <w:r>
        <w:t>Bad thing about this week is we can't miss a day bc of exams</w:t>
      </w:r>
    </w:p>
    <w:p>
      <w:r>
        <w:t xml:space="preserve">"If you are patient in one moment of anger you will escape a hundred days of sorrow." </w:t>
      </w:r>
    </w:p>
    <w:p>
      <w:r>
        <w:t>I just got my foot caught in loads of wires and tripped straight over. No question about it my knees are definitely bruised</w:t>
      </w:r>
    </w:p>
    <w:p>
      <w:r>
        <w:t>Just spend TWO hrs talking about God with this amazing belly dance award winner and teacher! She rededicated her life to God!</w:t>
      </w:r>
    </w:p>
    <w:p>
      <w:r>
        <w:t>@CrAvEMiTh0uGhTs haha u shouldnt be. I'm being my moms taxi because she just had surgery n cant drive so I bring her where she gotta go</w:t>
      </w:r>
    </w:p>
    <w:p>
      <w:r>
        <w:t>only I would forget to take off my penny now i have to wear it to school monday</w:t>
      </w:r>
    </w:p>
    <w:p>
      <w:r>
        <w:t>"@Andy_Staples: LSU fans in this bar thrilled that Ok. State is hammering Oklahoma.". LSU doesn't want to play Bama again.</w:t>
      </w:r>
    </w:p>
    <w:p>
      <w:r>
        <w:t xml:space="preserve">just ordered pizza to joes door so he wouldn't have to worry about dinner while studying for finals. </w:t>
      </w:r>
    </w:p>
    <w:p>
      <w:r>
        <w:t>The base is overcrowded. Classes are shutting down but more people keep coming in. This is crazy stop sending people here dammit!!!</w:t>
      </w:r>
    </w:p>
    <w:p>
      <w:r>
        <w:t>It is necessary for me to watch Elf right now. too bad it got deleted off DVR.</w:t>
      </w:r>
    </w:p>
    <w:p>
      <w:r>
        <w:t xml:space="preserve">Meet in a place that's an Eternal Radiant State of Mind where heavens meet in silent harmony-feel/sense the joyful calm. </w:t>
      </w:r>
    </w:p>
    <w:p>
      <w:r>
        <w:t>Chilli(: Last Time I Ate Chilli My Bestie @QuynneRuth Made It For Dinner&lt;3</w:t>
      </w:r>
    </w:p>
    <w:p>
      <w:r>
        <w:t>I wonder were my boyfriend is  I ain't talk too him since this morning .</w:t>
      </w:r>
    </w:p>
    <w:p>
      <w:r>
        <w:t>5 and a half more hours at work</w:t>
      </w:r>
    </w:p>
    <w:p>
      <w:r>
        <w:t>How big the wave or a ripple depends on the size of substance u throw into a still pond</w:t>
      </w:r>
    </w:p>
    <w:p>
      <w:r>
        <w:t>I can honestly say that I only hate one person. I don't like some people but there is only one person that I truly despise and hate.</w:t>
      </w:r>
    </w:p>
    <w:p>
      <w:r>
        <w:t xml:space="preserve">A runner doesn't mind being told to sit out a week but their biggest fear is being told they won't run again.  </w:t>
      </w:r>
    </w:p>
    <w:p>
      <w:r>
        <w:t xml:space="preserve">"If you are patient in one moment of anger you will escape a hundred days of sorrow." </w:t>
      </w:r>
    </w:p>
    <w:p>
      <w:r>
        <w:t>why the avxbakhsgs WHY THE WINNERS SINGLE no one should touch damien rice's music omg</w:t>
      </w:r>
    </w:p>
    <w:p>
      <w:r>
        <w:t>This dude probably the same height as my nephew and still tryna holla at me..-______-</w:t>
      </w:r>
    </w:p>
    <w:p>
      <w:r>
        <w:t>Ah job hunting.</w:t>
      </w:r>
    </w:p>
    <w:p>
      <w:r>
        <w:t xml:space="preserve">Happy birthday to the man @stoody21 </w:t>
      </w:r>
    </w:p>
    <w:p>
      <w:r>
        <w:t>@TheBodyShopUK A long soak in the bath with my candied ginger scrub</w:t>
      </w:r>
    </w:p>
    <w:p>
      <w:r>
        <w:t>So now I am doomed to forget something. I just have that shitty luck.</w:t>
      </w:r>
    </w:p>
    <w:p>
      <w:r>
        <w:t xml:space="preserve"> TV was awesome... TomNjerry pokemon shaktiman oswal Lizzy McGuire son-pari. TImes passed priories changed.</w:t>
      </w:r>
    </w:p>
    <w:p>
      <w:r>
        <w:t>At my cousins house and we're having like a family reunion. They're are loud Asians complaining about things and little kids screaming</w:t>
      </w:r>
    </w:p>
    <w:p>
      <w:r>
        <w:t>@Busageus in elk geval de Sluisse wethouder deze politica moet nog een grote strijk wegwerken wie weet zien onze zoons mekaar</w:t>
      </w:r>
    </w:p>
    <w:p>
      <w:r>
        <w:t>Où j'apprends l'existence d'un groupe qui s'appelle Pitbulls... parce que j'ai reçu une photo de ma fille avec eux ^^</w:t>
      </w:r>
    </w:p>
    <w:p>
      <w:r>
        <w:t>Would be tweetn mah ass off but phone about to die {-_-} ... No where near a out-let</w:t>
      </w:r>
    </w:p>
    <w:p>
      <w:r>
        <w:t xml:space="preserve">this wetness increases my chances of slipping and busting my shit and making a fool of myself.. </w:t>
      </w:r>
    </w:p>
    <w:p>
      <w:r>
        <w:t>La requérante ( fort accent africain) :"non mais moi je l'ai suwpwis au lit avec une autwe femme et moi je suis un homme comme vous"</w:t>
      </w:r>
    </w:p>
    <w:p>
      <w:r>
        <w:t>This cold weather is doing a number on my skin. That means I'm gonna have to lube myself with olive oil &amp; shea butter twice a day.</w:t>
      </w:r>
    </w:p>
    <w:p>
      <w:r>
        <w:t>I want to go to the elk relaunch on saturday but instead I have to endure a 6-7 hour car journey with my fam</w:t>
      </w:r>
    </w:p>
    <w:p>
      <w:r>
        <w:t>I've just learned I have a FIVE DAY WEEKEND.</w:t>
      </w:r>
    </w:p>
    <w:p>
      <w:r>
        <w:t>@SciulliShoe how are you gonna get it from them? I shoulda had you keep my cd cover and have whoever stay sign it!</w:t>
      </w:r>
    </w:p>
    <w:p>
      <w:r>
        <w:t xml:space="preserve">'Get up dress up show up. It is not a sin to be happy it is not a virtue to be miserable' by @paulocoelho @coelhoquotes </w:t>
      </w:r>
    </w:p>
    <w:p>
      <w:r>
        <w:t xml:space="preserve">Umm @Liz_Antoinette have the same christmas faves: it's a wonderful life and jewel. Yes. </w:t>
      </w:r>
    </w:p>
    <w:p>
      <w:r>
        <w:t>Christmas time is the best time of the year !</w:t>
      </w:r>
    </w:p>
    <w:p>
      <w:r>
        <w:t>Bed time... Oh wait. I have a phone call...</w:t>
      </w:r>
    </w:p>
    <w:p>
      <w:r>
        <w:t xml:space="preserve"> Fortunately twitter and FB exist... It's the best useful to get news from people who may have lost your phone number...</w:t>
      </w:r>
    </w:p>
    <w:p>
      <w:r>
        <w:t>My plan to rest got shot thanks to these teenage boys making all this noise</w:t>
      </w:r>
    </w:p>
    <w:p>
      <w:r>
        <w:t>Just saw a man in scrubs and no shoes in the rain walking past the crazy hospital...</w:t>
      </w:r>
    </w:p>
    <w:p>
      <w:r>
        <w:t>My birthday is next Sunday. I'm only turning 20 so I still have to drink illegally.</w:t>
      </w:r>
    </w:p>
    <w:p>
      <w:r>
        <w:t>Ughh just remembered I have a dr.'s appt. tomorrow... more follow-up tests from earlier this summer.</w:t>
      </w:r>
    </w:p>
    <w:p>
      <w:r>
        <w:t>@pFville_pFinest I'm sorry 1.1 u was supposed to call me for HH with the whites but I said somthin to niggerish and I was axed</w:t>
      </w:r>
    </w:p>
    <w:p>
      <w:r>
        <w:t>Literally don't know how to do ANY of my math homework...</w:t>
      </w:r>
    </w:p>
    <w:p>
      <w:r>
        <w:t xml:space="preserve"> RT @Sharif_Williams: “@SWHS_Tae: @Sharif_Williams Ctfu I still ain't get it back im supposed to get it back tomorrow”</w:t>
      </w:r>
    </w:p>
    <w:p>
      <w:r>
        <w:t xml:space="preserve">The mafia of the mind; One Big Bad Bully.... </w:t>
      </w:r>
    </w:p>
    <w:p>
      <w:r>
        <w:t>Did you know there's a remake of The Wicker Man?! Is nothing sacred?</w:t>
      </w:r>
    </w:p>
    <w:p>
      <w:r>
        <w:t>@Niamhul Awkwardness insued when I misinterpreted "willies out". Apparently nobody knew mine was so big...</w:t>
      </w:r>
    </w:p>
    <w:p>
      <w:r>
        <w:t>I think I'm becoming lactose intolerant. Tummy been grumbling since pizza hut last night</w:t>
      </w:r>
    </w:p>
    <w:p>
      <w:r>
        <w:t>my 1000th tweet was to @MoniFreng regarding glitter paint and calligraphy ink. how.freakin.appropriate. in all respects.</w:t>
      </w:r>
    </w:p>
    <w:p>
      <w:r>
        <w:t xml:space="preserve"> booze and drama make people do wild things</w:t>
      </w:r>
    </w:p>
    <w:p>
      <w:r>
        <w:t xml:space="preserve">Finals week = lots of time with friends!  </w:t>
      </w:r>
    </w:p>
    <w:p>
      <w:r>
        <w:t xml:space="preserve">Whatever you fear most has no power.. it is your fear that has the power.&amp; Winfrey&amp; </w:t>
      </w:r>
    </w:p>
    <w:p>
      <w:r>
        <w:t>in auto with @jmoleamerica and grt b frobe not the same without @Nilliamos =[ i miss you buddy</w:t>
      </w:r>
    </w:p>
    <w:p>
      <w:r>
        <w:t>someone different sleeps on our couch/bean bag chair every night...walking into the living room every morning is always a</w:t>
      </w:r>
    </w:p>
    <w:p>
      <w:r>
        <w:t>@colormyfaith If I can only get the damn thing to render.</w:t>
      </w:r>
    </w:p>
    <w:p>
      <w:r>
        <w:t>My bbm is such a tool. Holy cow. I can't anymore.</w:t>
      </w:r>
    </w:p>
    <w:p>
      <w:r>
        <w:t>Work in 5 hours and I can't sleep</w:t>
      </w:r>
    </w:p>
    <w:p>
      <w:r>
        <w:t xml:space="preserve">Wow  is in top 10 for worlds fastest internet speed  index </w:t>
      </w:r>
    </w:p>
    <w:p>
      <w:r>
        <w:t>Ell gotta set rules for my bed I guess...</w:t>
      </w:r>
    </w:p>
    <w:p>
      <w:r>
        <w:t>Up and ready in 10 min. Earliest I've been up since finishing school</w:t>
      </w:r>
    </w:p>
    <w:p>
      <w:r>
        <w:t>School food is a letdown.</w:t>
      </w:r>
    </w:p>
    <w:p>
      <w:r>
        <w:t>@Twin_Poppz ur alive and in good health smile and be happy. dont let someone take from you what God gives you</w:t>
      </w:r>
    </w:p>
    <w:p>
      <w:r>
        <w:t xml:space="preserve">I saw Team Rafia's GISHWHES notification from The Island and a part of me died.  </w:t>
      </w:r>
    </w:p>
    <w:p>
      <w:r>
        <w:t>@kadecole_ figured thats why your were talking bout blankets n shit ps im stowing away in your suitcase for the trip</w:t>
      </w:r>
    </w:p>
    <w:p>
      <w:r>
        <w:t>Their is a part of your life that's called happiness enjoy it when it comes.</w:t>
      </w:r>
    </w:p>
    <w:p>
      <w:r>
        <w:t>As If I wasnt stressed out enough having Maths Chem and Biology exams  all on the same day I realise now that I also have a clash.</w:t>
      </w:r>
    </w:p>
    <w:p>
      <w:r>
        <w:t>so i have got to sit in the van all morning to babysit a contractor while he carries out tests on the compass calibration base</w:t>
      </w:r>
    </w:p>
    <w:p>
      <w:r>
        <w:t xml:space="preserve">Can't wait to sit in the doctor's office reception area so I can read how to fix meatloaf 3 ways &amp; catch up on 1992 </w:t>
      </w:r>
    </w:p>
    <w:p>
      <w:r>
        <w:t>Arrivée a la  bibliothèque Amélie dans le 7eme arrondissement je viens de me souvenir pourquoi je voulais venir a Paris</w:t>
      </w:r>
    </w:p>
    <w:p>
      <w:r>
        <w:t>I love to fart in my hand and then put it in my girlfriends face</w:t>
      </w:r>
    </w:p>
    <w:p>
      <w:r>
        <w:t>Saving my money......for a special date of a special someones</w:t>
      </w:r>
    </w:p>
    <w:p>
      <w:r>
        <w:t>Worst part of setting up a desktop in a house you don't know is THAT THE PEOPLE DON'T SAY IF THEY HAVE A MODEM OR NOT!! FAIL!!!!</w:t>
      </w:r>
    </w:p>
    <w:p>
      <w:r>
        <w:t>Still upppp have to wake up in 4 and a half hours</w:t>
      </w:r>
    </w:p>
    <w:p>
      <w:r>
        <w:t>I don't know why I always have to bring up thoughts that make my heart hurt.</w:t>
      </w:r>
    </w:p>
    <w:p>
      <w:r>
        <w:t xml:space="preserve">In 12 hours ill be watching the season finale of </w:t>
      </w:r>
    </w:p>
    <w:p>
      <w:r>
        <w:t>CUNT SAKE! I'VE RESTORED MY IPHONE FOR NO REASON!</w:t>
      </w:r>
    </w:p>
    <w:p>
      <w:r>
        <w:t>I laugh at every attemptedly funny commerical on tv</w:t>
      </w:r>
    </w:p>
    <w:p>
      <w:r>
        <w:t>Chinese restaurant close so pizza it is then</w:t>
      </w:r>
    </w:p>
    <w:p>
      <w:r>
        <w:t>Being three floors up but still being able to hear my sibling's argument word for word</w:t>
      </w:r>
    </w:p>
    <w:p>
      <w:r>
        <w:t>Been such a long and productive day got so much uni work done! Portfolio is nearly finished so can focus on exams now</w:t>
      </w:r>
    </w:p>
    <w:p>
      <w:r>
        <w:t>Eating messy apple peanut butter granola choc chip snack that's delish haha while shopping online and listening to 3 Tage Wach ;)</w:t>
      </w:r>
    </w:p>
    <w:p>
      <w:r>
        <w:t>@EmoSnow42197 :( but my friends will be there. All the dentist is gonna do is nap me about evvvvvery fucking thing</w:t>
      </w:r>
    </w:p>
    <w:p>
      <w:r>
        <w:t>I don't think there's anything worse than being sick on thanksgiving.</w:t>
      </w:r>
    </w:p>
    <w:p>
      <w:r>
        <w:t>I burnt my tongue this morning on a toaster strudel</w:t>
      </w:r>
    </w:p>
    <w:p>
      <w:r>
        <w:t>Lmao. My brother just got licked in the face by a puppy.</w:t>
      </w:r>
    </w:p>
    <w:p>
      <w:r>
        <w:t xml:space="preserve">university of Arkansas tight end Garret Uekman died today at the age of 19. my prayers and condolences to them. </w:t>
      </w:r>
    </w:p>
    <w:p>
      <w:r>
        <w:t>@rello910 that awkward moment when your tweet is about me and you're thinking since you don't follow me I don't follow you.</w:t>
      </w:r>
    </w:p>
    <w:p>
      <w:r>
        <w:t xml:space="preserve">English teacher just added another project on top of our final. 1 week of school left. </w:t>
      </w:r>
    </w:p>
    <w:p>
      <w:r>
        <w:t xml:space="preserve">Don't waste your day being busy...Make sure you're productive by doing the things you don't want to do first. </w:t>
      </w:r>
    </w:p>
    <w:p>
      <w:r>
        <w:t>I'm probably the only girl who doesn't own a pillow pet :(</w:t>
      </w:r>
    </w:p>
    <w:p>
      <w:r>
        <w:t xml:space="preserve">Very salty that @Astrobass87 didn't come over for dinner. And let's not even mention his hair. </w:t>
      </w:r>
    </w:p>
    <w:p>
      <w:r>
        <w:t>Since the world didn't give it to me the world can't take it away.</w:t>
      </w:r>
    </w:p>
    <w:p>
      <w:r>
        <w:t>I love my frenz cuz they give me deer meat and have dogs that I underappreciate and giggle at my inappropriate jokes.</w:t>
      </w:r>
    </w:p>
    <w:p>
      <w:r>
        <w:t>Time to go home and write my life away.</w:t>
      </w:r>
    </w:p>
    <w:p>
      <w:r>
        <w:t xml:space="preserve">Go take your band of trashy cronies and have sex in some rank cave somewhere out of my sight. </w:t>
      </w:r>
    </w:p>
    <w:p>
      <w:r>
        <w:t>My boyfriend is gonna kill me with his awesome driving</w:t>
      </w:r>
    </w:p>
    <w:p>
      <w:r>
        <w:t>its december so i can watch and listen to all the christmas stuff i want.</w:t>
      </w:r>
    </w:p>
    <w:p>
      <w:r>
        <w:t>Well I'm takin a trip back to school because I left my calculator there and need it for the ACT  an extra 40-60 mins in the car!</w:t>
      </w:r>
    </w:p>
    <w:p>
      <w:r>
        <w:t>A côté de chez moi il y a une offre pour des "cours de français pour femme"… Soit elles ne parlent pas la même langue soit…</w:t>
      </w:r>
    </w:p>
    <w:p>
      <w:r>
        <w:t>Spending sometime with my newest God baby. She is so small 6lbs 2 weeks. Oh the</w:t>
      </w:r>
    </w:p>
    <w:p>
      <w:r>
        <w:t>Towards the end of that video I prompted an exchange about Neck Tattoo Barbie through the chatroom  they were pro-neck tats</w:t>
      </w:r>
    </w:p>
    <w:p>
      <w:r>
        <w:t>Sitting at home alone and feeling an overwhelming sense of happiness. If you ask HIM in faith he will grant it in grace.</w:t>
      </w:r>
    </w:p>
    <w:p>
      <w:r>
        <w:t xml:space="preserve">Strange how when u begin to get what you've always wanted you're scared as hades to completely &amp; totally accept it. </w:t>
      </w:r>
    </w:p>
    <w:p>
      <w:r>
        <w:t xml:space="preserve">Now I've got assignments to complete and windows to break with my horrible singing... :) Good day all! </w:t>
      </w:r>
    </w:p>
    <w:p>
      <w:r>
        <w:t>Back in Bombay and back to twitter already :( @NH7 ended too soon</w:t>
      </w:r>
    </w:p>
    <w:p>
      <w:r>
        <w:t>oh shit i may have accidentally just given terrorists an idea. now al qaeda will probably ONLY eat pork on thanksgivings.</w:t>
      </w:r>
    </w:p>
    <w:p>
      <w:r>
        <w:t>Pour info BAT FOR LASHES à déclare récemment n'être seulement qu'au premier stade d'écriture du nouvel album.</w:t>
      </w:r>
    </w:p>
    <w:p>
      <w:r>
        <w:t>So much holiday cheer at the Pilchak house right now</w:t>
      </w:r>
    </w:p>
    <w:p>
      <w:r>
        <w:t>I HATE WHEN MY PHONE DOESN'T CHARGE. AGH.</w:t>
      </w:r>
    </w:p>
    <w:p>
      <w:r>
        <w:t>Brother is driving me to school today....</w:t>
      </w:r>
    </w:p>
    <w:p>
      <w:r>
        <w:t>I don't know what's more sad - that I asked my brother to drive me somewhere or that I'm 3 years older and don't even have a G1</w:t>
      </w:r>
    </w:p>
    <w:p>
      <w:r>
        <w:t>@jeanniemcbride I just tweeted about the pipeline... Having Canada sell its oil to China upsets me more than even Obamacare.</w:t>
      </w:r>
    </w:p>
    <w:p>
      <w:r>
        <w:t>Done with work. now I get to go home and work on my history project.</w:t>
      </w:r>
    </w:p>
    <w:p>
      <w:r>
        <w:t>I get to go to a tea party tomorrow.</w:t>
      </w:r>
    </w:p>
    <w:p>
      <w:r>
        <w:t>@TheBodyShopUK playing with my nine month old nephew when he you make him smile/laugh it is the BEST feeling!</w:t>
      </w:r>
    </w:p>
    <w:p>
      <w:r>
        <w:t>My 6 year old cousin is teaching me to count to 100........</w:t>
      </w:r>
    </w:p>
    <w:p>
      <w:r>
        <w:t>Ugh. Can't believe it's bac to school work</w:t>
      </w:r>
    </w:p>
    <w:p>
      <w:r>
        <w:t>Ei tu...leggimi da qui se vuoi. Su fb ti ho oscurato. Non mi va che pensino che io sia</w:t>
      </w:r>
    </w:p>
    <w:p>
      <w:r>
        <w:t>im still majorly depressed that i have lost my maths book..i sound like a right boff but i cant find it any where</w:t>
      </w:r>
    </w:p>
    <w:p>
      <w:r>
        <w:t>IM SORRY :( RT @Skyeglasier: Can't wait to leave work &amp; clean up my baby daddy's effing puke ._____.</w:t>
      </w:r>
    </w:p>
    <w:p>
      <w:r>
        <w:t>Some things can ruin your day real quick</w:t>
      </w:r>
    </w:p>
    <w:p>
      <w:r>
        <w:t>Guess what @Alternadoll : I'm writing my final paper on  !</w:t>
      </w:r>
    </w:p>
    <w:p>
      <w:r>
        <w:t>it's Thursday which means a trip to tesco!</w:t>
      </w:r>
    </w:p>
    <w:p>
      <w:r>
        <w:t>Gotta love procrastination.. 6 hours before my bio lab is due &amp; I'm starting it now.. What's sleeep?</w:t>
      </w:r>
    </w:p>
    <w:p>
      <w:r>
        <w:t>another night ending with me crying?</w:t>
      </w:r>
    </w:p>
    <w:p>
      <w:r>
        <w:t>I got a busy week ahead of me</w:t>
      </w:r>
    </w:p>
    <w:p>
      <w:r>
        <w:t>Guess who is running late again?'</w:t>
      </w:r>
    </w:p>
    <w:p>
      <w:r>
        <w:t>Christ like living aint easy! Iont know what you heard! If living for Christ is worth it you'll find a way to make living for him easy</w:t>
      </w:r>
    </w:p>
    <w:p>
      <w:r>
        <w:t>My Mum is so stingy that she put water in my Bacardi and coke Just to save Barcadi.</w:t>
      </w:r>
    </w:p>
    <w:p>
      <w:r>
        <w:t>Home from work. Hurt my thumb and it's rainy.</w:t>
      </w:r>
    </w:p>
    <w:p>
      <w:r>
        <w:t>Had a great time walking with the kids in the light parade but I think the cold wet route made me sick.</w:t>
      </w:r>
    </w:p>
    <w:p>
      <w:r>
        <w:t>The movie click is old but one of my favs the ending when he dies makes me tear up</w:t>
      </w:r>
    </w:p>
    <w:p>
      <w:r>
        <w:t>Twerk Team? Oh ok..another strip club anthem for the youth!</w:t>
      </w:r>
    </w:p>
    <w:p>
      <w:r>
        <w:t>Morning. Full day conference on insurance regulation today</w:t>
      </w:r>
    </w:p>
    <w:p>
      <w:r>
        <w:t>@a_tweet_life @KurtSchlichter @MrsDigger also I'm not religious but I hate ignorant people. and I've not been stoned yet.</w:t>
      </w:r>
    </w:p>
    <w:p>
      <w:r>
        <w:t xml:space="preserve">SO excited to give my secret santa their gift! </w:t>
      </w:r>
    </w:p>
    <w:p>
      <w:r>
        <w:t>Long weekend ahead.</w:t>
      </w:r>
    </w:p>
    <w:p>
      <w:r>
        <w:t>List of chores today: change the bed washing hoovering put clothes away cook write presentation for conference symposium.</w:t>
      </w:r>
    </w:p>
    <w:p>
      <w:r>
        <w:t>Waking my brother up at 6:30 to take me the airport is going to be a mission and a half.</w:t>
      </w:r>
    </w:p>
    <w:p>
      <w:r>
        <w:t>@morganzalot the police need to stop being pussies and clear them dirty fucks out...if i was in that traffic id be pissed</w:t>
      </w:r>
    </w:p>
    <w:p>
      <w:r>
        <w:t>gonna get my Canon Rebel T3 on Black Friday!!</w:t>
      </w:r>
    </w:p>
    <w:p>
      <w:r>
        <w:t>Super tired...and I have to get up at like 6:30 tomorrow morning.</w:t>
      </w:r>
    </w:p>
    <w:p>
      <w:r>
        <w:t>@MarisaShawn_XO hahah oh i know the joy of having twins! (; hahah i think we should be worried about kyle attacking dylan..</w:t>
      </w:r>
    </w:p>
    <w:p>
      <w:r>
        <w:t>Heb geleerd: 'een zondagsteek houdt geen week' maar een week is ook niet nodig als-ie de maandag maar haalt.</w:t>
      </w:r>
    </w:p>
    <w:p>
      <w:r>
        <w:t xml:space="preserve">Brb crying RT @Davidsanbornn: Cleaning out the house for the move </w:t>
      </w:r>
    </w:p>
    <w:p>
      <w:r>
        <w:t>Walking home with a cappuccino amber and @CourtneyLucey_</w:t>
      </w:r>
    </w:p>
    <w:p>
      <w:r>
        <w:t>You can't have your dream if you are afraid of your dream. What ever you fear - you will meet. The answer = Courage + Self-Awareness</w:t>
      </w:r>
    </w:p>
    <w:p>
      <w:r>
        <w:t>The fact that I'm gonna skip school on saturday made me HAPPY!!!!!!!</w:t>
      </w:r>
    </w:p>
    <w:p>
      <w:r>
        <w:t>Now that I won't be swimming every day after school this means a daily unwanted visit to the YMCA is necessary.</w:t>
      </w:r>
    </w:p>
    <w:p>
      <w:r>
        <w:t>Off to find my car in the mall parking lot.</w:t>
      </w:r>
    </w:p>
    <w:p>
      <w:r>
        <w:t>the worst part waiting for winter break is im already in it but can't leave school till Tuesday. &amp; I have nothing to do till then.</w:t>
      </w:r>
    </w:p>
    <w:p>
      <w:r>
        <w:t>Who decided to shut down the National Center for Education Statistics for maintenance TODAY when I'm writing my tuition story!!!</w:t>
      </w:r>
    </w:p>
    <w:p>
      <w:r>
        <w:t>bad mood tired &amp; now work 'til 10.</w:t>
      </w:r>
    </w:p>
    <w:p>
      <w:r>
        <w:t>@TheBodyShopUK is having a birthday 2 weeks before Christmas. Lots of family time</w:t>
      </w:r>
    </w:p>
    <w:p>
      <w:r>
        <w:t>@EmilySadler2 Did you leave without telling me goodbye??? :(</w:t>
      </w:r>
    </w:p>
    <w:p>
      <w:r>
        <w:t>In other news I work tomorrow and then I have the rest of the week off! PTL!</w:t>
      </w:r>
    </w:p>
    <w:p>
      <w:r>
        <w:t>Home coming parade from Afganistan for my cuz today....am I there having a beer with the family? NO I'm here emailing the accountants</w:t>
      </w:r>
    </w:p>
    <w:p>
      <w:r>
        <w:t xml:space="preserve">Stocking stuffer budget.... BLOWN!! Not a good </w:t>
      </w:r>
    </w:p>
    <w:p>
      <w:r>
        <w:t>Grrr runny nose sore throat and general uncomfortableness</w:t>
      </w:r>
    </w:p>
    <w:p>
      <w:r>
        <w:t>Kitty slept in her crate last night... I didn't like it.</w:t>
      </w:r>
    </w:p>
    <w:p>
      <w:r>
        <w:t>Another long shift coming my way.</w:t>
      </w:r>
    </w:p>
    <w:p>
      <w:r>
        <w:t>Courage is not absence of fear; it is control of fear mastery of fear. - Mark Twain # courage</w:t>
      </w:r>
    </w:p>
    <w:p>
      <w:r>
        <w:t>Omg work is gonna kick my ass 2day 3-11 smh....</w:t>
      </w:r>
    </w:p>
    <w:p>
      <w:r>
        <w:t>Woke up with a terrible sore throat congestion and a headache :(</w:t>
      </w:r>
    </w:p>
    <w:p>
      <w:r>
        <w:t>Chicago traffic + no sleep in a week + cab driver singing a horrifying rendition of Super Bass = my life/nightmare</w:t>
      </w:r>
    </w:p>
    <w:p>
      <w:r>
        <w:t xml:space="preserve"> at  Feel the confinement of not being able to walk the streets out of fear of being arrested.</w:t>
      </w:r>
    </w:p>
    <w:p>
      <w:r>
        <w:t xml:space="preserve">Ahhhh  is my favorite Christmas song... and @justinbieber and USHER makeee it all million times better </w:t>
      </w:r>
    </w:p>
    <w:p>
      <w:r>
        <w:t>@BriannaRawwrr yeah I am starting to realise that my hoodies don't suffice :( marks a sad day!</w:t>
      </w:r>
    </w:p>
    <w:p>
      <w:r>
        <w:t>net even lekker geknutseld zeil van de boot wat opgehoogd/verstevigd minder zorgen voor regen en sneeuw nu. En natuurlijk aan de</w:t>
      </w:r>
    </w:p>
    <w:p>
      <w:r>
        <w:t xml:space="preserve">For all those years you've protected the seed it's time to become the beautiful flower.~S.C. Paul  </w:t>
      </w:r>
    </w:p>
    <w:p>
      <w:r>
        <w:t>@BgTricia @pachi20015  ron cola brugal colaron fanta naranja...cambio alcohol por palomitas de maiz jejejeeje!! muacks os quiero</w:t>
      </w:r>
    </w:p>
    <w:p>
      <w:r>
        <w:t>Looking fwd to finally meeting a great friend tomorrow!!!</w:t>
      </w:r>
    </w:p>
    <w:p>
      <w:r>
        <w:t xml:space="preserve">I love it when your rushing to come home thinking that your mom is going to be mad but she ends up not </w:t>
      </w:r>
    </w:p>
    <w:p>
      <w:r>
        <w:t>Starving and no one is cooking. ?? I'm so confused .</w:t>
      </w:r>
    </w:p>
    <w:p>
      <w:r>
        <w:t>When your so called 'friend' becomes a stranger as soon as she's got a boyfriend! Hahahaha you'll soon realise how silly you've been</w:t>
      </w:r>
    </w:p>
    <w:p>
      <w:r>
        <w:t>Papa JOHNS &gt;&gt;&gt;&gt; Pizza HUT &gt;&gt;&gt;&gt; Dominos &lt;&lt;&lt;&lt;&lt;&lt;</w:t>
      </w:r>
    </w:p>
    <w:p>
      <w:r>
        <w:t xml:space="preserve">Bijna klaar met wit papier zwart schilderen en dan bedenken; wacht.. Ik kan natuurlijk ook zwart papier pakken! </w:t>
      </w:r>
    </w:p>
    <w:p>
      <w:r>
        <w:t xml:space="preserve">"@KimKardaeshian: lovely I follow everyone u ask us too and still no follow from you </w:t>
      </w:r>
    </w:p>
    <w:p>
      <w:r>
        <w:t>@LisaPoisso Every time you tweet one of your protips I feel like it's aimed directly at me and I haven't even submitted anything yet!</w:t>
      </w:r>
    </w:p>
    <w:p>
      <w:r>
        <w:t>zo naar Sacha lekker shoarma eten en daarna taart cake en koekjes bakken voor morgen avond</w:t>
      </w:r>
    </w:p>
    <w:p>
      <w:r>
        <w:t>@TheFPShow Yea I doubt you could come to New York.... too many anti-gun laws!!!!!!</w:t>
      </w:r>
    </w:p>
    <w:p>
      <w:r>
        <w:t>@schlingel Interesting fact: BoinxTV works much better when you use it with 420p material instead of 1080 pixel video.</w:t>
      </w:r>
    </w:p>
    <w:p>
      <w:r>
        <w:t>Music is in my heart and in my soul. I will keep @jsmusic34 with me always for his    - I wish to share that</w:t>
      </w:r>
    </w:p>
    <w:p>
      <w:r>
        <w:t>Van Persie doesn't play Arsenal lose</w:t>
      </w:r>
    </w:p>
    <w:p>
      <w:r>
        <w:t>..army mania haircut και μια μέρα ακόμη σαν πολίτης</w:t>
      </w:r>
    </w:p>
    <w:p>
      <w:r>
        <w:t>Feeling very run down with very heavy lungs. Btw @naomi4star look under your pillow</w:t>
      </w:r>
    </w:p>
    <w:p>
      <w:r>
        <w:t xml:space="preserve">Habit is habit and not to be flung out the window by any man but coaxed down the stairs...one step at a time. - mark twain    </w:t>
      </w:r>
    </w:p>
    <w:p>
      <w:r>
        <w:t>@wadehellyer @TimGambitAdair may not be gone this weekend afterall. Evan bailed to go home and Natalie has exams after the weekend</w:t>
      </w:r>
    </w:p>
    <w:p>
      <w:r>
        <w:t>@Lady_Charly_ Euh...oui. Il était pas en statue celui-là??</w:t>
      </w:r>
    </w:p>
    <w:p>
      <w:r>
        <w:t>@greysonchance "dont too much to hope  it will make you too much to hurt" should i say it to you my idol ?</w:t>
      </w:r>
    </w:p>
    <w:p>
      <w:r>
        <w:t>Don't people realize how awful the music on the radio is? Go explore &amp; discover. Don't like it just because your radio tells you to.</w:t>
      </w:r>
    </w:p>
    <w:p>
      <w:r>
        <w:t>Having a very rough day ... Trying to find my</w:t>
      </w:r>
    </w:p>
    <w:p>
      <w:r>
        <w:t>my heart is racing and I'm shaking</w:t>
      </w:r>
    </w:p>
    <w:p>
      <w:r>
        <w:t>lool awkward moment when you show up late to a surprise anniversary party...</w:t>
      </w:r>
    </w:p>
    <w:p>
      <w:r>
        <w:t>Yes! The bf finally agreed to a trip to the city centre.</w:t>
      </w:r>
    </w:p>
    <w:p>
      <w:r>
        <w:t>teachers love to pile on the homework right before Christmas break dont they</w:t>
      </w:r>
    </w:p>
    <w:p>
      <w:r>
        <w:t xml:space="preserve">I no longer make eye contact with strangers in public for the fear that any one of them could be a Spr*nt customer. </w:t>
      </w:r>
    </w:p>
    <w:p>
      <w:r>
        <w:t xml:space="preserve">My boyfriend left me for Germany today I won't see him for 2 months </w:t>
      </w:r>
    </w:p>
    <w:p>
      <w:r>
        <w:t xml:space="preserve"> !!!!!!! I very very very very love my aunt!!!! She's bought that Supras!!! I had feeling! This is just</w:t>
      </w:r>
    </w:p>
    <w:p>
      <w:r>
        <w:t>@H_To_The_Mizzo it was too long! 140 characters puts a damper on my life</w:t>
      </w:r>
    </w:p>
    <w:p>
      <w:r>
        <w:t xml:space="preserve">Forever seeing sappy love quotes on every social networking site i go on. </w:t>
      </w:r>
    </w:p>
    <w:p>
      <w:r>
        <w:t>Found a pair of boots I bought months ago. I could have sworn I didn't buy them.</w:t>
      </w:r>
    </w:p>
    <w:p>
      <w:r>
        <w:t>Why am I sitting in the lincoln tunnel after midnite? There should be no traffic right now.</w:t>
      </w:r>
    </w:p>
    <w:p>
      <w:r>
        <w:t xml:space="preserve">@EmilyMonster69 Now somewhere there is a starving cat. Now you know how a food thief feels.  </w:t>
      </w:r>
    </w:p>
    <w:p>
      <w:r>
        <w:t>The steelers are such a dirty team  and their QB is a rapist</w:t>
      </w:r>
    </w:p>
    <w:p>
      <w:r>
        <w:t>Do U ever get those excitement feelings in your stomach &amp; heart? I do &amp; quite often too. They must be my blessing butterflies.</w:t>
      </w:r>
    </w:p>
    <w:p>
      <w:r>
        <w:t>I'm going to answer the door for the delivery guy in my underwear.</w:t>
      </w:r>
    </w:p>
    <w:p>
      <w:r>
        <w:t>Scared of heights... I don't think i can out the Christmas lights up</w:t>
      </w:r>
    </w:p>
    <w:p>
      <w:r>
        <w:t>Ok donc à qq minutes près j'étais sur les lieux d'un braquage en live.</w:t>
      </w:r>
    </w:p>
    <w:p>
      <w:r>
        <w:t xml:space="preserve">love being the only college student home in Greenwood </w:t>
      </w:r>
    </w:p>
    <w:p>
      <w:r>
        <w:t>Sudden realisation that I leave school in 5 months. What happened to time?</w:t>
      </w:r>
    </w:p>
    <w:p>
      <w:r>
        <w:t>I wish this four day weekend lasted forever. Back to work in about 17 hours.</w:t>
      </w:r>
    </w:p>
    <w:p>
      <w:r>
        <w:t xml:space="preserve">Back from thanksgiving dinner at a Holiday Inn in Beijing....amazing food and hotel! </w:t>
      </w:r>
    </w:p>
    <w:p>
      <w:r>
        <w:t>it's beginning to look a lot like Christmas.</w:t>
      </w:r>
    </w:p>
    <w:p>
      <w:r>
        <w:t>Home made calzones w the fam. Airport in a few hrs. Flight is already delayed</w:t>
      </w:r>
    </w:p>
    <w:p>
      <w:r>
        <w:t>Pumped for rehearsal of our fabulous Holiday Pageant performance "Christmas is For Everyone" next Saturday 12/16 in Chelsea @orencecaro</w:t>
      </w:r>
    </w:p>
    <w:p>
      <w:r>
        <w:t>Celebrate Life  this is your one chance Give the  of    &amp;</w:t>
      </w:r>
    </w:p>
    <w:p>
      <w:r>
        <w:t>Me:*on the bed hiding under the blanket and eating a big box of Nerds*</w:t>
      </w:r>
    </w:p>
    <w:p>
      <w:r>
        <w:t>Eindelijk! 2 van 3 gedichten af!!! Ben nog nooit zó creatief geweest!!!</w:t>
      </w:r>
    </w:p>
    <w:p>
      <w:r>
        <w:t>@Nickadmires woooowww sounds awesome for you sister!! ;'D .. And yup I'm that type of persons that you were about to say x'D</w:t>
      </w:r>
    </w:p>
    <w:p>
      <w:r>
        <w:t>Just finished my last research paper for this semester!!!!!!!!!!!!</w:t>
      </w:r>
    </w:p>
    <w:p>
      <w:r>
        <w:t>Unasked-for update: I have ordered new glasses... and they will be ready in 1-2 weeks. Until then just call me Blind-y.</w:t>
      </w:r>
    </w:p>
    <w:p>
      <w:r>
        <w:t>Try to enjoy your fuckin birthday dude ;)</w:t>
      </w:r>
    </w:p>
    <w:p>
      <w:r>
        <w:t>I'm sad now I wanted to see Justin on stage so bad :(</w:t>
      </w:r>
    </w:p>
    <w:p>
      <w:r>
        <w:t>I loved my hair today till I messed it up a few minutes ago ._.</w:t>
      </w:r>
    </w:p>
    <w:p>
      <w:r>
        <w:t>I was hoping for a Thanksgiving miracle of no Gary &amp; Verne. Alas my dreams are crushed.</w:t>
      </w:r>
    </w:p>
    <w:p>
      <w:r>
        <w:t>I promise I just got a text saying when u gone let me get u pregnant... The fuck wrong wit ppl?</w:t>
      </w:r>
    </w:p>
    <w:p>
      <w:r>
        <w:t>Rihanna sampling Chase &amp; Status' Saxon on her album.</w:t>
      </w:r>
    </w:p>
    <w:p>
      <w:r>
        <w:t>That sad moment when i don't know that she lied to me. :(</w:t>
      </w:r>
    </w:p>
    <w:p>
      <w:r>
        <w:t>You are very welcome @rossjankin RT Thank's to @bouf I've sorted xmas presents for five of my favourite people in one fatal swoop</w:t>
      </w:r>
    </w:p>
    <w:p>
      <w:r>
        <w:t>finally found hummus here.. and it tastes like shit.</w:t>
      </w:r>
    </w:p>
    <w:p>
      <w:r>
        <w:t xml:space="preserve">So happy!  Occupied the mall and have a shimmery NYE dress with suede pump to match!!! </w:t>
      </w:r>
    </w:p>
    <w:p>
      <w:r>
        <w:t>The prospect of me going to Iceland for xmas is becoming very real. SO.EXCITED.</w:t>
      </w:r>
    </w:p>
    <w:p>
      <w:r>
        <w:t xml:space="preserve">The first night in a long time that I won't get snuggled. </w:t>
      </w:r>
    </w:p>
    <w:p>
      <w:r>
        <w:t xml:space="preserve">So angry about the gambling bill being passed in Massachusetts. This state is becoming so trashy. </w:t>
      </w:r>
    </w:p>
    <w:p>
      <w:r>
        <w:t>Bye SC :/ back to the cold lonely mountains I go!</w:t>
      </w:r>
    </w:p>
    <w:p>
      <w:r>
        <w:t>People. Gotta learn to keep there mouths shut</w:t>
      </w:r>
    </w:p>
    <w:p>
      <w:r>
        <w:t xml:space="preserve"> Love A HECK OF ALOT MORE! Encourage more Make more ppl smile Help more ppl... Best of all be HAPPIER</w:t>
      </w:r>
    </w:p>
    <w:p>
      <w:r>
        <w:t>Just had a "hi hi how r u gu thnks u? Yh gud thx :)" conversation. Now I want to kill the person who started it</w:t>
      </w:r>
    </w:p>
    <w:p>
      <w:r>
        <w:t>@teekayy -_______- I was saving the bunnies  for when they jump out your birthday cake.</w:t>
      </w:r>
    </w:p>
    <w:p>
      <w:r>
        <w:t xml:space="preserve">This is pretty exciting. I'm in a seminar with 49 other ladies who are business owners.  </w:t>
      </w:r>
    </w:p>
    <w:p>
      <w:r>
        <w:t>It's only fitting that the Class of 2011 possibly goes out like this. Full of promise and doesn't live up to anything</w:t>
      </w:r>
    </w:p>
    <w:p>
      <w:r>
        <w:t xml:space="preserve">Oh my god stop talking I'm already late here comes the panic attack.  </w:t>
      </w:r>
    </w:p>
    <w:p>
      <w:r>
        <w:t>after 14 hours of shopping i have to deal with vomiting animals</w:t>
      </w:r>
    </w:p>
    <w:p>
      <w:r>
        <w:t>Pulled a muscle in my chest wall. In a lot of pain now.</w:t>
      </w:r>
    </w:p>
    <w:p>
      <w:r>
        <w:t>It may not be snow.. But the colder it gets the closer we will get to ice</w:t>
      </w:r>
    </w:p>
    <w:p>
      <w:r>
        <w:t>@madgeo8 bby give me back my name plate :(</w:t>
      </w:r>
    </w:p>
    <w:p>
      <w:r>
        <w:t>off to sunny p-town tomorrow</w:t>
      </w:r>
    </w:p>
    <w:p>
      <w:r>
        <w:t>home on a friday night</w:t>
      </w:r>
    </w:p>
    <w:p>
      <w:r>
        <w:t>headache runny nose and a sore throat</w:t>
      </w:r>
    </w:p>
    <w:p>
      <w:r>
        <w:t xml:space="preserve">I'm sure the Olympics are going to be great but London is it really necessary to undertake any more rail engineering works? </w:t>
      </w:r>
    </w:p>
    <w:p>
      <w:r>
        <w:t xml:space="preserve">Crazy smh RT @RatherHaveJesus: Some really think that Chris Brown is God.  </w:t>
      </w:r>
    </w:p>
    <w:p>
      <w:r>
        <w:t>late night shopping</w:t>
      </w:r>
    </w:p>
    <w:p>
      <w:r>
        <w:t>@Stickin2daGcode better not be suspended tomorrow . b/c i gotta give him a Gift :)</w:t>
      </w:r>
    </w:p>
    <w:p>
      <w:r>
        <w:t>I wonder what's behind my daughter's advent calendar today? Oh look it's chickenpox...</w:t>
      </w:r>
    </w:p>
    <w:p>
      <w:r>
        <w:t>Playa playa deck of cards.  @Evol93</w:t>
      </w:r>
    </w:p>
    <w:p>
      <w:r>
        <w:t>I swear almost all of my guy friends are bad things!!!</w:t>
      </w:r>
    </w:p>
    <w:p>
      <w:r>
        <w:t>Just now my tasks over the past 2 years over and done. So the christmas spirit is back in town</w:t>
      </w:r>
    </w:p>
    <w:p>
      <w:r>
        <w:t>I hate higher maths</w:t>
      </w:r>
    </w:p>
    <w:p>
      <w:r>
        <w:t>Nailed my HR presentation now have to study for exams in a week</w:t>
      </w:r>
    </w:p>
    <w:p>
      <w:r>
        <w:t>i wanna make sure everyone knows that @fanzoid321 is the one trying to post his # on is anyone up. Josh  needs to get laid.. bad..</w:t>
      </w:r>
    </w:p>
    <w:p>
      <w:r>
        <w:t>walked into my boss' office to ask a question and got a wendy's burger</w:t>
      </w:r>
    </w:p>
    <w:p>
      <w:r>
        <w:t>I forgot to text @KatieDoyle18 back but i thought that she didnt text me back.</w:t>
      </w:r>
    </w:p>
    <w:p>
      <w:r>
        <w:t>Its been a long time coming cuhz!</w:t>
      </w:r>
    </w:p>
    <w:p>
      <w:r>
        <w:t>fell asleep. What felt like hours was only half an hour.</w:t>
      </w:r>
    </w:p>
    <w:p>
      <w:r>
        <w:t>I am breaking my twitter-silence to announce the completion of my last college project. EVER.</w:t>
      </w:r>
    </w:p>
    <w:p>
      <w:r>
        <w:t>I'm so afraid I'm going to fall on my face in the commons one day.</w:t>
      </w:r>
    </w:p>
    <w:p>
      <w:r>
        <w:t xml:space="preserve">Oatmeal creme pies make me smile.  @LittleDebbie </w:t>
      </w:r>
    </w:p>
    <w:p>
      <w:r>
        <w:t>hey ..&amp; always remember his promise to give me something which i wanted in ninth grade ..&amp;</w:t>
      </w:r>
    </w:p>
    <w:p>
      <w:r>
        <w:t>MY HEIDI IS COMING TO SEE ME EVEN THOUGH SHE HAS TO WORK TOMORROW!  @HeidiHoganson</w:t>
      </w:r>
    </w:p>
    <w:p>
      <w:r>
        <w:t>"you are the light that's leading me to the place where I find peace again"</w:t>
      </w:r>
    </w:p>
    <w:p>
      <w:r>
        <w:t>Pret a manger and the off license opposite take so much of my money</w:t>
      </w:r>
    </w:p>
    <w:p>
      <w:r>
        <w:t>Dash has been awake for 17 minutes and has already gone to timeout. It's going to be one of "those" days.</w:t>
      </w:r>
    </w:p>
    <w:p>
      <w:r>
        <w:t>@laceynygard he just needs to admit we are in love did you see his face??</w:t>
      </w:r>
    </w:p>
    <w:p>
      <w:r>
        <w:t>the awkward moment when an 'ex' calls u 'sis' WTF? Don't even go there fool!</w:t>
      </w:r>
    </w:p>
    <w:p>
      <w:r>
        <w:t xml:space="preserve">☁☾ "FEAR Can Keep Us Up All Night Long but... F A I T H Makes One Fine Pillow" ~unk </w:t>
      </w:r>
    </w:p>
    <w:p>
      <w:r>
        <w:t>@pearce_odom you need to hurry up and come home! I'm craving me some cheese dip! :(</w:t>
      </w:r>
    </w:p>
    <w:p>
      <w:r>
        <w:t>Things just don't feel the same...mri today</w:t>
      </w:r>
    </w:p>
    <w:p>
      <w:r>
        <w:t>Theres things that we all arent proud of but we live through and get past them...only to obviously have thrown in our face later</w:t>
      </w:r>
    </w:p>
    <w:p>
      <w:r>
        <w:t>Football banquet tonight.</w:t>
      </w:r>
    </w:p>
    <w:p>
      <w:r>
        <w:t xml:space="preserve"> I wake up every Saturday Morning and watch SportsCenter a&amp; Every Game I can All Day. Bet no one thought I'd do that.</w:t>
      </w:r>
    </w:p>
    <w:p>
      <w:r>
        <w:t>Christmas Angry Birds is out.</w:t>
      </w:r>
    </w:p>
    <w:p>
      <w:r>
        <w:t>drinking soup thru a straw for dinner</w:t>
      </w:r>
    </w:p>
    <w:p>
      <w:r>
        <w:t>@hadiyah_DO ok I brought a Bama sweater and I thought about you so I was going to buy you one but it wasn't my money</w:t>
      </w:r>
    </w:p>
    <w:p>
      <w:r>
        <w:t>It honestly doesnt even feel like thanksgiving . Losing intrest in the holidays .</w:t>
      </w:r>
    </w:p>
    <w:p>
      <w:r>
        <w:t>This is what I love this is what I miss....looking after &amp; teaching children</w:t>
      </w:r>
    </w:p>
    <w:p>
      <w:r>
        <w:t>Not being able to sleep till like 2am for past 3 days</w:t>
      </w:r>
    </w:p>
    <w:p>
      <w:r>
        <w:t>656 I fucking hate you why why why would you leave early from the start of the route?!?!</w:t>
      </w:r>
    </w:p>
    <w:p>
      <w:r>
        <w:t>Playing Christmas carols on piano. Welcome back piano. Finally found your power supply.</w:t>
      </w:r>
    </w:p>
    <w:p>
      <w:r>
        <w:t xml:space="preserve">Cutest puppy EVER at the gas station :) but now I'm all wet from petting him :/ </w:t>
      </w:r>
    </w:p>
    <w:p>
      <w:r>
        <w:t>Studying!!!!!! tomorrow i have my up placement test...</w:t>
      </w:r>
    </w:p>
    <w:p>
      <w:r>
        <w:t>my kleenex are ready. gotta go to bed with my laptop to do some good and well deserved creys. bye y'all.</w:t>
      </w:r>
    </w:p>
    <w:p>
      <w:r>
        <w:t>So.sick. Loosing les voice.</w:t>
      </w:r>
    </w:p>
    <w:p>
      <w:r>
        <w:t>@suzierobb truth. also I got surprise alcohol for you.</w:t>
      </w:r>
    </w:p>
    <w:p>
      <w:r>
        <w:t>2 days! The excitement is killing meeeeeee</w:t>
      </w:r>
    </w:p>
    <w:p>
      <w:r>
        <w:t>Wishing I could reach out to check on the small boy!!</w:t>
      </w:r>
    </w:p>
    <w:p>
      <w:r>
        <w:t>About to play  real quick with my little sister</w:t>
      </w:r>
    </w:p>
    <w:p>
      <w:r>
        <w:t>Waiting 40 minutes for a train in these temperatures...</w:t>
      </w:r>
    </w:p>
    <w:p>
      <w:r>
        <w:t>what ll b honey's B'day present??? @Bonang_M My honey's birthday in 5 days... ♥</w:t>
      </w:r>
    </w:p>
    <w:p>
      <w:r>
        <w:t>over n half uurtje lindsay ophalen en dan naar balou's place</w:t>
      </w:r>
    </w:p>
    <w:p>
      <w:r>
        <w:t>@rachh1xo @gracielee96 if I be  I'll cry I don't wanna die alone .....</w:t>
      </w:r>
    </w:p>
    <w:p>
      <w:r>
        <w:t xml:space="preserve"> is right  act is unpatriotic.  Civil liberties in exchange for war on terrorism.  Latest  debate is more of same</w:t>
      </w:r>
    </w:p>
    <w:p>
      <w:r>
        <w:t>@mathws @mayaramixtura fiquei super curiosa! Porque afinal de contas: qual dos milhares de figurinos da GAGA???</w:t>
      </w:r>
    </w:p>
    <w:p>
      <w:r>
        <w:t xml:space="preserve">La rola de @JRodolfoM Give me everithing tonight vamooooosss @Mariana25smo </w:t>
      </w:r>
    </w:p>
    <w:p>
      <w:r>
        <w:t>@lindsay_wesley aiiight rpz bg du 47 qui fait passer le temps en attendant le poto qui va pécho ! Rime en haut après l'ennui</w:t>
      </w:r>
    </w:p>
    <w:p>
      <w:r>
        <w:t>Where's that flawless Serena tweet about "Seriously hope our paths never cross again"? MY LIFE RIGHT NOW.</w:t>
      </w:r>
    </w:p>
    <w:p>
      <w:r>
        <w:t>Watching 6 four year olds fight over who is the mommy in the play house.</w:t>
      </w:r>
    </w:p>
    <w:p>
      <w:r>
        <w:t>So many errands to do... Yearbook work night and then a buttload of shopping to do.</w:t>
      </w:r>
    </w:p>
    <w:p>
      <w:r>
        <w:t>Early  game today.</w:t>
      </w:r>
    </w:p>
    <w:p>
      <w:r>
        <w:t>'parlare chiaro' è la new mission impossible</w:t>
      </w:r>
    </w:p>
    <w:p>
      <w:r>
        <w:t xml:space="preserve">Among all the BIG films MULTIPLEX films and sundry.. came a decent small film and went away without a trace. SHAGIRD </w:t>
      </w:r>
    </w:p>
    <w:p>
      <w:r>
        <w:t>I guess my only option for dinner because I don't feel like cooking is chicken pot pie again..</w:t>
      </w:r>
    </w:p>
    <w:p>
      <w:r>
        <w:t>Made it to Maryland! But wake and bake plans fell through</w:t>
      </w:r>
    </w:p>
    <w:p>
      <w:r>
        <w:t>When most people our age are out preparing for tomorrows headache Danny n I are flat out on the sofa watching old horrormovies</w:t>
      </w:r>
    </w:p>
    <w:p>
      <w:r>
        <w:t>I cant find my remote and i dont wanna watch this channel :(</w:t>
      </w:r>
    </w:p>
    <w:p>
      <w:r>
        <w:t>Lmao my family thinks I'm coming home in the morning! :P</w:t>
      </w:r>
    </w:p>
    <w:p>
      <w:r>
        <w:t>@2pplinme her body on a platter nipples covered by sushi and vagina covered with salmon.</w:t>
      </w:r>
    </w:p>
    <w:p>
      <w:r>
        <w:t>I often wonder about married people codescending to me by extolling virtues of being single while being within their comfy marriages.</w:t>
      </w:r>
    </w:p>
    <w:p>
      <w:r>
        <w:t>@kristennblack my phone it is on a small vacation.</w:t>
      </w:r>
    </w:p>
    <w:p>
      <w:r>
        <w:t>I don't tell my parents my friends are sleeping over I just let them find out</w:t>
      </w:r>
    </w:p>
    <w:p>
      <w:r>
        <w:t>Bus is late! You'd think that if a bus runs once an hour then they could at least make it on fucking time!!</w:t>
      </w:r>
    </w:p>
    <w:p>
      <w:r>
        <w:t>@2FBS Tis down here. Worst city in NZ for it. Grass seed atm. Howling NE'er blowing it into the air. In Jan it'll be pine pollen</w:t>
      </w:r>
    </w:p>
    <w:p>
      <w:r>
        <w:t>@BronwynHinz and that is why paediatric nursing/ physio/ medicine is a discipline where you need a wealth of heart and courage.</w:t>
      </w:r>
    </w:p>
    <w:p>
      <w:r>
        <w:t>@hailey_mills Me Too! Josh leaves for basic training in march:(</w:t>
      </w:r>
    </w:p>
    <w:p>
      <w:r>
        <w:t>report cards &amp; pep rally today.</w:t>
      </w:r>
    </w:p>
    <w:p>
      <w:r>
        <w:t xml:space="preserve">Tailgating is the bane of my existence while driving on route one. </w:t>
      </w:r>
    </w:p>
    <w:p>
      <w:r>
        <w:t>my garage is full of a bunch of drunk people</w:t>
      </w:r>
    </w:p>
    <w:p>
      <w:r>
        <w:t>Well UGA UNC the Falcons and some nonfootball related people I once respected all let me down this weekend. Now it's finals week.</w:t>
      </w:r>
    </w:p>
    <w:p>
      <w:r>
        <w:t>"2uomini su 10ritengono completa la propria giornata solo se si sono masturbati". -.-" Glamour ma che sondaggi fai?!</w:t>
      </w:r>
    </w:p>
    <w:p>
      <w:r>
        <w:t>Class class class</w:t>
      </w:r>
    </w:p>
    <w:p>
      <w:r>
        <w:t xml:space="preserve">Dear @gmail why are you not showing me my contacts even after Ive cleared my cache an restarted! </w:t>
      </w:r>
    </w:p>
    <w:p>
      <w:r>
        <w:t xml:space="preserve"> @lucyfur1980  hope you have a lovely day and enjoy your</w:t>
      </w:r>
    </w:p>
    <w:p>
      <w:r>
        <w:t>Okay... Last latE nyT!! Hmph! Damn u ThiShY!! LifE nOw staRtZ.. YikeS..</w:t>
      </w:r>
    </w:p>
    <w:p>
      <w:r>
        <w:t>@ms_mary_macc its cute watching her tryna guess stuff. see the wheels spinning but r they spinning in mud? lol. i love you babe.</w:t>
      </w:r>
    </w:p>
    <w:p>
      <w:r>
        <w:t>Time to pull out the xmas decorations and plan the tree trimming party! It's beginning to look alot like Christmas :)</w:t>
      </w:r>
    </w:p>
    <w:p>
      <w:r>
        <w:t>i hate seeing people cry makes me wanna cry</w:t>
      </w:r>
    </w:p>
    <w:p>
      <w:r>
        <w:t>Tooday passed pretty quickly.</w:t>
      </w:r>
    </w:p>
    <w:p>
      <w:r>
        <w:t>Get to work midnight madness</w:t>
      </w:r>
    </w:p>
    <w:p>
      <w:r>
        <w:t>Headed back to them Grind. Full day of meetings.</w:t>
      </w:r>
    </w:p>
    <w:p>
      <w:r>
        <w:t>Husker den gangen jeg ikke var kul nok fordi jeg ikke hadde riktig tyggegummiholder og folk ikke ville snakke med meg. Ble sur.</w:t>
      </w:r>
    </w:p>
    <w:p>
      <w:r>
        <w:t>just found a packet of walnuts in my bed!</w:t>
      </w:r>
    </w:p>
    <w:p>
      <w:r>
        <w:t>Sitting in the Roanoke airport. No plane has touched down today since the morning</w:t>
      </w:r>
    </w:p>
    <w:p>
      <w:r>
        <w:t xml:space="preserve"> why do I always run into the same gross student?</w:t>
      </w:r>
    </w:p>
    <w:p>
      <w:r>
        <w:t xml:space="preserve">And now home for some homemade tiramisu. Having an italian auntie really has it's perks at birthday time! </w:t>
      </w:r>
    </w:p>
    <w:p>
      <w:r>
        <w:t>I hate goodbyes ... I hope I don't get one soon !!!</w:t>
      </w:r>
    </w:p>
    <w:p>
      <w:r>
        <w:t>I hate those snotty T shirts that parents buy for their little kids.</w:t>
      </w:r>
    </w:p>
    <w:p>
      <w:r>
        <w:t>Just woke up to 8 emails and not one of them was from my professor giving me feedback...</w:t>
      </w:r>
    </w:p>
    <w:p>
      <w:r>
        <w:t>@chaimaa Let me know if you're going to BGT audition on thursday I'll bring 3isawa to London XD</w:t>
      </w:r>
    </w:p>
    <w:p>
      <w:r>
        <w:t xml:space="preserve">My roommates are making me feel bad for not participating in their Secret Santa :( </w:t>
      </w:r>
    </w:p>
    <w:p>
      <w:r>
        <w:t>Tis the season for cherry cordial Hershey kisses</w:t>
      </w:r>
    </w:p>
    <w:p>
      <w:r>
        <w:t>@HeyItsSam1 I dont know why.. but i hate Jessie J! y cuando la comparan con Gaga ¬¬</w:t>
      </w:r>
    </w:p>
    <w:p>
      <w:r>
        <w:t>U drink pickle juice like water RT @dani_boii: Mhmmmm :) hahaha &amp; @laureeetah: Pickles &amp; mayo</w:t>
      </w:r>
    </w:p>
    <w:p>
      <w:r>
        <w:t>I haven't been able to eat a slushie since you've left</w:t>
      </w:r>
    </w:p>
    <w:p>
      <w:r>
        <w:t>I'm liking twitter more and more everyday.</w:t>
      </w:r>
    </w:p>
    <w:p>
      <w:r>
        <w:t xml:space="preserve">Celebrating the completion of my first novel with some 18 year old Glenfiddich. What a glorious moment! </w:t>
      </w:r>
    </w:p>
    <w:p>
      <w:r>
        <w:t>Stop seeking the storm But enjoy the sun!!</w:t>
      </w:r>
    </w:p>
    <w:p>
      <w:r>
        <w:t>Breaks pretty much over already. Just a normal weekend</w:t>
      </w:r>
    </w:p>
    <w:p>
      <w:r>
        <w:t>christmas is the best time of year</w:t>
      </w:r>
    </w:p>
    <w:p>
      <w:r>
        <w:t>Feeling like  is smiling at me right this moment. Thank you for these moments of pure</w:t>
      </w:r>
    </w:p>
    <w:p>
      <w:r>
        <w:t>Disaster strikes! Forgot my headphones this morning means I have to listen to other people's driveling sniffing and coughing</w:t>
      </w:r>
    </w:p>
    <w:p>
      <w:r>
        <w:t>I'm about to shoot myself.. Its raining outside I'm in dance class &amp; I have wrk after school</w:t>
      </w:r>
    </w:p>
    <w:p>
      <w:r>
        <w:t>The electron is first of all your concept of the electron. by T. Nhat Hanh</w:t>
      </w:r>
    </w:p>
    <w:p>
      <w:r>
        <w:t>Precalc pop quiz tomorrow -__-</w:t>
      </w:r>
    </w:p>
    <w:p>
      <w:r>
        <w:t>I get all excited by these food advertisements then I remember I'm giving up meat</w:t>
      </w:r>
    </w:p>
    <w:p>
      <w:r>
        <w:t xml:space="preserve">is done with a task she was worrying about! and she's proud of herself!!!&amp; </w:t>
      </w:r>
    </w:p>
    <w:p>
      <w:r>
        <w:t>Hair cut &amp; trim done with  Now off to the airport! Woop woop. Oh thanks Josh for the</w:t>
      </w:r>
    </w:p>
    <w:p>
      <w:r>
        <w:t>Its through trials that we grow &amp; mature so count it all as</w:t>
      </w:r>
    </w:p>
    <w:p>
      <w:r>
        <w:t>I can't wait to buy my mom something awesome.</w:t>
      </w:r>
    </w:p>
    <w:p>
      <w:r>
        <w:t>Love turn into  n hate turn into</w:t>
      </w:r>
    </w:p>
    <w:p>
      <w:r>
        <w:t>I have discovered the very pinnacle of human civilisation: the Ocado iPad App.</w:t>
      </w:r>
    </w:p>
    <w:p>
      <w:r>
        <w:t>I've fucked more black girls then white girls</w:t>
      </w:r>
    </w:p>
    <w:p>
      <w:r>
        <w:t>Ok gonna have to go into hibernation again! Well apart from visits to the library! Two massive essays for next week! Goodbye people! :(</w:t>
      </w:r>
    </w:p>
    <w:p>
      <w:r>
        <w:t>Heading back to work!</w:t>
      </w:r>
    </w:p>
    <w:p>
      <w:r>
        <w:t>So much homework to finish before 8th period...</w:t>
      </w:r>
    </w:p>
    <w:p>
      <w:r>
        <w:t>Mums gonna kill me &amp; my sister when shes back from shopping saturday in here birthday</w:t>
      </w:r>
    </w:p>
    <w:p>
      <w:r>
        <w:t>This Christmas I'm going to wake up &amp; straight away turn on @justinbieber mistletoe amazing. Then watch my family open their presents!</w:t>
      </w:r>
    </w:p>
    <w:p>
      <w:r>
        <w:t>Times are tough and sadly......people change @geekadvancement @EdCampfv   life</w:t>
      </w:r>
    </w:p>
    <w:p>
      <w:r>
        <w:t xml:space="preserve">Mommy Daughter White Christmas at the Orpheum:)  </w:t>
      </w:r>
    </w:p>
    <w:p>
      <w:r>
        <w:t>Brother is gone to black Friday sales..  wrestling in the morning.</w:t>
      </w:r>
    </w:p>
    <w:p>
      <w:r>
        <w:t>Just getting home from work only to mop the floors and clean some dog piss and then head right back to work.</w:t>
      </w:r>
    </w:p>
    <w:p>
      <w:r>
        <w:t>@jkeller87 To vent about my life and Ronald Reagan. But I put Ronald Reagan behind me. I've moved on to George W. Bush.</w:t>
      </w:r>
    </w:p>
    <w:p>
      <w:r>
        <w:t>@PalpitatingPaul I miss u more that a fat kid on a diet misses food</w:t>
      </w:r>
    </w:p>
    <w:p>
      <w:r>
        <w:t>Na een uurtje spinning nog lekker met tegenwind naar huis gefietst..</w:t>
      </w:r>
    </w:p>
    <w:p>
      <w:r>
        <w:t>@kerrianntattrie just happenned to me five minutes ago when i was showing my mom a jacket online... it sold out</w:t>
      </w:r>
    </w:p>
    <w:p>
      <w:r>
        <w:t>Next on the list.....a million dishes for my mum.</w:t>
      </w:r>
    </w:p>
    <w:p>
      <w:r>
        <w:t>Sick like a dog. Doctors tomorrow</w:t>
      </w:r>
    </w:p>
    <w:p>
      <w:r>
        <w:t>What do I want for Christmas? Hmmm I want... @justinbieber!!! But I'd settle for a new computer since that's nearly impossible :(</w:t>
      </w:r>
    </w:p>
    <w:p>
      <w:r>
        <w:t>You know what I love about working in HR? Offering 16 people jobs in one day and 15 of them whooping clapping and sometimes crying.</w:t>
      </w:r>
    </w:p>
    <w:p>
      <w:r>
        <w:t xml:space="preserve">My boss doesn't even know I'm working tonight... </w:t>
      </w:r>
    </w:p>
    <w:p>
      <w:r>
        <w:t>Mums being pushed out of lancome by a loud Romanian gypsy family.</w:t>
      </w:r>
    </w:p>
    <w:p>
      <w:r>
        <w:t>uni work all done thank god now to start my dissertation</w:t>
      </w:r>
    </w:p>
    <w:p>
      <w:r>
        <w:t xml:space="preserve">See and share this with us:  becomes alive with  today. Lots of Discussion Threads have started in the Forum. </w:t>
      </w:r>
    </w:p>
    <w:p>
      <w:r>
        <w:t>Bedtime for this girl. Moving at 5 a.m.</w:t>
      </w:r>
    </w:p>
    <w:p>
      <w:r>
        <w:t>Now that thanksgiving is over here comes Christmas music</w:t>
      </w:r>
    </w:p>
    <w:p>
      <w:r>
        <w:t>About go get my car from bob sight then off to school</w:t>
      </w:r>
    </w:p>
    <w:p>
      <w:r>
        <w:t>On too my bio homework &amp; essay</w:t>
      </w:r>
    </w:p>
    <w:p>
      <w:r>
        <w:t>Bout to have a coaches meeting for football</w:t>
      </w:r>
    </w:p>
    <w:p>
      <w:r>
        <w:t>I often find myself laughing to myself aloud. And I know some folks think I'm crazy if they just so happen to catch me in the act.</w:t>
      </w:r>
    </w:p>
    <w:p>
      <w:r>
        <w:t>came home today and was sad to see that you really werent here! :/</w:t>
      </w:r>
    </w:p>
    <w:p>
      <w:r>
        <w:t>Well exam done! Not confident at all but can't worry about it now off to work for a couple of hours...</w:t>
      </w:r>
    </w:p>
    <w:p>
      <w:r>
        <w:t>Hope @ginarees is as excited for tomorrow as I am</w:t>
      </w:r>
    </w:p>
    <w:p>
      <w:r>
        <w:t>yaaaaaay! All trains on northern line are kaaaaaaak late.</w:t>
      </w:r>
    </w:p>
    <w:p>
      <w:r>
        <w:t>Is up this early why?!?! Oh yeah off to  for a meeting!!!</w:t>
      </w:r>
    </w:p>
    <w:p>
      <w:r>
        <w:t>Isa pa naman c MARK sa pinaka magaling sa  sayang naman ang gwapo pa naman ni Mark</w:t>
      </w:r>
    </w:p>
    <w:p>
      <w:r>
        <w:t>all I do on Mondays is homework well this Monday i get to do my homework and help Philip do his</w:t>
      </w:r>
    </w:p>
    <w:p>
      <w:r>
        <w:t>Praying for a family that is very near and dear to my heart! Their little baby was just born 3 months premature.</w:t>
      </w:r>
    </w:p>
    <w:p>
      <w:r>
        <w:t>I kind of just have the need to bash my fucking head against a table right now.</w:t>
      </w:r>
    </w:p>
    <w:p>
      <w:r>
        <w:t>346 more miles till home</w:t>
      </w:r>
    </w:p>
    <w:p>
      <w:r>
        <w:t>Today has been so good. Finished a design final project had Noodles AND Cold Stone looked a Christmas lights and wrapped gifts.</w:t>
      </w:r>
    </w:p>
    <w:p>
      <w:r>
        <w:t>haven't been so discouraged and broken in awhile</w:t>
      </w:r>
    </w:p>
    <w:p>
      <w:r>
        <w:t>@byharryconnolly My Spawn has a cold/cough. Snot-filled days and sleepless nights!</w:t>
      </w:r>
    </w:p>
    <w:p>
      <w:r>
        <w:t>Yay now I go get to work the shop for 3 hours.</w:t>
      </w:r>
    </w:p>
    <w:p>
      <w:r>
        <w:t>ahh...............tomorrow will be a long day</w:t>
      </w:r>
    </w:p>
    <w:p>
      <w:r>
        <w:t>eindelijk in bed net nog 3 frieten en frikadel speciaal geverfd. morgen in het bakje plakken.</w:t>
      </w:r>
    </w:p>
    <w:p>
      <w:r>
        <w:t>Daniel Alfaros hero is Daddy yankee</w:t>
      </w:r>
    </w:p>
    <w:p>
      <w:r>
        <w:t>This class is so boring omg. I normally would say I'm excited for the weekend but mine is going to consist of two papers and an exam.</w:t>
      </w:r>
    </w:p>
    <w:p>
      <w:r>
        <w:t>Time to freeze my ass off for 15 more minutes</w:t>
      </w:r>
    </w:p>
    <w:p>
      <w:r>
        <w:t xml:space="preserve"> just tweeted tupac lines reminded me how my step dad calls me tupac... :)</w:t>
      </w:r>
    </w:p>
    <w:p>
      <w:r>
        <w:t>@PhilippaDunjay Ha! Maybe that's the good news they have for the artist.</w:t>
      </w:r>
    </w:p>
    <w:p>
      <w:r>
        <w:t>tomorrow morning zumba class...let´s dance to tha music</w:t>
      </w:r>
    </w:p>
    <w:p>
      <w:r>
        <w:t>That the triumphing of the wicked is short and the joy of the hypocrite but for a moment?&amp; 20:5 (KJV)</w:t>
      </w:r>
    </w:p>
    <w:p>
      <w:r>
        <w:t xml:space="preserve">Mom visited my dream schools and bought me 4 university hoodies/warmers and 4 university shirts!   </w:t>
      </w:r>
    </w:p>
    <w:p>
      <w:r>
        <w:t>The next-door neighbours from hell have got their decorations up and they have a thing that plays 'Jingle Bells' incessantly.</w:t>
      </w:r>
    </w:p>
    <w:p>
      <w:r>
        <w:t>Guess it really didn't matter all that much. Suppose I made the right decision.</w:t>
      </w:r>
    </w:p>
    <w:p>
      <w:r>
        <w:t>Secret Santa time with the co-workers</w:t>
      </w:r>
    </w:p>
    <w:p>
      <w:r>
        <w:t xml:space="preserve">Nothing like snow outside while hot cocoa in hand fresh Christmas cookies and The Santa Clause on TV. </w:t>
      </w:r>
    </w:p>
    <w:p>
      <w:r>
        <w:t>Purchased Xmas cards and left them somewhere.</w:t>
      </w:r>
    </w:p>
    <w:p>
      <w:r>
        <w:t>Looks like Rudolph came to town a bit early this year! ...in the form of a red pimple on the nose of a little half-Asian Jewish boy.</w:t>
      </w:r>
    </w:p>
    <w:p>
      <w:r>
        <w:t>Dad said I can't go to the gym because I'm sick</w:t>
      </w:r>
    </w:p>
    <w:p>
      <w:r>
        <w:t>After an excruciating week I am indulging in some peace and quiet and art.</w:t>
      </w:r>
    </w:p>
    <w:p>
      <w:r>
        <w:t>Fell asleep at literally 6 o'clock yesterday.. 14 hours of sleep..  wasted my Saturday night  missed @Tanner_Law</w:t>
      </w:r>
    </w:p>
    <w:p>
      <w:r>
        <w:t>ill be working from 9pm-6am on black Friday</w:t>
      </w:r>
    </w:p>
    <w:p>
      <w:r>
        <w:t>I wonder what would I do without  : most useful innovation of mankind. I don't mind if it takes 5 instead of promised 2 minutes!</w:t>
      </w:r>
    </w:p>
    <w:p>
      <w:r>
        <w:t>Suh: So scary the referee won't call a penalty on him even when it's blatantly obvious</w:t>
      </w:r>
    </w:p>
    <w:p>
      <w:r>
        <w:t>Gotta drive all the way to national airport</w:t>
      </w:r>
    </w:p>
    <w:p>
      <w:r>
        <w:t>ive just been sat listening to  sheeran for the past hour its bordering on</w:t>
      </w:r>
    </w:p>
    <w:p>
      <w:r>
        <w:t>Hot fudge sundae and ice cream cookie sandwich flavored poptarts.....</w:t>
      </w:r>
    </w:p>
    <w:p>
      <w:r>
        <w:t>I had such a bad night sleep last night because of this stupid cold</w:t>
      </w:r>
    </w:p>
    <w:p>
      <w:r>
        <w:t>Headache again today....but it won't hold me down...(Yelling in my quiet voice) GOD is Great and his Grace and Mercy is everlasting</w:t>
      </w:r>
    </w:p>
    <w:p>
      <w:r>
        <w:t>for those of you who don't know my room has a ton of christmas lights up in it. falling asleep to the soft lightening is amazing.</w:t>
      </w:r>
    </w:p>
    <w:p>
      <w:r>
        <w:t>some dick just called this obviously homosexual guy a fag and i wanted to stuff a hammer in his face</w:t>
      </w:r>
    </w:p>
    <w:p>
      <w:r>
        <w:t>At home sick and today they decide to test the fire alarms in my apartment</w:t>
      </w:r>
    </w:p>
    <w:p>
      <w:r>
        <w:t>I suppose I'll attempt to sleep being I have to be up in four hours.</w:t>
      </w:r>
    </w:p>
    <w:p>
      <w:r>
        <w:t xml:space="preserve">My honey is sooo sweet he just called and said "keep your schedule clear tomorrow " I know that could only mean 1 thing  </w:t>
      </w:r>
    </w:p>
    <w:p>
      <w:r>
        <w:t xml:space="preserve">Seriously CNN? You just gave David Addington a platform to question Pres. candidates as if he's some moral authority? </w:t>
      </w:r>
    </w:p>
    <w:p>
      <w:r>
        <w:t xml:space="preserve">@henry_hobson Is the AIDS quilt project still touring? Helped out years ago in WPB. </w:t>
      </w:r>
    </w:p>
    <w:p>
      <w:r>
        <w:t>@timdouwsma Hoe kan je gemakkelijk een gitaar namaken van karton?</w:t>
      </w:r>
    </w:p>
    <w:p>
      <w:r>
        <w:t>School flow... Wit drama _-</w:t>
      </w:r>
    </w:p>
    <w:p>
      <w:r>
        <w:t>Winter is back. Time to start killing those mosquitoes with them otherwise useless textbooks.</w:t>
      </w:r>
    </w:p>
    <w:p>
      <w:r>
        <w:t>Remind me again why I am a giants fan  but other guys need to step up</w:t>
      </w:r>
    </w:p>
    <w:p>
      <w:r>
        <w:t>I have found some biscuits on my window sill. Hooray!</w:t>
      </w:r>
    </w:p>
    <w:p>
      <w:r>
        <w:t xml:space="preserve"> talk you up and down the wall about screwing and then freeze up when the moment comes.</w:t>
      </w:r>
    </w:p>
    <w:p>
      <w:r>
        <w:t>I'm scared I'll waste my life being Joe Shmoe with no dough</w:t>
      </w:r>
    </w:p>
    <w:p>
      <w:r>
        <w:t xml:space="preserve"> and I will have to start paying off my student loan</w:t>
      </w:r>
    </w:p>
    <w:p>
      <w:r>
        <w:t>Who the fuck works on Thanksgiving? Oh yeah. I do.</w:t>
      </w:r>
    </w:p>
    <w:p>
      <w:r>
        <w:t>Holiday shopping season is on full swing. Just got rammed by a shopping cart for the first time!</w:t>
      </w:r>
    </w:p>
    <w:p>
      <w:r>
        <w:t>All my mother was put in charge of for thanksgiving dinner was making a fruit tray. Somehow our fire alarm is going off</w:t>
      </w:r>
    </w:p>
    <w:p>
      <w:r>
        <w:t>Reading  at work. Peace and quiet and an occasional chuckle.</w:t>
      </w:r>
    </w:p>
    <w:p>
      <w:r>
        <w:t>Go to uni only to find out that the two speakers who without their talks I cannot do my assessment aren't coming in.</w:t>
      </w:r>
    </w:p>
    <w:p>
      <w:r>
        <w:t>Facebook ne marche plus à @20minutes les geeks de la rédaction paniquent.</w:t>
      </w:r>
    </w:p>
    <w:p>
      <w:r>
        <w:t>was just getting excited about getting our xmas tree all set up &amp; then D found our shed roof collapsed&amp; all decorations are crushed!</w:t>
      </w:r>
    </w:p>
    <w:p>
      <w:r>
        <w:t>Guy on bus wolf whistles at me then makes no secret of staring at me in a creepy way...</w:t>
      </w:r>
    </w:p>
    <w:p>
      <w:r>
        <w:t>My Moma didn't have to whoop me @bridgettenp or @MistaBlock. She just laid the belt on the table &amp; we all knew what that meant.</w:t>
      </w:r>
    </w:p>
    <w:p>
      <w:r>
        <w:t>The moment when you realize she stopped loving you..</w:t>
      </w:r>
    </w:p>
    <w:p>
      <w:r>
        <w:t>the people you thought would never hurt you are the ones who let you down</w:t>
      </w:r>
    </w:p>
    <w:p>
      <w:r>
        <w:t>Christmas tree shopping with Makayla and Malayah.</w:t>
      </w:r>
    </w:p>
    <w:p>
      <w:r>
        <w:t>The lady now sitting next to me has atrocious handwriting. From what I can make out I think she's in the medical profession.</w:t>
      </w:r>
    </w:p>
    <w:p>
      <w:r>
        <w:t>Community Christmas better than the real thing.</w:t>
      </w:r>
    </w:p>
    <w:p>
      <w:r>
        <w:t>Hmmmm really wanted to see the basketball games today but don't have a way to DSU</w:t>
      </w:r>
    </w:p>
    <w:p>
      <w:r>
        <w:t>Can't wait to squat today...</w:t>
      </w:r>
    </w:p>
    <w:p>
      <w:r>
        <w:t>My racing thoughts are keeping me awake. =[</w:t>
      </w:r>
    </w:p>
    <w:p>
      <w:r>
        <w:t>Me- "If I was a puppet I'd be a marionette." Him- "I could make you a hand puppet." Statements like this make me wish I were gay.</w:t>
      </w:r>
    </w:p>
    <w:p>
      <w:r>
        <w:t>Bagel and latte at mocha lisa's. I should become more of a morning person for this reason.</w:t>
      </w:r>
    </w:p>
    <w:p>
      <w:r>
        <w:t>Thank you ladies! @MamaWantsThis @galitbreen Can't wait to join the fun :)  setting up our Christmas tree now</w:t>
      </w:r>
    </w:p>
    <w:p>
      <w:r>
        <w:t>@mstalzer16 hey chicka i don't think im going to be able to make it to the church thinging :( moms sick can't find my phone.</w:t>
      </w:r>
    </w:p>
    <w:p>
      <w:r>
        <w:t>The one night I only have a few hours to get some sleep &amp; there are a thousand voices in my head &amp; my asthma flares up.</w:t>
      </w:r>
    </w:p>
    <w:p>
      <w:r>
        <w:t>Celebrate Life  this is your one chance Give the  of    &amp;</w:t>
      </w:r>
    </w:p>
    <w:p>
      <w:r>
        <w:t>When life gives you  crush them with a mallet to get rid of that</w:t>
      </w:r>
    </w:p>
    <w:p>
      <w:r>
        <w:t>Monday morning fear after a messy weekend</w:t>
      </w:r>
    </w:p>
    <w:p>
      <w:r>
        <w:t xml:space="preserve">Heeft iemand vanavond nog een nietmachine + lijm voor mij? (als dat nog nodig schijnt te zijn?) </w:t>
      </w:r>
    </w:p>
    <w:p>
      <w:r>
        <w:t>Wrestling tournament tomorrow what a</w:t>
      </w:r>
    </w:p>
    <w:p>
      <w:r>
        <w:t xml:space="preserve">Today I wrote a "to-do" list .....and the ooonly thing that gone done...was the actual writing of the to do list! </w:t>
      </w:r>
    </w:p>
    <w:p>
      <w:r>
        <w:t>Why are so many people afraid of so many things but are rarely afraid of mediocrity?</w:t>
      </w:r>
    </w:p>
    <w:p>
      <w:r>
        <w:t>Personal Finance makes me want to kill every adorable thing that has ever lived</w:t>
      </w:r>
    </w:p>
    <w:p>
      <w:r>
        <w:t>lol can people people stop with the Arashi's FNS mic situation ok we get the point. anyways I still can't find TMR's perfs</w:t>
      </w:r>
    </w:p>
    <w:p>
      <w:r>
        <w:t>This girl next to me smell like a sour cucumber.</w:t>
      </w:r>
    </w:p>
    <w:p>
      <w:r>
        <w:t>If you walk by faith... You will not live in</w:t>
      </w:r>
    </w:p>
    <w:p>
      <w:r>
        <w:t>-'For of taking care of my life and will solve your life that is full of problems.</w:t>
      </w:r>
    </w:p>
    <w:p>
      <w:r>
        <w:t>Most girls have to force their boyfriend to watch Twilight with them...but Brayden makes me watch them with him.</w:t>
      </w:r>
    </w:p>
    <w:p>
      <w:r>
        <w:t xml:space="preserve">@ndamukong_suh What you did today at the game was absolutely disgusting. You're going to lose the state of Nebraska. </w:t>
      </w:r>
    </w:p>
    <w:p>
      <w:r>
        <w:t>I thought Friday was like 2 days ago.</w:t>
      </w:r>
    </w:p>
    <w:p>
      <w:r>
        <w:t>Je viens de renouveller des domaines jusqu'après la fin du monde. Ils entreront dans la postérité dans le nouveau monde.</w:t>
      </w:r>
    </w:p>
    <w:p>
      <w:r>
        <w:t>Glad @LSaucy21 was able to go to church with me today.</w:t>
      </w:r>
    </w:p>
    <w:p>
      <w:r>
        <w:t>@Rocsi_Rose lool.. he saw the white light you could hear he couldn't even breathe properly you see how he was talking "mr jones sir"</w:t>
      </w:r>
    </w:p>
    <w:p>
      <w:r>
        <w:t>I gag in myself wenever i hear my parents say "sexci" =/</w:t>
      </w:r>
    </w:p>
    <w:p>
      <w:r>
        <w:t>Le moment ou toutes les lumières du train s'éteignent et tu sais pas pourquoi.</w:t>
      </w:r>
    </w:p>
    <w:p>
      <w:r>
        <w:t>I DISLIKE GOLD DAYS MORE THAN I DISLIKE PURPLE DAYS.</w:t>
      </w:r>
    </w:p>
    <w:p>
      <w:r>
        <w:t>Going to bed happy after having spent an evening catching up with old girlfriends from middle school.</w:t>
      </w:r>
    </w:p>
    <w:p>
      <w:r>
        <w:t>Ohhh its toe soak time again</w:t>
      </w:r>
    </w:p>
    <w:p>
      <w:r>
        <w:t>I have consumed what I usually consume in a year in an hour... Too much lamb</w:t>
      </w:r>
    </w:p>
    <w:p>
      <w:r>
        <w:t>Going around heartland looking like a tomato face...</w:t>
      </w:r>
    </w:p>
    <w:p>
      <w:r>
        <w:t>Everytime i swallow it feels like im swallowing razor blades</w:t>
      </w:r>
    </w:p>
    <w:p>
      <w:r>
        <w:t>Whoops keep forgetting that my grandma doesn't know about the tattoo up my side</w:t>
      </w:r>
    </w:p>
    <w:p>
      <w:r>
        <w:t>@TeamSianWelby no thankfully no train journeys from hell...they're building up for my Xmas treck home</w:t>
      </w:r>
    </w:p>
    <w:p>
      <w:r>
        <w:t>What the hack am i doing with my life? NOTHING because this dicksick ank come to fix my water yet.</w:t>
      </w:r>
    </w:p>
    <w:p>
      <w:r>
        <w:t>@ramyakannan for me it's usually Rs.10 note and bus ticket but still</w:t>
      </w:r>
    </w:p>
    <w:p>
      <w:r>
        <w:t>Yeah nice punt.</w:t>
      </w:r>
    </w:p>
    <w:p>
      <w:r>
        <w:t>bah I didn't know that someone has to be logged into the server within 9 chunks of crops in order for them to grow.</w:t>
      </w:r>
    </w:p>
    <w:p>
      <w:r>
        <w:t>Not playing Skyward Sword today.</w:t>
      </w:r>
    </w:p>
    <w:p>
      <w:r>
        <w:t>Vous pensez vraiment que le PP et Rajoy peuvent remettre en cause le droit à l'avortement et le mariage (et l'adoption) gay ?</w:t>
      </w:r>
    </w:p>
    <w:p>
      <w:r>
        <w:t>Just finished an awesome leadership call with the team!  Told an awesome story about my son.  Hope it help everyone on the call.</w:t>
      </w:r>
    </w:p>
    <w:p>
      <w:r>
        <w:t>Oh british gas have sent me some warning crap over that bill. Predict will spend afternoon on phone to them arguing about it.</w:t>
      </w:r>
    </w:p>
    <w:p>
      <w:r>
        <w:t>Last of the Christmas shopping to do today.</w:t>
      </w:r>
    </w:p>
    <w:p>
      <w:r>
        <w:t>You know what I really really really wanted to do til 12:30am on a Thursday? Work. &amp; then write a 5 page paper</w:t>
      </w:r>
    </w:p>
    <w:p>
      <w:r>
        <w:t>@maria_ma17ua I saw you driving past our grandmothers house lol I was waving but you looked so depressed.</w:t>
      </w:r>
    </w:p>
    <w:p>
      <w:r>
        <w:t>Whys ur presentation &amp; my paper not done? "BC EVERY1 HATES U" Ugh whys this coffee not working? "BC IT HATES YOU 2" Thx @heyitsclaire</w:t>
      </w:r>
    </w:p>
    <w:p>
      <w:r>
        <w:t>@claudia___ ew. if you got some rare ITS certificate then chances are my Business 2 one will be in the letterbox</w:t>
      </w:r>
    </w:p>
    <w:p>
      <w:r>
        <w:t>You know you around the tv to much when the "1-800-STAEMERS" tune gets stuck in your head..</w:t>
      </w:r>
    </w:p>
    <w:p>
      <w:r>
        <w:t>@OpTicH3CZ now how am I going to waste away my time at work without OpTic videos?!</w:t>
      </w:r>
    </w:p>
    <w:p>
      <w:r>
        <w:t>Dealing with comcast customer service</w:t>
      </w:r>
    </w:p>
    <w:p>
      <w:r>
        <w:t>I'm finally getting around to all of my community service stuff...</w:t>
      </w:r>
    </w:p>
    <w:p>
      <w:r>
        <w:t>One Of My Family Members Live For Drama</w:t>
      </w:r>
    </w:p>
    <w:p>
      <w:r>
        <w:t>I don't know but i feel depressed.</w:t>
      </w:r>
    </w:p>
    <w:p>
      <w:r>
        <w:t>I was wrong. I forgot about Audacity crashing before I can save my work.</w:t>
      </w:r>
    </w:p>
    <w:p>
      <w:r>
        <w:t>Soooooo one of Famu's drum majors died after his performance yesterday.</w:t>
      </w:r>
    </w:p>
    <w:p>
      <w:r>
        <w:t>Cleaned my dorm to find an entire box of cookies</w:t>
      </w:r>
    </w:p>
    <w:p>
      <w:r>
        <w:t>Going to class in a little then getting ready for work then back to my last class then closing for work</w:t>
      </w:r>
    </w:p>
    <w:p>
      <w:r>
        <w:t xml:space="preserve">Bank starbucks school library all day </w:t>
      </w:r>
    </w:p>
    <w:p>
      <w:r>
        <w:t>Finding a hotel for the night.</w:t>
      </w:r>
    </w:p>
    <w:p>
      <w:r>
        <w:t>Like I wish I knew of moves tonight but it sounding uneventful in g town</w:t>
      </w:r>
    </w:p>
    <w:p>
      <w:r>
        <w:t>Lake Farm Park too see lights with family...have to walk in the fricken cold for 4 hours with my pulled/strained hamstring</w:t>
      </w:r>
    </w:p>
    <w:p>
      <w:r>
        <w:t>How sad that  will be phased out. Such an esteemed German brand with heritage!</w:t>
      </w:r>
    </w:p>
    <w:p>
      <w:r>
        <w:t xml:space="preserve">(MIRACLE SCRIPTURE 700 B.C.) Behold the virgin shall conceive &amp; bear a Son &amp; shall call His name Immanuel  Is 7:14   </w:t>
      </w:r>
    </w:p>
    <w:p>
      <w:r>
        <w:t>The holiday season really sucks when your single...have no fear tho soon it'll be Valentines Day and you'll really feel like shit.</w:t>
      </w:r>
    </w:p>
    <w:p>
      <w:r>
        <w:t>now off to brave a shit load of traffic to get to bristol academy</w:t>
      </w:r>
    </w:p>
    <w:p>
      <w:r>
        <w:t>Mum's not home. So apparently im gonna have to read my sister a story book for the night.</w:t>
      </w:r>
    </w:p>
    <w:p>
      <w:r>
        <w:t>Just when I was about to give up on finding anything good to watch on Netflix tonight - Black Adder on instant streaming!</w:t>
      </w:r>
    </w:p>
    <w:p>
      <w:r>
        <w:t>IM GUH IMMA BE BROKE FOR BLACK FRIDAY</w:t>
      </w:r>
    </w:p>
    <w:p>
      <w:r>
        <w:t>@Bobert_Haughton @dunningmark sound Bob! Sounds tough</w:t>
      </w:r>
    </w:p>
    <w:p>
      <w:r>
        <w:t>Seriously when are girls gonna stop dressing like sluts? Don't need 2 post  a picture in a dress that literally was painted on u.</w:t>
      </w:r>
    </w:p>
    <w:p>
      <w:r>
        <w:t xml:space="preserve">You're going to see someone's heart broken live tonight. </w:t>
      </w:r>
    </w:p>
    <w:p>
      <w:r>
        <w:t xml:space="preserve">I love when I have a pimple and I don't expect it to pop then without much work it explodes! </w:t>
      </w:r>
    </w:p>
    <w:p>
      <w:r>
        <w:t>Blah I have 4 more hours of work</w:t>
      </w:r>
    </w:p>
    <w:p>
      <w:r>
        <w:t>Hubby said don't tell the kids he be home today and watch them play tennis...hmm</w:t>
      </w:r>
    </w:p>
    <w:p>
      <w:r>
        <w:t>Gotta do it all tomorrow thou. My Friday night will consist of ; writing a paper and a load of algebra.</w:t>
      </w:r>
    </w:p>
    <w:p>
      <w:r>
        <w:t>Almost done with my  for uni! God I've been postponing writing this for almost 6 months but now I'm soon finished!</w:t>
      </w:r>
    </w:p>
    <w:p>
      <w:r>
        <w:t>Found out im gonna be with sarah bo barah in ny for one day!!! Eggcitement :)</w:t>
      </w:r>
    </w:p>
    <w:p>
      <w:r>
        <w:t>Love starting off my mornings seeing the one person I'd love to just put through a wall if I could.</w:t>
      </w:r>
    </w:p>
    <w:p>
      <w:r>
        <w:t>Inns need something hot to drink this morning</w:t>
      </w:r>
    </w:p>
    <w:p>
      <w:r>
        <w:t>What a day Tweeps! Excel is a nightmare and there's so much still to do. Refuel with Wassabi and then back to the developers!</w:t>
      </w:r>
    </w:p>
    <w:p>
      <w:r>
        <w:t xml:space="preserve">google 'what defines an English person' interesting result . . . </w:t>
      </w:r>
    </w:p>
    <w:p>
      <w:r>
        <w:t>Having to listen to @CherLloyd album in this cafe for another 20 minutes</w:t>
      </w:r>
    </w:p>
    <w:p>
      <w:r>
        <w:t>A beautiful day for my doggie to go to heaven :)</w:t>
      </w:r>
    </w:p>
    <w:p>
      <w:r>
        <w:t>Studying exercise for kids elderly and pregnant women for the next 10 hours...</w:t>
      </w:r>
    </w:p>
    <w:p>
      <w:r>
        <w:t>Not ready to go back to school now especially now that my little bro is sick.</w:t>
      </w:r>
    </w:p>
    <w:p>
      <w:r>
        <w:t>Are those gunshots I hear in  or am I just of a nervous disposition?</w:t>
      </w:r>
    </w:p>
    <w:p>
      <w:r>
        <w:t>Lovely fresh morning here in  Bit windy though. Quick shower then a few jobs to do. &amp; Christmas party tonight.</w:t>
      </w:r>
    </w:p>
    <w:p>
      <w:r>
        <w:t>Lockdown for tonight about to have a nice movie night by myself.</w:t>
      </w:r>
    </w:p>
    <w:p>
      <w:r>
        <w:t xml:space="preserve">Tomorrow is the first time since 2006 I don't get to attend Test of Manhood...and in its place I get to take a 5-hour LSAT. </w:t>
      </w:r>
    </w:p>
    <w:p>
      <w:r>
        <w:t>Thanks for the email coach too bad it's been an hour I'm going to bed and your explanation confused me even more than the question</w:t>
      </w:r>
    </w:p>
    <w:p>
      <w:r>
        <w:t>Had pumpkin pie for breakfast turkey &amp; mashed potatoes &amp; green bean casserole for lunch. Planning to have more leftovers for dinner.</w:t>
      </w:r>
    </w:p>
    <w:p>
      <w:r>
        <w:t>I'm not in the Christmas spirit at all scene as we're living with two people who curse the fuck if you mention it</w:t>
      </w:r>
    </w:p>
    <w:p>
      <w:r>
        <w:t>Smoking advert is fucking sick the money spent on it could be spent on saving lives instead of telling me how to live mine. Fuck up.</w:t>
      </w:r>
    </w:p>
    <w:p>
      <w:r>
        <w:t>I have to be home alone with my sister till 12..</w:t>
      </w:r>
    </w:p>
    <w:p>
      <w:r>
        <w:t>i am confident of this.. that i will see YOUR goodness while i am alive.</w:t>
      </w:r>
    </w:p>
    <w:p>
      <w:r>
        <w:t>2 hours and 10 minutes left of this shift..then 14 hours before tomorrows shift begins..</w:t>
      </w:r>
    </w:p>
    <w:p>
      <w:r>
        <w:t>The music on the radio was great! I dint even need my ipod</w:t>
      </w:r>
    </w:p>
    <w:p>
      <w:r>
        <w:t xml:space="preserve">"Where I stop you begin. Where you stop I begin. Where we unite is bliss. Where we overlap is love!" via @ManWifeDog </w:t>
      </w:r>
    </w:p>
    <w:p>
      <w:r>
        <w:t>@camilleleahh haha I will make it up to you somehow Camille :) don't you worry</w:t>
      </w:r>
    </w:p>
    <w:p>
      <w:r>
        <w:t xml:space="preserve"> need a lil uplifting word to start off your check out my account. The theme this morning</w:t>
      </w:r>
    </w:p>
    <w:p>
      <w:r>
        <w:t>great hangover food from the Swettenham Arms with @steflinton ... sooooo full. Hows everyone after @fullerandy 30th birthday party</w:t>
      </w:r>
    </w:p>
    <w:p>
      <w:r>
        <w:t>Just got back from swim practice and now about 7 hours of school</w:t>
      </w:r>
    </w:p>
    <w:p>
      <w:r>
        <w:t>"@afrolicious: nigeria passed the anti-gay bill. and so it's begun."</w:t>
      </w:r>
    </w:p>
    <w:p>
      <w:r>
        <w:t>Damn I ain't drive my Car all Day ..</w:t>
      </w:r>
    </w:p>
    <w:p>
      <w:r>
        <w:t>In a twin bed sweating my ass off listening to snoring.</w:t>
      </w:r>
    </w:p>
    <w:p>
      <w:r>
        <w:t>Cant listen to party rock without missing my kd buddies!</w:t>
      </w:r>
    </w:p>
    <w:p>
      <w:r>
        <w:t xml:space="preserve">Now I kno why I don't like home it hurts too much to remember &lt;/3 </w:t>
      </w:r>
    </w:p>
    <w:p>
      <w:r>
        <w:t>"@RICOakaBaBy: Jus leaving work @ 9:59:16 PM" &lt;&lt;</w:t>
      </w:r>
    </w:p>
    <w:p>
      <w:r>
        <w:t>So scheels opens at 5? Great. Don't know what I should do til then ...</w:t>
      </w:r>
    </w:p>
    <w:p>
      <w:r>
        <w:t>Dey say "u so lil" til dey hit da bed</w:t>
      </w:r>
    </w:p>
    <w:p>
      <w:r>
        <w:t>Homemade pumpkin cupcakes filled with cream cheese icing:)) mmm I love baking</w:t>
      </w:r>
    </w:p>
    <w:p>
      <w:r>
        <w:t>Long day and i still have another class!</w:t>
      </w:r>
    </w:p>
    <w:p>
      <w:r>
        <w:t xml:space="preserve">John saw the holy city New Jerusalem coming down out of heaven from God....Rev 21:2        </w:t>
      </w:r>
    </w:p>
    <w:p>
      <w:r>
        <w:t>I just found out Mumia Abu-Jamal won't get the death penalty!</w:t>
      </w:r>
    </w:p>
    <w:p>
      <w:r>
        <w:t>Old white people doing black dances..</w:t>
      </w:r>
    </w:p>
    <w:p>
      <w:r>
        <w:t>Finally home...and now for revision for my 2 tests tomorrow</w:t>
      </w:r>
    </w:p>
    <w:p>
      <w:r>
        <w:t>Tried this whole productivity thing and it lasted...all of five minutes.</w:t>
      </w:r>
    </w:p>
    <w:p>
      <w:r>
        <w:t>@cortneybuccii i cant do it I honestly dont think Im going to make it through the rest of the year..and idk how to do the outline</w:t>
      </w:r>
    </w:p>
    <w:p>
      <w:r>
        <w:t>RIP Dev Anand Sir! Bollywood has lost his evergreen actor! A legacy ends....</w:t>
      </w:r>
    </w:p>
    <w:p>
      <w:r>
        <w:t>@mwilliams85 You're welcome to join. Anyone is. Going alone may make me even more upset.</w:t>
      </w:r>
    </w:p>
    <w:p>
      <w:r>
        <w:t xml:space="preserve">Why do the weeks off work go by sooooo quickly?! I am making the most of tomorrow!! </w:t>
      </w:r>
    </w:p>
    <w:p>
      <w:r>
        <w:t>I was excited about going to calebs wrestling tournament...until they left me</w:t>
      </w:r>
    </w:p>
    <w:p>
      <w:r>
        <w:t>In your anger do not sin”: Do not let the sun go down while you are still angry.</w:t>
      </w:r>
    </w:p>
    <w:p>
      <w:r>
        <w:t>Okay so probably another mouth to feed at Xmas being as my daughter in law is 38 weeks rather than the 30 she thought she was</w:t>
      </w:r>
    </w:p>
    <w:p>
      <w:r>
        <w:t>The Scary Moment when your teacher says that they're gonna start calling on random people</w:t>
      </w:r>
    </w:p>
    <w:p>
      <w:r>
        <w:t>teuing setumna RT @BOY_ANK: Gorobag oom watiRT @zozemandolang: nampak ada yang baru warna item di garasi *tutup mata dulu*</w:t>
      </w:r>
    </w:p>
    <w:p>
      <w:r>
        <w:t>Reading old messages and realizing how much you actually miss that one person</w:t>
      </w:r>
    </w:p>
    <w:p>
      <w:r>
        <w:t>Wednesday 14/ December  is gonna be a night to rememba   better do it Big @JCC Hopefully is gonna be a night full of</w:t>
      </w:r>
    </w:p>
    <w:p>
      <w:r>
        <w:t>That moment when you want that one person to text you back and you get a message and its someone else.</w:t>
      </w:r>
    </w:p>
    <w:p>
      <w:r>
        <w:t>National spill your drink day in 3rd lunch</w:t>
      </w:r>
    </w:p>
    <w:p>
      <w:r>
        <w:t>La lampada sopra la mia testa ha scricchiolato</w:t>
      </w:r>
    </w:p>
    <w:p>
      <w:r>
        <w:t>uhhhh I predict beer in my near future.</w:t>
      </w:r>
    </w:p>
    <w:p>
      <w:r>
        <w:t>Sometimes I wanna take your head and ram it into mirrors. Because in the shattered reflective pieces of glass I can see your pain.</w:t>
      </w:r>
    </w:p>
    <w:p>
      <w:r>
        <w:t>Test grandeur nature des nouveaux horaires de la  Je suis tout peur</w:t>
      </w:r>
    </w:p>
    <w:p>
      <w:r>
        <w:t>Happy early sunday! Bon matin tout le monde!</w:t>
      </w:r>
    </w:p>
    <w:p>
      <w:r>
        <w:t>@SAmoako21 you just made me tear up in class....</w:t>
      </w:r>
    </w:p>
    <w:p>
      <w:r>
        <w:t>@siburke939 fuck me they not going to kill me off are they? yes I think we are screwed honey cant bring self 2get in touch with them.</w:t>
      </w:r>
    </w:p>
    <w:p>
      <w:r>
        <w:t>My hair almost got stuck in the door this morning :( time for a hair cut maybe?</w:t>
      </w:r>
    </w:p>
    <w:p>
      <w:r>
        <w:t>Basketball practice in a few hours....</w:t>
      </w:r>
    </w:p>
    <w:p>
      <w:r>
        <w:t>All weekend I get woken at approx 4am. Monday work day I sleep through my alarm by 50 mins.</w:t>
      </w:r>
    </w:p>
    <w:p>
      <w:r>
        <w:t>@MollyWilensky ah thanks lady! but unfortunately i already have my homework command station set up here</w:t>
      </w:r>
    </w:p>
    <w:p>
      <w:r>
        <w:t xml:space="preserve">For me match of the night was  vs  Knew it could be great but they blew me away. </w:t>
      </w:r>
    </w:p>
    <w:p>
      <w:r>
        <w:t>pissed off was looking 4ward to buying kate Bushs new album; even had it pre-ordered; had to cancel cos the other 1/2 needs the £.</w:t>
      </w:r>
    </w:p>
    <w:p>
      <w:r>
        <w:t>Missing my love command the stage</w:t>
      </w:r>
    </w:p>
    <w:p>
      <w:r>
        <w:t>@Zagavie Bah si tu regardes mon mac vaut plus chère. Mais je sais pas si je vais finir mon année alors on verra bien</w:t>
      </w:r>
    </w:p>
    <w:p>
      <w:r>
        <w:t>my night was perfect ❤ now bedtime... work in 2 hours...</w:t>
      </w:r>
    </w:p>
    <w:p>
      <w:r>
        <w:t>Heard a X-mas song today that really filled my heart with</w:t>
      </w:r>
    </w:p>
    <w:p>
      <w:r>
        <w:t>@raffaelcamaya awe yeah!!  we lost today!</w:t>
      </w:r>
    </w:p>
    <w:p>
      <w:r>
        <w:t>Remembering the moment when i started twitter and said how the fuck do i get in lists?!?!? and i still think that till this day....</w:t>
      </w:r>
    </w:p>
    <w:p>
      <w:r>
        <w:t xml:space="preserve">Thankful 4 major perspective change this year.... I have grown to know my Jesus and see my Jesus in ways I never have be4 </w:t>
      </w:r>
    </w:p>
    <w:p>
      <w:r>
        <w:t>I am convinced that the NICE ones are traps. They lure you in with the promise of granite counters then you wake up without a Kidney.</w:t>
      </w:r>
    </w:p>
    <w:p>
      <w:r>
        <w:t>Mom declared me a taxi</w:t>
      </w:r>
    </w:p>
    <w:p>
      <w:r>
        <w:t>Niks geregeld krijgen om morgen met de auto naar school te gaan..</w:t>
      </w:r>
    </w:p>
    <w:p>
      <w:r>
        <w:t>I don't understand what to even do anymore. Good mood gone bad.</w:t>
      </w:r>
    </w:p>
    <w:p>
      <w:r>
        <w:t>Eva Mendes? REALLY? I've lost hope in humanity. Ryan Gosling you broke my heart.</w:t>
      </w:r>
    </w:p>
    <w:p>
      <w:r>
        <w:t>I have the best parking spot in the @BridgesLife parking lot. Oh how I have longed for this day to come.</w:t>
      </w:r>
    </w:p>
    <w:p>
      <w:r>
        <w:t>@dswhite21 Will be the one home game I'll miss this season.  Thanksgiving in DC.....They need to reschedule that game!</w:t>
      </w:r>
    </w:p>
    <w:p>
      <w:r>
        <w:t>@cmarischler what the heck?!?! Not ok! How did she get a broken shoulder??? How did they not notice at the hospital?&amp;</w:t>
      </w:r>
    </w:p>
    <w:p>
      <w:r>
        <w:t xml:space="preserve">Wel eens geprobeerd een punt te maken op een levensgroot potlood?? </w:t>
      </w:r>
    </w:p>
    <w:p>
      <w:r>
        <w:t xml:space="preserve">Me &amp; no.2 son this morning. Made a batman mask built a train track &amp; now off to the shop. Yogi Bear on DVD later </w:t>
      </w:r>
    </w:p>
    <w:p>
      <w:r>
        <w:t>My jaw hurts....my shoulder hurts...and i feel like throwing up.</w:t>
      </w:r>
    </w:p>
    <w:p>
      <w:r>
        <w:t>have math homework to do today &amp; two chapters to read for american studies since we never go over them anymore</w:t>
      </w:r>
    </w:p>
    <w:p>
      <w:r>
        <w:t>feeling like trash  plus I get to work all day tomorrow</w:t>
      </w:r>
    </w:p>
    <w:p>
      <w:r>
        <w:t>Okay I'm scared of ghost.. Please don't ever come and find me.</w:t>
      </w:r>
    </w:p>
    <w:p>
      <w:r>
        <w:t>She really gon cry when she see the spot we reserved crybaby.</w:t>
      </w:r>
    </w:p>
    <w:p>
      <w:r>
        <w:t>This Room To Small For All That Noise</w:t>
      </w:r>
    </w:p>
    <w:p>
      <w:r>
        <w:t>Im gne b at wrk allday till 12  im gne b tired cant wait to go to doc tuesday</w:t>
      </w:r>
    </w:p>
    <w:p>
      <w:r>
        <w:t>Ayer le dije al medico y me mando con la doctora Keiko que hace acupuntura</w:t>
      </w:r>
    </w:p>
    <w:p>
      <w:r>
        <w:t>Driving school for 5 hours</w:t>
      </w:r>
    </w:p>
    <w:p>
      <w:r>
        <w:t>I feel like a young child waking up to presents on Christmas morning.</w:t>
      </w:r>
    </w:p>
    <w:p>
      <w:r>
        <w:t>Watching  Too many delicious doggies! My have so far is Lola The Beagle who's back after an extended retirement!</w:t>
      </w:r>
    </w:p>
    <w:p>
      <w:r>
        <w:t xml:space="preserve">My personal definition of ambivalence: finally having a date for experimental surgery... </w:t>
      </w:r>
    </w:p>
    <w:p>
      <w:r>
        <w:t>@seppblatter absolute disgrace to world football! No idea ! In it for the money not the love of the game ! Racism talks are a joke</w:t>
      </w:r>
    </w:p>
    <w:p>
      <w:r>
        <w:t xml:space="preserve">Just went through all the drawers and found stuff I left here. Its like going shopping </w:t>
      </w:r>
    </w:p>
    <w:p>
      <w:r>
        <w:t xml:space="preserve">got about 4 hours of sleep last night.. now we are out of coffee. :( </w:t>
      </w:r>
    </w:p>
    <w:p>
      <w:r>
        <w:t>sitting in a computer lab is not always the most boring thing to do at school. Just most of the time. Thanks @twitter</w:t>
      </w:r>
    </w:p>
    <w:p>
      <w:r>
        <w:t>I really just wanna sleep but I have work all dang weekend</w:t>
      </w:r>
    </w:p>
    <w:p>
      <w:r>
        <w:t>Working on the first day back is not fun to look forward too</w:t>
      </w:r>
    </w:p>
    <w:p>
      <w:r>
        <w:t>I think it's free drinks all night tomorrow :/ can't get drunk though because we shooting in London the next day</w:t>
      </w:r>
    </w:p>
    <w:p>
      <w:r>
        <w:t xml:space="preserve">Excitement is slowly giving way to terror. </w:t>
      </w:r>
    </w:p>
    <w:p>
      <w:r>
        <w:t>Thank you lord for allowing me to end this day with ....idk actually ...let's call it</w:t>
      </w:r>
    </w:p>
    <w:p>
      <w:r>
        <w:t>I feel like my winter break has already started...</w:t>
      </w:r>
    </w:p>
    <w:p>
      <w:r>
        <w:t>was going to do another youtube video but i'm depressed so i'm just going to sit and cry on my bed</w:t>
      </w:r>
    </w:p>
    <w:p>
      <w:r>
        <w:t>Its not christmas without the coca cola and tim hortons commercials &lt;3</w:t>
      </w:r>
    </w:p>
    <w:p>
      <w:r>
        <w:t>@slgoodson @digorio @matthewmoofish @joshuachurchill I'm trying so hard to get back to Charlotte in time to see y'all tonight!!</w:t>
      </w:r>
    </w:p>
    <w:p>
      <w:r>
        <w:t>Only with @RoxanStuckey would I try to get a bottle of water and realize it's tequila</w:t>
      </w:r>
    </w:p>
    <w:p>
      <w:r>
        <w:t>Wow just got a text that made my day :)</w:t>
      </w:r>
    </w:p>
    <w:p>
      <w:r>
        <w:t>After 5 beautiful days off I'm now going back to work.</w:t>
      </w:r>
    </w:p>
    <w:p>
      <w:r>
        <w:t>Damn made good time to Reseda. It's good to be early for the unexpected journey. Let's do this.</w:t>
      </w:r>
    </w:p>
    <w:p>
      <w:r>
        <w:t>@jullliaBETCH hey babes at hair place wanna pick me up at like 330? I have a present for you</w:t>
      </w:r>
    </w:p>
    <w:p>
      <w:r>
        <w:t>although the people were nice i wish we didn't have to have a hug line at the visitation....  =</w:t>
      </w:r>
    </w:p>
    <w:p>
      <w:r>
        <w:t>My throat &amp; ear is hurting again. this can't be good.</w:t>
      </w:r>
    </w:p>
    <w:p>
      <w:r>
        <w:t>@EmmyRTWS Not necessarily if you cut it multiple times in one day. Esp if you can arrange to do it while he is gone all day.</w:t>
      </w:r>
    </w:p>
    <w:p>
      <w:r>
        <w:t>@Laura_Emily8 yes&amp;$600 later my susucki won't be ready until Monday now I am waiting for my ride</w:t>
      </w:r>
    </w:p>
    <w:p>
      <w:r>
        <w:t>Was goeie avond die Sinterklaas weet wel hoe hij feestjes moet maken !</w:t>
      </w:r>
    </w:p>
    <w:p>
      <w:r>
        <w:t>I want to go see breaking dawn but EVERYONE IN THE ENTIRE WORLD has already seen it.</w:t>
      </w:r>
    </w:p>
    <w:p>
      <w:r>
        <w:t>This is finna be so hilarious when I walk thru that door :)</w:t>
      </w:r>
    </w:p>
    <w:p>
      <w:r>
        <w:t>Good day at the gym bringin that  and that  but leavin that</w:t>
      </w:r>
    </w:p>
    <w:p>
      <w:r>
        <w:t xml:space="preserve">Gonna flip everyone's world upside down.  Can't wait </w:t>
      </w:r>
    </w:p>
    <w:p>
      <w:r>
        <w:t>@TheBodyShopUK what brings me joy is the best sound in my world my daughter giggling in her sleep cus she knows its nearly christmas.</w:t>
      </w:r>
    </w:p>
    <w:p>
      <w:r>
        <w:t>And wherever I sleep the dog decides to join me.</w:t>
      </w:r>
    </w:p>
    <w:p>
      <w:r>
        <w:t>Nor will the wealth profit him when he is  thrown in the pit</w:t>
      </w:r>
    </w:p>
    <w:p>
      <w:r>
        <w:t>I think somebody likes me round riggs &amp; he juss started saying something too me today .</w:t>
      </w:r>
    </w:p>
    <w:p>
      <w:r>
        <w:t>Haha! So my 2 little cousin didn't know we are celebrating their birthday today!</w:t>
      </w:r>
    </w:p>
    <w:p>
      <w:r>
        <w:t>Ugh missed the America horror story</w:t>
      </w:r>
    </w:p>
    <w:p>
      <w:r>
        <w:t>Mrs harris being especially bitchy today</w:t>
      </w:r>
    </w:p>
    <w:p>
      <w:r>
        <w:t>Le Web11 est fini pour moi. Superbe expérience merci beaucoup @ravouth_keuky @loic @geraldine et toute l'équipe du @leweb !</w:t>
      </w:r>
    </w:p>
    <w:p>
      <w:r>
        <w:t>Have devised a bed in front of a roaring fire. Improvement on the ice block feeling last night</w:t>
      </w:r>
    </w:p>
    <w:p>
      <w:r>
        <w:t>Water For Elephants turned out to be a wonderful movie</w:t>
      </w:r>
    </w:p>
    <w:p>
      <w:r>
        <w:t xml:space="preserve">Set your intentionsdo it now:) adjust ur mindset accordingly &amp;check your ego at the door.Monday is here its all yours. </w:t>
      </w:r>
    </w:p>
    <w:p>
      <w:r>
        <w:t>Cleaned my room did groceries now it's time for homework. Lots of homework.</w:t>
      </w:r>
    </w:p>
    <w:p>
      <w:r>
        <w:t>I swear Chat hates me today :-/</w:t>
      </w:r>
    </w:p>
    <w:p>
      <w:r>
        <w:t>One of em constsntly callin me private and shit and the other one internet gangster</w:t>
      </w:r>
    </w:p>
    <w:p>
      <w:r>
        <w:t>In de regen sinterklaas cadeaus gekocht. Maar wel mooi binnen een half uur klaar!</w:t>
      </w:r>
    </w:p>
    <w:p>
      <w:r>
        <w:t>Gedichten zijn af. Nu nog even wat eten douchen kado's inpakken en klaar van vanmiddag!</w:t>
      </w:r>
    </w:p>
    <w:p>
      <w:r>
        <w:t>going Christmas shopping on Sunday with @SamBate1 to chose our Christmas presents</w:t>
      </w:r>
    </w:p>
    <w:p>
      <w:r>
        <w:t>why is my man Peter Gabriel trending?... OMG I missed a performance?</w:t>
      </w:r>
    </w:p>
    <w:p>
      <w:r>
        <w:t>@_loveash you right you right...so that means I should see your baby shower invite soon...can't wait!</w:t>
      </w:r>
    </w:p>
    <w:p>
      <w:r>
        <w:t>Second stage of lossso -screw you bitch for making my life miserable  does that suffice ??</w:t>
      </w:r>
    </w:p>
    <w:p>
      <w:r>
        <w:t>Ugh God. Let's go to work.</w:t>
      </w:r>
    </w:p>
    <w:p>
      <w:r>
        <w:t>@Maaarex3  nahh not yet we have to have a chat with the principle mon(</w:t>
      </w:r>
    </w:p>
    <w:p>
      <w:r>
        <w:t>Wag nang wish list.. Un-wish List nalang para hindi na madagdagan yung mga photo frames at figurines namin sa bahay..</w:t>
      </w:r>
    </w:p>
    <w:p>
      <w:r>
        <w:t>I remember my Nextel would play her ringer &amp; I'd start sweating lol. @GetRchOrDieASAP  know what I'm talkin bout lol.</w:t>
      </w:r>
    </w:p>
    <w:p>
      <w:r>
        <w:t>I am about to stick my head in a moving blender with @BTrain06... in other words we're about to write some legal crap!</w:t>
      </w:r>
    </w:p>
    <w:p>
      <w:r>
        <w:t>time to go run then lift!</w:t>
      </w:r>
    </w:p>
    <w:p>
      <w:r>
        <w:t xml:space="preserve">i can hardly describe how i felt when i saw that play forming happening. </w:t>
      </w:r>
    </w:p>
    <w:p>
      <w:r>
        <w:t>putting up christmas stuff would mean more to me if I knew Mimzy was coming.</w:t>
      </w:r>
    </w:p>
    <w:p>
      <w:r>
        <w:t xml:space="preserve">Christmas tree shopping </w:t>
      </w:r>
    </w:p>
    <w:p>
      <w:r>
        <w:t>Yes chicken. Grandpa no like turkey.</w:t>
      </w:r>
    </w:p>
    <w:p>
      <w:r>
        <w:t xml:space="preserve"> lets hear it  sleep with josh someone... @fanzoid321 @fanzinator let's hear it </w:t>
      </w:r>
    </w:p>
    <w:p>
      <w:r>
        <w:t>I want to make you feel happy i want to make you feel alive</w:t>
      </w:r>
    </w:p>
    <w:p>
      <w:r>
        <w:t>A27 traffic light failure north baddesley again</w:t>
      </w:r>
    </w:p>
    <w:p>
      <w:r>
        <w:t>I wanna live in toms river with all the nice people</w:t>
      </w:r>
    </w:p>
    <w:p>
      <w:r>
        <w:t>If you missed last night's message go to our website (www.foundatiocincy.com) and listen to it. It can be found under the media tab.</w:t>
      </w:r>
    </w:p>
    <w:p>
      <w:r>
        <w:t>Christmas Lights n Christmas Tree up. I soooooo have the Christmas Spirit. Ready to go to job  in listen to Christmas music</w:t>
      </w:r>
    </w:p>
    <w:p>
      <w:r>
        <w:t>Lmao. RT @FLASH100: WTF she damn near a super model she must think I have money lol</w:t>
      </w:r>
    </w:p>
    <w:p>
      <w:r>
        <w:t>Slice of life. Azumanga Daioh a good relax tool for busy and stressful days.</w:t>
      </w:r>
    </w:p>
    <w:p>
      <w:r>
        <w:t>Just found out I had a test tomorrow....</w:t>
      </w:r>
    </w:p>
    <w:p>
      <w:r>
        <w:t>Mad at you. Mad at you. Mad at you. Mad at you. Mad at you. Mad at you. Mad at you. Mad at you. Mad at you.</w:t>
      </w:r>
    </w:p>
    <w:p>
      <w:r>
        <w:t>@collin928 what time does  start? I don't even care about this game my team getafe is taking la liga by storm!</w:t>
      </w:r>
    </w:p>
    <w:p>
      <w:r>
        <w:t xml:space="preserve">Never let the fear and the thought of failure stop you from reaching for your dreams. </w:t>
      </w:r>
    </w:p>
    <w:p>
      <w:r>
        <w:t>new gift for myself via @joefresh - excited for the holiday season - but being vigilant &amp; waiting till christmas to use it</w:t>
      </w:r>
    </w:p>
    <w:p>
      <w:r>
        <w:t>Remember the Christmas parties past? Everyone drunk dancing &amp; singing. Someone xeroxing their arse &amp; hooking up in the supply closet.</w:t>
      </w:r>
    </w:p>
    <w:p>
      <w:r>
        <w:t xml:space="preserve">@VAL_Reina @Luke_Hanson sad news.....our giant ice cream cone is gone! </w:t>
      </w:r>
    </w:p>
    <w:p>
      <w:r>
        <w:t>Is stuck on the train with a butt load of annoying chavs.</w:t>
      </w:r>
    </w:p>
    <w:p>
      <w:r>
        <w:t>head hurts. kind lonely too much work to do. so tired.</w:t>
      </w:r>
    </w:p>
    <w:p>
      <w:r>
        <w:t>My dad just asked me if the Nutcracker was an actual story..... I was raised by this man.</w:t>
      </w:r>
    </w:p>
    <w:p>
      <w:r>
        <w:t>So now that my English class let out SUPER early I get to wait over an hour for my next one to start</w:t>
      </w:r>
    </w:p>
    <w:p>
      <w:r>
        <w:t>Forgot to get the fresh fruit torte from wuollet's for Thanksgiving.</w:t>
      </w:r>
    </w:p>
    <w:p>
      <w:r>
        <w:t>I'm just gonna say this once: drink is evil. I'm never drinking again. I hate my phone.</w:t>
      </w:r>
    </w:p>
    <w:p>
      <w:r>
        <w:t>LMAO RT @tru2mi_religion: @Bonita_Latina i aint gettin none tho lol i dont even wanna have sex this time i just need sum luvn lol!</w:t>
      </w:r>
    </w:p>
    <w:p>
      <w:r>
        <w:t>Cheer Competition is in 1 week.</w:t>
      </w:r>
    </w:p>
    <w:p>
      <w:r>
        <w:t>Last day at museum school</w:t>
      </w:r>
    </w:p>
    <w:p>
      <w:r>
        <w:t>People with complicated orders in Starbucks line T_T</w:t>
      </w:r>
    </w:p>
    <w:p>
      <w:r>
        <w:t>dalijk burgerschap en rekenen en dan weer aan t monteren…</w:t>
      </w:r>
    </w:p>
    <w:p>
      <w:r>
        <w:t>@TJsnipes hahaha so pissed today so pissed yesterday</w:t>
      </w:r>
    </w:p>
    <w:p>
      <w:r>
        <w:t>I had to retire the picture of Michael Emerson doing that weird amazing expression.</w:t>
      </w:r>
    </w:p>
    <w:p>
      <w:r>
        <w:t>my life couldn't get any better. (: forsure getting my puppy and my sister is coming home tonight!!!!! &lt;3</w:t>
      </w:r>
    </w:p>
    <w:p>
      <w:r>
        <w:t>Strictly avoid frightening ideas</w:t>
      </w:r>
    </w:p>
    <w:p>
      <w:r>
        <w:t>@PlumsOfDoom Familiarise yourself with the new PG module I've just found out I'm teaching next semester? All about governance and risk.</w:t>
      </w:r>
    </w:p>
    <w:p>
      <w:r>
        <w:t>One of my biggest pet peeves is when clothes constantly fall of their hangers.</w:t>
      </w:r>
    </w:p>
    <w:p>
      <w:r>
        <w:t>Standing in the freezing cold</w:t>
      </w:r>
    </w:p>
    <w:p>
      <w:r>
        <w:t>I wish I  could cut all my hair off everyday. I feel liberated.</w:t>
      </w:r>
    </w:p>
    <w:p>
      <w:r>
        <w:t>when @ThatBoyJuice32 calls me super hyper waking me up</w:t>
      </w:r>
    </w:p>
    <w:p>
      <w:r>
        <w:t>and todays the day i find out if my kidneys failing..</w:t>
      </w:r>
    </w:p>
    <w:p>
      <w:r>
        <w:t>Asians driving around in vans in the Target parking lot.</w:t>
      </w:r>
    </w:p>
    <w:p>
      <w:r>
        <w:t>Chopping wood with dad today thought i would lose a limb my hands were about 6 inches from the chain ahhhh</w:t>
      </w:r>
    </w:p>
    <w:p>
      <w:r>
        <w:t>@anneaustin554 it'll blow you away I guarantee it! You won't even be expecting it</w:t>
      </w:r>
    </w:p>
    <w:p>
      <w:r>
        <w:t>20 hari jelang bursa transfer Januari saya yakin Comolli sudah punya nama2 yg siap didatangkan ke LFC &amp; belum diketahui media..</w:t>
      </w:r>
    </w:p>
    <w:p>
      <w:r>
        <w:t>Alone in a white van eating a mars bar</w:t>
      </w:r>
    </w:p>
    <w:p>
      <w:r>
        <w:t>Listening to my sister sing Christmas music.</w:t>
      </w:r>
    </w:p>
    <w:p>
      <w:r>
        <w:t>Definitely love to cum home and walk straight into a house full of rabbit poo!!!! The newbie is not yet house trained!!</w:t>
      </w:r>
    </w:p>
    <w:p>
      <w:r>
        <w:t>My real nails are so long that they look fake... and then my pinky nail breaks &amp; all my nails look weird. 4 long ass nails &amp; 1 numb!</w:t>
      </w:r>
    </w:p>
    <w:p>
      <w:r>
        <w:t>Realized my biggest fear while riding a jeep to it park.</w:t>
      </w:r>
    </w:p>
    <w:p>
      <w:r>
        <w:t>@lrkyzer no fear I picked out one of Allison's gifts last year for Lar at my yard sale</w:t>
      </w:r>
    </w:p>
    <w:p>
      <w:r>
        <w:t>I've tried to sign in back my Myspace account for many times. Unfortunately it is not working.</w:t>
      </w:r>
    </w:p>
    <w:p>
      <w:r>
        <w:t>The only pair of clean socks at my house was high pink and yellow sparkley argyle socks..And i have gym today.</w:t>
      </w:r>
    </w:p>
    <w:p>
      <w:r>
        <w:t>Awww. Fun!!!RT @SiNgAngieB_: Christmas tree shopping with Makayla and Malayah.</w:t>
      </w:r>
    </w:p>
    <w:p>
      <w:r>
        <w:t>Apple expect me to go back for a 4th time! Because they don't have any iPods in stock and have to order one. Mugs!</w:t>
      </w:r>
    </w:p>
    <w:p>
      <w:r>
        <w:t xml:space="preserve">I dont care what adjectives Critics used for it...but I loved d way I took it easy &amp; enjoyed myself throughout. READY </w:t>
      </w:r>
    </w:p>
    <w:p>
      <w:r>
        <w:t>So my wife is out at a "fun party" this evening. All I can think is: please don't buy a strap-on.</w:t>
      </w:r>
    </w:p>
    <w:p>
      <w:r>
        <w:t>My roomie took my favorite necklace last night and hid it now I can't find it</w:t>
      </w:r>
    </w:p>
    <w:p>
      <w:r>
        <w:t>My old friend who I've fought with told me happy birthday and hugged me today :)</w:t>
      </w:r>
    </w:p>
    <w:p>
      <w:r>
        <w:t>not getting an advent calendar because you're a deprived child</w:t>
      </w:r>
    </w:p>
    <w:p>
      <w:r>
        <w:t>no phone network at all. You can't call or text me. Whatsapp only works at home.</w:t>
      </w:r>
    </w:p>
    <w:p>
      <w:r>
        <w:t>Psalm 86:4- Bring joy to your servant Lord for I put my trust in you.&amp;</w:t>
      </w:r>
    </w:p>
    <w:p>
      <w:r>
        <w:t>We didn't participate in follow friday yesterday..</w:t>
      </w:r>
    </w:p>
    <w:p>
      <w:r>
        <w:t>The worst thing is to know someone who's depressed and is beyond the point of being cheered up.</w:t>
      </w:r>
    </w:p>
    <w:p>
      <w:r>
        <w:t>Gotta love when you have a chemistry quiz tomorrow with ONLY ONE question &amp; different parts to it &amp; you barely know what's going on..</w:t>
      </w:r>
    </w:p>
    <w:p>
      <w:r>
        <w:t>@Gezinakooistra Vind je kado in de schoen van Sinterklaas bij de openhaard! Groeten van Sint en Piet</w:t>
      </w:r>
    </w:p>
    <w:p>
      <w:r>
        <w:t>Close ur eyes an open ur mouth</w:t>
      </w:r>
    </w:p>
    <w:p>
      <w:r>
        <w:t>Who eats bananas wit pizza?!</w:t>
      </w:r>
    </w:p>
    <w:p>
      <w:r>
        <w:t xml:space="preserve">Don't believe in everything that people say to you it just leads to </w:t>
      </w:r>
    </w:p>
    <w:p>
      <w:r>
        <w:t>My hat is MIA. I don't think ive ever been more upset about an article of clothing. I loved that hat. :'(</w:t>
      </w:r>
    </w:p>
    <w:p>
      <w:r>
        <w:t>@Trisarawrtopz now that you have a twitter i think you should jump aboard the  train. this way we can end @fanzoid321's</w:t>
      </w:r>
    </w:p>
    <w:p>
      <w:r>
        <w:t>Awww I'm hearing a song that reminds me of a friend....but I'm not currently speaking with him.....ugh :(</w:t>
      </w:r>
    </w:p>
    <w:p>
      <w:r>
        <w:t>Train rides would be more enjoyable if my ears didn't bleed the entire trip...</w:t>
      </w:r>
    </w:p>
    <w:p>
      <w:r>
        <w:t>' final tomorrow... Class &amp; Stratification..!! ...i need entertainment! Im tired of studying..</w:t>
      </w:r>
    </w:p>
    <w:p>
      <w:r>
        <w:t xml:space="preserve">"@FactOrFaked @AlexandraHolzer Peace to you as well during this especially hectic season." ==&gt; Thank you my dear. :)  </w:t>
      </w:r>
    </w:p>
    <w:p>
      <w:r>
        <w:t>thought I'd be sick of databases (well coding certainly got old fast) but seeing the other students' ideas have made it enjoyable!</w:t>
      </w:r>
    </w:p>
    <w:p>
      <w:r>
        <w:t>@NicolaTurner9 really bad all across the screen :( you will see tomorrow</w:t>
      </w:r>
    </w:p>
    <w:p>
      <w:r>
        <w:t>Same headache booming in my head.</w:t>
      </w:r>
    </w:p>
    <w:p>
      <w:r>
        <w:t>@valisgreen Si! Lei le piglia con la carta igienica e poi le butta nel water...io ho troppo schifo per farlo! I ragni li ODIO ç___ç</w:t>
      </w:r>
    </w:p>
    <w:p>
      <w:r>
        <w:t>Yes I might be cutting my hair... Who else wants to threaten me that they aren't going to talk to me ever again if i do...?</w:t>
      </w:r>
    </w:p>
    <w:p>
      <w:r>
        <w:t xml:space="preserve">is this really how im spending my first night of Thanksgiving Break?  </w:t>
      </w:r>
    </w:p>
    <w:p>
      <w:r>
        <w:t>when i tweet i often think "this is so retweet worthy i hope it gets retweeted!" but that hardly ever happens.</w:t>
      </w:r>
    </w:p>
    <w:p>
      <w:r>
        <w:t>@Face90klan @MonoLocoStarr Nunca he visto nada explotar tan basto mientras me cepillaba los dientes AJJAJAJAJAJAJA ha sido en plan</w:t>
      </w:r>
    </w:p>
    <w:p>
      <w:r>
        <w:t>For some reason I just walked into my room and thought it was Christmas eve ☹</w:t>
      </w:r>
    </w:p>
    <w:p>
      <w:r>
        <w:t>Gina Head Bout Huge lls</w:t>
      </w:r>
    </w:p>
    <w:p>
      <w:r>
        <w:t>A day working from home /  waiting for plumber and wickes order to turn up</w:t>
      </w:r>
    </w:p>
    <w:p>
      <w:r>
        <w:t>"@EmilySandvold: crystal balls this week say whaaaaaaat?" &amp;&amp;  is still grounded.</w:t>
      </w:r>
    </w:p>
    <w:p>
      <w:r>
        <w:t>@aleahruth i'm at the family location quite frequently. You are either working or your Dad doesn't bring you.</w:t>
      </w:r>
    </w:p>
    <w:p>
      <w:r>
        <w:t>I didn even have time to tweet todaii .. I fluckin love tweeting ..</w:t>
      </w:r>
    </w:p>
    <w:p>
      <w:r>
        <w:t>fuck going to school if it means i have to look at your face!</w:t>
      </w:r>
    </w:p>
    <w:p>
      <w:r>
        <w:t>Detention then teaching a preschool class at gym full of boys.</w:t>
      </w:r>
    </w:p>
    <w:p>
      <w:r>
        <w:t>Randy get your historical facts right. There are history majors in the audience</w:t>
      </w:r>
    </w:p>
    <w:p>
      <w:r>
        <w:t>Very successful day of Christmas shopping now off to work.. Then the gym afterwards.</w:t>
      </w:r>
    </w:p>
    <w:p>
      <w:r>
        <w:t>I'm just thinking. Who's the real hero in  ? Arya or Daenerys? Or Jon perhaps? Can't wait to start reading A Dance With Dragons.</w:t>
      </w:r>
    </w:p>
    <w:p>
      <w:r>
        <w:t xml:space="preserve">“You gain strength courage and confidence by every experience in which you stop to look fear in the face.” Eleanor Roosevelt </w:t>
      </w:r>
    </w:p>
    <w:p>
      <w:r>
        <w:t xml:space="preserve">You know I spend money because spending time is hopeless and know I pop bottles cause I bottle my emotions. </w:t>
      </w:r>
    </w:p>
    <w:p>
      <w:r>
        <w:t>actually kind of good at hockey..</w:t>
      </w:r>
    </w:p>
    <w:p>
      <w:r>
        <w:t>@lcolell that was the best jungle theme party ever! we need a new theme this year!</w:t>
      </w:r>
    </w:p>
    <w:p>
      <w:r>
        <w:t>there is no such thing as rape if you yell</w:t>
      </w:r>
    </w:p>
    <w:p>
      <w:r>
        <w:t>cold cheese dip with no chips</w:t>
      </w:r>
    </w:p>
    <w:p>
      <w:r>
        <w:t xml:space="preserve">God damn it Chargers! Just leave Mathews in the game when you're in the Red Zone. Tolbert stole my TD! </w:t>
      </w:r>
    </w:p>
    <w:p>
      <w:r>
        <w:t>Jeee playboy gekregen van die goedheiligman</w:t>
      </w:r>
    </w:p>
    <w:p>
      <w:r>
        <w:t>But I have work ...4 hours of pretending to be happy</w:t>
      </w:r>
    </w:p>
    <w:p>
      <w:r>
        <w:t>Why is it that..Lots mij wakker maakt als ik laat les heb? 1 om te gan eten den ander voor de trèn of om zegn dak op FS ingelogd ben</w:t>
      </w:r>
    </w:p>
    <w:p>
      <w:r>
        <w:t>"The only thing we have to fear is fear itself." -Franklin D. Roosevelt</w:t>
      </w:r>
    </w:p>
    <w:p>
      <w:r>
        <w:t>Klaar met surprise! :)  ff gs afmk en zo nog ff naar @C1000Wiegmans om chocolade te halen voor vanavond :)</w:t>
      </w:r>
    </w:p>
    <w:p>
      <w:r>
        <w:t>Can't remember the last time I was so passionate about punching someone</w:t>
      </w:r>
    </w:p>
    <w:p>
      <w:r>
        <w:t>@AlexanderNoyes Mr.Noyes guess what... you'll be seeing me and @iiNiccole at another show but im not gonna tell you which one ;)</w:t>
      </w:r>
    </w:p>
    <w:p>
      <w:r>
        <w:t>in a shitty mood. wish i went to swim team. too many tests. wasting my damn time.</w:t>
      </w:r>
    </w:p>
    <w:p>
      <w:r>
        <w:t>I get terrified when someone throws a lit cigarette in the road and then goes under my car</w:t>
      </w:r>
    </w:p>
    <w:p>
      <w:r>
        <w:t>I love it when I have enough time off between jobs to actually shampoo my  brushes.</w:t>
      </w:r>
    </w:p>
    <w:p>
      <w:r>
        <w:t>Night sprites. I'm visiting the in-laws tomorrow I'll need all the sleep I can get to grit my teeth through the barbed comments</w:t>
      </w:r>
    </w:p>
    <w:p>
      <w:r>
        <w:t>Long ass day</w:t>
      </w:r>
    </w:p>
    <w:p>
      <w:r>
        <w:t>Ppl r talkin shit on selena so now im sad and mk and kelly r sad cuz they got in trouble. Were all sad.</w:t>
      </w:r>
    </w:p>
    <w:p>
      <w:r>
        <w:t>anyways i have a french exam today.</w:t>
      </w:r>
    </w:p>
    <w:p>
      <w:r>
        <w:t>my birthday and christmas are right around the corner and i have no idea what i want</w:t>
      </w:r>
    </w:p>
    <w:p>
      <w:r>
        <w:t>@WimkeTolsma Moet er een boek in? Wat dacht je van een hele grote letter eerste letter van haar naam. B of M toch?</w:t>
      </w:r>
    </w:p>
    <w:p>
      <w:r>
        <w:t>Now that Porto are out of the Champions League we can expect this flimsy stories on an almost daily basis.</w:t>
      </w:r>
    </w:p>
    <w:p>
      <w:r>
        <w:t>I'm gonna crawl in my bed and tweet my fingers off</w:t>
      </w:r>
    </w:p>
    <w:p>
      <w:r>
        <w:t>not a good idea to smoke before you narrate and act out a poem in class..</w:t>
      </w:r>
    </w:p>
    <w:p>
      <w:r>
        <w:t>Entire day of dance round 2...</w:t>
      </w:r>
    </w:p>
    <w:p>
      <w:r>
        <w:t>Je ne vous ai pas dit @CeliaRoot  vient chez moi ce week-end je vais faire une pâtisserie un truc qu'elle aime...</w:t>
      </w:r>
    </w:p>
    <w:p>
      <w:r>
        <w:t>Kayden has pink eye so no school for two to three days.</w:t>
      </w:r>
    </w:p>
    <w:p>
      <w:r>
        <w:t xml:space="preserve">Nog een leuk cadeautje nodig voor je geliefde voor  ? Kijk dan op www.candybags.nl </w:t>
      </w:r>
    </w:p>
    <w:p>
      <w:r>
        <w:t>Caleb fell asleep during the movie</w:t>
      </w:r>
    </w:p>
    <w:p>
      <w:r>
        <w:t>Working a double today</w:t>
      </w:r>
    </w:p>
    <w:p>
      <w:r>
        <w:t>wachten tot de verf droog is en dan weer verder (</w:t>
      </w:r>
    </w:p>
    <w:p>
      <w:r>
        <w:t>Daaaaaamn end of the month and I'm at MTC standing in a line  this isn't gonna End good</w:t>
      </w:r>
    </w:p>
    <w:p>
      <w:r>
        <w:t>Finding money in a pear of pants</w:t>
      </w:r>
    </w:p>
    <w:p>
      <w:r>
        <w:t>Mummy is tutoring Aunty in "Being a Nazi parent 101".</w:t>
      </w:r>
    </w:p>
    <w:p>
      <w:r>
        <w:t>yeah I seriously forgot how it feels to sleep. damn and I had my sleep pattern all good to</w:t>
      </w:r>
    </w:p>
    <w:p>
      <w:r>
        <w:t>Ugh SAT classes start tomorrow and ya know what they decided to do first? A full-length SAT test</w:t>
      </w:r>
    </w:p>
    <w:p>
      <w:r>
        <w:t>Eating then crashing early. Gotta be up at 5am</w:t>
      </w:r>
    </w:p>
    <w:p>
      <w:r>
        <w:t>My mother ask me was I coming home because she was having company I should bust right through the damn door</w:t>
      </w:r>
    </w:p>
    <w:p>
      <w:r>
        <w:t xml:space="preserve">I always panic when mum dad or the teacher says " come here OR we need to talk!" </w:t>
      </w:r>
    </w:p>
    <w:p>
      <w:r>
        <w:t>Just got an eyeful of hairy ass crack</w:t>
      </w:r>
    </w:p>
    <w:p>
      <w:r>
        <w:t>I hope some people are happy with there lives. They really arnt going far :/</w:t>
      </w:r>
    </w:p>
    <w:p>
      <w:r>
        <w:t xml:space="preserve">If anyone wants to make me REALLY happy buy me some candycane hershey's kisses on monday! (: </w:t>
      </w:r>
    </w:p>
    <w:p>
      <w:r>
        <w:t xml:space="preserve">I love you @Shugga_Shayne ! I hope you had a great time tn ! :D </w:t>
      </w:r>
    </w:p>
    <w:p>
      <w:r>
        <w:t>@inasar paris is a dream land!must be cold there.its almost mid of november AND ITS SO NOT COLD HERE! weather is still the same :-(</w:t>
      </w:r>
    </w:p>
    <w:p>
      <w:r>
        <w:t>Officially on Twitter now that @MKBreton is following me. Following the CRAP out of me.</w:t>
      </w:r>
    </w:p>
    <w:p>
      <w:r>
        <w:t>RIP. Twinkie. You were a wonderful pet rat.</w:t>
      </w:r>
    </w:p>
    <w:p>
      <w:r>
        <w:t>You DUMB FUCKING BITCH!!!! Why is it that out of you and your two 3year-olds YOU are the one sucking your thumb?! The fuck!!!</w:t>
      </w:r>
    </w:p>
    <w:p>
      <w:r>
        <w:t>Wasting 3 hours and 45 minutes of my life at hannaford.</w:t>
      </w:r>
    </w:p>
    <w:p>
      <w:r>
        <w:t xml:space="preserve">@udid_bibu My day was not too good not sister. :S Some bandits are setting fire to buses in other neighborhoods! </w:t>
      </w:r>
    </w:p>
    <w:p>
      <w:r>
        <w:t>When people sing the wrong words to a song</w:t>
      </w:r>
    </w:p>
    <w:p>
      <w:r>
        <w:t>@jessylikewhoa we'll see! haha :) maybe ill buy one. or just wear cute clothes.</w:t>
      </w:r>
    </w:p>
    <w:p>
      <w:r>
        <w:t>College world study papers</w:t>
      </w:r>
    </w:p>
    <w:p>
      <w:r>
        <w:t>sick. lonely. freezing.</w:t>
      </w:r>
    </w:p>
    <w:p>
      <w:r>
        <w:t>Found a bottle of vodka I hid from myself a few weeks ago!!</w:t>
      </w:r>
    </w:p>
    <w:p>
      <w:r>
        <w:t>So it looks like @flo_tweet will miss Poland this time. Such a sad story.</w:t>
      </w:r>
    </w:p>
    <w:p>
      <w:r>
        <w:t>@Sniperovitch @JuliaChou ben tu n'as pas le choix pour une fois :-)</w:t>
      </w:r>
    </w:p>
    <w:p>
      <w:r>
        <w:t>Demà el meu primer vídeo a @YouTube sobre les claus del creixement. Tomorrow my first video-slideshare @4P_MarketingUK @wickersonabike</w:t>
      </w:r>
    </w:p>
    <w:p>
      <w:r>
        <w:t>that feeling you get when you open your blinds when you wake up and theres snow on the ground..</w:t>
      </w:r>
    </w:p>
    <w:p>
      <w:r>
        <w:t>"@johnlegend: Neither"Watch The Throne" nor 'My Beautiful Dark Twisted Fantasy nominated 4 Album of d Year Imma let you finish but</w:t>
      </w:r>
    </w:p>
    <w:p>
      <w:r>
        <w:t>@Tom_Davis91 Phantom goes down an absolute treat..</w:t>
      </w:r>
    </w:p>
    <w:p>
      <w:r>
        <w:t>No entiendo porque tanto drama para decirle a alguien "Hey me encantas "</w:t>
      </w:r>
    </w:p>
    <w:p>
      <w:r>
        <w:t>He asked was it THAT BAD I said I'm afraid so it was fucking HORRIBLE.</w:t>
      </w:r>
    </w:p>
    <w:p>
      <w:r>
        <w:t>drugs are bad i dont like when people brag about doing them!</w:t>
      </w:r>
    </w:p>
    <w:p>
      <w:r>
        <w:t>@Catherinee1D @DynamiteD1VA @VasAppeninCherL (c) of McFly's old days then i found out Tom Fletcher wrote it xD</w:t>
      </w:r>
    </w:p>
    <w:p>
      <w:r>
        <w:t>Why do I wanna work tomorrow?? Always every Sunday I have to work. :( Only Sunday I get off is umm Christmas Day.</w:t>
      </w:r>
    </w:p>
    <w:p>
      <w:r>
        <w:t>Discussing Osbournes mini budget in Economics. Making Labours case and @edballsmp 5 point plan to a room full of unpolitical students</w:t>
      </w:r>
    </w:p>
    <w:p>
      <w:r>
        <w:t>@jessebarrera lol!! P.S. I'm posting a vocal reel on youtube. Like more than half were produced by you.</w:t>
      </w:r>
    </w:p>
    <w:p>
      <w:r>
        <w:t>Definitely feel like a champ after knee soccer</w:t>
      </w:r>
    </w:p>
    <w:p>
      <w:r>
        <w:t>so funny how we all claim to play for the same team while others have secret agenda's and only halla when they need u</w:t>
      </w:r>
    </w:p>
    <w:p>
      <w:r>
        <w:t>I love when I wake up in the morning and I look high .</w:t>
      </w:r>
    </w:p>
    <w:p>
      <w:r>
        <w:t>Lol that nasty bitch reminds me of Bobby's ex girlfriend  hoodrat</w:t>
      </w:r>
    </w:p>
    <w:p>
      <w:r>
        <w:t>So drove to the gym today for an early swim before the day turns out ITS CLOSED till 9am on a thursday</w:t>
      </w:r>
    </w:p>
    <w:p>
      <w:r>
        <w:t>Anyone recommend a good Christmas tree delivery service (off the blue/brown line)?  I don't have a car but still want to spread the</w:t>
      </w:r>
    </w:p>
    <w:p>
      <w:r>
        <w:t>@samuellaurent putain c'est ce qui m'attend. Je n'ose pas commencer.</w:t>
      </w:r>
    </w:p>
    <w:p>
      <w:r>
        <w:t>The saga continues: the 6-point buck is back in our yard. Must have jumped the fence again deciding this was a nice place.</w:t>
      </w:r>
    </w:p>
    <w:p>
      <w:r>
        <w:t>@NicoleScherzy Its all your FAULT that @rachelcrow went home. You knew she outsung Marcus... ugh</w:t>
      </w:r>
    </w:p>
    <w:p>
      <w:r>
        <w:t>Standing next to a 4 star general and he randomly says "fuck"...no one questions it</w:t>
      </w:r>
    </w:p>
    <w:p>
      <w:r>
        <w:t>i have this illogical fear that some day i will try to search for someone on facebook but instead i end up putting it as my status</w:t>
      </w:r>
    </w:p>
    <w:p>
      <w:r>
        <w:t>My mom wrote a Christmas song 40 years ago. I'll sing it to you.</w:t>
      </w:r>
    </w:p>
    <w:p>
      <w:r>
        <w:t>So i cleaned my room today.... And now i have so much scrapbook stuff out i cant walk through my room. &amp; My floors covered in glitter.</w:t>
      </w:r>
    </w:p>
    <w:p>
      <w:r>
        <w:t>I want to write my book. I'm not a good writer though. I have all these ideas but can only illustrate them.</w:t>
      </w:r>
    </w:p>
    <w:p>
      <w:r>
        <w:t>I didn't buy a SINGLE THING on black Friday. what a fucking fail at a holiday... It's like the superbowl for females.</w:t>
      </w:r>
    </w:p>
    <w:p>
      <w:r>
        <w:t>Penn state ice hockey game </w:t>
      </w:r>
    </w:p>
    <w:p>
      <w:r>
        <w:t>Strawberry millions are the best thin evaa!</w:t>
      </w:r>
    </w:p>
    <w:p>
      <w:r>
        <w:t>@justinbieber I wish u came to our school and told that to our boys! they don't even say hi to us in the morning :(</w:t>
      </w:r>
    </w:p>
    <w:p>
      <w:r>
        <w:t>Umm if Voxer isn't for randomly sending people the recording of "REDRUM" from "The Shining" then I don't know it's true purpose.</w:t>
      </w:r>
    </w:p>
    <w:p>
      <w:r>
        <w:t>True story: I have never seen Ohio State beat Michigan. I am like a curse on all sports franchises.</w:t>
      </w:r>
    </w:p>
    <w:p>
      <w:r>
        <w:t>@THOMfooled Studying for Marketing Research yourself? I don't understand statistics whatsoever!</w:t>
      </w:r>
    </w:p>
    <w:p>
      <w:r>
        <w:t>hat awkward moment when your teacher thinks brett favre is hot..</w:t>
      </w:r>
    </w:p>
    <w:p>
      <w:r>
        <w:t>Know that I can turn my alarm off tomorrow makes me so happy!</w:t>
      </w:r>
    </w:p>
    <w:p>
      <w:r>
        <w:t>good lord I need to lose weight pre-christmas diet it is then</w:t>
      </w:r>
    </w:p>
    <w:p>
      <w:r>
        <w:t>Feeling that flies (no not butterflies) in my tummy... For this dentist visit. I'm SO scared w| @Terrence_ZA</w:t>
      </w:r>
    </w:p>
    <w:p>
      <w:r>
        <w:t>My heart is tired of being hurt all the time</w:t>
      </w:r>
    </w:p>
    <w:p>
      <w:r>
        <w:t>@michaelhortin it beggars belief that he couldn't grind out 2 draws. When you think we we're ahead in the Oxford game</w:t>
      </w:r>
    </w:p>
    <w:p>
      <w:r>
        <w:t>CRAP! Didn't think I'd have to know and understand statistics ever again... Damn you Marketing Research!!!!!!</w:t>
      </w:r>
    </w:p>
    <w:p>
      <w:r>
        <w:t>Not looking forward to "buck wild".. It's just gonna make teens in WV look dumb and unintelligent..</w:t>
      </w:r>
    </w:p>
    <w:p>
      <w:r>
        <w:t>My first day of Thanksgiving Break and I'm up right now to get started on all this bs Chemistry work &amp; a Research Project</w:t>
      </w:r>
    </w:p>
    <w:p>
      <w:r>
        <w:t xml:space="preserve"> RT @Shellz2Da NY Knicks are playing on Christmas day..</w:t>
      </w:r>
    </w:p>
    <w:p>
      <w:r>
        <w:t xml:space="preserve">Did you know women in Saudi Arabia are not allowed to drive or vote? That country is now voted off my bucket(seat) list.  </w:t>
      </w:r>
    </w:p>
    <w:p>
      <w:r>
        <w:t>Wosssh apakh itu☺RT @zozemandolang: nampak ada yang baru warna item di garasi *tutup mata dulu*</w:t>
      </w:r>
    </w:p>
    <w:p>
      <w:r>
        <w:t>@Real_Liam_Payne The album isnt out in my country yet guess im not gonna get my day made by a follow RT guess its not my lucky day</w:t>
      </w:r>
    </w:p>
    <w:p>
      <w:r>
        <w:t>I'M STILL NOT GONNA BE MAD LOL ......GOD IS 2 GOOD AND LIFE IS 2 GOOD NO MATTER WHAT HAPPENS THERE'S A POSITIVE IN EVERY NEGATIVE.....</w:t>
      </w:r>
    </w:p>
    <w:p>
      <w:r>
        <w:t>Haha okay due to all the dares I have recently gotten @JeromeAbbott I'm getting ear rings</w:t>
      </w:r>
    </w:p>
    <w:p>
      <w:r>
        <w:t>Girl wearing purple cowboy boots and a camo backpack on campus</w:t>
      </w:r>
    </w:p>
    <w:p>
      <w:r>
        <w:t>-Never regret anything that once made you smile</w:t>
      </w:r>
    </w:p>
    <w:p>
      <w:r>
        <w:t>Im in an AMAZING mood lol ^_^ that was totally what i needed ;) lol aaah</w:t>
      </w:r>
    </w:p>
    <w:p>
      <w:r>
        <w:t>Finally winding down at home after a great night of wrestling at @OfficialPWG</w:t>
      </w:r>
    </w:p>
    <w:p>
      <w:r>
        <w:t>@example me and my boy please!! Had mare getting tickets and I have a stroppy 12 year old sulking cos I asked him to be home early</w:t>
      </w:r>
    </w:p>
    <w:p>
      <w:r>
        <w:t xml:space="preserve">There is a company that once I leave this company I will NEVER deal with. </w:t>
      </w:r>
    </w:p>
    <w:p>
      <w:r>
        <w:t>the drink my mom gave me to get rid of this cold &lt;&lt;&lt;&lt;</w:t>
      </w:r>
    </w:p>
    <w:p>
      <w:r>
        <w:t>SE1 is safer than you think; just discovered my car has been outside my house unlocked for 2days. She's a pretty decent car too</w:t>
      </w:r>
    </w:p>
    <w:p>
      <w:r>
        <w:t>Eating out of polystyrene on a Saturday night!</w:t>
      </w:r>
    </w:p>
    <w:p>
      <w:r>
        <w:t xml:space="preserve">Doing contracting homework for event management with my dad. He actually knows a lot of stuff. </w:t>
      </w:r>
    </w:p>
    <w:p>
      <w:r>
        <w:t>WHY do I have to be the nice kid in my neighborhood?? Now Im the holiday dog walker.</w:t>
      </w:r>
    </w:p>
    <w:p>
      <w:r>
        <w:t>When you skype with your dad and decide too tell him you've self harmed and he looks at you in disgust.</w:t>
      </w:r>
    </w:p>
    <w:p>
      <w:r>
        <w:t xml:space="preserve">I  Know that there is life without youhowever I don't won't to imagine it.   </w:t>
      </w:r>
    </w:p>
    <w:p>
      <w:r>
        <w:t xml:space="preserve">Overal wandelende kinderen met vuilniszakken en grote tassen in de hand. Ook ineens erg veel auto's rond de scholen. </w:t>
      </w:r>
    </w:p>
    <w:p>
      <w:r>
        <w:t>The only reason I check my email at school is to see if there is free food anywhere.</w:t>
      </w:r>
    </w:p>
    <w:p>
      <w:r>
        <w:t>If we believed that someone wanted to take care of us maybe we would believe in taking care of each other.  &gt;</w:t>
      </w:r>
    </w:p>
    <w:p>
      <w:r>
        <w:t>@kdales21 Not mad at all. More Furious then mad! Get back here and say Bye Now!</w:t>
      </w:r>
    </w:p>
    <w:p>
      <w:r>
        <w:t>s/o to @lexx_012 for being the birthday girl! Guess what I did special for your birthday.. I fucked your boyfriend ;)</w:t>
      </w:r>
    </w:p>
    <w:p>
      <w:r>
        <w:t>4 hours of rape today! -_-</w:t>
      </w:r>
    </w:p>
    <w:p>
      <w:r>
        <w:t>Stand up for the week is actually quit funny</w:t>
      </w:r>
    </w:p>
    <w:p>
      <w:r>
        <w:t xml:space="preserve">I just realized most Xmas songs have the word gay in it. Welp WA has both meanings down good job guys! </w:t>
      </w:r>
    </w:p>
    <w:p>
      <w:r>
        <w:t>Just got humped by a 15 year old boy in Liverpool St station</w:t>
      </w:r>
    </w:p>
    <w:p>
      <w:r>
        <w:t>No matter what emotions the night holds the morning always holds something better!</w:t>
      </w:r>
    </w:p>
    <w:p>
      <w:r>
        <w:t>@Pantin chez les cousins!!!!! Last night... Snif....</w:t>
      </w:r>
    </w:p>
    <w:p>
      <w:r>
        <w:t xml:space="preserve">Why won't buttonMode=true and useHandCursor=true work on any of spark components. This is infuriating.  </w:t>
      </w:r>
    </w:p>
    <w:p>
      <w:r>
        <w:t>Finally bents sleeping just rocked him for 45 mins. Urrgghhh now I can finally get like 3 hours of sleep until he wakes up again</w:t>
      </w:r>
    </w:p>
    <w:p>
      <w:r>
        <w:t>@Cory_Jackson @MyaKonstanti You two think alike! But I don't want to eat it plain.</w:t>
      </w:r>
    </w:p>
    <w:p>
      <w:r>
        <w:t>@aircanada was just told by a friend that her flight last Friday run out of food... Really?you guys not know there was a flight ?</w:t>
      </w:r>
    </w:p>
    <w:p>
      <w:r>
        <w:t>the Lord showed me something MAJOR through a test i went through this morning. mannnnn! it's all good! i mean...it's all GOD! ;D</w:t>
      </w:r>
    </w:p>
    <w:p>
      <w:r>
        <w:t>Last shift tonight! Then just one day off before the next shift!</w:t>
      </w:r>
    </w:p>
    <w:p>
      <w:r>
        <w:t>That feeling of greatness when you are finally able to say what you mean :D</w:t>
      </w:r>
    </w:p>
    <w:p>
      <w:r>
        <w:t>today j'ai failli tué quelqu'un dans un restaurant</w:t>
      </w:r>
    </w:p>
    <w:p>
      <w:r>
        <w:t>My sister is home for the next week</w:t>
      </w:r>
    </w:p>
    <w:p>
      <w:r>
        <w:t>Family Christmas party oh</w:t>
      </w:r>
    </w:p>
    <w:p>
      <w:r>
        <w:t>4 hour pre ACT test</w:t>
      </w:r>
    </w:p>
    <w:p>
      <w:r>
        <w:t>oeeh dat is wel een leuk idee :) maar wel moeilijk.. ;c</w:t>
      </w:r>
    </w:p>
    <w:p>
      <w:r>
        <w:t xml:space="preserve">Stop telling me how to parent. His not even my kid. </w:t>
      </w:r>
    </w:p>
    <w:p>
      <w:r>
        <w:t>Finished all 72 vocab note cards for english exam! Now to do my essay paper later..</w:t>
      </w:r>
    </w:p>
    <w:p>
      <w:r>
        <w:t>“@Jesus_Calling: "Delight yourself in Me and I will give you the desires &amp; secret petitions of your heart"</w:t>
      </w:r>
    </w:p>
    <w:p>
      <w:r>
        <w:t>Ghetto Christmas music on the bus</w:t>
      </w:r>
    </w:p>
    <w:p>
      <w:r>
        <w:t>My whole family is coming over today</w:t>
      </w:r>
    </w:p>
    <w:p>
      <w:r>
        <w:t>Ummmm so i gotta cut this shit out my head tomorrow...</w:t>
      </w:r>
    </w:p>
    <w:p>
      <w:r>
        <w:t>Oo the other week our History group sat in a court case with child abuse.. The mother got 6 years &amp; the boyfriend got 4 and a half.</w:t>
      </w:r>
    </w:p>
    <w:p>
      <w:r>
        <w:t xml:space="preserve">Thank God I don't get the NFL network so I don't have I watch this shit </w:t>
      </w:r>
    </w:p>
    <w:p>
      <w:r>
        <w:t>Lovely night in with the one and only @XAmy_WilliamsX although  all she is doing is eye-balling  help me @Joey7Barton</w:t>
      </w:r>
    </w:p>
    <w:p>
      <w:r>
        <w:t xml:space="preserve"> you cannot put my presents under the tree already I like the</w:t>
      </w:r>
    </w:p>
    <w:p>
      <w:r>
        <w:t xml:space="preserve">KILL ME. Why haven't I learned not to read things about books I haven't finished on the internet?  </w:t>
      </w:r>
    </w:p>
    <w:p>
      <w:r>
        <w:t>Just sent my dad a novel about why I need a car for the winter and all he sent back was "lol" :/</w:t>
      </w:r>
    </w:p>
    <w:p>
      <w:r>
        <w:t>Just bought 6 usless cups from a little boy  could anyone guess their price?</w:t>
      </w:r>
    </w:p>
    <w:p>
      <w:r>
        <w:t xml:space="preserve">He puts a smile on my face. He's my God. Psalm 42:5. </w:t>
      </w:r>
    </w:p>
    <w:p>
      <w:r>
        <w:t>DVR was completely erased when I got home?? Don't know who should get put furry! All our shows and my twilight movies I recorded!!</w:t>
      </w:r>
    </w:p>
    <w:p>
      <w:r>
        <w:t>@stuipeters unfortunately this weekend is a no-go as got sisters birthday. The arsenal are looking like they are back on track.</w:t>
      </w:r>
    </w:p>
    <w:p>
      <w:r>
        <w:t>Just helped mommy put up all the Christmas decorations. Can't feel my hands</w:t>
      </w:r>
    </w:p>
    <w:p>
      <w:r>
        <w:t>@ShellyAsquith essentially but not unusually...still major point of contention between my non-unionised self and the bosses!</w:t>
      </w:r>
    </w:p>
    <w:p>
      <w:r>
        <w:t>I want to take the boyfriend to Japan as a Graduation gift next year. Sadly he'd rather go Vietnam w/ the boys :(</w:t>
      </w:r>
    </w:p>
    <w:p>
      <w:r>
        <w:t>@TaylorElyse12 when I was young I would lick sticks of butter the doc told my mom that it's normal I look back now &amp; wanna puke!</w:t>
      </w:r>
    </w:p>
    <w:p>
      <w:r>
        <w:t xml:space="preserve">Wanting to be a part something entirely different today...Good News.  Join the revolution.  Do good. </w:t>
      </w:r>
    </w:p>
    <w:p>
      <w:r>
        <w:t>Lmaooo @ this lady getting cheesed cause the man is crying.</w:t>
      </w:r>
    </w:p>
    <w:p>
      <w:r>
        <w:t>Net thuis van lekker trainen mijn subtiele vraagpoging om erachter te komen wat (..) wil is mislukt</w:t>
      </w:r>
    </w:p>
    <w:p>
      <w:r>
        <w:t>Left a sunny 80 degree lakewood to go to an rainy 57 degree georgetown...</w:t>
      </w:r>
    </w:p>
    <w:p>
      <w:r>
        <w:t>Clearly its impossible for me to experience a bit of happiness the minute I have what I've wanted there are complications</w:t>
      </w:r>
    </w:p>
    <w:p>
      <w:r>
        <w:t>Do the people on House Hunters not know that you can buy paint *and* repaint rooms in colors you actually like?</w:t>
      </w:r>
    </w:p>
    <w:p>
      <w:r>
        <w:t>I was about to rage on @fuckall0fyou so I got in my car and tried to leave. Gotta control my</w:t>
      </w:r>
    </w:p>
    <w:p>
      <w:r>
        <w:t xml:space="preserve">At copley  general assembly my heart is filled by those around me  </w:t>
      </w:r>
    </w:p>
    <w:p>
      <w:r>
        <w:t>It's Monday morning after a couple of relaxing days.... Already hate it... To make things worse... I'm stuck in traffic!</w:t>
      </w:r>
    </w:p>
    <w:p>
      <w:r>
        <w:t>Shower break then back to International business</w:t>
      </w:r>
    </w:p>
    <w:p>
      <w:r>
        <w:t>actually leaving my hair curly for once</w:t>
      </w:r>
    </w:p>
    <w:p>
      <w:r>
        <w:t>@rriannasparks My happiness has left the building...</w:t>
      </w:r>
    </w:p>
    <w:p>
      <w:r>
        <w:t>While everyone's going to the preview tonight I'll be at work...</w:t>
      </w:r>
    </w:p>
    <w:p>
      <w:r>
        <w:t>Watching @cnnbrk National Guard unit's homecoming....why can't they bring the boys in Afghanistan home?!!</w:t>
      </w:r>
    </w:p>
    <w:p>
      <w:r>
        <w:t>@auberginefedora and the heats off in the buildings on Sunday...and it's supposed to snow tomorrow.</w:t>
      </w:r>
    </w:p>
    <w:p>
      <w:r>
        <w:t>Vorrei tanto parlargli ora che è online ma tanto so che gli do solo fastidio T.T qualcuno mi dia qualche consiglioooooo!</w:t>
      </w:r>
    </w:p>
    <w:p>
      <w:r>
        <w:t>One hour of sleep all day and now leaving for a 13 hr shift</w:t>
      </w:r>
    </w:p>
    <w:p>
      <w:r>
        <w:t>@CluMan011 False Evidence Appearing Real</w:t>
      </w:r>
    </w:p>
    <w:p>
      <w:r>
        <w:t>Track season started and I'm not working with the team this year</w:t>
      </w:r>
    </w:p>
    <w:p>
      <w:r>
        <w:t>6th form taster day today</w:t>
      </w:r>
    </w:p>
    <w:p>
      <w:r>
        <w:t>My plan for Christmas break: shut myself in my room and play Knights of the Old Republic and Mass Effect. Nothing else besides food.</w:t>
      </w:r>
    </w:p>
    <w:p>
      <w:r>
        <w:t>I wish these next few weeks could fly by so that it could be Christmas Break.   cant wait for Christmas</w:t>
      </w:r>
    </w:p>
    <w:p>
      <w:r>
        <w:t xml:space="preserve">saturday morning bike fettling drinking coffee and listening to @benhowardmusic  and now the kitchen smells like  </w:t>
      </w:r>
    </w:p>
    <w:p>
      <w:r>
        <w:t>Just got back from my first workout in 12 days thanks to a nasty cold. Felt sooooo good to kill some weights again!</w:t>
      </w:r>
    </w:p>
    <w:p>
      <w:r>
        <w:t xml:space="preserve">It's the first Sunday of Advent. As I do every year I will be posting an  task every day this month.   </w:t>
      </w:r>
    </w:p>
    <w:p>
      <w:r>
        <w:t>I don't understand what goes through these people heads when they decide to touch children and take their innocence away.. Straight</w:t>
      </w:r>
    </w:p>
    <w:p>
      <w:r>
        <w:t>I just told my mom about my anxiety attack today. She looked at me with the "not a proud parent moment" face. She's unhappy with me.</w:t>
      </w:r>
    </w:p>
    <w:p>
      <w:r>
        <w:t>Sometimes life can get real... but even when your eyes are filled there's a peace that you can feel. His love rescues with hope</w:t>
      </w:r>
    </w:p>
    <w:p>
      <w:r>
        <w:t>Another early morning tomorrow and a long drive home.</w:t>
      </w:r>
    </w:p>
    <w:p>
      <w:r>
        <w:t xml:space="preserve">Max's friends Bob and Kayley stopped by on their way back to CO. We  gleefully took turns riding the pink unicycle. </w:t>
      </w:r>
    </w:p>
    <w:p>
      <w:r>
        <w:t>I enjoy sitting on top of people at lunch.</w:t>
      </w:r>
    </w:p>
    <w:p>
      <w:r>
        <w:t>Thank you @google street map for showing me my absolute FAVORITE burrito spot in Long Beach is now a Thai place.</w:t>
      </w:r>
    </w:p>
    <w:p>
      <w:r>
        <w:t>Research project presentation all day. Why'd I pick Monday?!</w:t>
      </w:r>
    </w:p>
    <w:p>
      <w:r>
        <w:t xml:space="preserve">People don't even know how blessed u can be when you'ra a medical student -.- .. Nothing EVER goes smoothly </w:t>
      </w:r>
    </w:p>
    <w:p>
      <w:r>
        <w:t>I was the best gf and the only one to deal with your bullshit you may get hotter but good luck with anything else with how you are</w:t>
      </w:r>
    </w:p>
    <w:p>
      <w:r>
        <w:t>Een batterij die bijna leeg is drinken wat op is een bus die omrijd en mensen die niet met hun poten van de stopknop af kunnen bijven</w:t>
      </w:r>
    </w:p>
    <w:p>
      <w:r>
        <w:t>@sarahtodannyboy ah cool. I have an hour free now by myself with nothing to do</w:t>
      </w:r>
    </w:p>
    <w:p>
      <w:r>
        <w:t>I made pie and its good!!!</w:t>
      </w:r>
    </w:p>
    <w:p>
      <w:r>
        <w:t xml:space="preserve">Sometimes the worst things can be the best things that ever happened to me  </w:t>
      </w:r>
    </w:p>
    <w:p>
      <w:r>
        <w:t>First thing to eat after a night out</w:t>
      </w:r>
    </w:p>
    <w:p>
      <w:r>
        <w:t>There is a medium sized child creeping down the stairs right now who thinks I cant hear them!</w:t>
      </w:r>
    </w:p>
    <w:p>
      <w:r>
        <w:t>I haven't told my dad that we have an extra guest for dinner on Thursday yet....</w:t>
      </w:r>
    </w:p>
    <w:p>
      <w:r>
        <w:t>Still beyond sick &amp; I have work yet again tomorrow.</w:t>
      </w:r>
    </w:p>
    <w:p>
      <w:r>
        <w:t xml:space="preserve">God's Laws--principles precepts for living guidance--work.  Man's don't.   </w:t>
      </w:r>
    </w:p>
    <w:p>
      <w:r>
        <w:t>CANT STOP BRAGGING MAC MILLER IN MARCH W/ME DJING DANBURY CT!!!</w:t>
      </w:r>
    </w:p>
    <w:p>
      <w:r>
        <w:t>Just got home from watching my guys in their Christmas program. Thanks to our family and friends for driving up to support them.</w:t>
      </w:r>
    </w:p>
    <w:p>
      <w:r>
        <w:t>I walked more today and yesterday than all the days of this month combined ..</w:t>
      </w:r>
    </w:p>
    <w:p>
      <w:r>
        <w:t xml:space="preserve"> can't carry my books anymore I guess it's time I get an actual bookbag. </w:t>
      </w:r>
    </w:p>
    <w:p>
      <w:r>
        <w:t>In the past two years Oregon has 83 TD drives less than 2 minutes long. Ohio State has 93 offensive touchdowns in that same span.</w:t>
      </w:r>
    </w:p>
    <w:p>
      <w:r>
        <w:t>close to hyping my housemate for bringing all the boys back from football at 11.30 on a tuesday night.</w:t>
      </w:r>
    </w:p>
    <w:p>
      <w:r>
        <w:t>grandmas playing chirstmas music and it makes me want to punch things.</w:t>
      </w:r>
    </w:p>
    <w:p>
      <w:r>
        <w:t>We are watching that video of that girl getting beat by her father who is a judge.</w:t>
      </w:r>
    </w:p>
    <w:p>
      <w:r>
        <w:t>The Lion is not going to bite you my friend.....just don't put your head or hand in the cage</w:t>
      </w:r>
    </w:p>
    <w:p>
      <w:r>
        <w:t xml:space="preserve"> my father but he already passed away 10years ago</w:t>
      </w:r>
    </w:p>
    <w:p>
      <w:r>
        <w:t>First a friend with terminal brain cancer now another friend has suffered a major stroke and is unlikely to recover</w:t>
      </w:r>
    </w:p>
    <w:p>
      <w:r>
        <w:t>Uh oh!! Misses is home and she's not happy let's defuse this situation with abit of frozen planet and a cuppa</w:t>
      </w:r>
    </w:p>
    <w:p>
      <w:r>
        <w:t>Silently dying while Twitter explodes with posts of @iridepc and @PCski ....</w:t>
      </w:r>
    </w:p>
    <w:p>
      <w:r>
        <w:t xml:space="preserve">Believe That !! @UncleRUSH: Spread happy enthusiastic loving energy ... The world will give u what u give it.  </w:t>
      </w:r>
    </w:p>
    <w:p>
      <w:r>
        <w:t xml:space="preserve">For all those years you've protected the seed it's time to become the beautiful flower.~S.C. Paul  </w:t>
      </w:r>
    </w:p>
    <w:p>
      <w:r>
        <w:t>1 more class &amp; I'm on vacay! Also known as wrking on my show group project Span. composition and studying for stats test Tues. too!</w:t>
      </w:r>
    </w:p>
    <w:p>
      <w:r>
        <w:t>well i had a wonderful and unexpected night :)</w:t>
      </w:r>
    </w:p>
    <w:p>
      <w:r>
        <w:t>I'm physically incapable of staying up any longer so I guess I'll be finishing this paper in the morning.</w:t>
      </w:r>
    </w:p>
    <w:p>
      <w:r>
        <w:t xml:space="preserve">@Mike_Davids0n that's a bad bumper sticker not a rational argument.  </w:t>
      </w:r>
    </w:p>
    <w:p>
      <w:r>
        <w:t xml:space="preserve">I honestly do love christmas   </w:t>
      </w:r>
    </w:p>
    <w:p>
      <w:r>
        <w:t>nu nog even de laatste piekfijne puntjes aan mn surprise verbeteren zodat ie perfect is en dan ben ik alweer klaar!</w:t>
      </w:r>
    </w:p>
    <w:p>
      <w:r>
        <w:t>@sydneybrigid0_ i miss you too....i have to baby sit the boys tonight-_-</w:t>
      </w:r>
    </w:p>
    <w:p>
      <w:r>
        <w:t>Go bed with shouting wake up with shouting</w:t>
      </w:r>
    </w:p>
    <w:p>
      <w:r>
        <w:t>Swim meet tonight</w:t>
      </w:r>
    </w:p>
    <w:p>
      <w:r>
        <w:t>“@kayls12390: Dutch apple bagel with salmon cream cheese - @AbbySikes choice of breakfast. I guess that'll wake your taste buds up</w:t>
      </w:r>
    </w:p>
    <w:p>
      <w:r>
        <w:t>Back of cop car and I'm not in trouble</w:t>
      </w:r>
    </w:p>
    <w:p>
      <w:r>
        <w:t xml:space="preserve">Today was "Wear Pajamas to Work Day".  I had no idea "footie" pajamas came in that size... </w:t>
      </w:r>
    </w:p>
    <w:p>
      <w:r>
        <w:t>Simplicity would make our lives so much better. Complexity would suck joy out of your life.</w:t>
      </w:r>
    </w:p>
    <w:p>
      <w:r>
        <w:t>I haven't listened to Take Care all day</w:t>
      </w:r>
    </w:p>
    <w:p>
      <w:r>
        <w:t>BIG TIME RUSH IS MY   &amp;</w:t>
      </w:r>
    </w:p>
    <w:p>
      <w:r>
        <w:t>Day off work might have to start decorating my bathroom.</w:t>
      </w:r>
    </w:p>
    <w:p>
      <w:r>
        <w:t>Listening to non-stop christmas music</w:t>
      </w:r>
    </w:p>
    <w:p>
      <w:r>
        <w:t>9 days till BREAK 18 days till CHRISTMAS 20 days till DISNEY and 26 till PASSION.</w:t>
      </w:r>
    </w:p>
    <w:p>
      <w:r>
        <w:t xml:space="preserve">There may or may not be a child growing in my stomach. </w:t>
      </w:r>
    </w:p>
    <w:p>
      <w:r>
        <w:t>It was like hey.. these are the people you are missing out on.. and I dont see them..</w:t>
      </w:r>
    </w:p>
    <w:p>
      <w:r>
        <w:t>I Hate When Ppl Tweet From Their Page While I'M Tweeting lls</w:t>
      </w:r>
    </w:p>
    <w:p>
      <w:r>
        <w:t>Discussion of bowel movements lighting farts and anal sex in anatomy.</w:t>
      </w:r>
    </w:p>
    <w:p>
      <w:r>
        <w:t>I love how my Elementary school homemade Christmas ornaments aren't good enough for our tree this year.</w:t>
      </w:r>
    </w:p>
    <w:p>
      <w:r>
        <w:t>Mom's surgery prohibits her from cooking on Turkey Day. She doesn't know all our relatives are cooking Thanksgiving Dinner for her</w:t>
      </w:r>
    </w:p>
    <w:p>
      <w:r>
        <w:t>It's the love of my life and my best friend @PalakAttack 's birthday and I'm 2786 I'm away...</w:t>
      </w:r>
    </w:p>
    <w:p>
      <w:r>
        <w:t>Dead!!! RT @1st_ClassAct: My grandmother won't let me step foot in the kitchen..</w:t>
      </w:r>
    </w:p>
    <w:p>
      <w:r>
        <w:t>Bout to go visit my girl</w:t>
      </w:r>
    </w:p>
    <w:p>
      <w:r>
        <w:t>Well someone's in a bitchy mood this morning</w:t>
      </w:r>
    </w:p>
    <w:p>
      <w:r>
        <w:t>Wearing a new tiered-ruffle top made of out sheer meshy fabric. I didn't know the tier over the Girls wld fly back as I walked.</w:t>
      </w:r>
    </w:p>
    <w:p>
      <w:r>
        <w:t>not ready to leave home yet</w:t>
      </w:r>
    </w:p>
    <w:p>
      <w:r>
        <w:t>@TheBodyShopUK what gives me joy is spending as much time as possible with my 7 year old son who has cancer. Proud mom brave son.</w:t>
      </w:r>
    </w:p>
    <w:p>
      <w:r>
        <w:t>Every time I watch TopGun I get so depressed when Goose dies. You can't have a Maverick without the Goose man!!</w:t>
      </w:r>
    </w:p>
    <w:p>
      <w:r>
        <w:t>Biz Marke has fallen so low</w:t>
      </w:r>
    </w:p>
    <w:p>
      <w:r>
        <w:t xml:space="preserve">Happiness lies in the joy of achievement and the thrill of creative effort. Franklin Roosevelt </w:t>
      </w:r>
    </w:p>
    <w:p>
      <w:r>
        <w:t>Habiter à 2 pas du CELSA Équivaut à une immersion dans un blog mode tous les matins !</w:t>
      </w:r>
    </w:p>
    <w:p>
      <w:r>
        <w:t>Our tribe is expanding! Baby due in August!</w:t>
      </w:r>
    </w:p>
    <w:p>
      <w:r>
        <w:t xml:space="preserve">Knackered - so what next? Prep for tomorrow </w:t>
      </w:r>
    </w:p>
    <w:p>
      <w:r>
        <w:t>@Carnegis13 we didn't likeit haha then again I accidentally grabbed it instead of my dad's chocolate shake</w:t>
      </w:r>
    </w:p>
    <w:p>
      <w:r>
        <w:t>After a long day. Time for a 1040 soccer game</w:t>
      </w:r>
    </w:p>
    <w:p>
      <w:r>
        <w:t>Watching Greasy Reesey get naughty with Marky Mark tonight</w:t>
      </w:r>
    </w:p>
    <w:p>
      <w:r>
        <w:t>How have I never heard of Elaine May and Mike Nichols!? Thank you @spinmagazine for your '40 Greatest Comedy Albums' list.</w:t>
      </w:r>
    </w:p>
    <w:p>
      <w:r>
        <w:t>i'm so glad i don't have school until Jan.9th.:) its just gonna be working and relaxing.no schoolno stupid emotionsno complications.</w:t>
      </w:r>
    </w:p>
    <w:p>
      <w:r>
        <w:t>So wide awake working on American Wars papers</w:t>
      </w:r>
    </w:p>
    <w:p>
      <w:r>
        <w:t>@L_Faye I never knew that?! All I did was mention I certain type of phone and my twitter gets spammed with completions to win one!</w:t>
      </w:r>
    </w:p>
    <w:p>
      <w:r>
        <w:t>die vrouw heeft  nog gelukde soep is pas 1 maand over de datum xD</w:t>
      </w:r>
    </w:p>
    <w:p>
      <w:r>
        <w:t xml:space="preserve">@AHumberto99 I can only imagine the profanity and shit being thrown by you last night during the game! </w:t>
      </w:r>
    </w:p>
    <w:p>
      <w:r>
        <w:t>I wish I could describe in words how you make me feel Lord..</w:t>
      </w:r>
    </w:p>
    <w:p>
      <w:r>
        <w:t>Is there any locations we haven't explored as humans? I personally want to discover more deep sea creatures. But not do it personally.</w:t>
      </w:r>
    </w:p>
    <w:p>
      <w:r>
        <w:t>Last day of class for the semester. Now 6 finals.</w:t>
      </w:r>
    </w:p>
    <w:p>
      <w:r>
        <w:t>Ok se me acaba de subir solo el volumen del equipo de musica y se cayo el trapo amarillo que estaba en la mesada</w:t>
      </w:r>
    </w:p>
    <w:p>
      <w:r>
        <w:t>Had a praise session at work today :D</w:t>
      </w:r>
    </w:p>
    <w:p>
      <w:r>
        <w:t>My little brothers feet smell so bad and I have to sit next to him for the next 2&amp;1/2 hours</w:t>
      </w:r>
    </w:p>
    <w:p>
      <w:r>
        <w:t>christmas party with the family</w:t>
      </w:r>
    </w:p>
    <w:p>
      <w:r>
        <w:t xml:space="preserve">I've always wanted to ask a girl out by leading her with rose pedals to the bathroom where I'm standing with a butcher knife </w:t>
      </w:r>
    </w:p>
    <w:p>
      <w:r>
        <w:t>just finished my English controlled assessment!</w:t>
      </w:r>
    </w:p>
    <w:p>
      <w:r>
        <w:t xml:space="preserve">and now.. THE CONFESSION of the year... Until it reached its final 20 minutes I was thoroughly liking Bodyguard :-| </w:t>
      </w:r>
    </w:p>
    <w:p>
      <w:r>
        <w:t>Oke papa heeft net met stip het beste gedicht ooit geschreven voor mijn broertje! Ik lag letterlijk op de grond van het lachen..</w:t>
      </w:r>
    </w:p>
    <w:p>
      <w:r>
        <w:t>Air con is broken on the train</w:t>
      </w:r>
    </w:p>
    <w:p>
      <w:r>
        <w:t>basically spent 3 hours in college sat on twitter</w:t>
      </w:r>
    </w:p>
    <w:p>
      <w:r>
        <w:t>These shootings are terrible. One of my team members this week was on the 1st floor during the va tech shootings &amp; knew 13 victims.</w:t>
      </w:r>
    </w:p>
    <w:p>
      <w:r>
        <w:t xml:space="preserve">@mikeyhackett1 I hear your in the big smoke if you find my I phone would appreciate it kid  </w:t>
      </w:r>
    </w:p>
    <w:p>
      <w:r>
        <w:t xml:space="preserve">Remember when Mark Wahlberg fingered Reese on the roller coaster in that movie?! </w:t>
      </w:r>
    </w:p>
    <w:p>
      <w:r>
        <w:t>@MeaganSkylark @fanzoid321 needs laid real bad. like reeaaal bad. n its like 35 tweets now. he's my buddy and he is</w:t>
      </w:r>
    </w:p>
    <w:p>
      <w:r>
        <w:t>@Janey_Platty @tinkyjen just said she's watching harry potter - prisoner of alcatraz ......</w:t>
      </w:r>
    </w:p>
    <w:p>
      <w:r>
        <w:t>@sarahjamaluddin your kampung at Klang actually btw i just bought new earphone RED BLACK rm15 dok sempat nk jejak kaki ke USS pong!</w:t>
      </w:r>
    </w:p>
    <w:p>
      <w:r>
        <w:t>She's in her birthday suit because of the damn cake.</w:t>
      </w:r>
    </w:p>
    <w:p>
      <w:r>
        <w:t>So it's Monday morning &amp; I'm sitting in a school canteen waiting to start fitclub!</w:t>
      </w:r>
    </w:p>
    <w:p>
      <w:r>
        <w:t>I hate it when you start to have feelings for a girl and then another guy takes her</w:t>
      </w:r>
    </w:p>
    <w:p>
      <w:r>
        <w:t>L'ultima speranza di veder rinsavire era questa data. Che triste conferma. Togliere la parola "prescindere" dal vocabolario.</w:t>
      </w:r>
    </w:p>
    <w:p>
      <w:r>
        <w:t>4 hour car ride</w:t>
      </w:r>
    </w:p>
    <w:p>
      <w:r>
        <w:t>I can't sleep and having class at 9 tomorrow isn't going to go over too well. Especially knowing I'm working right after class.</w:t>
      </w:r>
    </w:p>
    <w:p>
      <w:r>
        <w:t>bud had a madden gathering and didnt invite me</w:t>
      </w:r>
    </w:p>
    <w:p>
      <w:r>
        <w:t>The rest of my night consists of studying for my calculus exam while listening to country music</w:t>
      </w:r>
    </w:p>
    <w:p>
      <w:r>
        <w:t xml:space="preserve">"@frenchielaboozi: does replying to celebrities with a snarky comment fill a hole in your soul?&lt; damn straight it do. </w:t>
      </w:r>
    </w:p>
    <w:p>
      <w:r>
        <w:t>6 hours of tuition today</w:t>
      </w:r>
    </w:p>
    <w:p>
      <w:r>
        <w:t>@jamesmyth hows the portfolio going btw? thinkin of visual communications in wit bud. no portfolio.</w:t>
      </w:r>
    </w:p>
    <w:p>
      <w:r>
        <w:t>cleaned my room for the first time since july. now I get to move into my brothers room and listen to him play computer games all night.</w:t>
      </w:r>
    </w:p>
    <w:p>
      <w:r>
        <w:t>Oooo just been offered a brand new laptop with zero cost! Shame it's spam :(</w:t>
      </w:r>
    </w:p>
    <w:p>
      <w:r>
        <w:t>Considering heading into town to brave the Christmas shopping.</w:t>
      </w:r>
    </w:p>
    <w:p>
      <w:r>
        <w:t xml:space="preserve">Smells like shit asshole and vomit in the staircase I use the most </w:t>
      </w:r>
    </w:p>
    <w:p>
      <w:r>
        <w:t>Time for a  bro ..lol RT @MasukuAndile: Toilet leak sorted this weekend...</w:t>
      </w:r>
    </w:p>
    <w:p>
      <w:r>
        <w:t>Finally going to take a nice long shower. Ahh.</w:t>
      </w:r>
    </w:p>
    <w:p>
      <w:r>
        <w:t>You know you have no life when you have 3 tabs open and they are Twitter Facebook and Tumblr....</w:t>
      </w:r>
    </w:p>
    <w:p>
      <w:r>
        <w:t>I am so pissed off right now. Ready to kill.</w:t>
      </w:r>
    </w:p>
    <w:p>
      <w:r>
        <w:t>Why isn't @DickyV announcing the amazing Duke game?!</w:t>
      </w:r>
    </w:p>
    <w:p>
      <w:r>
        <w:t>Parce qu'on m'a dit qu'un 3ème bras me pousserait et qu'aucun ami/parent ne viendrait me voir... je repousse mon voyage au Japon.</w:t>
      </w:r>
    </w:p>
    <w:p>
      <w:r>
        <w:t>Wish I could be going to church or just out doing something but noooo I have homework for every class tomorrow.</w:t>
      </w:r>
    </w:p>
    <w:p>
      <w:r>
        <w:t>@DaniRho11 yeah a .500 team with one loss away from loosing record is in a bowl game</w:t>
      </w:r>
    </w:p>
    <w:p>
      <w:r>
        <w:t>Why does most people don't like to go to the next level in life?</w:t>
      </w:r>
    </w:p>
    <w:p>
      <w:r>
        <w:t>Finished all my damn assignments with an hour and a half to spare goodnight twitter off to take a cat nap. See you in two hours</w:t>
      </w:r>
    </w:p>
    <w:p>
      <w:r>
        <w:t>ik ben echt blij met die ketting armband mp3 oortjes dove showergel en al die andere dingen!</w:t>
      </w:r>
    </w:p>
    <w:p>
      <w:r>
        <w:t>"I have no fear for fear is the little death that kills me over and over. Without fear I die but once."</w:t>
      </w:r>
    </w:p>
    <w:p>
      <w:r>
        <w:t>The Kooks are performing tonight at the Henry Fonda Theatre and I'm here and not there.</w:t>
      </w:r>
    </w:p>
    <w:p>
      <w:r>
        <w:t>Doing a 60 hour week this week....</w:t>
      </w:r>
    </w:p>
    <w:p>
      <w:r>
        <w:t>Ma sister don't even know I'm coming</w:t>
      </w:r>
    </w:p>
    <w:p>
      <w:r>
        <w:t>Finishing work at 9pm after a tiring day and now I'm WIDE awake.</w:t>
      </w:r>
    </w:p>
    <w:p>
      <w:r>
        <w:t>will be arriving at @QB_BlackDiamond crib n bout an hour. Got sumthn special 4 ha!</w:t>
      </w:r>
    </w:p>
    <w:p>
      <w:r>
        <w:t>I love cooking. I would rather make my own of most anything. I don't generally eat white pasta. But boxed mac&amp;cheese with the goo is</w:t>
      </w:r>
    </w:p>
    <w:p>
      <w:r>
        <w:t xml:space="preserve">Oh god the sheer relief I feel for never having to endure another pt session with "J" is worth losing the cash. </w:t>
      </w:r>
    </w:p>
    <w:p>
      <w:r>
        <w:t>Time to start this weekend's homework…</w:t>
      </w:r>
    </w:p>
    <w:p>
      <w:r>
        <w:t>Been scared of height my whole life dont think that will ever change</w:t>
      </w:r>
    </w:p>
    <w:p>
      <w:r>
        <w:t>Slept through my first class -__-  then bio all day..</w:t>
      </w:r>
    </w:p>
    <w:p>
      <w:r>
        <w:t>En plus y'a un type complètement bourré devant moi qui ralentit au fur et à mesure que j'avance.</w:t>
      </w:r>
    </w:p>
    <w:p>
      <w:r>
        <w:t>really tempted 2 unleash myself against city fans on twitter. I don't think I would stop myself though end up kicked off twitter</w:t>
      </w:r>
    </w:p>
    <w:p>
      <w:r>
        <w:t>Christmas shopping in tkmax with Deck The Halls playing in the background-</w:t>
      </w:r>
    </w:p>
    <w:p>
      <w:r>
        <w:t>Watching Christmas movies and wondering what it would be like to be one of those people who spend Christmas alone.</w:t>
      </w:r>
    </w:p>
    <w:p>
      <w:r>
        <w:t>Listening to Christmas music as I clean. :)</w:t>
      </w:r>
    </w:p>
    <w:p>
      <w:r>
        <w:t>Thank goodness for The Hunger Games to save me from boredom since there's no glee tonight.</w:t>
      </w:r>
    </w:p>
    <w:p>
      <w:r>
        <w:t>Shift finished now for school work</w:t>
      </w:r>
    </w:p>
    <w:p>
      <w:r>
        <w:t>About to start back on this project.</w:t>
      </w:r>
    </w:p>
    <w:p>
      <w:r>
        <w:t xml:space="preserve">Love being home all nestled in by the fireplace! </w:t>
      </w:r>
    </w:p>
    <w:p>
      <w:r>
        <w:t>@Ana_Exclusive ii seen ah dude take ah piic wiit $3...</w:t>
      </w:r>
    </w:p>
    <w:p>
      <w:r>
        <w:t>@NickyDico &amp; one tortoise watch while two other tortoises got it on is the closest I ever got to a threesome</w:t>
      </w:r>
    </w:p>
    <w:p>
      <w:r>
        <w:t>Don't believe the lies look me in the eyes please don't be scared of me</w:t>
      </w:r>
    </w:p>
    <w:p>
      <w:r>
        <w:t>Happy "Walk up to Random Japanese People and Punch Them in the Face" Day!!</w:t>
      </w:r>
    </w:p>
    <w:p>
      <w:r>
        <w:t>@zardychess yeah and i dont end up even startign the book and sit here tweeting life stories.</w:t>
      </w:r>
    </w:p>
    <w:p>
      <w:r>
        <w:t>A bachelorette party came in to The Local with a cheesehead with a veil attached.</w:t>
      </w:r>
    </w:p>
    <w:p>
      <w:r>
        <w:t>Picking up my mom from the airport today and surprising her with Thanksgiving dinner. She thinks she missed it! ;-)</w:t>
      </w:r>
    </w:p>
    <w:p>
      <w:r>
        <w:t>72. mancano solo 6 mesi alla prossima estate YAAAAY questo significa che mancano solo 6 mesi al mio esame.</w:t>
      </w:r>
    </w:p>
    <w:p>
      <w:r>
        <w:t>IM N A HOLIDAY SPIRIT HABENT FELT LIKE THIS SINCE I WAS 7 YRS OLD AHA</w:t>
      </w:r>
    </w:p>
    <w:p>
      <w:r>
        <w:t>Operation 24 hours in colorado</w:t>
      </w:r>
    </w:p>
    <w:p>
      <w:r>
        <w:t>When we got back our home tonight the horrorit was missing a dog in our garden It had jumped the fence!It's a neighbor who found him</w:t>
      </w:r>
    </w:p>
    <w:p>
      <w:r>
        <w:t>Oh ya know just going to spend my day reading 200 pages in anatomy</w:t>
      </w:r>
    </w:p>
    <w:p>
      <w:r>
        <w:t>Strictly avoid frightening ideas</w:t>
      </w:r>
    </w:p>
    <w:p>
      <w:r>
        <w:t>I haven't listened to the radio in so long and after 5 mins of it now I know why again.</w:t>
      </w:r>
    </w:p>
    <w:p>
      <w:r>
        <w:t xml:space="preserve">My girlfriend is refusing to stop at a rest stop. </w:t>
      </w:r>
    </w:p>
    <w:p>
      <w:r>
        <w:t>Going to bed early for community service in the morning</w:t>
      </w:r>
    </w:p>
    <w:p>
      <w:r>
        <w:t>Wedding at my house today!!</w:t>
      </w:r>
    </w:p>
    <w:p>
      <w:r>
        <w:t>i love the airport early in the morning</w:t>
      </w:r>
    </w:p>
    <w:p>
      <w:r>
        <w:t>Oh dear thanking people one by one for their birthday messages on facebook requires a lot of work but I love it!</w:t>
      </w:r>
    </w:p>
    <w:p>
      <w:r>
        <w:t>I just shit my pants. Pure 100% gravy.</w:t>
      </w:r>
    </w:p>
    <w:p>
      <w:r>
        <w:t xml:space="preserve">My team is   now I need some water cuz that run I did upstairs then downstairs (x5) got me about to pass out </w:t>
      </w:r>
    </w:p>
    <w:p>
      <w:r>
        <w:t xml:space="preserve">☛ "If you Want to Conquer FEAR Don't Sit Home &amp; Think About it. Go Out &amp; Get... B U S Y!" ~Dale Carnegie </w:t>
      </w:r>
    </w:p>
    <w:p>
      <w:r>
        <w:t>I should just say something NOW because we won't be here forever ... take a chance I see something I like and I want it &lt;3</w:t>
      </w:r>
    </w:p>
    <w:p>
      <w:r>
        <w:t>i'm doing a weeks worth of homework in one day.</w:t>
      </w:r>
    </w:p>
    <w:p>
      <w:r>
        <w:t>Ready to hit the gym</w:t>
      </w:r>
    </w:p>
    <w:p>
      <w:r>
        <w:t>@PottyPlant I would live to but I work again tonight...</w:t>
      </w:r>
    </w:p>
    <w:p>
      <w:r>
        <w:t>I'm The Man Yea I Said It Bitch I'm The Man Don't You Forget It</w:t>
      </w:r>
    </w:p>
    <w:p>
      <w:r>
        <w:t>I feel like Will Smith in scene from Pursuit of Happyness when he's crying &amp; walking.</w:t>
      </w:r>
    </w:p>
    <w:p>
      <w:r>
        <w:t>i love how i always think I'm gonna have a great day. nothing ever happens like i think it will. another shitty dayy</w:t>
      </w:r>
    </w:p>
    <w:p>
      <w:r>
        <w:t>bout to die if school doesnt end soon. i dont feel good and im tired. plus i still have to goto dance.</w:t>
      </w:r>
    </w:p>
    <w:p>
      <w:r>
        <w:t>the good thing about nice underwear &amp; kinky shit is after a relationship ends it can be recycled on another man.</w:t>
      </w:r>
    </w:p>
    <w:p>
      <w:r>
        <w:t>@PaulDoc90 ano mate thats why im asking so i can prepare to take care this time unlike last time i know mate you are that</w:t>
      </w:r>
    </w:p>
    <w:p>
      <w:r>
        <w:t>Dear   STOP messing up my delicious French recipes!!!!! OR stop putting the word French xxx as a title!!!</w:t>
      </w:r>
    </w:p>
    <w:p>
      <w:r>
        <w:t>Man has created almost all of the things that threaten his survival &amp; steal his joy &amp; peace.</w:t>
      </w:r>
    </w:p>
    <w:p>
      <w:r>
        <w:t>Went to Petco saw a kitty she was perfect and beautiful feel in love with her... didn't get her. Worst day of my life</w:t>
      </w:r>
    </w:p>
    <w:p>
      <w:r>
        <w:t>@TheLovelyCiera its ok love... when i saw your half lace wing in @clearlyy_mswan room it was like a lil piece of u was still there :)</w:t>
      </w:r>
    </w:p>
    <w:p>
      <w:r>
        <w:t>@dyondzaniKS Well... Both are fine. I'm not though. Khenso and I stayed up all night last night waiting for you to call</w:t>
      </w:r>
    </w:p>
    <w:p>
      <w:r>
        <w:t xml:space="preserve"> was S-trip calls your house and your parents answer not knowing their child is going on a spring break vacation</w:t>
      </w:r>
    </w:p>
    <w:p>
      <w:r>
        <w:t>Drinking coffee at 6:30 is just the start of my long night of physics problems</w:t>
      </w:r>
    </w:p>
    <w:p>
      <w:r>
        <w:t>This whole Ashton Kutcher divorce thing is really getting to me. He's supposed to be a cute dork not a disgusting douche.</w:t>
      </w:r>
    </w:p>
    <w:p>
      <w:r>
        <w:t xml:space="preserve">Looking for syzygy?  Me too. It's a great way to win at Scrabble. </w:t>
      </w:r>
    </w:p>
    <w:p>
      <w:r>
        <w:t xml:space="preserve">Fix your gaze on Jesus today! </w:t>
      </w:r>
    </w:p>
    <w:p>
      <w:r>
        <w:t>@CaleighDiekman I had a great time tonight. Enjoy your reese's. ;)</w:t>
      </w:r>
    </w:p>
    <w:p>
      <w:r>
        <w:t>not wanting to unplug my Christmas lights but needing complete darkness in order to sleep...</w:t>
      </w:r>
    </w:p>
    <w:p>
      <w:r>
        <w:t>Me and my brothers got my parents a anniv. gift and hid it under their pillows so its a</w:t>
      </w:r>
    </w:p>
    <w:p>
      <w:r>
        <w:t xml:space="preserve">May God be with you all in this week preparing for final exams! Go with the Lord for He is peace.    </w:t>
      </w:r>
    </w:p>
    <w:p>
      <w:r>
        <w:t>I think my favorite season is the Christmas season</w:t>
      </w:r>
    </w:p>
    <w:p>
      <w:r>
        <w:t>Core 40 &amp; sonnet reciting tomorrow.</w:t>
      </w:r>
    </w:p>
    <w:p>
      <w:r>
        <w:t>Shit no he's coming over too... oh well I guess....</w:t>
      </w:r>
    </w:p>
    <w:p>
      <w:r>
        <w:t>Back to reality in the morning</w:t>
      </w:r>
    </w:p>
    <w:p>
      <w:r>
        <w:t>Lol I had a lot of female tweet me mean things today</w:t>
      </w:r>
    </w:p>
    <w:p>
      <w:r>
        <w:t>@kristensays You can wear my sweater. I'll be wearing a... um... suite.</w:t>
      </w:r>
    </w:p>
    <w:p>
      <w:r>
        <w:t xml:space="preserve">OMG King Kong est dans la place !  </w:t>
      </w:r>
    </w:p>
    <w:p>
      <w:r>
        <w:t>@AjVanNatta here I am at work on pizza sunday.. There's no pizza.</w:t>
      </w:r>
    </w:p>
    <w:p>
      <w:r>
        <w:t>Uh wonderful i have to finsh a whole book today...</w:t>
      </w:r>
    </w:p>
    <w:p>
      <w:r>
        <w:t>As Much As MUFC Would Want to avoid any big teams in the knckouts if they dont top the group. The big teams would want to avoid United</w:t>
      </w:r>
    </w:p>
    <w:p>
      <w:r>
        <w:t>Apparently we're having a Christmas tree this year...</w:t>
      </w:r>
    </w:p>
    <w:p>
      <w:r>
        <w:t>13 Days til i will be 18. Finally one year closer to being as old as i look. However old that even is..</w:t>
      </w:r>
    </w:p>
    <w:p>
      <w:r>
        <w:t>Teri's brought a light guy. And a fog machine.</w:t>
      </w:r>
    </w:p>
    <w:p>
      <w:r>
        <w:t>If she a good girl i give her Dick In The Box</w:t>
      </w:r>
    </w:p>
    <w:p>
      <w:r>
        <w:t xml:space="preserve">je me passe de sexe depuis un mois. je m'en passe TRES bien </w:t>
      </w:r>
    </w:p>
    <w:p>
      <w:r>
        <w:t>Anxiety. The elephant in the room that scares me shitless.</w:t>
      </w:r>
    </w:p>
    <w:p>
      <w:r>
        <w:t>Cute Ryan Reynolds look a like hasn't been in class the pass few days</w:t>
      </w:r>
    </w:p>
    <w:p>
      <w:r>
        <w:t>Listening to @cartalk on my  during the journey home...on a Thurs.</w:t>
      </w:r>
    </w:p>
    <w:p>
      <w:r>
        <w:t>i should really get rid of my phone. All it does is bring misery @kat_nowlin</w:t>
      </w:r>
    </w:p>
    <w:p>
      <w:r>
        <w:t xml:space="preserve">Never look back unless you are planning to go that way. Henry David Thoreau  </w:t>
      </w:r>
    </w:p>
    <w:p>
      <w:r>
        <w:t>ROFL that's amazing will u find an excuse to be out?&amp; @13percentshark ...They're having an Ann Summers party on Wednesday night.</w:t>
      </w:r>
    </w:p>
    <w:p>
      <w:r>
        <w:t>Makes me laugh when people forget my name is adrianna and not ad</w:t>
      </w:r>
    </w:p>
    <w:p>
      <w:r>
        <w:t>@jharrison9292 The only thing that scares Chuck Norris is James Harrison</w:t>
      </w:r>
    </w:p>
    <w:p>
      <w:r>
        <w:t>"Add a little sugar honeysuckle and a great big expression of happiness ..." Im in search of this feeling of</w:t>
      </w:r>
    </w:p>
    <w:p>
      <w:r>
        <w:t xml:space="preserve">Heart-wrenching scenes at Kolkata yesterday. When will India wake up and start respecting human life more!  </w:t>
      </w:r>
    </w:p>
    <w:p>
      <w:r>
        <w:t xml:space="preserve"> then off to bed... Not looking foward for tomorrow! Waking up @ 7am &amp; having to deal with skanky alty kids.</w:t>
      </w:r>
    </w:p>
    <w:p>
      <w:r>
        <w:t>Heartache sucks.....but the people God has placed in my Life man I'm so thankful no  no evil Just  and</w:t>
      </w:r>
    </w:p>
    <w:p>
      <w:r>
        <w:t xml:space="preserve">Have seen Fashion WYR Kaminey.. and yet her gutsy approach to Susanna took me aback. PRIYANKA in 7 Khoon Maaf </w:t>
      </w:r>
    </w:p>
    <w:p>
      <w:r>
        <w:t>LT  im talking bout black ass .</w:t>
      </w:r>
    </w:p>
    <w:p>
      <w:r>
        <w:t>What if...? T hw question that is controlling my mind right now</w:t>
      </w:r>
    </w:p>
    <w:p>
      <w:r>
        <w:t>Standing in line...my favorite thing...</w:t>
      </w:r>
    </w:p>
    <w:p>
      <w:r>
        <w:t>Anger is something that we all experience but can cause problems in relationships &amp; quality of life if it gets out of control</w:t>
      </w:r>
    </w:p>
    <w:p>
      <w:r>
        <w:t>New bit of kit just turned up at work should I open it now or wait til I get home?</w:t>
      </w:r>
    </w:p>
    <w:p>
      <w:r>
        <w:t>If I Die Today Remember Me Like Jimmy Hendrix Butt Ass Naked Covered In All Bad Bixthes</w:t>
      </w:r>
    </w:p>
    <w:p>
      <w:r>
        <w:t>His response everytime she said it was "ARE YOU CALLING ME THAT CAUSE IM BROWN????????!!!!"</w:t>
      </w:r>
    </w:p>
    <w:p>
      <w:r>
        <w:t>@Chriistaxx3 just finished choir ! My teacher has no voice D: !</w:t>
      </w:r>
    </w:p>
    <w:p>
      <w:r>
        <w:t>Don't believe the lies.. look me in my eyes.. please don't be scared of me please don't be scared of me.</w:t>
      </w:r>
    </w:p>
    <w:p>
      <w:r>
        <w:t>Met Sheheryar Khan today. Remember a Pak player was accused of rape during 04-5 Aus tour? Guess kon tha! @MasuudQazi @omairmohyal</w:t>
      </w:r>
    </w:p>
    <w:p>
      <w:r>
        <w:t>I could be at the beach right now with my uncle &amp; aunt. or at least with my bestfriend like usual. but nope I'm stuck in fucking Ohio.</w:t>
      </w:r>
    </w:p>
    <w:p>
      <w:r>
        <w:t xml:space="preserve">Just watched a spider crawl across the room and into someone's backpack </w:t>
      </w:r>
    </w:p>
    <w:p>
      <w:r>
        <w:t>&gt;&gt;&gt;&gt;When fun things are happening the day you have to study for your final. :(</w:t>
      </w:r>
    </w:p>
    <w:p>
      <w:r>
        <w:t>i love knowing that i will be home studying all night on a friday night.</w:t>
      </w:r>
    </w:p>
    <w:p>
      <w:r>
        <w:t>So this is basically a waste of time...</w:t>
      </w:r>
    </w:p>
    <w:p>
      <w:r>
        <w:t>About an hour and my mom is already annoying me...</w:t>
      </w:r>
    </w:p>
    <w:p>
      <w:r>
        <w:t xml:space="preserve">Lost dig seen on cedar st. btw myrtle and evergreen. Beige beagle/lab-ish looking ADORABLE dude.  </w:t>
      </w:r>
    </w:p>
    <w:p>
      <w:r>
        <w:t>so i been natural since march. but my hubby is in the field and im going home for Christmas....so i relaxed my hair!</w:t>
      </w:r>
    </w:p>
    <w:p>
      <w:r>
        <w:t xml:space="preserve">I feel compelled to say that this is the first mobile phone I've had that can successfully pick up @KissFMUK in cardiff! </w:t>
      </w:r>
    </w:p>
    <w:p>
      <w:r>
        <w:t>Happy Hannukah! RT @BestWorstAdvice: Want to let your parents know that you're gay? Tell them during Christmas dinner.</w:t>
      </w:r>
    </w:p>
    <w:p>
      <w:r>
        <w:t>I think I hate loose hairs more than anything in the world</w:t>
      </w:r>
    </w:p>
    <w:p>
      <w:r>
        <w:t>@KMM_1979 very similar here 10 and 7x2. The girls ignore me completely the boy does what he likes till we bollock him.</w:t>
      </w:r>
    </w:p>
    <w:p>
      <w:r>
        <w:t>pretty sure i'm tired...sleepy..and a headache oh not to forget i have work at 5</w:t>
      </w:r>
    </w:p>
    <w:p>
      <w:r>
        <w:t>I look extra disgusting today.</w:t>
      </w:r>
    </w:p>
    <w:p>
      <w:r>
        <w:t xml:space="preserve">To all 23 of my loyal followers I know you expected big things but @JesusChristFTM is faggot who can't answer me back </w:t>
      </w:r>
    </w:p>
    <w:p>
      <w:r>
        <w:t>@TreyTreyAsbell I'm just the funny white boy that can shoot and sits the bench!</w:t>
      </w:r>
    </w:p>
    <w:p>
      <w:r>
        <w:t>[can't resist and pokes Magnus with the angry stick] RT @BadassBane</w:t>
      </w:r>
    </w:p>
    <w:p>
      <w:r>
        <w:t>Last night in Manila - flying back home tomorrow...</w:t>
      </w:r>
    </w:p>
    <w:p>
      <w:r>
        <w:t>need to write an english essay for tomorrow....</w:t>
      </w:r>
    </w:p>
    <w:p>
      <w:r>
        <w:t>@BLNarayan Bad as it is v can't chng t n d present system da.  s n d blood f evry politician out ter</w:t>
      </w:r>
    </w:p>
    <w:p>
      <w:r>
        <w:t>@Zoe_Smith have you seen the post it size whiteboard sheets (in a post it pad) that are write/wipe &amp; cling to any surface?!</w:t>
      </w:r>
    </w:p>
    <w:p>
      <w:r>
        <w:t>@ayyo_kyle Wait till tomorrow</w:t>
      </w:r>
    </w:p>
    <w:p>
      <w:r>
        <w:t>Finally some sleep after 2 days.</w:t>
      </w:r>
    </w:p>
    <w:p>
      <w:r>
        <w:t>El soundtrack de mi vida: Sangre Azul - No puedo estat sin ti.</w:t>
      </w:r>
    </w:p>
    <w:p>
      <w:r>
        <w:t>My new dryer is being delivered today this is the most excitement I had in years</w:t>
      </w:r>
    </w:p>
    <w:p>
      <w:r>
        <w:t>Can't wait to see Mothers face tomorrow. She's not expecting me home till Wednesday</w:t>
      </w:r>
    </w:p>
    <w:p>
      <w:r>
        <w:t>Finally gave in - put put all the flip flops away and moved the winter clothes to the front of the closet. Must... not... weep...</w:t>
      </w:r>
    </w:p>
    <w:p>
      <w:r>
        <w:t>question of the century why does McDonalds stop making breakfast at 10:30AM</w:t>
      </w:r>
    </w:p>
    <w:p>
      <w:r>
        <w:t>my ex is a fucking coward  but i still love him  . . .</w:t>
      </w:r>
    </w:p>
    <w:p>
      <w:r>
        <w:t>Please god let my dog be quiet in her kennel... otherwise she had to have a new home</w:t>
      </w:r>
    </w:p>
    <w:p>
      <w:r>
        <w:t>Christmas music makes me happy.</w:t>
      </w:r>
    </w:p>
    <w:p>
      <w:r>
        <w:t>flat tire on my car.</w:t>
      </w:r>
    </w:p>
    <w:p>
      <w:r>
        <w:t>U mad???? RT @SlimeFKennedy couldnt watch that scene on This Christmas smh</w:t>
      </w:r>
    </w:p>
    <w:p>
      <w:r>
        <w:t>So excited for the 25 days of Christmas :)</w:t>
      </w:r>
    </w:p>
    <w:p>
      <w:r>
        <w:t>car ran out of gas... of course its always my fault</w:t>
      </w:r>
    </w:p>
    <w:p>
      <w:r>
        <w:t>He Need To Spend A Day An Tweet All Day</w:t>
      </w:r>
    </w:p>
    <w:p>
      <w:r>
        <w:t>Ummm no dear... it's in September.. remember.....? ☺ RT @Bonang_M: My honey's birthday in 5 days... ♥</w:t>
      </w:r>
    </w:p>
    <w:p>
      <w:r>
        <w:t>just ate my last cookie from momofuku milk bar.</w:t>
      </w:r>
    </w:p>
    <w:p>
      <w:r>
        <w:t xml:space="preserve">Michael Jackson Night - The eternal king of POP! )-: May he rest in peace a </w:t>
      </w:r>
    </w:p>
    <w:p>
      <w:r>
        <w:t xml:space="preserve">Going to sleep so good tonight. I could use a cuddle buddy. Any takers? </w:t>
      </w:r>
    </w:p>
    <w:p>
      <w:r>
        <w:t>@elliefinnerty_ Yes. And I just experienced GRRM using the word "cunt" for the first time.</w:t>
      </w:r>
    </w:p>
    <w:p>
      <w:r>
        <w:t xml:space="preserve">Porphyrophobia- Fear of the color purple.&amp; person with this fear is insane and obviously freak out at the sight of beiber (= </w:t>
      </w:r>
    </w:p>
    <w:p>
      <w:r>
        <w:t>Oh god I just got a papercut and now I'm afraid to stretch my hand in any way that could make it worse.</w:t>
      </w:r>
    </w:p>
    <w:p>
      <w:r>
        <w:t>@Brettski hahahaha! why not get the Note? Look its not as advanced as the 5110 but it seems pretty cool. But no Snake</w:t>
      </w:r>
    </w:p>
    <w:p>
      <w:r>
        <w:t>I Can't Let My Past Determine My Future</w:t>
      </w:r>
    </w:p>
    <w:p>
      <w:r>
        <w:t>I hate working in the winter. The shop's always really cold.</w:t>
      </w:r>
    </w:p>
    <w:p>
      <w:r>
        <w:t>Buddy and mclovin that's a lot of good comedy in one day spose best go sleep now for a 6.30 start</w:t>
      </w:r>
    </w:p>
    <w:p>
      <w:r>
        <w:t>the SECOND I start telling @la_Jade a story the cab driver starts blasting music so loud I can't hear myself think.</w:t>
      </w:r>
    </w:p>
    <w:p>
      <w:r>
        <w:t>@laikenbritt our life would be sub par if we didn't hate anyone....</w:t>
      </w:r>
    </w:p>
    <w:p>
      <w:r>
        <w:t>@ashleyrheaa exactly! Crack a smile to cover up the cracks on our lonely hearts</w:t>
      </w:r>
    </w:p>
    <w:p>
      <w:r>
        <w:t>@TheBodyShopUK Joy is a real xmas tree baubles glitter muddle wine and christmas cd - AKA tonight!</w:t>
      </w:r>
    </w:p>
    <w:p>
      <w:r>
        <w:t>No autotune but you can feel the pain. It all comes spilling out like I hit a vein</w:t>
      </w:r>
    </w:p>
    <w:p>
      <w:r>
        <w:t>If the Sabres lose tonight this will mark one of the Top Ten Worst weeks in Buffalo Sports History @LChase_RA</w:t>
      </w:r>
    </w:p>
    <w:p>
      <w:r>
        <w:t xml:space="preserve">Crazy STUPID love </w:t>
      </w:r>
    </w:p>
    <w:p>
      <w:r>
        <w:t xml:space="preserve">@Ben_Pinwill not bad mate. Need another 6 hrs per day! Currently dealing with the joys of </w:t>
      </w:r>
    </w:p>
    <w:p>
      <w:r>
        <w:t xml:space="preserve">@donnyosmond @marieosmond What an amazing   show tonight! Thanks for sharing your talent with Chgo!&amp; bless you!  </w:t>
      </w:r>
    </w:p>
    <w:p>
      <w:r>
        <w:t>Leaving my uncles lake house . Now headed towards hillbilly hell</w:t>
      </w:r>
    </w:p>
    <w:p>
      <w:r>
        <w:t xml:space="preserve">Is ready for this week and thankful that even though the anxiety/depression/panic attacks are real God is STILL giving me Victory!!! </w:t>
      </w:r>
    </w:p>
    <w:p>
      <w:r>
        <w:t>I love wrapping christmas presents!</w:t>
      </w:r>
    </w:p>
    <w:p>
      <w:r>
        <w:t>To each his own.(Suum Cuique)Cicero Celebrate Life  this is your one chance Give a  of    &amp;</w:t>
      </w:r>
    </w:p>
    <w:p>
      <w:r>
        <w:t>I've got 1 up or rather 5 up on you have to be up at 2 for trip to KZN. RT @YesReallyAngel: 7am flight in the morning</w:t>
      </w:r>
    </w:p>
    <w:p>
      <w:r>
        <w:t xml:space="preserve"> I'm not at the Two Door Cinema Club concert at the Midland right now. Damn sold out 2 months ago box-office. &gt;&lt;</w:t>
      </w:r>
    </w:p>
    <w:p>
      <w:r>
        <w:t>@ashley_labar heard screaming infidelities last night made me wanna be at the bar witchu oh wait. no whores were there.</w:t>
      </w:r>
    </w:p>
    <w:p>
      <w:r>
        <w:t>Last year it really touched my heart to know that so many people went out purchased items and shipped it. We all felt the same thing:)</w:t>
      </w:r>
    </w:p>
    <w:p>
      <w:r>
        <w:t>So I wake up and I can't swallow my voice sounds like frog I tell my mum and she says I might have a throat infection</w:t>
      </w:r>
    </w:p>
    <w:p>
      <w:r>
        <w:t>@plums69 I purr-chased some vinyl yesterday too!! Online so didn't get the joy of flicking through a musty old record shop</w:t>
      </w:r>
    </w:p>
    <w:p>
      <w:r>
        <w:t>I wish I could sing like a Disney princess. Belle Ariel Cinderella - they had PIPES!</w:t>
      </w:r>
    </w:p>
    <w:p>
      <w:r>
        <w:t>Turning out to be one of the better weeks... @RoyalOperaHouse on Wed @After_Show Thurs @RoyalAlbertHall Sun!!</w:t>
      </w:r>
    </w:p>
    <w:p>
      <w:r>
        <w:t>'I shouldn't treat you badly I'm a dick' - why act like one then? headphones in and ignore the world</w:t>
      </w:r>
    </w:p>
    <w:p>
      <w:r>
        <w:t>@lucas_lucashot after that day the house was never the same until today when I pass in front of the house I cross the street haha</w:t>
      </w:r>
    </w:p>
    <w:p>
      <w:r>
        <w:t>I'm actually excited to go home. Spend the rest of my momma's birthday with her.</w:t>
      </w:r>
    </w:p>
    <w:p>
      <w:r>
        <w:t>This lady on the bus is wearing a bright yellow jacket and matching headphones but too many people are between us to get a picture</w:t>
      </w:r>
    </w:p>
    <w:p>
      <w:r>
        <w:t>That depressing moment when you realize that today is in fact not Thursday.</w:t>
      </w:r>
    </w:p>
    <w:p>
      <w:r>
        <w:t>The womb became a tomb? More like my mind became a tomb when you tried to shove all this theology in it.</w:t>
      </w:r>
    </w:p>
    <w:p>
      <w:r>
        <w:t>I can still feel the last patron shot in my throat..</w:t>
      </w:r>
    </w:p>
    <w:p>
      <w:r>
        <w:t>Off to an Xmas jumper party minus an Xmas jumper. Compensating with a dress so glitzy my compatriots are required to wear sunglasses</w:t>
      </w:r>
    </w:p>
    <w:p>
      <w:r>
        <w:t>I want to know how love actually feels like.......... :/ so lonely and hopeless these days ....... &amp; will my life shift gears?</w:t>
      </w:r>
    </w:p>
    <w:p>
      <w:r>
        <w:t>@Darransull86 wel both be shook men come Monday the fear is waitin for us at Dublin airport with a sign</w:t>
      </w:r>
    </w:p>
    <w:p>
      <w:r>
        <w:t>Despite the media's attempts to drive him out Hillis is the  most talented player on offence. Enjoy him for 4 more games.</w:t>
      </w:r>
    </w:p>
    <w:p>
      <w:r>
        <w:t>@TheNearlyDeads you're not coming to Italy for a live concert are you?</w:t>
      </w:r>
    </w:p>
    <w:p>
      <w:r>
        <w:t>@doc_ricketts14 won't make a move in words with friends</w:t>
      </w:r>
    </w:p>
    <w:p>
      <w:r>
        <w:t>@Declasm PS please don't reply to that if at the wheel</w:t>
      </w:r>
    </w:p>
    <w:p>
      <w:r>
        <w:t>I'm honesty ashamed to be living in the same state as Penn State. I can't even imagine being a student there expect respect</w:t>
      </w:r>
    </w:p>
    <w:p>
      <w:r>
        <w:t>Whew glad the Easter Bunny didn't make dat list @MiguelTorresMMA</w:t>
      </w:r>
    </w:p>
    <w:p>
      <w:r>
        <w:t xml:space="preserve">@kleubitz clear your head by escaping the nonsensical interpretations. return to life and live the day again.  </w:t>
      </w:r>
    </w:p>
    <w:p>
      <w:r>
        <w:t>@_The_Mz If I'm lucky I remember to trim my ends once a year</w:t>
      </w:r>
    </w:p>
    <w:p>
      <w:r>
        <w:t>Kansas fires Turner Gill after 2 season in which he wins only seven games and losses to Missouri twice</w:t>
      </w:r>
    </w:p>
    <w:p>
      <w:r>
        <w:t xml:space="preserve">watching @FhFgJg beat the hell out of an old ass nintendo and it still doesn't work. </w:t>
      </w:r>
    </w:p>
    <w:p>
      <w:r>
        <w:t>Oh ohhhhh. Found some chocolate HobNobs stashed in my room</w:t>
      </w:r>
    </w:p>
    <w:p>
      <w:r>
        <w:t>People who write things on twitter thinking people actually care what they tweet.</w:t>
      </w:r>
    </w:p>
    <w:p>
      <w:r>
        <w:t>@GoDjDatboi man that was a crazy set! Ur on ya $hyt... But so am I! Lol</w:t>
      </w:r>
    </w:p>
    <w:p>
      <w:r>
        <w:t>Haven't had my phone all day</w:t>
      </w:r>
    </w:p>
    <w:p>
      <w:r>
        <w:t>A good nights sleep however I still feel like death</w:t>
      </w:r>
    </w:p>
    <w:p>
      <w:r>
        <w:t>My family from NC just unexpectedly arrived at my house..</w:t>
      </w:r>
    </w:p>
    <w:p>
      <w:r>
        <w:t>@rebeccahochhuth napping for 4 days? i would think you are dead. thanks for leaving me with anja</w:t>
      </w:r>
    </w:p>
    <w:p>
      <w:r>
        <w:t>FOR EVERY MiNUtE YOU'RE ANGRy yOU lOSE SiXTy SECONdS Of hAPPiNESS.</w:t>
      </w:r>
    </w:p>
    <w:p>
      <w:r>
        <w:t>Forever stomach pains</w:t>
      </w:r>
    </w:p>
    <w:p>
      <w:r>
        <w:t>Birthday and Christmas holidays coming up around the corner</w:t>
      </w:r>
    </w:p>
    <w:p>
      <w:r>
        <w:t>After working overtime till 11 I get to come in at open too.</w:t>
      </w:r>
    </w:p>
    <w:p>
      <w:r>
        <w:t>Now He Talking Bout His Dinner Last Night lls</w:t>
      </w:r>
    </w:p>
    <w:p>
      <w:r>
        <w:t>dang why do people keep shooting eachother at Virginia Tech.</w:t>
      </w:r>
    </w:p>
    <w:p>
      <w:r>
        <w:t>@NesiDoll i think this is my favourite tweet of the year. Haha.</w:t>
      </w:r>
    </w:p>
    <w:p>
      <w:r>
        <w:t>Oh Twitter es terrible !! Los TT de hoy es de lo que he estado hablando en todo el dia</w:t>
      </w:r>
    </w:p>
    <w:p>
      <w:r>
        <w:t>thanksgiving: spending the night at the emegency room.</w:t>
      </w:r>
    </w:p>
    <w:p>
      <w:r>
        <w:t>There's only one thing I want to be doing right now but sadly I'm not doing that instead I'm doing my homework!-_-</w:t>
      </w:r>
    </w:p>
    <w:p>
      <w:r>
        <w:t>@jtpierson3 Hahahha ohh yes! good thing he doesnt have a twitter! I say we dont tell him.</w:t>
      </w:r>
    </w:p>
    <w:p>
      <w:r>
        <w:t>I don't think you understand how happy I am that I found my red pea coat.</w:t>
      </w:r>
    </w:p>
    <w:p>
      <w:r>
        <w:t>Finally in bed! Getting up in 5 hours for day 2 of the wrestling tourney!</w:t>
      </w:r>
    </w:p>
    <w:p>
      <w:r>
        <w:t>I love how just when I thought today was going to be a terrible day I was so wrong!;) Unexpected and unplanned days are the best.</w:t>
      </w:r>
    </w:p>
    <w:p>
      <w:r>
        <w:t>Naaaah I'm not asleep at all on my day off. You lot carry on shouting through the house to each other.</w:t>
      </w:r>
    </w:p>
    <w:p>
      <w:r>
        <w:t>Counting up all the money from mallin to misen looking pretty good :D apparently they're doing a big presentation</w:t>
      </w:r>
    </w:p>
    <w:p>
      <w:r>
        <w:t>Novillada 10 de diciembre!!  Happy beer hour a las 4:p.m.  Reinastoreros tancredosforcados quienes seran?</w:t>
      </w:r>
    </w:p>
    <w:p>
      <w:r>
        <w:t>I just realized that Harry Browne the 1st person I voted for in a Presidential race died back in '06.</w:t>
      </w:r>
    </w:p>
    <w:p>
      <w:r>
        <w:t>Apparently everyone at work but me knew it was a half day.</w:t>
      </w:r>
    </w:p>
    <w:p>
      <w:r>
        <w:t>Exams nxt week and then back to full time work</w:t>
      </w:r>
    </w:p>
    <w:p>
      <w:r>
        <w:t>OMG 'n satanisch kutkind in de bus.. Iedereen raakt agressief including me. Hou me tegen ben in staat 't een schop te verkopen..</w:t>
      </w:r>
    </w:p>
    <w:p>
      <w:r>
        <w:t>NEW DELUX EDITION OF @austratalks FEEL IT BREAK!!!!!!!!!!!!!!!!!!!!!!!!!!!!!!!!!!!!!!!!!!!!!!!!!!!!!!!!!!!!!!!!!!!!</w:t>
      </w:r>
    </w:p>
    <w:p>
      <w:r>
        <w:t>@valbure was it your brother!? =P I miss him playing hockey....</w:t>
      </w:r>
    </w:p>
    <w:p>
      <w:r>
        <w:t xml:space="preserve">For you are my rock &amp; fortress; therefore for your name's sake lead me and guide me. Ps. 31:3      </w:t>
      </w:r>
    </w:p>
    <w:p>
      <w:r>
        <w:t>Fuck you. That's all I have to say. Wait. One more time FUCK YOU.</w:t>
      </w:r>
    </w:p>
    <w:p>
      <w:r>
        <w:t>From the bottom of my heart I hope your hair falls out and dies. Sincerely me your worst enemy.</w:t>
      </w:r>
    </w:p>
    <w:p>
      <w:r>
        <w:t>Just call me angel of the morning angel</w:t>
      </w:r>
    </w:p>
    <w:p>
      <w:r>
        <w:t>Grreat speach at Sion today! About Israel and other prophecies so exiting! Great worship too</w:t>
      </w:r>
    </w:p>
    <w:p>
      <w:r>
        <w:t>Finally cleared my desk for some work space @JPaduano is not watching television online. Wow finals must be coming soon.</w:t>
      </w:r>
    </w:p>
    <w:p>
      <w:r>
        <w:t xml:space="preserve"> is a huge word in my life right now... Trying to downsize on</w:t>
      </w:r>
    </w:p>
    <w:p>
      <w:r>
        <w:t>Porque sera que en la vida las decepciones están a la orden del día?</w:t>
      </w:r>
    </w:p>
    <w:p>
      <w:r>
        <w:t xml:space="preserve">If you saw today as a micro-life how well would you live and play it? Think and be your best </w:t>
      </w:r>
    </w:p>
    <w:p>
      <w:r>
        <w:t>Weather my bro Sam knows it or not I'm actually going to go c him tomorrow</w:t>
      </w:r>
    </w:p>
    <w:p>
      <w:r>
        <w:t>feeling better this morning. sitting through this stupid english class and then going to a meeting for my new job.</w:t>
      </w:r>
    </w:p>
    <w:p>
      <w:r>
        <w:t>I feel bad for the people who paid money to see the Iron Bowl. It's nothing but a blood bath now.</w:t>
      </w:r>
    </w:p>
    <w:p>
      <w:r>
        <w:t>Being stuck because your crying so much you can't see to drive is not fun</w:t>
      </w:r>
    </w:p>
    <w:p>
      <w:r>
        <w:t>@annamartz4 @nick_piett hahaha yes I am. And I will be returning to satv next week. Don't tell lee. It's a</w:t>
      </w:r>
    </w:p>
    <w:p>
      <w:r>
        <w:t>Anger is what makes a clear mind seem clouded.</w:t>
      </w:r>
    </w:p>
    <w:p>
      <w:r>
        <w:t>I got too start packing my bag for resi .</w:t>
      </w:r>
    </w:p>
    <w:p>
      <w:r>
        <w:t xml:space="preserve">Would much rather sleep till 530 than work until 530 </w:t>
      </w:r>
    </w:p>
    <w:p>
      <w:r>
        <w:t>Newsnight showing the government some interesting data on the summer riots. Government maintains off the cuff response.</w:t>
      </w:r>
    </w:p>
    <w:p>
      <w:r>
        <w:t>@Lauren_Mannion haha it's the same guy from the summer! #iknow its a long time for a guy to have my attention this long! #weird</w:t>
      </w:r>
    </w:p>
    <w:p>
      <w:r>
        <w:t xml:space="preserve">need an idea of what to get me for xmas? buy me a calculator. i really need one  </w:t>
      </w:r>
    </w:p>
    <w:p>
      <w:r>
        <w:t>great bball practice due too</w:t>
      </w:r>
    </w:p>
    <w:p>
      <w:r>
        <w:t>Man this is what good days do for yo spirit</w:t>
      </w:r>
    </w:p>
    <w:p>
      <w:r>
        <w:t>@Nichole_anders mayyybsss... But you wont know if i am or not because its going to be your surprise birthday party</w:t>
      </w:r>
    </w:p>
    <w:p>
      <w:r>
        <w:t>The appointed hour is not known:in order to deliver man from absolute despair and absolute heedlessness&amp; to hold him between  &amp;</w:t>
      </w:r>
    </w:p>
    <w:p>
      <w:r>
        <w:t>Having the worst day.. Off to the hospital</w:t>
      </w:r>
    </w:p>
    <w:p>
      <w:r>
        <w:t>@KendraCP @emilylevenson Loving all the connections being made.</w:t>
      </w:r>
    </w:p>
    <w:p>
      <w:r>
        <w:t>found my christmas presents -__-</w:t>
      </w:r>
    </w:p>
    <w:p>
      <w:r>
        <w:t xml:space="preserve">I have a fire burning inside me right now this is going to be one hell of a lift.  </w:t>
      </w:r>
    </w:p>
    <w:p>
      <w:r>
        <w:t>But when he saw the wind boisterous he was afraid ; and beginning to sink  he cried  saying "Lord save me." Matthew 14:30</w:t>
      </w:r>
    </w:p>
    <w:p>
      <w:r>
        <w:t>tired  but only half my presentation done.</w:t>
      </w:r>
    </w:p>
    <w:p>
      <w:r>
        <w:t>Ohh crap.. I have school tomorrow.</w:t>
      </w:r>
    </w:p>
    <w:p>
      <w:r>
        <w:t>Shit just hit the fan</w:t>
      </w:r>
    </w:p>
    <w:p>
      <w:r>
        <w:t>@TheBodyShopUK when I walk in the room and my 9month old nephew recognises me and his face lights up with the biggest smile thats 100%</w:t>
      </w:r>
    </w:p>
    <w:p>
      <w:r>
        <w:t>I can barely move at work and now I have to work a double ughhhhh</w:t>
      </w:r>
    </w:p>
    <w:p>
      <w:r>
        <w:t>your boyfriend proposes and you said yes and you didn't know the wedding will be on the same day.</w:t>
      </w:r>
    </w:p>
    <w:p>
      <w:r>
        <w:t>Wake up at 430 for work and I couldn't even see the eclipse. Now eating my feelings away with del. hahaha</w:t>
      </w:r>
    </w:p>
    <w:p>
      <w:r>
        <w:t>The main reason girls can't keep a good nigga</w:t>
      </w:r>
    </w:p>
    <w:p>
      <w:r>
        <w:t>@fuckyeahlexcruz if she's a bird he's a bird ... I want a bird</w:t>
      </w:r>
    </w:p>
    <w:p>
      <w:r>
        <w:t>wachten op sinterklaas met me beer die ik heb gekregen van @Khanin123 hahaha</w:t>
      </w:r>
    </w:p>
    <w:p>
      <w:r>
        <w:t xml:space="preserve">Yay ! I can officially say that I've successfully completed another year of Uni :) One more to go ! </w:t>
      </w:r>
    </w:p>
    <w:p>
      <w:r>
        <w:t>Why wont twitter let me change my background :(</w:t>
      </w:r>
    </w:p>
    <w:p>
      <w:r>
        <w:t>Preparing for the `Hamm and Houten show. It will be nice to see and talk to some long time no see friends again</w:t>
      </w:r>
    </w:p>
    <w:p>
      <w:r>
        <w:t xml:space="preserve">I love paying several thousand £'s a year to be left waiting on a cold platform day after day for delayed and today cancelled trains. </w:t>
      </w:r>
    </w:p>
    <w:p>
      <w:r>
        <w:t>I thought Heath Ledger died but apparently he works at an AutoZone in Lubbock.</w:t>
      </w:r>
    </w:p>
    <w:p>
      <w:r>
        <w:t>i hope @kieferravena will read my DM kh8 no reply na.Mbasa lng tlga :((((( WISHKOLANG. MASTERRRRR! Please.</w:t>
      </w:r>
    </w:p>
    <w:p>
      <w:r>
        <w:t>Lake effect snow</w:t>
      </w:r>
    </w:p>
    <w:p>
      <w:r>
        <w:t>Searching the net for a new lens for my camera :)</w:t>
      </w:r>
    </w:p>
    <w:p>
      <w:r>
        <w:t>club penguin freezes my computer.</w:t>
      </w:r>
    </w:p>
    <w:p>
      <w:r>
        <w:t>Today has been so boring. I didnt get to go to the mall. I didnt get to see breaking dawn. I didnt get to see my friends.</w:t>
      </w:r>
    </w:p>
    <w:p>
      <w:r>
        <w:t xml:space="preserve">Fearthought is futile worrying over what cannot be averted or will probably never happen - Winston Churchill </w:t>
      </w:r>
    </w:p>
    <w:p>
      <w:r>
        <w:t>if you like her that's cool just tell me and stop lying to me&amp;leading me on please! gwksxpnqvq</w:t>
      </w:r>
    </w:p>
    <w:p>
      <w:r>
        <w:t>don't you just love when it's pouring rain and you're standing outside then someone drives by that you know and they give you a ride</w:t>
      </w:r>
    </w:p>
    <w:p>
      <w:r>
        <w:t>@msmakk lol!!! I got one right now and I hate that ish!!! I just hate the concept... Lol</w:t>
      </w:r>
    </w:p>
    <w:p>
      <w:r>
        <w:t>I'll be your bartender tonight at the Arts Court Studio and Theatre for SAW Video's When We Were Young 30th Anniversary reception.</w:t>
      </w:r>
    </w:p>
    <w:p>
      <w:r>
        <w:t>Cant believe i wasted my time on this game shoulda been asleep</w:t>
      </w:r>
    </w:p>
    <w:p>
      <w:r>
        <w:t>the lights are up. It is officially Christmas</w:t>
      </w:r>
    </w:p>
    <w:p>
      <w:r>
        <w:t>Someone on this bus is sitting rapping</w:t>
      </w:r>
    </w:p>
    <w:p>
      <w:r>
        <w:t>love hearing random angry outbursts from cubes down the hall: "it's on the f***ing attachment I sent you you lazy sack of s**t!!!!"</w:t>
      </w:r>
    </w:p>
    <w:p>
      <w:r>
        <w:t>German Grammar. Relative Pronouns.</w:t>
      </w:r>
    </w:p>
    <w:p>
      <w:r>
        <w:t>chuvaça dessa e eu voltei com a net de boa em RP?! :O</w:t>
      </w:r>
    </w:p>
    <w:p>
      <w:r>
        <w:t>@NaifahFauzi Wallaweyh!!!! buat facial treatment ke? Kt salon ke??</w:t>
      </w:r>
    </w:p>
    <w:p>
      <w:r>
        <w:t>Watching phineas and ferb at 6:20am.  gosh Disney shows make me not so crabby when I have to get up for cheer...</w:t>
      </w:r>
    </w:p>
    <w:p>
      <w:r>
        <w:t>Fire alarm went off during my gym session. Cue me &amp; loads of other people stood out on the main road in gym gear in December Edinburgh.</w:t>
      </w:r>
    </w:p>
    <w:p>
      <w:r>
        <w:t>“@TheWrightWingv2: @TheBrof Are you pretending commies arent real comrade? Really?” Oh yeah. Them &amp; the gays R trying to take over!!</w:t>
      </w:r>
    </w:p>
    <w:p>
      <w:r>
        <w:t>@ToeKneeSmith 1-1. Newcastle equalised with a penalty and it was never a penalty.</w:t>
      </w:r>
    </w:p>
    <w:p>
      <w:r>
        <w:t>Wished I had learned to play steel pan as a kid</w:t>
      </w:r>
    </w:p>
    <w:p>
      <w:r>
        <w:t>Con questo gelo prenderei una bella amica e me ne andrei in giro a fare shopping con tanto di pausa bar al calduccioa gustare.♥</w:t>
      </w:r>
    </w:p>
    <w:p>
      <w:r>
        <w:t>Vanochtend voorgesprek presentatie van event gehad en nu om de tafel voor format dinershow met klant! Daarna Sintinkopen doen...</w:t>
      </w:r>
    </w:p>
    <w:p>
      <w:r>
        <w:t>@Smokincguarz literally the funniest moment of my life right there...... Ahahahah</w:t>
      </w:r>
    </w:p>
    <w:p>
      <w:r>
        <w:t xml:space="preserve">Back to fucking school again </w:t>
      </w:r>
    </w:p>
    <w:p>
      <w:r>
        <w:t>Dude they forgot to put bacon on my burger...</w:t>
      </w:r>
    </w:p>
    <w:p>
      <w:r>
        <w:t>Wishes her bbffl would text her back</w:t>
      </w:r>
    </w:p>
    <w:p>
      <w:r>
        <w:t>Det är fortfarande två dagar kvar tills min man kommer hem. Två dagar fyllda med "kränga på ungen vinterkläder och gå ut med hunden"</w:t>
      </w:r>
    </w:p>
    <w:p>
      <w:r>
        <w:t xml:space="preserve">@tvarney92 dude your brother is getting into boxing...? </w:t>
      </w:r>
    </w:p>
    <w:p>
      <w:r>
        <w:t xml:space="preserve">121 note cards two essays one project one quiz and one test... This is Gunna b a long week </w:t>
      </w:r>
    </w:p>
    <w:p>
      <w:r>
        <w:t>Didn't sleep last night..and now it's rime for class.</w:t>
      </w:r>
    </w:p>
    <w:p>
      <w:r>
        <w:t>mentor training every Wednesday for the next month.</w:t>
      </w:r>
    </w:p>
    <w:p>
      <w:r>
        <w:t>ahahahah D: Necestio el Guitar Hero 3 Legend Of The Rock T-T</w:t>
      </w:r>
    </w:p>
    <w:p>
      <w:r>
        <w:t>Ashanaye Is By Far The Meanest Person To Walk On This Planet But I Love Her Though</w:t>
      </w:r>
    </w:p>
    <w:p>
      <w:r>
        <w:t>ever wish you could go back a few years  and do it all differently.</w:t>
      </w:r>
    </w:p>
    <w:p>
      <w:r>
        <w:t xml:space="preserve">Went looking for it / because I knew it to be true / regret finding it.  </w:t>
      </w:r>
    </w:p>
    <w:p>
      <w:r>
        <w:t>According to spend log my biggest income drainers are credit cards alcohol and taxis lol</w:t>
      </w:r>
    </w:p>
    <w:p>
      <w:r>
        <w:t>I remember when i used to spend my whole day with my best friend but now she'd rarely talk to me : /</w:t>
      </w:r>
    </w:p>
    <w:p>
      <w:r>
        <w:t>back to the sports law hustle</w:t>
      </w:r>
    </w:p>
    <w:p>
      <w:r>
        <w:t>sickening! RT No Congresswomen present on the panel at the criminalization of abortion hearing</w:t>
      </w:r>
    </w:p>
    <w:p>
      <w:r>
        <w:t>@CraftinessNOW @koruwedding haha don't you just love that! Finding something You never expected!</w:t>
      </w:r>
    </w:p>
    <w:p>
      <w:r>
        <w:t>3 hour drive on the bus...</w:t>
      </w:r>
    </w:p>
    <w:p>
      <w:r>
        <w:t>sewing til the cows come home.</w:t>
      </w:r>
    </w:p>
    <w:p>
      <w:r>
        <w:t>@laurrknott if this was approx 1 year ago.... I bet u would be beside me right meow along with @samnicholass</w:t>
      </w:r>
    </w:p>
    <w:p>
      <w:r>
        <w:t>Finally finished that laundey! I forgot i had some of these clothes i just hung up!</w:t>
      </w:r>
    </w:p>
    <w:p>
      <w:r>
        <w:t>Wow  is high and he just ate some chicken off of N Hubbards lounge floor</w:t>
      </w:r>
    </w:p>
    <w:p>
      <w:r>
        <w:t>@sabambury I wish everyone saw Church as a highlight of Christmas!</w:t>
      </w:r>
    </w:p>
    <w:p>
      <w:r>
        <w:t xml:space="preserve">Lol skipped a lap while running the mile in gym today </w:t>
      </w:r>
    </w:p>
    <w:p>
      <w:r>
        <w:t>@geturbirdwet26 umm I'm buying ur Christmas present so that's why I didn't invite you!</w:t>
      </w:r>
    </w:p>
    <w:p>
      <w:r>
        <w:t xml:space="preserve">Hi I would like to introduce my friend Pat the paraplegic @dylandickdexter @TylerMurray1234 </w:t>
      </w:r>
    </w:p>
    <w:p>
      <w:r>
        <w:t>last full day in europe.</w:t>
      </w:r>
    </w:p>
    <w:p>
      <w:r>
        <w:t>Checked yesterday with Ikea Homebush 2C if they had stock they did. Drove out today only to be told cant sell due to quality control</w:t>
      </w:r>
    </w:p>
    <w:p>
      <w:r>
        <w:t>did anyone else NOT go black friday shopping?</w:t>
      </w:r>
    </w:p>
    <w:p>
      <w:r>
        <w:t>False evidence appearing real</w:t>
      </w:r>
    </w:p>
    <w:p>
      <w:r>
        <w:t>In unashamed tears on the bus at the news that my nephew Sam arrived safe and sound half an hour ago.</w:t>
      </w:r>
    </w:p>
    <w:p>
      <w:r>
        <w:t>looks like its going to be more than just christmas on the cruchies MRI scan in a week</w:t>
      </w:r>
    </w:p>
    <w:p>
      <w:r>
        <w:t>Well the night might actually turn out better than i thought it would</w:t>
      </w:r>
    </w:p>
    <w:p>
      <w:r>
        <w:t>Actually nervous for the amounts of chilli my dad has put in my salad...</w:t>
      </w:r>
    </w:p>
    <w:p>
      <w:r>
        <w:t>Had to leave my friends for my theatre class</w:t>
      </w:r>
    </w:p>
    <w:p>
      <w:r>
        <w:t>I'm reading reviews for the Amazon Kindle leather case with one light. /</w:t>
      </w:r>
    </w:p>
    <w:p>
      <w:r>
        <w:t>gvd z'n vleesthermometer kost maar 3 euro dan moet ik dus heel creatief zijn met de overige 17 euro!</w:t>
      </w:r>
    </w:p>
    <w:p>
      <w:r>
        <w:t>The only motivation for me actually doing my make up work is so I can go back to cheerleading. Didn't know I liked it that much.</w:t>
      </w:r>
    </w:p>
    <w:p>
      <w:r>
        <w:t>Worked four hours now I get to go home and do my math homework.</w:t>
      </w:r>
    </w:p>
    <w:p>
      <w:r>
        <w:t>My econ. class &amp; I are going to fail beckleys class miserably.</w:t>
      </w:r>
    </w:p>
    <w:p>
      <w:r>
        <w:t xml:space="preserve">Prayer meeting tonight </w:t>
      </w:r>
    </w:p>
    <w:p>
      <w:r>
        <w:t>Woke up and acted a straight fool with Abigail Joy this morning. Time to get it in with the Lord then  with the @WOTCfam.</w:t>
      </w:r>
    </w:p>
    <w:p>
      <w:r>
        <w:t>Nu al wakker op me vrije dag nog even door slapen dus en zometeen even langs het werk voor een paar dozen</w:t>
      </w:r>
    </w:p>
    <w:p>
      <w:r>
        <w:t>Whhhhhyyyyy is Gordon Ramsey ruining the  Christmas advert?!!!??</w:t>
      </w:r>
    </w:p>
    <w:p>
      <w:r>
        <w:t>so far it's a good start to the day seeing all these tweets about the lockout being over.</w:t>
      </w:r>
    </w:p>
    <w:p>
      <w:r>
        <w:t>@shannonwhite26 so...all I could find was that AJ Cook was fired bc the producers felt her character expendable.</w:t>
      </w:r>
    </w:p>
    <w:p>
      <w:r>
        <w:t>really?! a Christmas version of the homeless/dying dogs commercial?! hahaha</w:t>
      </w:r>
    </w:p>
    <w:p>
      <w:r>
        <w:t>Another round of hospital appointments with Megan...today a low vision test</w:t>
      </w:r>
    </w:p>
    <w:p>
      <w:r>
        <w:t>Je fuis IRC avant que @Atssal ne me tombe dessus pour avoir fait un mix petit poney + 3615 malife.</w:t>
      </w:r>
    </w:p>
    <w:p>
      <w:r>
        <w:t>Why must you go to sleep early? I wait all day to talk to you</w:t>
      </w:r>
    </w:p>
    <w:p>
      <w:r>
        <w:t>I have got to go out today I can hear a wheelie bin being blown down the street. I guess it's a bit windy. Oh and raining</w:t>
      </w:r>
    </w:p>
    <w:p>
      <w:r>
        <w:t>cool mom thanks for putting a stuffed animal rat in my backpack</w:t>
      </w:r>
    </w:p>
    <w:p>
      <w:r>
        <w:t>The fact that this will be the 1st holiday spent without my father and I'm far from sad is what I'm thankful for</w:t>
      </w:r>
    </w:p>
    <w:p>
      <w:r>
        <w:t>My eyesight is getting worse I need my glasses to watch tv!!! Ugh</w:t>
      </w:r>
    </w:p>
    <w:p>
      <w:r>
        <w:t xml:space="preserve">I love getting graduation money six months late </w:t>
      </w:r>
    </w:p>
    <w:p>
      <w:r>
        <w:t>Oh em gee. Tommy Lee Jones is in the old "Charlie's Angels!" AHahaha! God bless late night homework and background TV.</w:t>
      </w:r>
    </w:p>
    <w:p>
      <w:r>
        <w:t>@TheSondheimer Nope Christmas Parade. I was being facetious.</w:t>
      </w:r>
    </w:p>
    <w:p>
      <w:r>
        <w:t>4 hour mobile software application security meeting awaits .....</w:t>
      </w:r>
    </w:p>
    <w:p>
      <w:r>
        <w:t>If this feeling is a precursor to the next month… well I just gotta keep my head up.</w:t>
      </w:r>
    </w:p>
    <w:p>
      <w:r>
        <w:t>Oh my. Pulled a @DameRoger Just bought the new GaGa &amp; Tony Bennett Duets. Found music in my cloud I didn't realize I'd purchased.</w:t>
      </w:r>
    </w:p>
    <w:p>
      <w:r>
        <w:t>I'm so hungry I'm trying not to go to Coney but that's my only option right now this sum Bull Shit</w:t>
      </w:r>
    </w:p>
    <w:p>
      <w:r>
        <w:t>@shannymo31 Nice feature on Cam Fowler in game program. Like Giroux his smile is mood melting.</w:t>
      </w:r>
    </w:p>
    <w:p>
      <w:r>
        <w:t>What's wrong with the world momma  people livin like they ain't got no momma's..</w:t>
      </w:r>
    </w:p>
    <w:p>
      <w:r>
        <w:t>At my sister's house...in my car. Because she's at Walmart and didn't tell me....</w:t>
      </w:r>
    </w:p>
    <w:p>
      <w:r>
        <w:t>Sooo tired and I have to go to a family get together thing ...</w:t>
      </w:r>
    </w:p>
    <w:p>
      <w:r>
        <w:t>god just saw a sad animal commercial...</w:t>
      </w:r>
    </w:p>
    <w:p>
      <w:r>
        <w:t>After reading twitter posts I'm starting to sadly realize that hos can't be honest with their own ho activities.</w:t>
      </w:r>
    </w:p>
    <w:p>
      <w:r>
        <w:t>I didnt get any blue m&amp;ms in my pack...</w:t>
      </w:r>
    </w:p>
    <w:p>
      <w:r>
        <w:t>Going to pick up my little brother from school (: can't wait to see.his face</w:t>
      </w:r>
    </w:p>
    <w:p>
      <w:r>
        <w:t>I really forgot how bland cafeteria food can be. Green beans that taste like paper =</w:t>
      </w:r>
    </w:p>
    <w:p>
      <w:r>
        <w:t>Dad's left me in charge of finding a hotel for when we go to London.</w:t>
      </w:r>
    </w:p>
    <w:p>
      <w:r>
        <w:t>Wood burner is on...cuppa in hand!</w:t>
      </w:r>
    </w:p>
    <w:p>
      <w:r>
        <w:t>@Brynnixbeex3 oh man. that seems so soon. that's okay the weekend before I go back I have to be in the hospital for a day.</w:t>
      </w:r>
    </w:p>
    <w:p>
      <w:r>
        <w:t>I am determined to practice deep listening. I am determined to practice loving speech. by T. Nhat Hanh</w:t>
      </w:r>
    </w:p>
    <w:p>
      <w:r>
        <w:t>Not tweeted about how gutted I was that little mix won  is shit @MarcuscollinsUK deserved to win!</w:t>
      </w:r>
    </w:p>
    <w:p>
      <w:r>
        <w:t>Lookin for a good bookclub on Goodreads...I may have to start my own.  Completely varied.  Never know what we'll b reading next</w:t>
      </w:r>
    </w:p>
    <w:p>
      <w:r>
        <w:t xml:space="preserve">Facebook finally beating Twitter in terms of gas TV commentary </w:t>
      </w:r>
    </w:p>
    <w:p>
      <w:r>
        <w:t>Practice game game practice. 4 straight days of basketball</w:t>
      </w:r>
    </w:p>
    <w:p>
      <w:r>
        <w:t>My rose @MaddieRy is not in PLC. This is how next semester will feel.</w:t>
      </w:r>
    </w:p>
    <w:p>
      <w:r>
        <w:t>I'm gonna miss  ): Back to school tomorrow.</w:t>
      </w:r>
    </w:p>
    <w:p>
      <w:r>
        <w:t>Movie tonight wit @sweet_n_spicy23 N dinner guess where</w:t>
      </w:r>
    </w:p>
    <w:p>
      <w:r>
        <w:t>Oh dear! The downtown  Quizno's has an "Out of Business" sign on its door.</w:t>
      </w:r>
    </w:p>
    <w:p>
      <w:r>
        <w:t>Boobs don't count if you're fat.  in pictures..</w:t>
      </w:r>
    </w:p>
    <w:p>
      <w:r>
        <w:t>the hook of the door keeps hooking onto my lace shorts it is ripping the lace</w:t>
      </w:r>
    </w:p>
    <w:p>
      <w:r>
        <w:t xml:space="preserve">omg! ik wordt hier echt high van die lijmlucht! </w:t>
      </w:r>
    </w:p>
    <w:p>
      <w:r>
        <w:t>Much more hospitable here than I was imagining. Absolutely no press facilities though so boroplayer commentary on the mobile</w:t>
      </w:r>
    </w:p>
    <w:p>
      <w:r>
        <w:t>All my old friend think I gotta new crowd and people seem to notice every time I DO smile.</w:t>
      </w:r>
    </w:p>
    <w:p>
      <w:r>
        <w:t>Work still to do but MAN God is still good. His goodness and faithful endures always! So So So true that no matter what HE IS GOOD.</w:t>
      </w:r>
    </w:p>
    <w:p>
      <w:r>
        <w:t>@ChrissyTeaBags1 get the midget outta ur twit pic im having an axiety attack</w:t>
      </w:r>
    </w:p>
    <w:p>
      <w:r>
        <w:t>Lmfao! RT @j_colan: I would hate to have a baby mom that's a baby girl</w:t>
      </w:r>
    </w:p>
    <w:p>
      <w:r>
        <w:t>The lil who wrote the "Dear Santa" letter wants the cutest Baby Alive Doll I wish I cld c her face whn she opens it</w:t>
      </w:r>
    </w:p>
    <w:p>
      <w:r>
        <w:t>I love finding hidden pockets in my jackets (</w:t>
      </w:r>
    </w:p>
    <w:p>
      <w:r>
        <w:t>itry to avoid public restrooms as mush as possible. they are soo repulsive</w:t>
      </w:r>
    </w:p>
    <w:p>
      <w:r>
        <w:t>@KingsQueen10 Them $4 could have went to my flat screen!! Why u had to be hungry and get sumtn to eat?!</w:t>
      </w:r>
    </w:p>
    <w:p>
      <w:r>
        <w:t>Too bad that means I have an hour &amp; 45 min gap in between classes tomorrow.</w:t>
      </w:r>
    </w:p>
    <w:p>
      <w:r>
        <w:t>Right time to start on my homework</w:t>
      </w:r>
    </w:p>
    <w:p>
      <w:r>
        <w:t>I wish I saw Terror one of the past two days!!</w:t>
      </w:r>
    </w:p>
    <w:p>
      <w:r>
        <w:t xml:space="preserve">@twthomas214 yo props to my mom Im driving with my dad going to get her bmw that's alread fixed 38 hour  </w:t>
      </w:r>
    </w:p>
    <w:p>
      <w:r>
        <w:t>@Mert_lovesyou hush! I wish :( so jealous you get to see @justinbieber I could cry.</w:t>
      </w:r>
    </w:p>
    <w:p>
      <w:r>
        <w:t>Who knew hanging Christmas lights outside could be so time consuming and exhausting? I'm not even finished yet</w:t>
      </w:r>
    </w:p>
    <w:p>
      <w:r>
        <w:t>cracker barrel for lunch with the fam</w:t>
      </w:r>
    </w:p>
    <w:p>
      <w:r>
        <w:t>The only bad part about this day is that I broke a string.</w:t>
      </w:r>
    </w:p>
    <w:p>
      <w:r>
        <w:t>@JoeScavotto @maxblumer I want to hear it everyday for the rest of my days</w:t>
      </w:r>
    </w:p>
    <w:p>
      <w:r>
        <w:t>listening to classics while completing a pile of homework</w:t>
      </w:r>
    </w:p>
    <w:p>
      <w:r>
        <w:t>The wifi at school better work or im  for twitter during the day</w:t>
      </w:r>
    </w:p>
    <w:p>
      <w:r>
        <w:t>Would love to have best friend time but oh wait! @kaceface92 is still in nompton and @Alfranks07 is in Florida.... Cool story bro</w:t>
      </w:r>
    </w:p>
    <w:p>
      <w:r>
        <w:t>I have a weird habit to always do a dance everytime I finish work!</w:t>
      </w:r>
    </w:p>
    <w:p>
      <w:r>
        <w:t>No Black Friday madness for me this year...</w:t>
      </w:r>
    </w:p>
    <w:p>
      <w:r>
        <w:t>So it appears that large parts of the flooring in the bungalow is rotten and very wet! Leaking somewhere then</w:t>
      </w:r>
    </w:p>
    <w:p>
      <w:r>
        <w:t>Just drove over the bay bridge for the first time... It is really high up</w:t>
      </w:r>
    </w:p>
    <w:p>
      <w:r>
        <w:t xml:space="preserve">So yesterday I find out Prom lands on TOC weekend. Today I find out WTP Nationals is on weekend of State Championship. </w:t>
      </w:r>
    </w:p>
    <w:p>
      <w:r>
        <w:t>guess ill watch this sorry ass steelers game...</w:t>
      </w:r>
    </w:p>
    <w:p>
      <w:r>
        <w:t>Ok even een vraag voor de dames onder u. Hoe ziet rouge (make-up) er in verpakking uit?</w:t>
      </w:r>
    </w:p>
    <w:p>
      <w:r>
        <w:t>double period science</w:t>
      </w:r>
    </w:p>
    <w:p>
      <w:r>
        <w:t>I really wanna go to  in Feb/Mar in San Diego next year but I don't really see any way to afford it…</w:t>
      </w:r>
    </w:p>
    <w:p>
      <w:r>
        <w:t>When someone falls asleep texting you then never responds the next day</w:t>
      </w:r>
    </w:p>
    <w:p>
      <w:r>
        <w:t>Et l'acoustique pourrie va nous obliger à changer toutes nos intentions de jeu.</w:t>
      </w:r>
    </w:p>
    <w:p>
      <w:r>
        <w:t>Getting sick during the night while having a beautiful sleep sucks ass!!!</w:t>
      </w:r>
    </w:p>
    <w:p>
      <w:r>
        <w:t xml:space="preserve">On a side note white people who overuse the word 'niggas' are trash.  </w:t>
      </w:r>
    </w:p>
    <w:p>
      <w:r>
        <w:t>So he brought me a plane ticket cannot use it since I have no id.. So ill drive to ny...</w:t>
      </w:r>
    </w:p>
    <w:p>
      <w:r>
        <w:t>My favorite time of day... bedtime!!!</w:t>
      </w:r>
    </w:p>
    <w:p>
      <w:r>
        <w:t>@jujifosho I saw your status and immediately wanted to go so YESSS&lt;3 &amp; gift to eachother?!</w:t>
      </w:r>
    </w:p>
    <w:p>
      <w:r>
        <w:t>I have study hall first period. And it's the only one today :(</w:t>
      </w:r>
    </w:p>
    <w:p>
      <w:r>
        <w:t>Going back to work for the first time in eight weeks.</w:t>
      </w:r>
    </w:p>
    <w:p>
      <w:r>
        <w:t>Liverpool's one chant resurgence has returned... was only a matter of time!</w:t>
      </w:r>
    </w:p>
    <w:p>
      <w:r>
        <w:t>It's like  in here... a solid hour of @MikeCleary2 and @kyletravis09 talking sports...</w:t>
      </w:r>
    </w:p>
    <w:p>
      <w:r>
        <w:t>@domw1999 nopey taking stepdaddy and his friends to the airport! So he'll get stabbed..</w:t>
      </w:r>
    </w:p>
    <w:p>
      <w:r>
        <w:t xml:space="preserve">:( sad face. Missing my bestest friends in the world. I need you guys. </w:t>
      </w:r>
    </w:p>
    <w:p>
      <w:r>
        <w:t>"You are confirmed to test STAR WARS: The Old Republic!"</w:t>
      </w:r>
    </w:p>
    <w:p>
      <w:r>
        <w:t>We are clearly not gonna find a cupcake shop in the East are we?</w:t>
      </w:r>
    </w:p>
    <w:p>
      <w:r>
        <w:t>the best way to spread Christmas cheer is singing loud for all to hear</w:t>
      </w:r>
    </w:p>
    <w:p>
      <w:r>
        <w:t>If I had my time again I certainly wouldn't make the same mistakes. Maybe I'm just meant to be eternally single?!</w:t>
      </w:r>
    </w:p>
    <w:p>
      <w:r>
        <w:t>Just threw up in my mouth. People are disgusting. #disgust</w:t>
      </w:r>
    </w:p>
    <w:p>
      <w:r>
        <w:t>@FrostyWampa  bro text me when you get close to home!</w:t>
      </w:r>
    </w:p>
    <w:p>
      <w:r>
        <w:t>I hate school. Getting that baby today.</w:t>
      </w:r>
    </w:p>
    <w:p>
      <w:r>
        <w:t>My computer isnt loading another page except Twitter...</w:t>
      </w:r>
    </w:p>
    <w:p>
      <w:r>
        <w:t>I will NOT go to he'd until I have my eyebrows threaded and my Mani/ Pedi... As a matter of fact I will be sleeping on the chair!!</w:t>
      </w:r>
    </w:p>
    <w:p>
      <w:r>
        <w:t>...Day went really well. Glory be to God! Its not over yet. But just want to say God has smiled on me :-)</w:t>
      </w:r>
    </w:p>
    <w:p>
      <w:r>
        <w:t>I used to be so much more clever and witty. Now I am crabby and boring.</w:t>
      </w:r>
    </w:p>
    <w:p>
      <w:r>
        <w:t>I can't believe dis man just kicked.dis woman in her mouth wow bruh</w:t>
      </w:r>
    </w:p>
    <w:p>
      <w:r>
        <w:t>RT@danecook: I just shit my pants. Pure 100% gravy.</w:t>
      </w:r>
    </w:p>
    <w:p>
      <w:r>
        <w:t>I miss you so freaking much! :'( &amp; it's your turn to talk to me.</w:t>
      </w:r>
    </w:p>
    <w:p>
      <w:r>
        <w:t>The answer I got was forgiveness compassion and just keep being and being present and in the now.  not</w:t>
      </w:r>
    </w:p>
    <w:p>
      <w:r>
        <w:t>Tomorrow is going to be a long day..</w:t>
      </w:r>
    </w:p>
    <w:p>
      <w:r>
        <w:t xml:space="preserve">Who shows someone on their Christmas list their Christmas list?  </w:t>
      </w:r>
    </w:p>
    <w:p>
      <w:r>
        <w:t>@cwgalli has emailed texted &amp; IM'd me in the last 10 minutes. I'm afraid he might pick up the phone &amp; CALL me or something...</w:t>
      </w:r>
    </w:p>
    <w:p>
      <w:r>
        <w:t>Today was a great day!!</w:t>
      </w:r>
    </w:p>
    <w:p>
      <w:r>
        <w:t>Rain tomorrow...that means curly hair</w:t>
      </w:r>
    </w:p>
    <w:p>
      <w:r>
        <w:t>When somebody says “expect the unexpected” slap them in the face and say “bet you didn’t expect that did you?”</w:t>
      </w:r>
    </w:p>
    <w:p>
      <w:r>
        <w:t xml:space="preserve"> RT @Dirtaay_Dee: Jk I forgot I have to present my project for ms.groths bitch ass.</w:t>
      </w:r>
    </w:p>
    <w:p>
      <w:r>
        <w:t>EXAM... EXAM... EXAM...</w:t>
      </w:r>
    </w:p>
    <w:p>
      <w:r>
        <w:t>Halfway day with Christmas shopping</w:t>
      </w:r>
    </w:p>
    <w:p>
      <w:r>
        <w:t>My dad didn't call to see if I wanted to spend Thanksgiving with him.</w:t>
      </w:r>
    </w:p>
    <w:p>
      <w:r>
        <w:t xml:space="preserve">Heading to the place I called home for most of my life. It's been over a year!  </w:t>
      </w:r>
    </w:p>
    <w:p>
      <w:r>
        <w:t>bboying by myself on my spare. got 3 head spin drills into a baby. yeah it's not happening ever again...</w:t>
      </w:r>
    </w:p>
    <w:p>
      <w:r>
        <w:t>Time for family guy and sleep as tomorrow we shop for a camcorder</w:t>
      </w:r>
    </w:p>
    <w:p>
      <w:r>
        <w:t xml:space="preserve">Don't you turn a blind eye! .. Change what's been programmed inside!! </w:t>
      </w:r>
    </w:p>
    <w:p>
      <w:r>
        <w:t>Not being able to distinguish a dream from reality</w:t>
      </w:r>
    </w:p>
    <w:p>
      <w:r>
        <w:t>Nearly just went flying because of puddle cross ice death trap outside front door.</w:t>
      </w:r>
    </w:p>
    <w:p>
      <w:r>
        <w:t>Been up for 8 hours...still have 12 more hours to be awake.</w:t>
      </w:r>
    </w:p>
    <w:p>
      <w:r>
        <w:t>2 hour swim practice</w:t>
      </w:r>
    </w:p>
    <w:p>
      <w:r>
        <w:t>House all to myself baking cupcakes and a cake snuggled up to my pup with hot chocolate reading and waiting on my man to arrive!</w:t>
      </w:r>
    </w:p>
    <w:p>
      <w:r>
        <w:t>God miss high school football</w:t>
      </w:r>
    </w:p>
    <w:p>
      <w:r>
        <w:t>So much love for the psychosocial video. Love to see them live but seeing Clown live would probably kill me :/</w:t>
      </w:r>
    </w:p>
    <w:p>
      <w:r>
        <w:t>In a great mood now that I passed off more scales today. Four more left until I'm done with all 12 scales and thirds.</w:t>
      </w:r>
    </w:p>
    <w:p>
      <w:r>
        <w:t>Can we talk about something else? I'm dying of boredom here!</w:t>
      </w:r>
    </w:p>
    <w:p>
      <w:r>
        <w:t>Christmas shopping today</w:t>
      </w:r>
    </w:p>
    <w:p>
      <w:r>
        <w:t>Last night kinda made me miss high school.</w:t>
      </w:r>
    </w:p>
    <w:p>
      <w:r>
        <w:t>Helping mom decorate the house and listening to xmas music</w:t>
      </w:r>
    </w:p>
    <w:p>
      <w:r>
        <w:t>Champers n mince pies at 11 in work @craigscampbell missing out!!</w:t>
      </w:r>
    </w:p>
    <w:p>
      <w:r>
        <w:t>Fancy dress on Tuesday is going to be so funny!</w:t>
      </w:r>
    </w:p>
    <w:p>
      <w:r>
        <w:t>thought havin everything would ease my mind..only if u could read my mind..my god im scarred i have tattoo tear of</w:t>
      </w:r>
    </w:p>
    <w:p>
      <w:r>
        <w:t>Woman walks into shop complains about the cold and then LEAVES THE DOOR WIDE OPEN</w:t>
      </w:r>
    </w:p>
    <w:p>
      <w:r>
        <w:t>Fucking hate waiting in linee! :@</w:t>
      </w:r>
    </w:p>
    <w:p>
      <w:r>
        <w:t>Just got a random bloody nose.</w:t>
      </w:r>
    </w:p>
    <w:p>
      <w:r>
        <w:t>Girl ii wanna  yo ass soooo bad. !! but guess what iim just venting.. iim in control of my</w:t>
      </w:r>
    </w:p>
    <w:p>
      <w:r>
        <w:t>@okwithwords aw u da best!   were words that were not in my vocabulary before but now I find them "rolling" off my tongue</w:t>
      </w:r>
    </w:p>
    <w:p>
      <w:r>
        <w:t>Stupid stupid stupid</w:t>
      </w:r>
    </w:p>
    <w:p>
      <w:r>
        <w:t>Arabic comprehension exam in a bit</w:t>
      </w:r>
    </w:p>
    <w:p>
      <w:r>
        <w:t>Dude seriously I think everyone shits themselves on thanksgiving :)RT @danecook I just shit my pants. Pure 100% gravy.</w:t>
      </w:r>
    </w:p>
    <w:p>
      <w:r>
        <w:t>Cette fille était vraiment à mon goût mais ce n'était pas possible de son côté</w:t>
      </w:r>
    </w:p>
    <w:p>
      <w:r>
        <w:t>Can't wait till this weekend yo</w:t>
      </w:r>
    </w:p>
    <w:p>
      <w:r>
        <w:t>Today I have eaten steak slept and messed with the cat. Loving my birthday so far. Next I will grocery shop for things I don't need.</w:t>
      </w:r>
    </w:p>
    <w:p>
      <w:r>
        <w:t>how can me and @MikesOVO kiss our teeth at the same time LOOOOL</w:t>
      </w:r>
    </w:p>
    <w:p>
      <w:r>
        <w:t xml:space="preserve">I'd actually love if Apple made their fucking iPods work for once  </w:t>
      </w:r>
    </w:p>
    <w:p>
      <w:r>
        <w:t>In less than an hour; mom ran 3 stoplights cut across 3 lanes of traffic &amp; blinded someone. &amp; for a moment we were lost</w:t>
      </w:r>
    </w:p>
    <w:p>
      <w:r>
        <w:t>GO  EXPECTING MORE -&gt; GOD'S method and means are  our comprehension.</w:t>
      </w:r>
    </w:p>
    <w:p>
      <w:r>
        <w:t>The new Pret A Manger in Soho is so poorly designed for the crowds. It's like walking into the Fifth Circle of hell.</w:t>
      </w:r>
    </w:p>
    <w:p>
      <w:r>
        <w:t>I'm so in need of liquor in my home. My apt has never been this dry.</w:t>
      </w:r>
    </w:p>
    <w:p>
      <w:r>
        <w:t>Ohh! A horsey hore! In the middle of no where hahah hills! Sand! Im on Saltillo Coahuila yippiie! And just got my laser cirgury</w:t>
      </w:r>
    </w:p>
    <w:p>
      <w:r>
        <w:t>As for the congestion up in hurr. Better just get onto that office assignment mwe. Pick n Pay missions.</w:t>
      </w:r>
    </w:p>
    <w:p>
      <w:r>
        <w:t>@cedeso ummm of course its about you! I haven't seen your smile in a long time tho :(</w:t>
      </w:r>
    </w:p>
    <w:p>
      <w:r>
        <w:t>That amazing moment when you're a seat filler at the VGA's and realize @kevinjonas is there and he walks right by your table.</w:t>
      </w:r>
    </w:p>
    <w:p>
      <w:r>
        <w:t>All I'm gonna hear tomorrow at school is the bedlam game I bet</w:t>
      </w:r>
    </w:p>
    <w:p>
      <w:r>
        <w:t xml:space="preserve">Sunday morning. Love it. Win Saturday day of rest today. Coffee brewing toast popping books waiting. Space. Quiet.  </w:t>
      </w:r>
    </w:p>
    <w:p>
      <w:r>
        <w:t>That moment when your heart feels like its being stabbed over and over again and its hard to swallow..</w:t>
      </w:r>
    </w:p>
    <w:p>
      <w:r>
        <w:t xml:space="preserve">Is @KILLSTEENKILL going to commentate every match tonight? Because that would be AWESOME. </w:t>
      </w:r>
    </w:p>
    <w:p>
      <w:r>
        <w:t xml:space="preserve">I constantly worry i can hear intruders at night.  </w:t>
      </w:r>
    </w:p>
    <w:p>
      <w:r>
        <w:t>Why do I still get shocked every time I see my red hair</w:t>
      </w:r>
    </w:p>
    <w:p>
      <w:r>
        <w:t>@AngelNorth What pissy forum are you posting on &amp; furthermore why are you there? :O  Am getting a lecture from the offspring right now.</w:t>
      </w:r>
    </w:p>
    <w:p>
      <w:r>
        <w:t>It's such a beautiful day I can't help but let the child in me twirl and spin!</w:t>
      </w:r>
    </w:p>
    <w:p>
      <w:r>
        <w:t>Not again!! RT @cljungling: Oh dear! The downtown  Quizno's has an "Out of Business" sign on its door.</w:t>
      </w:r>
    </w:p>
    <w:p>
      <w:r>
        <w:t>Lolin an unusually great mood. So much so im singin in public.</w:t>
      </w:r>
    </w:p>
    <w:p>
      <w:r>
        <w:t>Happy I got 2 make it 2 final night of JoyofChristmas! w/ @MatthewBarnett and DC fam. Got to pass out preznts &amp; c all the lil smiles!</w:t>
      </w:r>
    </w:p>
    <w:p>
      <w:r>
        <w:t>The class I thought I had a 52 in I found out I actually have a 92</w:t>
      </w:r>
    </w:p>
    <w:p>
      <w:r>
        <w:t>Finally Mockingjay has arrived! Bad timing must do finals work</w:t>
      </w:r>
    </w:p>
    <w:p>
      <w:r>
        <w:t>Twitter please stop rubbing it in that you watched  last nght however fell asleep befor it started and now i am in a state of</w:t>
      </w:r>
    </w:p>
    <w:p>
      <w:r>
        <w:t>On the eighth day God created coffee...and ran out of it today</w:t>
      </w:r>
    </w:p>
    <w:p>
      <w:r>
        <w:t xml:space="preserve">Do the thing you fear and the death of fear is certain.  - R.W. Emerson </w:t>
      </w:r>
    </w:p>
    <w:p>
      <w:r>
        <w:t>I did my good deed for the day. Now its off to work</w:t>
      </w:r>
    </w:p>
    <w:p>
      <w:r>
        <w:t>All grad school apps are officially sent!  now time for finals</w:t>
      </w:r>
    </w:p>
    <w:p>
      <w:r>
        <w:t>has had a great day. Doesn't want jiggs to leave for work</w:t>
      </w:r>
    </w:p>
    <w:p>
      <w:r>
        <w:t xml:space="preserve"> there's a hot chick in the car ahead of you and a lane over and the guy in front of you is driving 10 mph. </w:t>
      </w:r>
    </w:p>
    <w:p>
      <w:r>
        <w:t>@Lady_monster12 wow. i tweeted that a week ago and youre just now seeing it.</w:t>
      </w:r>
    </w:p>
    <w:p>
      <w:r>
        <w:t xml:space="preserve">Decorating for the holidays listening to christmas music </w:t>
      </w:r>
    </w:p>
    <w:p>
      <w:r>
        <w:t>A7la shay lama 5ala9t my debate 7ag history:')</w:t>
      </w:r>
    </w:p>
    <w:p>
      <w:r>
        <w:t>@LastKisSyndrome Uhmm . I don't know yet  If you choose me as the winner at fb  I will not gonna buy anymore :) I'm so excited :)</w:t>
      </w:r>
    </w:p>
    <w:p>
      <w:r>
        <w:t>I've just seen/reviewed some crazy shit done in ASP.NET MVC</w:t>
      </w:r>
    </w:p>
    <w:p>
      <w:r>
        <w:t>des années que je n'avais pas trainé sur copains d'avant (ayé j'ai retrouvé mon compte)... je regarde des photos de collèges</w:t>
      </w:r>
    </w:p>
    <w:p>
      <w:r>
        <w:t>j'écoute un son sa race je savais même pas qu'il était dans mon itunes</w:t>
      </w:r>
    </w:p>
    <w:p>
      <w:r>
        <w:t>Don't you just love it when you see the presents you're about to get for Christmas.(Sarcasm)</w:t>
      </w:r>
    </w:p>
    <w:p>
      <w:r>
        <w:t>GTL - Gym teaching long shift at work</w:t>
      </w:r>
    </w:p>
    <w:p>
      <w:r>
        <w:t>@MermaidMcCall infant stage... Beautiful! LoL! When my baby finally started sleeping all night I was still getting up every 2 hrs.</w:t>
      </w:r>
    </w:p>
    <w:p>
      <w:r>
        <w:t>It sucks I can't sing in the shower at school</w:t>
      </w:r>
    </w:p>
    <w:p>
      <w:r>
        <w:t>@GenbookTeam you had me until the validation link for my email instantly expired and I could not attempt to try your software.</w:t>
      </w:r>
    </w:p>
    <w:p>
      <w:r>
        <w:t>home with the babbis but can't hold the 7 month old coz he has flu</w:t>
      </w:r>
    </w:p>
    <w:p>
      <w:r>
        <w:t xml:space="preserve">Goin to the mall with my cousin cause the mother of @mariahsaysrawrr won't take her :C </w:t>
      </w:r>
    </w:p>
    <w:p>
      <w:r>
        <w:t>ugh i just wish that things weren't so stupid and complicated.</w:t>
      </w:r>
    </w:p>
    <w:p>
      <w:r>
        <w:t>While everyone is at home tomorrow I'll be moving things to the new school -_-</w:t>
      </w:r>
    </w:p>
    <w:p>
      <w:r>
        <w:t>@NicoleGamo finally you got it! Congrats! Do they know already? How did they react?</w:t>
      </w:r>
    </w:p>
    <w:p>
      <w:r>
        <w:t>Les Dawson! Playing the piano!!!</w:t>
      </w:r>
    </w:p>
    <w:p>
      <w:r>
        <w:t xml:space="preserve">Mom making excuses so i cant get a new phone? </w:t>
      </w:r>
    </w:p>
    <w:p>
      <w:r>
        <w:t>@homebrewcrew totally. so the fucking man. as long as Jesus forgives you anythings okay</w:t>
      </w:r>
    </w:p>
    <w:p>
      <w:r>
        <w:t xml:space="preserve">@MichaelaBartlam i don't have cell phone service so i'm tweeting you! are you still down for some shopping?!  </w:t>
      </w:r>
    </w:p>
    <w:p>
      <w:r>
        <w:t>That ain't how it work that ain't how it goes. and I be getting high just to balance out the lows.</w:t>
      </w:r>
    </w:p>
    <w:p>
      <w:r>
        <w:t>its beginning to look a lot like Christmas!</w:t>
      </w:r>
    </w:p>
    <w:p>
      <w:r>
        <w:t>i swear people piss me off more every day.</w:t>
      </w:r>
    </w:p>
    <w:p>
      <w:r>
        <w:t>sigh. just kidding on the previous tweet. 1 down 3 to go.</w:t>
      </w:r>
    </w:p>
    <w:p>
      <w:r>
        <w:t>I put £20 in petrol yesterday and she's trying to tell me there's no petrol. What cos u was driving round ur mates.</w:t>
      </w:r>
    </w:p>
    <w:p>
      <w:r>
        <w:t>@DRIZZLE_1000 Thats the surprise. Due to a change in plans.. There's a girl left!</w:t>
      </w:r>
    </w:p>
    <w:p>
      <w:r>
        <w:t xml:space="preserve"> ... Being sick! :-( and Monday. Both of which are inevitable tomorrow...</w:t>
      </w:r>
    </w:p>
    <w:p>
      <w:r>
        <w:t>Got up and ready for work to find out right before I leave I don't have to be there for another 2 hours...now driving in the snow</w:t>
      </w:r>
    </w:p>
    <w:p>
      <w:r>
        <w:t>I feel great this morning!</w:t>
      </w:r>
    </w:p>
    <w:p>
      <w:r>
        <w:t>Stupid laptop tht likes to pick and choose when it wants to work properly</w:t>
      </w:r>
    </w:p>
    <w:p>
      <w:r>
        <w:t>Listening to @michaelbuble and decorating the Christmas tree!</w:t>
      </w:r>
    </w:p>
    <w:p>
      <w:r>
        <w:t xml:space="preserve">I just realized the eggnog I bought has high fructose corn syrup in it. </w:t>
      </w:r>
    </w:p>
    <w:p>
      <w:r>
        <w:t>So on the one night @MashoodaKhan &amp; I decide to get our social lives back on track it decides to rain...</w:t>
      </w:r>
    </w:p>
    <w:p>
      <w:r>
        <w:t xml:space="preserve">So long November you have been the worst month ever. Hello December!  </w:t>
      </w:r>
    </w:p>
    <w:p>
      <w:r>
        <w:t>Dear ladies at the next table little do you know that I do in fact speak spanish and can understand everything you say...</w:t>
      </w:r>
    </w:p>
    <w:p>
      <w:r>
        <w:t>@l_kesler  im bout to head back up there too</w:t>
      </w:r>
    </w:p>
    <w:p>
      <w:r>
        <w:t>I'm pretty sure everyone has done this. RT @LordBieber: Well @JazzyKBiebz decided she needed a haircut and took it upon her self ug</w:t>
      </w:r>
    </w:p>
    <w:p>
      <w:r>
        <w:t>@monicastojjjjj ay mate dont forgot maths holiday homework ;) though ide give you a</w:t>
      </w:r>
    </w:p>
    <w:p>
      <w:r>
        <w:t>that awkward moment when you hate everything with a pulse.</w:t>
      </w:r>
    </w:p>
    <w:p>
      <w:r>
        <w:t>Only one more day until 4 day weekend!</w:t>
      </w:r>
    </w:p>
    <w:p>
      <w:r>
        <w:t>Have to be at coon rapids at 8 tomorrow</w:t>
      </w:r>
    </w:p>
    <w:p>
      <w:r>
        <w:t>FUCK THERE'S NO ELECTRICITY. I'm afraid of the dark.</w:t>
      </w:r>
    </w:p>
    <w:p>
      <w:r>
        <w:t xml:space="preserve">Great evening of friends and fam. Slumber PARTY AT boozers and I get air mattress in my closet. </w:t>
      </w:r>
    </w:p>
    <w:p>
      <w:r>
        <w:t>Love when it's raining and I have to walk to class</w:t>
      </w:r>
    </w:p>
    <w:p>
      <w:r>
        <w:t>I have yet to see a day go by where I don't see "Aly Antocha" on my timeline….. WHY DOES SHE EVEN EXIST?</w:t>
      </w:r>
    </w:p>
    <w:p>
      <w:r>
        <w:t xml:space="preserve">@abookapart Spent $66 on 3 books already how bout I send you $10 and get the last 3?  This deal makes me sad! </w:t>
      </w:r>
    </w:p>
    <w:p>
      <w:r>
        <w:t>As the film dosent cheer me up I'm gunna go to bed in a really shit mood feeling like I'm gunny cry (y)</w:t>
      </w:r>
    </w:p>
    <w:p>
      <w:r>
        <w:t xml:space="preserve">Had no idea it was going to snow today </w:t>
      </w:r>
    </w:p>
    <w:p>
      <w:r>
        <w:t xml:space="preserve">Apparently my english teacher&amp; his frnds watch kids movie &amp;sing along once a week to remind them of there childhood </w:t>
      </w:r>
    </w:p>
    <w:p>
      <w:r>
        <w:t>i would lose sleep for @sarahschwind_10  and @a_decrane10  any night!</w:t>
      </w:r>
    </w:p>
    <w:p>
      <w:r>
        <w:t>@Duerinck lekkerrr! Wij zijn ook al een heel eind inclusief gedicht! Yeah. I love early birds :-)</w:t>
      </w:r>
    </w:p>
    <w:p>
      <w:r>
        <w:t>Already time to go back to school tomorrow where did the break go?!?</w:t>
      </w:r>
    </w:p>
    <w:p>
      <w:r>
        <w:t>Hugh Laurie sounds pretty good on The One Show right now.</w:t>
      </w:r>
    </w:p>
    <w:p>
      <w:r>
        <w:t xml:space="preserve"> more days in Sydney then im NewZealand bound. Last trip before study mode next </w:t>
      </w:r>
    </w:p>
    <w:p>
      <w:r>
        <w:t>just found out we have our English mock tommorow</w:t>
      </w:r>
    </w:p>
    <w:p>
      <w:r>
        <w:t xml:space="preserve">I fucking hate it when girls wear fake tan and look like complete cunts </w:t>
      </w:r>
    </w:p>
    <w:p>
      <w:r>
        <w:t>have had a handful of really good days this year~today was one~determined to make 2012 full of them so much so my heart will burst with</w:t>
      </w:r>
    </w:p>
    <w:p>
      <w:r>
        <w:t>Sitting in @nathan_buchheits spot in accounting I have an even better view of the annoying ass old guy</w:t>
      </w:r>
    </w:p>
    <w:p>
      <w:r>
        <w:t>Apparently @OwenJones84 is coming to speak to my university tomorrow. I was not aware of this and am busy.</w:t>
      </w:r>
    </w:p>
    <w:p>
      <w:r>
        <w:t>@_brynnelaine ...and that belief will get me through when a granny starts shouting at me about sizes as I overcome an Xmas day hangover</w:t>
      </w:r>
    </w:p>
    <w:p>
      <w:r>
        <w:t xml:space="preserve">Its like somebody is trying to make me cry tonight! So much </w:t>
      </w:r>
    </w:p>
    <w:p>
      <w:r>
        <w:t>Officially a youth graduate.</w:t>
      </w:r>
    </w:p>
    <w:p>
      <w:r>
        <w:t>Day of the Christmas Party. Day of the biggest spot on my face in 2011.</w:t>
      </w:r>
    </w:p>
    <w:p>
      <w:r>
        <w:t>When people call you a freak for giving your best friend a running hug&gt;&gt;&gt;&gt;&gt;</w:t>
      </w:r>
    </w:p>
    <w:p>
      <w:r>
        <w:t xml:space="preserve">Singing Christmas carols in Spanish. </w:t>
      </w:r>
    </w:p>
    <w:p>
      <w:r>
        <w:t xml:space="preserve">@chris_is_legit My house! It magically showed up in my freezer! My ice maker thing doesn't even make that kind of ice! </w:t>
      </w:r>
    </w:p>
    <w:p>
      <w:r>
        <w:t>they say between Robinson &amp;&amp; Brown is a good ole fashion hoedown . girls fuckin and suckin and asking for nothing .</w:t>
      </w:r>
    </w:p>
    <w:p>
      <w:r>
        <w:t>LSU fans have no class whatsoever.  Its actually laughable. Les Miles face showed it all</w:t>
      </w:r>
    </w:p>
    <w:p>
      <w:r>
        <w:t>This bus smell like sweaty white men</w:t>
      </w:r>
    </w:p>
    <w:p>
      <w:r>
        <w:t>This time of year is the BEST time of year..makes me so happy..heavy sigh*</w:t>
      </w:r>
    </w:p>
    <w:p>
      <w:r>
        <w:t>anybody wanna invite me to their thanksgiving dinner? my family is gonna be gone and ima be all alone. lol</w:t>
      </w:r>
    </w:p>
    <w:p>
      <w:r>
        <w:t>Being kicked out of my room right now..guess I'm staying in my basement for the week</w:t>
      </w:r>
    </w:p>
    <w:p>
      <w:r>
        <w:t>i like to turn the volume all the way up in my parents' suburban and change the satellite to dance music before i turn it off.</w:t>
      </w:r>
    </w:p>
    <w:p>
      <w:r>
        <w:t xml:space="preserve">That awkward moment when you get into a stranger's van and there isn't any candy. </w:t>
      </w:r>
    </w:p>
    <w:p>
      <w:r>
        <w:t>I just need four eggs! I guess there won't be any crepes today...</w:t>
      </w:r>
    </w:p>
    <w:p>
      <w:r>
        <w:t>Centre des impots me voilà... amis twittos si je n'ai pas tweeté d'ici 24h c'est que la file d'attente aura eu raison de moi....</w:t>
      </w:r>
    </w:p>
    <w:p>
      <w:r>
        <w:t>arjtoítameypg nose si hoy me vas a ir a buscar o no.</w:t>
      </w:r>
    </w:p>
    <w:p>
      <w:r>
        <w:t>Two hour long vision meeting this morning full day at work and Adam's lovely work Christmas party tonight</w:t>
      </w:r>
    </w:p>
    <w:p>
      <w:r>
        <w:t>makin apple pie for boyfriend when he gets off work</w:t>
      </w:r>
    </w:p>
    <w:p>
      <w:r>
        <w:t>this trending topic  makes me feel as if I have hacked into an account but I havent</w:t>
      </w:r>
    </w:p>
    <w:p>
      <w:r>
        <w:t>Ever have those days where you just feel full of smiles!?! That's me today.</w:t>
      </w:r>
    </w:p>
    <w:p>
      <w:r>
        <w:t>Deconstructing the latest Dexter episode.</w:t>
      </w:r>
    </w:p>
    <w:p>
      <w:r>
        <w:t xml:space="preserve">I GOT A SWEATSHIRT. A SWEATSHIRT. you have NO idea how happy I am :) </w:t>
      </w:r>
    </w:p>
    <w:p>
      <w:r>
        <w:t>study room time</w:t>
      </w:r>
    </w:p>
    <w:p>
      <w:r>
        <w:t>Sad BSNL Internet out for more than half a day... Company now using Docomo 2G Internet :)</w:t>
      </w:r>
    </w:p>
    <w:p>
      <w:r>
        <w:t>Planning to spend about 6 weeks in Cali next summer. The more I think about it the more excited I get.</w:t>
      </w:r>
    </w:p>
    <w:p>
      <w:r>
        <w:t>my teachers suck ass.. as if I was gonna do hw over my birthday weekend..  -_-</w:t>
      </w:r>
    </w:p>
    <w:p>
      <w:r>
        <w:t>@CarrStuurss haha I just found my wreck this journal this past weekend and was going to ask you about it xD I haven't had time</w:t>
      </w:r>
    </w:p>
    <w:p>
      <w:r>
        <w:t>Note that CP3 Assists and PPG were down last year. Also Gasol and Odom were keys into the Lakers championships those 2 years</w:t>
      </w:r>
    </w:p>
    <w:p>
      <w:r>
        <w:t>Sleep deprived.. gotta catch the bus in the freazing cold...a whole day of lab... then to start an essay. Its gonna be a loooong day.</w:t>
      </w:r>
    </w:p>
    <w:p>
      <w:r>
        <w:t>Holy poop nuggets I just want to feel better!</w:t>
      </w:r>
    </w:p>
    <w:p>
      <w:r>
        <w:t>@dpreacher Life seems a lot more messed up with a tangled earphone in hand at those times. Try those management tasks.</w:t>
      </w:r>
    </w:p>
    <w:p>
      <w:r>
        <w:t>Tryinh to eat lettuce but I&amp; my tongue :(</w:t>
      </w:r>
    </w:p>
    <w:p>
      <w:r>
        <w:t>ngayon pala showing nung movie ni @GERALDnaticxs at @SGeronimo25 na  ☺ di nga lang ako makkanood bukas pa!</w:t>
      </w:r>
    </w:p>
    <w:p>
      <w:r>
        <w:t>Gasp! Someone mentioned me in a tweet?! Nope just spam.</w:t>
      </w:r>
    </w:p>
    <w:p>
      <w:r>
        <w:t>How the hella do we lose Riley and Arlo White in the same day</w:t>
      </w:r>
    </w:p>
    <w:p>
      <w:r>
        <w:t>work christmas party tonight</w:t>
      </w:r>
    </w:p>
    <w:p>
      <w:r>
        <w:t>Not even 8am and Amelie has already started with the Christmas films... First up Jingle All The Way</w:t>
      </w:r>
    </w:p>
    <w:p>
      <w:r>
        <w:t>5:45 practice tomorrow morning.</w:t>
      </w:r>
    </w:p>
    <w:p>
      <w:r>
        <w:t>No I Ain't... that's how I Picked All that heavy Shit Up with no Hesitation</w:t>
      </w:r>
    </w:p>
    <w:p>
      <w:r>
        <w:t>should i tell u im coming over or just show up and prepare myself for the worst   @lexdan13 hahah</w:t>
      </w:r>
    </w:p>
    <w:p>
      <w:r>
        <w:t xml:space="preserve">@Watchbymail late reacrie maar per direct gelinked @www.little-eve.nl uiteraard!! Kom maar op  </w:t>
      </w:r>
    </w:p>
    <w:p>
      <w:r>
        <w:t>False Evidence Appearing Real.</w:t>
      </w:r>
    </w:p>
    <w:p>
      <w:r>
        <w:t>Breakfast consumed dishes done dog fed. Sitting on the floor reading with a napping pup tangled in my legs hot cuppa tea next to me.</w:t>
      </w:r>
    </w:p>
    <w:p>
      <w:r>
        <w:t>This bus smell like straight FISH !!</w:t>
      </w:r>
    </w:p>
    <w:p>
      <w:r>
        <w:t>Really wishing I didn't leave my head phones at home</w:t>
      </w:r>
    </w:p>
    <w:p>
      <w:r>
        <w:t>Damn this music video is going to be sick. I have the best cast and crew in the world. And one very special prop piece ; )</w:t>
      </w:r>
    </w:p>
    <w:p>
      <w:r>
        <w:t>Mines 11... Jr high next year. Freakin' out. RT @ryanclassic: @metricjulie My youngest brother is 14.</w:t>
      </w:r>
    </w:p>
    <w:p>
      <w:r>
        <w:t>Fans when Tiger is losing: "Good! He's a scumbag!" Fans when Tiger is winning: "Ooooh... I love a winner... All is forgiven!!!"</w:t>
      </w:r>
    </w:p>
    <w:p>
      <w:r>
        <w:t>@hayleyth1 By the by I have also unfollowed Estella star now shocking how the parents should be mourning but writing ridiculous stuuf</w:t>
      </w:r>
    </w:p>
    <w:p>
      <w:r>
        <w:t>Black Friday shopping for the win</w:t>
      </w:r>
    </w:p>
    <w:p>
      <w:r>
        <w:t>Watching  last week episode online. @dprincessmaja I will miss Amber. @XianLimm Andy is still .</w:t>
      </w:r>
    </w:p>
    <w:p>
      <w:r>
        <w:t xml:space="preserve"> no matter where you go it smells like cigarette smoke.</w:t>
      </w:r>
    </w:p>
    <w:p>
      <w:r>
        <w:t>people who demand respect don't have respect from others they have</w:t>
      </w:r>
    </w:p>
    <w:p>
      <w:r>
        <w:t>Girls nowadays learned to whore out at a young age .. Ain't got no self worth</w:t>
      </w:r>
    </w:p>
    <w:p>
      <w:r>
        <w:t xml:space="preserve">I wish I had the motivation to do my homework but I just don't.  </w:t>
      </w:r>
    </w:p>
    <w:p>
      <w:r>
        <w:t>off to do a bit of shopping today.</w:t>
      </w:r>
    </w:p>
    <w:p>
      <w:r>
        <w:t>This woman is the nastiest most selfish bitch I have ever known and to think I have two more days with her</w:t>
      </w:r>
    </w:p>
    <w:p>
      <w:r>
        <w:t xml:space="preserve">@KatieM1323 @EvielovesJ im very sad because we had that hilarious lunch at joeys but now its gone :'( </w:t>
      </w:r>
    </w:p>
    <w:p>
      <w:r>
        <w:t>Got a headache and feel like shit</w:t>
      </w:r>
    </w:p>
    <w:p>
      <w:r>
        <w:t>There's a freaking limit to how desi you can get in a foreign country.</w:t>
      </w:r>
    </w:p>
    <w:p>
      <w:r>
        <w:t>I just accidentally slammed my head against the wall...</w:t>
      </w:r>
    </w:p>
    <w:p>
      <w:r>
        <w:t>We are the first people at this surprise party.</w:t>
      </w:r>
    </w:p>
    <w:p>
      <w:r>
        <w:t xml:space="preserve">"@GingerProblems: Sticks and stones may break my bones but sunburns will seriously no for real they'll kill me. </w:t>
      </w:r>
    </w:p>
    <w:p>
      <w:r>
        <w:t>Well got to say WHP manchester didn't disappoint  special weekend for the boyfriends birthday</w:t>
      </w:r>
    </w:p>
    <w:p>
      <w:r>
        <w:t>@Mariahdiva101 Who do you think you are begging MH to contact u or  you'll hurt yourself. You're still here &amp; she didn't tweet you</w:t>
      </w:r>
    </w:p>
    <w:p>
      <w:r>
        <w:t>Black Friday was crazy!</w:t>
      </w:r>
    </w:p>
    <w:p>
      <w:r>
        <w:t>One of my favorite things ever...my whole house smells like Christmas tree :)</w:t>
      </w:r>
    </w:p>
    <w:p>
      <w:r>
        <w:t xml:space="preserve">Dear men here's a useful piece of advice : Avoid woman Anger !! :)     </w:t>
      </w:r>
    </w:p>
    <w:p>
      <w:r>
        <w:t>U miss. How I loved you. How I spoil you. How I slow stroked you. But u know what. . .</w:t>
      </w:r>
    </w:p>
    <w:p>
      <w:r>
        <w:t>@InsaneSerenade I didn't get to think in English today and I was too busy doodling in Welsh to think.</w:t>
      </w:r>
    </w:p>
    <w:p>
      <w:r>
        <w:t>yay starting this research paper all by my little self because my partner decided not to help</w:t>
      </w:r>
    </w:p>
    <w:p>
      <w:r>
        <w:t>That corny shit played out b. You done killed that shit 6 moons ago.</w:t>
      </w:r>
    </w:p>
    <w:p>
      <w:r>
        <w:t>In the midst of an exciting  win I baked the whole night away. Now I'm gonna snuggle on the couch with hot peppermint cocoa</w:t>
      </w:r>
    </w:p>
    <w:p>
      <w:r>
        <w:t>Shaping up to be an awful day. Time for work.</w:t>
      </w:r>
    </w:p>
    <w:p>
      <w:r>
        <w:t>Done with statistics :D now all I have to worry about is business math arabic english and religion.</w:t>
      </w:r>
    </w:p>
    <w:p>
      <w:r>
        <w:t>To Twitter &amp; Facebook Police- Santa Clause isn't real some people think cucumbers taste better pickled &amp; OJ did that shit.</w:t>
      </w:r>
    </w:p>
    <w:p>
      <w:r>
        <w:t>I thought ppl wanted to be in twitter jail</w:t>
      </w:r>
    </w:p>
    <w:p>
      <w:r>
        <w:t>Its so cold in my room tonight</w:t>
      </w:r>
    </w:p>
    <w:p>
      <w:r>
        <w:t>People always say ''Life is full of choices''. No one ever mentions</w:t>
      </w:r>
    </w:p>
    <w:p>
      <w:r>
        <w:t>You honestly fucking disgust me. That's so out of order it's not even remotely acceptable.</w:t>
      </w:r>
    </w:p>
    <w:p>
      <w:r>
        <w:t>Ugh piano later.. Id rather die i havent practiced once</w:t>
      </w:r>
    </w:p>
    <w:p>
      <w:r>
        <w:t>@Horseman724 Wondering when I will be making the switch? Seems pretty random from tweets.</w:t>
      </w:r>
    </w:p>
    <w:p>
      <w:r>
        <w:t>Great first half. Keep it going browns! Knock on wood.</w:t>
      </w:r>
    </w:p>
    <w:p>
      <w:r>
        <w:t>Fabulous night with @AutumnPhillips4 @cnorman11 &amp;&amp; Piage now off to bed for the ACT :)</w:t>
      </w:r>
    </w:p>
    <w:p>
      <w:r>
        <w:t>@RickVallone @Wingalls we need an excuse to make a cameo at a dinner party.</w:t>
      </w:r>
    </w:p>
    <w:p>
      <w:r>
        <w:t xml:space="preserve"> Shot in front of their families? Actually don't think I'd like to watch my mam die! </w:t>
      </w:r>
    </w:p>
    <w:p>
      <w:r>
        <w:t>Just scored the last batch of chicken tenders ever from Beauregards on Airport.</w:t>
      </w:r>
    </w:p>
    <w:p>
      <w:r>
        <w:t>YOU HAVE BEEN A BAD GIRL... GET IN THE CAR.</w:t>
      </w:r>
    </w:p>
    <w:p>
      <w:r>
        <w:t xml:space="preserve">@baileehutto it's eightttt thirtyyyy. Mrs. Mac talked to me this morning. </w:t>
      </w:r>
    </w:p>
    <w:p>
      <w:r>
        <w:t>I still have to write a whole essay by 10:00 tomorrow morning</w:t>
      </w:r>
    </w:p>
    <w:p>
      <w:r>
        <w:t>I Like The Tyler The Creator Song W. Frank Ocean</w:t>
      </w:r>
    </w:p>
    <w:p>
      <w:r>
        <w:t>Pain Is Real When Your Missing A Love One... But Smiling For She Resting In A Great Place...</w:t>
      </w:r>
    </w:p>
    <w:p>
      <w:r>
        <w:t>FML rewriting Maths on Monday. Not good at Maths . and</w:t>
      </w:r>
    </w:p>
    <w:p>
      <w:r>
        <w:t>That 90% sobered up phase where you dunno whether to eat or sleep.</w:t>
      </w:r>
    </w:p>
    <w:p>
      <w:r>
        <w:t>Off to work to practice coming out/dumpedness on boss before mum</w:t>
      </w:r>
    </w:p>
    <w:p>
      <w:r>
        <w:t>Yesterday somebody won an album  today there is more awesome digital releases... Guess what's happening tomorrow?! :)</w:t>
      </w:r>
    </w:p>
    <w:p>
      <w:r>
        <w:t>Sunday nights are the worse. I hate school</w:t>
      </w:r>
    </w:p>
    <w:p>
      <w:r>
        <w:t>I have fever on the night before we go back to school..</w:t>
      </w:r>
    </w:p>
    <w:p>
      <w:r>
        <w:t>It's cold as crap and I'm stuck waitin for momma outside in front of the gym.</w:t>
      </w:r>
    </w:p>
    <w:p>
      <w:r>
        <w:t>Guess I'll be holding onto my damage surveys from now on and people can kiss my ass...or be an asshole and ask for authorship</w:t>
      </w:r>
    </w:p>
    <w:p>
      <w:r>
        <w:t>After watching True Life: I'm blind I refuse to get my wisdom teeth cut out!</w:t>
      </w:r>
    </w:p>
    <w:p>
      <w:r>
        <w:t>My grandmother won't let me step foot in the kitchen..</w:t>
      </w:r>
    </w:p>
    <w:p>
      <w:r>
        <w:t>Thanksgiving soon to bad I can't enjoy it</w:t>
      </w:r>
    </w:p>
    <w:p>
      <w:r>
        <w:t>Love getting home to my little cousins sleeping over!</w:t>
      </w:r>
    </w:p>
    <w:p>
      <w:r>
        <w:t>weer thuis nu nog snel een gedicht maken en kadootjes inpakken voor vanavond!</w:t>
      </w:r>
    </w:p>
    <w:p>
      <w:r>
        <w:t xml:space="preserve">Watching Community with @bronrsmith and eating roast almond dark chocolate. </w:t>
      </w:r>
    </w:p>
    <w:p>
      <w:r>
        <w:t>@gerrickmumford False Evidence Appearing Real</w:t>
      </w:r>
    </w:p>
    <w:p>
      <w:r>
        <w:t>going to get a christmas tree in a little bit</w:t>
      </w:r>
    </w:p>
    <w:p>
      <w:r>
        <w:t>Ahh back to work tomorow bright and early</w:t>
      </w:r>
    </w:p>
    <w:p>
      <w:r>
        <w:t>Sitting here acting like I have nothing to do and realized I need to make a resume</w:t>
      </w:r>
    </w:p>
    <w:p>
      <w:r>
        <w:t>:c RT @dope_ass_pepe: Its weird how I tweet @FishyyGee but yet I've never talked to her at school?. O.o</w:t>
      </w:r>
    </w:p>
    <w:p>
      <w:r>
        <w:t>looking at 2 test and an essay due tomorrow and I only have 4 classes.</w:t>
      </w:r>
    </w:p>
    <w:p>
      <w:r>
        <w:t>@LuckyMagazine Seriously!...we are doing trunk show at Henri Bendel and it's POSITIVELY crazy.</w:t>
      </w:r>
    </w:p>
    <w:p>
      <w:r>
        <w:t>@TheBodyShopUK seeing my baby girl smile for the first time is giving me</w:t>
      </w:r>
    </w:p>
    <w:p>
      <w:r>
        <w:t>@Ephixa YouTube claims your new Dragon Roost Island video ft. Veela is a private video. Yet it was emailed. :(</w:t>
      </w:r>
    </w:p>
    <w:p>
      <w:r>
        <w:t>About to decorate the Christmas Tree (: </w:t>
      </w:r>
    </w:p>
    <w:p>
      <w:r>
        <w:t>Sometimes the most dysfunctional friends can turn out to be the wisest ones. God has a strange sense of humor sometimes!</w:t>
      </w:r>
    </w:p>
    <w:p>
      <w:r>
        <w:t>Ordered a book from the big A online at 10.30pm Monday. Opted for free delivery 3 to 5 days. Just been delivered - 9am Wednesday!</w:t>
      </w:r>
    </w:p>
    <w:p>
      <w:r>
        <w:t>"Yes that was my nephew &amp; his friend." My response when asked about the 2 10-yr-olds that rang the doorbell &amp; hid n the bushes @ work.</w:t>
      </w:r>
    </w:p>
    <w:p>
      <w:r>
        <w:t>I hate crazy ex's. Like for real dude shoot yourself. It's been 2 years..</w:t>
      </w:r>
    </w:p>
    <w:p>
      <w:r>
        <w:t>Verjaardagskado  van hubbie gekregen 4 dagen Berlijn met oud&amp;nieuw  en geregeld dat zijn beste maatje er dan ook is</w:t>
      </w:r>
    </w:p>
    <w:p>
      <w:r>
        <w:t>Tweetième dimension... RT @LisePressac a franchi un cap: commence à mettre @ devant le nom de ses collègues qd elle veut envoyer texto</w:t>
      </w:r>
    </w:p>
    <w:p>
      <w:r>
        <w:t>My mom's wrapping my gifts right in front of me</w:t>
      </w:r>
    </w:p>
    <w:p>
      <w:r>
        <w:t>@LouiseTynan they are worse than awful !! cunts deserve to have their balls cut off</w:t>
      </w:r>
    </w:p>
    <w:p>
      <w:r>
        <w:t>Now I know how she felt when we hit right into a selfish person spot on.</w:t>
      </w:r>
    </w:p>
    <w:p>
      <w:r>
        <w:t>Dranking! For free! Lookin fly! And I got paid to play</w:t>
      </w:r>
    </w:p>
    <w:p>
      <w:r>
        <w:t>leaving camp today</w:t>
      </w:r>
    </w:p>
    <w:p>
      <w:r>
        <w:t>@zeerazic I am almost scared to go to 4th period. Someone is always shooting mean looks or snapping at me for talking or laughing.</w:t>
      </w:r>
    </w:p>
    <w:p>
      <w:r>
        <w:t>shits bout to get real for b ri and matt</w:t>
      </w:r>
    </w:p>
    <w:p>
      <w:r>
        <w:t>Long day at school now of to work</w:t>
      </w:r>
    </w:p>
    <w:p>
      <w:r>
        <w:t>@WafaFt let's just say next week 3 finals and two assignments due.</w:t>
      </w:r>
    </w:p>
    <w:p>
      <w:r>
        <w:t>Bet you never thought a beetle bug has a killer radio system.</w:t>
      </w:r>
    </w:p>
    <w:p>
      <w:r>
        <w:t>How I hate walking away that last time</w:t>
      </w:r>
    </w:p>
    <w:p>
      <w:r>
        <w:t>That moment of panic when the toilet seat slips whilst you're wiping your arse.</w:t>
      </w:r>
    </w:p>
    <w:p>
      <w:r>
        <w:t>Just found my new secret weapon in swimming.</w:t>
      </w:r>
    </w:p>
    <w:p>
      <w:r>
        <w:t>Black is no longer beautiful to the masses in world where we are surronded by artificial hair bleached skin and fake asses.</w:t>
      </w:r>
    </w:p>
    <w:p>
      <w:r>
        <w:t xml:space="preserve">... God continually experiences in all their breadth &amp; depth &amp; richness. He is the most joyous being in the universe." - D. Willard </w:t>
      </w:r>
    </w:p>
    <w:p>
      <w:r>
        <w:t>Don't get the impression that you arouse my anger. You see one can only be angry with those he respects. ~Richard M. Nixon</w:t>
      </w:r>
    </w:p>
    <w:p>
      <w:r>
        <w:t>Lekker op de bank maar eens begin maken van rijm</w:t>
      </w:r>
    </w:p>
    <w:p>
      <w:r>
        <w:t>Arg have to wait till february for more Walking Dead</w:t>
      </w:r>
    </w:p>
    <w:p>
      <w:r>
        <w:t>I've got fever. Not the cool trendy Saturday night one - just the odd and stupid sickness' fever.</w:t>
      </w:r>
    </w:p>
    <w:p>
      <w:r>
        <w:t>You never know what's behind a persons smile but in spite of what I see or what I'm going through I'm too blessed not to smile.</w:t>
      </w:r>
    </w:p>
    <w:p>
      <w:r>
        <w:t>“@kearycolbert: Boo-c-l-a will represent the South as the PAC-12 South Champs.... Hahaha What a Joke!!!!”&gt;lmaoo I sense pure utter</w:t>
      </w:r>
    </w:p>
    <w:p>
      <w:r>
        <w:t>@_liin @gaosan je sais pas j'ai vu Ups livré 2 fois je l'ai vu sortir mes colis entre le tri et le "je jet car c'est pas celui là"</w:t>
      </w:r>
    </w:p>
    <w:p>
      <w:r>
        <w:t xml:space="preserve">I feel my world is ending today </w:t>
      </w:r>
    </w:p>
    <w:p>
      <w:r>
        <w:t>The night before a long day an' I can't sleep</w:t>
      </w:r>
    </w:p>
    <w:p>
      <w:r>
        <w:t>you can stop blasting your screamo music at the bus stop before i take your ipod and throw it in the road.</w:t>
      </w:r>
    </w:p>
    <w:p>
      <w:r>
        <w:t>I spend 1.5 hours in traffic to end up in a place I hate where I get bored to death.</w:t>
      </w:r>
    </w:p>
    <w:p>
      <w:r>
        <w:t xml:space="preserve">What a great night in the RDS!  Great Score and "fierce giddies" in the Leinster Store when Zac announced his engagment! </w:t>
      </w:r>
    </w:p>
    <w:p>
      <w:r>
        <w:t xml:space="preserve">Okay so now Russia seems to be the new nation to be going thru the whole kicking out the ruling party drama </w:t>
      </w:r>
    </w:p>
    <w:p>
      <w:r>
        <w:t>@SaluteMe_Bxtchx no yu ask her both ring nd waist size to throw her off then</w:t>
      </w:r>
    </w:p>
    <w:p>
      <w:r>
        <w:t>I wanted something good to eat!! Yummy yummy yummy! I settled for water!</w:t>
      </w:r>
    </w:p>
    <w:p>
      <w:r>
        <w:t>Aww momma couldn't wait till xmas to give me my gifts she left them with a note on my bed</w:t>
      </w:r>
    </w:p>
    <w:p>
      <w:r>
        <w:t>Welp time to study for the next few days...</w:t>
      </w:r>
    </w:p>
    <w:p>
      <w:r>
        <w:t>I was confused as to how one water bottle in my car was frozen and the other wasn't... until I took a sip and it was vodka</w:t>
      </w:r>
    </w:p>
    <w:p>
      <w:r>
        <w:t>@cmhegan @twohandsjack1 @jamesguest1 @SGuest82 @mdleslie56  throw in Khawaja / Wade / Warner and suddenly we've got match winners</w:t>
      </w:r>
    </w:p>
    <w:p>
      <w:r>
        <w:t>We have something super exciting in store for you for the  season! Any guesses? Wishes?</w:t>
      </w:r>
    </w:p>
    <w:p>
      <w:r>
        <w:t>Funniest birthday cake a bun with one candle and sprinkled with cheese</w:t>
      </w:r>
    </w:p>
    <w:p>
      <w:r>
        <w:t xml:space="preserve">As the deer pants for the water brooks so pants my soul for you O God.  Ps 42:1  This became a great praise song.    </w:t>
      </w:r>
    </w:p>
    <w:p>
      <w:r>
        <w:t>Gonna finally try to read some of my book...I have no time for books since school started.</w:t>
      </w:r>
    </w:p>
    <w:p>
      <w:r>
        <w:t>Maybe I need some rehab or maybe just need some sleep but I think thanksgiving break just went right over me.</w:t>
      </w:r>
    </w:p>
    <w:p>
      <w:r>
        <w:t xml:space="preserve">There is no joy like hammock based joy.   </w:t>
      </w:r>
    </w:p>
    <w:p>
      <w:r>
        <w:t>Writing all those papers I was supposed to write last week.</w:t>
      </w:r>
    </w:p>
    <w:p>
      <w:r>
        <w:t>chem check. spanish check. now onto algebra then english.</w:t>
      </w:r>
    </w:p>
    <w:p>
      <w:r>
        <w:t>Braiding my niece hair</w:t>
      </w:r>
    </w:p>
    <w:p>
      <w:r>
        <w:t>LMFAOO i love you dane cook&lt;3RT @danecook: I just shit my pants. Pure 100% gravy.</w:t>
      </w:r>
    </w:p>
    <w:p>
      <w:r>
        <w:t>@Mrctn615 we wear the crown cuz we deserve it!</w:t>
      </w:r>
    </w:p>
    <w:p>
      <w:r>
        <w:t>Thinking about getting ready for work onto two shifts left till Saturdays night out</w:t>
      </w:r>
    </w:p>
    <w:p>
      <w:r>
        <w:t>So apparently everyone I follow on twitter is at  I get to hear who won each award a zillion times</w:t>
      </w:r>
    </w:p>
    <w:p>
      <w:r>
        <w:t>Im bout ready to throw up</w:t>
      </w:r>
    </w:p>
    <w:p>
      <w:r>
        <w:t>my mom is making us wear elf hats for our christmas card picture...</w:t>
      </w:r>
    </w:p>
    <w:p>
      <w:r>
        <w:t>Frustrated stressed  i guess i am not posed to enjoy happiness</w:t>
      </w:r>
    </w:p>
    <w:p>
      <w:r>
        <w:t>Gettin ready to drive back to chatt town... Last minute playing with my little b's!</w:t>
      </w:r>
    </w:p>
    <w:p>
      <w:r>
        <w:t>Ahh I was legit crying for half the time on the way to to states.. There was soooo many bridges :'( omgg</w:t>
      </w:r>
    </w:p>
    <w:p>
      <w:r>
        <w:t>@Sascharv De har nog en del att snacka om så småningom tänker jag :)</w:t>
      </w:r>
    </w:p>
    <w:p>
      <w:r>
        <w:t>Watch me crash that shit</w:t>
      </w:r>
    </w:p>
    <w:p>
      <w:r>
        <w:t>My week is complete now I have had my dose of Rev.</w:t>
      </w:r>
    </w:p>
    <w:p>
      <w:r>
        <w:t>Estou aprendendo a mexer no MM! e estou fazendo um vídeo lindo com a música Charlie Brown dia 12 ou 13 postarei no @youtube</w:t>
      </w:r>
    </w:p>
    <w:p>
      <w:r>
        <w:t>Don't get the impression that you arouse my anger. You see one can only be angry with those he respects. ~Richard M. Nixon</w:t>
      </w:r>
    </w:p>
    <w:p>
      <w:r>
        <w:t xml:space="preserve">1am sneak to Harris teeter..apparently you go 48 years without trying a smore. @heidipilson </w:t>
      </w:r>
    </w:p>
    <w:p>
      <w:r>
        <w:t>when my little brothers friends ovoo him and I answer.. LLS</w:t>
      </w:r>
    </w:p>
    <w:p>
      <w:r>
        <w:t>Iron hill for dinner then christmas parade in west chester it's the holidays!</w:t>
      </w:r>
    </w:p>
    <w:p>
      <w:r>
        <w:t>A girl with a pretty face and evil smile</w:t>
      </w:r>
    </w:p>
    <w:p>
      <w:r>
        <w:t>track practice without @ColbyHadley tomorrow</w:t>
      </w:r>
    </w:p>
    <w:p>
      <w:r>
        <w:t>Earliest flight ever tomorrow -__- ill be up at about 5 am</w:t>
      </w:r>
    </w:p>
    <w:p>
      <w:r>
        <w:t>High as hell in monkey joes with my lil bro and his friends ._.</w:t>
      </w:r>
    </w:p>
    <w:p>
      <w:r>
        <w:t>It is amazing how God tells you to take a completely different path. The future is unknown but God's plan is perfect  Excitement</w:t>
      </w:r>
    </w:p>
    <w:p>
      <w:r>
        <w:t>@nrocy As in one can activate TimeMachine within OS X and browse your file history WITHOUT the backup drive connected!</w:t>
      </w:r>
    </w:p>
    <w:p>
      <w:r>
        <w:t>This twin business. Needs to stop.</w:t>
      </w:r>
    </w:p>
    <w:p>
      <w:r>
        <w:t>Killing ppl always feels better when you can't think I'm going in to kill em</w:t>
      </w:r>
    </w:p>
    <w:p>
      <w:r>
        <w:t>Even though it's only 45 degrees out it's a diservice to NOT have your sunroof open on a sunny day in Oregon</w:t>
      </w:r>
    </w:p>
    <w:p>
      <w:r>
        <w:t>Brown bag special</w:t>
      </w:r>
    </w:p>
    <w:p>
      <w:r>
        <w:t>Wearing my new Maroon Out shirt (Thank you Mom &amp; Dad! What an awesome surprise!) Eating chili. Visiting w/ my parents while they cook.</w:t>
      </w:r>
    </w:p>
    <w:p>
      <w:r>
        <w:t>Hey Indiana! Thanks for not staffing the toll booths returning to Ohio. I love 20 minute waits to go home.</w:t>
      </w:r>
    </w:p>
    <w:p>
      <w:r>
        <w:t>Time to play tiger woods '12 see if my controller makes it through the night.</w:t>
      </w:r>
    </w:p>
    <w:p>
      <w:r>
        <w:t>to feel happy just once for a whole day would be brilliant</w:t>
      </w:r>
    </w:p>
    <w:p>
      <w:r>
        <w:t>I wonder what would happen if I got pregnant . . . . ???? Greg would PASS OUT if I tld him tht......then wake up hittin shit n cryin.</w:t>
      </w:r>
    </w:p>
    <w:p>
      <w:r>
        <w:t>Four hour car ride</w:t>
      </w:r>
    </w:p>
    <w:p>
      <w:r>
        <w:t>Bought a Mirinda bottle. Lost enthu after first few gulps. What a waste! :|</w:t>
      </w:r>
    </w:p>
    <w:p>
      <w:r>
        <w:t>Well it's time for me to go and lie awake in a bed until mid-morning.</w:t>
      </w:r>
    </w:p>
    <w:p>
      <w:r>
        <w:t>Je connais des clients qui vont être content pour les fêtes de fin d'année !</w:t>
      </w:r>
    </w:p>
    <w:p>
      <w:r>
        <w:t>second time going to  second time missing the band i most wanted to see.</w:t>
      </w:r>
    </w:p>
    <w:p>
      <w:r>
        <w:t>That awkward moment when I typed @robsenecal s number in wrong and sent a picture of my goatee to some random number</w:t>
      </w:r>
    </w:p>
    <w:p>
      <w:r>
        <w:t xml:space="preserve">I gotta feelin (woo-hoo) that today is gunna be a good good day  </w:t>
      </w:r>
    </w:p>
    <w:p>
      <w:r>
        <w:t>I love my wolf jumper my deer pj bottoms and my hot water bottle oh and my ikea bedding thanks guys for making my snoozes AMAZING.</w:t>
      </w:r>
    </w:p>
    <w:p>
      <w:r>
        <w:t>Or a lot of other actors for that matter. I'm just having a Chris Evans situation atm.</w:t>
      </w:r>
    </w:p>
    <w:p>
      <w:r>
        <w:t>Not going to black Friday this year!</w:t>
      </w:r>
    </w:p>
    <w:p>
      <w:r>
        <w:t>Finally done with work and have to be back in less than 12 hours</w:t>
      </w:r>
    </w:p>
    <w:p>
      <w:r>
        <w:t>Another day down....I am closer 2 buying my N9 :)</w:t>
      </w:r>
    </w:p>
    <w:p>
      <w:r>
        <w:t>Just realized I only have like a week left with great people like @MariasEllas and @kristenroche42 until next semester</w:t>
      </w:r>
    </w:p>
    <w:p>
      <w:r>
        <w:t>Re evaluating my life right now. I'm such a mess when drunk these days</w:t>
      </w:r>
    </w:p>
    <w:p>
      <w:r>
        <w:t>@Licataaa love hearing about delicious food ... Then having none.</w:t>
      </w:r>
    </w:p>
    <w:p>
      <w:r>
        <w:t>so glad @cassandraopper is home. Naps football food family.</w:t>
      </w:r>
    </w:p>
    <w:p>
      <w:r>
        <w:t>"The walls we build around us to keep out the sadness also keep out the joy." - OR gives you the</w:t>
      </w:r>
    </w:p>
    <w:p>
      <w:r>
        <w:t>And with rothlisberger helped off the field christmas comes early</w:t>
      </w:r>
    </w:p>
    <w:p>
      <w:r>
        <w:t>There is little that is worse then the blank Microsoft Word page to the college student... worse when deadlines loom</w:t>
      </w:r>
    </w:p>
    <w:p>
      <w:r>
        <w:t>First day back at the rink</w:t>
      </w:r>
    </w:p>
    <w:p>
      <w:r>
        <w:t>@vicki_belo That's great! But I don't think they'll replace the ref if it were a complaint from a 'normal' person. Sad but true!</w:t>
      </w:r>
    </w:p>
    <w:p>
      <w:r>
        <w:t>Just woke up. Not time for school. Can't fall back asleep.</w:t>
      </w:r>
    </w:p>
    <w:p>
      <w:r>
        <w:t>I have THREE hot dates tonight! Dropping my clothes into the laundry room while I hit the gym...then off to the library!</w:t>
      </w:r>
    </w:p>
    <w:p>
      <w:r>
        <w:t xml:space="preserve">@msmpm ahay ndi ko kaya sagad2 cnyu ://// omg promise sagad ka gd gurooo palaroooooo ka bla. sagad ka ah promise ndi ko sagad </w:t>
      </w:r>
    </w:p>
    <w:p>
      <w:r>
        <w:t>yasss! mum just came through with an advent calendar!</w:t>
      </w:r>
    </w:p>
    <w:p>
      <w:r>
        <w:t>@thematthewhuff @bowman_baker Clear your schedule on 12•12•12 and pack our bags for Fiji. Lol</w:t>
      </w:r>
    </w:p>
    <w:p>
      <w:r>
        <w:t>New story idea :( so tempted to start it but I know I'll just end up abandoning it halfway through because of writersblock D'</w:t>
      </w:r>
    </w:p>
    <w:p>
      <w:r>
        <w:t>just looked at my youtube channel and noticed my extended version of 'levels' has almost 22000 views haha...</w:t>
      </w:r>
    </w:p>
    <w:p>
      <w:r>
        <w:t>@AileanBeaton :O you ruined it! You didn't put a gap between 7 and 0!</w:t>
      </w:r>
    </w:p>
    <w:p>
      <w:r>
        <w:t>losing a sock then finding it in your trouser leg!</w:t>
      </w:r>
    </w:p>
    <w:p>
      <w:r>
        <w:t>Its difficult for me to ignore all their nonsensei have a feeling too.I'm not a girl tat no feelings</w:t>
      </w:r>
    </w:p>
    <w:p>
      <w:r>
        <w:t>Then there are those obbz who offer you a shot in return for a lap dance</w:t>
      </w:r>
    </w:p>
    <w:p>
      <w:r>
        <w:t xml:space="preserve">F word. S word. D word. </w:t>
      </w:r>
    </w:p>
    <w:p>
      <w:r>
        <w:t>HATE waiting for people!!!!!! Again I wish I could drive</w:t>
      </w:r>
    </w:p>
    <w:p>
      <w:r>
        <w:t xml:space="preserve">I love turning all the lights off and seeing my Christmas tree still glowing!  </w:t>
      </w:r>
    </w:p>
    <w:p>
      <w:r>
        <w:t xml:space="preserve">@AmandaMTwar hahaha golly that took me a second too long to understand but never the less gave me a solid laugh. </w:t>
      </w:r>
    </w:p>
    <w:p>
      <w:r>
        <w:t>The terrifying moment when you can't find your headphones</w:t>
      </w:r>
    </w:p>
    <w:p>
      <w:r>
        <w:t>Its always a good day when your parents finally see your tattoo that youve had for three months</w:t>
      </w:r>
    </w:p>
    <w:p>
      <w:r>
        <w:t>@ScionCanada If I find an iQ under me seat in the theater I can keep the car? @ScionEvolution</w:t>
      </w:r>
    </w:p>
    <w:p>
      <w:r>
        <w:t>Not enough time in the day to listen to all that great music out there.</w:t>
      </w:r>
    </w:p>
    <w:p>
      <w:r>
        <w:t>For the first time in two weeks I am alone in my house. I may cry.</w:t>
      </w:r>
    </w:p>
    <w:p>
      <w:r>
        <w:t>@ImaneBennacer Tu as de la chance que je vois flou que je suis fatigue etc ..  Je m'occupe de toi toute a l'heure ..</w:t>
      </w:r>
    </w:p>
    <w:p>
      <w:r>
        <w:t>I haven't been to Toys R Us in like 5 years..</w:t>
      </w:r>
    </w:p>
    <w:p>
      <w:r>
        <w:t>I officially got glasses again. Time for the "You look like a librarian!" comments. -.-</w:t>
      </w:r>
    </w:p>
    <w:p>
      <w:r>
        <w:t>Hot water bottle..again</w:t>
      </w:r>
    </w:p>
    <w:p>
      <w:r>
        <w:t>@keelyysmithh I'm  very sorry to say but  is not real. It's an April Fool's Prank.</w:t>
      </w:r>
    </w:p>
    <w:p>
      <w:r>
        <w:t>@ndamukong_suh let the haters hate this is the D where the weak are killed and eaten we love you we got ur back do ur thing</w:t>
      </w:r>
    </w:p>
    <w:p>
      <w:r>
        <w:t>@Shutrbecca Poinsettia plants being put out right now! Never seen that.</w:t>
      </w:r>
    </w:p>
    <w:p>
      <w:r>
        <w:t>doesn't understand why people act this way.</w:t>
      </w:r>
    </w:p>
    <w:p>
      <w:r>
        <w:t>@JacobHebert1 Nay those scare me bra!</w:t>
      </w:r>
    </w:p>
    <w:p>
      <w:r>
        <w:t>Just shat on my Physics and OChem finals. Now I get to relax---jk I have calc at 7:30 AM</w:t>
      </w:r>
    </w:p>
    <w:p>
      <w:r>
        <w:t>Some people actually say 'my bit' instead of 'my girlfrend/whatever' It's such a geordie thing.</w:t>
      </w:r>
    </w:p>
    <w:p>
      <w:r>
        <w:t>Pumpkin pies cups spoons latin music learning to dance red &amp; white checkers  dear old friends home.</w:t>
      </w:r>
    </w:p>
    <w:p>
      <w:r>
        <w:t>The mom in this piece is really depressing. "You are NOT gay! It's disgusting You're disgusting!"</w:t>
      </w:r>
    </w:p>
    <w:p>
      <w:r>
        <w:t>Dear mr. Husemann if you don't put the review answers up I am not taking the test. You said this would be done 3 days ago. Gaaaah</w:t>
      </w:r>
    </w:p>
    <w:p>
      <w:r>
        <w:t>deff waking up and finding nesquick in my bed</w:t>
      </w:r>
    </w:p>
    <w:p>
      <w:r>
        <w:t>Next week is about to be just as busy as this week -_-</w:t>
      </w:r>
    </w:p>
    <w:p>
      <w:r>
        <w:t>Another birthday and christmas being single...</w:t>
      </w:r>
    </w:p>
    <w:p>
      <w:r>
        <w:t>Me and my husband up cleaning our house and worshiping!! Getn our spirit right before church!</w:t>
      </w:r>
    </w:p>
    <w:p>
      <w:r>
        <w:t>"You know I'm spending money cause spending time is hopeless. And know I'm popping bottles cause I'm bottling emotions!"</w:t>
      </w:r>
    </w:p>
    <w:p>
      <w:r>
        <w:t>Cow hearts in physiology this Friday?</w:t>
      </w:r>
    </w:p>
    <w:p>
      <w:r>
        <w:t>Train journey home from London back to reality</w:t>
      </w:r>
    </w:p>
    <w:p>
      <w:r>
        <w:t>why does nailpolish chip after ONE FUCKING DAY.</w:t>
      </w:r>
    </w:p>
    <w:p>
      <w:r>
        <w:t>Just left my mom at work now driving home listening to the one that got away</w:t>
      </w:r>
    </w:p>
    <w:p>
      <w:r>
        <w:t>It felt really good. you know the idea Jesus first Yourself last Others in between</w:t>
      </w:r>
    </w:p>
    <w:p>
      <w:r>
        <w:t>@meganadkins_23  yeah I noticed your brother deleted him twitter....</w:t>
      </w:r>
    </w:p>
    <w:p>
      <w:r>
        <w:t>I need to sign a Non-Aggression Pact with myself</w:t>
      </w:r>
    </w:p>
    <w:p>
      <w:r>
        <w:t>And why is this white girl talkin like a hood rar?</w:t>
      </w:r>
    </w:p>
    <w:p>
      <w:r>
        <w:t xml:space="preserve">lolol... so CUTE!  oh my gosh.  I always need my daily Sophia Grace fix now.  xD </w:t>
      </w:r>
    </w:p>
    <w:p>
      <w:r>
        <w:t>And the bears lose... So awkwardly too. Like an ending to the Sopranos or something.</w:t>
      </w:r>
    </w:p>
    <w:p>
      <w:r>
        <w:t>That Shit Crazy So I'm Just A Friend Now ? Woah Okay Then O_o</w:t>
      </w:r>
    </w:p>
    <w:p>
      <w:r>
        <w:t>Cor heeft me weer opgezadeld met een berg werk wat ie ook prima zelf had kunnen doen…</w:t>
      </w:r>
    </w:p>
    <w:p>
      <w:r>
        <w:t>I figured out something very complicated for me in illustrator and I just had to tweet about it!</w:t>
      </w:r>
    </w:p>
    <w:p>
      <w:r>
        <w:t xml:space="preserve">monday night before break = thursday night on a normal week </w:t>
      </w:r>
    </w:p>
    <w:p>
      <w:r>
        <w:t>awkward moment when you're wetter before you have the shower :(</w:t>
      </w:r>
    </w:p>
    <w:p>
      <w:r>
        <w:t>; Everyone is actually nice on black friday.</w:t>
      </w:r>
    </w:p>
    <w:p>
      <w:r>
        <w:t>I love dance but can't make better move</w:t>
      </w:r>
    </w:p>
    <w:p>
      <w:r>
        <w:t>Hamden tonight to see christmas lights with fwends.</w:t>
      </w:r>
    </w:p>
    <w:p>
      <w:r>
        <w:t>Good luck w that RT @GMFuller1971 Its been my pleasure to watch the  stifle the  during the first half of the game.</w:t>
      </w:r>
    </w:p>
    <w:p>
      <w:r>
        <w:t>I always mistake the garbage disposal switch for the light switch.</w:t>
      </w:r>
    </w:p>
    <w:p>
      <w:r>
        <w:t>@kerlynlesmes I was talking bout Maria leaving yee she left 2day</w:t>
      </w:r>
    </w:p>
    <w:p>
      <w:r>
        <w:t>Getting up at 7 am in the morning for a softball tournament.</w:t>
      </w:r>
    </w:p>
    <w:p>
      <w:r>
        <w:t>So my dad just came at me with a blow torch</w:t>
      </w:r>
    </w:p>
    <w:p>
      <w:r>
        <w:t>The most frustrating thing in the world for me in the morning is breaking the yolk when flipping my egg -_-</w:t>
      </w:r>
    </w:p>
    <w:p>
      <w:r>
        <w:t>Sitting in the backseat makes me car sick.</w:t>
      </w:r>
    </w:p>
    <w:p>
      <w:r>
        <w:t>Bout to freeze my ass off til 7</w:t>
      </w:r>
    </w:p>
    <w:p>
      <w:r>
        <w:t>Oh I almost forgot - psych project due: 7 days.</w:t>
      </w:r>
    </w:p>
    <w:p>
      <w:r>
        <w:t>Awkwardly getting gas while mexicans and rednecks stare at you</w:t>
      </w:r>
    </w:p>
    <w:p>
      <w:r>
        <w:t>So for you people who are filled with fear that I might someday be released: breathe easy I don't see it happening.&amp;</w:t>
      </w:r>
    </w:p>
    <w:p>
      <w:r>
        <w:t>y do females let ex's run them into a lonely ass whole while he still out doin home...i dnt kno if i shud smh at him or her</w:t>
      </w:r>
    </w:p>
    <w:p>
      <w:r>
        <w:t>@k_shred although I eat more every other day than today...wasn't in the eating mood.</w:t>
      </w:r>
    </w:p>
    <w:p>
      <w:r>
        <w:t>When my Dad and sister argue over math homework for an hour and a half. In the kitchen.</w:t>
      </w:r>
    </w:p>
    <w:p>
      <w:r>
        <w:t xml:space="preserve">Don't go through life with your eyes open but your eyes closed. &amp; Spiral Convergence&amp;  </w:t>
      </w:r>
    </w:p>
    <w:p>
      <w:r>
        <w:t>two more hours then studying for psych and history</w:t>
      </w:r>
    </w:p>
    <w:p>
      <w:r>
        <w:t>Coming home to my dad cleaning my room... Hope u don't see the baby stuff in my desk grandpa! Lol</w:t>
      </w:r>
    </w:p>
    <w:p>
      <w:r>
        <w:t>now that everyone's gone i guess i can sleep till next week.</w:t>
      </w:r>
    </w:p>
    <w:p>
      <w:r>
        <w:t>Eating dinner with "Earth Song" blasting on the restaurant's sound system.</w:t>
      </w:r>
    </w:p>
    <w:p>
      <w:r>
        <w:t xml:space="preserve"> when you are the dude who told @ronakbear about @johncmayer's said cancer....</w:t>
      </w:r>
    </w:p>
    <w:p>
      <w:r>
        <w:t>time to go read half of a book so i keep my B in english!</w:t>
      </w:r>
    </w:p>
    <w:p>
      <w:r>
        <w:t>Getting shot don't scare me but getting cut scares me like a bitch</w:t>
      </w:r>
    </w:p>
    <w:p>
      <w:r>
        <w:t>Im addicted to getting tested.my doc tired of seeing me. And I dont even get sex like I would want it..</w:t>
      </w:r>
    </w:p>
    <w:p>
      <w:r>
        <w:t>Dress Hanging Off Your Shoulder Barely Sober</w:t>
      </w:r>
    </w:p>
    <w:p>
      <w:r>
        <w:t>Don't get the impression that you arouse my anger. You see one can only be angry with those he respects. ~Richard M. Nixon</w:t>
      </w:r>
    </w:p>
    <w:p>
      <w:r>
        <w:t>@zamped920 RT @BestWorstAdvice: Want to let your parents know that you're gay? Tell them during Christmas dinner.</w:t>
      </w:r>
    </w:p>
    <w:p>
      <w:r>
        <w:t>don't believe the lies look me in my eyes. please don't be scared of me.</w:t>
      </w:r>
    </w:p>
    <w:p>
      <w:r>
        <w:t>Just sitting...staring at the mess i made while painting the house. Overwhelmed. Someone help clean?</w:t>
      </w:r>
    </w:p>
    <w:p>
      <w:r>
        <w:t>Ahh. I can't escape the men graphic tee distressed cuffed jeans infinity scarf and boot look outside of work. lol.</w:t>
      </w:r>
    </w:p>
    <w:p>
      <w:r>
        <w:t>why does everyone talk about snow like we don't live in canada...</w:t>
      </w:r>
    </w:p>
    <w:p>
      <w:r>
        <w:t xml:space="preserve"> when your whole Christmas tree will be covered in ornaments that have something to do with hunting.</w:t>
      </w:r>
    </w:p>
    <w:p>
      <w:r>
        <w:t>@VanDerStark @OfficiallyGT @CharLouJackson   yeh it will be fun!  dress up girls were going to the hottest place in town</w:t>
      </w:r>
    </w:p>
    <w:p>
      <w:r>
        <w:t>Poor Forest getting in trouble for saving someone.. kinda how I feel now a days..</w:t>
      </w:r>
    </w:p>
    <w:p>
      <w:r>
        <w:t xml:space="preserve">kijken naar mijn papiermasjee ding en denken hmmm er moet nog veel gebeuren tot dat het een groten axe deo wordt </w:t>
      </w:r>
    </w:p>
    <w:p>
      <w:r>
        <w:t>Craving Nathans....need a Magwheels with tabasco and a coke light like right now..</w:t>
      </w:r>
    </w:p>
    <w:p>
      <w:r>
        <w:t>@joeyrichet help me people don't like the muppets at my school.</w:t>
      </w:r>
    </w:p>
    <w:p>
      <w:r>
        <w:t>My 2year old niece sang for me this morning! Wow! Rakgadi loves Ora sooo much</w:t>
      </w:r>
    </w:p>
    <w:p>
      <w:r>
        <w:t>@kyle_ginn anti-joy protestors have been forced back by joy protestors in a fierce rivalry but joy protestors have won!</w:t>
      </w:r>
    </w:p>
    <w:p>
      <w:r>
        <w:t>@StephenGlickman My parents won't allow me to buy any of your shirts. Giant Creature is all but a distant dream for me now.</w:t>
      </w:r>
    </w:p>
    <w:p>
      <w:r>
        <w:t>Volgende ronde: een dj-draai/scratchtafel. Beginnen en maar zien wat ontstaat... Eerst lp's in de verf (pizzaonderkanten)</w:t>
      </w:r>
    </w:p>
    <w:p>
      <w:r>
        <w:t>@Pau_GA @Opale60 et @figureisgood m'ont trouvée sur la photo de 6e.&amp; donc la meme tete qu'en 6e ...</w:t>
      </w:r>
    </w:p>
    <w:p>
      <w:r>
        <w:t>Neil Patrick Harris is gay? oh god. Barney the chickboy from how i met your mother is gay.</w:t>
      </w:r>
    </w:p>
    <w:p>
      <w:r>
        <w:t>Scared to love 'cause I'm scared he'll leave...- Jazmine Sullivan</w:t>
      </w:r>
    </w:p>
    <w:p>
      <w:r>
        <w:t>Tonight might be the end of me! Back to reality time to right 7papers!!</w:t>
      </w:r>
    </w:p>
    <w:p>
      <w:r>
        <w:t>and i have a calculus test tomorrow.</w:t>
      </w:r>
    </w:p>
    <w:p>
      <w:r>
        <w:t>I wanna get the fuck outta this house but it doesn't look like its gonna happen.</w:t>
      </w:r>
    </w:p>
    <w:p>
      <w:r>
        <w:t xml:space="preserve">Please PLEASE do not chew gum while you're teaching. I'm literally about to be sick. </w:t>
      </w:r>
    </w:p>
    <w:p>
      <w:r>
        <w:t xml:space="preserve"> sleep eat homework oh and cheer?</w:t>
      </w:r>
    </w:p>
    <w:p>
      <w:r>
        <w:t>@peymckenzie_13 :) good!! i really thought you hated me for a minute /</w:t>
      </w:r>
    </w:p>
    <w:p>
      <w:r>
        <w:t>Well I'm like the only Twilight fan that has to wait until SUNDAY to watch the movie!!</w:t>
      </w:r>
    </w:p>
    <w:p>
      <w:r>
        <w:t>Pulling three back to back shifts for nearly 20 total hours ..</w:t>
      </w:r>
    </w:p>
    <w:p>
      <w:r>
        <w:t xml:space="preserve">*Premier Inn TVs are bolted surprisingly strongly to the table* Daybreak proofing? </w:t>
      </w:r>
    </w:p>
    <w:p>
      <w:r>
        <w:t>class gym then parking my ass in the study room all night.</w:t>
      </w:r>
    </w:p>
    <w:p>
      <w:r>
        <w:t>@Karlesnine @bortzmeyer@jbfavre : Au contraire vu que la redevance s'applique au contenu obtenu légalement faut l'augmenter.</w:t>
      </w:r>
    </w:p>
    <w:p>
      <w:r>
        <w:t>2 red bulls earlier today = I'll sleep about 3 hours tonight</w:t>
      </w:r>
    </w:p>
    <w:p>
      <w:r>
        <w:t xml:space="preserve">"People need joy quite as much as clothing...some need it far more." Margaret Collier Graham </w:t>
      </w:r>
    </w:p>
    <w:p>
      <w:r>
        <w:t>Apparently my pain and swelling should be gone by now so now I have more painkillers to take.. and steroids.</w:t>
      </w:r>
    </w:p>
    <w:p>
      <w:r>
        <w:t xml:space="preserve"> what the hell??? mathew dies on thanksgiving. ohh my eyes are sweaty...  </w:t>
      </w:r>
    </w:p>
    <w:p>
      <w:r>
        <w:t>@marissamccorkel like shit! Pretty much im a alcoholic now since I can't take pain meds lol and to top that split my incision open</w:t>
      </w:r>
    </w:p>
    <w:p>
      <w:r>
        <w:t>My phone died and my charger is at school!</w:t>
      </w:r>
    </w:p>
    <w:p>
      <w:r>
        <w:t>Just realized my 3000 tweet was a drunk tweet!!</w:t>
      </w:r>
    </w:p>
    <w:p>
      <w:r>
        <w:t>ready to get this final over with. one down today. another tomorrow. &amp;the last on monday.</w:t>
      </w:r>
    </w:p>
    <w:p>
      <w:r>
        <w:t>Bed early. Work tomorrow.</w:t>
      </w:r>
    </w:p>
    <w:p>
      <w:r>
        <w:t>Wrestling season... I officially have no life.</w:t>
      </w:r>
    </w:p>
    <w:p>
      <w:r>
        <w:t>out of school work till 5 then home to finish my college essays.</w:t>
      </w:r>
    </w:p>
    <w:p>
      <w:r>
        <w:t>I think I should throw her a party....yeah imma throw her a party</w:t>
      </w:r>
    </w:p>
    <w:p>
      <w:r>
        <w:t>I love cleaning my room and finding a $100 in my jacket pocket.</w:t>
      </w:r>
    </w:p>
    <w:p>
      <w:r>
        <w:t>I don't think I'll be able to sleep much tonight.</w:t>
      </w:r>
    </w:p>
    <w:p>
      <w:r>
        <w:t>So it looks lke the Nuggets are taking over @altitudetv. Does that mean the Avs will be pushed to Altitude 2 for most game?</w:t>
      </w:r>
    </w:p>
    <w:p>
      <w:r>
        <w:t>iPod touch 2g dying-on/off top acting up</w:t>
      </w:r>
    </w:p>
    <w:p>
      <w:r>
        <w:t>I amm not gunna be able to sleep tonight. And I work at 8 tomorrow morning.</w:t>
      </w:r>
    </w:p>
    <w:p>
      <w:r>
        <w:t>I have to call and get my work schedule tomorrow.</w:t>
      </w:r>
    </w:p>
    <w:p>
      <w:r>
        <w:t>Happy for no good reason</w:t>
      </w:r>
    </w:p>
    <w:p>
      <w:r>
        <w:t>Seeing someone in a picture and think they`re 6 feet tall... Catch a glimpse of them in real life and they`re barely 5</w:t>
      </w:r>
    </w:p>
    <w:p>
      <w:r>
        <w:t>@Nutella_Monster My  and I Didn't Talk the Whole Day Today :'(</w:t>
      </w:r>
    </w:p>
    <w:p>
      <w:r>
        <w:t>me and Chris was scrapping over his keys in ict so I scratched him and then he made my finger bleed and it just started again</w:t>
      </w:r>
    </w:p>
    <w:p>
      <w:r>
        <w:t>Stupid ms.chiv... Telling us 2 write 4 complete sentences as a answer but gives us 3 little lines 2 write it!! &gt;:/</w:t>
      </w:r>
    </w:p>
    <w:p>
      <w:r>
        <w:t xml:space="preserve">Sitting at statcare..and they are making me ware a sick mask.. </w:t>
      </w:r>
    </w:p>
    <w:p>
      <w:r>
        <w:t>Ready for a long nap before another round of stuffing my face :)</w:t>
      </w:r>
    </w:p>
    <w:p>
      <w:r>
        <w:t>Having to see someone you don't like on a regular basis -&gt;</w:t>
      </w:r>
    </w:p>
    <w:p>
      <w:r>
        <w:t>Half hour away from the love of my life and I come bearing a treat :-)</w:t>
      </w:r>
    </w:p>
    <w:p>
      <w:r>
        <w:t xml:space="preserve"> my 16th birthday party...I was scared shitless</w:t>
      </w:r>
    </w:p>
    <w:p>
      <w:r>
        <w:t>I loev my little babirs. I love break. I love my lifs. I love ALL OF YOY. EVERYONE. EVEYRWHERE!</w:t>
      </w:r>
    </w:p>
    <w:p>
      <w:r>
        <w:t>Just remembered I have to make cookie brownies for self esteem class tomorrow.</w:t>
      </w:r>
    </w:p>
    <w:p>
      <w:r>
        <w:t>Simplicity would make our lives so much better. Complicity would suck joy out of your life.</w:t>
      </w:r>
    </w:p>
    <w:p>
      <w:r>
        <w:t>@AlPalBianchs10 right. If I show up I show up if I don't I don't</w:t>
      </w:r>
    </w:p>
    <w:p>
      <w:r>
        <w:t>First time properly driving my car and the police pull me over</w:t>
      </w:r>
    </w:p>
    <w:p>
      <w:r>
        <w:t>@neilhimself  my copy of fragile things is gone either Cthulhu ate it...or the police at the occupy rallies have been in my room.</w:t>
      </w:r>
    </w:p>
    <w:p>
      <w:r>
        <w:t>Have started Christmas baking with a ridiculously time consuming recipe- caramel walnut cups- and the pastry is cooperating</w:t>
      </w:r>
    </w:p>
    <w:p>
      <w:r>
        <w:t>short break from inputting to putting payslips in envelopes! Back to inputting</w:t>
      </w:r>
    </w:p>
    <w:p>
      <w:r>
        <w:t xml:space="preserve"> I like it all. A lot better... But my rotation... Please bring my ability to rotate back... </w:t>
      </w:r>
    </w:p>
    <w:p>
      <w:r>
        <w:t>I'd rather be shot in the face than go through the painful disappointment of finding the PERFECT pair of shoes &amp; not having MY size!</w:t>
      </w:r>
    </w:p>
    <w:p>
      <w:r>
        <w:t>The feeling you get when your trainers tell you that your football team is going to be dissolved after christmas...</w:t>
      </w:r>
    </w:p>
    <w:p>
      <w:r>
        <w:t xml:space="preserve">@mae_june_july I miss you too! I would say letz chill at the pep rally together..but I'm not going tomorrow </w:t>
      </w:r>
    </w:p>
    <w:p>
      <w:r>
        <w:t>Rememberlast year we were all already excited for the XFactor to see the boys sing. I miss those times :(</w:t>
      </w:r>
    </w:p>
    <w:p>
      <w:r>
        <w:t>Make the most out of this day; go out expecting God to show up! You will be a gift to someone.</w:t>
      </w:r>
    </w:p>
    <w:p>
      <w:r>
        <w:t>Dear my children now that you are grown up you will be someone else's problem after you watch that programme on mini-animals tonight.</w:t>
      </w:r>
    </w:p>
    <w:p>
      <w:r>
        <w:t>Apple should just add HDMI ports to the damn MacBook pro. Seriously that thunderbolt/display shit is stupid as hell. I will smash it.</w:t>
      </w:r>
    </w:p>
    <w:p>
      <w:r>
        <w:t>@AfroSintrik decided to hit up twitter today.</w:t>
      </w:r>
    </w:p>
    <w:p>
      <w:r>
        <w:t>A little while ago I was in the bathroom on the floor celebrating the  return similar to Beatrice Kiddo after she killed Bill</w:t>
      </w:r>
    </w:p>
    <w:p>
      <w:r>
        <w:t>setting myself up to crash and burn...</w:t>
      </w:r>
    </w:p>
    <w:p>
      <w:r>
        <w:t>Feel like crap today.</w:t>
      </w:r>
    </w:p>
    <w:p>
      <w:r>
        <w:t>@matthew_barker You knowproblem is not him not reading newspapersbut being one of his typical voters...</w:t>
      </w:r>
    </w:p>
    <w:p>
      <w:r>
        <w:t>of course my laptop isn't working. so OBVIOUSLY i have ALREADY found out 2 thing that happen in  glee.</w:t>
      </w:r>
    </w:p>
    <w:p>
      <w:r>
        <w:t>So the  scene is losing @WanderlustPizza (San Fran bound) &amp; @guerrillastreet (cross country road trip) in 2012?</w:t>
      </w:r>
    </w:p>
    <w:p>
      <w:r>
        <w:t>Christmas is almost here. Damn idek whaa i want.. I kno whaa ima get my girl though</w:t>
      </w:r>
    </w:p>
    <w:p>
      <w:r>
        <w:t>@Charley85 he has chked the opening times for morrisons petrol station tomrrow - 09:45 we will be at the start of the queue for 6p off</w:t>
      </w:r>
    </w:p>
    <w:p>
      <w:r>
        <w:t>Its almost 1 and we are all still in PJ's watching movies. Family time day 2! Oh how I love the Holiday's! :)</w:t>
      </w:r>
    </w:p>
    <w:p>
      <w:r>
        <w:t>I now have to pencil in my eyebrows everyday they're so white you can't even see them</w:t>
      </w:r>
    </w:p>
    <w:p>
      <w:r>
        <w:t>Finally home. Time to sleep until I have to get up for work :(</w:t>
      </w:r>
    </w:p>
    <w:p>
      <w:r>
        <w:t>bedtime soon. Church with nanny in the morning then family pictures.</w:t>
      </w:r>
    </w:p>
    <w:p>
      <w:r>
        <w:t>Stoke score from a set piece ( corner )</w:t>
      </w:r>
    </w:p>
    <w:p>
      <w:r>
        <w:t xml:space="preserve">my dads dumbass son just got kicked outta my moms house.....AGAIN!! whatta stupid fuck  </w:t>
      </w:r>
    </w:p>
    <w:p>
      <w:r>
        <w:t>Oh wait... I have multiple test tomorrow.</w:t>
      </w:r>
    </w:p>
    <w:p>
      <w:r>
        <w:t>Rollin on offense this drive then a bad f'n call!</w:t>
      </w:r>
    </w:p>
    <w:p>
      <w:r>
        <w:t>Rise &amp; Shine -- just got that wake up call from @kiaabaybehh</w:t>
      </w:r>
    </w:p>
    <w:p>
      <w:r>
        <w:t>Wanna heat up this gumbo but there is no more rice</w:t>
      </w:r>
    </w:p>
    <w:p>
      <w:r>
        <w:t>@GRRRatLife I think we are too much of horn balls for this class to be taken seriously</w:t>
      </w:r>
    </w:p>
    <w:p>
      <w:r>
        <w:t xml:space="preserve"> when @erinxkelly texts you dirty things (not unusual) and then says nevermind</w:t>
      </w:r>
    </w:p>
    <w:p>
      <w:r>
        <w:t>...my speakers aren't working right.  Sound from the one's coming in and out and it has a static-quality to it. ;-;</w:t>
      </w:r>
    </w:p>
    <w:p>
      <w:r>
        <w:t>Upset that @mastodonmusic and @dillingerescpln are not coming to Ohio anytime soon. Both bands put on killer shows.</w:t>
      </w:r>
    </w:p>
    <w:p>
      <w:r>
        <w:t>Missing my life partner already @_yosoyviv :(</w:t>
      </w:r>
    </w:p>
    <w:p>
      <w:r>
        <w:t>@ZachButcher2625 I make half of that band.</w:t>
      </w:r>
    </w:p>
    <w:p>
      <w:r>
        <w:t>@libs_lib trying to reply your tweet but phone is dumb. clicked many buttons for nothing.</w:t>
      </w:r>
    </w:p>
    <w:p>
      <w:r>
        <w:t>I wish I was at least a tiny bit artistic :/</w:t>
      </w:r>
    </w:p>
    <w:p>
      <w:r>
        <w:t>Heading to bed the earliest I've done in a long time. Work begins at 8. Alarm goes off at 5.</w:t>
      </w:r>
    </w:p>
    <w:p>
      <w:r>
        <w:t>Oh shit I am soooo screwed for this quiz....</w:t>
      </w:r>
    </w:p>
    <w:p>
      <w:r>
        <w:t>@JMurph82 . smh ! but you juss fell of the face of the earth ! one day i juss never heard from you again</w:t>
      </w:r>
    </w:p>
    <w:p>
      <w:r>
        <w:t>can't say I'm a fan of other road users today</w:t>
      </w:r>
    </w:p>
    <w:p>
      <w:r>
        <w:t>Our brighter future where good education = drilling and passing Stndard tests&gt; The Lottery 2010 youtube.com/watch?v=2cQfrS</w:t>
      </w:r>
    </w:p>
    <w:p>
      <w:r>
        <w:t>Sometimes when I watch tv I use my belly button as a bowl for my skittles.</w:t>
      </w:r>
    </w:p>
    <w:p>
      <w:r>
        <w:t>Eating when a Victoria's secret commercial comes on...</w:t>
      </w:r>
    </w:p>
    <w:p>
      <w:r>
        <w:t>I have so many things that I could be stressed about yet im not. im a lil worried about how it will turn out but God is protecting me.</w:t>
      </w:r>
    </w:p>
    <w:p>
      <w:r>
        <w:t>Hot water bottle a cup of tea &amp; my lovely coursework</w:t>
      </w:r>
    </w:p>
    <w:p>
      <w:r>
        <w:t>Dad close the door when you piss. No one wants to hear you're waterfall</w:t>
      </w:r>
    </w:p>
    <w:p>
      <w:r>
        <w:t>Hearing xmas music just gets me in the spirit</w:t>
      </w:r>
    </w:p>
    <w:p>
      <w:r>
        <w:t>Bought an e-machine from a friend.  Cheap but the motherboard was fried...</w:t>
      </w:r>
    </w:p>
    <w:p>
      <w:r>
        <w:t>Wahou ! Une escorte de gendarmerie pour deux camions avec marqué 'Radioactive' dessus à fond dans les bouchons bordelais ...</w:t>
      </w:r>
    </w:p>
    <w:p>
      <w:r>
        <w:t>Fagan family Christmas party today.</w:t>
      </w:r>
    </w:p>
    <w:p>
      <w:r>
        <w:t>scuffles in the garden - a rat ran balancing along the side fence this afternoon a blackbird flew out of the middle of a hedge</w:t>
      </w:r>
    </w:p>
    <w:p>
      <w:r>
        <w:t>when guys wear tight skinny jeans &lt;&lt; blblbl</w:t>
      </w:r>
    </w:p>
    <w:p>
      <w:r>
        <w:t>Birthday is tomorrow and I can't make it  to tiesto/Tinie tempah/ferry corsten/deadmau5</w:t>
      </w:r>
    </w:p>
    <w:p>
      <w:r>
        <w:t>Just watched a grown man belittle his mother in public</w:t>
      </w:r>
    </w:p>
    <w:p>
      <w:r>
        <w:t>@KP89 for christmas everyone is getting my hand wrapped notes!</w:t>
      </w:r>
    </w:p>
    <w:p>
      <w:r>
        <w:t>@Anne_Ju_Brun exact en plus ! (genre quoi t'es une espionne? )</w:t>
      </w:r>
    </w:p>
    <w:p>
      <w:r>
        <w:t>What's th occasion lolRT @TumzaFlyingSpur: @PB_lubini13 I've been playing my "Victory Song" lmao  One more Time-  =)</w:t>
      </w:r>
    </w:p>
    <w:p>
      <w:r>
        <w:t>My parents don't know who Sylvia Plath is. What I have learnt from English Extension is how uncultured my parents are....</w:t>
      </w:r>
    </w:p>
    <w:p>
      <w:r>
        <w:t>.....en dan moet ik er nog 2 maken ook!!</w:t>
      </w:r>
    </w:p>
    <w:p>
      <w:r>
        <w:t>Oh dear game kit local networking - why do even simple things like disconnectPeerFromAllPeers: not work?</w:t>
      </w:r>
    </w:p>
    <w:p>
      <w:r>
        <w:t>I blame Keith Hackney for all of this. Imagine waking up everyday knowing that ur balls were pummeled on PPV in front of millions.</w:t>
      </w:r>
    </w:p>
    <w:p>
      <w:r>
        <w:t>@becky_lloyd  love for you for that! Looks like he could do with a wash. Greasy hair chubby  and ginger</w:t>
      </w:r>
    </w:p>
    <w:p>
      <w:r>
        <w:t>This always happens to me; I push them away or don't show I care enough for their likings and I get dumped.</w:t>
      </w:r>
    </w:p>
    <w:p>
      <w:r>
        <w:t>Had a great day now it's time  to turn in and await on the new day tomorrow</w:t>
      </w:r>
    </w:p>
    <w:p>
      <w:r>
        <w:t>I feel like a total selfish bitch :(</w:t>
      </w:r>
    </w:p>
    <w:p>
      <w:r>
        <w:t>welllllp one more free day/night tomorrow then serving greedy asses friday-sunday!</w:t>
      </w:r>
    </w:p>
    <w:p>
      <w:r>
        <w:t>@IvorGrumble @tara_hewitt @pennyred and she wasn't making an obvious joke! Just wish these nannying fuckers would fuck off frankly.</w:t>
      </w:r>
    </w:p>
    <w:p>
      <w:r>
        <w:t>i think i broke my butt bone.</w:t>
      </w:r>
    </w:p>
    <w:p>
      <w:r>
        <w:t>Rain home in the rain</w:t>
      </w:r>
    </w:p>
    <w:p>
      <w:r>
        <w:t>One day was a wonderful but sad movie. It took them 16 years to see what was right in front of them and it was too late.</w:t>
      </w:r>
    </w:p>
    <w:p>
      <w:r>
        <w:t>the mistake americans make is thinking our "representatives" represent us that our system of democracy is "of the people".</w:t>
      </w:r>
    </w:p>
    <w:p>
      <w:r>
        <w:t>@natalie_aa i read that and had a heart attack... i thought you really met him bc i didn't read the last part</w:t>
      </w:r>
    </w:p>
    <w:p>
      <w:r>
        <w:t xml:space="preserve"> I never found out about the nasty ass shit you did? Hahaha. You stupid man whore. Smh. I'm so happy I'm done w/ you ^___^</w:t>
      </w:r>
    </w:p>
    <w:p>
      <w:r>
        <w:t>lol thats rude RT @KRISTINDI0R: still can't believe this guy i used to talk to is gonna have a baby.</w:t>
      </w:r>
    </w:p>
    <w:p>
      <w:r>
        <w:t>I don't know how but I think I lost my pair of Vibrams ... Sighs</w:t>
      </w:r>
    </w:p>
    <w:p>
      <w:r>
        <w:t>People have some big mouths! Keep me name outta you mouth! Ughhh </w:t>
      </w:r>
    </w:p>
    <w:p>
      <w:r>
        <w:t>My huge paper is due tomorrow not next week</w:t>
      </w:r>
    </w:p>
    <w:p>
      <w:r>
        <w:t>Pickle removed his diaper during nap time resulting in urine all over the crib bedding &amp; floor.  In fact he now has piss soaked hair.</w:t>
      </w:r>
    </w:p>
    <w:p>
      <w:r>
        <w:t>I'm a huge vampire fan but the twilight series is unbelievable crap!</w:t>
      </w:r>
    </w:p>
    <w:p>
      <w:r>
        <w:t xml:space="preserve"> don't ever piss off a young hot mark wahlberg </w:t>
      </w:r>
    </w:p>
    <w:p>
      <w:r>
        <w:t>damn @hargues45  is making me feel like a failure at twitter getting like 20 followers a second</w:t>
      </w:r>
    </w:p>
    <w:p>
      <w:r>
        <w:t>It's done. I ordered a Kindle. I'm excited to get my read on! What are you excited about this Holiday season?</w:t>
      </w:r>
    </w:p>
    <w:p>
      <w:r>
        <w:t>Just got Doctor Who season 6 in the mail! :D</w:t>
      </w:r>
    </w:p>
    <w:p>
      <w:r>
        <w:t>Just for once I'd like to have a tropical spider in my bananas from Tesco. It'll be like winning the spider lottery.</w:t>
      </w:r>
    </w:p>
    <w:p>
      <w:r>
        <w:t>Gonna punch @JNels4 in the face the second he looks down to read this.</w:t>
      </w:r>
    </w:p>
    <w:p>
      <w:r>
        <w:t>Joy is our jubilant response to the presence of the living God who has made His home within our souls</w:t>
      </w:r>
    </w:p>
    <w:p>
      <w:r>
        <w:t>en ja je raad het al nu ben ik klaar met de nietmachine en heb ik de lijm en de plakband weer nodig!</w:t>
      </w:r>
    </w:p>
    <w:p>
      <w:r>
        <w:t>@josiahbeason I'll be on the lookout. You not having that sweater would be like recess peanut butter cups not having peanut butter.</w:t>
      </w:r>
    </w:p>
    <w:p>
      <w:r>
        <w:t>@21BLKJACK u know u got that dirt road ent going! that was your shit homie!!!    that trend will never happen again i can bet that</w:t>
      </w:r>
    </w:p>
    <w:p>
      <w:r>
        <w:t xml:space="preserve">My coffee is gonna taste extra bitter tomorrow. Probably all the tears.  </w:t>
      </w:r>
    </w:p>
    <w:p>
      <w:r>
        <w:t>What would this lady do if I did my future occupation on gogo dancing?!</w:t>
      </w:r>
    </w:p>
    <w:p>
      <w:r>
        <w:t>@NepeanDunk The worst part is that's not the only time it's happened.</w:t>
      </w:r>
    </w:p>
    <w:p>
      <w:r>
        <w:t>my hair is pretty much my natural hair color now..seriously...dying it again friday</w:t>
      </w:r>
    </w:p>
    <w:p>
      <w:r>
        <w:t>Ready To Punch A Hole In The Wall</w:t>
      </w:r>
    </w:p>
    <w:p>
      <w:r>
        <w:t>imagine that portugal. the man and smashing pumpkins are playing in vienna and i'm not going to either one.</w:t>
      </w:r>
    </w:p>
    <w:p>
      <w:r>
        <w:t>Beloning voor een dag hard werken: koffie en appeltaart!</w:t>
      </w:r>
    </w:p>
    <w:p>
      <w:r>
        <w:t>Heb een lolly gekregen met 12 lolly's erin en 18 chocolade munten  kleine cupcake (lipgloss zit er in) en zo'n beestje ofzo xD</w:t>
      </w:r>
    </w:p>
    <w:p>
      <w:r>
        <w:t>You know what? I DON'T trust @shondarhimes anymore. SAID IT! C'mon... that right there was her chance to redeem herself for Denny.</w:t>
      </w:r>
    </w:p>
    <w:p>
      <w:r>
        <w:t xml:space="preserve">The fugitive is such a good movie </w:t>
      </w:r>
    </w:p>
    <w:p>
      <w:r>
        <w:t>Love that he can't even talk to me. Even though he's the one in the wrong.</w:t>
      </w:r>
    </w:p>
    <w:p>
      <w:r>
        <w:t>OMFG Californication girly band covered Skid Row.</w:t>
      </w:r>
    </w:p>
    <w:p>
      <w:r>
        <w:t>damn all the thirsty bitches you find on facebook are coming to twitter -__-</w:t>
      </w:r>
    </w:p>
    <w:p>
      <w:r>
        <w:t>day off tomorrow   ... Not. I get to study math for six hours.</w:t>
      </w:r>
    </w:p>
    <w:p>
      <w:r>
        <w:t>This cold weather is perfect for cuddling with your sweetheart...too bad I don't have one to snuggle with :(</w:t>
      </w:r>
    </w:p>
    <w:p>
      <w:r>
        <w:t>Super pissed! Tore my favorite fucking Polo today!</w:t>
      </w:r>
    </w:p>
    <w:p>
      <w:r>
        <w:t>All My old Friends think igot A new Crowd' N people Seem to NoticE EverytimE I do Smilee !</w:t>
      </w:r>
    </w:p>
    <w:p>
      <w:r>
        <w:t>Tomorrow will be fulfilled 3 months that my aunt died and I feel terrible</w:t>
      </w:r>
    </w:p>
    <w:p>
      <w:r>
        <w:t xml:space="preserve">Jeg angrer bare på en ting så langt i livet. At jeg ikke fikk meg twitter før. </w:t>
      </w:r>
    </w:p>
    <w:p>
      <w:r>
        <w:t xml:space="preserve">Thanks to @TwstdForkBistro for being a long-time supporter and doing an amazing job on @BrunchWBenefits on Sunday! </w:t>
      </w:r>
    </w:p>
    <w:p>
      <w:r>
        <w:t>If the show costs three dollars there isn't "free food." The food is included with the three dollar ticket price. Jesus.</w:t>
      </w:r>
    </w:p>
    <w:p>
      <w:r>
        <w:t>"@FarriRizvi:  and  are in today's trend of  Two things are enough to freak them out.  LOL</w:t>
      </w:r>
    </w:p>
    <w:p>
      <w:r>
        <w:t>Santa Clause isn't real some people think cucumbers taste better pickled &amp; OJ did that shit.</w:t>
      </w:r>
    </w:p>
    <w:p>
      <w:r>
        <w:t>A full day of work in the library awaits!</w:t>
      </w:r>
    </w:p>
    <w:p>
      <w:r>
        <w:t>Office Christmas party tonight....sober</w:t>
      </w:r>
    </w:p>
    <w:p>
      <w:r>
        <w:t>procrastinated for 5 days. now I have to memorize a script write a paper finish homework that was already late make a vid for class</w:t>
      </w:r>
    </w:p>
    <w:p>
      <w:r>
        <w:t>hoy comprobé que cuando se esta en la oscuridad hasta la misma sombra lo abandona a uno...</w:t>
      </w:r>
    </w:p>
    <w:p>
      <w:r>
        <w:t>also omg.  Dover Air Force Base?  Really???</w:t>
      </w:r>
    </w:p>
    <w:p>
      <w:r>
        <w:t>@Imma_Culata Ja echt wel jammer maar ik kom snel naar A'dam @MarionneB en ik hebben wat voor je in petto ;-)</w:t>
      </w:r>
    </w:p>
    <w:p>
      <w:r>
        <w:t>@CarolineHirons That's the idea.  Imagine Marcus trying to sing Stevie with a flap of spiced chicken skin stuck in his eye. IMAGINE</w:t>
      </w:r>
    </w:p>
    <w:p>
      <w:r>
        <w:t>Aww Ms. Hossfeild Just Called My Father Ugly CTFU</w:t>
      </w:r>
    </w:p>
    <w:p>
      <w:r>
        <w:t xml:space="preserve">Today's fire will not start. </w:t>
      </w:r>
    </w:p>
    <w:p>
      <w:r>
        <w:t>Not even a full day and i miss every1</w:t>
      </w:r>
    </w:p>
    <w:p>
      <w:r>
        <w:t>@FFC_Dave @henrywalmsley ohh yeh unlucky i once got kaka in a pack but i accidently quick-sold him!</w:t>
      </w:r>
    </w:p>
    <w:p>
      <w:r>
        <w:t>Our Christmas tree is broken :(</w:t>
      </w:r>
    </w:p>
    <w:p>
      <w:r>
        <w:t>not aloud to do anything. but nichola &amp; Lindsey are coming over to rake leaves.</w:t>
      </w:r>
    </w:p>
    <w:p>
      <w:r>
        <w:t>So today was my last Christmas play I'll ever have at my school.</w:t>
      </w:r>
    </w:p>
    <w:p>
      <w:r>
        <w:t>If he was 8 yrs old LeBron would @NBADailyDose @NepeanTX Now that Shaq is retired no active NBA player has dunked on Antoine Carr</w:t>
      </w:r>
    </w:p>
    <w:p>
      <w:r>
        <w:t xml:space="preserve">Could your Twitter account be slowly killing you? Details at 11 </w:t>
      </w:r>
    </w:p>
    <w:p>
      <w:r>
        <w:t xml:space="preserve">Man I wish I was in Dallas. Bet the winter meetings are rocking right now. </w:t>
      </w:r>
    </w:p>
    <w:p>
      <w:r>
        <w:t>Hollywood undead and Twitter...16 hour car ride back to wisco!</w:t>
      </w:r>
    </w:p>
    <w:p>
      <w:r>
        <w:t xml:space="preserve">going out for a bit getting things ready for tonight... be back around 5 minutes  </w:t>
      </w:r>
    </w:p>
    <w:p>
      <w:r>
        <w:t>Prolific offender released from prison this morning was met by officers at the prison gate and arrested for an aggravated Burglary</w:t>
      </w:r>
    </w:p>
    <w:p>
      <w:r>
        <w:t>Time to head to class</w:t>
      </w:r>
    </w:p>
    <w:p>
      <w:r>
        <w:t>Listening to Christmas music while decorating the tree with the girl.</w:t>
      </w:r>
    </w:p>
    <w:p>
      <w:r>
        <w:t>Typically when you finish typing a paper you feel relieved.. I just finished my paper and now i have to clean.</w:t>
      </w:r>
    </w:p>
    <w:p>
      <w:r>
        <w:t>The BCS sucks ass. The national championship should be LSU vs. OSU but it won't.</w:t>
      </w:r>
    </w:p>
    <w:p>
      <w:r>
        <w:t>I can hear my dog farting in sync with her snoring.... Good thing I'm sick and stuffy</w:t>
      </w:r>
    </w:p>
    <w:p>
      <w:r>
        <w:t>Laying in bed so tired that you can't fall asleep...... Ya it happens.....</w:t>
      </w:r>
    </w:p>
    <w:p>
      <w:r>
        <w:t>I think they call this... Um... Venting...</w:t>
      </w:r>
    </w:p>
    <w:p>
      <w:r>
        <w:t>@NNNADROJ I am going back to  for a few days...to bad ill miss you</w:t>
      </w:r>
    </w:p>
    <w:p>
      <w:r>
        <w:t xml:space="preserve"> as a  of  is... Human existence to its fullest extent of  &amp;</w:t>
      </w:r>
    </w:p>
    <w:p>
      <w:r>
        <w:t xml:space="preserve">@frankie__says I did see earlier tweets. But I've now exposed you as a Brooker-pilfering charlatan.  </w:t>
      </w:r>
    </w:p>
    <w:p>
      <w:r>
        <w:t>No lights no WiFi no fucking way of making my dinner.</w:t>
      </w:r>
    </w:p>
    <w:p>
      <w:r>
        <w:t>Hittin the train back to Toronto from a great weekend in Ottawa with my Sam :(</w:t>
      </w:r>
    </w:p>
    <w:p>
      <w:r>
        <w:t xml:space="preserve">@Sevik someone told me they were just for Christmas. someone LIED. </w:t>
      </w:r>
    </w:p>
    <w:p>
      <w:r>
        <w:t xml:space="preserve">Traumatized for life.  My mama hit a deer. </w:t>
      </w:r>
    </w:p>
    <w:p>
      <w:r>
        <w:t>@TheyCallMeTiny2 ransacked meadows/brewhouse last night for all it was worth  opened up the wallet though</w:t>
      </w:r>
    </w:p>
    <w:p>
      <w:r>
        <w:t>Zo tekenen bijna klaar! Dan anderhalf uur wachten en dan van dezelfde leraar Creatieve Technieken</w:t>
      </w:r>
    </w:p>
    <w:p>
      <w:r>
        <w:t>Don't feel good</w:t>
      </w:r>
    </w:p>
    <w:p>
      <w:r>
        <w:t>Not telling anyone what the song for tonight is. Gonna be a</w:t>
      </w:r>
    </w:p>
    <w:p>
      <w:r>
        <w:t>Haven't seen Frankii in mad long...</w:t>
      </w:r>
    </w:p>
    <w:p>
      <w:r>
        <w:t>Call on me! I have a good recipe for a turkey!</w:t>
      </w:r>
    </w:p>
    <w:p>
      <w:r>
        <w:t>So it is now Sunday and my brother leaves to live in the UK at 5pm this afternoon.</w:t>
      </w:r>
    </w:p>
    <w:p>
      <w:r>
        <w:t>One mistake in a hall full of eager Askean wannabe's &amp; next you know an 11yr old has grassed to their parent who appeals for a re-test!</w:t>
      </w:r>
    </w:p>
    <w:p>
      <w:r>
        <w:t>@DjPaulyP_ thought I should make up for lost time because I can't tweet from this loner phone haha</w:t>
      </w:r>
    </w:p>
    <w:p>
      <w:r>
        <w:t>Gotta love the feeling when you look over at the peanut butter cracker plastic wrap after an hour and realize there's still 1 left!</w:t>
      </w:r>
    </w:p>
    <w:p>
      <w:r>
        <w:t>I had to grow up fast n wt owt u. Wn u came bk i ws grown nw tht im mre grown i feel lyk....</w:t>
      </w:r>
    </w:p>
    <w:p>
      <w:r>
        <w:t>I couldnt play a physical sport or i would get into too many fights.</w:t>
      </w:r>
    </w:p>
    <w:p>
      <w:r>
        <w:t>Professor Green is such an Eminem wannabe... And Eminem was crap to begin with... Oh dear.</w:t>
      </w:r>
    </w:p>
    <w:p>
      <w:r>
        <w:t>I dig that my car's brand is bringing me the show Next Iron Chef.... of course the buick of now looks nothing like the buick of old</w:t>
      </w:r>
    </w:p>
    <w:p>
      <w:r>
        <w:t>Sun poisoning from the tanning bed.</w:t>
      </w:r>
    </w:p>
    <w:p>
      <w:r>
        <w:t>People from grade school need to grow the fuck up. Sorry you're lives are going nowhere have fun with your boring pathetic lives.</w:t>
      </w:r>
    </w:p>
    <w:p>
      <w:r>
        <w:t>Fantastic Expectations Amazing revelations Final execution and resurection free expression as &amp; find everything is&amp;</w:t>
      </w:r>
    </w:p>
    <w:p>
      <w:r>
        <w:t>GREAT my girlfriends mic AND keyboard on her pos phone broke. Right before I have to work.</w:t>
      </w:r>
    </w:p>
    <w:p>
      <w:r>
        <w:t>Why does twitter not include my whole phrase in the hashtag sometimes!?</w:t>
      </w:r>
    </w:p>
    <w:p>
      <w:r>
        <w:t>Good to know the list of people I can trust was pretty much just cut in half....</w:t>
      </w:r>
    </w:p>
    <w:p>
      <w:r>
        <w:t>Watching this tv show this nigga talkin about bein a player &amp; such &amp; such....BYE!!!!</w:t>
      </w:r>
    </w:p>
    <w:p>
      <w:r>
        <w:t>Got to love Christmas time:)</w:t>
      </w:r>
    </w:p>
    <w:p>
      <w:r>
        <w:t xml:space="preserve">On the verge of crying after my intro and thesis to my paper are gone due to a computer glitch ! Now back to the drawing board </w:t>
      </w:r>
    </w:p>
    <w:p>
      <w:r>
        <w:t>On my way to Wilkinson Eyre Architects tonight for part 3 study</w:t>
      </w:r>
    </w:p>
    <w:p>
      <w:r>
        <w:t>I have an unbelievably exciting day of laundry and grease removal</w:t>
      </w:r>
    </w:p>
    <w:p>
      <w:r>
        <w:t>@EmmaKete19 haha... I'm guessing you've never experienced an Aussie summer before? :D</w:t>
      </w:r>
    </w:p>
    <w:p>
      <w:r>
        <w:t>@vonTips ik weet het een en ander van stofwisseling maar die kilo is er volgende week weer uit... Ga je dat dan inpakken?</w:t>
      </w:r>
    </w:p>
    <w:p>
      <w:r>
        <w:t>in a state of shock. no way did  just die.  if this is true this is the end of me watching you.</w:t>
      </w:r>
    </w:p>
    <w:p>
      <w:r>
        <w:t>Wow the Camaro SS is so smooth.</w:t>
      </w:r>
    </w:p>
    <w:p>
      <w:r>
        <w:t xml:space="preserve"> decide for my own's sake.. i mean.. i have the freedom to choose you know... </w:t>
      </w:r>
    </w:p>
    <w:p>
      <w:r>
        <w:t>time to do this lovely research paper</w:t>
      </w:r>
    </w:p>
    <w:p>
      <w:r>
        <w:t>L.A. Offers Occupiers Housing Office Space Farmland... Why??? Because   whines that there are rich people and it's not fair?</w:t>
      </w:r>
    </w:p>
    <w:p>
      <w:r>
        <w:t>Ik heb echt een leuke armband en oorbellen gekregen van me broertje :D</w:t>
      </w:r>
    </w:p>
    <w:p>
      <w:r>
        <w:t>@The_BBC the majority of that money funded a Rec Center featuring a climbing wall.</w:t>
      </w:r>
    </w:p>
    <w:p>
      <w:r>
        <w:t>Wait im sorry but you gotta go hme! Why? Because halloween was in october its nw christmas.... yo face dnt bring</w:t>
      </w:r>
    </w:p>
    <w:p>
      <w:r>
        <w:t>@CallieAleana babies eat human flesh... I swear I've seen Adelynn do it. All I could do was clap.</w:t>
      </w:r>
    </w:p>
    <w:p>
      <w:r>
        <w:t>Just shit my pants. Pure gravy 100%</w:t>
      </w:r>
    </w:p>
    <w:p>
      <w:r>
        <w:t>Instead of wiping your tears wipe away the people who created them.&amp;</w:t>
      </w:r>
    </w:p>
    <w:p>
      <w:r>
        <w:t>Bowling alley till whenever then home to finally do hw.</w:t>
      </w:r>
    </w:p>
    <w:p>
      <w:r>
        <w:t>Breaths gunna smell like shit after this French vanilla..</w:t>
      </w:r>
    </w:p>
    <w:p>
      <w:r>
        <w:t>@StuartPaulo i don't think John Lennon even trended today did he?</w:t>
      </w:r>
    </w:p>
    <w:p>
      <w:r>
        <w:t>Just got back in town from spending a day with Boo! It was WONDERFUL!!! Back to reality</w:t>
      </w:r>
    </w:p>
    <w:p>
      <w:r>
        <w:t>Cheeky full English in a cheeky cafe with @HazzObezz</w:t>
      </w:r>
    </w:p>
    <w:p>
      <w:r>
        <w:t xml:space="preserve">I've been drinking water non stop these past two days </w:t>
      </w:r>
    </w:p>
    <w:p>
      <w:r>
        <w:t>You know that feeling you get before you make a decision that will effect the rest of your life? oh yeah its called</w:t>
      </w:r>
    </w:p>
    <w:p>
      <w:r>
        <w:t>Lolz il a des gens qui on pas de vie</w:t>
      </w:r>
    </w:p>
    <w:p>
      <w:r>
        <w:t>I'm going to open a new pack of test pad papers.</w:t>
      </w:r>
    </w:p>
    <w:p>
      <w:r>
        <w:t>Um ew no one informed me on the diff. between the tight and the loose jerseys. So now I'm stuck with a loose one</w:t>
      </w:r>
    </w:p>
    <w:p>
      <w:r>
        <w:t>When you find out that a "nice" girl is actually a fucking bitch</w:t>
      </w:r>
    </w:p>
    <w:p>
      <w:r>
        <w:t>That awkward moment when someone stabs you in the back and they think you don't know but you do</w:t>
      </w:r>
    </w:p>
    <w:p>
      <w:r>
        <w:t>Dom is naked in the bath tub and I snuck into her house and I'm laying on her bed.</w:t>
      </w:r>
    </w:p>
    <w:p>
      <w:r>
        <w:t>Folks don't want to see Howard in LA with Kobe CP3 and the Lakers.</w:t>
      </w:r>
    </w:p>
    <w:p>
      <w:r>
        <w:t>Hot-desking means that I am learning all about different parts of the GLA that I don't want to know about</w:t>
      </w:r>
    </w:p>
    <w:p>
      <w:r>
        <w:t>Naturally I'm up this late when I have to drive 9 hours tomorrow.</w:t>
      </w:r>
    </w:p>
    <w:p>
      <w:r>
        <w:t>Back to the otter box</w:t>
      </w:r>
    </w:p>
    <w:p>
      <w:r>
        <w:t>Big weekend and my voice is tired!!</w:t>
      </w:r>
    </w:p>
    <w:p>
      <w:r>
        <w:t>Wonderful surprise from Mr. Postman!</w:t>
      </w:r>
    </w:p>
    <w:p>
      <w:r>
        <w:t>too damn scared to answer.</w:t>
      </w:r>
    </w:p>
    <w:p>
      <w:r>
        <w:t>Get foodsomeone to hold! And have a merry Christmas</w:t>
      </w:r>
    </w:p>
    <w:p>
      <w:r>
        <w:t>You should be excited for tonight's staff meeting @libbydavis15. It'll be nothing like anything you've ever experienced before</w:t>
      </w:r>
    </w:p>
    <w:p>
      <w:r>
        <w:t>Get to spend 11 hours in the car tomorrow</w:t>
      </w:r>
    </w:p>
    <w:p>
      <w:r>
        <w:t>Just got some groceries for school now back to Peterborough and right to class</w:t>
      </w:r>
    </w:p>
    <w:p>
      <w:r>
        <w:t>Printing my EE again -.- what a waste of paper!! This thing is out to get me even after I'm done with it</w:t>
      </w:r>
    </w:p>
    <w:p>
      <w:r>
        <w:t xml:space="preserve">tomorrow is the day to say goodbye &amp; i'm all the way in NC. </w:t>
      </w:r>
    </w:p>
    <w:p>
      <w:r>
        <w:t>Waiting for @frankeene so we can go and sing in the rain</w:t>
      </w:r>
    </w:p>
    <w:p>
      <w:r>
        <w:t>Nog even snel leren en dan klaarmaken en dan naar dansen</w:t>
      </w:r>
    </w:p>
    <w:p>
      <w:r>
        <w:t>@Debsternr1 pfff ik haat knutselen..;-) gelukkig is mijn dochter wel een knutselkind dus die kan het volgend jaar mooi zelf;-))</w:t>
      </w:r>
    </w:p>
    <w:p>
      <w:r>
        <w:t xml:space="preserve">We sang happy birthday to @lauragberry in Chuys and @rachel_nesbitt in Pinkberry. It's the day of births. WOOO!!! </w:t>
      </w:r>
    </w:p>
    <w:p>
      <w:r>
        <w:t xml:space="preserve">Living with my mother is like living with an extremely depressed friend that I can't ever discuss my sex life with. </w:t>
      </w:r>
    </w:p>
    <w:p>
      <w:r>
        <w:t>@laurenliscio what's school I haven't been there in a week  I'm uncomfortable in bed can't move cuz of leg</w:t>
      </w:r>
    </w:p>
    <w:p>
      <w:r>
        <w:t>just makes your bus journey so much longer when you're sat next to a fat african woman that reeks of fish</w:t>
      </w:r>
    </w:p>
    <w:p>
      <w:r>
        <w:t>MOO cards and holiday cards have arrived!</w:t>
      </w:r>
    </w:p>
    <w:p>
      <w:r>
        <w:t>watching the snow/sleet fall outside... time for second turbo session of the week - winter training yo</w:t>
      </w:r>
    </w:p>
    <w:p>
      <w:r>
        <w:t>@Gagaa94 comment ca? Moi c ma smaine qui commence pas du bon pied</w:t>
      </w:r>
    </w:p>
    <w:p>
      <w:r>
        <w:t xml:space="preserve">Or for that matter "Awesome". Save yourself and I sometime and don't bother sending me your shitty sales pitch. </w:t>
      </w:r>
    </w:p>
    <w:p>
      <w:r>
        <w:t>Ha speaking of the term "what ev" you fighting with me is "what ev" member:) I'll remember every word in those messages today!</w:t>
      </w:r>
    </w:p>
    <w:p>
      <w:r>
        <w:t>The morning fog is hanging thick over Manchester airport. Looks like it could be in for a while. Flight to Scotland looking doubtful.</w:t>
      </w:r>
    </w:p>
    <w:p>
      <w:r>
        <w:t>Back to bed till work again at 230</w:t>
      </w:r>
    </w:p>
    <w:p>
      <w:r>
        <w:t>@TheyCallMe_Loso Carlos! I lost your number and I got a new number! :(</w:t>
      </w:r>
    </w:p>
    <w:p>
      <w:r>
        <w:t>Literally discussing shit in class.</w:t>
      </w:r>
    </w:p>
    <w:p>
      <w:r>
        <w:t>I have Doritos Cheetos big Nestle Crunch and a Snickers bar from Jhe ☺</w:t>
      </w:r>
    </w:p>
    <w:p>
      <w:r>
        <w:t xml:space="preserve"> something mouldy and oldie cause i cant put new music on my ipod</w:t>
      </w:r>
    </w:p>
    <w:p>
      <w:r>
        <w:t xml:space="preserve">This is going to be a long &amp; much needed journey. Jersey this is my last hoorah. </w:t>
      </w:r>
    </w:p>
    <w:p>
      <w:r>
        <w:t>I'm a lil disappointed... I was waitin for her to rip her clothes off and sing TGIF or something</w:t>
      </w:r>
    </w:p>
    <w:p>
      <w:r>
        <w:t xml:space="preserve">TOTD: See the light in others and treat them as if that is all you see. - Dr. Wayne Dyer </w:t>
      </w:r>
    </w:p>
    <w:p>
      <w:r>
        <w:t>What's all these damn spams comin up on my timeline. I don't want no rasclart phone.</w:t>
      </w:r>
    </w:p>
    <w:p>
      <w:r>
        <w:t>One more week and I'm officially done with my first semester of college.</w:t>
      </w:r>
    </w:p>
    <w:p>
      <w:r>
        <w:t>@_MeganCasey Remember that time we listened to S Club 7 in EU?</w:t>
      </w:r>
    </w:p>
    <w:p>
      <w:r>
        <w:t>In RTE with a bunch of politicians waiting to live on the  Not even facing a grumpy Sean O'Rourke would have them so nervous</w:t>
      </w:r>
    </w:p>
    <w:p>
      <w:r>
        <w:t>Deeper and deeper into GOT (book). Looks like I'll be ready to watch the series next weekend.</w:t>
      </w:r>
    </w:p>
    <w:p>
      <w:r>
        <w:t>Hahaha tomorrow my day is about to be wasted in the principals office @cwuesthoff</w:t>
      </w:r>
    </w:p>
    <w:p>
      <w:r>
        <w:t>Ex stalker is back in town...</w:t>
      </w:r>
    </w:p>
    <w:p>
      <w:r>
        <w:t>@Noah_Lycett either my phone or phone is being gay.</w:t>
      </w:r>
    </w:p>
    <w:p>
      <w:r>
        <w:t>I don't fear death. Death is easy. But what if you do something that could kill you and you just end up in extreme pain?</w:t>
      </w:r>
    </w:p>
    <w:p>
      <w:r>
        <w:t>Taking my mom out for dinner after she gets home from work ....</w:t>
      </w:r>
    </w:p>
    <w:p>
      <w:r>
        <w:t>Finally figured out what color I'm going to dye my hair.</w:t>
      </w:r>
    </w:p>
    <w:p>
      <w:r>
        <w:t>@roweenaweb NOOOO! i have been terrified of ZZ Top since i was a small girl. Saw them on TOTP at my nan's &amp; cried all day.</w:t>
      </w:r>
    </w:p>
    <w:p>
      <w:r>
        <w:t>Tendulkar evades his 100th 100 Federer cries with joy on clinching the Paris Masters and Vettel loses a chance to equal Schumacher</w:t>
      </w:r>
    </w:p>
    <w:p>
      <w:r>
        <w:t>i need a break. i will stop studying for an hour. YAY.</w:t>
      </w:r>
    </w:p>
    <w:p>
      <w:r>
        <w:t>two weeks five papers and two finals standing between me &amp; christmas break</w:t>
      </w:r>
    </w:p>
    <w:p>
      <w:r>
        <w:t>se um dia eu disser q "não te amo" é q eu te mo ainda mais! Se um dia eu disser q "não te quero"  é que eu te quero ainda mais!...</w:t>
      </w:r>
    </w:p>
    <w:p>
      <w:r>
        <w:t>And then u see what this moment requires: what is it that is required  so that life can express itself more fully?"  ♥</w:t>
      </w:r>
    </w:p>
    <w:p>
      <w:r>
        <w:t>Failing in all aspects of my life right now</w:t>
      </w:r>
    </w:p>
    <w:p>
      <w:r>
        <w:t>@miriamattwood No biscuits! Just had to use a couple of tea towels and it went on some paper work too.</w:t>
      </w:r>
    </w:p>
    <w:p>
      <w:r>
        <w:t>That awkward moment when you find a perfume box full of sensors!</w:t>
      </w:r>
    </w:p>
    <w:p>
      <w:r>
        <w:t>good work @Annie_Speyer so glad everything worked out for @RebeccaSpence13</w:t>
      </w:r>
    </w:p>
    <w:p>
      <w:r>
        <w:t>Setting your alarm for 3 and a 1/2 hours later then the day before &lt;3</w:t>
      </w:r>
    </w:p>
    <w:p>
      <w:r>
        <w:t>out of work for 45 min only to go back in for 2 more hours</w:t>
      </w:r>
    </w:p>
    <w:p>
      <w:r>
        <w:t>: The audio script file is corrupted. So I've to wait to get home to do work to it. I'll do edits on the hard copy and re-type it.</w:t>
      </w:r>
    </w:p>
    <w:p>
      <w:r>
        <w:t>Outfit della digital hypster: tavola da snowboard Macbook Air iPhone 4 Oxford-ish accent boot neri fuseaux verdi maglia rossa.</w:t>
      </w:r>
    </w:p>
    <w:p>
      <w:r>
        <w:t>Have to learn for history... But I can't concentrate on it because I think I'm bipolar...</w:t>
      </w:r>
    </w:p>
    <w:p>
      <w:r>
        <w:t>Accident on mouse creek.</w:t>
      </w:r>
    </w:p>
    <w:p>
      <w:r>
        <w:t>About to have a movie night with my booboo @jellyybeansz. &lt;3 Last night in NYC before we go back to Madison.</w:t>
      </w:r>
    </w:p>
    <w:p>
      <w:r>
        <w:t>@TheBodyShopUK Knowing my dissertation will be finished&amp;submitted by Thurs so I can finally embrace the xmas spirit (&amp;do my shopping!)</w:t>
      </w:r>
    </w:p>
    <w:p>
      <w:r>
        <w:t>hospital tomorrow morning strapped with wires and on a treadmill</w:t>
      </w:r>
    </w:p>
    <w:p>
      <w:r>
        <w:t>Work is soooo slow ready to have a great saturday</w:t>
      </w:r>
    </w:p>
    <w:p>
      <w:r>
        <w:t>You realize that by choosing joy every single moment in your life you become joyful!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
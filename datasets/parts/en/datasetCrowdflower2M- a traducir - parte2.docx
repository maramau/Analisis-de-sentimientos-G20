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Aarg, looks like I have to go home to Vegas this weekend. So much for Maker Faire</w:t>
      </w:r>
    </w:p>
    <w:p>
      <w:r>
        <w:t>noooo! @shutuppat  all summer?! I won't see your charming little face ALL summer?!</w:t>
      </w:r>
    </w:p>
    <w:p>
      <w:r>
        <w:t>ughhhhhhhh i don't feel good</w:t>
      </w:r>
    </w:p>
    <w:p>
      <w:r>
        <w:t>I'm home, Yay! Unpacked everything, now just got to wash it all</w:t>
      </w:r>
    </w:p>
    <w:p>
      <w:r>
        <w:t>Packing up my desk</w:t>
      </w:r>
    </w:p>
    <w:p>
      <w:r>
        <w:t>the suns starting to go in  im getting coldddd!</w:t>
      </w:r>
    </w:p>
    <w:p>
      <w:r>
        <w:t>@emzo2k9 miss u m8   we NEED tae have a catch up n that</w:t>
      </w:r>
    </w:p>
    <w:p>
      <w:r>
        <w:t>happy that Google Wave is trending.  Can't watch the video for it... certain flash videos are blocked by my company's network.</w:t>
      </w:r>
    </w:p>
    <w:p>
      <w:r>
        <w:t>no bbq today  i guess a mini calippo will have to suffice</w:t>
      </w:r>
    </w:p>
    <w:p>
      <w:r>
        <w:t>@kkozmic Sorry but there is no parking space. And I just realized I didn't delete one sentence doing copy&amp;paste in that email</w:t>
      </w:r>
    </w:p>
    <w:p>
      <w:r>
        <w:t>Ugh! I wanna play dnd but i know i'm going to fail this final. I NEED to study</w:t>
      </w:r>
    </w:p>
    <w:p>
      <w:r>
        <w:t>Oh good. I get to be the gooseberry all night now that katy isn't coming</w:t>
      </w:r>
    </w:p>
    <w:p>
      <w:r>
        <w:t>Omg I just woke up after only sleeping for 3hrs, and my arm is just aching... It hurts so bad</w:t>
      </w:r>
    </w:p>
    <w:p>
      <w:r>
        <w:t>Practically my whole body burns... I can't bend over or make any sudden movements with my arms</w:t>
      </w:r>
    </w:p>
    <w:p>
      <w:r>
        <w:t>@MegFitzgerald my heart hurts too.</w:t>
      </w:r>
    </w:p>
    <w:p>
      <w:r>
        <w:t>@piratesswoop I don't have the link anymore.</w:t>
      </w:r>
    </w:p>
    <w:p>
      <w:r>
        <w:t>@Lionel_richie I also saw u on American Idol great performance, I see u will be at Windsor in June 20 Commodores won't be there</w:t>
      </w:r>
    </w:p>
    <w:p>
      <w:r>
        <w:t>Sat alone whilst jay plays on his phone</w:t>
      </w:r>
    </w:p>
    <w:p>
      <w:r>
        <w:t>@scitadel oh well   Its great to see the canadian math trades getting bigger though.</w:t>
      </w:r>
    </w:p>
    <w:p>
      <w:r>
        <w:t>@LisetteRosalie the worst kind of news</w:t>
      </w:r>
    </w:p>
    <w:p>
      <w:r>
        <w:t>STOOOOPIT! STOOOPIT GIRL!  That used to be my bro's rendition of "Stop It girl".    @retrorewind</w:t>
      </w:r>
    </w:p>
    <w:p>
      <w:r>
        <w:t>@FrugalGaming i can see the box but when i type and submit nothing happens. ive turned off pop up thingy too</w:t>
      </w:r>
    </w:p>
    <w:p>
      <w:r>
        <w:t>around...takin it easy tonight b/c i'm still sick</w:t>
      </w:r>
    </w:p>
    <w:p>
      <w:r>
        <w:t>it makes me want to cry when 2 grown men discuss characters on All My Children.</w:t>
      </w:r>
    </w:p>
    <w:p>
      <w:r>
        <w:t>I wonder why thumbnail pictures aren't showing up on my TweetDeck?</w:t>
      </w:r>
    </w:p>
    <w:p>
      <w:r>
        <w:t>SMH @ PPL WHO ONLY TWIT U UP ON FRIDAYS B/C U GOT 100+ FOLLOWERS AND THEY'RE STILL BANKING 15-20  #NOFAKERY</w:t>
      </w:r>
    </w:p>
    <w:p>
      <w:r>
        <w:t>@celestialteapot oh dear.</w:t>
      </w:r>
    </w:p>
    <w:p>
      <w:r>
        <w:t>@KristenSavage  I knew it! I use to love that show too  Happy weekend to you too!</w:t>
      </w:r>
    </w:p>
    <w:p>
      <w:r>
        <w:t>looks like we're rained out for weekend climbing</w:t>
      </w:r>
    </w:p>
    <w:p>
      <w:r>
        <w:t>I can't breathe well but turns out I'm not crazy.  Just inflammed lungs</w:t>
      </w:r>
    </w:p>
    <w:p>
      <w:r>
        <w:t>just found out that my husband's grandma fell down the stairs &amp; is at the hospital with several broken bones...praying hard!</w:t>
      </w:r>
    </w:p>
    <w:p>
      <w:r>
        <w:t>my laptop my laptop!!!! taking sooooooooooo long to load fdms myspace page</w:t>
      </w:r>
    </w:p>
    <w:p>
      <w:r>
        <w:t>New chic just texted me saying "Thanks for the e-mail" but didn't answer to my question, might need to look for newer chic now</w:t>
      </w:r>
    </w:p>
    <w:p>
      <w:r>
        <w:t>Ach I'm back on t'internet, and @lucypaw has to go drive her mate somewhere so is w'out internet</w:t>
      </w:r>
    </w:p>
    <w:p>
      <w:r>
        <w:t>Is wondering why my messages aren't going anywhere ;( I am trying to learn how to tweet &amp; it isn't turning out so hot</w:t>
      </w:r>
    </w:p>
    <w:p>
      <w:r>
        <w:t>Stuck in traffic on the 91 on the way to costa mesa</w:t>
      </w:r>
    </w:p>
    <w:p>
      <w:r>
        <w:t>is missing training tonight, the lurgy is on my chest</w:t>
      </w:r>
    </w:p>
    <w:p>
      <w:r>
        <w:t>excited to see "UP" for Logan's Birthday in 2 weeks. Sad he wont have a party bc he doesn't know any kids, tho.</w:t>
      </w:r>
    </w:p>
    <w:p>
      <w:r>
        <w:t>@davilivingston I don't know, I noticed that happens to me sometimes too.</w:t>
      </w:r>
    </w:p>
    <w:p>
      <w:r>
        <w:t>Wanna see Up in 2D but everyone wants to see it in 3D</w:t>
      </w:r>
    </w:p>
    <w:p>
      <w:r>
        <w:t>@Sampalm  i can't vote for  her i'm #frustraded  :@</w:t>
      </w:r>
    </w:p>
    <w:p>
      <w:r>
        <w:t>@KerryQP Interesting... I never get to Etown, however.</w:t>
      </w:r>
    </w:p>
    <w:p>
      <w:r>
        <w:t>@SU2C unfortunately I am stuck at work so I can't get said prize</w:t>
      </w:r>
    </w:p>
    <w:p>
      <w:r>
        <w:t>Watching Ellen Love her!! then doing the dishes  and tanning ...it's gorgeous out!</w:t>
      </w:r>
    </w:p>
    <w:p>
      <w:r>
        <w:t>Polaroid film today?! I hope so. Green tea = Yum. I got a 8/9 on my appearance for my "job" interview. Too much cleavage?</w:t>
      </w:r>
    </w:p>
    <w:p>
      <w:r>
        <w:t>Looking for food at home!.... nothing</w:t>
      </w:r>
    </w:p>
    <w:p>
      <w:r>
        <w:t>I don't wanna go to work</w:t>
      </w:r>
    </w:p>
    <w:p>
      <w:r>
        <w:t>.... So I always get left out</w:t>
      </w:r>
    </w:p>
    <w:p>
      <w:r>
        <w:t>back garden times. my feet hurt</w:t>
      </w:r>
    </w:p>
    <w:p>
      <w:r>
        <w:t>@vlynn8 It's been raining the past few days but it was actually sunny today! Well, for a little while. Now it's super cloudy!</w:t>
      </w:r>
    </w:p>
    <w:p>
      <w:r>
        <w:t>i used to have an ozzy osbourne pillow. my mom threw it out. i miss that thing.</w:t>
      </w:r>
    </w:p>
    <w:p>
      <w:r>
        <w:t>I just ate some burgers from Jack In The Box and im not sure if I want to continue eating burgers</w:t>
      </w:r>
    </w:p>
    <w:p>
      <w:r>
        <w:t>@shawin That's the problem. The earphones I get here don't last more than 2 months, no matter what brand or price.</w:t>
      </w:r>
    </w:p>
    <w:p>
      <w:r>
        <w:t>My pen just blew up in my hand. There's ink everywhere. I am now a walking Rorschach test.</w:t>
      </w:r>
    </w:p>
    <w:p>
      <w:r>
        <w:t>just got back from the ER... i cut myself while trying to cook a nice lunch  3 stiches on my right index finger, talk about ouchie</w:t>
      </w:r>
    </w:p>
    <w:p>
      <w:r>
        <w:t>@rachelyn082909 i think i ordered a few days after you. Maybe you got something that was on backorder?</w:t>
      </w:r>
    </w:p>
    <w:p>
      <w:r>
        <w:t>misses the seniors</w:t>
      </w:r>
    </w:p>
    <w:p>
      <w:r>
        <w:t>my phone is dead and my charger is miles away.. @T_S_R  i'll talk to you in august</w:t>
      </w:r>
    </w:p>
    <w:p>
      <w:r>
        <w:t>Well, of course the envelope I have for the book I need to mail is too small...if it had fit....what fun would that be.</w:t>
      </w:r>
    </w:p>
    <w:p>
      <w:r>
        <w:t>@dougiemcfly Oh no!!  Hope you get better for your show in Argentina! Good luck!</w:t>
      </w:r>
    </w:p>
    <w:p>
      <w:r>
        <w:t>@burdr "Restoration of the site would also take place as part of the Banks proposals" - after the birds have gone? Avocets there this yr</w:t>
      </w:r>
    </w:p>
    <w:p>
      <w:r>
        <w:t>@zoe__  that's not good! hope you get better soon and good luck with the exams!</w:t>
      </w:r>
    </w:p>
    <w:p>
      <w:r>
        <w:t>@Eujean2 yeah</w:t>
      </w:r>
    </w:p>
    <w:p>
      <w:r>
        <w:t>will be MIA until june 13.. finals</w:t>
      </w:r>
    </w:p>
    <w:p>
      <w:r>
        <w:t>@xtfrtalr what's that supposed to mean?! Thats not good</w:t>
      </w:r>
    </w:p>
    <w:p>
      <w:r>
        <w:t>@laurenhobeast As much as I loved Texas, my dislike for needles could interfere.</w:t>
      </w:r>
    </w:p>
    <w:p>
      <w:r>
        <w:t>@pete_brown Damnit, I accidentally put @scottgu instead of @realscottgu in my #FollowFriday</w:t>
      </w:r>
    </w:p>
    <w:p>
      <w:r>
        <w:t>Mary, Are you not receiving my texts????</w:t>
      </w:r>
    </w:p>
    <w:p>
      <w:r>
        <w:t>working till 5....why are they playing miley cyrus on the company radio and not adele?</w:t>
      </w:r>
    </w:p>
    <w:p>
      <w:r>
        <w:t>i used to have an ozzy osbourne pillow with his face on it. my mom threw it out. i miss that thing.</w:t>
      </w:r>
    </w:p>
    <w:p>
      <w:r>
        <w:t>@trpilot im feel verey tired  madry chasawy 9j !!!!!!!!!</w:t>
      </w:r>
    </w:p>
    <w:p>
      <w:r>
        <w:t>Someone just bought the domain i planned on buying yesterday damn</w:t>
      </w:r>
    </w:p>
    <w:p>
      <w:r>
        <w:t>omg a rat... ewwwww. omg i cant wait for tha marra.. so ecxcited. annabel cant go tho</w:t>
      </w:r>
    </w:p>
    <w:p>
      <w:r>
        <w:t>@nickjfrost that's what i tell everyone! their food is the WORST! no one understands my horror.</w:t>
      </w:r>
    </w:p>
    <w:p>
      <w:r>
        <w:t>eating ice cream and then getting ready for graduation.</w:t>
      </w:r>
    </w:p>
    <w:p>
      <w:r>
        <w:t>@sidrajalil1132 why were you even asking others then  you should have been enjoying the sadness of missing it like me.</w:t>
      </w:r>
    </w:p>
    <w:p>
      <w:r>
        <w:t>FUCK! summer school in 3 days... some break</w:t>
      </w:r>
    </w:p>
    <w:p>
      <w:r>
        <w:t>@ROHonHDNet Why do you guys use camera angles that make it look like there are only 200 people in the building?</w:t>
      </w:r>
    </w:p>
    <w:p>
      <w:r>
        <w:t>At the doctor's office, waiting for Dr. Sufka to see me. Tired of being sick  hope everyone else is having better Friday than me.</w:t>
      </w:r>
    </w:p>
    <w:p>
      <w:r>
        <w:t>wow what a lovely day! Shame i have to clean my room</w:t>
      </w:r>
    </w:p>
    <w:p>
      <w:r>
        <w:t>@mileycyrus  they closed the voting...all u can vote for now is best movie  Hope you win it! My 4 y/o Daughter lovesss 2 sing "The Climb"</w:t>
      </w:r>
    </w:p>
    <w:p>
      <w:r>
        <w:t>@madlymint And, yes. I &lt;3 mac, if only it weren't so expensive</w:t>
      </w:r>
    </w:p>
    <w:p>
      <w:r>
        <w:t>why won't the kids sleep</w:t>
      </w:r>
    </w:p>
    <w:p>
      <w:r>
        <w:t>@spencerpratt How can i vote, it wont let me, says they closed the votes in her category  i wanna vote</w:t>
      </w:r>
    </w:p>
    <w:p>
      <w:r>
        <w:t>@MicahJosiahD i really am going to miss you</w:t>
      </w:r>
    </w:p>
    <w:p>
      <w:r>
        <w:t>@djkaton I feel your pain man, people say it's really good but I don't have the money to waste on a PS3</w:t>
      </w:r>
    </w:p>
    <w:p>
      <w:r>
        <w:t>@tweetvisor what happened to my real-time feed? Now friend feed is just like the Twitter website</w:t>
      </w:r>
    </w:p>
    <w:p>
      <w:r>
        <w:t>Getting ready for a going-away dessert reception for a colleague who's off to grad school.</w:t>
      </w:r>
    </w:p>
    <w:p>
      <w:r>
        <w:t>@myfabolouslife y u gotta say all that</w:t>
      </w:r>
    </w:p>
    <w:p>
      <w:r>
        <w:t>Follow @Mz5thAve cause she really shop there!!! Even though she don't be showin love no more</w:t>
      </w:r>
    </w:p>
    <w:p>
      <w:r>
        <w:t>I want to get my braces removed sooo bad!!!!</w:t>
      </w:r>
    </w:p>
    <w:p>
      <w:r>
        <w:t>@mileycyrus I can't vote for you  they have stopped the voting</w:t>
      </w:r>
    </w:p>
    <w:p>
      <w:r>
        <w:t>My comp is being slo w</w:t>
      </w:r>
    </w:p>
    <w:p>
      <w:r>
        <w:t>@dougiemcfly  stuck from tom i guess...  hope you get well soon.... wishess....</w:t>
      </w:r>
    </w:p>
    <w:p>
      <w:r>
        <w:t>I don't want to apply for jobs!!!</w:t>
      </w:r>
    </w:p>
    <w:p>
      <w:r>
        <w:t>**i hate my hair hiss tee, I feel like I shuld hang out in the ghetto wid dis style</w:t>
      </w:r>
    </w:p>
    <w:p>
      <w:r>
        <w:t>I don't seem to have any photos of me and my Grandma together for tomorrow. It is heart breaking</w:t>
      </w:r>
    </w:p>
    <w:p>
      <w:r>
        <w:t>Ahh its so gloomy out  I'm pretty sure I just heard thunder eeeeeeek.</w:t>
      </w:r>
    </w:p>
    <w:p>
      <w:r>
        <w:t>28deg C in here, all this tech in my room does have the major downside of a lot of heat, doesn't help its hot outside 2</w:t>
      </w:r>
    </w:p>
    <w:p>
      <w:r>
        <w:t>@therealsavannah  why?</w:t>
      </w:r>
    </w:p>
    <w:p>
      <w:r>
        <w:t>@Squirrel84 dude there is no sun here.</w:t>
      </w:r>
    </w:p>
    <w:p>
      <w:r>
        <w:t>GASP] pulleaase dont hate me if u ask me a question and i dont answer you ... at any given time. i just cant see you! sorry</w:t>
      </w:r>
    </w:p>
    <w:p>
      <w:r>
        <w:t>@stereophonics http://twitpic.com/6714p - well done guys! I am gonna miss the tweets!</w:t>
      </w:r>
    </w:p>
    <w:p>
      <w:r>
        <w:t>@Polymath7 hey I didn't get the email yet</w:t>
      </w:r>
    </w:p>
    <w:p>
      <w:r>
        <w:t>failed inspection. Did you know you can pass wo/oven, but not wo/anti-tip bracket, which is only sold w/oven? This is worse than taxes.</w:t>
      </w:r>
    </w:p>
    <w:p>
      <w:r>
        <w:t>Entering twitter 'lurk' mode, time to lock the keyboard, just poured me a whiskey</w:t>
      </w:r>
    </w:p>
    <w:p>
      <w:r>
        <w:t>"I never thought I'd die alone. Another six months I'll be unknown"</w:t>
      </w:r>
    </w:p>
    <w:p>
      <w:r>
        <w:t>@InsideGaming No flame wars on this weeks episode?</w:t>
      </w:r>
    </w:p>
    <w:p>
      <w:r>
        <w:t>@fpudude10 its so sad how dead it is.</w:t>
      </w:r>
    </w:p>
    <w:p>
      <w:r>
        <w:t>@descendtorise i cant go on fb. i found out im an alien one morning, and aliens aren't allowed on fb  but YAYY CONGRATSES!! i miss yew tew</w:t>
      </w:r>
    </w:p>
    <w:p>
      <w:r>
        <w:t>Battery is going to die!</w:t>
      </w:r>
    </w:p>
    <w:p>
      <w:r>
        <w:t>@VRGURUS What you said is as good as day dreaming!  sorry to say that our country is in such a state....</w:t>
      </w:r>
    </w:p>
    <w:p>
      <w:r>
        <w:t>Draven's elbow met cement this afternoon  Looks nasty.</w:t>
      </w:r>
    </w:p>
    <w:p>
      <w:r>
        <w:t>I just had to look up endometriosis. Oy!</w:t>
      </w:r>
    </w:p>
    <w:p>
      <w:r>
        <w:t>I just wanna be better already</w:t>
      </w:r>
    </w:p>
    <w:p>
      <w:r>
        <w:t>@julia72 weird, 'cause i synced mine this morning and got the new episode...</w:t>
      </w:r>
    </w:p>
    <w:p>
      <w:r>
        <w:t>@daynah it doesn't work with the iPhone yet   I love it for the simplicity but I need to be able to sort tasks on my iPhone to be useful</w:t>
      </w:r>
    </w:p>
    <w:p>
      <w:r>
        <w:t>@meeshthebeast me and dee mack talking about your baby!  She's almost all grown up!</w:t>
      </w:r>
    </w:p>
    <w:p>
      <w:r>
        <w:t>Whoo, BGT!! I really must multi-task and do my Art work at the same time though, back at College on Monday!!</w:t>
      </w:r>
    </w:p>
    <w:p>
      <w:r>
        <w:t>disappointed the didnt win teh glasses.</w:t>
      </w:r>
    </w:p>
    <w:p>
      <w:r>
        <w:t>Off to the porn store. I forgot to put Dave in my iPod.  Fail.</w:t>
      </w:r>
    </w:p>
    <w:p>
      <w:r>
        <w:t>Well rite i gt a headache</w:t>
      </w:r>
    </w:p>
    <w:p>
      <w:r>
        <w:t>This is scary  they hooked me up to 9 wires n it printed sum graph ohhhhhh</w:t>
      </w:r>
    </w:p>
    <w:p>
      <w:r>
        <w:t>Looks like the #GM Bankruptcy is going to happen. This loss will help offset the gains that I had earlier in the year tax wise. Oh well</w:t>
      </w:r>
    </w:p>
    <w:p>
      <w:r>
        <w:t>Just one of those days.... I pray it will get better..</w:t>
      </w:r>
    </w:p>
    <w:p>
      <w:r>
        <w:t>@fishhhface CASEY'S GONE?!?! BUT WHY?! So, she piddled a little on the carpet. She's prolly freaked cause it's new. Can we get her back?</w:t>
      </w:r>
    </w:p>
    <w:p>
      <w:r>
        <w:t>@SuzzyqOtstyle me too chick</w:t>
      </w:r>
    </w:p>
    <w:p>
      <w:r>
        <w:t>@Lampplease ew agreed</w:t>
      </w:r>
    </w:p>
    <w:p>
      <w:r>
        <w:t>Re-pinging @NUNU_B: Is it pathetic that my mom is my best friend  hell know I talk to my mom bout everything everythinggg</w:t>
      </w:r>
    </w:p>
    <w:p>
      <w:r>
        <w:t>@cloudconnected I talk to Ty all the time on XBL. I'm sure I could manage.</w:t>
      </w:r>
    </w:p>
    <w:p>
      <w:r>
        <w:t>disappointed she didn't win teh glassez.</w:t>
      </w:r>
    </w:p>
    <w:p>
      <w:r>
        <w:t>Holy moley! It's raining cats and dogs here! And I just got snazzified by Min at Salon Mint!</w:t>
      </w:r>
    </w:p>
    <w:p>
      <w:r>
        <w:t>@cosRobPerkins You're the third person to ask me out on Mon afternoon ;) I'm so sorry, but I'm helping tutor my friend for C1/C2  xx</w:t>
      </w:r>
    </w:p>
    <w:p>
      <w:r>
        <w:t>@GDGOfficial  what about England??</w:t>
      </w:r>
    </w:p>
    <w:p>
      <w:r>
        <w:t>Dropped off Baby A for her 1st day in the Toddler Room this AM.  She's officially a toddler.  Growing up way too fast</w:t>
      </w:r>
    </w:p>
    <w:p>
      <w:r>
        <w:t>Babysitting in the sun and heat. I'm getting lots of freckles</w:t>
      </w:r>
    </w:p>
    <w:p>
      <w:r>
        <w:t>@burrrbank ah wait! we can only go if you can get us to and from cos my mom's tires are nonlong distance till she can buy some new ones.</w:t>
      </w:r>
    </w:p>
    <w:p>
      <w:r>
        <w:t>@drewryanscott and i want to let you know im here for vfc no matter what happens and yes i need a hug to bad i live in delaware</w:t>
      </w:r>
    </w:p>
    <w:p>
      <w:r>
        <w:t>Just found out my contact form was being dubbed Spam and wasn't forwarding properly. When checked, I had no legit contacts anyway. Double</w:t>
      </w:r>
    </w:p>
    <w:p>
      <w:r>
        <w:t>@Steve_Sanderson What's with Twatter lately?  Either I can't get on or the replies don't turn up!</w:t>
      </w:r>
    </w:p>
    <w:p>
      <w:r>
        <w:t>@srubin sorry to disappoint.</w:t>
      </w:r>
    </w:p>
    <w:p>
      <w:r>
        <w:t>@ChrisLAS never tried to FTP to S3, but I use FireFTP (Firefox browser addin) ... no mention of S3 support on their site though.</w:t>
      </w:r>
    </w:p>
    <w:p>
      <w:r>
        <w:t>@LadyLove88 seems to have disappeared out of my life</w:t>
      </w:r>
    </w:p>
    <w:p>
      <w:r>
        <w:t>This sars has really got me down.</w:t>
      </w:r>
    </w:p>
    <w:p>
      <w:r>
        <w:t>all alone for the weekend!</w:t>
      </w:r>
    </w:p>
    <w:p>
      <w:r>
        <w:t>@yargman i havent seen you all week</w:t>
      </w:r>
    </w:p>
    <w:p>
      <w:r>
        <w:t>@jcbenge Should have caught you   Damn</w:t>
      </w:r>
    </w:p>
    <w:p>
      <w:r>
        <w:t>about to go to work at 3</w:t>
      </w:r>
    </w:p>
    <w:p>
      <w:r>
        <w:t>@AgesTheGreat UGH! &amp; DiDNT HiT ME UP? OK  LOL JK. WHAT WERE U DOiN HERE?</w:t>
      </w:r>
    </w:p>
    <w:p>
      <w:r>
        <w:t>I really need to update this more.</w:t>
      </w:r>
    </w:p>
    <w:p>
      <w:r>
        <w:t>i want my face to be a somatic drawing of david lanham  or i want a leopard theme his somatic theme..  im so sad..im such a big fan..</w:t>
      </w:r>
    </w:p>
    <w:p>
      <w:r>
        <w:t>moving away</w:t>
      </w:r>
    </w:p>
    <w:p>
      <w:r>
        <w:t>time to get ready for work</w:t>
      </w:r>
    </w:p>
    <w:p>
      <w:r>
        <w:t>I am tired.</w:t>
      </w:r>
    </w:p>
    <w:p>
      <w:r>
        <w:t>@sthig, you make baby jeebus cry</w:t>
      </w:r>
    </w:p>
    <w:p>
      <w:r>
        <w:t>ughhhh.... sad day.</w:t>
      </w:r>
    </w:p>
    <w:p>
      <w:r>
        <w:t>@thepinkc Yeah, tried it. No go.</w:t>
      </w:r>
    </w:p>
    <w:p>
      <w:r>
        <w:t>@MIssKatherine Omg granddads bday was epic lol. &amp; no i havent heard anything yet so i dont think</w:t>
      </w:r>
    </w:p>
    <w:p>
      <w:r>
        <w:t>@therage comes to you. when is your atl show jljf i swear you will have fun they're so much fun</w:t>
      </w:r>
    </w:p>
    <w:p>
      <w:r>
        <w:t>lacey is alright though. quite a few gashes, and she keeps her tail between her legs</w:t>
      </w:r>
    </w:p>
    <w:p>
      <w:r>
        <w:t>@mileycyrus I'M A JUMP OFF A BRIDGE... NOT REALLY, BUT I WANT TO VOTE  TELL THEM TO FIX IT, JUST 2 MORE DAYS YOU NEED TO WIN</w:t>
      </w:r>
    </w:p>
    <w:p>
      <w:r>
        <w:t>videos will be frozen until actual views catch up to the published,  artificial, view count - OOFM was already frozen when we got to it</w:t>
      </w:r>
    </w:p>
    <w:p>
      <w:r>
        <w:t>Hello dark hair! Well, my plans for today just got cancelled  make some better ones?!</w:t>
      </w:r>
    </w:p>
    <w:p>
      <w:r>
        <w:t>I'm wishing I was outside instead of trapped in my office.</w:t>
      </w:r>
    </w:p>
    <w:p>
      <w:r>
        <w:t>@amy_p hahaha I wanted to eat that Chicken</w:t>
      </w:r>
    </w:p>
    <w:p>
      <w:r>
        <w:t>I shrunk my favourite cardigan.  Hubby said he'd buy me a new one. I practically lived in it and it's gone. I shall say a few words ;)</w:t>
      </w:r>
    </w:p>
    <w:p>
      <w:r>
        <w:t>@BonDean Sad thing is that I wanted to work there for years, it was my dream job. Was crushed when I saw how crappy it was. Still bitter</w:t>
      </w:r>
    </w:p>
    <w:p>
      <w:r>
        <w:t>It was sunny when I entered the sub-basement.  Now it's raining.</w:t>
      </w:r>
    </w:p>
    <w:p>
      <w:r>
        <w:t>has a sore throat</w:t>
      </w:r>
    </w:p>
    <w:p>
      <w:r>
        <w:t>Yep, @CAndymanTK9772. Sleep-fail. In another 7-8 hours, it'll be D&amp;D-fail.</w:t>
      </w:r>
    </w:p>
    <w:p>
      <w:r>
        <w:t>pulling articles</w:t>
      </w:r>
    </w:p>
    <w:p>
      <w:r>
        <w:t>Aaahhh I'm just so busy. Sorry everyone.</w:t>
      </w:r>
    </w:p>
    <w:p>
      <w:r>
        <w:t>@marginatasnaily i missed the sun as was too busy gettin hot and bothered in the shops  will have to make up for it at the weekend! x</w:t>
      </w:r>
    </w:p>
    <w:p>
      <w:r>
        <w:t>Watching the Krystle vs. Alexis catfights on Youtube.. I miss Dynasty</w:t>
      </w:r>
    </w:p>
    <w:p>
      <w:r>
        <w:t>having a good day at work lots of sales but boss is under foot.   she's a nice person but i dont like the boss bugging me</w:t>
      </w:r>
    </w:p>
    <w:p>
      <w:r>
        <w:t>@awaisnaseer Cover the tomm. event baby! Id like a live blogging on it</w:t>
      </w:r>
    </w:p>
    <w:p>
      <w:r>
        <w:t>Workout done for today. Now time to get ready for work</w:t>
      </w:r>
    </w:p>
    <w:p>
      <w:r>
        <w:t>Headed back to Pulaski</w:t>
      </w:r>
    </w:p>
    <w:p>
      <w:r>
        <w:t>@LeighanneReena Nice...I'd like to be there...but it's too far...  I'm from Brazil... kisses and have a nice day!!!</w:t>
      </w:r>
    </w:p>
    <w:p>
      <w:r>
        <w:t>@FaeriedTreasure  i used to live by the ocean, i shoulda gone to the beach more often</w:t>
      </w:r>
    </w:p>
    <w:p>
      <w:r>
        <w:t>@filmnerdjamie I've only seen Star Trek twice. Seeing "Up" today but not in 3D since I was outvoted.</w:t>
      </w:r>
    </w:p>
    <w:p>
      <w:r>
        <w:t>@angiemartinez me too.  I was in Florida last weekend for the rain.  Came back home to RI, rain.  Terrible</w:t>
      </w:r>
    </w:p>
    <w:p>
      <w:r>
        <w:t>Darn all of you! I wish i could watch bgt now, but if i did i wouldn't be able to fast forward through the ads  + dinners very soon..</w:t>
      </w:r>
    </w:p>
    <w:p>
      <w:r>
        <w:t>looking forward to seeing the relatives... maybe home from Toronto soon</w:t>
      </w:r>
    </w:p>
    <w:p>
      <w:r>
        <w:t>@Marieblue17 Yep.</w:t>
      </w:r>
    </w:p>
    <w:p>
      <w:r>
        <w:t>@LADollz  buy yay for your shoot...hope it goes well!  What is it for?</w:t>
      </w:r>
    </w:p>
    <w:p>
      <w:r>
        <w:t>@Lieneve ain't got any at the moment, sorry</w:t>
      </w:r>
    </w:p>
    <w:p>
      <w:r>
        <w:t>@kristanmarie at least you dont have quad parking haha two cars drove by real fast and spashed mud all over me</w:t>
      </w:r>
    </w:p>
    <w:p>
      <w:r>
        <w:t>...return my joy cos I'm so  Tired, tired of me Inspire the weary eyed to see the Ire and Irony...</w:t>
      </w:r>
    </w:p>
    <w:p>
      <w:r>
        <w:t>@crystalchappell Have a wonderful weekend at home! Good day today (it's Friday!), but no Otalia today (*tear*)  Lots of love to you!</w:t>
      </w:r>
    </w:p>
    <w:p>
      <w:r>
        <w:t>need a break...my head hurts</w:t>
      </w:r>
    </w:p>
    <w:p>
      <w:r>
        <w:t>@maryvictoria did you get fired?  *hugs*</w:t>
      </w:r>
    </w:p>
    <w:p>
      <w:r>
        <w:t>Having serious technical issues in the studio  oh well thank god for the technician</w:t>
      </w:r>
    </w:p>
    <w:p>
      <w:r>
        <w:t>@iamfrances nope  i wasn't home went it was on but i will soon,</w:t>
      </w:r>
    </w:p>
    <w:p>
      <w:r>
        <w:t>TGIF but its so rainy and blah outside!  I need sun   Trying to figure out what to do tonight, I want to go to Prov to the Hookah bar.</w:t>
      </w:r>
    </w:p>
    <w:p>
      <w:r>
        <w:t>@johnhayato I love Overnight. And they've worked with me on printing/shipping issues.  sorry it didn't work out for you.</w:t>
      </w:r>
    </w:p>
    <w:p>
      <w:r>
        <w:t>My phone does not work in the DONS</w:t>
      </w:r>
    </w:p>
    <w:p>
      <w:r>
        <w:t>@0oze you always appear on the, like, 10 minutes a week I'm not here</w:t>
      </w:r>
    </w:p>
    <w:p>
      <w:r>
        <w:t>officially misses Quark.  huhuhu! i had no heart hand partner and no one to dance with tonight! come home so... http://plurk.com/p/x2k1z</w:t>
      </w:r>
    </w:p>
    <w:p>
      <w:r>
        <w:t>Doctor then work. Hope you bitches have fun at the conditions show without me</w:t>
      </w:r>
    </w:p>
    <w:p>
      <w:r>
        <w:t>@zwriter Your missing qualifying  I think David Reutimann is leading with a 22.96 ....</w:t>
      </w:r>
    </w:p>
    <w:p>
      <w:r>
        <w:t>This day will pass slowly.  All of these days will.  RAWR!!!!  ...</w:t>
      </w:r>
    </w:p>
    <w:p>
      <w:r>
        <w:t>@ELEWW Dood - they've locked down your Vimeo WH video.</w:t>
      </w:r>
    </w:p>
    <w:p>
      <w:r>
        <w:t>there's no point in bein on here if no one else in on</w:t>
      </w:r>
    </w:p>
    <w:p>
      <w:r>
        <w:t>@OliverPhelps have a good time!! Sadly that means I'm probably gonna have rain</w:t>
      </w:r>
    </w:p>
    <w:p>
      <w:r>
        <w:t>@PKChin morning dad!! i had the weirdest dream some marines shot terrorists in the throat... no i didnt find the key yet</w:t>
      </w:r>
    </w:p>
    <w:p>
      <w:r>
        <w:t>@pauljchambers Spending a weekend doing nothing but being domestic ? You said it!</w:t>
      </w:r>
    </w:p>
    <w:p>
      <w:r>
        <w:t>&lt;i&gt;Waiting For Natie to come online I miss him</w:t>
      </w:r>
    </w:p>
    <w:p>
      <w:r>
        <w:t>UGH... I am soooo drag assing today  but on a brighter note I got my G1 update &amp; it is the biznesssss!</w:t>
      </w:r>
    </w:p>
    <w:p>
      <w:r>
        <w:t>perky purple nail polish isn't as perky when its chipped</w:t>
      </w:r>
    </w:p>
    <w:p>
      <w:r>
        <w:t>Its hott out. I think i shall go swimming. Eh i feel empty had my dermals removed and took out some other piercings.</w:t>
      </w:r>
    </w:p>
    <w:p>
      <w:r>
        <w:t>@partyends talks about @Zlam_Dunk http://partyends.com/blog/?p=1654 , their CD release is tonight at Stubb's! Wish I could go support!!</w:t>
      </w:r>
    </w:p>
    <w:p>
      <w:r>
        <w:t>I just finished my 2nd to last box of nerds!!!</w:t>
      </w:r>
    </w:p>
    <w:p>
      <w:r>
        <w:t>@nick_carter Wish me happy birthday? my eyes are tearing</w:t>
      </w:r>
    </w:p>
    <w:p>
      <w:r>
        <w:t>@AppleInvestor I know! I need a new iPhone stat-- I dropped mine on the cement 2 weeks ago and a couple rows of pixels went out</w:t>
      </w:r>
    </w:p>
    <w:p>
      <w:r>
        <w:t>feels better now that she ate. Doesnt want to be here until 9:30.</w:t>
      </w:r>
    </w:p>
    <w:p>
      <w:r>
        <w:t>@RetroRewind Ahh Dave Canada isn't included  That's okay, we still love ya!  Let's get this!</w:t>
      </w:r>
    </w:p>
    <w:p>
      <w:r>
        <w:t>havent been on here in ages  sorry twitter.. tweetdeck is broken</w:t>
      </w:r>
    </w:p>
    <w:p>
      <w:r>
        <w:t>@retrorewind Dave thanks for playing Happy Birthday from NKOTB. Today is my bday! It is a lonely bday today.</w:t>
      </w:r>
    </w:p>
    <w:p>
      <w:r>
        <w:t>@LauraManiscalco  I'll send you the youtube link &lt;3</w:t>
      </w:r>
    </w:p>
    <w:p>
      <w:r>
        <w:t>(cont.) Small children are not puppies. And cleche sarcasm is so annoying. Bcreative, but then again, that's too harrd</w:t>
      </w:r>
    </w:p>
    <w:p>
      <w:r>
        <w:t>Waiting for Natie to come online I miss him.</w:t>
      </w:r>
    </w:p>
    <w:p>
      <w:r>
        <w:t>@prsvr Ok then  ...I was doing fine..now not so much lol</w:t>
      </w:r>
    </w:p>
    <w:p>
      <w:r>
        <w:t>@ddlovato hey how is everything going? please reply back. sometimes i think you hate me because you never reply back to me</w:t>
      </w:r>
    </w:p>
    <w:p>
      <w:r>
        <w:t>made an appointment for the cat to see the vet in the morning. He seems kind of thin and needs a checkup anyway.</w:t>
      </w:r>
    </w:p>
    <w:p>
      <w:r>
        <w:t>Delayed flight  San Diego to Las Vegas. Why do delayed flights feel sooooo damn depressing!</w:t>
      </w:r>
    </w:p>
    <w:p>
      <w:r>
        <w:t>@jamiexvx join the club.</w:t>
      </w:r>
    </w:p>
    <w:p>
      <w:r>
        <w:t>wearing a pair of trousers that were loose last year, tight this year</w:t>
      </w:r>
    </w:p>
    <w:p>
      <w:r>
        <w:t>made my dad kool aid and it taste like shit</w:t>
      </w:r>
    </w:p>
    <w:p>
      <w:r>
        <w:t>Yay!! My computer came today. Too bad it's being held hostage at my parents' house until I can pick it up</w:t>
      </w:r>
    </w:p>
    <w:p>
      <w:r>
        <w:t>Haven't eaten all day  I need food...</w:t>
      </w:r>
    </w:p>
    <w:p>
      <w:r>
        <w:t>@Alexandria_Lee I loveee and missss my annie!!</w:t>
      </w:r>
    </w:p>
    <w:p>
      <w:r>
        <w:t>Up a little.. Good luck to tam and robert who each have 25% of me. Cant text at the table</w:t>
      </w:r>
    </w:p>
    <w:p>
      <w:r>
        <w:t>@aeayling my poor baby I think it's allergies! Can I do amything about it bc he's been that way sence monday</w:t>
      </w:r>
    </w:p>
    <w:p>
      <w:r>
        <w:t>@cam_reed i feel so bad that happened to you  did the police find the guy that did it? are u gonna get your stuff back?</w:t>
      </w:r>
    </w:p>
    <w:p>
      <w:r>
        <w:t>@LostMyHeart Gourmet pizza = BLEH. Pizza is SUPPOSED to be greasy and filthy. You can't eat pizza that's been prepared by a chef.</w:t>
      </w:r>
    </w:p>
    <w:p>
      <w:r>
        <w:t>The new resigned cricinfo : http://tinyurl.com/mxlcuvI hate change</w:t>
      </w:r>
    </w:p>
    <w:p>
      <w:r>
        <w:t>no one to go see Tiesto with</w:t>
      </w:r>
    </w:p>
    <w:p>
      <w:r>
        <w:t>@goliix story of my life</w:t>
      </w:r>
    </w:p>
    <w:p>
      <w:r>
        <w:t>@acrossthemoat are you kidding me?! that looks incredible!!! Lay out and swim a lot for me, stuck in the cold NYC</w:t>
      </w:r>
    </w:p>
    <w:p>
      <w:r>
        <w:t>had plans with people but they cancelled...now what to do?</w:t>
      </w:r>
    </w:p>
    <w:p>
      <w:r>
        <w:t>My throat hurts bad.  tonight is going to be fun.</w:t>
      </w:r>
    </w:p>
    <w:p>
      <w:r>
        <w:t>Watching Dr. Phil's special on same-sex marriage. It's sad how ignorant some people are</w:t>
      </w:r>
    </w:p>
    <w:p>
      <w:r>
        <w:t>Trying to stay awake  Anyone have any tips how to keep yourself awake @work?</w:t>
      </w:r>
    </w:p>
    <w:p>
      <w:r>
        <w:t>been busy at work, now must run before traffic is too bad.</w:t>
      </w:r>
    </w:p>
    <w:p>
      <w:r>
        <w:t>if i had one wish it would be for my friend J to not have to work</w:t>
      </w:r>
    </w:p>
    <w:p>
      <w:r>
        <w:t>this sucks schools over and there is nothing to do</w:t>
      </w:r>
    </w:p>
    <w:p>
      <w:r>
        <w:t>is supposed to go to an Aztex game tonight but is not sure she'll be able to make it</w:t>
      </w:r>
    </w:p>
    <w:p>
      <w:r>
        <w:t>@dmbdork had to give him an ultimatum... don't think it's gonna go the way I want, but I had to do it</w:t>
      </w:r>
    </w:p>
    <w:p>
      <w:r>
        <w:t>today sucks so far  god please make it bettterrrrr</w:t>
      </w:r>
    </w:p>
    <w:p>
      <w:r>
        <w:t>@liz_pimpmcgee sorry about ur hair salon  *hug* me and haydee can do ur hair again haha JK</w:t>
      </w:r>
    </w:p>
    <w:p>
      <w:r>
        <w:t>this is absurd ! I feel like a dipping in the pool real quick . its too bad i dont have a poool</w:t>
      </w:r>
    </w:p>
    <w:p>
      <w:r>
        <w:t>@BeautifulMarcy lol nttn much juss mad that its been raining all day, and to add to that i dnt think u following me..</w:t>
      </w:r>
    </w:p>
    <w:p>
      <w:r>
        <w:t>i feel like a fish. im in a big glass car dealership looking out to a world of people walking by having fun in the sun  and im stuck here.</w:t>
      </w:r>
    </w:p>
    <w:p>
      <w:r>
        <w:t>I lied have yet to see good looking men</w:t>
      </w:r>
    </w:p>
    <w:p>
      <w:r>
        <w:t>Bah, here I was out in the sun in my new hammock, drinking beer, playing the guitar and singing, and the mosquito chased me inside</w:t>
      </w:r>
    </w:p>
    <w:p>
      <w:r>
        <w:t>My knee is killing me</w:t>
      </w:r>
    </w:p>
    <w:p>
      <w:r>
        <w:t>i have nothing to do except right a eassy due on monday D: :[ :{  ]: }:</w:t>
      </w:r>
    </w:p>
    <w:p>
      <w:r>
        <w:t>This chair is not comfortable at all</w:t>
      </w:r>
    </w:p>
    <w:p>
      <w:r>
        <w:t>TGIF!! But I have so much work to do this weekend</w:t>
      </w:r>
    </w:p>
    <w:p>
      <w:r>
        <w:t>today was busy.. geez. getting ready then graduation</w:t>
      </w:r>
    </w:p>
    <w:p>
      <w:r>
        <w:t>i have become my mothers slave.</w:t>
      </w:r>
    </w:p>
    <w:p>
      <w:r>
        <w:t>@ronskea Gleneagles then champagne receptions....can't beat it! I'm in alone, my tea was rubbish and Ive been doing housework</w:t>
      </w:r>
    </w:p>
    <w:p>
      <w:r>
        <w:t>...yup..still havent packed</w:t>
      </w:r>
    </w:p>
    <w:p>
      <w:r>
        <w:t>ugh, i dont feel like going to work today</w:t>
      </w:r>
    </w:p>
    <w:p>
      <w:r>
        <w:t>@LeighanneReena Gosh...who's doing this??? So bad...  Baylee is a blessed child...these people don't know what to do... Kisses</w:t>
      </w:r>
    </w:p>
    <w:p>
      <w:r>
        <w:t>WHY DO I EVEN TRY... WHEN DEEP DOWN INSIDE I KNO THERE PAIN ON THE OTHER SIDE</w:t>
      </w:r>
    </w:p>
    <w:p>
      <w:r>
        <w:t>I'm at work....bored out of my mind.</w:t>
      </w:r>
    </w:p>
    <w:p>
      <w:r>
        <w:t>got an ear infection...man that sh*t hurts!</w:t>
      </w:r>
    </w:p>
    <w:p>
      <w:r>
        <w:t>with red who is blue</w:t>
      </w:r>
    </w:p>
    <w:p>
      <w:r>
        <w:t>@tommcfly apparently were not as good as the Brazillians tho'</w:t>
      </w:r>
    </w:p>
    <w:p>
      <w:r>
        <w:t>Now I have no SKy until Monday</w:t>
      </w:r>
    </w:p>
    <w:p>
      <w:r>
        <w:t>Time ticking by sooo sloooooooooowlyyyyyyyyyyyyy</w:t>
      </w:r>
    </w:p>
    <w:p>
      <w:r>
        <w:t>homeee! my feet are sore</w:t>
      </w:r>
    </w:p>
    <w:p>
      <w:r>
        <w:t>My dog is officially depressed that my brother's dogs are gone. He doesn't want to go outside and when we did, he play half-heartedly.</w:t>
      </w:r>
    </w:p>
    <w:p>
      <w:r>
        <w:t>@INVAZN me too  Thats why im driving down to Cali in July for HIN Pleasanton.</w:t>
      </w:r>
    </w:p>
    <w:p>
      <w:r>
        <w:t>why did i sunbathe today  i look like a lobster, i feel like someones burning me alive!</w:t>
      </w:r>
    </w:p>
    <w:p>
      <w:r>
        <w:t>@sampan22 Haha...ooh it was gorgeous wasn't it!! And a whole weekend more to follow!! Ouch...i had blisters from my shoes yesterday</w:t>
      </w:r>
    </w:p>
    <w:p>
      <w:r>
        <w:t>sooooooo NOT happy, wattching disney channel....rubbish rubbish rubbishhhhhh, didnt get my jonas 3d poster  the dude wasnt there but im..</w:t>
      </w:r>
    </w:p>
    <w:p>
      <w:r>
        <w:t>@eddieishere can only walk on streets as am in london town....no fields</w:t>
      </w:r>
    </w:p>
    <w:p>
      <w:r>
        <w:t>no #thedailyshow this week</w:t>
      </w:r>
    </w:p>
    <w:p>
      <w:r>
        <w:t>Wating to get my hair cut before prom. It sucks people screaming instead of talking.     Probably going to be wating for another hour  ...</w:t>
      </w:r>
    </w:p>
    <w:p>
      <w:r>
        <w:t>ugh. i just want things to go back to normal. i miss my best friend</w:t>
      </w:r>
    </w:p>
    <w:p>
      <w:r>
        <w:t>saying goodbye to my parents at the airport.  it was great having them around.</w:t>
      </w:r>
    </w:p>
    <w:p>
      <w:r>
        <w:t>over LT training today, ehhh hard to tall how hard it was. But now I feels good. Sunday race day again... Its raining now so lost of mud</w:t>
      </w:r>
    </w:p>
    <w:p>
      <w:r>
        <w:t>It rains and it sucks so much because it's the second day in a row</w:t>
      </w:r>
    </w:p>
    <w:p>
      <w:r>
        <w:t>Can't sleep rite now because of havin' so much tea!!! 2nite I've just failed the test of my Lpi course   Next week i'll make it better!</w:t>
      </w:r>
    </w:p>
    <w:p>
      <w:r>
        <w:t>Going to get my blood taken</w:t>
      </w:r>
    </w:p>
    <w:p>
      <w:r>
        <w:t>Why does flickr no longer recognize my e-mail addresses.  I can't log in.</w:t>
      </w:r>
    </w:p>
    <w:p>
      <w:r>
        <w:t>OH NO ZOMBIEPIX DON'T FOLLOW ME ANYMORE... NEED SOMEONE TO CHEER ME UP</w:t>
      </w:r>
    </w:p>
    <w:p>
      <w:r>
        <w:t>Last day of work. Taking myself off of all these shared googledocs... actually kinda getting to me</w:t>
      </w:r>
    </w:p>
    <w:p>
      <w:r>
        <w:t>sitting at the chevy dealership in utah waiting for the van to be fixed</w:t>
      </w:r>
    </w:p>
    <w:p>
      <w:r>
        <w:t>Now I have no Sky until Monday</w:t>
      </w:r>
    </w:p>
    <w:p>
      <w:r>
        <w:t>My day on the computer is about to end. Dang. I hate not being allowed on the computer.</w:t>
      </w:r>
    </w:p>
    <w:p>
      <w:r>
        <w:t>Stupid fucking car service never came - now I only have 30 minutes to make it to the airport. Wish me luck yall...</w:t>
      </w:r>
    </w:p>
    <w:p>
      <w:r>
        <w:t>Everytime i have a bruise, @marcuselzey can't stop hitting it on accident.</w:t>
      </w:r>
    </w:p>
    <w:p>
      <w:r>
        <w:t>@darrkwillow sayid could be dead.</w:t>
      </w:r>
    </w:p>
    <w:p>
      <w:r>
        <w:t>@dhsmith I'm not comfortable with this announcement.</w:t>
      </w:r>
    </w:p>
    <w:p>
      <w:r>
        <w:t>Listening to 'Fountain of youth' by Supastition @imeem http://x.imeem.com/KPEQpG7vUY how ive been feeling about music these days</w:t>
      </w:r>
    </w:p>
    <w:p>
      <w:r>
        <w:t>@LiveFreeT  awww that's sad...</w:t>
      </w:r>
    </w:p>
    <w:p>
      <w:r>
        <w:t>Omg i got a black eye from a deck of cards i choked on laffy taffy and i am officaly done with school.. Sad now</w:t>
      </w:r>
    </w:p>
    <w:p>
      <w:r>
        <w:t>not having a good day..one bad thing after another</w:t>
      </w:r>
    </w:p>
    <w:p>
      <w:r>
        <w:t>@CrypticIrnAngel Sad  nothing.</w:t>
      </w:r>
    </w:p>
    <w:p>
      <w:r>
        <w:t>i love the dreambears!.. i want a gay best friend!</w:t>
      </w:r>
    </w:p>
    <w:p>
      <w:r>
        <w:t>im very tired,bored and sad.what a great evening!</w:t>
      </w:r>
    </w:p>
    <w:p>
      <w:r>
        <w:t>would love to say TGIF but working at 6am tomorrow</w:t>
      </w:r>
    </w:p>
    <w:p>
      <w:r>
        <w:t>the scrubs finale was beautiful, just so so perfect. can't believe they're gonna do another season</w:t>
      </w:r>
    </w:p>
    <w:p>
      <w:r>
        <w:t>mad traffic</w:t>
      </w:r>
    </w:p>
    <w:p>
      <w:r>
        <w:t>Everyone's allergic to Poison Ivy; i know it guys, me too. L, you can't change, and me neither, so...i guess it's enough</w:t>
      </w:r>
    </w:p>
    <w:p>
      <w:r>
        <w:t>okay someplease save me!!! now I am watching ninja warrier and eating an egg roll from last night</w:t>
      </w:r>
    </w:p>
    <w:p>
      <w:r>
        <w:t>is working until 11 tonight  http://plurk.com/p/x2kbv</w:t>
      </w:r>
    </w:p>
    <w:p>
      <w:r>
        <w:t>Im a bad blogger!! I have not blogged in weeks~ oops!</w:t>
      </w:r>
    </w:p>
    <w:p>
      <w:r>
        <w:t>not going out with them. there is another fatty i like and hopefully ill see him in when i'm in cali in 8 days. if hes not upset with me.</w:t>
      </w:r>
    </w:p>
    <w:p>
      <w:r>
        <w:t>turning in.  it's been a loooong day.  just got my new US edition Esquire so going to fantasize that I could one day look like Megan Fox.</w:t>
      </w:r>
    </w:p>
    <w:p>
      <w:r>
        <w:t>I wanna crawl under my desk and take a nap  nvrmind its dirty =/</w:t>
      </w:r>
    </w:p>
    <w:p>
      <w:r>
        <w:t>Went to sleep and there is a power cut in Noida  Power back up not working too</w:t>
      </w:r>
    </w:p>
    <w:p>
      <w:r>
        <w:t>@XavierMathews not sexy with 2 tubes sticking out of my stomach  but thanks !</w:t>
      </w:r>
    </w:p>
    <w:p>
      <w:r>
        <w:t>Im bored   -musiic[BOX]</w:t>
      </w:r>
    </w:p>
    <w:p>
      <w:r>
        <w:t>wants to go to walmart. but won't go alone</w:t>
      </w:r>
    </w:p>
    <w:p>
      <w:r>
        <w:t>@aneffie53  thx, I was aware,  2 day festival -multi bands - but GA I can't do any more.  Must wait for a sit down concert</w:t>
      </w:r>
    </w:p>
    <w:p>
      <w:r>
        <w:t>@Laura_lou27 i have moved through to edinburgh from glasgow - new flat, no phone line or broadband</w:t>
      </w:r>
    </w:p>
    <w:p>
      <w:r>
        <w:t>The new resigned cricinfo : http://tinyurl.com/mxlcuv I hate change</w:t>
      </w:r>
    </w:p>
    <w:p>
      <w:r>
        <w:t>@RhChestnut .. Guess ol' Tom has another mission impossible ... some of this is like trying to prove innocence .. I didn't get hugged</w:t>
      </w:r>
    </w:p>
    <w:p>
      <w:r>
        <w:t>@lisamh77 Concord &amp; Irvine, CA only. That's it for '09.</w:t>
      </w:r>
    </w:p>
    <w:p>
      <w:r>
        <w:t>pop, idk how to reply to ur tweet from my phone  lol but yeah my bday is in a few days. soooo excited!</w:t>
      </w:r>
    </w:p>
    <w:p>
      <w:r>
        <w:t>But i dont mind the long line when theres a super cutie in front of me. Too bad he's wearing a gay bracelet with a girls name on it</w:t>
      </w:r>
    </w:p>
    <w:p>
      <w:r>
        <w:t>@cwardzala Ironically, that thought goes through my head (no pun intended) for *every* headache I have...  Hope it goes away soon.</w:t>
      </w:r>
    </w:p>
    <w:p>
      <w:r>
        <w:t>@MarkHeartofBiz Yeah, if I lived on the rez, I'd already be dead.</w:t>
      </w:r>
    </w:p>
    <w:p>
      <w:r>
        <w:t>@arian_marie hey girl i'm sorry about your loss. best wishes</w:t>
      </w:r>
    </w:p>
    <w:p>
      <w:r>
        <w:t>I'm loving the humidity right now...great for the skin....another love that won't last</w:t>
      </w:r>
    </w:p>
    <w:p>
      <w:r>
        <w:t>@corylamb i was going tonight, but you never wrote me back with the info  im sososo sad...</w:t>
      </w:r>
    </w:p>
    <w:p>
      <w:r>
        <w:t>Tryin to upload a new pic but this shit says its too big</w:t>
      </w:r>
    </w:p>
    <w:p>
      <w:r>
        <w:t>@mileycyrus I'd love to, but i'm all the way in India.</w:t>
      </w:r>
    </w:p>
    <w:p>
      <w:r>
        <w:t>@lilmickee what dey do homie? I wish it would stop raining already!! Plus my vacay is almost over</w:t>
      </w:r>
    </w:p>
    <w:p>
      <w:r>
        <w:t>Freaking #2 horse crushed my dreams!  Tear.....</w:t>
      </w:r>
    </w:p>
    <w:p>
      <w:r>
        <w:t>No betta nest  I think despite the heater it gets too chilly at night</w:t>
      </w:r>
    </w:p>
    <w:p>
      <w:r>
        <w:t>Loved the sun today. Did not love a black suit and black top plus 6 trains/tubes to get to my meeting and back  Need to shop for summer</w:t>
      </w:r>
    </w:p>
    <w:p>
      <w:r>
        <w:t>@Shaunielove awww sowy shortie</w:t>
      </w:r>
    </w:p>
    <w:p>
      <w:r>
        <w:t>Dane Cook is at the sports arena tonight. Wish I had tickets</w:t>
      </w:r>
    </w:p>
    <w:p>
      <w:r>
        <w:t>my entire body hurts.  shower, hot tea and tv please..</w:t>
      </w:r>
    </w:p>
    <w:p>
      <w:r>
        <w:t>What the fuck!? It's only 20:35!!? Oh my GOD! My internal clock really IS fucked up. Nooooo.</w:t>
      </w:r>
    </w:p>
    <w:p>
      <w:r>
        <w:t>@theECA i think that violates my noncompete</w:t>
      </w:r>
    </w:p>
    <w:p>
      <w:r>
        <w:t>@jesslo24 oh no Jess I hope the person is ok</w:t>
      </w:r>
    </w:p>
    <w:p>
      <w:r>
        <w:t>Sometimes, twitter makes me feel like an outsider..</w:t>
      </w:r>
    </w:p>
    <w:p>
      <w:r>
        <w:t>I'm at work and I'm still sick and I'm really pissed off about Sunday!!!</w:t>
      </w:r>
    </w:p>
    <w:p>
      <w:r>
        <w:t>Sparty's just shut down the McDonel site. Looks like I lose some hours</w:t>
      </w:r>
    </w:p>
    <w:p>
      <w:r>
        <w:t>Waiting for Raimi's new horror flick Drag Me To Hell. I'm really excited for this! Too bad it's not in #amcmain in KC</w:t>
      </w:r>
    </w:p>
    <w:p>
      <w:r>
        <w:t>I'm gonna cry    I went bad at my History test ! I really hate History  !</w:t>
      </w:r>
    </w:p>
    <w:p>
      <w:r>
        <w:t>@davidjosman, a 74 is not "quite alright"!  on the plus side, I ate cinnamin toast crunch for breakfast, and am now eating strawberries.</w:t>
      </w:r>
    </w:p>
    <w:p>
      <w:r>
        <w:t>Not smoking sucks sucks FUCKING SUCKS, I want a cig</w:t>
      </w:r>
    </w:p>
    <w:p>
      <w:r>
        <w:t>Daughter has a 45 min orthodontist appt and I forgot my ebook reader</w:t>
      </w:r>
    </w:p>
    <w:p>
      <w:r>
        <w:t>I love my daddy, but I don't want to go to his house today.</w:t>
      </w:r>
    </w:p>
    <w:p>
      <w:r>
        <w:t>Beta 5 of 3.0 expired today, back on 2.2.1 until the public release. I miss it already</w:t>
      </w:r>
    </w:p>
    <w:p>
      <w:r>
        <w:t>Only two weeks left at my middle school gig.   Full-time work over the summer, but Teaching Credential begins at the end of August!</w:t>
      </w:r>
    </w:p>
    <w:p>
      <w:r>
        <w:t>britains got talent lets gooooooooo...and paige sorry k  haa xxxxx</w:t>
      </w:r>
    </w:p>
    <w:p>
      <w:r>
        <w:t>So Chicago is pretty much sold out of tshirts now</w:t>
      </w:r>
    </w:p>
    <w:p>
      <w:r>
        <w:t>WOW, i AM REALLY MiSSiN THE FAM(iLY) TODAY. BADDD.</w:t>
      </w:r>
    </w:p>
    <w:p>
      <w:r>
        <w:t>@hollie__ Thanks. It's SO annoying!</w:t>
      </w:r>
    </w:p>
    <w:p>
      <w:r>
        <w:t>@TearBear7   Bummer.  I hope it doesn't continue too long.</w:t>
      </w:r>
    </w:p>
    <w:p>
      <w:r>
        <w:t>really am sorry becauseI was looking forward to it.. thought itd be fun  and u wanted to hear it.Iowe u a beer.</w:t>
      </w:r>
    </w:p>
    <w:p>
      <w:r>
        <w:t>@dash_cunning I gotta go to my cousin's grad party</w:t>
      </w:r>
    </w:p>
    <w:p>
      <w:r>
        <w:t>I miss my Nipissing pitas  Good thing we've got a Euphoria in Barrie, 'cause I would never survive summer without my pitas AND smoothies!!</w:t>
      </w:r>
    </w:p>
    <w:p>
      <w:r>
        <w:t>Why do so many ppl on 12 mile have ashy elbows???</w:t>
      </w:r>
    </w:p>
    <w:p>
      <w:r>
        <w:t>@donthateitskate  please don't</w:t>
      </w:r>
    </w:p>
    <w:p>
      <w:r>
        <w:t>i need sweets, drank my cyderrrrrrrrr</w:t>
      </w:r>
    </w:p>
    <w:p>
      <w:r>
        <w:t>@jsaladino why you come down in sept? that's when i start school</w:t>
      </w:r>
    </w:p>
    <w:p>
      <w:r>
        <w:t>The new redesigned cricinfo : http://tinyurl.com/mxlcuv I hate change</w:t>
      </w:r>
    </w:p>
    <w:p>
      <w:r>
        <w:t>@SapphireElia If its sunny go to the beach! Im stuck at home doing essays when its 20 degrees</w:t>
      </w:r>
    </w:p>
    <w:p>
      <w:r>
        <w:t>EVERYONE VOTE FOR MILEY CYRUS FOR THE MTV MOVIE AWARDS BECAUSE I CAN'T THAT DOE'T WORK AT ME I'M #FRUSTRADED :@</w:t>
      </w:r>
    </w:p>
    <w:p>
      <w:r>
        <w:t>so sleepy! boyfriend's leaving for the weekend</w:t>
      </w:r>
    </w:p>
    <w:p>
      <w:r>
        <w:t>Looks like no diamond ball for me</w:t>
      </w:r>
    </w:p>
    <w:p>
      <w:r>
        <w:t>@chilkotardis I am lost. Please help me find a good home.</w:t>
      </w:r>
    </w:p>
    <w:p>
      <w:r>
        <w:t>Oh why do I keep stumbling about deathfic WITHOUT WARNINGS. do not want</w:t>
      </w:r>
    </w:p>
    <w:p>
      <w:r>
        <w:t>Picked up Luna from the vet. She looks like she's been crying  I'm not kidding. Her lashes are wet and she has tear trails. My poor bebe!</w:t>
      </w:r>
    </w:p>
    <w:p>
      <w:r>
        <w:t>The beer buzz is almost gone.. The world has become complicated again</w:t>
      </w:r>
    </w:p>
    <w:p>
      <w:r>
        <w:t>I Wanna be @ JET in the Mirage...     Couldn't get to Hawaii either   *****Someday***** Much Love To THE_WOCKEEZ and SuperCr3w</w:t>
      </w:r>
    </w:p>
    <w:p>
      <w:r>
        <w:t>where is everyoneeeeeeeeee ?</w:t>
      </w:r>
    </w:p>
    <w:p>
      <w:r>
        <w:t>dude I have 2 more hours  and I'm all done with my work</w:t>
      </w:r>
    </w:p>
    <w:p>
      <w:r>
        <w:t>@jUjUbEAN0273 lol yea im thinkin bday bash ! but everybodys lame wants to sit in the house instead of qo wit me  lol</w:t>
      </w:r>
    </w:p>
    <w:p>
      <w:r>
        <w:t>omg! taylor and selena broke up  sooo sad, aw i think i actually like selena now. poor gal.</w:t>
      </w:r>
    </w:p>
    <w:p>
      <w:r>
        <w:t>being surrounded by student houses having barbecues and playing shit music is hardly conducive to a good job-applying frame of mind</w:t>
      </w:r>
    </w:p>
    <w:p>
      <w:r>
        <w:t>@drsketchyphilly alas, I am moving   (like where i'm moving too, but the actual moving, ugh) wish I could go too!</w:t>
      </w:r>
    </w:p>
    <w:p>
      <w:r>
        <w:t>Took me 2 times to get over the wall. What killed me was the 150 lb dummy that you can't drag. 12  seconds over.</w:t>
      </w:r>
    </w:p>
    <w:p>
      <w:r>
        <w:t>friend got mugged this morning</w:t>
      </w:r>
    </w:p>
    <w:p>
      <w:r>
        <w:t>@SherriEShepherd Wish you were doing one in San Francisco!</w:t>
      </w:r>
    </w:p>
    <w:p>
      <w:r>
        <w:t>@mattiej Sorry ur so swamped w/ work!!  TGIF!!! Glad #Pens play Sat &amp; Sunday!!</w:t>
      </w:r>
    </w:p>
    <w:p>
      <w:r>
        <w:t>Headed to Parking Facilities to turn in permit renewal. Not being across from the breakroom means I check snailmail once a month.</w:t>
      </w:r>
    </w:p>
    <w:p>
      <w:r>
        <w:t>@Esme_Cullen8 i hate the rain *laughs*. thanks *smiles* i miss her loads i couldnt stop crying before</w:t>
      </w:r>
    </w:p>
    <w:p>
      <w:r>
        <w:t>family comes. probably won't be on this weekend</w:t>
      </w:r>
    </w:p>
    <w:p>
      <w:r>
        <w:t>I have to give up my beloved Red Sox tickets!! Argh! Meeting was just scheduled in CA...</w:t>
      </w:r>
    </w:p>
    <w:p>
      <w:r>
        <w:t>@mileycyrus EVERYONE VOTE FOR MILEY CYRUS FOR THE MTV MOVIE AWARDS BECAUSE I CAN'T THAT DOESN'T WORK AT ME I'M #FRUSTRADED :@</w:t>
      </w:r>
    </w:p>
    <w:p>
      <w:r>
        <w:t>@billiemcfly she said no not to nite  x</w:t>
      </w:r>
    </w:p>
    <w:p>
      <w:r>
        <w:t>been driving for 3 hours...very carsick</w:t>
      </w:r>
    </w:p>
    <w:p>
      <w:r>
        <w:t>And it stopped raining.  Fuckingtastic! )</w:t>
      </w:r>
    </w:p>
    <w:p>
      <w:r>
        <w:t>yay doctors  now interview then back 2 the doctor's for blood work</w:t>
      </w:r>
    </w:p>
    <w:p>
      <w:r>
        <w:t>I learned that people are very greedy when it comes to freebies.I left toys out for freecyclers and one person tried to take it all.</w:t>
      </w:r>
    </w:p>
    <w:p>
      <w:r>
        <w:t>Can feel a headache growing.</w:t>
      </w:r>
    </w:p>
    <w:p>
      <w:r>
        <w:t>@tremblah i wishhh!</w:t>
      </w:r>
    </w:p>
    <w:p>
      <w:r>
        <w:t>@Bob121378 everything okay?</w:t>
      </w:r>
    </w:p>
    <w:p>
      <w:r>
        <w:t>@Handroll That didn't work, unfortunately.</w:t>
      </w:r>
    </w:p>
    <w:p>
      <w:r>
        <w:t>Surgery.</w:t>
      </w:r>
    </w:p>
    <w:p>
      <w:r>
        <w:t>@AnAmusedFrog you know the .nds torrent file for it? and i am guessing u have gh:mettallica? christine brought it today for the ps3</w:t>
      </w:r>
    </w:p>
    <w:p>
      <w:r>
        <w:t>@PhillyD http://twitpic.com/679tn ...Dude.....how could you?</w:t>
      </w:r>
    </w:p>
    <w:p>
      <w:r>
        <w:t>Just finished lunch...Subway Eat Fresh.......now gotta go back to work</w:t>
      </w:r>
    </w:p>
    <w:p>
      <w:r>
        <w:t>@MissLordy If u don't win u can always roll on my pass lol, I don't have anyone to take</w:t>
      </w:r>
    </w:p>
    <w:p>
      <w:r>
        <w:t>last weekday of doing nothing, school starts next week!!!</w:t>
      </w:r>
    </w:p>
    <w:p>
      <w:r>
        <w:t>@juicy2009 &amp; I got too much work to do</w:t>
      </w:r>
    </w:p>
    <w:p>
      <w:r>
        <w:t>4 days of a whole lot of nothing...</w:t>
      </w:r>
    </w:p>
    <w:p>
      <w:r>
        <w:t>at home and sick    http://yfrog.com/17zw1j</w:t>
      </w:r>
    </w:p>
    <w:p>
      <w:r>
        <w:t>House Hunting was a PAIN! House Shifting is a SUPER PAIN!! Packing never seems to end  I can't even Imagine Unpacking :-P</w:t>
      </w:r>
    </w:p>
    <w:p>
      <w:r>
        <w:t>Back at homes hmm.. i rly am going to miss my boo for 2 days like wtf</w:t>
      </w:r>
    </w:p>
    <w:p>
      <w:r>
        <w:t>Another Friday night in. Man being skint is rubbish.</w:t>
      </w:r>
    </w:p>
    <w:p>
      <w:r>
        <w:t>Hmm, $25 to see the Decemberists, but I have to go to Raleigh on a work night... or $95 for cheap seats to the Bolshoi? Probably neither</w:t>
      </w:r>
    </w:p>
    <w:p>
      <w:r>
        <w:t>i have perused the #fieldnotes website and it is good.  too bad i must return to work</w:t>
      </w:r>
    </w:p>
    <w:p>
      <w:r>
        <w:t>@realdawnsummers haha, because I'm at "work" and can't read anything</w:t>
      </w:r>
    </w:p>
    <w:p>
      <w:r>
        <w:t>not going out with them! there is another guy i like and hopefully ill see fatty when i'm in cali in 8 days. if hes not upset with me.</w:t>
      </w:r>
    </w:p>
    <w:p>
      <w:r>
        <w:t>@stereophonics http://twitpic.com/6714p - I feel really emotional  Its been great seeing your pics and keeping up with you.  Gonna m ...</w:t>
      </w:r>
    </w:p>
    <w:p>
      <w:r>
        <w:t>Yes we had four gas leaks in our house in the 3 yrs we lived here- that's what u get for buyin an old house</w:t>
      </w:r>
    </w:p>
    <w:p>
      <w:r>
        <w:t>@savvybride  That's no good. I'm sorry</w:t>
      </w:r>
    </w:p>
    <w:p>
      <w:r>
        <w:t>not certain if it's good to be back home or not.  dropping of car rental now though</w:t>
      </w:r>
    </w:p>
    <w:p>
      <w:r>
        <w:t>yes! its finally friday, and im stuck doing projects</w:t>
      </w:r>
    </w:p>
    <w:p>
      <w:r>
        <w:t>nothing</w:t>
      </w:r>
    </w:p>
    <w:p>
      <w:r>
        <w:t>"AAARRRGGGGHHH" is the only thing that can decribe how I feel rite now!</w:t>
      </w:r>
    </w:p>
    <w:p>
      <w:r>
        <w:t>@Dez705 awww Mary I wish I could come but I'm going away 2morrow</w:t>
      </w:r>
    </w:p>
    <w:p>
      <w:r>
        <w:t>I knew Listening to Miley cyrus In The morning was a bad idea!</w:t>
      </w:r>
    </w:p>
    <w:p>
      <w:r>
        <w:t>omg maddie in holby is dead. Gutted. loved Nadine lewington and really wanted Maddie and Clifford to get together</w:t>
      </w:r>
    </w:p>
    <w:p>
      <w:r>
        <w:t>@zacofficial  i don't have twitter on my phone, it's sad</w:t>
      </w:r>
    </w:p>
    <w:p>
      <w:r>
        <w:t>I want someone to come over so i can take pictures but no one can</w:t>
      </w:r>
    </w:p>
    <w:p>
      <w:r>
        <w:t>@itssmarieeee haha i see im so bored rite now.. it seems like everyone is headin to vegas this weekend</w:t>
      </w:r>
    </w:p>
    <w:p>
      <w:r>
        <w:t>ummm. no it didnt work so i guess im stuck with this uglyonee</w:t>
      </w:r>
    </w:p>
    <w:p>
      <w:r>
        <w:t>Awww my daddy! Got in a car accident! Pray for him! He's shook'n up a lil!</w:t>
      </w:r>
    </w:p>
    <w:p>
      <w:r>
        <w:t>I gave up on tumblr because the API isn't pointing to the private account</w:t>
      </w:r>
    </w:p>
    <w:p>
      <w:r>
        <w:t>Just found out one of my coworkers that I actually like is leaving.</w:t>
      </w:r>
    </w:p>
    <w:p>
      <w:r>
        <w:t>@crystalchappell Jealous.. stuck here with Ohio sun  Safe travels...</w:t>
      </w:r>
    </w:p>
    <w:p>
      <w:r>
        <w:t>i REALLY hope my parents don't make me stay home for being sick</w:t>
      </w:r>
    </w:p>
    <w:p>
      <w:r>
        <w:t>Re-pinging @NUNU_B: Is it pathetic that I .... Or am I just pathetic ?   naw you a cutie</w:t>
      </w:r>
    </w:p>
    <w:p>
      <w:r>
        <w:t>@xShefSx omg my ID aint come back yet  im sooo worried it best be bk by next week or il screamm!!! lmao and yeah u choose! its ur bday x</w:t>
      </w:r>
    </w:p>
    <w:p>
      <w:r>
        <w:t>I got to feel the belly, but not the baby.</w:t>
      </w:r>
    </w:p>
    <w:p>
      <w:r>
        <w:t>Have to leave twitter alone for the night..last night in Barcelona   back to Philly tomorrow. Hope u all have a great Friday! Muahh!!</w:t>
      </w:r>
    </w:p>
    <w:p>
      <w:r>
        <w:t>@CocaBeenSlinky sorry  LOL</w:t>
      </w:r>
    </w:p>
    <w:p>
      <w:r>
        <w:t>i wish i was outside  thats the only thing thats gonna kill me about work all day, everyday during the summer.</w:t>
      </w:r>
    </w:p>
    <w:p>
      <w:r>
        <w:t>it was actually so hot today ..the sun has got his hat on . every one has got a tan except me</w:t>
      </w:r>
    </w:p>
    <w:p>
      <w:r>
        <w:t>Ugh.. apparantly doc authorized my refills on tuesday (and ready to be picked up), but the order status online still says waiting review.</w:t>
      </w:r>
    </w:p>
    <w:p>
      <w:r>
        <w:t>Hey u forgot me!</w:t>
      </w:r>
    </w:p>
    <w:p>
      <w:r>
        <w:t>@Avas_Writer aww no which one?</w:t>
      </w:r>
    </w:p>
    <w:p>
      <w:r>
        <w:t>@SQLSarg sorry about that</w:t>
      </w:r>
    </w:p>
    <w:p>
      <w:r>
        <w:t>@mileycyrus sorryyy milerz that i can't vote i would love to vote but it doesn't works i'm sad  and very frustraded  :@ :@ --__--</w:t>
      </w:r>
    </w:p>
    <w:p>
      <w:r>
        <w:t>@__SANDY i dont know! they sent out emails using my account about random stuff i didnt even understand i changed all my passwords</w:t>
      </w:r>
    </w:p>
    <w:p>
      <w:r>
        <w:t>@lizacosta Agreed...this time of the year we should change the motto to "The Soggy State"...my backyard looks like a swimming pool</w:t>
      </w:r>
    </w:p>
    <w:p>
      <w:r>
        <w:t>Is sad when people's phones are dead</w:t>
      </w:r>
    </w:p>
    <w:p>
      <w:r>
        <w:t>Have to leave to meet @boriori now. I'm looking forward to seeing him, but I'm so not done what I wanted to. Boo-urns. Wish I was @ work.</w:t>
      </w:r>
    </w:p>
    <w:p>
      <w:r>
        <w:t>Just came back from school.... Packing for my dad's house</w:t>
      </w:r>
    </w:p>
    <w:p>
      <w:r>
        <w:t>On my way to LA. Running a little bit late</w:t>
      </w:r>
    </w:p>
    <w:p>
      <w:r>
        <w:t>@RetroRewind That is the 3rd NKOTB contest that Canadians can't enter   The overseas fans have theirs now!  It's bound to be our turn!</w:t>
      </w:r>
    </w:p>
    <w:p>
      <w:r>
        <w:t>I wont be taking my test until 06/27/09</w:t>
      </w:r>
    </w:p>
    <w:p>
      <w:r>
        <w:t>got an email from my auntie bout fathers day... mothers day w/seven moms but fathers day will consist of 2 dads    #realitycheck</w:t>
      </w:r>
    </w:p>
    <w:p>
      <w:r>
        <w:t>I've been to Best Buy &amp; Target and still no Electrik Red album! I'm loosing hope..they've never even heard of the girls</w:t>
      </w:r>
    </w:p>
    <w:p>
      <w:r>
        <w:t>@TRcatanese tx me i have a new fone and i dont have anyones numbers</w:t>
      </w:r>
    </w:p>
    <w:p>
      <w:r>
        <w:t>i keep reading contracts as cataracts... Someone should bring me panera</w:t>
      </w:r>
    </w:p>
    <w:p>
      <w:r>
        <w:t>@glennbeck My husband is loosing his GOVERMENT job due to downsizing-he is looking for a new job but can't find one in our small town</w:t>
      </w:r>
    </w:p>
    <w:p>
      <w:r>
        <w:t>@JinBeautiful so i'm screwed</w:t>
      </w:r>
    </w:p>
    <w:p>
      <w:r>
        <w:t>@iamdiddy  I love you and Day 26 but that video was questionable... can't say that I liked it</w:t>
      </w:r>
    </w:p>
    <w:p>
      <w:r>
        <w:t>SCHOOL IS FINALLY OVER NO MORE TEST OR WORK YES!!!!!!! But im gunna miss alot of ppl</w:t>
      </w:r>
    </w:p>
    <w:p>
      <w:r>
        <w:t>i wish i was at the beach already</w:t>
      </w:r>
    </w:p>
    <w:p>
      <w:r>
        <w:t>NOOOOOOOOOOOOO! Amanda's cut her hair!  I LOVED her hair !</w:t>
      </w:r>
    </w:p>
    <w:p>
      <w:r>
        <w:t>Headache</w:t>
      </w:r>
    </w:p>
    <w:p>
      <w:r>
        <w:t>@ORANGESTOAPPLES Well, don't point and laugh if I mess up or die of nervousness.</w:t>
      </w:r>
    </w:p>
    <w:p>
      <w:r>
        <w:t>after a great day at work with the kids, disappointment with my roof decal</w:t>
      </w:r>
    </w:p>
    <w:p>
      <w:r>
        <w:t>@Puddynface2 Don't know yet  Lemme know if you come up with something though.</w:t>
      </w:r>
    </w:p>
    <w:p>
      <w:r>
        <w:t>@anotorias lol what bothers me is that i'm messing with my metabolism   drinking lots of water pretending its different food, Mmmm grapes!</w:t>
      </w:r>
    </w:p>
    <w:p>
      <w:r>
        <w:t>@Frankmans: and this year I have summer school.</w:t>
      </w:r>
    </w:p>
    <w:p>
      <w:r>
        <w:t>@sky14kemea Yea, us 3 and Max @jenrolton Poor Trivun</w:t>
      </w:r>
    </w:p>
    <w:p>
      <w:r>
        <w:t>Gonna miss my gurl while shes on her honeymoon</w:t>
      </w:r>
    </w:p>
    <w:p>
      <w:r>
        <w:t>it's friday! trying to find something to do</w:t>
      </w:r>
    </w:p>
    <w:p>
      <w:r>
        <w:t>Have somebody installed vCenter Server 4 on Windows 2008 x64 w SP2?  SP2 is not in the compability matrix</w:t>
      </w:r>
    </w:p>
    <w:p>
      <w:r>
        <w:t>I don't feel so good after eating all that food  ugh.</w:t>
      </w:r>
    </w:p>
    <w:p>
      <w:r>
        <w:t>looking for my dog, she escaped</w:t>
      </w:r>
    </w:p>
    <w:p>
      <w:r>
        <w:t>So hyped about E3. I wish I could go...</w:t>
      </w:r>
    </w:p>
    <w:p>
      <w:r>
        <w:t>@Jen_Walker21 sadly no, I'll be going to the killumbus show. I really want to but no one wants to drive me there</w:t>
      </w:r>
    </w:p>
    <w:p>
      <w:r>
        <w:t>@roboreese Hulu no work in Canada</w:t>
      </w:r>
    </w:p>
    <w:p>
      <w:r>
        <w:t>@Thorney88 i have tried Bulmers Pear Cider - Yuk and it made me bad for a few days!!</w:t>
      </w:r>
    </w:p>
    <w:p>
      <w:r>
        <w:t>@Dougiemcfly  ive got a cold too... It sucks  and u were awesome in ipswitch xD</w:t>
      </w:r>
    </w:p>
    <w:p>
      <w:r>
        <w:t>@rawritsria just got a text by now the one on michigan is empty, dont know about state street yet</w:t>
      </w:r>
    </w:p>
    <w:p>
      <w:r>
        <w:t>ouuuuuuuuuchhhhhhhh, still hurting from the Barca spanking</w:t>
      </w:r>
    </w:p>
    <w:p>
      <w:r>
        <w:t>Is Google Maps not working for anyone else?</w:t>
      </w:r>
    </w:p>
    <w:p>
      <w:r>
        <w:t>Warning tweeting while ridding a Bike is dangero, waaaaaaa!!! *crash*</w:t>
      </w:r>
    </w:p>
    <w:p>
      <w:r>
        <w:t>@latinamarie She's the ruddy manageress - 2nd bad job from her. I can never find a good place beyond 1 or 2 cuts</w:t>
      </w:r>
    </w:p>
    <w:p>
      <w:r>
        <w:t>@laurarenee411 I'm so sorry!  I saw it too and it shocked me to the core.</w:t>
      </w:r>
    </w:p>
    <w:p>
      <w:r>
        <w:t>http://bit.ly/UnRyF  I want this, but...</w:t>
      </w:r>
    </w:p>
    <w:p>
      <w:r>
        <w:t>God i'm so sleepy today I can barely focus</w:t>
      </w:r>
    </w:p>
    <w:p>
      <w:r>
        <w:t>@BoHeMyth: Very interested. However, low carbs for the next month means no beer for me</w:t>
      </w:r>
    </w:p>
    <w:p>
      <w:r>
        <w:t>Just got my paycheck... April bonus can b deposited 2day the rest, gotta wait til Mon.</w:t>
      </w:r>
    </w:p>
    <w:p>
      <w:r>
        <w:t>hasn't had time to go on twitter since working full time!</w:t>
      </w:r>
    </w:p>
    <w:p>
      <w:r>
        <w:t>fun times. just broke my usb stick.. like literally broke it..</w:t>
      </w:r>
    </w:p>
    <w:p>
      <w:r>
        <w:t>Had a nice visit last night from a boy with voracious stubble, does anyone know what to do about a raw chin? haha</w:t>
      </w:r>
    </w:p>
    <w:p>
      <w:r>
        <w:t>Waiting for my momma so i can go to Chase and see what the hell they doin with my money. i miss WAMU</w:t>
      </w:r>
    </w:p>
    <w:p>
      <w:r>
        <w:t>@BookLoveHer I was really disappointed with the whole "promiscuous girl" thing. congrats on her success but i think wasted talent</w:t>
      </w:r>
    </w:p>
    <w:p>
      <w:r>
        <w:t>@ilyChrisBreezy lol awww lol i will i can't do it now lol cauz i have to work  but i will make one and tell you love you 2 oxoxoteambreezy</w:t>
      </w:r>
    </w:p>
    <w:p>
      <w:r>
        <w:t>i neeeeed plans. no one can hang out tomorrow. booo.</w:t>
      </w:r>
    </w:p>
    <w:p>
      <w:r>
        <w:t>@MrsKerryKatona glad 2hear it kerry!!! didnt know u were on gmtv this morning &amp; i missed it!</w:t>
      </w:r>
    </w:p>
    <w:p>
      <w:r>
        <w:t>@SteamPowered damn, so many good deals...you guys have a conspiracy to steal all my money</w:t>
      </w:r>
    </w:p>
    <w:p>
      <w:r>
        <w:t>oh no noisy family who live next door are back from holiday  there goes my peace and quiet</w:t>
      </w:r>
    </w:p>
    <w:p>
      <w:r>
        <w:t>OMG  I BROKE DOWN AND HAD PIZZA BECAUSE I WAS STRESSED OUT  @Thefatboys @theunclelouie @princemarkiedee you mad at me?</w:t>
      </w:r>
    </w:p>
    <w:p>
      <w:r>
        <w:t>@dabusStop thats terrible  I enjoy being with you every minute!</w:t>
      </w:r>
    </w:p>
    <w:p>
      <w:r>
        <w:t>god... im suffering greatly... having no hair + sitting in blazing sunshine = v v bad sunburn</w:t>
      </w:r>
    </w:p>
    <w:p>
      <w:r>
        <w:t>haha aww ok now back to bionomial expansion  ugh! joy</w:t>
      </w:r>
    </w:p>
    <w:p>
      <w:r>
        <w:t>@MandyyJirouxx: I live in germany, it costs a lot too!  I wish you could follow me anyway..</w:t>
      </w:r>
    </w:p>
    <w:p>
      <w:r>
        <w:t>@Jennifalconer would like to swap...i'm sitting with 3 grumpies</w:t>
      </w:r>
    </w:p>
    <w:p>
      <w:r>
        <w:t>@amandalaur i know right, that's so weak  but the g1 seems most like the sk i think. latonya is lamesauce, just call her that from now on</w:t>
      </w:r>
    </w:p>
    <w:p>
      <w:r>
        <w:t>@iViva I have trouble updating!!!</w:t>
      </w:r>
    </w:p>
    <w:p>
      <w:r>
        <w:t>@Kellz95 is making cupcakes and says i can't have any  kelli, you're a bad sister.</w:t>
      </w:r>
    </w:p>
    <w:p>
      <w:r>
        <w:t>wow! ever notice that some twitters have thousands of followers, yet they only follow a handful (actually, less than two hands) of peeps.</w:t>
      </w:r>
    </w:p>
    <w:p>
      <w:r>
        <w:t>@crystalchappell "we'll do lunch"  uhh...indoors though we are having a thunderstorm rolling in</w:t>
      </w:r>
    </w:p>
    <w:p>
      <w:r>
        <w:t>I wish I could get my nails done  stupid job</w:t>
      </w:r>
    </w:p>
    <w:p>
      <w:r>
        <w:t>@scifisamurai selfupdate and clean ruby fixed that part but now its failing on rb-rubygems</w:t>
      </w:r>
    </w:p>
    <w:p>
      <w:r>
        <w:t>i hate parents</w:t>
      </w:r>
    </w:p>
    <w:p>
      <w:r>
        <w:t>Nice days like this make me miss Alki</w:t>
      </w:r>
    </w:p>
    <w:p>
      <w:r>
        <w:t>@Kenzonian Yes I do! And I'm still almost at my Gmail storage ceiling! ARGH! I am being FORCED to delete stuff.... or buy more space.</w:t>
      </w:r>
    </w:p>
    <w:p>
      <w:r>
        <w:t>just threw up</w:t>
      </w:r>
    </w:p>
    <w:p>
      <w:r>
        <w:t>Twitter has spoiled all the fun. Frustratingly slow!!  couldnt even bid properly!</w:t>
      </w:r>
    </w:p>
    <w:p>
      <w:r>
        <w:t>mom just woke me u[p and i am so mad i was dreaming about  shoes  she whants me to go to the river it is so stupid</w:t>
      </w:r>
    </w:p>
    <w:p>
      <w:r>
        <w:t>@brran1 Hey you! Did you ever pre-order your Sims 3? I'm so sad Im too poor to get it right now</w:t>
      </w:r>
    </w:p>
    <w:p>
      <w:r>
        <w:t>Working.  I can't wait till 4:30. Funeral on monday.</w:t>
      </w:r>
    </w:p>
    <w:p>
      <w:r>
        <w:t>didn't know the statue in the Venetian was a real man and screamed so loud everyone laughed</w:t>
      </w:r>
    </w:p>
    <w:p>
      <w:r>
        <w:t>I just told the people that matters the most to me to just leave me alone... I fucked up again.</w:t>
      </w:r>
    </w:p>
    <w:p>
      <w:r>
        <w:t>I hate car places  &lt;Jx&gt;</w:t>
      </w:r>
    </w:p>
    <w:p>
      <w:r>
        <w:t>needed my semi-gay best friend to go shoe shopping with me tonight. Alas he is nowhere to be found.</w:t>
      </w:r>
    </w:p>
    <w:p>
      <w:r>
        <w:t>@LizzieGrubman have a great time in the Hamptons. Hope it's for some relaxation, not for work</w:t>
      </w:r>
    </w:p>
    <w:p>
      <w:r>
        <w:t>@Harley_Dude @helloo_kitty @morninglory well aren't you just absolutely special. Haha special ed. I think I've received no new followers</w:t>
      </w:r>
    </w:p>
    <w:p>
      <w:r>
        <w:t>Had a little fight with My Best Friend   What should I Do?!?</w:t>
      </w:r>
    </w:p>
    <w:p>
      <w:r>
        <w:t>I have softball</w:t>
      </w:r>
    </w:p>
    <w:p>
      <w:r>
        <w:t>@Imagelimited http://79.170.44.101/buma.ro/ temporary address not working either, m8. They must have done something to the domain</w:t>
      </w:r>
    </w:p>
    <w:p>
      <w:r>
        <w:t>@Just_Cal Work or...(hehe mind in the gutter)! I'm sittin here doin this student loan thing.</w:t>
      </w:r>
    </w:p>
    <w:p>
      <w:r>
        <w:t>ugh, not sure i have the patience or remaining intelligence at this point in the day (week?) to refactor and rewrite this package of code</w:t>
      </w:r>
    </w:p>
    <w:p>
      <w:r>
        <w:t>@officialjman thanks for wishing me luck a couple of weeks ago on getting into a higher choir, but i didn't make it</w:t>
      </w:r>
    </w:p>
    <w:p>
      <w:r>
        <w:t>Ditto that, my friend...BORED! Oops, now I have an exciting problem</w:t>
      </w:r>
    </w:p>
    <w:p>
      <w:r>
        <w:t>I seriously need to find out why my laptop sometimes gets so hot. BBL after errands &amp; pricing "comp fixes". Not many places left 4 that.</w:t>
      </w:r>
    </w:p>
    <w:p>
      <w:r>
        <w:t>When someone edit your designs is called plagiarism right??, but what can you do??, I'm tired, exhausted and dissapointed</w:t>
      </w:r>
    </w:p>
    <w:p>
      <w:r>
        <w:t>Blinded again</w:t>
      </w:r>
    </w:p>
    <w:p>
      <w:r>
        <w:t>now it's weekend! It's so great!  I saw the rest of Twilight tonight, and i also have read fininsh  Break for know.. Could I do that?</w:t>
      </w:r>
    </w:p>
    <w:p>
      <w:r>
        <w:t>i got locked out my carrrr  had to call a lock smith. - $35.00</w:t>
      </w:r>
    </w:p>
    <w:p>
      <w:r>
        <w:t>@roflcopterfail except the fact that it's been raining since Wednesday, and not supposed to stop till Monday. ew.</w:t>
      </w:r>
    </w:p>
    <w:p>
      <w:r>
        <w:t>@famouslyalone Me too!    need some tour dates stat!</w:t>
      </w:r>
    </w:p>
    <w:p>
      <w:r>
        <w:t>@Thorney88 oh and i feel for you getting up at such an unearthly hour</w:t>
      </w:r>
    </w:p>
    <w:p>
      <w:r>
        <w:t>@KTVL I gave up following @KimSherrell - She seems really nice but clutters the hell out of my feed.  It got annoying.</w:t>
      </w:r>
    </w:p>
    <w:p>
      <w:r>
        <w:t>@FreyaLynn damn, for reals? wtf</w:t>
      </w:r>
    </w:p>
    <w:p>
      <w:r>
        <w:t>@allahpundit never a relaxing weekend for the allahpundit</w:t>
      </w:r>
    </w:p>
    <w:p>
      <w:r>
        <w:t>oh no! my fun weekend with friends is gone! my mother has made a family weekend of it!  Damn</w:t>
      </w:r>
    </w:p>
    <w:p>
      <w:r>
        <w:t>So disapointed,good Evans,  they sound really bad, so out of tune  #britainsgottalent</w:t>
      </w:r>
    </w:p>
    <w:p>
      <w:r>
        <w:t>@tmg25 i tried to help</w:t>
      </w:r>
    </w:p>
    <w:p>
      <w:r>
        <w:t>still on the train goin 2 the southside!</w:t>
      </w:r>
    </w:p>
    <w:p>
      <w:r>
        <w:t>Good thing is: They have a computer. Bad thing is: It blocks ALL VIDJAGAME SITES! Yes, even VGTribune.com is blocked!</w:t>
      </w:r>
    </w:p>
    <w:p>
      <w:r>
        <w:t>These kids are terrible! If I was in Good Evans, I'd call Childline</w:t>
      </w:r>
    </w:p>
    <w:p>
      <w:r>
        <w:t>Bubbletweet hates me</w:t>
      </w:r>
    </w:p>
    <w:p>
      <w:r>
        <w:t>soo sick. i hate my life</w:t>
      </w:r>
    </w:p>
    <w:p>
      <w:r>
        <w:t>@TerriZSoloCEO and here I didn't think you had a cruel bone in your body ... torturing me with sunshine...hmph</w:t>
      </w:r>
    </w:p>
    <w:p>
      <w:r>
        <w:t>@omgamandanicole i dedicated that song to my VW when i sold it</w:t>
      </w:r>
    </w:p>
    <w:p>
      <w:r>
        <w:t>@richardepryor You missed me!  lol</w:t>
      </w:r>
    </w:p>
    <w:p>
      <w:r>
        <w:t>Well - looks like Hurdle is out.</w:t>
      </w:r>
    </w:p>
    <w:p>
      <w:r>
        <w:t>@MissLaura317 Aww internet  But yeah .. he did say he wanted applause after every take he did. Careful what you ask for lol. AHH *twitch*</w:t>
      </w:r>
    </w:p>
    <w:p>
      <w:r>
        <w:t>unopened pack of goat cheese starin me in the face. starving, din not til 6</w:t>
      </w:r>
    </w:p>
    <w:p>
      <w:r>
        <w:t>trying to plan a huge birthday party by myself</w:t>
      </w:r>
    </w:p>
    <w:p>
      <w:r>
        <w:t>@rockinbobyn That movie looks VERY cute, and funny. I never get to go to the movies.</w:t>
      </w:r>
    </w:p>
    <w:p>
      <w:r>
        <w:t>@execbp mmmm now you're speaking my language! (Unfortunately, in militant diet mode-am seriously thinking of  competiton-so no TB I guess</w:t>
      </w:r>
    </w:p>
    <w:p>
      <w:r>
        <w:t>Hate fighting</w:t>
      </w:r>
    </w:p>
    <w:p>
      <w:r>
        <w:t>Editing video in the van. I'm a little hungry and depressed that I didn't see Up yet.</w:t>
      </w:r>
    </w:p>
    <w:p>
      <w:r>
        <w:t>@tinkypen are you all going without me</w:t>
      </w:r>
    </w:p>
    <w:p>
      <w:r>
        <w:t>@mileycyrus http://twitpic.com/5ut6j - aww  he must be an amazing brother!</w:t>
      </w:r>
    </w:p>
    <w:p>
      <w:r>
        <w:t>@DutchRaymond gay marriage isn't legal everywhere here.</w:t>
      </w:r>
    </w:p>
    <w:p>
      <w:r>
        <w:t>@pokeyp I saw that you were calling but cannot answer as I'm in the second hour of a phone convo with my mom and she won't stop talking</w:t>
      </w:r>
    </w:p>
    <w:p>
      <w:r>
        <w:t>@soapylove Congrats on the Invisalign! I need to get refitted for mine - I got lazy and stopped wearing them.</w:t>
      </w:r>
    </w:p>
    <w:p>
      <w:r>
        <w:t>Shoe shopping but out of luck. They don't have a size 5 in anything I want!</w:t>
      </w:r>
    </w:p>
    <w:p>
      <w:r>
        <w:t>About to go on 6 hour journey home</w:t>
      </w:r>
    </w:p>
    <w:p>
      <w:r>
        <w:t>Friday Night and working</w:t>
      </w:r>
    </w:p>
    <w:p>
      <w:r>
        <w:t>@darkmindedsith Damn it. I can't film it. Nevermind</w:t>
      </w:r>
    </w:p>
    <w:p>
      <w:r>
        <w:t>@nkeathley tried to join the chat but the site would not let me sign in</w:t>
      </w:r>
    </w:p>
    <w:p>
      <w:r>
        <w:t>@hihihammy yeah. because i'll have to go tomorrow morning and get picked up early sunday, so i see no reason to go the whole weekend</w:t>
      </w:r>
    </w:p>
    <w:p>
      <w:r>
        <w:t>getting sick  cough. cough.</w:t>
      </w:r>
    </w:p>
    <w:p>
      <w:r>
        <w:t>#BGT  Piers shouldn't have buzzed when the little girls were singing</w:t>
      </w:r>
    </w:p>
    <w:p>
      <w:r>
        <w:t>Just lost Internet.  And I was in a raid for 25 OS.</w:t>
      </w:r>
    </w:p>
    <w:p>
      <w:r>
        <w:t>Whew! I literally shopped till I dropped....and sprained my ankle.  Ugh...do you see the sacrifices I make for you??</w:t>
      </w:r>
    </w:p>
    <w:p>
      <w:r>
        <w:t>Im @ the dentist  ....scary people here...</w:t>
      </w:r>
    </w:p>
    <w:p>
      <w:r>
        <w:t>@Nichola_Abdo it was</w:t>
      </w:r>
    </w:p>
    <w:p>
      <w:r>
        <w:t>where did @poonstabby go???</w:t>
      </w:r>
    </w:p>
    <w:p>
      <w:r>
        <w:t>@Ms_AliceV No  None in the house and I'm not sure i should drive to the coffee stand. It's worse than I thought it would be.</w:t>
      </w:r>
    </w:p>
    <w:p>
      <w:r>
        <w:t>@LisaTalkingTots So sorry to hear your terrible news   Thinking of you all x</w:t>
      </w:r>
    </w:p>
    <w:p>
      <w:r>
        <w:t>May have to work Saturday   I want to just rewrite it properly over the weekend, but bosses may say just get it working now.</w:t>
      </w:r>
    </w:p>
    <w:p>
      <w:r>
        <w:t>Comp. Mental Health wouldn't take me. Samuel Rogers center in the city gave me appt. On June 8th. I have 2 days worth of pills left  &lt; ...</w:t>
      </w:r>
    </w:p>
    <w:p>
      <w:r>
        <w:t>in a bad mood now  annoying when its sunny</w:t>
      </w:r>
    </w:p>
    <w:p>
      <w:r>
        <w:t>@AboutVetMed</w:t>
      </w:r>
    </w:p>
    <w:p>
      <w:r>
        <w:t>NO MORE MSHS!!!!!!!! Gotta go to work...too tired</w:t>
      </w:r>
    </w:p>
    <w:p>
      <w:r>
        <w:t>@mj12982  "Bandwidth Limit Exceeded" on your website</w:t>
      </w:r>
    </w:p>
    <w:p>
      <w:r>
        <w:t>@KiwiiKink was it for the vma's? i guess so.. also wanna go to london in june for demi lovato concert, but no one's going with me</w:t>
      </w:r>
    </w:p>
    <w:p>
      <w:r>
        <w:t>@saydiemason Well i don't what we should do</w:t>
      </w:r>
    </w:p>
    <w:p>
      <w:r>
        <w:t>Ok. Over exagerrated. Twitter is not to bad.... I guess.</w:t>
      </w:r>
    </w:p>
    <w:p>
      <w:r>
        <w:t>is having a profitable day!  Looking forward to Sunday...gonna be a great day -- sad, too, because it's the 5th graders last day!</w:t>
      </w:r>
    </w:p>
    <w:p>
      <w:r>
        <w:t>@Kelly_StrayCat I sorry!!  Me no like when people I like don't feel well. Your tummy?</w:t>
      </w:r>
    </w:p>
    <w:p>
      <w:r>
        <w:t>@rdmagnum guess Ill drive it back nine hours</w:t>
      </w:r>
    </w:p>
    <w:p>
      <w:r>
        <w:t>Is Watching Britains Got Talent, &amp; Is biting her nails. Please don't come off black nail varnish</w:t>
      </w:r>
    </w:p>
    <w:p>
      <w:r>
        <w:t>Taking care of yucky stuff.</w:t>
      </w:r>
    </w:p>
    <w:p>
      <w:r>
        <w:t>still freakin out about missing the game!!!  #jonasnewsongs</w:t>
      </w:r>
    </w:p>
    <w:p>
      <w:r>
        <w:t>Mower shopping</w:t>
      </w:r>
    </w:p>
    <w:p>
      <w:r>
        <w:t>@jennifalconer thought it was rubbish  twins are cute tho!</w:t>
      </w:r>
    </w:p>
    <w:p>
      <w:r>
        <w:t>@jerricklim Well, perhaps that's because I don't find my life fabulous</w:t>
      </w:r>
    </w:p>
    <w:p>
      <w:r>
        <w:t>I sometimes feel like the only person in the world without an iphone</w:t>
      </w:r>
    </w:p>
    <w:p>
      <w:r>
        <w:t>@carolinejjordan are you on about BGT im not watching it tonight i cba  my mates where on it on tuesday  xx</w:t>
      </w:r>
    </w:p>
    <w:p>
      <w:r>
        <w:t>I burnt my arm.  (just thought you should know)</w:t>
      </w:r>
    </w:p>
    <w:p>
      <w:r>
        <w:t>The little wormy from labyrinth sadly passed away today but its ok as hes still around in a happy ghost form aww  http://twitpic.com/67aim</w:t>
      </w:r>
    </w:p>
    <w:p>
      <w:r>
        <w:t>twitter is trippin right now with my pic</w:t>
      </w:r>
    </w:p>
    <w:p>
      <w:r>
        <w:t>@seschloss No mine looks the same.</w:t>
      </w:r>
    </w:p>
    <w:p>
      <w:r>
        <w:t>@SavingAmalthea that sucks</w:t>
      </w:r>
    </w:p>
    <w:p>
      <w:r>
        <w:t>as of this point I am done. I am not going to waste my time re downloading all my music. I lost 5k songs</w:t>
      </w:r>
    </w:p>
    <w:p>
      <w:r>
        <w:t>@rachelgirl5 I can't go to the grocery store on an empty stomach. That's trouble! I wanna see ur show but not sure ill get to  let u kno</w:t>
      </w:r>
    </w:p>
    <w:p>
      <w:r>
        <w:t>i can't find my woody and buzz toys  but i've got my bullseye teddy! @tommcfly do you have toy story toys? 8-)</w:t>
      </w:r>
    </w:p>
    <w:p>
      <w:r>
        <w:t>@OfficialMelB Happy Birthday Mel. We miss you in the UK</w:t>
      </w:r>
    </w:p>
    <w:p>
      <w:r>
        <w:t>I'm stuffed n can't move</w:t>
      </w:r>
    </w:p>
    <w:p>
      <w:r>
        <w:t>something outside has a bell  and i wont stop ringing, i think its children with bikes  the asbos</w:t>
      </w:r>
    </w:p>
    <w:p>
      <w:r>
        <w:t>no internet for a week or longer</w:t>
      </w:r>
    </w:p>
    <w:p>
      <w:r>
        <w:t>"Updating Maven Dependencies" I know this is a good thing, but would be better if it happened when I was asleep</w:t>
      </w:r>
    </w:p>
    <w:p>
      <w:r>
        <w:t>Dreambears were crap compared to their wicked audition</w:t>
      </w:r>
    </w:p>
    <w:p>
      <w:r>
        <w:t>back from lunch and I just remembered I have to join the daily recap with JB</w:t>
      </w:r>
    </w:p>
    <w:p>
      <w:r>
        <w:t>Ok, i've eaten some food and now bored to death in my room. Seriously, there is nothing to do. Guitar been taken to the venue!</w:t>
      </w:r>
    </w:p>
    <w:p>
      <w:r>
        <w:t>hates broken promises.  http://plurk.com/p/x2l3e</w:t>
      </w:r>
    </w:p>
    <w:p>
      <w:r>
        <w:t>@smdarie Ahhh I miss you!! I had DQ the other night without you...it broke my heart a bit</w:t>
      </w:r>
    </w:p>
    <w:p>
      <w:r>
        <w:t>is coming back to Ruston tomorrow</w:t>
      </w:r>
    </w:p>
    <w:p>
      <w:r>
        <w:t>Kam just called.  She, Emmy &amp; Laloo went to the Barn.  On their way back now and Keltin is in atomic meltdown mode.  That's a LONG drive</w:t>
      </w:r>
    </w:p>
    <w:p>
      <w:r>
        <w:t>wishes she was in Boston for DMB</w:t>
      </w:r>
    </w:p>
    <w:p>
      <w:r>
        <w:t>is reminiscing about this time last yr when she was @ the BH2 listening to some awesome music! Shame it can't be repeated</w:t>
      </w:r>
    </w:p>
    <w:p>
      <w:r>
        <w:t>I feel bad for John and Kate. And the 8.</w:t>
      </w:r>
    </w:p>
    <w:p>
      <w:r>
        <w:t>@JeremyBeguhn have fun without meee.  i'm going to missss youu</w:t>
      </w:r>
    </w:p>
    <w:p>
      <w:r>
        <w:t>@mmsanwar I hate how I won't see you ever again and especially next week because I won't have anyone to go yum cha with</w:t>
      </w:r>
    </w:p>
    <w:p>
      <w:r>
        <w:t>@random_nexus he has to have a new suitcase, but he is just so bloody indecicive, everytime he wants to buy something it takes HOURS</w:t>
      </w:r>
    </w:p>
    <w:p>
      <w:r>
        <w:t>@BingTheCherry he's on zul'jin (i think that's how you spell it) so i doubt they'll ever meet</w:t>
      </w:r>
    </w:p>
    <w:p>
      <w:r>
        <w:t>everyone vote for @mileycyrus for the mtv movie awards coz my comp is mashed up and wont let me vote!  i will somehow!!!!!!</w:t>
      </w:r>
    </w:p>
    <w:p>
      <w:r>
        <w:t>My Blackberry's got a fatty (battery)  guess we're kinda in the same boat huh @laurensanchez ?</w:t>
      </w:r>
    </w:p>
    <w:p>
      <w:r>
        <w:t>Gotta work.  Lonely weekend ahead.</w:t>
      </w:r>
    </w:p>
    <w:p>
      <w:r>
        <w:t>in santa clara a long way from hoe, well not that far. it sure seems like it.</w:t>
      </w:r>
    </w:p>
    <w:p>
      <w:r>
        <w:t>Loll whats boyfriend #2 supposed to mean then? @cathyweeeen its to cold</w:t>
      </w:r>
    </w:p>
    <w:p>
      <w:r>
        <w:t>@kinahboo imma miss dem KObe nd Bron commrcials wen cleveland get knocked out doe  they wer funny</w:t>
      </w:r>
    </w:p>
    <w:p>
      <w:r>
        <w:t>I don't want to go to the 3-hour lecture</w:t>
      </w:r>
    </w:p>
    <w:p>
      <w:r>
        <w:t>@allymcfly :O she shouldnt judge the song on who wrote it  tell her shes mean haha</w:t>
      </w:r>
    </w:p>
    <w:p>
      <w:r>
        <w:t>@LiveFreeT because your mean to me and it makes me sad!</w:t>
      </w:r>
    </w:p>
    <w:p>
      <w:r>
        <w:t>Auto uit de running... One down, one yet to build</w:t>
      </w:r>
    </w:p>
    <w:p>
      <w:r>
        <w:t>@stephanie_hall no  i was gutted when he wasn't. lmao. i think i'm obsessed with him, bahaha.</w:t>
      </w:r>
    </w:p>
    <w:p>
      <w:r>
        <w:t>I plead temporary insanity for agreeing to a metric century cycling event tomorrow.</w:t>
      </w:r>
    </w:p>
    <w:p>
      <w:r>
        <w:t>@iFelixGonzalez really?!?! It looks like its going to rain here but its all just gray.... La is a bummer sumtimes</w:t>
      </w:r>
    </w:p>
    <w:p>
      <w:r>
        <w:t>i didnt get paid this week  roll on tuesday</w:t>
      </w:r>
    </w:p>
    <w:p>
      <w:r>
        <w:t>Hours of refusal upon realisation that tomorrow's #Morrissey gig at Brixton is postponed.   Only been looking fwd to that for 6 monthsish</w:t>
      </w:r>
    </w:p>
    <w:p>
      <w:r>
        <w:t>Cut my thumb with the saw in small metals   again...</w:t>
      </w:r>
    </w:p>
    <w:p>
      <w:r>
        <w:t>Going to the airport</w:t>
      </w:r>
    </w:p>
    <w:p>
      <w:r>
        <w:t>There is nothing for me to do here @ wk i should just go home... Or i can go look at bathing suits  bah humbug lol</w:t>
      </w:r>
    </w:p>
    <w:p>
      <w:r>
        <w:t>Migraine is fighting its way back from last night.</w:t>
      </w:r>
    </w:p>
    <w:p>
      <w:r>
        <w:t>@markhoppus Is there going to be a New-Brunswick, Canada Drive? lol I live far far away</w:t>
      </w:r>
    </w:p>
    <w:p>
      <w:r>
        <w:t>after mad calls..txt..fb msgs my homie finally calls me back I was so worried..I think I care far 2 much..but if anything happened 2 them</w:t>
      </w:r>
    </w:p>
    <w:p>
      <w:r>
        <w:t>Frak. I like sunshine, but I do NOT like heat headaches  shame, because today was lovely otherwise.</w:t>
      </w:r>
    </w:p>
    <w:p>
      <w:r>
        <w:t>@gillianre i can barely walk- they're twice the usual size  @ least its now&amp; not in NY ;) ive requested my song;) u retquestin owt 2nite?X</w:t>
      </w:r>
    </w:p>
    <w:p>
      <w:r>
        <w:t>@Franknitt  don't remind me.. Was supposed 2 meet up with the Homie @DAEONE 2 4 that show..  Ack! So kill it please..do the damn thang!</w:t>
      </w:r>
    </w:p>
    <w:p>
      <w:r>
        <w:t>When it rains it pours. Life sucks</w:t>
      </w:r>
    </w:p>
    <w:p>
      <w:r>
        <w:t>@iheartreading hey sorry i just got the tweet about the puppy... and someone already got it</w:t>
      </w:r>
    </w:p>
    <w:p>
      <w:r>
        <w:t>is dreaming of the weekend... awake!</w:t>
      </w:r>
    </w:p>
    <w:p>
      <w:r>
        <w:t>Graduation tonight  I'm gonna miss my boys...Mikey, Dustin, Miles, Charlie, Travy, Nicky, John, Jake, all my boys...I love you guys</w:t>
      </w:r>
    </w:p>
    <w:p>
      <w:r>
        <w:t>@7mad He's my boxing trainer. Although I think the bruise came from me hitting myself on something. Ow</w:t>
      </w:r>
    </w:p>
    <w:p>
      <w:r>
        <w:t>Ahh... I love Chinese music. Haha.  Not gonna see my luff til Thursday...</w:t>
      </w:r>
    </w:p>
    <w:p>
      <w:r>
        <w:t>I don't know what im doing :S</w:t>
      </w:r>
    </w:p>
    <w:p>
      <w:r>
        <w:t>About to clean my room</w:t>
      </w:r>
    </w:p>
    <w:p>
      <w:r>
        <w:t>is wondering what happened to all those froggies at the potato farm!</w:t>
      </w:r>
    </w:p>
    <w:p>
      <w:r>
        <w:t>@ coming to work w/ a rag on your head.</w:t>
      </w:r>
    </w:p>
    <w:p>
      <w:r>
        <w:t>Slowly getting ready for work</w:t>
      </w:r>
    </w:p>
    <w:p>
      <w:r>
        <w:t>man iCant send love on Bebo. Cuz im on Skoo Comps. UGH! thiss sucks.</w:t>
      </w:r>
    </w:p>
    <w:p>
      <w:r>
        <w:t>@DionneSouth but they weren't that good  I see the cuteness factor getting them through though. #bgt</w:t>
      </w:r>
    </w:p>
    <w:p>
      <w:r>
        <w:t>Steve Aoki  sorry. May b nxt time.</w:t>
      </w:r>
    </w:p>
    <w:p>
      <w:r>
        <w:t>@danger_skies  cus it all got too much attention in the end, shes embarrased and i think it just got outta hand a bit poor girl  xX</w:t>
      </w:r>
    </w:p>
    <w:p>
      <w:r>
        <w:t>I'm dreading hearing even worse news tonight</w:t>
      </w:r>
    </w:p>
    <w:p>
      <w:r>
        <w:t>SEe waT I Mean bOuT FoLL0w fRiiDaYs... It'S cALLed LoSe f0LloWeRs FridAy... smH</w:t>
      </w:r>
    </w:p>
    <w:p>
      <w:r>
        <w:t>Took a short nap now Im ready for work. My sun burn hurts</w:t>
      </w:r>
    </w:p>
    <w:p>
      <w:r>
        <w:t>@MishGoddess not but I went to his page and it made me hungry</w:t>
      </w:r>
    </w:p>
    <w:p>
      <w:r>
        <w:t>Just heard good vibrations and i thought of Charlie dying on Lost</w:t>
      </w:r>
    </w:p>
    <w:p>
      <w:r>
        <w:t>Hey, @jonaknt I'll be in sa then  maybe if we cross highways we can grab lunch?</w:t>
      </w:r>
    </w:p>
    <w:p>
      <w:r>
        <w:t>But ... but ... who will produce the next Starsailor record?</w:t>
      </w:r>
    </w:p>
    <w:p>
      <w:r>
        <w:t>grrh  wii remote dead.. no multiplayer here tonight</w:t>
      </w:r>
    </w:p>
    <w:p>
      <w:r>
        <w:t>@tdwnds1 No problem. At least look on the floor. We won't see the banana skin in our brains ... I step on it once, almost got killed</w:t>
      </w:r>
    </w:p>
    <w:p>
      <w:r>
        <w:t>I have when my plans are messed up. Now i'm stuck at home</w:t>
      </w:r>
    </w:p>
    <w:p>
      <w:r>
        <w:t>@Alitaluna Hey workaholic! =P lol...jus wanted to say hiiii....i always tell ash to invite u over but she says ur always working lol</w:t>
      </w:r>
    </w:p>
    <w:p>
      <w:r>
        <w:t>In Seattle Washington....im SOOOOO hungry&amp;i miss alaska</w:t>
      </w:r>
    </w:p>
    <w:p>
      <w:r>
        <w:t>@ottosdaughter sorry to hear that</w:t>
      </w:r>
    </w:p>
    <w:p>
      <w:r>
        <w:t>@tommcfly tweet me, have a convo i will tell you whats happening in BGT!did you watch the final of lost? i was like noo dont end it there</w:t>
      </w:r>
    </w:p>
    <w:p>
      <w:r>
        <w:t>omg...did I just see a tweet from Miss Bonnie??? amazing...my phone died yesterday...and oster has alltel  I miss you</w:t>
      </w:r>
    </w:p>
    <w:p>
      <w:r>
        <w:t>My baby is no longer a Kindergartener...   Today was her last day.</w:t>
      </w:r>
    </w:p>
    <w:p>
      <w:r>
        <w:t>FJGKFLD;'Sdh WHY AM I NOT AT HOMETOWN DAYS WITH MY FRIENDS.</w:t>
      </w:r>
    </w:p>
    <w:p>
      <w:r>
        <w:t>@Fletcherrrr awk thats shit  why isn't she coming?</w:t>
      </w:r>
    </w:p>
    <w:p>
      <w:r>
        <w:t>@ZeenaBoBeena im sorry. I fail.</w:t>
      </w:r>
    </w:p>
    <w:p>
      <w:r>
        <w:t>Doh! I was hoping to get a book for the missus but exclusive books are closed</w:t>
      </w:r>
    </w:p>
    <w:p>
      <w:r>
        <w:t>sooo bored now dat candace had 2 go get ready ugh but i got ma snowball but im still sadface  p.s.luvs pete wentz hez so fukin hott!!</w:t>
      </w:r>
    </w:p>
    <w:p>
      <w:r>
        <w:t>-- I won't feel guilty and like I should be revising stuff after today, haha</w:t>
      </w:r>
    </w:p>
    <w:p>
      <w:r>
        <w:t>Jamies Free Views Dead</w:t>
      </w:r>
    </w:p>
    <w:p>
      <w:r>
        <w:t>gosh today sucks! i didnt get my tax returns! im so upset cuz now i have to miss my best friends wedding in washington...lame</w:t>
      </w:r>
    </w:p>
    <w:p>
      <w:r>
        <w:t>car broken probably for good</w:t>
      </w:r>
    </w:p>
    <w:p>
      <w:r>
        <w:t>Doctor's appointment at 4:30 because my blood pressure is high. Really?! Already?!</w:t>
      </w:r>
    </w:p>
    <w:p>
      <w:r>
        <w:t>Nice seeing my partner in crime/gossip drama queen partner again. I missed my Manda!</w:t>
      </w:r>
    </w:p>
    <w:p>
      <w:r>
        <w:t>Boooo my 2nd wkend bein 21 n ima b in tha house alone</w:t>
      </w:r>
    </w:p>
    <w:p>
      <w:r>
        <w:t>@MandyyJirouxx MANDY!!!  IT WON'T LET ME VOTE  I WANT HER TO WIN BUT I CAN'T HELP, I AM GONNA JUMP OFF A BRIDGE (KIDDING) BUT THIS SUX</w:t>
      </w:r>
    </w:p>
    <w:p>
      <w:r>
        <w:t>@miabatsoy awww...i hope you'd be well na sis....it's so disgusting to be sick  better take the rest that you need...charge up...mwah!</w:t>
      </w:r>
    </w:p>
    <w:p>
      <w:r>
        <w:t>Oh..Summer begins..yay..  The fighting, Crying and stress has started with the kids..It's only been 3 hrs since they got out.</w:t>
      </w:r>
    </w:p>
    <w:p>
      <w:r>
        <w:t>@tommcfly maybe you could go outside to meet some fans?  im not even from sao paulo, im from rio, but.. idk, just saying :/</w:t>
      </w:r>
    </w:p>
    <w:p>
      <w:r>
        <w:t>fire and rain by james taylor fits the style i need for my SA audition perfectly, but i can't find a karaoke track in a high enough key</w:t>
      </w:r>
    </w:p>
    <w:p>
      <w:r>
        <w:t>@Rachael_Hodges Yup. Their loss.</w:t>
      </w:r>
    </w:p>
    <w:p>
      <w:r>
        <w:t>@marcosrivera08 I am very angry at this information Marcos!!!!!!</w:t>
      </w:r>
    </w:p>
    <w:p>
      <w:r>
        <w:t>@bridgers i have one too</w:t>
      </w:r>
    </w:p>
    <w:p>
      <w:r>
        <w:t>@CASHRIC I MISS U CEDDY</w:t>
      </w:r>
    </w:p>
    <w:p>
      <w:r>
        <w:t>Yay almost home i had to go walking today .....</w:t>
      </w:r>
    </w:p>
    <w:p>
      <w:r>
        <w:t>I need to get my act together. At the mall again instead of studying</w:t>
      </w:r>
    </w:p>
    <w:p>
      <w:r>
        <w:t>I want some cookies.</w:t>
      </w:r>
    </w:p>
    <w:p>
      <w:r>
        <w:t>So bored..need friends</w:t>
      </w:r>
    </w:p>
    <w:p>
      <w:r>
        <w:t>Peeps! Me blackberry messenger is kwijt..  no pinging :p</w:t>
      </w:r>
    </w:p>
    <w:p>
      <w:r>
        <w:t>@dylankenney ended up force rebooting.</w:t>
      </w:r>
    </w:p>
    <w:p>
      <w:r>
        <w:t>@evernote @eyeficard I need one of these! Was just thinking about it earlier today as I downloaded pictures via USB.  #evernote_eyefi</w:t>
      </w:r>
    </w:p>
    <w:p>
      <w:r>
        <w:t>@penflare  tell me about it</w:t>
      </w:r>
    </w:p>
    <w:p>
      <w:r>
        <w:t>Sitting in the tax collectors office.    Getting ready to write a check.</w:t>
      </w:r>
    </w:p>
    <w:p>
      <w:r>
        <w:t>One is not supposed to have a headache on a Friday. That's just not right.</w:t>
      </w:r>
    </w:p>
    <w:p>
      <w:r>
        <w:t>@TeamDeLo that one has been done already</w:t>
      </w:r>
    </w:p>
    <w:p>
      <w:r>
        <w:t>Work...</w:t>
      </w:r>
    </w:p>
    <w:p>
      <w:r>
        <w:t>my girlies @VeeVeeBOMBSHELL &amp; @ReeseCromwell r leavin me today  Vanessa, I'll c u when u'r black *I mean back and Reese, I'll c u Sunday</w:t>
      </w:r>
    </w:p>
    <w:p>
      <w:r>
        <w:t>@MommaSalty Aw, sorry about your cat   No worries about the blankets, I was just wondering, I'm in no rush, take your time!</w:t>
      </w:r>
    </w:p>
    <w:p>
      <w:r>
        <w:t>Its raning!!! -_- really bad</w:t>
      </w:r>
    </w:p>
    <w:p>
      <w:r>
        <w:t>Of course it rains five minutes after i finish watering the flowers. It took me half an hour to water all of them too.</w:t>
      </w:r>
    </w:p>
    <w:p>
      <w:r>
        <w:t>Hummmmm..... ohh  i miss you so much!!! realy, but i hope you have a nice friends, like us :]</w:t>
      </w:r>
    </w:p>
    <w:p>
      <w:r>
        <w:t>Yum chocolate sorbet! She barely even shared  http://twitpic.com/67azl</w:t>
      </w:r>
    </w:p>
    <w:p>
      <w:r>
        <w:t>@heidimontag WOW AND TO THINK SOME PEOPLE ACTUALLY REALLY DO LIVE IN THE JUNGLE BUT DONT GET TO GO BACK TO A HOTEL.</w:t>
      </w:r>
    </w:p>
    <w:p>
      <w:r>
        <w:t>Trying to sell my GM stock</w:t>
      </w:r>
    </w:p>
    <w:p>
      <w:r>
        <w:t>ugh, i was so hungry i scarfed my lunch before i even thought to take a pic.   #feastfriday</w:t>
      </w:r>
    </w:p>
    <w:p>
      <w:r>
        <w:t>They gave me a regular coke instead of diet. Really??</w:t>
      </w:r>
    </w:p>
    <w:p>
      <w:r>
        <w:t>i so wish i could get pregnant!!</w:t>
      </w:r>
    </w:p>
    <w:p>
      <w:r>
        <w:t>Just ate way to many chocolate animal crackers</w:t>
      </w:r>
    </w:p>
    <w:p>
      <w:r>
        <w:t>@VANS_66 I haven't had slip-ons in years, since my checkered days. Matter of fact I only have my torn up all black classics.</w:t>
      </w:r>
    </w:p>
    <w:p>
      <w:r>
        <w:t>@doudoubebe There are 3 other Drs. in the office and only mine does this  It drives me nuts, especially when it is an appt. for my kids.</w:t>
      </w:r>
    </w:p>
    <w:p>
      <w:r>
        <w:t>@stephenfry Tinkered with open-source Virtualbox &amp;Win7 yet? Would've loved to have seen you @ Hay. Always unfortunate timing for students</w:t>
      </w:r>
    </w:p>
    <w:p>
      <w:r>
        <w:t>I don't believe there's anything worse than losing a best friend</w:t>
      </w:r>
    </w:p>
    <w:p>
      <w:r>
        <w:t>Last Tonight Show with Jay Leno Tonight!</w:t>
      </w:r>
    </w:p>
    <w:p>
      <w:r>
        <w:t>No show tonight  No plans. Ughhhh.</w:t>
      </w:r>
    </w:p>
    <w:p>
      <w:r>
        <w:t>Off to take a math quiz...on a friday....booo</w:t>
      </w:r>
    </w:p>
    <w:p>
      <w:r>
        <w:t>@Noufah aaaah I swear I took it by mistake  it was somehow attached with the charger -_- apparently it needed break from U huh!</w:t>
      </w:r>
    </w:p>
    <w:p>
      <w:r>
        <w:t>wanna do some sessions with ronnie he da bomb u know?</w:t>
      </w:r>
    </w:p>
    <w:p>
      <w:r>
        <w:t>watching a boring police prog after making a fab pasta dinner, trying to cut down on alcohol so only had water</w:t>
      </w:r>
    </w:p>
    <w:p>
      <w:r>
        <w:t>ahhh i think my legs are burnt  they hurt</w:t>
      </w:r>
    </w:p>
    <w:p>
      <w:r>
        <w:t>Ugh, i hate waiting in airports. I couldn't find a seat near an outlet either.</w:t>
      </w:r>
    </w:p>
    <w:p>
      <w:r>
        <w:t>nice hair and nowhere to go</w:t>
      </w:r>
    </w:p>
    <w:p>
      <w:r>
        <w:t>I think I messed up my back, its been like this all day</w:t>
      </w:r>
    </w:p>
    <w:p>
      <w:r>
        <w:t>I missed the @retrorewind announcement   Something about being flow out for a concert? Can anyone fill me in?</w:t>
      </w:r>
    </w:p>
    <w:p>
      <w:r>
        <w:t>@ThatKadyGirl every day of my life lately.    i feel ya girl &lt;3</w:t>
      </w:r>
    </w:p>
    <w:p>
      <w:r>
        <w:t>Didn't get to hang out with kaitlyn.</w:t>
      </w:r>
    </w:p>
    <w:p>
      <w:r>
        <w:t>Feel so depressed that I couldn't save it... Thanks for nothing!</w:t>
      </w:r>
    </w:p>
    <w:p>
      <w:r>
        <w:t>Phew long day and i havent gotten to work yet</w:t>
      </w:r>
    </w:p>
    <w:p>
      <w:r>
        <w:t>i want to see my bud mel  miss hur loads</w:t>
      </w:r>
    </w:p>
    <w:p>
      <w:r>
        <w:t>@BeachBabe4Ever genevaaa! my picture isnt showing up  i dont think im doing it right</w:t>
      </w:r>
    </w:p>
    <w:p>
      <w:r>
        <w:t>@tommcfly say hi to me, i'm depressed cause i cant see you</w:t>
      </w:r>
    </w:p>
    <w:p>
      <w:r>
        <w:t>Anyone want a cooked Dan? I'm heating up in my bedroom.</w:t>
      </w:r>
    </w:p>
    <w:p>
      <w:r>
        <w:t>napppinggg, then work 7 - 11</w:t>
      </w:r>
    </w:p>
    <w:p>
      <w:r>
        <w:t>I wish I could play guitar..... my guitar I got a few christmas`s ago is collecting dust! I need to learn! haha</w:t>
      </w:r>
    </w:p>
    <w:p>
      <w:r>
        <w:t>traveling to L.a today to see grandpa in hospital..Yet another road block to cross fro my family</w:t>
      </w:r>
    </w:p>
    <w:p>
      <w:r>
        <w:t>@jeremyfritsche your understanding would require taking paragraph 3 out of context. But para5 COULD lead to opting out of EVERY class.</w:t>
      </w:r>
    </w:p>
    <w:p>
      <w:r>
        <w:t>my sunburn is starting to peel</w:t>
      </w:r>
    </w:p>
    <w:p>
      <w:r>
        <w:t>A sweltering afternoon no wonder the creepy, slithering snakes are heading to the creek. The nasty things can swim! Frightening detail!</w:t>
      </w:r>
    </w:p>
    <w:p>
      <w:r>
        <w:t>@PeterPanik hm... Both of us I guess...</w:t>
      </w:r>
    </w:p>
    <w:p>
      <w:r>
        <w:t>@clarityxx</w:t>
      </w:r>
    </w:p>
    <w:p>
      <w:r>
        <w:t>Bad week for connectivity...Arlington Panera wifi sucks. Maybe head to Legal Seafoods at airport. Dang...missing Metaverse U stream.</w:t>
      </w:r>
    </w:p>
    <w:p>
      <w:r>
        <w:t>Just found about ten typos in one story in the Plain Dealer, including one run on sentence. It happens more and more these days</w:t>
      </w:r>
    </w:p>
    <w:p>
      <w:r>
        <w:t>job searching some more</w:t>
      </w:r>
    </w:p>
    <w:p>
      <w:r>
        <w:t>hates not having money  roll on payday!</w:t>
      </w:r>
    </w:p>
    <w:p>
      <w:r>
        <w:t>I like to explain something complicated to someone and get back a response of "Sounds good!".  Except when it sounds like "I don't care"</w:t>
      </w:r>
    </w:p>
    <w:p>
      <w:r>
        <w:t>I have now realized I am not cool enough to ever get a shout out from @trellthms  (this player will not be playing on! hahahah)</w:t>
      </w:r>
    </w:p>
    <w:p>
      <w:r>
        <w:t>@vyzion360 your not following me  it won't let me dm</w:t>
      </w:r>
    </w:p>
    <w:p>
      <w:r>
        <w:t>@snowgirlsungirl I am sure every office has them. Men and women with no capacity to realize they should SHUT THE UNHOLY FUCK UP, Christ</w:t>
      </w:r>
    </w:p>
    <w:p>
      <w:r>
        <w:t>90 degrees, gross skies, and thunderstorms...perfect match for my mood  lol</w:t>
      </w:r>
    </w:p>
    <w:p>
      <w:r>
        <w:t>@Levanah_Gates am also gutted...the end is nigh  x</w:t>
      </w:r>
    </w:p>
    <w:p>
      <w:r>
        <w:t>@mattdavey2 not happy</w:t>
      </w:r>
    </w:p>
    <w:p>
      <w:r>
        <w:t>Can't wait for this weekend...I need a break</w:t>
      </w:r>
    </w:p>
    <w:p>
      <w:r>
        <w:t>@K1_Logos nope my computer right now is in need of a power supply so im useing an old office machine</w:t>
      </w:r>
    </w:p>
    <w:p>
      <w:r>
        <w:t>Oh dear god, going to have to buy a Mac and Pro-Tools, I think my darling edit suite is soon to be filled with Prince Of Persia Movie</w:t>
      </w:r>
    </w:p>
    <w:p>
      <w:r>
        <w:t>nice night, should be golfing</w:t>
      </w:r>
    </w:p>
    <w:p>
      <w:r>
        <w:t>i feel really sick, and my teeth still hurt.  fml.</w:t>
      </w:r>
    </w:p>
    <w:p>
      <w:r>
        <w:t>@leslie_pearlman  mow love mow</w:t>
      </w:r>
    </w:p>
    <w:p>
      <w:r>
        <w:t>Ummm I'm really f*cking annoyed that my computer won't let me get on facebook. every other site known to man--yes-- facebook-- no</w:t>
      </w:r>
    </w:p>
    <w:p>
      <w:r>
        <w:t>@emzyjonas im probs gonna have to wait until it comes out on dvd  x</w:t>
      </w:r>
    </w:p>
    <w:p>
      <w:r>
        <w:t>@veronica78 Oh noooo that sucks  Did you reschedule for another show?</w:t>
      </w:r>
    </w:p>
    <w:p>
      <w:r>
        <w:t>just spent the day with Bridget and a small thing that got wind and farted a lot - oh yeah, her baby! Now slightly broody!</w:t>
      </w:r>
    </w:p>
    <w:p>
      <w:r>
        <w:t>@pokeymcslow if he did, he would say hi.</w:t>
      </w:r>
    </w:p>
    <w:p>
      <w:r>
        <w:t>Getting ready for a long weekend of work..friday Saturday and Sunday</w:t>
      </w:r>
    </w:p>
    <w:p>
      <w:r>
        <w:t>leaving florida want to live there forever! Texan*Girl</w:t>
      </w:r>
    </w:p>
    <w:p>
      <w:r>
        <w:t>I've come to the conclusion that lemongrass chicken tastes like lysol -  so much for lunch!</w:t>
      </w:r>
    </w:p>
    <w:p>
      <w:r>
        <w:t>I wish I was going to see @patmaine @johnmaine @garrettmaine @jaredmaine @kennedymaine today!! I'm sad I dont</w:t>
      </w:r>
    </w:p>
    <w:p>
      <w:r>
        <w:t>dammit - I slept in; now I have even less weekend to enjoy  - off to Azeroth bbl!</w:t>
      </w:r>
    </w:p>
    <w:p>
      <w:r>
        <w:t>@rnbguru bummer, that means unless I do a youtube rip, which I don't know how, I can't have it.</w:t>
      </w:r>
    </w:p>
    <w:p>
      <w:r>
        <w:t>BGT!!!!!!! - Will be gutted when it finishes tomorrow  - Stavros Flatley all the way!</w:t>
      </w:r>
    </w:p>
    <w:p>
      <w:r>
        <w:t>id be happy thats its friday if i didnt have to work tomorrow  blah</w:t>
      </w:r>
    </w:p>
    <w:p>
      <w:r>
        <w:t>traveling to L.a to see my grandpa in the hospital...another road block for my family to cross....</w:t>
      </w:r>
    </w:p>
    <w:p>
      <w:r>
        <w:t>Photo: novusnovendo: EYECANDY + LIVE = like a STRIPCLUB! only he keeps his clothes on  BUT he can take them... http://tumblr.com/x2k1wga72</w:t>
      </w:r>
    </w:p>
    <w:p>
      <w:r>
        <w:t>Going to REtake my Softball photo because Patrick's Studio is a piece of shit. Back here for chores. Some Friday, huh?</w:t>
      </w:r>
    </w:p>
    <w:p>
      <w:r>
        <w:t>@Dtballa2322 I want to Forgive and Forget this! Please and I dont like him I promise I am going to live without drama for now!So Please</w:t>
      </w:r>
    </w:p>
    <w:p>
      <w:r>
        <w:t>@katecameron2002 Oh same here, can't believe they killed him off!  Hate Stringer now!</w:t>
      </w:r>
    </w:p>
    <w:p>
      <w:r>
        <w:t>HOMELESS afterJune 1st.......</w:t>
      </w:r>
    </w:p>
    <w:p>
      <w:r>
        <w:t>@Anjeebaby Snap. I'm the same with any reality show. Watch the first and I'm hooked   Very sad</w:t>
      </w:r>
    </w:p>
    <w:p>
      <w:r>
        <w:t>sad that school is over gonna miss all my friends and teachers</w:t>
      </w:r>
    </w:p>
    <w:p>
      <w:r>
        <w:t>We will be changing our name again  Please stay tuned and follow our new page once Ophelia barks up a new name for http://dog-wuh.com thx!</w:t>
      </w:r>
    </w:p>
    <w:p>
      <w:r>
        <w:t>@Martysixnine  How vile are people, they have to remove things that have a value</w:t>
      </w:r>
    </w:p>
    <w:p>
      <w:r>
        <w:t>@Vivienne89 i noo  i went to the zoo instead lol!! ru goin out 2night??? xx</w:t>
      </w:r>
    </w:p>
    <w:p>
      <w:r>
        <w:t>No one is at the tesla dealership</w:t>
      </w:r>
    </w:p>
    <w:p>
      <w:r>
        <w:t>it always rains right after i get my car washed</w:t>
      </w:r>
    </w:p>
    <w:p>
      <w:r>
        <w:t>Me and my sister is listening to goodbye my almost lover by a fine frenzy. That was me and scarletts song. Makes me sad.</w:t>
      </w:r>
    </w:p>
    <w:p>
      <w:r>
        <w:t>@CaitiCaitlin I know but unfortunately I'm one of the fifteen bazillions of Americans without health insurance.  awesome</w:t>
      </w:r>
    </w:p>
    <w:p>
      <w:r>
        <w:t>Good! luck you! I want new shoes  Ly x</w:t>
      </w:r>
    </w:p>
    <w:p>
      <w:r>
        <w:t>@SheilaRod but but it was funny when I wrote it</w:t>
      </w:r>
    </w:p>
    <w:p>
      <w:r>
        <w:t>I buy the team Zotz and they decide to roast me.</w:t>
      </w:r>
    </w:p>
    <w:p>
      <w:r>
        <w:t>@BeansOnToasted NOOOOO I hate traffic</w:t>
      </w:r>
    </w:p>
    <w:p>
      <w:r>
        <w:t>Stuck at work! Stuck at work! I'm hungry.</w:t>
      </w:r>
    </w:p>
    <w:p>
      <w:r>
        <w:t>Damn... Why does it take so long to install SBS2008?!</w:t>
      </w:r>
    </w:p>
    <w:p>
      <w:r>
        <w:t>Its so dead</w:t>
      </w:r>
    </w:p>
    <w:p>
      <w:r>
        <w:t>Watching Thomas The Train Engine makes me miss George Carlin</w:t>
      </w:r>
    </w:p>
    <w:p>
      <w:r>
        <w:t>@bjcash AHhh FCUKKK...i missed out AGAIN  You must fill me in with the deetZ...see you tonight?!?!!</w:t>
      </w:r>
    </w:p>
    <w:p>
      <w:r>
        <w:t>@monkeymoosh Happened to me the other day.  Was wearing a necklace that made a white spot on my chest.</w:t>
      </w:r>
    </w:p>
    <w:p>
      <w:r>
        <w:t>Very annoyed by my braces. Cheek is all cut up and can't eat</w:t>
      </w:r>
    </w:p>
    <w:p>
      <w:r>
        <w:t>I think I did okay on my Math Test today. I really really really hope I did. If I didn't I swear I will get SO mad at myslef.</w:t>
      </w:r>
    </w:p>
    <w:p>
      <w:r>
        <w:t>Post-crash Spotlight is now spinning its wheels indexing my Time Machine backup drive. Naturally the drive is in the "do not index" list</w:t>
      </w:r>
    </w:p>
    <w:p>
      <w:r>
        <w:t>Why is it that "shipping &amp; handleing" are soooo expensive??? It is more than 50% of my entire order! Not ordering yet.</w:t>
      </w:r>
    </w:p>
    <w:p>
      <w:r>
        <w:t>Just fell asleep for 2 &amp; 1/2 hours so missed both chances for first-look Hollyoaks, ugh</w:t>
      </w:r>
    </w:p>
    <w:p>
      <w:r>
        <w:t>@Orchidflower Yes,all on my own  OH gone to bed after a minor soap marathon. Photo editing night 4 me. Ohhh Inn on the lake, nice food.</w:t>
      </w:r>
    </w:p>
    <w:p>
      <w:r>
        <w:t>@jennifalconer I haven't heard Greg before I'm scared , I've heard he's rather freaky  x</w:t>
      </w:r>
    </w:p>
    <w:p>
      <w:r>
        <w:t>@cln0103    hope all is ok.</w:t>
      </w:r>
    </w:p>
    <w:p>
      <w:r>
        <w:t>@punkpolkadots ya i suppose so...wish i cud hv thm bk</w:t>
      </w:r>
    </w:p>
    <w:p>
      <w:r>
        <w:t>I'm not a fan of all day trainings I Novi. I'm one sleepy girl.</w:t>
      </w:r>
    </w:p>
    <w:p>
      <w:r>
        <w:t>healthy food is NOT helping my hangover</w:t>
      </w:r>
    </w:p>
    <w:p>
      <w:r>
        <w:t>Aww man. @Wired arrived. How-To Guide-less</w:t>
      </w:r>
    </w:p>
    <w:p>
      <w:r>
        <w:t>Ooooh Kay! Its time for me to stop twitterin and get going...</w:t>
      </w:r>
    </w:p>
    <w:p>
      <w:r>
        <w:t>@charmmydoll I will take pics soon :] Also, I would hang out with you everyday if we lived near each other</w:t>
      </w:r>
    </w:p>
    <w:p>
      <w:r>
        <w:t>when do the stars come out??</w:t>
      </w:r>
    </w:p>
    <w:p>
      <w:r>
        <w:t>@KaarinE Me too I need the sudden urge to do it. Missing the Diplomat title</w:t>
      </w:r>
    </w:p>
    <w:p>
      <w:r>
        <w:t>Wishing I could go with @boulderdiaries to SoCo to go climb, instead I'm stuck at work all weekend</w:t>
      </w:r>
    </w:p>
    <w:p>
      <w:r>
        <w:t>@KMC1121 lol... im going to log off for about an hr lolz b4 I lose more followers  keep the #NOFAKERY movement going!</w:t>
      </w:r>
    </w:p>
    <w:p>
      <w:r>
        <w:t>Well, #Evernote is giving away Wireless SD cards 4 fllwng thm on twitter &amp; tweeting abt #evernote_eyefi But US/CAN only  http://tr.im/mPxn</w:t>
      </w:r>
    </w:p>
    <w:p>
      <w:r>
        <w:t>Mmm someone come havelunch with me</w:t>
      </w:r>
    </w:p>
    <w:p>
      <w:r>
        <w:t>@Lynsay mine wont turn on</w:t>
      </w:r>
    </w:p>
    <w:p>
      <w:r>
        <w:t>@minneappler I'm all out of life preservers, sorry   But if it's any consolation, you're in for something really special tomorrow.</w:t>
      </w:r>
    </w:p>
    <w:p>
      <w:r>
        <w:t>On way home tonight I saw a newspaper headline 'Susan Boyle quits....' surely not true</w:t>
      </w:r>
    </w:p>
    <w:p>
      <w:r>
        <w:t>@shelbyelizabeth hasn't shipped yet  I won't get over there until at least 7. I'll call you.</w:t>
      </w:r>
    </w:p>
    <w:p>
      <w:r>
        <w:t>lunch break's over, going back to work....</w:t>
      </w:r>
    </w:p>
    <w:p>
      <w:r>
        <w:t>@ZuriEventsLLC aww I wish the same thing...</w:t>
      </w:r>
    </w:p>
    <w:p>
      <w:r>
        <w:t>@rachaelblogs Good for you Rachel.  I have nowt</w:t>
      </w:r>
    </w:p>
    <w:p>
      <w:r>
        <w:t>MediaTemple (mt) has awful FTP service</w:t>
      </w:r>
    </w:p>
    <w:p>
      <w:r>
        <w:t>@xraquelx No sleepover tonight</w:t>
      </w:r>
    </w:p>
    <w:p>
      <w:r>
        <w:t>@keylahtia yeah its goin to vmail now.. I CALLED it while i was in the store.. no luck</w:t>
      </w:r>
    </w:p>
    <w:p>
      <w:r>
        <w:t>@bradleemeredith Awwwww, i'm sorry</w:t>
      </w:r>
    </w:p>
    <w:p>
      <w:r>
        <w:t>massive headache  going to see terminator tonight!</w:t>
      </w:r>
    </w:p>
    <w:p>
      <w:r>
        <w:t>@lell I live here and I don't see all these great things</w:t>
      </w:r>
    </w:p>
    <w:p>
      <w:r>
        <w:t>a bit worried...</w:t>
      </w:r>
    </w:p>
    <w:p>
      <w:r>
        <w:t>I have one less follower  That makes me sad and I feel like my life is dull and uninteresting.</w:t>
      </w:r>
    </w:p>
    <w:p>
      <w:r>
        <w:t>Very bored. All day, no one 2 talk 2. Missing my BF (and his kisses). Hols almost over,  don't wanna go back 2 skool.</w:t>
      </w:r>
    </w:p>
    <w:p>
      <w:r>
        <w:t>@Anjeebaby @aileenwilliams Please don't get me watching BB too</w:t>
      </w:r>
    </w:p>
    <w:p>
      <w:r>
        <w:t>My 89 year old grandma in Chicago is having emergency surgery today....</w:t>
      </w:r>
    </w:p>
    <w:p>
      <w:r>
        <w:t>wtf come i need this day to go by</w:t>
      </w:r>
    </w:p>
    <w:p>
      <w:r>
        <w:t>Ooh hayfever has struck..thought I was going to avoid it this year but nooo!  Remedies anyone...?</w:t>
      </w:r>
    </w:p>
    <w:p>
      <w:r>
        <w:t>: What a let down! No MRI today, neurosurgeon didn't order it--which means we have to come back to OkC soon &amp; we no nothing new</w:t>
      </w:r>
    </w:p>
    <w:p>
      <w:r>
        <w:t>Watch Jay Leno tonite!!!  It's his last day as the Tonight Show Host</w:t>
      </w:r>
    </w:p>
    <w:p>
      <w:r>
        <w:t>is still pretty depressed about losing her hello kitty necklace</w:t>
      </w:r>
    </w:p>
    <w:p>
      <w:r>
        <w:t>Okay gots to go and now for the first time since it started will miss the Block Party on @retrorewind</w:t>
      </w:r>
    </w:p>
    <w:p>
      <w:r>
        <w:t>My son's first tooth came out but he left it at school</w:t>
      </w:r>
    </w:p>
    <w:p>
      <w:r>
        <w:t>watching Army Wives and it always makes me cry</w:t>
      </w:r>
    </w:p>
    <w:p>
      <w:r>
        <w:t>Symantec Ghost image corruption is making me cry</w:t>
      </w:r>
    </w:p>
    <w:p>
      <w:r>
        <w:t>I'm getting me &amp; my family ready for Kaylee's graduation! It's gonna make me so sad.</w:t>
      </w:r>
    </w:p>
    <w:p>
      <w:r>
        <w:t>@capcomms It was BuckFast. Brain just went blank</w:t>
      </w:r>
    </w:p>
    <w:p>
      <w:r>
        <w:t>@Mellecita oh nice! i'm jealous!! i don't know what i am going to do when they are all gone!</w:t>
      </w:r>
    </w:p>
    <w:p>
      <w:r>
        <w:t>Cleaning out my room and found this... http://yfrog.com/0t2b6j   she took me to 2w2v and insisted on paying for my ticket.</w:t>
      </w:r>
    </w:p>
    <w:p>
      <w:r>
        <w:t>@thankthatstar i have to tell you that i accidentally screwed up the layout of the lautner_daily community</w:t>
      </w:r>
    </w:p>
    <w:p>
      <w:r>
        <w:t>is stuck in traffic</w:t>
      </w:r>
    </w:p>
    <w:p>
      <w:r>
        <w:t>@marieeeeah yeeaaahh! even though i suck at twittering</w:t>
      </w:r>
    </w:p>
    <w:p>
      <w:r>
        <w:t>Grabbing a snack and a drink at chili's, but the power just went out. Before I got my food!</w:t>
      </w:r>
    </w:p>
    <w:p>
      <w:r>
        <w:t>Its cloudy outside</w:t>
      </w:r>
    </w:p>
    <w:p>
      <w:r>
        <w:t>@wilw  I remember those days. I wasn't a big fan of Wesley but I really felt for you as a youngster dealing with all that. But you WON!</w:t>
      </w:r>
    </w:p>
    <w:p>
      <w:r>
        <w:t>getting ready to babysit</w:t>
      </w:r>
    </w:p>
    <w:p>
      <w:r>
        <w:t>@AskCarrieLee CVS is that like a genetic brand?Poor you,my hubby gets bad allergies..no fun!</w:t>
      </w:r>
    </w:p>
    <w:p>
      <w:r>
        <w:t>finally home and enjoying the rest of my day. Azongo and I are having a smoke-fest! woot! #mmot miss my @MorganLeigh321</w:t>
      </w:r>
    </w:p>
    <w:p>
      <w:r>
        <w:t>@barmak9 Shiraz event was in an 'anti-bahai' center.not in a mosque or in election campaign.Sadly children wr involved in zahedan</w:t>
      </w:r>
    </w:p>
    <w:p>
      <w:r>
        <w:t>cold,so cold fuck!</w:t>
      </w:r>
    </w:p>
    <w:p>
      <w:r>
        <w:t>@love_Jamie How are ya, honey? What happend to @LarissaBootz account  ?</w:t>
      </w:r>
    </w:p>
    <w:p>
      <w:r>
        <w:t>I'm german i think i should be able to go to germany for free whenever i want...plz</w:t>
      </w:r>
    </w:p>
    <w:p>
      <w:r>
        <w:t>@Kat_04071991 haaa awesome! i remember my brother got given woody, and i got upset cause i got buzz  but then i got both of them lmfao</w:t>
      </w:r>
    </w:p>
    <w:p>
      <w:r>
        <w:t>@RawrEli Aww that sucks</w:t>
      </w:r>
    </w:p>
    <w:p>
      <w:r>
        <w:t>have no line bi-focals for over 3 yrs now. End up taking glasses off to read close up.</w:t>
      </w:r>
    </w:p>
    <w:p>
      <w:r>
        <w:t>Still can't find my id and is going to be very VERY upset if I can't go out with my deltas tonight</w:t>
      </w:r>
    </w:p>
    <w:p>
      <w:r>
        <w:t>Tom is back in town</w:t>
      </w:r>
    </w:p>
    <w:p>
      <w:r>
        <w:t>@tommcfly you and the guys should come down here, we are fucking freezing out here!</w:t>
      </w:r>
    </w:p>
    <w:p>
      <w:r>
        <w:t>Fkkk at the nurses coughing up my lungs</w:t>
      </w:r>
    </w:p>
    <w:p>
      <w:r>
        <w:t>It`s such a romantic novel!! I cried in the end  Now I`m going to bed. I`m so tired.</w:t>
      </w:r>
    </w:p>
    <w:p>
      <w:r>
        <w:t>ughhh. i think my plans are ruined. i was excited too.</w:t>
      </w:r>
    </w:p>
    <w:p>
      <w:r>
        <w:t>omfg. one of the worst days ever!</w:t>
      </w:r>
    </w:p>
    <w:p>
      <w:r>
        <w:t>no viewers  and and @steff_blehh, did you block me on skype?</w:t>
      </w:r>
    </w:p>
    <w:p>
      <w:r>
        <w:t>What happened to the weather??</w:t>
      </w:r>
    </w:p>
    <w:p>
      <w:r>
        <w:t>Not happy</w:t>
      </w:r>
    </w:p>
    <w:p>
      <w:r>
        <w:t>acho que vou ver roupinhas goticas  -qqq</w:t>
      </w:r>
    </w:p>
    <w:p>
      <w:r>
        <w:t>I was going to visit my sister today, but she's grumpy.  I'll just chill at home with the family and visit her tomorrow.</w:t>
      </w:r>
    </w:p>
    <w:p>
      <w:r>
        <w:t>this week of mine was not easy!  but finally it's over! (:</w:t>
      </w:r>
    </w:p>
    <w:p>
      <w:r>
        <w:t>NEW YORK DOLLS TOMORROW NIGHT @ THE DEPOT CANCELLED   REFUNDS AVAILABLE AT POINT OF PURCHASE.</w:t>
      </w:r>
    </w:p>
    <w:p>
      <w:r>
        <w:t>@Flesheater what happened to @sodarnhappy? where did she go?</w:t>
      </w:r>
    </w:p>
    <w:p>
      <w:r>
        <w:t>@Kirstyy09xX I didn't see Tuesdays, I was at work</w:t>
      </w:r>
    </w:p>
    <w:p>
      <w:r>
        <w:t>@tobiefysh I really haven't got the hang of these hash tags have I?</w:t>
      </w:r>
    </w:p>
    <w:p>
      <w:r>
        <w:t>i'm listening butterfly fly away  daddy i lov u mamma i lov ya</w:t>
      </w:r>
    </w:p>
    <w:p>
      <w:r>
        <w:t>ok so this eye doctor guy is taking forever and i'm sitting in a cold room by myself...what? A jerk!</w:t>
      </w:r>
    </w:p>
    <w:p>
      <w:r>
        <w:t>@JhonenV I need horror to be lovecraftian actually, not enough weird horror movies.</w:t>
      </w:r>
    </w:p>
    <w:p>
      <w:r>
        <w:t>@TreeinCally  He's got adjusting his mate's online shop... Zzzzzzzzzzzzzzz... Boring...</w:t>
      </w:r>
    </w:p>
    <w:p>
      <w:r>
        <w:t>@tommcfly why you will so little time in rio de janeiro? forgive babelfish!</w:t>
      </w:r>
    </w:p>
    <w:p>
      <w:r>
        <w:t>FRIDAY so freakin happy today was an annoying day  buuut WEEKEND! TGIF&lt;3</w:t>
      </w:r>
    </w:p>
    <w:p>
      <w:r>
        <w:t>@Clubpenguinfan3 I guess that boner story isn't so funny I've had TONS of boner moments like that unfourtantly</w:t>
      </w:r>
    </w:p>
    <w:p>
      <w:r>
        <w:t>Looks like it's going to be a upset for Venus</w:t>
      </w:r>
    </w:p>
    <w:p>
      <w:r>
        <w:t>Need something to do... AH! I'm gonna go have ice cream... then water the plants  then get ready for softball!!! I HAVE A PLAN!!!!!</w:t>
      </w:r>
    </w:p>
    <w:p>
      <w:r>
        <w:t>@crpitt    I am sending healthy, healing thoughts in the mumborg's direction.</w:t>
      </w:r>
    </w:p>
    <w:p>
      <w:r>
        <w:t>@methodphoto I think you need to define what you mean by 'clue'. Won't be at WWDC this year</w:t>
      </w:r>
    </w:p>
    <w:p>
      <w:r>
        <w:t>New York from 1500ft looks rather good. Last night in the Big Apple.</w:t>
      </w:r>
    </w:p>
    <w:p>
      <w:r>
        <w:t>the BEST day ever. I met the greatest 10 year olds. but i will never see them again.. AHH. i'll miss them (i saw them 1 hour xD) SAD</w:t>
      </w:r>
    </w:p>
    <w:p>
      <w:r>
        <w:t>@QuiMo No happy hour in CCP eithah that's 2 bad</w:t>
      </w:r>
    </w:p>
    <w:p>
      <w:r>
        <w:t>@gillian9 Aww, I had one yesterday, they suck</w:t>
      </w:r>
    </w:p>
    <w:p>
      <w:r>
        <w:t>@BellaBKNY Thanks for your support as I kept updating, it helps</w:t>
      </w:r>
    </w:p>
    <w:p>
      <w:r>
        <w:t>@iconermaddyct I wish I could get twitter to upload my background of M</w:t>
      </w:r>
    </w:p>
    <w:p>
      <w:r>
        <w:t>@FionaKyle didn't have my camera with me  totally regretting it now!</w:t>
      </w:r>
    </w:p>
    <w:p>
      <w:r>
        <w:t>@anrserge addict? Me? Okay I admit I need help  BUT... I have been writing hits big bro. I really really have *smile*</w:t>
      </w:r>
    </w:p>
    <w:p>
      <w:r>
        <w:t>Ummm. My kid just said "fucker" .. Like minutes before his gparents are due to show. Everyone knows it's his mom with the potty mouth</w:t>
      </w:r>
    </w:p>
    <w:p>
      <w:r>
        <w:t>finally friday , but still grounded till next thursday    -- stereos = life &lt;333</w:t>
      </w:r>
    </w:p>
    <w:p>
      <w:r>
        <w:t>Internet, you were so fast! And now you are so slow! Where did the fast connection go?</w:t>
      </w:r>
    </w:p>
    <w:p>
      <w:r>
        <w:t>needs to get over this fever grrrrr....</w:t>
      </w:r>
    </w:p>
    <w:p>
      <w:r>
        <w:t>@Dingo which case? I got a new one last week and I'm not thrilled at all with mine.</w:t>
      </w:r>
    </w:p>
    <w:p>
      <w:r>
        <w:t>@jennafletch at freddies having a cotch and LADYHAWKE is here, just missing you my bajan beauty</w:t>
      </w:r>
    </w:p>
    <w:p>
      <w:r>
        <w:t>still no eat. still in office. and now i get sick throat 3 days before i leave for an air condition throat killing tour bus</w:t>
      </w:r>
    </w:p>
    <w:p>
      <w:r>
        <w:t>Time to head back home. My business here is done.</w:t>
      </w:r>
    </w:p>
    <w:p>
      <w:r>
        <w:t>@Leod_UK Argh Twitter didnt post my replies and tweets for ages  Aint up to much just enjoying the sun!</w:t>
      </w:r>
    </w:p>
    <w:p>
      <w:r>
        <w:t>Watch Jay Leno tonite!!!  It's his last day as the Tonite Show Host and  Late Nite Leader</w:t>
      </w:r>
    </w:p>
    <w:p>
      <w:r>
        <w:t>@KristinDaMama I work for Disney...not all it's cracked up ta be.</w:t>
      </w:r>
    </w:p>
    <w:p>
      <w:r>
        <w:t>Every pair of jeans I own nowadays is very tight.  I think mah butt gettin big (oh!)</w:t>
      </w:r>
    </w:p>
    <w:p>
      <w:r>
        <w:t>@nessalh boo... i was hoping for a fake alien story with a tinfoil covered beachball photo</w:t>
      </w:r>
    </w:p>
    <w:p>
      <w:r>
        <w:t>@roseCHARLOTTE oh my gosh!!! Tomorrow AS WELL!!!????!!!?!?!? God you're lucky, I might have to put it off for yet ANOTHER week</w:t>
      </w:r>
    </w:p>
    <w:p>
      <w:r>
        <w:t>Burnt from the lake</w:t>
      </w:r>
    </w:p>
    <w:p>
      <w:r>
        <w:t>Radio Royals AM Transmitter has packed up today... not good   Anyone got a spare in your shed... lol</w:t>
      </w:r>
    </w:p>
    <w:p>
      <w:r>
        <w:t>This weather sucksss</w:t>
      </w:r>
    </w:p>
    <w:p>
      <w:r>
        <w:t>@cristnabls I totally agree! And there's no way to avoid it</w:t>
      </w:r>
    </w:p>
    <w:p>
      <w:r>
        <w:t>Off to the bank</w:t>
      </w:r>
    </w:p>
    <w:p>
      <w:r>
        <w:t>@TeeRibbzz ok Mr. Man help me out with some followers.....  PLEASEEEEEEEE</w:t>
      </w:r>
    </w:p>
    <w:p>
      <w:r>
        <w:t>1 week post my"horrible, traumatic jumping cholla accident."-cholla's next dirty trick:pieces are starting to emerge from my hand! Ouch!</w:t>
      </w:r>
    </w:p>
    <w:p>
      <w:r>
        <w:t>im not happy   my ipod or laptop dont know whih but one has decided to refuse to let me sync my songs :'( how can i live without it :/</w:t>
      </w:r>
    </w:p>
    <w:p>
      <w:r>
        <w:t>fell down while holdin kales hand today...I hurt my foot &amp; he bruised his forehead  im such a klutz!</w:t>
      </w:r>
    </w:p>
    <w:p>
      <w:r>
        <w:t>@rpulse I clicked on the Check out pictures of Angelina and it went to a spam site about ordering checks .. go figure</w:t>
      </w:r>
    </w:p>
    <w:p>
      <w:r>
        <w:t>@electra Wow Christa, that's incredibly sweeeet! Me want one 2  !!!  If you get a sec, check out my app for merch asst ... I RULE!  LOL!!!</w:t>
      </w:r>
    </w:p>
    <w:p>
      <w:r>
        <w:t>35 hours in the sun=rash</w:t>
      </w:r>
    </w:p>
    <w:p>
      <w:r>
        <w:t>@mutualexcrement And I fell asleep 10 minutes into the Saget roast.</w:t>
      </w:r>
    </w:p>
    <w:p>
      <w:r>
        <w:t>@Mr_Kimbalicious Lol! I was just walking  I think its all the polish I used while cleaning earlier, its made the floor slippery!</w:t>
      </w:r>
    </w:p>
    <w:p>
      <w:r>
        <w:t>@kmrasmussen nah. How it sucks to wear a suit and how the temp goes up 10 degrees when someone sits next to you</w:t>
      </w:r>
    </w:p>
    <w:p>
      <w:r>
        <w:t>home from work today.....son is sick</w:t>
      </w:r>
    </w:p>
    <w:p>
      <w:r>
        <w:t>Lobster dinner with MBA folks tonight, but no terasse, pouring rain in Mtl...</w:t>
      </w:r>
    </w:p>
    <w:p>
      <w:r>
        <w:t>Home from Jack's now, can't say I'm too happy about that either</w:t>
      </w:r>
    </w:p>
    <w:p>
      <w:r>
        <w:t>@gailmoscoso oo noo thats not good</w:t>
      </w:r>
    </w:p>
    <w:p>
      <w:r>
        <w:t>the weekend is about to begin! Got an idea for a project that I think would be cool -- just not sure I've got the time for it right now.</w:t>
      </w:r>
    </w:p>
    <w:p>
      <w:r>
        <w:t>feeling bad for Daisy, she cries in every episode       i watch waaaaay too much tv</w:t>
      </w:r>
    </w:p>
    <w:p>
      <w:r>
        <w:t>I lost a follower  oh well probably one of those mute ones anyway.</w:t>
      </w:r>
    </w:p>
    <w:p>
      <w:r>
        <w:t>last day of work  ...but everyone is making it so great!</w:t>
      </w:r>
    </w:p>
    <w:p>
      <w:r>
        <w:t>@microautoe  One more day baby.</w:t>
      </w:r>
    </w:p>
    <w:p>
      <w:r>
        <w:t>I've been dead the past 2 days...the flu sucks</w:t>
      </w:r>
    </w:p>
    <w:p>
      <w:r>
        <w:t>urban think fail. chai latte is not good there</w:t>
      </w:r>
    </w:p>
    <w:p>
      <w:r>
        <w:t>Aww what a sunny day! Tasty barbeque with the family (: Got bad sunburn though</w:t>
      </w:r>
    </w:p>
    <w:p>
      <w:r>
        <w:t>@skinnermike I told that joke onstage at Butlins in 1991. One person laughed. Scarred for life at 8</w:t>
      </w:r>
    </w:p>
    <w:p>
      <w:r>
        <w:t>@remiransom i wanted to see that.  enjoy it!</w:t>
      </w:r>
    </w:p>
    <w:p>
      <w:r>
        <w:t>@leztah The dayem computer  #twpp</w:t>
      </w:r>
    </w:p>
    <w:p>
      <w:r>
        <w:t>63 days of summer holiday left, and they are going way too slow! When will school get here???</w:t>
      </w:r>
    </w:p>
    <w:p>
      <w:r>
        <w:t>Back from lunch  READY TO GO HOMEEEEEEEEEEEEEEE</w:t>
      </w:r>
    </w:p>
    <w:p>
      <w:r>
        <w:t>lost my tooth 2day whilst i was eating gum...oww</w:t>
      </w:r>
    </w:p>
    <w:p>
      <w:r>
        <w:t>i just found a crack in my baking bowl...milk spilled everywhere</w:t>
      </w:r>
    </w:p>
    <w:p>
      <w:r>
        <w:t>@jess_lokelani  i have no idea!</w:t>
      </w:r>
    </w:p>
    <w:p>
      <w:r>
        <w:t>@melissa_beery Yeah little rough this morning but more tonight, and tomorrow night if all goes as planned. Caloric intake off the charts</w:t>
      </w:r>
    </w:p>
    <w:p>
      <w:r>
        <w:t>back from dinner w. my family. i'm not meeting christine anymore  sunny weather tomorrow and a day out &amp; about. i want red bull!</w:t>
      </w:r>
    </w:p>
    <w:p>
      <w:r>
        <w:t>@YoungQ  ahhhh it won't let me watch the video on my phone</w:t>
      </w:r>
    </w:p>
    <w:p>
      <w:r>
        <w:t>someones dead on army wives. Dad just laughed and Mum got annoyed with him. I wanna watch Britains Got Talent</w:t>
      </w:r>
    </w:p>
    <w:p>
      <w:r>
        <w:t>@Bwadoo that doesnt look good at all.</w:t>
      </w:r>
    </w:p>
    <w:p>
      <w:r>
        <w:t>is gaining weight.  rather</w:t>
      </w:r>
    </w:p>
    <w:p>
      <w:r>
        <w:t>I lost my artistic abilities</w:t>
      </w:r>
    </w:p>
    <w:p>
      <w:r>
        <w:t>love how dad said he'd be ready to go at like 3:15 and it's now 4pm and I'm still working.</w:t>
      </w:r>
    </w:p>
    <w:p>
      <w:r>
        <w:t>My jeans that were once two inches too long are now about five inches too long. Holy cow, am I getting shorter?!?</w:t>
      </w:r>
    </w:p>
    <w:p>
      <w:r>
        <w:t>I miss my 8703</w:t>
      </w:r>
    </w:p>
    <w:p>
      <w:r>
        <w:t>wondering if my local Borders is going to make it. Lots of bare shelves... It makes me sad</w:t>
      </w:r>
    </w:p>
    <w:p>
      <w:r>
        <w:t>i miss our walks home together</w:t>
      </w:r>
    </w:p>
    <w:p>
      <w:r>
        <w:t>Waaah! Masseuse is fully booked. No shoulder rub today.</w:t>
      </w:r>
    </w:p>
    <w:p>
      <w:r>
        <w:t>met a cute girl at mighty taco.I'm ordering(no cheese, no sour cream, etc)&amp; she's like"it's ok, I'm Vegan too!"(insert hot wink)too young</w:t>
      </w:r>
    </w:p>
    <w:p>
      <w:r>
        <w:t>@Emma300 Guess I'd better look out for a new best friend once those VIP tickets have been used! You won't want me anymore!</w:t>
      </w:r>
    </w:p>
    <w:p>
      <w:r>
        <w:t>shout out to all the people goin to prom &amp; iish "damn i kinda miss high school"</w:t>
      </w:r>
    </w:p>
    <w:p>
      <w:r>
        <w:t>Back from a very boring 20-20 cricket match in Canterbury. It's supposed to be big hitting, but there was only one 6. Shame</w:t>
      </w:r>
    </w:p>
    <w:p>
      <w:r>
        <w:t>I'm so sad that Cage on Daisy of Love went home this week  him crying made me tear up a bit..</w:t>
      </w:r>
    </w:p>
    <w:p>
      <w:r>
        <w:t>Whenever, whever, sarah's in dc all summer  and sure!</w:t>
      </w:r>
    </w:p>
    <w:p>
      <w:r>
        <w:t>@DarkDevilM  what's wrong</w:t>
      </w:r>
    </w:p>
    <w:p>
      <w:r>
        <w:t>No tourney 'til next weekend =   http://bit.ly/2xDPf</w:t>
      </w:r>
    </w:p>
    <w:p>
      <w:r>
        <w:t>@AsaCavalli wish I was there wit you. Some other friend of mine r down there as well.  This weekend I'll be working</w:t>
      </w:r>
    </w:p>
    <w:p>
      <w:r>
        <w:t>@DuchessAmy don't cut yourself!!</w:t>
      </w:r>
    </w:p>
    <w:p>
      <w:r>
        <w:t>puppy I wanted was adopted yesterday  I guess my dogs don't get a little brother anytime soon. but at least he isn't in a shelter now</w:t>
      </w:r>
    </w:p>
    <w:p>
      <w:r>
        <w:t>Just got stung by nettles lol in about 3 fingers  and I mean come on that dude with the apples needed to step it up a notch!</w:t>
      </w:r>
    </w:p>
    <w:p>
      <w:r>
        <w:t>@Big_Jim I so much want to see the screen adaptation of Kick Ass, but once i found out Nick cage was in it, my heart sank</w:t>
      </w:r>
    </w:p>
    <w:p>
      <w:r>
        <w:t>If you followed us recently, PLEASE dont be offended that we haven't followed back. We hit our limit.   Hopefully we will be free soon.</w:t>
      </w:r>
    </w:p>
    <w:p>
      <w:r>
        <w:t>@MichelleVo omgggg!! Hawaii!! That's amazing!! I wanna live there</w:t>
      </w:r>
    </w:p>
    <w:p>
      <w:r>
        <w:t>http://twitpic.com/67bpd - This store at the airport is as close as we'll get to WDW during this trip.</w:t>
      </w:r>
    </w:p>
    <w:p>
      <w:r>
        <w:t>@michvs i wanna go home  x</w:t>
      </w:r>
    </w:p>
    <w:p>
      <w:r>
        <w:t>Having dinner at the crown at south moreton with David and a stroppy teenager</w:t>
      </w:r>
    </w:p>
    <w:p>
      <w:r>
        <w:t>@mileycyrus http://twitpic.com/5kahh - omg i read Night in english class! so sad</w:t>
      </w:r>
    </w:p>
    <w:p>
      <w:r>
        <w:t>Hoping the day gets better now</w:t>
      </w:r>
    </w:p>
    <w:p>
      <w:r>
        <w:t>Doctor Who has finished</w:t>
      </w:r>
    </w:p>
    <w:p>
      <w:r>
        <w:t>never trust someone else's battery operated power tools when you're in a hurry</w:t>
      </w:r>
    </w:p>
    <w:p>
      <w:r>
        <w:t>Oh I'm really tired of these migraines! #Endometriosis &amp; #Fibromyalgia &amp; #Migraines &amp; sleep probs just compoundin ea other since surgery</w:t>
      </w:r>
    </w:p>
    <w:p>
      <w:r>
        <w:t>babysitting kids who won't let me play wii with them</w:t>
      </w:r>
    </w:p>
    <w:p>
      <w:r>
        <w:t>@BIOSShadow I'm not going, sadly.  Maybe next year, eh?</w:t>
      </w:r>
    </w:p>
    <w:p>
      <w:r>
        <w:t>my sunburn hurts</w:t>
      </w:r>
    </w:p>
    <w:p>
      <w:r>
        <w:t>@tommcfly say a hi to me tom  please please</w:t>
      </w:r>
    </w:p>
    <w:p>
      <w:r>
        <w:t>Nobody's home tonight. Except me. Alone. Sigh. Oh how I wish @MysteriousLover was here</w:t>
      </w:r>
    </w:p>
    <w:p>
      <w:r>
        <w:t>Boa tarde, chegay</w:t>
      </w:r>
    </w:p>
    <w:p>
      <w:r>
        <w:t>@H60DSTABOY yeeeeemp  same time like yesterday</w:t>
      </w:r>
    </w:p>
    <w:p>
      <w:r>
        <w:t>Work time....</w:t>
      </w:r>
    </w:p>
    <w:p>
      <w:r>
        <w:t>@DawnChamberlin no, def rubbish tonight</w:t>
      </w:r>
    </w:p>
    <w:p>
      <w:r>
        <w:t>not feeling too great today</w:t>
      </w:r>
    </w:p>
    <w:p>
      <w:r>
        <w:t>looking at this website!! should be working!!</w:t>
      </w:r>
    </w:p>
    <w:p>
      <w:r>
        <w:t>@dutchcowboys Huh... PR from 5 to 2..?</w:t>
      </w:r>
    </w:p>
    <w:p>
      <w:r>
        <w:t>where is my melly belly when i need her ?</w:t>
      </w:r>
    </w:p>
    <w:p>
      <w:r>
        <w:t>@ my sisters crying my eyes out, hubby called from Iraq, spoke for n2 minutes heard popping sounds in the background and call dropped.</w:t>
      </w:r>
    </w:p>
    <w:p>
      <w:r>
        <w:t>@scotlanded It is! Wish there was one in our area.</w:t>
      </w:r>
    </w:p>
    <w:p>
      <w:r>
        <w:t>@PinkTribble I do not consider myself to be an estate agent</w:t>
      </w:r>
    </w:p>
    <w:p>
      <w:r>
        <w:t>@lvlyfairygrl i would say no bc its so overcast  but if it gets sunny again then yes!</w:t>
      </w:r>
    </w:p>
    <w:p>
      <w:r>
        <w:t>@tommcfly hey tom, i'm happy that you're enjoying brazil, but i'm sad cuz i'm not goin to see you in your show</w:t>
      </w:r>
    </w:p>
    <w:p>
      <w:r>
        <w:t>@brookeburke i found out that there's sushi with fake crab meat and it's not good for you</w:t>
      </w:r>
    </w:p>
    <w:p>
      <w:r>
        <w:t>Just home from work!!!!! Need to continue packing. Raerae is gone for the weekend.   Mya and I are hanging out</w:t>
      </w:r>
    </w:p>
    <w:p>
      <w:r>
        <w:t>My graduation day... And i feel like a failure...</w:t>
      </w:r>
    </w:p>
    <w:p>
      <w:r>
        <w:t>I only have 2 more seasons of X-Files to watch</w:t>
      </w:r>
    </w:p>
    <w:p>
      <w:r>
        <w:t>@Littleradge shit your in trouble now  why don't you try with one of those companys that buys your house for you</w:t>
      </w:r>
    </w:p>
    <w:p>
      <w:r>
        <w:t>@_chellebelle_ hey! aww i cnt view it in the UK they're blocked  what it it??x</w:t>
      </w:r>
    </w:p>
    <w:p>
      <w:r>
        <w:t>Musem equaled FAIL!!!!! hall of fucking life was closed cause of construction</w:t>
      </w:r>
    </w:p>
    <w:p>
      <w:r>
        <w:t>Is up way to early for a saturday  though its nearly my weekend!</w:t>
      </w:r>
    </w:p>
    <w:p>
      <w:r>
        <w:t>Yah me too</w:t>
      </w:r>
    </w:p>
    <w:p>
      <w:r>
        <w:t>Man i am being boring today not tweeting  How are you guys?</w:t>
      </w:r>
    </w:p>
    <w:p>
      <w:r>
        <w:t>i wish mum hadn't spent forever talking to me so i could call my kiera later &gt;.&lt;. i don't have much time left now though</w:t>
      </w:r>
    </w:p>
    <w:p>
      <w:r>
        <w:t>@ddeeaannnnaa89 already did... index finger, left hand... still bleeding, hurts pretty bad. I hate being clumsy</w:t>
      </w:r>
    </w:p>
    <w:p>
      <w:r>
        <w:t>Has work very, very soon. Way too soon!</w:t>
      </w:r>
    </w:p>
    <w:p>
      <w:r>
        <w:t>My belly is speaking to me! I need food!</w:t>
      </w:r>
    </w:p>
    <w:p>
      <w:r>
        <w:t>@FamousRejects OmG U NasTY</w:t>
      </w:r>
    </w:p>
    <w:p>
      <w:r>
        <w:t>OH NOES! My XBox 360 badge holder BROKE  in Bellevue, WA http://loopt.us/CjN5vA.t</w:t>
      </w:r>
    </w:p>
    <w:p>
      <w:r>
        <w:t>@gabilicious111 hahaha probably not  sorry. We've got some things to do around the house...and then we have to go to Jared's parents house</w:t>
      </w:r>
    </w:p>
    <w:p>
      <w:r>
        <w:t>@shadowcall I'm sorry to hear that.</w:t>
      </w:r>
    </w:p>
    <w:p>
      <w:r>
        <w:t>@jgooden When you put it that way... it doesn't make much sense, does it?    ROTFL!!</w:t>
      </w:r>
    </w:p>
    <w:p>
      <w:r>
        <w:t>Listening to Hey Zulu - Red n' Meth. Sux to be at work right now</w:t>
      </w:r>
    </w:p>
    <w:p>
      <w:r>
        <w:t>A singing girl. Talented, yeah. Good to complain about? No</w:t>
      </w:r>
    </w:p>
    <w:p>
      <w:r>
        <w:t>I have clocked out for possibly my last time at Northview Middle School.</w:t>
      </w:r>
    </w:p>
    <w:p>
      <w:r>
        <w:t>@BugJemm  not for too long I hope x</w:t>
      </w:r>
    </w:p>
    <w:p>
      <w:r>
        <w:t>I've experienced apathy over empathy in customer service situations too many times recently.</w:t>
      </w:r>
    </w:p>
    <w:p>
      <w:r>
        <w:t>@RaptorsForum Sigh... you know I am...</w:t>
      </w:r>
    </w:p>
    <w:p>
      <w:r>
        <w:t>@LindseyJaffe Loved the shoutout on TweetHampton, congrats!! Hope you're feeling better, i missed you last weekend</w:t>
      </w:r>
    </w:p>
    <w:p>
      <w:r>
        <w:t>Missed the UPS guy again! Ugh so sad  But i got some cool stuff today that i'm super excited about! And looking forward to tonight too</w:t>
      </w:r>
    </w:p>
    <w:p>
      <w:r>
        <w:t>ugh i need a job but no one is hiring</w:t>
      </w:r>
    </w:p>
    <w:p>
      <w:r>
        <w:t>oh my gosh  this is the hardest decision of my life! who do i chose? Jonas or Green Day,ugh</w:t>
      </w:r>
    </w:p>
    <w:p>
      <w:r>
        <w:t>@tommcfly you didn't come to see the hosts at hilton mr. thomas. we spent lots of money for nothing. that's boring</w:t>
      </w:r>
    </w:p>
    <w:p>
      <w:r>
        <w:t>I want to go shopping tomorrow, but I have to work  Buy me things, you know you want to!</w:t>
      </w:r>
    </w:p>
    <w:p>
      <w:r>
        <w:t>I ran out of white and yellow oil paint   I may have to add "Utrecht run" to my list.</w:t>
      </w:r>
    </w:p>
    <w:p>
      <w:r>
        <w:t>Must head back to the office</w:t>
      </w:r>
    </w:p>
    <w:p>
      <w:r>
        <w:t>im away from the comp....  ill be back later</w:t>
      </w:r>
    </w:p>
    <w:p>
      <w:r>
        <w:t>Its not looking too good outside  if this continues, i feel a movie night coming on...</w:t>
      </w:r>
    </w:p>
    <w:p>
      <w:r>
        <w:t>I don't know what my Mom gave me to clean my Macbook with but it is SO white now. It was tinted grayish blue from my black desk.</w:t>
      </w:r>
    </w:p>
    <w:p>
      <w:r>
        <w:t>@pd1ddee i havent got a call</w:t>
      </w:r>
    </w:p>
    <w:p>
      <w:r>
        <w:t>@CreationsWHeart Ive been wanting 2 but will be gone 4 2 mo. &amp; have to close my shops!</w:t>
      </w:r>
    </w:p>
    <w:p>
      <w:r>
        <w:t>@playspymaster I want an invite - sick of seeing all these links for people playing and being left out</w:t>
      </w:r>
    </w:p>
    <w:p>
      <w:r>
        <w:t>Finally feels like a nice summer day, and I'm feeling sick</w:t>
      </w:r>
    </w:p>
    <w:p>
      <w:r>
        <w:t>I got so much gray hair all of a sudden.  I just ordered me some Garnier Roasted Coffee from drugstore.com, well see how that goes.</w:t>
      </w:r>
    </w:p>
    <w:p>
      <w:r>
        <w:t>Getting ready to ship a care package to the daughter. She's not coming home this summer from college</w:t>
      </w:r>
    </w:p>
    <w:p>
      <w:r>
        <w:t>walking back 2 wk. Its a beautiful day. had 2 njoy it b4 it rains</w:t>
      </w:r>
    </w:p>
    <w:p>
      <w:r>
        <w:t>oh no, gotta fillout more paperwork for my new job, daayum, this is going to take a while!</w:t>
      </w:r>
    </w:p>
    <w:p>
      <w:r>
        <w:t>With bff @love_chrissy22 glad she got that dog out of here lol my stomatch hurts</w:t>
      </w:r>
    </w:p>
    <w:p>
      <w:r>
        <w:t>arghh ! i feel like a lobster ! sunburn hurts</w:t>
      </w:r>
    </w:p>
    <w:p>
      <w:r>
        <w:t>found a swing set for sale 2 blocks from home, super cheap. I want it 4 my kids but no one is answering the phone # listed</w:t>
      </w:r>
    </w:p>
    <w:p>
      <w:r>
        <w:t>@Beadz2Pleaz I think I might get some of that today.  My throat is killing me! It feels like it's in my lungs</w:t>
      </w:r>
    </w:p>
    <w:p>
      <w:r>
        <w:t>I miss Heroes already  Come one fall!</w:t>
      </w:r>
    </w:p>
    <w:p>
      <w:r>
        <w:t>#thingsmummysaid my mummy told me she never wnted to be my mummy ever again  so i live wid my dad i think ?? it all confusing</w:t>
      </w:r>
    </w:p>
    <w:p>
      <w:r>
        <w:t>aha exams starts tomorrow i know i've been a tweet freak but won't be able to do anything till the end of it  see u all by then</w:t>
      </w:r>
    </w:p>
    <w:p>
      <w:r>
        <w:t>@itsjustgoldie Why are you insulting me? What did I do to you?</w:t>
      </w:r>
    </w:p>
    <w:p>
      <w:r>
        <w:t>back from exmouth</w:t>
      </w:r>
    </w:p>
    <w:p>
      <w:r>
        <w:t>depressed; my best friends pissed @ me</w:t>
      </w:r>
    </w:p>
    <w:p>
      <w:r>
        <w:t>Can't believe those idiots buzzed out the juggler.</w:t>
      </w:r>
    </w:p>
    <w:p>
      <w:r>
        <w:t>@Nunzio_Bruno what question? oh I'm not around tonight...</w:t>
      </w:r>
    </w:p>
    <w:p>
      <w:r>
        <w:t>All my spare time seems 'twill be spent doing homework this weekend.</w:t>
      </w:r>
    </w:p>
    <w:p>
      <w:r>
        <w:t>3 tweeets {:    FGS tweekdeckkk hates me  -cryyyy</w:t>
      </w:r>
    </w:p>
    <w:p>
      <w:r>
        <w:t>#bgt not the best song for her</w:t>
      </w:r>
    </w:p>
    <w:p>
      <w:r>
        <w:t>Poor Lil J-Man has a fever. I can't wait to go home and hold the little man!</w:t>
      </w:r>
    </w:p>
    <w:p>
      <w:r>
        <w:t>I had my hair in a messy ponytail all day &amp; I took it out just now and it looks really nice (: but still messy</w:t>
      </w:r>
    </w:p>
    <w:p>
      <w:r>
        <w:t>Wow one of the nicest patients I've ever had! He's being deplyod to falouga-Iraq n-week</w:t>
      </w:r>
    </w:p>
    <w:p>
      <w:r>
        <w:t>@SEOGoddess thanks I'll check it out! i'll be staying a Thursday night though</w:t>
      </w:r>
    </w:p>
    <w:p>
      <w:r>
        <w:t>Same old customer service team member</w:t>
      </w:r>
    </w:p>
    <w:p>
      <w:r>
        <w:t>OMG that little girl on BGT!!!!!!!!</w:t>
      </w:r>
    </w:p>
    <w:p>
      <w:r>
        <w:t>@petsaretalking this kitteh likes going in front... or behind... or to the side...of the box.</w:t>
      </w:r>
    </w:p>
    <w:p>
      <w:r>
        <w:t>I'm feeling so frustrated...I just can't get things to work!!</w:t>
      </w:r>
    </w:p>
    <w:p>
      <w:r>
        <w:t>I fat-fingered the Coke machine, so I am drinking a Diet Pepsi instead of a Diet Dr. Pepper.   I wish the machine used error correction!</w:t>
      </w:r>
    </w:p>
    <w:p>
      <w:r>
        <w:t>Done with the Missourian for the day. No call back from Sturtz...</w:t>
      </w:r>
    </w:p>
    <w:p>
      <w:r>
        <w:t>ofcourse they wait until the last minute to run an experiment at work...that I have to supervise. aka i dont get to leave work on time.</w:t>
      </w:r>
    </w:p>
    <w:p>
      <w:r>
        <w:t>Ewwwy. Just did campus cleanup for community service.</w:t>
      </w:r>
    </w:p>
    <w:p>
      <w:r>
        <w:t>Oh gosh how I want the party to be over and done with already.</w:t>
      </w:r>
    </w:p>
    <w:p>
      <w:r>
        <w:t>@gfalcone601 that little girl on BGT! how sad! i cried  lol xxxxxxxxxxxxxxxxxxx</w:t>
      </w:r>
    </w:p>
    <w:p>
      <w:r>
        <w:t>@NathalieCaron I ended up not going because my left knee is killing me.  I think I pushed myself too much yesterday</w:t>
      </w:r>
    </w:p>
    <w:p>
      <w:r>
        <w:t>SMH!!!! Im sick with this bug that's going around..Almost everyone I know is sick, including me...</w:t>
      </w:r>
    </w:p>
    <w:p>
      <w:r>
        <w:t>@H0TCOMMODITY thanks, u 2!!! Idk if Im going or not... I don't feel like getting all dress up and doing my hair!!!  LOL</w:t>
      </w:r>
    </w:p>
    <w:p>
      <w:r>
        <w:t>@eedawson It's not gonna storm!  because I said so!</w:t>
      </w:r>
    </w:p>
    <w:p>
      <w:r>
        <w:t>not doing relay  oh well.</w:t>
      </w:r>
    </w:p>
    <w:p>
      <w:r>
        <w:t>Please don't vote for her out of sympathy!  #BGT</w:t>
      </w:r>
    </w:p>
    <w:p>
      <w:r>
        <w:t>awwww bless her  she needs another chance.</w:t>
      </w:r>
    </w:p>
    <w:p>
      <w:r>
        <w:t>aw that wee lassie made me cry  tears streamin doon ma face lol thats a wee shame x</w:t>
      </w:r>
    </w:p>
    <w:p>
      <w:r>
        <w:t>On the subject of frosty beer - My bloody fridge has conked and my beer is warm</w:t>
      </w:r>
    </w:p>
    <w:p>
      <w:r>
        <w:t>Officially drugged up and taking a nap. Allergies ain't no joke. Never had them this bad since two days ago.</w:t>
      </w:r>
    </w:p>
    <w:p>
      <w:r>
        <w:t>My beautiful lil cousin @SjFindlator is going to prom today...SAD  I can't be there..but I know shes gonna look BEAUTIFUL as always...</w:t>
      </w:r>
    </w:p>
    <w:p>
      <w:r>
        <w:t>@ArsenalSarah she lookd soo freaked out!!poor wee thing</w:t>
      </w:r>
    </w:p>
    <w:p>
      <w:r>
        <w:t>Sitting watching britain's got f all talent, but have watched a small girl cry and it's sad</w:t>
      </w:r>
    </w:p>
    <w:p>
      <w:r>
        <w:t>I want it to be summer. NOW. why is it sprinkling STILL!?!?</w:t>
      </w:r>
    </w:p>
    <w:p>
      <w:r>
        <w:t>Stupid sun i  actually have to work now</w:t>
      </w:r>
    </w:p>
    <w:p>
      <w:r>
        <w:t>argggggg car crash tv its just sooooooooo horrible to see her like that  #bgt</w:t>
      </w:r>
    </w:p>
    <w:p>
      <w:r>
        <w:t>Being followed by compliance.  Great.   Have to watch what I say now.</w:t>
      </w:r>
    </w:p>
    <w:p>
      <w:r>
        <w:t>Now Im crying....  Poor thing..</w:t>
      </w:r>
    </w:p>
    <w:p>
      <w:r>
        <w:t>Ouch just burned myself making soup for nico...</w:t>
      </w:r>
    </w:p>
    <w:p>
      <w:r>
        <w:t>@beeank haha its awesome i always have to use it when i eat</w:t>
      </w:r>
    </w:p>
    <w:p>
      <w:r>
        <w:t>awww holly  shes so cute! i hope they let her sing again!</w:t>
      </w:r>
    </w:p>
    <w:p>
      <w:r>
        <w:t>Woke up... cleaned... Aunt Emmas... Walmart.. Commissary... Now its time for a nap!!!.. then off to work</w:t>
      </w:r>
    </w:p>
    <w:p>
      <w:r>
        <w:t>she made my sister cry too hahah. bless her.  i hope she can do it again.</w:t>
      </w:r>
    </w:p>
    <w:p>
      <w:r>
        <w:t>@brenna_boo jealous  can you add 'and I really wish nicole was here..but we all know what she's really doing' to that tweet?</w:t>
      </w:r>
    </w:p>
    <w:p>
      <w:r>
        <w:t>@Lint1 No  Have you? And what's your favorite RHCP song?</w:t>
      </w:r>
    </w:p>
    <w:p>
      <w:r>
        <w:t>@unscriptable yes, at an upgraded consumption rate, too</w:t>
      </w:r>
    </w:p>
    <w:p>
      <w:r>
        <w:t>@zanzoon omg!! I saw something about a flood in your area on the news... be careful zaina</w:t>
      </w:r>
    </w:p>
    <w:p>
      <w:r>
        <w:t>dad wants the computer, so I'd best be off  taking my lapity-topity to a mac specialist tomorrow, hopefully they make teh owwie go awayz</w:t>
      </w:r>
    </w:p>
    <w:p>
      <w:r>
        <w:t>aww i can't believe that wee girl on bgt was crying, it was so sad</w:t>
      </w:r>
    </w:p>
    <w:p>
      <w:r>
        <w:t>@dylanxtra my fly? but but but he was driving me insane  aw you made me feel bad now</w:t>
      </w:r>
    </w:p>
    <w:p>
      <w:r>
        <w:t>Bless the little girl on BGT!</w:t>
      </w:r>
    </w:p>
    <w:p>
      <w:r>
        <w:t>@tommcfly do you remember my spok-5?</w:t>
      </w:r>
    </w:p>
    <w:p>
      <w:r>
        <w:t>@blooddrunk SICK! I'm totally getting GH5!! Too bad you guys didn't get to play in Boston</w:t>
      </w:r>
    </w:p>
    <w:p>
      <w:r>
        <w:t>Aww Holly Steel ... Dont cry</w:t>
      </w:r>
    </w:p>
    <w:p>
      <w:r>
        <w:t>@sheagunther Damn, I'd be interested in working with Care2, but I don't live in SF anymore</w:t>
      </w:r>
    </w:p>
    <w:p>
      <w:r>
        <w:t>enjoying a fresh mango bubble-tea slush   but still at work</w:t>
      </w:r>
    </w:p>
    <w:p>
      <w:r>
        <w:t>awww bless her. she made me cry</w:t>
      </w:r>
    </w:p>
    <w:p>
      <w:r>
        <w:t>@skagod69 one of the usual 2.</w:t>
      </w:r>
    </w:p>
    <w:p>
      <w:r>
        <w:t>@shoesandbooks Lucky you I have to wear a name tag  I feel like x-mass tree when I work Tag, Keys cliped on belt and ad's aroud my neck</w:t>
      </w:r>
    </w:p>
    <w:p>
      <w:r>
        <w:t>awwww!  i love simon being bossy "we'll find the time somewhere"</w:t>
      </w:r>
    </w:p>
    <w:p>
      <w:r>
        <w:t>just got news that one of our good friends grams passed away.She was strong as a horse. You never know what tomorrow may hold.</w:t>
      </w:r>
    </w:p>
    <w:p>
      <w:r>
        <w:t>@MyInnerBitch I can't @FakerParis has blocked me.  I can't even request</w:t>
      </w:r>
    </w:p>
    <w:p>
      <w:r>
        <w:t>#bgt Aw bless her, my stomach sank when she first whimpered but good on her for trying to carry on. That's nice of Simon to take charge.</w:t>
      </w:r>
    </w:p>
    <w:p>
      <w:r>
        <w:t>@jennwadsworth So sad that schools have to close.</w:t>
      </w:r>
    </w:p>
    <w:p>
      <w:r>
        <w:t>I hate that place!</w:t>
      </w:r>
    </w:p>
    <w:p>
      <w:r>
        <w:t>@rocked nope i have a fifth generation ipod classic  it likes to be dumb</w:t>
      </w:r>
    </w:p>
    <w:p>
      <w:r>
        <w:t>@djgraham I think @darkmonkey has found it (http://bit.ly/3pj876 , but I can't play it</w:t>
      </w:r>
    </w:p>
    <w:p>
      <w:r>
        <w:t>@Jennifalconer how tough was that, just wanted to hug her like my own</w:t>
      </w:r>
    </w:p>
    <w:p>
      <w:r>
        <w:t>Ahhh feel sorry for that little girl  can't watch her crying xx</w:t>
      </w:r>
    </w:p>
    <w:p>
      <w:r>
        <w:t>phone is still blocked only my fav 5 can cll me</w:t>
      </w:r>
    </w:p>
    <w:p>
      <w:r>
        <w:t>Omg at Hollie! That was well sad to watch!  See, Simon can be well nice when he wants to be! lol</w:t>
      </w:r>
    </w:p>
    <w:p>
      <w:r>
        <w:t>is sick, a congested forehead (its possible) and chest. Achy eyes and back, all I wanna do is sleep the weekend away!</w:t>
      </w:r>
    </w:p>
    <w:p>
      <w:r>
        <w:t>@emmy_563 'caus eit was school today!!!! I had a big exam...</w:t>
      </w:r>
    </w:p>
    <w:p>
      <w:r>
        <w:t>At the pub with the dog but seems to have misplaced friend with drinks</w:t>
      </w:r>
    </w:p>
    <w:p>
      <w:r>
        <w:t>@MorningToast Once James Cameron touches something and revolutionizes it... someone else comes along and fucks it up</w:t>
      </w:r>
    </w:p>
    <w:p>
      <w:r>
        <w:t>@tyefighter I had to sell guitar hero with ps3 to fund splitting with ex</w:t>
      </w:r>
    </w:p>
    <w:p>
      <w:r>
        <w:t>anyone have a verizon fone i can borrow for the mean time while i get my replacement?</w:t>
      </w:r>
    </w:p>
    <w:p>
      <w:r>
        <w:t>good night..have to get up so early tomorrow</w:t>
      </w:r>
    </w:p>
    <w:p>
      <w:r>
        <w:t>@mitchelmusso not good you're not comin close to where i love on tour</w:t>
      </w:r>
    </w:p>
    <w:p>
      <w:r>
        <w:t>@kayekayekaye Have you met me? (lol) MY MIDDLE NAME IS CREEPY FGS</w:t>
      </w:r>
    </w:p>
    <w:p>
      <w:r>
        <w:t>Trying to figure out how to personalize my downloaded Wordpress blog!  Not as easy as I was hoping   Any suggestions?</w:t>
      </w:r>
    </w:p>
    <w:p>
      <w:r>
        <w:t>i got in a fight with ryan. now hes like crying and im just dead inside. sigggh</w:t>
      </w:r>
    </w:p>
    <w:p>
      <w:r>
        <w:t>@datachick That version is not compatible with Vista.</w:t>
      </w:r>
    </w:p>
    <w:p>
      <w:r>
        <w:t>@19fischi75 ok - thats enough!</w:t>
      </w:r>
    </w:p>
    <w:p>
      <w:r>
        <w:t>@gfalcone601 ino :O i was near crying for her  sometimes i forget that its actually live tv =/ .....am i talkin about the sme thing?:Sxxxx</w:t>
      </w:r>
    </w:p>
    <w:p>
      <w:r>
        <w:t>@Abbyluvsaj nice! I wish twitter would tile mine</w:t>
      </w:r>
    </w:p>
    <w:p>
      <w:r>
        <w:t>Yikes. That poor girl on BGT. That was quite hard to watch</w:t>
      </w:r>
    </w:p>
    <w:p>
      <w:r>
        <w:t>Cramps . . .</w:t>
      </w:r>
    </w:p>
    <w:p>
      <w:r>
        <w:t>ughhh! this is the third bottle of foundation I've broken</w:t>
      </w:r>
    </w:p>
    <w:p>
      <w:r>
        <w:t>First Natalie and now little Holly. This is mean</w:t>
      </w:r>
    </w:p>
    <w:p>
      <w:r>
        <w:t>aww i feel so bad for Holly</w:t>
      </w:r>
    </w:p>
    <w:p>
      <w:r>
        <w:t>omds! holly steel, bless her!  x</w:t>
      </w:r>
    </w:p>
    <w:p>
      <w:r>
        <w:t>why is everyones tweets about britains got talent?! i feel left out</w:t>
      </w:r>
    </w:p>
    <w:p>
      <w:r>
        <w:t>@mitchelmusso  i can't call you im from Mexico and i don't know the code</w:t>
      </w:r>
    </w:p>
    <w:p>
      <w:r>
        <w:t>@gfalcone601 bless her lil socks... think they need to rethink the age thing me</w:t>
      </w:r>
    </w:p>
    <w:p>
      <w:r>
        <w:t>@kezzawezz i want 2 but i dinna hink it'll get shown in elgin n got nae1 2 go with(n)</w:t>
      </w:r>
    </w:p>
    <w:p>
      <w:r>
        <w:t>i wanna vote for Miley Cyrus for the mtv movie awards..but i don't know where i could  somebody could send me a link? thaank you &lt;3</w:t>
      </w:r>
    </w:p>
    <w:p>
      <w:r>
        <w:t>I hate that you can't edit loose-in-the-tweetisphere tweets, as you always notice spelling mistakes a millisecond after clicking 'update'</w:t>
      </w:r>
    </w:p>
    <w:p>
      <w:r>
        <w:t>@mitchelmusso dont you have a uk say now?</w:t>
      </w:r>
    </w:p>
    <w:p>
      <w:r>
        <w:t>Somehow I have yet to accomplish a fucking thing.</w:t>
      </w:r>
    </w:p>
    <w:p>
      <w:r>
        <w:t>Wait... @DamonAndrew and @Uchenna3... Electrik Red or Richgirl?  I'm a sucker for the later</w:t>
      </w:r>
    </w:p>
    <w:p>
      <w:r>
        <w:t>@JEFFHARDYBRAND  Aww bless hope the phones okayy  x x</w:t>
      </w:r>
    </w:p>
    <w:p>
      <w:r>
        <w:t>Playing games don't help me out of being bored!</w:t>
      </w:r>
    </w:p>
    <w:p>
      <w:r>
        <w:t>@Dorkus_ Well their not gonna fit her in with this big long advertisement</w:t>
      </w:r>
    </w:p>
    <w:p>
      <w:r>
        <w:t>@Scath that's a defeatist attitude</w:t>
      </w:r>
    </w:p>
    <w:p>
      <w:r>
        <w:t>@Soph_Ichigo She tried to carry on aswell, bless, I suppose maybe that's why kids shouldn't be in it?</w:t>
      </w:r>
    </w:p>
    <w:p>
      <w:r>
        <w:t>just because you're a superstar it doesn't mean you have to do that !</w:t>
      </w:r>
    </w:p>
    <w:p>
      <w:r>
        <w:t>Mad because quiz 5 answer on the BET Ford Fusion sweepstakes are all wrong</w:t>
      </w:r>
    </w:p>
    <w:p>
      <w:r>
        <w:t>@Trickiliz13 ohhh baby!!! PDGG! ahh! im missing it! ahhh  hehaheahaaaa</w:t>
      </w:r>
    </w:p>
    <w:p>
      <w:r>
        <w:t>That little girl holly!  find some time! Aw, she'll get loads of votes now I bet!</w:t>
      </w:r>
    </w:p>
    <w:p>
      <w:r>
        <w:t>@decaydance --Nothing</w:t>
      </w:r>
    </w:p>
    <w:p>
      <w:r>
        <w:t>We are checking out and on our way home  I am rwady to be home!</w:t>
      </w:r>
    </w:p>
    <w:p>
      <w:r>
        <w:t>@tommcfly talk to me isn't a good idea?  i'm going to buy a gift to my friend, so you have 20 mins...</w:t>
      </w:r>
    </w:p>
    <w:p>
      <w:r>
        <w:t>@gfalcone601 Is It The Bit Where Hollie Started Crying?</w:t>
      </w:r>
    </w:p>
    <w:p>
      <w:r>
        <w:t>@FTSKirstin im depressed like so baddddd.</w:t>
      </w:r>
    </w:p>
    <w:p>
      <w:r>
        <w:t>@gfalcone601 Britain's Got Talent? Such a cute little girl. Feel so sorry for her!   Hope Simon finds the time! xx</w:t>
      </w:r>
    </w:p>
    <w:p>
      <w:r>
        <w:t>@mitchelmusso dam living in england  x</w:t>
      </w:r>
    </w:p>
    <w:p>
      <w:r>
        <w:t>@coollike  the cokies arnt real imaginary will hav to do mmmmmmmmmmmm cookie...</w:t>
      </w:r>
    </w:p>
    <w:p>
      <w:r>
        <w:t>Unfortunatley, AerLingus no longer fly to Copenhagen so we're have to fly Ryanair to Billund and drive up to Copenhagen one of the days!</w:t>
      </w:r>
    </w:p>
    <w:p>
      <w:r>
        <w:t>shit got to go do the grocery.. I almost got no more food  snif snif...</w:t>
      </w:r>
    </w:p>
    <w:p>
      <w:r>
        <w:t>@sarahblevins3 i know!!</w:t>
      </w:r>
    </w:p>
    <w:p>
      <w:r>
        <w:t>All the cool people I want to find for following today are #English, and I guess the English don't tweet.</w:t>
      </w:r>
    </w:p>
    <w:p>
      <w:r>
        <w:t>@StephWBates  if i was closer i would deliver grub to you!</w:t>
      </w:r>
    </w:p>
    <w:p>
      <w:r>
        <w:t>Awww that poor little girl on BGT</w:t>
      </w:r>
    </w:p>
    <w:p>
      <w:r>
        <w:t>@gfalcone601 I know right  Poorpoor girl! It shows why they shouldn't put young people in competitions like this though (.....) -</w:t>
      </w:r>
    </w:p>
    <w:p>
      <w:r>
        <w:t>@icklewabbit OMG you aren't online. Shock horror.</w:t>
      </w:r>
    </w:p>
    <w:p>
      <w:r>
        <w:t>@vlastikb logically, yes. i just have to find one though. always seem to see them beside motorways when you cant stop</w:t>
      </w:r>
    </w:p>
    <w:p>
      <w:r>
        <w:t>@simplecake Bye.</w:t>
      </w:r>
    </w:p>
    <w:p>
      <w:r>
        <w:t>@shtoofi  i know the feeling, working so much sucks hardcore. we need to hang out soon</w:t>
      </w:r>
    </w:p>
    <w:p>
      <w:r>
        <w:t>At the vet with a sick dog  http://twitpic.com/67clz</w:t>
      </w:r>
    </w:p>
    <w:p>
      <w:r>
        <w:t>Can't paint anymore because of the light</w:t>
      </w:r>
    </w:p>
    <w:p>
      <w:r>
        <w:t>@Bvictor Nerves I think, Im not sure</w:t>
      </w:r>
    </w:p>
    <w:p>
      <w:r>
        <w:t>@MandyPandy32  awww for me I just think she's tooo young or just not ready for it - tis painful to watch her so upset</w:t>
      </w:r>
    </w:p>
    <w:p>
      <w:r>
        <w:t>No one is bringing snacks</w:t>
      </w:r>
    </w:p>
    <w:p>
      <w:r>
        <w:t>ugh... dunno why im just not in the best of moods... how do i know if i have allergies? meh...</w:t>
      </w:r>
    </w:p>
    <w:p>
      <w:r>
        <w:t>I want to join but i live in michigan</w:t>
      </w:r>
    </w:p>
    <w:p>
      <w:r>
        <w:t>Why is looking for girls names easier than looking for boys</w:t>
      </w:r>
    </w:p>
    <w:p>
      <w:r>
        <w:t>Fuck the day flies when u got 3647 things to do and only 8 hours to do it in!!</w:t>
      </w:r>
    </w:p>
    <w:p>
      <w:r>
        <w:t>ok bye alex have fun today</w:t>
      </w:r>
    </w:p>
    <w:p>
      <w:r>
        <w:t>Zac Brown is in Virginia Beach and I'll be in NoVA</w:t>
      </w:r>
    </w:p>
    <w:p>
      <w:r>
        <w:t>wtf happened? i have no feed</w:t>
      </w:r>
    </w:p>
    <w:p>
      <w:r>
        <w:t>@MashUpNicole I still have an hour.</w:t>
      </w:r>
    </w:p>
    <w:p>
      <w:r>
        <w:t>@clairemcs i dunno if he saw it  happy birthday girl!</w:t>
      </w:r>
    </w:p>
    <w:p>
      <w:r>
        <w:t>Omg ! BGT making me cry  . That wee girl  it's soo sad.</w:t>
      </w:r>
    </w:p>
    <w:p>
      <w:r>
        <w:t>@beingnobody aww that is sad</w:t>
      </w:r>
    </w:p>
    <w:p>
      <w:r>
        <w:t>@gfalcone601  haha, i was crying  xx</w:t>
      </w:r>
    </w:p>
    <w:p>
      <w:r>
        <w:t>@RobbyWat For a minute I thought that said "Maggie has an extra eye growing."  Yep, I'm a space cadet.  Sorry for the sweet girl</w:t>
      </w:r>
    </w:p>
    <w:p>
      <w:r>
        <w:t>Traffic jam outside of chicago. I feel very "office space" right now.</w:t>
      </w:r>
    </w:p>
    <w:p>
      <w:r>
        <w:t>#BGT Quite an awkward moment, poor girl  I hope she doesn't loose it again.</w:t>
      </w:r>
    </w:p>
    <w:p>
      <w:r>
        <w:t>My last full day of even day classes. I'm a little sad</w:t>
      </w:r>
    </w:p>
    <w:p>
      <w:r>
        <w:t>The bunny is longing for the hoodie she left in the car   brrr....</w:t>
      </w:r>
    </w:p>
    <w:p>
      <w:r>
        <w:t>@MikeyWags srry im not so interesting right now... stayed up til 6am cause my tummy hurt and now im pooped and have to work</w:t>
      </w:r>
    </w:p>
    <w:p>
      <w:r>
        <w:t>doesn't want to go to work....</w:t>
      </w:r>
    </w:p>
    <w:p>
      <w:r>
        <w:t>http://bit.ly/dIQF3 I hope some day my mom will get this message!</w:t>
      </w:r>
    </w:p>
    <w:p>
      <w:r>
        <w:t>It was going to happen one day but I so feel for the girl AND her mum</w:t>
      </w:r>
    </w:p>
    <w:p>
      <w:r>
        <w:t>@0oMiriamo0 but i like the idea going to cinema, but monday....</w:t>
      </w:r>
    </w:p>
    <w:p>
      <w:r>
        <w:t>@breedimetria I feel you I have a third eye right now and right before I go see foreign boys</w:t>
      </w:r>
    </w:p>
    <w:p>
      <w:r>
        <w:t>@Littleradge  I'm not even in your situation and now I'm sad. I'm sorry, that's really sucky.</w:t>
      </w:r>
    </w:p>
    <w:p>
      <w:r>
        <w:t>@casgetta what's wrong?</w:t>
      </w:r>
    </w:p>
    <w:p>
      <w:r>
        <w:t>@PlayForKeeps oh my gosh! i know! happend yesterday</w:t>
      </w:r>
    </w:p>
    <w:p>
      <w:r>
        <w:t>Brian (cat) still hasn't shown up...I feel sad and sick, I'm afraid he's been eaten by something.    It doesn't look  good</w:t>
      </w:r>
    </w:p>
    <w:p>
      <w:r>
        <w:t>@IMjustDaNNi Awww thats not fair to me. Now im a lil sad</w:t>
      </w:r>
    </w:p>
    <w:p>
      <w:r>
        <w:t>getting ready for work. boohoohoo i dont wanna go to work!</w:t>
      </w:r>
    </w:p>
    <w:p>
      <w:r>
        <w:t>@kaydub I am using iMovie 08 and it's still not bad. I am afraid to hear what is wrong with 09</w:t>
      </w:r>
    </w:p>
    <w:p>
      <w:r>
        <w:t>@SOREALCRU its Gloomy in LA no sun  but its nice</w:t>
      </w:r>
    </w:p>
    <w:p>
      <w:r>
        <w:t>@JennLovesM5 DUDE WHAT? I WANNNNAAAA GOOOOOO</w:t>
      </w:r>
    </w:p>
    <w:p>
      <w:r>
        <w:t>Excitement: 8 new followers overnight. Sadness: 6 of them are ad bots.</w:t>
      </w:r>
    </w:p>
    <w:p>
      <w:r>
        <w:t>@Mulla8285 Oh noooooo!!!      I'm so sorry!!  That sucks hard!</w:t>
      </w:r>
    </w:p>
    <w:p>
      <w:r>
        <w:t>@Slayer_89 I feel so sorry for her  hope she dnt cry 2nd time</w:t>
      </w:r>
    </w:p>
    <w:p>
      <w:r>
        <w:t>NCAA Baseball Road 2 Omaha: South Carolina just hit a 3-run homerun. Dagger 2 my heart.    Mason 1 - South Carolina 3..</w:t>
      </w:r>
    </w:p>
    <w:p>
      <w:r>
        <w:t>@Mollieandme When oh when are you coming back for a gig in Scotland? I had tickets to see u last year but was in hosp wit gallstones!</w:t>
      </w:r>
    </w:p>
    <w:p>
      <w:r>
        <w:t>HollowbabesHere comes the utter shite #bgt &lt;I completely agree</w:t>
      </w:r>
    </w:p>
    <w:p>
      <w:r>
        <w:t>@redbloc whats twhirl? I've some work to be doing over the weekend thank god so I'm probably going to miss it red, sorry</w:t>
      </w:r>
    </w:p>
    <w:p>
      <w:r>
        <w:t>@siggidori sorry, I'm creating a new comedy style "bad joking"</w:t>
      </w:r>
    </w:p>
    <w:p>
      <w:r>
        <w:t>Omg i'm going to robinson with tyler wfm. And i freakin miss anthony  ugh today kinda sucks. Lex&lt;3</w:t>
      </w:r>
    </w:p>
    <w:p>
      <w:r>
        <w:t>@YAphilJ phil! I miss you gracin ya with your presence I haven't been on much  what's new?</w:t>
      </w:r>
    </w:p>
    <w:p>
      <w:r>
        <w:t>@nikkeekristen Yeah, it says that at the bottom  21+, and must be available to live there from Aug 19th to nov 2nd, roughly.</w:t>
      </w:r>
    </w:p>
    <w:p>
      <w:r>
        <w:t>@eBlondie I know...heartless souls</w:t>
      </w:r>
    </w:p>
    <w:p>
      <w:r>
        <w:t>@westlifebunny my days been aight! been cleaning mostly! went to mcds to check for hader toy..no luck  so i ate chickfila</w:t>
      </w:r>
    </w:p>
    <w:p>
      <w:r>
        <w:t>Work in that heat is horrible !</w:t>
      </w:r>
    </w:p>
    <w:p>
      <w:r>
        <w:t>@genejm29 I spoke too soon  Still a nice evening, but lots of broken cloud coming in from the south.</w:t>
      </w:r>
    </w:p>
    <w:p>
      <w:r>
        <w:t>The only thing about preparing 5 sermons in one week is just when you think you are done...you have to prepare the powerpoint slides</w:t>
      </w:r>
    </w:p>
    <w:p>
      <w:r>
        <w:t>@thatdamnninja Oh, okay. Every so often I get this random taste of blood in my mouth that makes me go "eww, blood".  Haha.</w:t>
      </w:r>
    </w:p>
    <w:p>
      <w:r>
        <w:t>hollie steel  bless her. but go dreambears &lt;33333 hahahahaha</w:t>
      </w:r>
    </w:p>
    <w:p>
      <w:r>
        <w:t>Awwwwwww holly</w:t>
      </w:r>
    </w:p>
    <w:p>
      <w:r>
        <w:t>Waiting for my cell phone to dry out.... it went swimming in bowl of water earlier</w:t>
      </w:r>
    </w:p>
    <w:p>
      <w:r>
        <w:t>@ruthnin An expense I could do without at the moment</w:t>
      </w:r>
    </w:p>
    <w:p>
      <w:r>
        <w:t>Being unable to have booze on a Friday, indeed the entire weekend, actually hurts</w:t>
      </w:r>
    </w:p>
    <w:p>
      <w:r>
        <w:t>stressed beyond BELIEF. need a nap</w:t>
      </w:r>
    </w:p>
    <w:p>
      <w:r>
        <w:t>@davidcrow @cspin and I suppose, until we have more bike lanes, the roads aren't safe enough to pull your kids in bike buggies/trailers</w:t>
      </w:r>
    </w:p>
    <w:p>
      <w:r>
        <w:t>awww poor little girl on britains got talent</w:t>
      </w:r>
    </w:p>
    <w:p>
      <w:r>
        <w:t>Aww the little girl on Britain's Got Talent!  I actually love Ant n Dec!  Oh an' Simon Cowell. ;)</w:t>
      </w:r>
    </w:p>
    <w:p>
      <w:r>
        <w:t>Left poor fred!(boyfriend) in the alice in wonderland ride !  oops sorry fred! Argh!</w:t>
      </w:r>
    </w:p>
    <w:p>
      <w:r>
        <w:t>@hollie__ Aww bless her. She's one of my faves</w:t>
      </w:r>
    </w:p>
    <w:p>
      <w:r>
        <w:t>@ShesElectric_ more than youl ever no ! !! ! !!   xxx</w:t>
      </w:r>
    </w:p>
    <w:p>
      <w:r>
        <w:t>@Nahtuhlee Why no sn... o. yeah... Sad day.....</w:t>
      </w:r>
    </w:p>
    <w:p>
      <w:r>
        <w:t>too many meds. sleeepy sleeepy. I hate being sick</w:t>
      </w:r>
    </w:p>
    <w:p>
      <w:r>
        <w:t>sees the finish line disappearing in a plethora of emails!!!    WAH!</w:t>
      </w:r>
    </w:p>
    <w:p>
      <w:r>
        <w:t>@xxAnnaSxx oh I'm sorry for that. how old was your grandpa?</w:t>
      </w:r>
    </w:p>
    <w:p>
      <w:r>
        <w:t>Plan for this evening: dinner, shopping for dress shirts, watching Up, going to bed. Plan for Saturday: Funeral for a friend...</w:t>
      </w:r>
    </w:p>
    <w:p>
      <w:r>
        <w:t>Man tha mojitos from earlier got me feelin type funny. Hope I don't get sick  http://myloc.me/20DD</w:t>
      </w:r>
    </w:p>
    <w:p>
      <w:r>
        <w:t>@dylanxtra awwwwwwwwww  thats jus...awwwww.did she get to start again like?</w:t>
      </w:r>
    </w:p>
    <w:p>
      <w:r>
        <w:t>@kiieeeee yaaay for u cleaning ur room. I said hi to u the other day &amp; u didnt write me back</w:t>
      </w:r>
    </w:p>
    <w:p>
      <w:r>
        <w:t>in Mallorca. Want to play guitar   When i come home I'm going to buy the mcfly dvd first :]]</w:t>
      </w:r>
    </w:p>
    <w:p>
      <w:r>
        <w:t>@mitchelmusso I want to call you but it would cost to much  But Maybe my parents will say okay =D</w:t>
      </w:r>
    </w:p>
    <w:p>
      <w:r>
        <w:t>@gfalcone that made me cry  poor hollie xx</w:t>
      </w:r>
    </w:p>
    <w:p>
      <w:r>
        <w:t>@jcubed1 totally agree, but she always seems to be henpecking John, even before the cheating thing</w:t>
      </w:r>
    </w:p>
    <w:p>
      <w:r>
        <w:t>#BGT That poor kid</w:t>
      </w:r>
    </w:p>
    <w:p>
      <w:r>
        <w:t>@KittyBuffieKat I know Buffie. I am sitting in my office instead of going to see Ms. Kane. Major bummer</w:t>
      </w:r>
    </w:p>
    <w:p>
      <w:r>
        <w:t>"I think you should know this. He's going to break up with you. And I just had to tell you. I'm sorry. I know you love him."</w:t>
      </w:r>
    </w:p>
    <w:p>
      <w:r>
        <w:t>@stoc just found out they are closed on mondays!  working on a backup plan</w:t>
      </w:r>
    </w:p>
    <w:p>
      <w:r>
        <w:t>I need a new iPhone case but I am broke.</w:t>
      </w:r>
    </w:p>
    <w:p>
      <w:r>
        <w:t>I sure do hope it becomes 4:20 this afternoon ...</w:t>
      </w:r>
    </w:p>
    <w:p>
      <w:r>
        <w:t>@Sam4God How is she spoilt? She's like 10? 11? That was hard for her to be put up in front of 14m people.  She's really young.</w:t>
      </w:r>
    </w:p>
    <w:p>
      <w:r>
        <w:t>is sad his wife is in Florida while he's sick in Lexington...</w:t>
      </w:r>
    </w:p>
    <w:p>
      <w:r>
        <w:t>@laurenosaur I would love to but sadly I have to work</w:t>
      </w:r>
    </w:p>
    <w:p>
      <w:r>
        <w:t>I really like Lady GaGa's "Paparazzi"...  #whatshappening</w:t>
      </w:r>
    </w:p>
    <w:p>
      <w:r>
        <w:t>@starfish1211 - what! That's so horrible! I'll be praying. Poor thing.</w:t>
      </w:r>
    </w:p>
    <w:p>
      <w:r>
        <w:t>sizzling outside. Work inside = double</w:t>
      </w:r>
    </w:p>
    <w:p>
      <w:r>
        <w:t>@genglo ouch! I can't even look at that one, just knowing it exists it enough for me</w:t>
      </w:r>
    </w:p>
    <w:p>
      <w:r>
        <w:t>Finished up cleaning my desk at least. . . office is looking empty. . .almost time to be in the car for 1 1/2!  #fb</w:t>
      </w:r>
    </w:p>
    <w:p>
      <w:r>
        <w:t>@jessiiemcfly oh but that girl  but AIDAN!</w:t>
      </w:r>
    </w:p>
    <w:p>
      <w:r>
        <w:t>@Jason_Inc Sounds good. I still like Fridays although it means for me that I have to go to work tomarrow</w:t>
      </w:r>
    </w:p>
    <w:p>
      <w:r>
        <w:t>no phone  i knew i should've charged it last night. SIGH</w:t>
      </w:r>
    </w:p>
    <w:p>
      <w:r>
        <w:t>Not making good time, fucking Chicago traffic  - Photo: http://bkite.com/07XOh</w:t>
      </w:r>
    </w:p>
    <w:p>
      <w:r>
        <w:t>@mitchelmusso  imnot aloud to call you!but i think your awesomeily!xx</w:t>
      </w:r>
    </w:p>
    <w:p>
      <w:r>
        <w:t>stuck in anniston, mississippi. because we got in a car accident :\ now im scared to drive  boy drivers ed should be fun this summer D:</w:t>
      </w:r>
    </w:p>
    <w:p>
      <w:r>
        <w:t>I have an IQ of 136 only.. :O</w:t>
      </w:r>
    </w:p>
    <w:p>
      <w:r>
        <w:t>Not making good time, fucking Chicago traffic  - Photo: http://bkite.com/07XOi</w:t>
      </w:r>
    </w:p>
    <w:p>
      <w:r>
        <w:t>@robertpwilkins i should have left them alone. now they hurt  so no run and adter i fianly had a shower and washed the paint off ...</w:t>
      </w:r>
    </w:p>
    <w:p>
      <w:r>
        <w:t>why does twitter hate me i cant put no photos on my page</w:t>
      </w:r>
    </w:p>
    <w:p>
      <w:r>
        <w:t>@love_Jamie I guess  ! I was really suprised..</w:t>
      </w:r>
    </w:p>
    <w:p>
      <w:r>
        <w:t>@robineccles Indeed I did get your song however am unable to listen.</w:t>
      </w:r>
    </w:p>
    <w:p>
      <w:r>
        <w:t>In an office on a Friday evening</w:t>
      </w:r>
    </w:p>
    <w:p>
      <w:r>
        <w:t>Enjoying a beautiful day off by hanging around the house. Pam is making a cake, but she won't give me any</w:t>
      </w:r>
    </w:p>
    <w:p>
      <w:r>
        <w:t>@erockett89 i wish i was home in bed naked</w:t>
      </w:r>
    </w:p>
    <w:p>
      <w:r>
        <w:t>aww bless her  give her a chance ..</w:t>
      </w:r>
    </w:p>
    <w:p>
      <w:r>
        <w:t>So off work about to do what I don't know I'm exhausted</w:t>
      </w:r>
    </w:p>
    <w:p>
      <w:r>
        <w:t>yay im out but i have 2 ride home  have 2 take tha yellow limo..super gay</w:t>
      </w:r>
    </w:p>
    <w:p>
      <w:r>
        <w:t>@aaronhoskins I fucking miss that band so so much</w:t>
      </w:r>
    </w:p>
    <w:p>
      <w:r>
        <w:t>wish i was going to prom!!!!  oh well..going to go wish my girls good luck!! then going to good oll APPLEBEES!!! yumm</w:t>
      </w:r>
    </w:p>
    <w:p>
      <w:r>
        <w:t>@mattchung I GOT IT! i hope i get off of work in time for UP   want my job?</w:t>
      </w:r>
    </w:p>
    <w:p>
      <w:r>
        <w:t>miss my hubby already!</w:t>
      </w:r>
    </w:p>
    <w:p>
      <w:r>
        <w:t>@wonky73 I'm just too busy these days to twitter or blog</w:t>
      </w:r>
    </w:p>
    <w:p>
      <w:r>
        <w:t>4am Hubby's alarm-song playing was "Blame it on the Alcohol" Of course I couldn't get back to sleep after cause thinking of Joe on cruise</w:t>
      </w:r>
    </w:p>
    <w:p>
      <w:r>
        <w:t>@randiellen03 Nofair! My BK only had Uhura and Nero left.</w:t>
      </w:r>
    </w:p>
    <w:p>
      <w:r>
        <w:t>Bad day  The day you realize what mess you've put me through will be one of the happiest days of my life...</w:t>
      </w:r>
    </w:p>
    <w:p>
      <w:r>
        <w:t>Well off the clock twitter friends. Sidenote: I hate commuting in heavy rain</w:t>
      </w:r>
    </w:p>
    <w:p>
      <w:r>
        <w:t>Checking out Twitter Trying to find people I know....Unfortunately no one I know uses this website</w:t>
      </w:r>
    </w:p>
    <w:p>
      <w:r>
        <w:t>@martiningram that's a brilliant idea! only one buzz though</w:t>
      </w:r>
    </w:p>
    <w:p>
      <w:r>
        <w:t>need to cheer up!</w:t>
      </w:r>
    </w:p>
    <w:p>
      <w:r>
        <w:t>at panera for lunch  byyy myself  aww</w:t>
      </w:r>
    </w:p>
    <w:p>
      <w:r>
        <w:t>@SQLDBA Sorry  I'll make sure to bomb in talk at SSUG next month as penance ;-)</w:t>
      </w:r>
    </w:p>
    <w:p>
      <w:r>
        <w:t>i can't find my tennis racket!!</w:t>
      </w:r>
    </w:p>
    <w:p>
      <w:r>
        <w:t>needs water, paper towels and coke from the store but feels too sick to go get it</w:t>
      </w:r>
    </w:p>
    <w:p>
      <w:r>
        <w:t>so, why the hell are we going to school for 2 hours next monday and tuesday...dumb snow days and thier lame rules...my mom making me go</w:t>
      </w:r>
    </w:p>
    <w:p>
      <w:r>
        <w:t>I will be missing all of the 1st game tonight. Maybe i will get lucky and be home in time to watch part of the second.</w:t>
      </w:r>
    </w:p>
    <w:p>
      <w:r>
        <w:t>@IainLiddle When balancing a chair on my chin in the sixth form common room got nothing but sneers, I hung those balls up for good</w:t>
      </w:r>
    </w:p>
    <w:p>
      <w:r>
        <w:t>@suzziequeue  Yes thanks, its been great. Soooooo not looking forward to Monday</w:t>
      </w:r>
    </w:p>
    <w:p>
      <w:r>
        <w:t>@yankeeragu I think they're really good, so that probably damns them to obscurity.</w:t>
      </w:r>
    </w:p>
    <w:p>
      <w:r>
        <w:t>@biphenyl I hope you have someone to spell you so you can wander a bit! Man, I feel like signing off Twitter for a couple of days.</w:t>
      </w:r>
    </w:p>
    <w:p>
      <w:r>
        <w:t>four shots of novacaine in my mouth  my right cheek is totally numb, booo.</w:t>
      </w:r>
    </w:p>
    <w:p>
      <w:r>
        <w:t>Awwww holly!  x</w:t>
      </w:r>
    </w:p>
    <w:p>
      <w:r>
        <w:t>@djirie  that would mean me babe! but Fcuk it my name @rozoonthego is SUPER FREAKIN COOL! I give myself a pass! HA!</w:t>
      </w:r>
    </w:p>
    <w:p>
      <w:r>
        <w:t>Helping my cousin get ready for her 8th grade dance...she is growing up</w:t>
      </w:r>
    </w:p>
    <w:p>
      <w:r>
        <w:t>@justkappa hey there hunny! I have missed you. No calls..or emails...</w:t>
      </w:r>
    </w:p>
    <w:p>
      <w:r>
        <w:t>@CagneyArtist ~ Sorry the response to my assistant job has already been filled. Please check back soon.  I'm sure she will not last long.</w:t>
      </w:r>
    </w:p>
    <w:p>
      <w:r>
        <w:t>@TiffConnFTW cause theres no party</w:t>
      </w:r>
    </w:p>
    <w:p>
      <w:r>
        <w:t>@2flutterby  Hang in there! Drink some hot coco</w:t>
      </w:r>
    </w:p>
    <w:p>
      <w:r>
        <w:t>Tonight is the last Jay Leno late nigt show</w:t>
      </w:r>
    </w:p>
    <w:p>
      <w:r>
        <w:t>@Flesheater</w:t>
      </w:r>
    </w:p>
    <w:p>
      <w:r>
        <w:t>at home and sore knee</w:t>
      </w:r>
    </w:p>
    <w:p>
      <w:r>
        <w:t>- thats my hair guys. oh dip i gotta go!  on-ee two minits leff . . .</w:t>
      </w:r>
    </w:p>
    <w:p>
      <w:r>
        <w:t>Gotta sleeep am so tired  good night tweeps!</w:t>
      </w:r>
    </w:p>
    <w:p>
      <w:r>
        <w:t>@justinobey I forgot that was tonight! Was planning on heading down to the Cask, that might not be such a good idea</w:t>
      </w:r>
    </w:p>
    <w:p>
      <w:r>
        <w:t>@GavinHolt awwwh no way, i was well bubblin!</w:t>
      </w:r>
    </w:p>
    <w:p>
      <w:r>
        <w:t>@AngySTHB  Its not funny. The bump's not going away.</w:t>
      </w:r>
    </w:p>
    <w:p>
      <w:r>
        <w:t>@TheRedHood its my going away partyyy @mandydiblasi 's.  you should come!</w:t>
      </w:r>
    </w:p>
    <w:p>
      <w:r>
        <w:t>Yrbook signing w/ evryone was fun, I'm gna miss evrything</w:t>
      </w:r>
    </w:p>
    <w:p>
      <w:r>
        <w:t>@TJSilver Yeah it sucks i tried to ask a Q 2. But they never answered.  But i loved it when joe hugged nick.</w:t>
      </w:r>
    </w:p>
    <w:p>
      <w:r>
        <w:t>@jmelencholy I'm having lunch already  ur a lil late buddy!</w:t>
      </w:r>
    </w:p>
    <w:p>
      <w:r>
        <w:t>listening to music!! my phone just died on me  !! Can't find my charger... my brother needs 2 stop taking mine without asking!!</w:t>
      </w:r>
    </w:p>
    <w:p>
      <w:r>
        <w:t>that little girl on BGT  omggg, how can people not feel sorry for her?</w:t>
      </w:r>
    </w:p>
    <w:p>
      <w:r>
        <w:t>grrr hate when i make careless mistakes on docs i give to my partner</w:t>
      </w:r>
    </w:p>
    <w:p>
      <w:r>
        <w:t>Omg, watching Hollie Steel's crying is so so painful  #bgt</w:t>
      </w:r>
    </w:p>
    <w:p>
      <w:r>
        <w:t>@stoya limited web access? i thought europe was a lot more "connected" than we were. regardless, have fun, i've never been to europe</w:t>
      </w:r>
    </w:p>
    <w:p>
      <w:r>
        <w:t>I want a fake BLT....</w:t>
      </w:r>
    </w:p>
    <w:p>
      <w:r>
        <w:t>Arghhhhhhhhh... i can't keep up with these TwitterBones peeps</w:t>
      </w:r>
    </w:p>
    <w:p>
      <w:r>
        <w:t>hey @mitchelmusso please reply me, i can't call you im from Mexico and i don't know the code  love you</w:t>
      </w:r>
    </w:p>
    <w:p>
      <w:r>
        <w:t>hey @mitchelmusso please reply me, i can't call you im from Mexico and i don't know the code  love you</w:t>
      </w:r>
    </w:p>
    <w:p>
      <w:r>
        <w:t>Leno's last show tonight.</w:t>
      </w:r>
    </w:p>
    <w:p>
      <w:r>
        <w:t>@greatkingrat hey i forgot about that, ask steve to take mine down mate. I do look like Liam from shameless!</w:t>
      </w:r>
    </w:p>
    <w:p>
      <w:r>
        <w:t>on my way to driver's training</w:t>
      </w:r>
    </w:p>
    <w:p>
      <w:r>
        <w:t>Aww I got to see my 1st grade teacher's last day before she retired</w:t>
      </w:r>
    </w:p>
    <w:p>
      <w:r>
        <w:t>@theroser i miss you SO much-o</w:t>
      </w:r>
    </w:p>
    <w:p>
      <w:r>
        <w:t>@dapass  http://twurl.nl/goljwp is what i get when i try to add a new post</w:t>
      </w:r>
    </w:p>
    <w:p>
      <w:r>
        <w:t>@blackittyblack haha... sorry  she should be in the whole like two people @bohemianchurch follows</w:t>
      </w:r>
    </w:p>
    <w:p>
      <w:r>
        <w:t>@bobbie_k_2k - Y!360 closing? get out!</w:t>
      </w:r>
    </w:p>
    <w:p>
      <w:r>
        <w:t>@stevico1 Exactly!</w:t>
      </w:r>
    </w:p>
    <w:p>
      <w:r>
        <w:t>is never around for the sl100 quiz   I want water park tickets waaaa</w:t>
      </w:r>
    </w:p>
    <w:p>
      <w:r>
        <w:t>@whatabout_ken that sucks  If only I was there to hang out.</w:t>
      </w:r>
    </w:p>
    <w:p>
      <w:r>
        <w:t>@brunamedeiros heeeeey baby ? where are you?</w:t>
      </w:r>
    </w:p>
    <w:p>
      <w:r>
        <w:t>Chaz's Daily Happenings: 22:31 Watching E.R instead of a DVD. End of an era  # 11:09 The sun is out. Wooo  #.. http://tinyurl.com/lgwrum</w:t>
      </w:r>
    </w:p>
    <w:p>
      <w:r>
        <w:t>@FreyaLynn they can't be in their carriers anymore?</w:t>
      </w:r>
    </w:p>
    <w:p>
      <w:r>
        <w:t>@Kate_Butler I think/hope they might put an age limit on next year on the back of that  #bgt</w:t>
      </w:r>
    </w:p>
    <w:p>
      <w:r>
        <w:t>@noisemaker_ aww thats too bad you lost it though</w:t>
      </w:r>
    </w:p>
    <w:p>
      <w:r>
        <w:t>This is how much hair falls off everytime I shower. It's more sad than disgusting  http://yfrog.com/6p190aj</w:t>
      </w:r>
    </w:p>
    <w:p>
      <w:r>
        <w:t>That poor girl on britains got talent, god love her  forgot the words and cried  but gets a second chance to perform again : ]</w:t>
      </w:r>
    </w:p>
    <w:p>
      <w:r>
        <w:t>@brran1 that really sucks - I think I might cry if I skipped over anything important I don't have. Comps are getting to be disposable</w:t>
      </w:r>
    </w:p>
    <w:p>
      <w:r>
        <w:t>Hav fun at heav y Metal happy hour you guys! In the future @staygangsta accadentally sets it on fire while smoking with @grayblue</w:t>
      </w:r>
    </w:p>
    <w:p>
      <w:r>
        <w:t>@idmoore Enjoy your day too! Prob see u up top of Glyders. No pint for me, gotta drive straight back as we've got Dog stuff to do Sunday</w:t>
      </w:r>
    </w:p>
    <w:p>
      <w:r>
        <w:t>@gfalcone601 tom is not with u!  hahahahahahhah he's with my bff</w:t>
      </w:r>
    </w:p>
    <w:p>
      <w:r>
        <w:t>@mrseb  Mimiron hardmode!</w:t>
      </w:r>
    </w:p>
    <w:p>
      <w:r>
        <w:t>aWWW Poor Holly</w:t>
      </w:r>
    </w:p>
    <w:p>
      <w:r>
        <w:t>Iis working until 4 now and really wants geordanos thin crust cheese, black olives, peperoni and mushroom pizza</w:t>
      </w:r>
    </w:p>
    <w:p>
      <w:r>
        <w:t>@sherryaperez  aww mamas... I hope all is well. Get some rest beautiful! Muah! Holla.</w:t>
      </w:r>
    </w:p>
    <w:p>
      <w:r>
        <w:t>only gets spam in her college email account now. What a way to rub in graduation.</w:t>
      </w:r>
    </w:p>
    <w:p>
      <w:r>
        <w:t>@JRobertsTWC: Help Jen I had a Monster Energy Drink and now I'm crashing.</w:t>
      </w:r>
    </w:p>
    <w:p>
      <w:r>
        <w:t>@zhighlife people r weird</w:t>
      </w:r>
    </w:p>
    <w:p>
      <w:r>
        <w:t>sure miss Chick, tho...may he RIP!</w:t>
      </w:r>
    </w:p>
    <w:p>
      <w:r>
        <w:t>@mishacollins Yes it does. Please dont' go. If you die I will cry.. which normally leads to small animals getting harmed</w:t>
      </w:r>
    </w:p>
    <w:p>
      <w:r>
        <w:t>@ByrnesBabe_09  ii No!  GRR   oooh Aiden Lol   x</w:t>
      </w:r>
    </w:p>
    <w:p>
      <w:r>
        <w:t>@Twilightish I really hope so</w:t>
      </w:r>
    </w:p>
    <w:p>
      <w:r>
        <w:t>i am not feeling well so i am going to sleep now</w:t>
      </w:r>
    </w:p>
    <w:p>
      <w:r>
        <w:t>Just broke her dresser shes had since she was three</w:t>
      </w:r>
    </w:p>
    <w:p>
      <w:r>
        <w:t>@djbelle LMAO!I was JUST thinking how I fucking hate @ least 3 people that I'm following...but I haven't unfollowed em' yet. I'm a loon.</w:t>
      </w:r>
    </w:p>
    <w:p>
      <w:r>
        <w:t>#justcause Summer Hours say our day ends at 1pm...doesn't mean I really get to leave at 1.</w:t>
      </w:r>
    </w:p>
    <w:p>
      <w:r>
        <w:t>Josette....where are you??   I looked across the pond, but you are nowhere to be found.</w:t>
      </w:r>
    </w:p>
    <w:p>
      <w:r>
        <w:t>Feeling tempted by high volume of jeeps to start an "acura wave". Me too!</w:t>
      </w:r>
    </w:p>
    <w:p>
      <w:r>
        <w:t>Brought cat to specilist. May be ectopic uritors. Doing ultrasound. Surgury would be &gt;$2000. may need to take him back to humane society</w:t>
      </w:r>
    </w:p>
    <w:p>
      <w:r>
        <w:t>@MandyPandy32 I hope for her sake she does could it could get worse</w:t>
      </w:r>
    </w:p>
    <w:p>
      <w:r>
        <w:t>once again i've spend the day studying. SO BORED of studying but i still have 3 chapters to go</w:t>
      </w:r>
    </w:p>
    <w:p>
      <w:r>
        <w:t>Time to take a astronomy test!</w:t>
      </w:r>
    </w:p>
    <w:p>
      <w:r>
        <w:t>Im so angry right now .. today im not doind nothing and all my classmates yes  ,i think i will stay with my friend Mr.Computer .. hope not</w:t>
      </w:r>
    </w:p>
    <w:p>
      <w:r>
        <w:t>Getting used to getting up in the cold, but my asthma is paying for it.</w:t>
      </w:r>
    </w:p>
    <w:p>
      <w:r>
        <w:t>@ann_aguirre  not going anywhere &amp; when my book finally gets hre It will be cool 2 know wht Butch looks lk..LOL It was going in mail tdy</w:t>
      </w:r>
    </w:p>
    <w:p>
      <w:r>
        <w:t>I hate sitting at the doctors office! They told me she is running an hour behind! AWESOME</w:t>
      </w:r>
    </w:p>
    <w:p>
      <w:r>
        <w:t>Is actually workin the weekend...Not for it</w:t>
      </w:r>
    </w:p>
    <w:p>
      <w:r>
        <w:t>Back from LAAANDAN.  Miss it already   check out my new giant purple bow and gold wing necklace. I &lt;3 TD http://tinyurl.com/m5y2mw</w:t>
      </w:r>
    </w:p>
    <w:p>
      <w:r>
        <w:t>I miss my dog  r.i.p.Batman... Yeah, Batman (I really hope 'all dogs go to heaven' is true)</w:t>
      </w:r>
    </w:p>
    <w:p>
      <w:r>
        <w:t>Wal-Mart orientation...it's work, but seriously...this sucks</w:t>
      </w:r>
    </w:p>
    <w:p>
      <w:r>
        <w:t>@under_control aw babyy i'm sorry  i gots too excited, haha. &lt;333</w:t>
      </w:r>
    </w:p>
    <w:p>
      <w:r>
        <w:t>Ow. Sunburn hurts!</w:t>
      </w:r>
    </w:p>
    <w:p>
      <w:r>
        <w:t>there is absolutely nothing to eat in my house... epic fail</w:t>
      </w:r>
    </w:p>
    <w:p>
      <w:r>
        <w:t>why does everyone sing playback at the Comet</w:t>
      </w:r>
    </w:p>
    <w:p>
      <w:r>
        <w:t>Had a great day...but slightly depressed.  I don't know what I am going to do.</w:t>
      </w:r>
    </w:p>
    <w:p>
      <w:r>
        <w:t>@joemuggs urgh...Grime, me no likey</w:t>
      </w:r>
    </w:p>
    <w:p>
      <w:r>
        <w:t>Don't know if I can watch Holly again, breaks your heart</w:t>
      </w:r>
    </w:p>
    <w:p>
      <w:r>
        <w:t>Just woke up and saw that the sun isn't out  I need to start waking up early</w:t>
      </w:r>
    </w:p>
    <w:p>
      <w:r>
        <w:t>my favorite curling iron broke</w:t>
      </w:r>
    </w:p>
    <w:p>
      <w:r>
        <w:t>@XO_SUFI_XO yeah and when you are not working at paying jobs(volunteer/intern) the $ tends to disappear rather quickly...gotta slow down</w:t>
      </w:r>
    </w:p>
    <w:p>
      <w:r>
        <w:t>had a great time last night, but my eye is burning !!! it hurts bad</w:t>
      </w:r>
    </w:p>
    <w:p>
      <w:r>
        <w:t>I have a stupid headache on my day off.</w:t>
      </w:r>
    </w:p>
    <w:p>
      <w:r>
        <w:t>damn it...Margie said she couldn't share the info on who killed Evil Eddy with me   She wanted my info again, gave it to her</w:t>
      </w:r>
    </w:p>
    <w:p>
      <w:r>
        <w:t>just back from my youngest's Kindergarten graduation. Grateful my mom saved me, she had a gift for my son, I didn't think of it</w:t>
      </w:r>
    </w:p>
    <w:p>
      <w:r>
        <w:t>@VegasRex I wish I had time!! But its back to the airport already!</w:t>
      </w:r>
    </w:p>
    <w:p>
      <w:r>
        <w:t>I've been nudged!!! not much going on lately umped games over the wknd and i took one to the pills</w:t>
      </w:r>
    </w:p>
    <w:p>
      <w:r>
        <w:t>@Aerinea ugh. it sounds like a busted cable box then  what time zone are you in?</w:t>
      </w:r>
    </w:p>
    <w:p>
      <w:r>
        <w:t>sorry @tayfo, i chili cheese dogged without you</w:t>
      </w:r>
    </w:p>
    <w:p>
      <w:r>
        <w:t>I think i pinched something in my neck.</w:t>
      </w:r>
    </w:p>
    <w:p>
      <w:r>
        <w:t>i wanna do something tonight, but that doesnt look very promising</w:t>
      </w:r>
    </w:p>
    <w:p>
      <w:r>
        <w:t>@lucyliz dont worry im not!!! i dont get it on my tv</w:t>
      </w:r>
    </w:p>
    <w:p>
      <w:r>
        <w:t>only an hour left with my iPod touch</w:t>
      </w:r>
    </w:p>
    <w:p>
      <w:r>
        <w:t>Ya'll I turned off my device updates and I can't turn em back on! I feel so...so...out of touch</w:t>
      </w:r>
    </w:p>
    <w:p>
      <w:r>
        <w:t>My tattoo is ticklish</w:t>
      </w:r>
    </w:p>
    <w:p>
      <w:r>
        <w:t>@jessmitch fml...i have a good idea. we steal phil back and give my dumbass cousin those cats. jk. i'd feel bad</w:t>
      </w:r>
    </w:p>
    <w:p>
      <w:r>
        <w:t>being bored at home! Tomorrow i've got to work all day!</w:t>
      </w:r>
    </w:p>
    <w:p>
      <w:r>
        <w:t>my car is possessed and won't stop honking at me</w:t>
      </w:r>
    </w:p>
    <w:p>
      <w:r>
        <w:t>i ate too much ice cream and curly fries</w:t>
      </w:r>
    </w:p>
    <w:p>
      <w:r>
        <w:t>didnt cry at the end but was very sad to see the last episode of ER. man that was a good series.</w:t>
      </w:r>
    </w:p>
    <w:p>
      <w:r>
        <w:t>back home</w:t>
      </w:r>
    </w:p>
    <w:p>
      <w:r>
        <w:t>@_Toki_ the wee girl started crying and her mum came on, was such a shame</w:t>
      </w:r>
    </w:p>
    <w:p>
      <w:r>
        <w:t>@acupofjo 1. i dont  2. LMFAO I WONDER.</w:t>
      </w:r>
    </w:p>
    <w:p>
      <w:r>
        <w:t>@TheEllenShow but i went out and bought some nail polish ellen</w:t>
      </w:r>
    </w:p>
    <w:p>
      <w:r>
        <w:t>im really bored, anthony is doing senior board shit. and im hungry and cold.</w:t>
      </w:r>
    </w:p>
    <w:p>
      <w:r>
        <w:t>@jennifalconer WOW never seen him before , he's bloody awesome , I think bcoz George won last year however could be bad for him  x</w:t>
      </w:r>
    </w:p>
    <w:p>
      <w:r>
        <w:t>It's so sad  http://bit.ly/b8jTH  I love Kelly! &lt;3</w:t>
      </w:r>
    </w:p>
    <w:p>
      <w:r>
        <w:t>"The things, you say, your purple prose just gives you away" what the hell is that even supposed to mean? Casino: where music goes to die</w:t>
      </w:r>
    </w:p>
    <w:p>
      <w:r>
        <w:t>@ragazza_matta take my "how well do you know me" quiz!! i made one the other day... no one took it yet  i put pics from yday on fb xx</w:t>
      </w:r>
    </w:p>
    <w:p>
      <w:r>
        <w:t>sitting in the car with my cat. he keeps meowing and i feel so bad</w:t>
      </w:r>
    </w:p>
    <w:p>
      <w:r>
        <w:t>Watching maxium 100. Why can't I look beautiful like those girls.</w:t>
      </w:r>
    </w:p>
    <w:p>
      <w:r>
        <w:t>omg im finally back!!!! my comp as broken guys  i missed yall!!!!</w:t>
      </w:r>
    </w:p>
    <w:p>
      <w:r>
        <w:t>so many things to think about when preparing for a marathon.  aye dios.</w:t>
      </w:r>
    </w:p>
    <w:p>
      <w:r>
        <w:t>Watching WALL-E.....it's so cute but sad</w:t>
      </w:r>
    </w:p>
    <w:p>
      <w:r>
        <w:t>I scratched my iPod</w:t>
      </w:r>
    </w:p>
    <w:p>
      <w:r>
        <w:t>@angisori It's not a reg gig yet, but hopefully it will be! Haven't done massage in a while actually</w:t>
      </w:r>
    </w:p>
    <w:p>
      <w:r>
        <w:t>AND I didn't get the job</w:t>
      </w:r>
    </w:p>
    <w:p>
      <w:r>
        <w:t>@Craiiiiiig21 @Paola625 sounds like Sonics...which I never had  ...and for the record, I say spicy bred buffalo wings w/ blu cheese &amp; beer</w:t>
      </w:r>
    </w:p>
    <w:p>
      <w:r>
        <w:t>@3RDegree09 man i still haven't seen that movie...too bad i'm at work</w:t>
      </w:r>
    </w:p>
    <w:p>
      <w:r>
        <w:t>hypervenilating cuz i just watched keith urban's new video!!!   trying to calm down and im realizing how far away august 13 is!!!!</w:t>
      </w:r>
    </w:p>
    <w:p>
      <w:r>
        <w:t>@chevelleluv p.s. sorry about ur uncle</w:t>
      </w:r>
    </w:p>
    <w:p>
      <w:r>
        <w:t>@qcmartinez it's cloudy and damp over here too. i hope it doesnt rain for tonite's track meet  i'd hate to do interviews in the rain</w:t>
      </w:r>
    </w:p>
    <w:p>
      <w:r>
        <w:t>watching britains got talent, poor holly</w:t>
      </w:r>
    </w:p>
    <w:p>
      <w:r>
        <w:t>@michellecpa  ugh headache   i just wanna go home</w:t>
      </w:r>
    </w:p>
    <w:p>
      <w:r>
        <w:t>@Silkglove thats bad your been forced to watch that  there must be a helpline you can call ?  we are both good thanx he's asleep</w:t>
      </w:r>
    </w:p>
    <w:p>
      <w:r>
        <w:t>I hate watchn things that make me sad n wana cry</w:t>
      </w:r>
    </w:p>
    <w:p>
      <w:r>
        <w:t>@RealJessicaAlba Aw what about me</w:t>
      </w:r>
    </w:p>
    <w:p>
      <w:r>
        <w:t>@tommcfly Why do you not respond me?</w:t>
      </w:r>
    </w:p>
    <w:p>
      <w:r>
        <w:t>Sitting at the computer... I should study...  But I'm not right now, because I'm procrastinating again! XD</w:t>
      </w:r>
    </w:p>
    <w:p>
      <w:r>
        <w:t>Ohhh mannnn they just laid off 3 girls!!!    This economy has to improve soon!!!</w:t>
      </w:r>
    </w:p>
    <w:p>
      <w:r>
        <w:t>HEY! I didn't get my comlementary cherry flavored lip gloss this time, not cool</w:t>
      </w:r>
    </w:p>
    <w:p>
      <w:r>
        <w:t>I don't feel good.  .My throat hurts!!!!</w:t>
      </w:r>
    </w:p>
    <w:p>
      <w:r>
        <w:t>symphonic I</w:t>
      </w:r>
    </w:p>
    <w:p>
      <w:r>
        <w:t>@McFreak_ Truetrue  But he's not! xD</w:t>
      </w:r>
    </w:p>
    <w:p>
      <w:r>
        <w:t>@CroSimpleMinds Only Tao in the summer?? That is not many</w:t>
      </w:r>
    </w:p>
    <w:p>
      <w:r>
        <w:t>http://twitpic.com/67di2 - This is what I meant when I said my skin is terrible. Plus sunburnt chest.</w:t>
      </w:r>
    </w:p>
    <w:p>
      <w:r>
        <w:t>working!   I am so ready to go.</w:t>
      </w:r>
    </w:p>
    <w:p>
      <w:r>
        <w:t>I got excited when I saw a bag in the place cookies usually live (when I get them). Unfortunately it was just my new prescription</w:t>
      </w:r>
    </w:p>
    <w:p>
      <w:r>
        <w:t>So tired and I have work at 5pm  #fb</w:t>
      </w:r>
    </w:p>
    <w:p>
      <w:r>
        <w:t>found none</w:t>
      </w:r>
    </w:p>
    <w:p>
      <w:r>
        <w:t>@kennethlim working on a logo &amp; I keep getting click happy  Its me, not photoshop I dont they have a "stupid stop clickin" in ps do they?</w:t>
      </w:r>
    </w:p>
    <w:p>
      <w:r>
        <w:t>@nesitajai ur leaving me for a week  i know i dont see u everyday but i like the fact that ur in the same city as me</w:t>
      </w:r>
    </w:p>
    <w:p>
      <w:r>
        <w:t>Why did sound input for my computer stop working?  It's not the mic or jack (USB webcam mic doesn't work either) Checked input controls.</w:t>
      </w:r>
    </w:p>
    <w:p>
      <w:r>
        <w:t>@Hardcore4 Damn Frat - that's too bad...  Should be a good show (at least I'm hoping so) esp. since it's in BK...</w:t>
      </w:r>
    </w:p>
    <w:p>
      <w:r>
        <w:t>@rosieeejones sorry  i dont think her crying was fake, i just dont see why she was...and i dont think its fair she gets another chance...</w:t>
      </w:r>
    </w:p>
    <w:p>
      <w:r>
        <w:t>I'm supposed to be Ms. Twitterology</w:t>
      </w:r>
    </w:p>
    <w:p>
      <w:r>
        <w:t>sitting at home watching tv.  soo bored...</w:t>
      </w:r>
    </w:p>
    <w:p>
      <w:r>
        <w:t>false alarm on the house</w:t>
      </w:r>
    </w:p>
    <w:p>
      <w:r>
        <w:t>@TheRealKream yup</w:t>
      </w:r>
    </w:p>
    <w:p>
      <w:r>
        <w:t>dangit. LSU w/ a 7-spot in B7 now leads Southern 8-2.  Was intentionally not mentioning anything and it got jinxed anyhow.</w:t>
      </w:r>
    </w:p>
    <w:p>
      <w:r>
        <w:t>I'm at mcdonalds eating chicken nuggets with my kid so embarrased I droped my soda  haha it fell out of my tray lol</w:t>
      </w:r>
    </w:p>
    <w:p>
      <w:r>
        <w:t>Just found out I want be able to go see my daddy tomorrow before he leaves because Ty has an activity tomorrow morning, that sucks</w:t>
      </w:r>
    </w:p>
    <w:p>
      <w:r>
        <w:t>Rice is ready to eat.Off now to watch Comet 2009!The most important music price in germany.Wow n Lisa arrives around 12p.m.  Still 2 hours</w:t>
      </w:r>
    </w:p>
    <w:p>
      <w:r>
        <w:t>Dentist   but the chicks hot so thats a plus</w:t>
      </w:r>
    </w:p>
    <w:p>
      <w:r>
        <w:t>i hate the tremors!!!!!! stupid meds.</w:t>
      </w:r>
    </w:p>
    <w:p>
      <w:r>
        <w:t>ugh... only 1 3/4th hour and i will be 19...</w:t>
      </w:r>
    </w:p>
    <w:p>
      <w:r>
        <w:t>How is it that my preschoolers can bowl over a hundred when they weigh only 35-40 lbs? Today was there last day for the year.</w:t>
      </w:r>
    </w:p>
    <w:p>
      <w:r>
        <w:t>@annavzang but if you got hit by a car, who would make such lovely music?</w:t>
      </w:r>
    </w:p>
    <w:p>
      <w:r>
        <w:t>i feel very ill. i think im dehydrated</w:t>
      </w:r>
    </w:p>
    <w:p>
      <w:r>
        <w:t>@ChelseaPiersNYC tiny.cc doesn't seem to load for me  I was thinking on going to the batting cages but apparently you gotta book in adv</w:t>
      </w:r>
    </w:p>
    <w:p>
      <w:r>
        <w:t>@Myke329 yooo myyyyye bust how I'm sick tooo... Just shoot me.  Long night tonight.</w:t>
      </w:r>
    </w:p>
    <w:p>
      <w:r>
        <w:t>Gutted. The kitchen is empty literally EMPTY. No even kidding. I'm so hungry</w:t>
      </w:r>
    </w:p>
    <w:p>
      <w:r>
        <w:t>@FreyaLynn dude fail.  i know exactly where this place is too</w:t>
      </w:r>
    </w:p>
    <w:p>
      <w:r>
        <w:t>@hannahbananalee talk about drool - the Canon EOS 5D Mark 2 is *amazing*.  Too bad it costs $2k...  http://tinyurl.com/63qoz4</w:t>
      </w:r>
    </w:p>
    <w:p>
      <w:r>
        <w:t>I took my antibiotics and I still feel like crap</w:t>
      </w:r>
    </w:p>
    <w:p>
      <w:r>
        <w:t>home with chocolate and peanut butter. stupid kids on my bus ruined my yearbook</w:t>
      </w:r>
    </w:p>
    <w:p>
      <w:r>
        <w:t>Fidel has no balls</w:t>
      </w:r>
    </w:p>
    <w:p>
      <w:r>
        <w:t>Exams are so stressful</w:t>
      </w:r>
    </w:p>
    <w:p>
      <w:r>
        <w:t>"Stop your twittering" - Maryland cookies #bgt</w:t>
      </w:r>
    </w:p>
    <w:p>
      <w:r>
        <w:t>@rosieeejones i agree with the whole Hollie thing</w:t>
      </w:r>
    </w:p>
    <w:p>
      <w:r>
        <w:t>@DEAP215 were you roaming?? Same thing happen to me  so I switched to AT&amp;T.</w:t>
      </w:r>
    </w:p>
    <w:p>
      <w:r>
        <w:t>Big Laptop is too big, so it's time to switch to the Eee.  Bye big guy</w:t>
      </w:r>
    </w:p>
    <w:p>
      <w:r>
        <w:t>I want it BACK NOW!: http://bit.ly/PP1WZ</w:t>
      </w:r>
    </w:p>
    <w:p>
      <w:r>
        <w:t>@ringqvist seriously...it only gets sadder</w:t>
      </w:r>
    </w:p>
    <w:p>
      <w:r>
        <w:t>Ugh! I just realized that I have to completely redo my tweetdeck groups! Pains of computer being wiped clean!</w:t>
      </w:r>
    </w:p>
    <w:p>
      <w:r>
        <w:t>i'm going to pig out on ice cream and potato chips</w:t>
      </w:r>
    </w:p>
    <w:p>
      <w:r>
        <w:t>2 more days till half term is over</w:t>
      </w:r>
    </w:p>
    <w:p>
      <w:r>
        <w:t>@mileycyrus my computer is being stupid and wont let me vote  . if i could i would vote for u.</w:t>
      </w:r>
    </w:p>
    <w:p>
      <w:r>
        <w:t>Britain's got Torture - Edelcries...</w:t>
      </w:r>
    </w:p>
    <w:p>
      <w:r>
        <w:t>likewise @Buttahbrown you better ask about me ;)  I don't appreciate you neglecting the sir fresh.</w:t>
      </w:r>
    </w:p>
    <w:p>
      <w:r>
        <w:t>would like to have a gaming system</w:t>
      </w:r>
    </w:p>
    <w:p>
      <w:r>
        <w:t>i looked all cute too!</w:t>
      </w:r>
    </w:p>
    <w:p>
      <w:r>
        <w:t>@CainAndrews awwwh u stuck in traffic  booo!</w:t>
      </w:r>
    </w:p>
    <w:p>
      <w:r>
        <w:t>@rosieperez yes! I can't find one 4 my Curve 8900</w:t>
      </w:r>
    </w:p>
    <w:p>
      <w:r>
        <w:t>@kandeebx i HaVe 2 Get OuT This HoUse</w:t>
      </w:r>
    </w:p>
    <w:p>
      <w:r>
        <w:t>ree-heally hoping the rain stops by the time i get off the metro at courthouse. i didn't bring an umbrella today.</w:t>
      </w:r>
    </w:p>
    <w:p>
      <w:r>
        <w:t>I might be a snob, because my friend-follower ratio is 6</w:t>
      </w:r>
    </w:p>
    <w:p>
      <w:r>
        <w:t>bored , cleanin the house</w:t>
      </w:r>
    </w:p>
    <w:p>
      <w:r>
        <w:t>damm i feel like the song of dead and gone by Travis Garland</w:t>
      </w:r>
    </w:p>
    <w:p>
      <w:r>
        <w:t>@taurenlegend it's kind of hard to see a pic of a doggie if the pic doesn't exist</w:t>
      </w:r>
    </w:p>
    <w:p>
      <w:r>
        <w:t>But I have cause I missed a lot of classes</w:t>
      </w:r>
    </w:p>
    <w:p>
      <w:r>
        <w:t>still having a hangover</w:t>
      </w:r>
    </w:p>
    <w:p>
      <w:r>
        <w:t>shack idol today(: can't wait. it's gonna be funnn poor cameron. he fell ON A BAR in speech today. i felt so bad for him</w:t>
      </w:r>
    </w:p>
    <w:p>
      <w:r>
        <w:t>going to work soon and so excited!  ugh id rather pluck my fingernails off</w:t>
      </w:r>
    </w:p>
    <w:p>
      <w:r>
        <w:t>What happened with her??? Why is she being so wierd all of a sudden???</w:t>
      </w:r>
    </w:p>
    <w:p>
      <w:r>
        <w:t>Awake again at 6am on a Saturday, isn't this sleep in day. Oh well have some work to keep busy. If only it was work keeping me awake.</w:t>
      </w:r>
    </w:p>
    <w:p>
      <w:r>
        <w:t>@GENeralization Damn I come from Las Vegas suburbia. Its hard for me to connect with ppls</w:t>
      </w:r>
    </w:p>
    <w:p>
      <w:r>
        <w:t>headache  wanna see my Julie</w:t>
      </w:r>
    </w:p>
    <w:p>
      <w:r>
        <w:t>Dang I just dropped some of my subway on da floor... Ahh the 5sec rule passed already</w:t>
      </w:r>
    </w:p>
    <w:p>
      <w:r>
        <w:t>saying goodbye to Papa....</w:t>
      </w:r>
    </w:p>
    <w:p>
      <w:r>
        <w:t>But I have to cause I missed a lot of classes</w:t>
      </w:r>
    </w:p>
    <w:p>
      <w:r>
        <w:t>Annoyed</w:t>
      </w:r>
    </w:p>
    <w:p>
      <w:r>
        <w:t>Aww, no one's on MSN</w:t>
      </w:r>
    </w:p>
    <w:p>
      <w:r>
        <w:t>i would slip and fall... on the dirty school bathroom floor. fml.</w:t>
      </w:r>
    </w:p>
    <w:p>
      <w:r>
        <w:t>Oh... according to mom dad is going to try and take 2-3 weeks off in Sep. to go to Austira, and just wrap a vacation into it as well lmao</w:t>
      </w:r>
    </w:p>
    <w:p>
      <w:r>
        <w:t>@Chris_Gorham aww, what a shame  ........you can still #followfriday them though, no? &gt;.&gt;</w:t>
      </w:r>
    </w:p>
    <w:p>
      <w:r>
        <w:t>Day 26 is in town. Wish I could catch the show, but I already have plans. Go figure!</w:t>
      </w:r>
    </w:p>
    <w:p>
      <w:r>
        <w:t>I couldn't find P4 so I couldn't show Brantley my feet  and now its raining</w:t>
      </w:r>
    </w:p>
    <w:p>
      <w:r>
        <w:t>@Airrun Oh yea! I didn't think it was open yet! They took over Ben &amp; Jerry's.  I loved that place.</w:t>
      </w:r>
    </w:p>
    <w:p>
      <w:r>
        <w:t>enjoying my couch for the last time</w:t>
      </w:r>
    </w:p>
    <w:p>
      <w:r>
        <w:t>The city officially smells like dead fish</w:t>
      </w:r>
    </w:p>
    <w:p>
      <w:r>
        <w:t>@candicotton not so good</w:t>
      </w:r>
    </w:p>
    <w:p>
      <w:r>
        <w:t>http://bit.ly/61Aam   these dogs are going to die if somebody doesn't save them!</w:t>
      </w:r>
    </w:p>
    <w:p>
      <w:r>
        <w:t>@19fischi75 dont think me ugly - but tha dumb ass is lookin a lill betta - an he know it!</w:t>
      </w:r>
    </w:p>
    <w:p>
      <w:r>
        <w:t>I keep receiving beautiful pics of the beach from @Charleymagne while I'm in my office working...getting bitter</w:t>
      </w:r>
    </w:p>
    <w:p>
      <w:r>
        <w:t>@Maliceve yeah mine is stubborn too.  you just gotta keep trying until it does, no way around it</w:t>
      </w:r>
    </w:p>
    <w:p>
      <w:r>
        <w:t>@smaknews sorry about that anna wintour repeated tweets!! sooo sorry  somethings up... | was wondering abt the quad tweet ;)</w:t>
      </w:r>
    </w:p>
    <w:p>
      <w:r>
        <w:t>@TheEllenShow  I did that to my favorite nail polish</w:t>
      </w:r>
    </w:p>
    <w:p>
      <w:r>
        <w:t>Moment over.... fly now in car</w:t>
      </w:r>
    </w:p>
    <w:p>
      <w:r>
        <w:t>The Rain Makes Me Sad. Its Like I Want To Kill myself,&lt;-</w:t>
      </w:r>
    </w:p>
    <w:p>
      <w:r>
        <w:t>I think I killed my 6-mo old bromeliad. need a new pet plant.. or not.</w:t>
      </w:r>
    </w:p>
    <w:p>
      <w:r>
        <w:t>So my alarm got changed somehow and I ended up waking up at 1:00  I feel like half my day is gone</w:t>
      </w:r>
    </w:p>
    <w:p>
      <w:r>
        <w:t>Is Home Alone Yet Again; Mam And Dad Rather Go To The Club Than Stay In With Me Or Take Me Out; Yes I Think That Proves How Loved I Am  !</w:t>
      </w:r>
    </w:p>
    <w:p>
      <w:r>
        <w:t>John at a college thing   staying home all weekend and hanging out with my momma. Sushi tonight &lt;3</w:t>
      </w:r>
    </w:p>
    <w:p>
      <w:r>
        <w:t>Hmmmm where is everyone my house is empty.  am all alone.</w:t>
      </w:r>
    </w:p>
    <w:p>
      <w:r>
        <w:t>@selenagomez Hey selena, i'm your brazilian fan, and i love you so much. you're my inspiration, please, reply me</w:t>
      </w:r>
    </w:p>
    <w:p>
      <w:r>
        <w:t>is bak in mcr....glad i can sleep in ma own bed 2nite yeyah...but i fink i,m missin popeye  hopin 2 c him 2moz  xxx</w:t>
      </w:r>
    </w:p>
    <w:p>
      <w:r>
        <w:t>aaaaaw i want to live in the USA</w:t>
      </w:r>
    </w:p>
    <w:p>
      <w:r>
        <w:t>or even NOOOOO NOT THE SECRET NAMEREBECCA PLEASE</w:t>
      </w:r>
    </w:p>
    <w:p>
      <w:r>
        <w:t>@pro01, @if__fi: ??????? ?? ?? ?? ??????. ? ?? ???, ???? ?? ??? 100 ????, ?? ?? ?? ?? ?????</w:t>
      </w:r>
    </w:p>
    <w:p>
      <w:r>
        <w:t>Another two hours of work. Ugh. It goes by so slow. And im sore</w:t>
      </w:r>
    </w:p>
    <w:p>
      <w:r>
        <w:t>@fresnorock where's the love?</w:t>
      </w:r>
    </w:p>
    <w:p>
      <w:r>
        <w:t>Want to get a Blackberry but can't afford it  . Just watching the telly and relaxing. Hard sesion tomorrow.</w:t>
      </w:r>
    </w:p>
    <w:p>
      <w:r>
        <w:t>@masqueradetitan omg! is it mine? omg that's so gross, I'm so sorry! I TOTALLY forgot about it until JUST now!</w:t>
      </w:r>
    </w:p>
    <w:p>
      <w:r>
        <w:t>@BrennaRE Oh yes..i think almost every Tuesday in June. Which dresss, I just bought one, then felt guilty and took it back</w:t>
      </w:r>
    </w:p>
    <w:p>
      <w:r>
        <w:t>Having lunch with: Me, Myself and I  I haven't eat alone in soo long, but oh well</w:t>
      </w:r>
    </w:p>
    <w:p>
      <w:r>
        <w:t>Today is 777 days until LeakyCon 2011. Awesome number but I wish it wasn't so far away</w:t>
      </w:r>
    </w:p>
    <w:p>
      <w:r>
        <w:t>@WordSpring @TimAyres EEW  Cheese. I hate cheese.</w:t>
      </w:r>
    </w:p>
    <w:p>
      <w:r>
        <w:t>21 days away from being evicted</w:t>
      </w:r>
    </w:p>
    <w:p>
      <w:r>
        <w:t>@graceamy I was being childish lol cos one of them said that pic of Jake in Down to earth made them vomit</w:t>
      </w:r>
    </w:p>
    <w:p>
      <w:r>
        <w:t>Got really sick today  text me later. Nap time</w:t>
      </w:r>
    </w:p>
    <w:p>
      <w:r>
        <w:t>Well it's not far back to sanity. At least it's not for me.</w:t>
      </w:r>
    </w:p>
    <w:p>
      <w:r>
        <w:t>@pocketnowTweets no labels?  Sorry I know I'm really needy.</w:t>
      </w:r>
    </w:p>
    <w:p>
      <w:r>
        <w:t>Silly boyfriend forgets his phone charger on his 4 day long trip to Kilkenny and now I can't talk to him and see how his gig went! Poo!</w:t>
      </w:r>
    </w:p>
    <w:p>
      <w:r>
        <w:t>ya know why today sucks? its been raining, we have no $, &amp; no possibility of a magic friday.  so whats goin down tonight?</w:t>
      </w:r>
    </w:p>
    <w:p>
      <w:r>
        <w:t>I dont like the dentist...they make my gums hurt</w:t>
      </w:r>
    </w:p>
    <w:p>
      <w:r>
        <w:t>@damohopo no not proper, my dog barks too much &amp; jumps up &amp; its all my fault for not being strict enough</w:t>
      </w:r>
    </w:p>
    <w:p>
      <w:r>
        <w:t>all these follow fridays make me feel really unpopular</w:t>
      </w:r>
    </w:p>
    <w:p>
      <w:r>
        <w:t>Cant find my red lighter that reminds me of Amy</w:t>
      </w:r>
    </w:p>
    <w:p>
      <w:r>
        <w:t>camping this weekend. boo   i dont get any signal out there...its torture</w:t>
      </w:r>
    </w:p>
    <w:p>
      <w:r>
        <w:t>@welsh_lottie Not one of my favourite pastimes  This weekend is a long weekend here so Monday I'm off to an Ice Show w/ the G/daughter ;)</w:t>
      </w:r>
    </w:p>
    <w:p>
      <w:r>
        <w:t>off to work..</w:t>
      </w:r>
    </w:p>
    <w:p>
      <w:r>
        <w:t>Last official WVBR DJ shift EVER! Sad Day   Listen online at wvbr.com.</w:t>
      </w:r>
    </w:p>
    <w:p>
      <w:r>
        <w:t>What to do this weekend, what to do. Don't think I'll be making it to Michigan for The Wonder Years.</w:t>
      </w:r>
    </w:p>
    <w:p>
      <w:r>
        <w:t>Rele doesnt want to leave lfpa.</w:t>
      </w:r>
    </w:p>
    <w:p>
      <w:r>
        <w:t>I havent ben on here n a while...  sorry but im bac now so hit me hup</w:t>
      </w:r>
    </w:p>
    <w:p>
      <w:r>
        <w:t>@Bensue aww at when she was cryin tho...i want her to get thru...i feel sorry for her  shes so good tho.</w:t>
      </w:r>
    </w:p>
    <w:p>
      <w:r>
        <w:t>@Critic6881 lady thinks shes watching scrubs... delusional.  shes bailing on our plans</w:t>
      </w:r>
    </w:p>
    <w:p>
      <w:r>
        <w:t>Bye twitter &amp; FB world! I'm at the San Francisco airport ready to board Air China. Not sure if I'll have Internet access</w:t>
      </w:r>
    </w:p>
    <w:p>
      <w:r>
        <w:t>@Akoha i promised myself i would spread the cards around India...and I only gave someone a deck &amp; then never gave them out</w:t>
      </w:r>
    </w:p>
    <w:p>
      <w:r>
        <w:t>Damn just spent a week whole of pay on shopping  oh well i'm happy!!!</w:t>
      </w:r>
    </w:p>
    <w:p>
      <w:r>
        <w:t>STOMACH ACHE!!! Ahhhhhh</w:t>
      </w:r>
    </w:p>
    <w:p>
      <w:r>
        <w:t>@thek3sha ???    ?????? - http://bit.ly/nAcK2</w:t>
      </w:r>
    </w:p>
    <w:p>
      <w:r>
        <w:t>I'm in dire need of a second job, if you hear of anything in nightlife or food service please please please think of me</w:t>
      </w:r>
    </w:p>
    <w:p>
      <w:r>
        <w:t>@abcdude  Darn, I thought you meant White Sox.</w:t>
      </w:r>
    </w:p>
    <w:p>
      <w:r>
        <w:t>@FTSKirstin shoooot me. my aunt will be home soon and im crying my eyes out</w:t>
      </w:r>
    </w:p>
    <w:p>
      <w:r>
        <w:t>@wrldfms i would, but i don't know how to do it from the phone...</w:t>
      </w:r>
    </w:p>
    <w:p>
      <w:r>
        <w:t>@ajandtjsmommy im sorry</w:t>
      </w:r>
    </w:p>
    <w:p>
      <w:r>
        <w:t>doing chemo</w:t>
      </w:r>
    </w:p>
    <w:p>
      <w:r>
        <w:t>Im trying to move and get up but it just hurts to much...</w:t>
      </w:r>
    </w:p>
    <w:p>
      <w:r>
        <w:t>@Beadinpath Hi Heather. I dont know why... but I just saw your messages from April!! Have not been very twitter friendly...</w:t>
      </w:r>
    </w:p>
    <w:p>
      <w:r>
        <w:t>@xoxoJL whatever!! Stupid Aussies!</w:t>
      </w:r>
    </w:p>
    <w:p>
      <w:r>
        <w:t>@SherylBreuker I hate that Costco always costs us so much money</w:t>
      </w:r>
    </w:p>
    <w:p>
      <w:r>
        <w:t>weblogamo up kardam ama moteasefane baz postesh kootah shod  albate khob chizi nadashtam ke begam</w:t>
      </w:r>
    </w:p>
    <w:p>
      <w:r>
        <w:t>reyt fancies a valentinos. Worst of times considering i can't have any</w:t>
      </w:r>
    </w:p>
    <w:p>
      <w:r>
        <w:t>I want Dec to be my dad</w:t>
      </w:r>
    </w:p>
    <w:p>
      <w:r>
        <w:t>Well, she's getting through.</w:t>
      </w:r>
    </w:p>
    <w:p>
      <w:r>
        <w:t>@cecinievas omgggggggggg, cant belive it! what had happened to it friend? do you know where did you missed it? thats not nice!!</w:t>
      </w:r>
    </w:p>
    <w:p>
      <w:r>
        <w:t>@adamswifey61208 yes(: but now</w:t>
      </w:r>
    </w:p>
    <w:p>
      <w:r>
        <w:t>@Shoebuy_News I should have gone</w:t>
      </w:r>
    </w:p>
    <w:p>
      <w:r>
        <w:t>I also concede to my first Twitter grammar fail.</w:t>
      </w:r>
    </w:p>
    <w:p>
      <w:r>
        <w:t>I feel slightly sick now  #BGT</w:t>
      </w:r>
    </w:p>
    <w:p>
      <w:r>
        <w:t>has applied for OSAP yet again- God, I'm gonna owe major $$$ by the end of my academic career, this just ain't right!!</w:t>
      </w:r>
    </w:p>
    <w:p>
      <w:r>
        <w:t>euhm i'm french and i don't really understand English . poo..</w:t>
      </w:r>
    </w:p>
    <w:p>
      <w:r>
        <w:t>I nvr wanted May to come to an end</w:t>
      </w:r>
    </w:p>
    <w:p>
      <w:r>
        <w:t>writing the first "ShowStoppers" entry Just lost an hours work due to server issues</w:t>
      </w:r>
    </w:p>
    <w:p>
      <w:r>
        <w:t>he wasn't there today   my free day from when the bell rang and wen it rang at the end was okayy..but after</w:t>
      </w:r>
    </w:p>
    <w:p>
      <w:r>
        <w:t>@cripchick that sounds foreboding...</w:t>
      </w:r>
    </w:p>
    <w:p>
      <w:r>
        <w:t>Reception food at Long Beach graduation = no Champagne  http://twitpic.com/67eba</w:t>
      </w:r>
    </w:p>
    <w:p>
      <w:r>
        <w:t>@adam_griffiths Oh, maybe she will cope then! Now people are definitely going to vote for her</w:t>
      </w:r>
    </w:p>
    <w:p>
      <w:r>
        <w:t>@krithin btw, short notice I know, but we're RSVPing no for your party- thanks so much for the invitation, though!  I'm out for 2nite too</w:t>
      </w:r>
    </w:p>
    <w:p>
      <w:r>
        <w:t>my head is hurting</w:t>
      </w:r>
    </w:p>
    <w:p>
      <w:r>
        <w:t>odd i tried to call mitchel musso but it dosent work....</w:t>
      </w:r>
    </w:p>
    <w:p>
      <w:r>
        <w:t>@wilw It is a sad commentary is it not?</w:t>
      </w:r>
    </w:p>
    <w:p>
      <w:r>
        <w:t>I have the weirdest hives all over my legs and arms. What the heck am I allergic to? It itches SO bad! Dang it!</w:t>
      </w:r>
    </w:p>
    <w:p>
      <w:r>
        <w:t>People who would rather watch a movie then go outside fail at life</w:t>
      </w:r>
    </w:p>
    <w:p>
      <w:r>
        <w:t>@tchetelat Not as much as I did with Tweetie. It didn't jive with me, which is why I looked at Tweetie. Can't use either now, no iPhone.</w:t>
      </w:r>
    </w:p>
    <w:p>
      <w:r>
        <w:t>New crisis, my bag is too eavy for my DoE</w:t>
      </w:r>
    </w:p>
    <w:p>
      <w:r>
        <w:t>Back in ATL! ( but I miss ny  ) what's up with tonight tho?!?let meeeee know!</w:t>
      </w:r>
    </w:p>
    <w:p>
      <w:r>
        <w:t>@tgrburningbrite SO addicted to colourlovers  Such a time sink!</w:t>
      </w:r>
    </w:p>
    <w:p>
      <w:r>
        <w:t>@ohmyseven @valerie2776 I don't have a subject line on my phone...  just normal texts.</w:t>
      </w:r>
    </w:p>
    <w:p>
      <w:r>
        <w:t>why does @mitchelmusso never reply to mee  he must really hate me :l</w:t>
      </w:r>
    </w:p>
    <w:p>
      <w:r>
        <w:t>I wish I could be AT work as opposed to being wit the kids cuz it's the hardest job eva</w:t>
      </w:r>
    </w:p>
    <w:p>
      <w:r>
        <w:t>@IamNewYork nuthin much just gettin ready 2 head bk 2 wrk  n u???</w:t>
      </w:r>
    </w:p>
    <w:p>
      <w:r>
        <w:t>my deep fry drumsticks were not as good as i thought they would be</w:t>
      </w:r>
    </w:p>
    <w:p>
      <w:r>
        <w:t>But now talking about today, Oh my GODNESS! Problems, problems, problems. about love, money, math, parents........tha't enough, isn't it?</w:t>
      </w:r>
    </w:p>
    <w:p>
      <w:r>
        <w:t>Just getting back into the swing...Still sore from my surgery  and tired...Coffee time!</w:t>
      </w:r>
    </w:p>
    <w:p>
      <w:r>
        <w:t>@spizer that's what it is in mathematica. I just meant that I automatically hit the button twice now.</w:t>
      </w:r>
    </w:p>
    <w:p>
      <w:r>
        <w:t>Lula is not feeling well.  http://tinyurl.com/m8kcsq</w:t>
      </w:r>
    </w:p>
    <w:p>
      <w:r>
        <w:t>My twitter isn't updating.  How am I to know what everyone famous is doing!?!?!?</w:t>
      </w:r>
    </w:p>
    <w:p>
      <w:r>
        <w:t>@anitawebster the pho broth is a concentrated mix of pork and beef bones...so I think you've missed the point.</w:t>
      </w:r>
    </w:p>
    <w:p>
      <w:r>
        <w:t>@lil_kimmeh Me too, I miss it.  I, however, will #humpthestump for the rest of my life.</w:t>
      </w:r>
    </w:p>
    <w:p>
      <w:r>
        <w:t>What's with the gloomy weather? The sun must be too tired to come out and play  heading to victoria gardens for some impulse buys haha</w:t>
      </w:r>
    </w:p>
    <w:p>
      <w:r>
        <w:t>a headache once again ugh</w:t>
      </w:r>
    </w:p>
    <w:p>
      <w:r>
        <w:t>Even ARNOLD couldn't save the parks  http://bit.ly/WSM5J  - How is this providing jobs?</w:t>
      </w:r>
    </w:p>
    <w:p>
      <w:r>
        <w:t>@jessicagirrl i know fuck my dick  i really wanted to go, but i have to go to some fucking puertorican wedding, damn spanish :/</w:t>
      </w:r>
    </w:p>
    <w:p>
      <w:r>
        <w:t>@iGoByDoc Noes! No kills spiders. They are mostly good. They eat bad bugs. They make WEBS like we do. So you are smushing one of your own</w:t>
      </w:r>
    </w:p>
    <w:p>
      <w:r>
        <w:t>At work... supposed to be a day off but too much work to get done for PLM World... sigh</w:t>
      </w:r>
    </w:p>
    <w:p>
      <w:r>
        <w:t>Taking 40 underpriveledged kids to the circus 2moro. BIG day planned &amp; I still aint feeling 100%  so nervous right now..</w:t>
      </w:r>
    </w:p>
    <w:p>
      <w:r>
        <w:t>@jeayese Plus you guys have IceTV, which I REALLY miss from living there.</w:t>
      </w:r>
    </w:p>
    <w:p>
      <w:r>
        <w:t>@Itsjustme_Nicki Sorry....I have to go.</w:t>
      </w:r>
    </w:p>
    <w:p>
      <w:r>
        <w:t>But now talking about today, Oh my GODNESS! Problems, problems, problems. about love, money, math, parents.....that's enough, isn't it?</w:t>
      </w:r>
    </w:p>
    <w:p>
      <w:r>
        <w:t>Neil just picked me up for the show. My tailights out  cause of heartless hit and run.</w:t>
      </w:r>
    </w:p>
    <w:p>
      <w:r>
        <w:t>I have just been to see the Jonas Brothers 3D movie with @maze  was funny NO ONE else was there  hahah can't... http://tinyurl.com/magcwo</w:t>
      </w:r>
    </w:p>
    <w:p>
      <w:r>
        <w:t>Don't really wanna go school on Monday to be honest</w:t>
      </w:r>
    </w:p>
    <w:p>
      <w:r>
        <w:t>Off work in half an hour. Getting an MRI after that. Yay me</w:t>
      </w:r>
    </w:p>
    <w:p>
      <w:r>
        <w:t>Does anyone know how to scale a pic down I'm trying to change my pic but all my pics r 2 big n I keep cropping them...HELP</w:t>
      </w:r>
    </w:p>
    <w:p>
      <w:r>
        <w:t>@withloverianeee i hav a bet to get a 6 pack in 35 days...im on day 3..it sux</w:t>
      </w:r>
    </w:p>
    <w:p>
      <w:r>
        <w:t>oh no, i need new work shoes...i broke this one!</w:t>
      </w:r>
    </w:p>
    <w:p>
      <w:r>
        <w:t>road test booked. i r scared</w:t>
      </w:r>
    </w:p>
    <w:p>
      <w:r>
        <w:t>@cashstwit Maybe something's just wrong with my phone...it's still not working</w:t>
      </w:r>
    </w:p>
    <w:p>
      <w:r>
        <w:t>@isacullen Oh, that one. That explains so much now. Poor girl.</w:t>
      </w:r>
    </w:p>
    <w:p>
      <w:r>
        <w:t>@pfchangs I can't direct message you for my free lunch</w:t>
      </w:r>
    </w:p>
    <w:p>
      <w:r>
        <w:t>unlucky pants    today: lemonade, earlier: white russian in the middle of the dance floor</w:t>
      </w:r>
    </w:p>
    <w:p>
      <w:r>
        <w:t>This is a big weekend... final project is due Sunday Night... I will be at this computer all day and night....</w:t>
      </w:r>
    </w:p>
    <w:p>
      <w:r>
        <w:t>Up was sooo gooooood. Wood ranch bbq time! Dian deng pao.</w:t>
      </w:r>
    </w:p>
    <w:p>
      <w:r>
        <w:t>My tooth is bloody killing, not sure I can wait until next week to get it fixed</w:t>
      </w:r>
    </w:p>
    <w:p>
      <w:r>
        <w:t>@wizzlewolf said:  Patchouli incense burning now...-I love patchouli, DH can't stand it, so none for me</w:t>
      </w:r>
    </w:p>
    <w:p>
      <w:r>
        <w:t>lots of Reqs today.... no fun</w:t>
      </w:r>
    </w:p>
    <w:p>
      <w:r>
        <w:t>I want to get super pretty  and i want a cig</w:t>
      </w:r>
    </w:p>
    <w:p>
      <w:r>
        <w:t>@wolulcmit @dubow just finished mine, some parts were remarkably difficult  cramming kanji now!</w:t>
      </w:r>
    </w:p>
    <w:p>
      <w:r>
        <w:t>ashley tisdale , i mean . cuz shes in berlin on 6th june and i'm not gonna be there . i wanna start cryin right now :/ ashley pick me up</w:t>
      </w:r>
    </w:p>
    <w:p>
      <w:r>
        <w:t>I raced her once. I totally lost  RIP  http://tinyurl.com/lhgca8</w:t>
      </w:r>
    </w:p>
    <w:p>
      <w:r>
        <w:t>I need to go to ATL, mainly just to go to Ikea.  The stuff I want isn't available online.</w:t>
      </w:r>
    </w:p>
    <w:p>
      <w:r>
        <w:t>@andybarr I was going to but I'm stuck with it as I seem to have misplaced my remote  It's extra bad tonight as well :|</w:t>
      </w:r>
    </w:p>
    <w:p>
      <w:r>
        <w:t>@_iDANCE19 well yes lol ..  i had a chat with them earlier , there just not willing to learn anything else</w:t>
      </w:r>
    </w:p>
    <w:p>
      <w:r>
        <w:t>@KJB6609 Momentum works!  But Jeff will have a hard time from 42nd.</w:t>
      </w:r>
    </w:p>
    <w:p>
      <w:r>
        <w:t>@citizenDave You're not going? Awww</w:t>
      </w:r>
    </w:p>
    <w:p>
      <w:r>
        <w:t>@PaganVixen I was a kid during Tom Baker/Peter Davison. So I'm very much torn between the two. Tennant has been amazing, I'll miss him.</w:t>
      </w:r>
    </w:p>
    <w:p>
      <w:r>
        <w:t>Madly in love with The Row..wishing i had money</w:t>
      </w:r>
    </w:p>
    <w:p>
      <w:r>
        <w:t>Trying to get the motivation to make a shopping list and make a phone call I don't want to make...ahhh procrastination rears its head</w:t>
      </w:r>
    </w:p>
    <w:p>
      <w:r>
        <w:t>@l2ichal2d that's a given bitch cuz ill be there  me &gt; vegas... actually not</w:t>
      </w:r>
    </w:p>
    <w:p>
      <w:r>
        <w:t>i feel like crap</w:t>
      </w:r>
    </w:p>
    <w:p>
      <w:r>
        <w:t>Spent the entire morning in a meeting w/ a vendor, and my boss was not happy w/ them. Lots of fun.  I had other plans for my morning</w:t>
      </w:r>
    </w:p>
    <w:p>
      <w:r>
        <w:t>This Water Horse movie is totally making me want to go to Scotland. I want a water horse  lol</w:t>
      </w:r>
    </w:p>
    <w:p>
      <w:r>
        <w:t>@chelseasms it's not sooo noticable it depends on how you look at it...but I know it's there and now my iPod isn't perfect</w:t>
      </w:r>
    </w:p>
    <w:p>
      <w:r>
        <w:t>@casmonaco you can still stay if you want to!</w:t>
      </w:r>
    </w:p>
    <w:p>
      <w:r>
        <w:t>I never win raffles. But I won the raffle @ Dulce for the Culture Crawl! What did I win? A tie and a pocketsquare! No $700 handbag for me</w:t>
      </w:r>
    </w:p>
    <w:p>
      <w:r>
        <w:t>@heartnsolex3 if its too hard go to ur guy peicing person and he shoud change it cause mine be hard to change to</w:t>
      </w:r>
    </w:p>
    <w:p>
      <w:r>
        <w:t>Anyone want to stop by Carl's Jr and bring me a chicken club?  Can barely walk...</w:t>
      </w:r>
    </w:p>
    <w:p>
      <w:r>
        <w:t>texting my friends and being bored...   gosh i hate rain!!</w:t>
      </w:r>
    </w:p>
    <w:p>
      <w:r>
        <w:t>I think i may have found my next apartment. Just one downfall.</w:t>
      </w:r>
    </w:p>
    <w:p>
      <w:r>
        <w:t>Going to the Plum for the Final Happy Hour of JA&amp;G...they are finally closing their doors.</w:t>
      </w:r>
    </w:p>
    <w:p>
      <w:r>
        <w:t>DAM i wish cElEbs cOuld frikken fOLLow baaaaaaaaaaackkkkkkkk</w:t>
      </w:r>
    </w:p>
    <w:p>
      <w:r>
        <w:t>@Jayo240 I don't know how to use this</w:t>
      </w:r>
    </w:p>
    <w:p>
      <w:r>
        <w:t>@chrisettefan nm. dang, you on NOW but i gotta bounce in like 4 minutes  i'm just chilling. the usual.</w:t>
      </w:r>
    </w:p>
    <w:p>
      <w:r>
        <w:t>@anniething1 *reads phone book* Hugh Clancy, Hugh Claments...Nope, no Hugh Clap.  Poor Holly, though she'll grab pity votes like a shark.</w:t>
      </w:r>
    </w:p>
    <w:p>
      <w:r>
        <w:t>The pool is just not fun without Tim in it...</w:t>
      </w:r>
    </w:p>
    <w:p>
      <w:r>
        <w:t>OMG somethings spooky on twitter</w:t>
      </w:r>
    </w:p>
    <w:p>
      <w:r>
        <w:t>thanks timmy.  turns out he has strep and a high fever.</w:t>
      </w:r>
    </w:p>
    <w:p>
      <w:r>
        <w:t>Ugh..  this sucks.</w:t>
      </w:r>
    </w:p>
    <w:p>
      <w:r>
        <w:t>Bored now  - Must improve my Friday nyts lol</w:t>
      </w:r>
    </w:p>
    <w:p>
      <w:r>
        <w:t>#3wordsaftersex I haven't started</w:t>
      </w:r>
    </w:p>
    <w:p>
      <w:r>
        <w:t>where's my new @NylonMag</w:t>
      </w:r>
    </w:p>
    <w:p>
      <w:r>
        <w:t>@ItsBacker I refuse to get excited as I don't want to be let down  if it happens, as long as it's not between June 11 - 28 or I'd die</w:t>
      </w:r>
    </w:p>
    <w:p>
      <w:r>
        <w:t>@cassiefasho i wish you still loved me</w:t>
      </w:r>
    </w:p>
    <w:p>
      <w:r>
        <w:t>"Up" is all sold out!!</w:t>
      </w:r>
    </w:p>
    <w:p>
      <w:r>
        <w:t>I am very sad because I have gone on the show McFly fan I am of them!</w:t>
      </w:r>
    </w:p>
    <w:p>
      <w:r>
        <w:t>is hitting the streets. 40 hours living with Lexington's homeless. No food...no bed...no problem. No Facebook or Twitter...  Pray for us.</w:t>
      </w:r>
    </w:p>
    <w:p>
      <w:r>
        <w:t>Change of plans... I have nothing to do tonight  What are you doing?!</w:t>
      </w:r>
    </w:p>
    <w:p>
      <w:r>
        <w:t>ohh my tooth is hurts ohh  im sad it very hurts</w:t>
      </w:r>
    </w:p>
    <w:p>
      <w:r>
        <w:t>@stackmack I wish I couldn't wrap my head around it  Hopefully it'll wake up some people that say/think "racism doesn't exist anymore"</w:t>
      </w:r>
    </w:p>
    <w:p>
      <w:r>
        <w:t>the classes with my students are over  gonna miss them...</w:t>
      </w:r>
    </w:p>
    <w:p>
      <w:r>
        <w:t>@Corey_Cochran Hi Corey.. just saw your reply now.. here it is 5:30PM .. an I have a long night coming...</w:t>
      </w:r>
    </w:p>
    <w:p>
      <w:r>
        <w:t>@miligosa how fun!! I like the beach, but I tend to get really dark fast.</w:t>
      </w:r>
    </w:p>
    <w:p>
      <w:r>
        <w:t>@Annnnnaaaaa lol, I've just realised that i've been sending messages that were meant to be to you, to a page that doesn't exist</w:t>
      </w:r>
    </w:p>
    <w:p>
      <w:r>
        <w:t>Alexxx Im gona miss you today. Im so sad, noooooooo</w:t>
      </w:r>
    </w:p>
    <w:p>
      <w:r>
        <w:t>OMG..5 days till 1st state exam!</w:t>
      </w:r>
    </w:p>
    <w:p>
      <w:r>
        <w:t>@shanedawson Sadly I live in Scotland though Shane  &lt;/3</w:t>
      </w:r>
    </w:p>
    <w:p>
      <w:r>
        <w:t>Dlukasrossi Lukas- your amazing wife, her updates are locked! Hard to convince people to follow protected profiles,</w:t>
      </w:r>
    </w:p>
    <w:p>
      <w:r>
        <w:t>I wish I was laying in the sand listening to the waves crash against the shore!!!</w:t>
      </w:r>
    </w:p>
    <w:p>
      <w:r>
        <w:t>is chilled out tonite, so cannot spew venom or write funny. Seems like these are the only 2 styles she has</w:t>
      </w:r>
    </w:p>
    <w:p>
      <w:r>
        <w:t>@gfalcone601 i felt so sorry for her. some people are being really harsh about her cos she was given a 2nd chance</w:t>
      </w:r>
    </w:p>
    <w:p>
      <w:r>
        <w:t>Today, i did't have lunch, cuz wel i embarrass my self with all "school"  ok, FINAL TESTS and FINAL YEAR aaaaa! thanx God 4 That friends!</w:t>
      </w:r>
    </w:p>
    <w:p>
      <w:r>
        <w:t>@DebsBookNook no.  not this year.</w:t>
      </w:r>
    </w:p>
    <w:p>
      <w:r>
        <w:t>@marvelvscapcom oops too late</w:t>
      </w:r>
    </w:p>
    <w:p>
      <w:r>
        <w:t>@DimepieceMag Ahhh. U know ur sh*t...Love it!!! lol How's the next issue coming along? Been out the loop  sowwy</w:t>
      </w:r>
    </w:p>
    <w:p>
      <w:r>
        <w:t>@ego_assassin  We are soooo sorry   We love kitties and know how much they become a part of you.</w:t>
      </w:r>
    </w:p>
    <w:p>
      <w:r>
        <w:t>yay that was good umm reggie perrin next.. oh who cares no1's watching bbc1  lol</w:t>
      </w:r>
    </w:p>
    <w:p>
      <w:r>
        <w:t>trying to straighten my hair, but it's too effing hot in here. also, i need food</w:t>
      </w:r>
    </w:p>
    <w:p>
      <w:r>
        <w:t>@steve_merchant I agree, but teenage daughter will be spending my money on the movie of their concert this week.</w:t>
      </w:r>
    </w:p>
    <w:p>
      <w:r>
        <w:t>Shelf from Ikea fell off the wall. damage done...about $78.95 worth. Or at least thats my estimate.</w:t>
      </w:r>
    </w:p>
    <w:p>
      <w:r>
        <w:t>@evienyc: Aww, that sux!  @Sitatara_x3: Eeek for Airline charges!!! (X_X)</w:t>
      </w:r>
    </w:p>
    <w:p>
      <w:r>
        <w:t>@FoxxFiles don't 4get Gina Thomas! (@iamdiddy the things u do, keep artist running from U) she's a corrections officer in Jersey now</w:t>
      </w:r>
    </w:p>
    <w:p>
      <w:r>
        <w:t>Ugggh. Its so nice out! I don't want to be working with back-up dancers.</w:t>
      </w:r>
    </w:p>
    <w:p>
      <w:r>
        <w:t>you know what it is to see people you love most in his country and could not get closer?</w:t>
      </w:r>
    </w:p>
    <w:p>
      <w:r>
        <w:t>Need to dye my hair, can see a slight hint of ginger</w:t>
      </w:r>
    </w:p>
    <w:p>
      <w:r>
        <w:t>my stomach is bleh!</w:t>
      </w:r>
    </w:p>
    <w:p>
      <w:r>
        <w:t>@AnKuAlGa  get well soon!</w:t>
      </w:r>
    </w:p>
    <w:p>
      <w:r>
        <w:t>Is going to miss seeing everyone all the time</w:t>
      </w:r>
    </w:p>
    <w:p>
      <w:r>
        <w:t>dont wanna work tonight</w:t>
      </w:r>
    </w:p>
    <w:p>
      <w:r>
        <w:t>Barg - We posted the GMOD to you for your birthday!!! But you didn't see it.</w:t>
      </w:r>
    </w:p>
    <w:p>
      <w:r>
        <w:t>That's exactly why I prefer to give money and play outside the house. Stupid Internet connection always ruining my instances!!!!  #wow</w:t>
      </w:r>
    </w:p>
    <w:p>
      <w:r>
        <w:t>Maaaaaaaaajor headache. It's so gloomy outside!  Just gonna lounge today. Whoopiiiiii.</w:t>
      </w:r>
    </w:p>
    <w:p>
      <w:r>
        <w:t>We're all a little upset cause Stephanie didn't bring brownies today.</w:t>
      </w:r>
    </w:p>
    <w:p>
      <w:r>
        <w:t>@xLaau Laura elle s'en fou elle don't like the french fans</w:t>
      </w:r>
    </w:p>
    <w:p>
      <w:r>
        <w:t>Every time it rains, I see at least 1 ambulance</w:t>
      </w:r>
    </w:p>
    <w:p>
      <w:r>
        <w:t>Having asthma issues today.   BAH!</w:t>
      </w:r>
    </w:p>
    <w:p>
      <w:r>
        <w:t>Headache, . . . sad cupcake</w:t>
      </w:r>
    </w:p>
    <w:p>
      <w:r>
        <w:t>Screen On The Green started yesterday!!!ahhh! i missed it!</w:t>
      </w:r>
    </w:p>
    <w:p>
      <w:r>
        <w:t>its friday &amp; every1 has plans but me..my mom is laser tagging w/ friends(haha)My brother is out..my sister and dad r working me-bf=alone</w:t>
      </w:r>
    </w:p>
    <w:p>
      <w:r>
        <w:t>@JJaneBB I didn't include that in my getaway music.  I fail.</w:t>
      </w:r>
    </w:p>
    <w:p>
      <w:r>
        <w:t>@shaunarawrr_x butbutbuttt he replied to you loads</w:t>
      </w:r>
    </w:p>
    <w:p>
      <w:r>
        <w:t>Its so hard letting her go and seeing her cry.</w:t>
      </w:r>
    </w:p>
    <w:p>
      <w:r>
        <w:t>This is not a happy tweet</w:t>
      </w:r>
    </w:p>
    <w:p>
      <w:r>
        <w:t>lunch was depressing! All the seinors were balling! Really sad.</w:t>
      </w:r>
    </w:p>
    <w:p>
      <w:r>
        <w:t>@itsthegrape ROFL  Even if I kept insurance and payments under $300, Im still like.. meh. Good thing I applied for a day job pasy $2888mo</w:t>
      </w:r>
    </w:p>
    <w:p>
      <w:r>
        <w:t>@ToplessRobot those aren't even the old dolls...they are the new ones that look like sailor moon!</w:t>
      </w:r>
    </w:p>
    <w:p>
      <w:r>
        <w:t>@brigwyn work mostly</w:t>
      </w:r>
    </w:p>
    <w:p>
      <w:r>
        <w:t>@ddlovato where are ya headin to for your family vaca? i hope the paparazzi leave you alone</w:t>
      </w:r>
    </w:p>
    <w:p>
      <w:r>
        <w:t>Man i cant belive that you did what you did? Everything does not look as good as it is..</w:t>
      </w:r>
    </w:p>
    <w:p>
      <w:r>
        <w:t>@heidepaneer   We could probably get some $$ for it on craig's list.  List it, I'll cry later.</w:t>
      </w:r>
    </w:p>
    <w:p>
      <w:r>
        <w:t>watching Jon &amp; Kate plus 8..can't believe they're divorcing</w:t>
      </w:r>
    </w:p>
    <w:p>
      <w:r>
        <w:t>Last session of the day  http://twitpic.com/67ezh</w:t>
      </w:r>
    </w:p>
    <w:p>
      <w:r>
        <w:t>@wojo4hitz @marchingstars @winkiedinkie @erockett89 Now I feel left out...  All alone in AZ...lol</w:t>
      </w:r>
    </w:p>
    <w:p>
      <w:r>
        <w:t>someone take care of me, im so sick</w:t>
      </w:r>
    </w:p>
    <w:p>
      <w:r>
        <w:t>@victoriax64 im sorry</w:t>
      </w:r>
    </w:p>
    <w:p>
      <w:r>
        <w:t>@DarrenRuane Hey! It's so funny - I stopped to get a coffee on the way in and spilt half of it in the car!</w:t>
      </w:r>
    </w:p>
    <w:p>
      <w:r>
        <w:t>producing the 6 with @PieterBickford then anchoring... and a sad goodbye to Miss Lynne Ashminov  we will miss you!</w:t>
      </w:r>
    </w:p>
    <w:p>
      <w:r>
        <w:t>Santana - Maria Maria (The Wraith)  ? http://blip.fm/~7a10a</w:t>
      </w:r>
    </w:p>
    <w:p>
      <w:r>
        <w:t>Sulking at home while it rained was poor strategy.  Now i'm watching the sun shine from a desk in the Robarts reference room.</w:t>
      </w:r>
    </w:p>
    <w:p>
      <w:r>
        <w:t>Back from the gym, just checkin' email. Gonna go watch an old movie or something. It's a little cool out to sit outside and read!</w:t>
      </w:r>
    </w:p>
    <w:p>
      <w:r>
        <w:t>@lasherdemon As much as we would love that, it is hard to make ends meet up here ... with the job situations and all...</w:t>
      </w:r>
    </w:p>
    <w:p>
      <w:r>
        <w:t>@jtypeplus Addictive isn't it. Biz could definately be better! Folks have just slowed down on getting their done.</w:t>
      </w:r>
    </w:p>
    <w:p>
      <w:r>
        <w:t>can u believe the architect who planned a tar-black promenade in this small town won an international prize?and everyone who walks &amp; jogs</w:t>
      </w:r>
    </w:p>
    <w:p>
      <w:r>
        <w:t>Sick daddy  send prayer his way</w:t>
      </w:r>
    </w:p>
    <w:p>
      <w:r>
        <w:t>Laura's gone for the weekend, I miss her already!</w:t>
      </w:r>
    </w:p>
    <w:p>
      <w:r>
        <w:t>Is leaving Utah today  Super Sad Face</w:t>
      </w:r>
    </w:p>
    <w:p>
      <w:r>
        <w:t>@KulpreetSingh Good god, no. You can fit very few swear words into 140 characters</w:t>
      </w:r>
    </w:p>
    <w:p>
      <w:r>
        <w:t>@mleshock Noooo! Poor SE</w:t>
      </w:r>
    </w:p>
    <w:p>
      <w:r>
        <w:t>I wish GM stock would turn around at 80 cents a share I would be willing to buy some...if I knew it would do something</w:t>
      </w:r>
    </w:p>
    <w:p>
      <w:r>
        <w:t>R.i.p. to my lil sis's cousins babyfather Jimmy aka GemStar</w:t>
      </w:r>
    </w:p>
    <w:p>
      <w:r>
        <w:t>@shabooty are being douchie? lol...thats hilarious man. i have a headache from the meeting.</w:t>
      </w:r>
    </w:p>
    <w:p>
      <w:r>
        <w:t>@pinkalici0us argh! color me jealous! That rain I asked for the other day still hasn't gone away</w:t>
      </w:r>
    </w:p>
    <w:p>
      <w:r>
        <w:t>@noobde , Just read an article that buying IP's doesn't necessary mean to get developement teams . Does that mean   ?</w:t>
      </w:r>
    </w:p>
    <w:p>
      <w:r>
        <w:t>Jay Leno's LAST NIGHT..Jay, you will be missed</w:t>
      </w:r>
    </w:p>
    <w:p>
      <w:r>
        <w:t>People at work are stressing me out.</w:t>
      </w:r>
    </w:p>
    <w:p>
      <w:r>
        <w:t>2.5 years here &amp; left Dell OKC for the last time. And being the geeky girl I am, I waited to cry until I got in my car.  Love you all!</w:t>
      </w:r>
    </w:p>
    <w:p>
      <w:r>
        <w:t>Goin to work....</w:t>
      </w:r>
    </w:p>
    <w:p>
      <w:r>
        <w:t>@tommcfly can't you write a song without your guitar? i thought you could  look for something to do!</w:t>
      </w:r>
    </w:p>
    <w:p>
      <w:r>
        <w:t>Sittin through this boring ass conference call... Then i get to go home n nap *{missin @AndyR3w alot  }*</w:t>
      </w:r>
    </w:p>
    <w:p>
      <w:r>
        <w:t>Omg i just seen the sun and the moon in the same place  this disproves my theory that they are the same person</w:t>
      </w:r>
    </w:p>
    <w:p>
      <w:r>
        <w:t>@xsaydax Boo, on both counts.</w:t>
      </w:r>
    </w:p>
    <w:p>
      <w:r>
        <w:t>@Wheeeeeeeeler  lol awhhk wats da chances holly gets through den?</w:t>
      </w:r>
    </w:p>
    <w:p>
      <w:r>
        <w:t>This week has been so lonely without gossip girl xoxo</w:t>
      </w:r>
    </w:p>
    <w:p>
      <w:r>
        <w:t>waiting -&gt; gg is loading ...  annoying!</w:t>
      </w:r>
    </w:p>
    <w:p>
      <w:r>
        <w:t>@Senfaye Me too. I found out about it a little late and couldn't afford it</w:t>
      </w:r>
    </w:p>
    <w:p>
      <w:r>
        <w:t>sleepy and tired..i don't want to go to practice</w:t>
      </w:r>
    </w:p>
    <w:p>
      <w:r>
        <w:t>A sweater, a sandwich and a hug sound so fantastic right about now</w:t>
      </w:r>
    </w:p>
    <w:p>
      <w:r>
        <w:t>@FTSKirstin i know he cant be, but idk how long he will be gone. what if he forgets me?  idk im stupid for worring.</w:t>
      </w:r>
    </w:p>
    <w:p>
      <w:r>
        <w:t>@bloodyironist that sucks.  But woot for Misha.</w:t>
      </w:r>
    </w:p>
    <w:p>
      <w:r>
        <w:t>It's hot.  I could turn on the A/C, but I'm trying to be green for as long as I can stand it   Right now I'm just a little red and shiny.</w:t>
      </w:r>
    </w:p>
    <w:p>
      <w:r>
        <w:t>@simplyvannesa heyy i have a sis of 1 year with 5 months and still she don t want to walk..</w:t>
      </w:r>
    </w:p>
    <w:p>
      <w:r>
        <w:t>@mitchelmusso so cool! if only i could call! my phone won't let me calll the number!</w:t>
      </w:r>
    </w:p>
    <w:p>
      <w:r>
        <w:t>@isaacnow didn't know you were on twitter! Coming to the show tomorrow?? Lorraine can't make it</w:t>
      </w:r>
    </w:p>
    <w:p>
      <w:r>
        <w:t>So sad you didn't day Hello to me  @Jonasbrothers</w:t>
      </w:r>
    </w:p>
    <w:p>
      <w:r>
        <w:t>@lizzerdrix I hate cottage cheese.  I even got some fancy stuff last weekend with lemon and berries...I could only eat half of it.</w:t>
      </w:r>
    </w:p>
    <w:p>
      <w:r>
        <w:t>@alejandro_jg hahaha i don't owe you anything; now you owe me a red LOL te amo idiot hahaha te veo ahasta el lunes</w:t>
      </w:r>
    </w:p>
    <w:p>
      <w:r>
        <w:t>I'm in class right now  1 more week of school.</w:t>
      </w:r>
    </w:p>
    <w:p>
      <w:r>
        <w:t>I have to work tonight  But I get my paycheck!</w:t>
      </w:r>
    </w:p>
    <w:p>
      <w:r>
        <w:t>I tired today I think I am gonna take a nap before our friends come over tonight....I miss him and wish he was off restriction already...</w:t>
      </w:r>
    </w:p>
    <w:p>
      <w:r>
        <w:t>@tutugirl1345 you could say that. I left it in VT and have been Blackberryless since Tuesday Night. I'm lost</w:t>
      </w:r>
    </w:p>
    <w:p>
      <w:r>
        <w:t>@bmoney389 Lmao, when I was camping, the water in the shower was well water and just smelt nasty</w:t>
      </w:r>
    </w:p>
    <w:p>
      <w:r>
        <w:t>My apologies for the very impersonal #FF. Swamped today  All great people and great follows though. You can't go wrong with those folks!</w:t>
      </w:r>
    </w:p>
    <w:p>
      <w:r>
        <w:t>@UncleRUSH so unfair i wanted to watch it but up came a message saying "this video is not currently available in your country"</w:t>
      </w:r>
    </w:p>
    <w:p>
      <w:r>
        <w:t>awww i've lost a follower i fail</w:t>
      </w:r>
    </w:p>
    <w:p>
      <w:r>
        <w:t>in science class right now... urgh... stupid project.. don't wanna go to track after school! too tired!  lol</w:t>
      </w:r>
    </w:p>
    <w:p>
      <w:r>
        <w:t>@tommcfly i can't believe that you guys are gonna stay just one day here in Rio de Janeiro again</w:t>
      </w:r>
    </w:p>
    <w:p>
      <w:r>
        <w:t>Maybe I should go see the other 4 movies as matinee's this week. I don't go in until 4pm as it's my night shift week coming up.</w:t>
      </w:r>
    </w:p>
    <w:p>
      <w:r>
        <w:t>@tommcfly i hate feeling like this</w:t>
      </w:r>
    </w:p>
    <w:p>
      <w:r>
        <w:t>@James_Young Iv Only Got Two Twitters On Here !!</w:t>
      </w:r>
    </w:p>
    <w:p>
      <w:r>
        <w:t>@Aonir awww don't be sad  we'll download a copy for you!</w:t>
      </w:r>
    </w:p>
    <w:p>
      <w:r>
        <w:t>good 1km visible shot of TD one shows total decoupling of the low and mid level centers....this system is DEAD!! Waiting for the next one</w:t>
      </w:r>
    </w:p>
    <w:p>
      <w:r>
        <w:t>@GogDog I had sent you an e-mail</w:t>
      </w:r>
    </w:p>
    <w:p>
      <w:r>
        <w:t>@photogjack Yeah, the prices on the used market for Hasselblad are not even close to the way they used to hold their value. It's a shame</w:t>
      </w:r>
    </w:p>
    <w:p>
      <w:r>
        <w:t>@JessikaSay awwwh - i'm sorry  i hope you fell better - watch a film ?</w:t>
      </w:r>
    </w:p>
    <w:p>
      <w:r>
        <w:t>@megs775 I'm sorry Megan!!!    I'm sure he will find something quick.</w:t>
      </w:r>
    </w:p>
    <w:p>
      <w:r>
        <w:t>Ohhhhh Barcalona. Please dont ruin this  #bgt</w:t>
      </w:r>
    </w:p>
    <w:p>
      <w:r>
        <w:t>@improperhostess what!!!????  where are u guys going!?</w:t>
      </w:r>
    </w:p>
    <w:p>
      <w:r>
        <w:t>My daddy left to go back home to Texas  i will c him hopefully n the next two months</w:t>
      </w:r>
    </w:p>
    <w:p>
      <w:r>
        <w:t>@EmeraldAshlee yea he said brooke's gonna come over to record today!  @CHANiCEDEVONNE!</w:t>
      </w:r>
    </w:p>
    <w:p>
      <w:r>
        <w:t>@wamarineangel awwwwww  *hugs*</w:t>
      </w:r>
    </w:p>
    <w:p>
      <w:r>
        <w:t>Gained 3lbs wish I could afford something other than top ramen... If only I had a job...</w:t>
      </w:r>
    </w:p>
    <w:p>
      <w:r>
        <w:t>my monitor won't turn on. This can only be the work of my mother.</w:t>
      </w:r>
    </w:p>
    <w:p>
      <w:r>
        <w:t>@gingeebee  sounds horrid, sending you one of @buddythepug's special #pughugs, look after yourself, lots of cuddles and treats!</w:t>
      </w:r>
    </w:p>
    <w:p>
      <w:r>
        <w:t>@Prophet1958 Hey it's that old writing avoidance  Write 1 continuous flow non stop 4 10 mins=trick I use 2 loosen up gremlins!</w:t>
      </w:r>
    </w:p>
    <w:p>
      <w:r>
        <w:t>@LimeIce  I dint dump anyone. It's always me who gets dumped and blamed. That's why I don't believe in relationships. #twpp</w:t>
      </w:r>
    </w:p>
    <w:p>
      <w:r>
        <w:t>@ashleytisdale you were great. just awesome. i was crying cuz i wanted to be there so bad</w:t>
      </w:r>
    </w:p>
    <w:p>
      <w:r>
        <w:t>@BrandyWandLover won't be able to manage 3 nights babe, have lil ones depending on me here!!  xxx</w:t>
      </w:r>
    </w:p>
    <w:p>
      <w:r>
        <w:t>Hoping everyone is safe frm the purge that is supposedly happening at work right now.</w:t>
      </w:r>
    </w:p>
    <w:p>
      <w:r>
        <w:t>gotta buy the second season of  ghost whisperer now, but noo moneyy</w:t>
      </w:r>
    </w:p>
    <w:p>
      <w:r>
        <w:t>#BGT  ooooh tooo weird for me</w:t>
      </w:r>
    </w:p>
    <w:p>
      <w:r>
        <w:t>just got my first lesson in when rain meets my white  shirt   if one more man tells me they like my bra on more time! smh</w:t>
      </w:r>
    </w:p>
    <w:p>
      <w:r>
        <w:t>@tommcfly aww bless  haha your cute Tom</w:t>
      </w:r>
    </w:p>
    <w:p>
      <w:r>
        <w:t>Last Late Late with Pat Kenny! Bless</w:t>
      </w:r>
    </w:p>
    <w:p>
      <w:r>
        <w:t>Why are tea pitcher things so hard to find?  I haven't seen any here, and I've only found this http://tiny.cc/vynk5 online.  Ugly.</w:t>
      </w:r>
    </w:p>
    <w:p>
      <w:r>
        <w:t>@TehBlue I don;t know how they interact. I'm getting better with the pain, though. I want to give my poor liver a break.</w:t>
      </w:r>
    </w:p>
    <w:p>
      <w:r>
        <w:t>Burned my pinky.  great way to start my weekend thats gonna suck anyway.</w:t>
      </w:r>
    </w:p>
    <w:p>
      <w:r>
        <w:t>@RedCrossPDX No blood drives in my area.  I'll keep looking.</w:t>
      </w:r>
    </w:p>
    <w:p>
      <w:r>
        <w:t>I try soo hard toget what I want.. &amp; I always end up having a goose egg..</w:t>
      </w:r>
    </w:p>
    <w:p>
      <w:r>
        <w:t>Getting one of the lil GEM's ears REpierced after work today- definitely dreading it</w:t>
      </w:r>
    </w:p>
    <w:p>
      <w:r>
        <w:t>@TwitMUGSHOT I'm like so upset with you.. haha.. you never told me the 411..</w:t>
      </w:r>
    </w:p>
    <w:p>
      <w:r>
        <w:t>ItS fRiDaY... I cAn'T wAiT tO bE dOnE wItH wOrK!!! Stuck here till 11</w:t>
      </w:r>
    </w:p>
    <w:p>
      <w:r>
        <w:t>It's car crash tv at it's worst.</w:t>
      </w:r>
    </w:p>
    <w:p>
      <w:r>
        <w:t>Maybe I was wrong, this week could have stayed good, but it didn't</w:t>
      </w:r>
    </w:p>
    <w:p>
      <w:r>
        <w:t>@morlhon  that's bad as it affects all the languages that run on the JVM. Too bad!</w:t>
      </w:r>
    </w:p>
    <w:p>
      <w:r>
        <w:t>At tweetup loc, but don't recognize anyone  am outside in turquoise shirt. Please see me! #g4c09</w:t>
      </w:r>
    </w:p>
    <w:p>
      <w:r>
        <w:t>just got home...I was @ work to get the key 4 tomorrows douple shift</w:t>
      </w:r>
    </w:p>
    <w:p>
      <w:r>
        <w:t>@ArchisM @kaushal I'm here I'm here!!! But #twpp is oficially over guys</w:t>
      </w:r>
    </w:p>
    <w:p>
      <w:r>
        <w:t>@gronumbulator yeah, just realized what the whole notification thing was. Thought it was them notifying me, not me spamming my followers.</w:t>
      </w:r>
    </w:p>
    <w:p>
      <w:r>
        <w:t>http://twitpic.com/67f8o - Making the treck from lafayette to batonrouge solo.</w:t>
      </w:r>
    </w:p>
    <w:p>
      <w:r>
        <w:t>http://twitpic.com/67f8q - This is making me sad</w:t>
      </w:r>
    </w:p>
    <w:p>
      <w:r>
        <w:t>Ohhh me, i am rather bored. How can a friday night be soo boring!</w:t>
      </w:r>
    </w:p>
    <w:p>
      <w:r>
        <w:t>Oh dear  #bgt</w:t>
      </w:r>
    </w:p>
    <w:p>
      <w:r>
        <w:t>I'm bummed that the @retrorewind contest is only for the 48 states   What about Hawaii??</w:t>
      </w:r>
    </w:p>
    <w:p>
      <w:r>
        <w:t>@joshuawoodard happy birthday man! my ride to the wedding  i'll see you guys soon though. you play here JULY 27th!</w:t>
      </w:r>
    </w:p>
    <w:p>
      <w:r>
        <w:t>#bgt Can't watch anymore</w:t>
      </w:r>
    </w:p>
    <w:p>
      <w:r>
        <w:t>cramps r eew  shall hug a soft toy to my tummy n zzz the pain away</w:t>
      </w:r>
    </w:p>
    <w:p>
      <w:r>
        <w:t>@FreyaLynn lol seriously.  fail. ::sigh::</w:t>
      </w:r>
    </w:p>
    <w:p>
      <w:r>
        <w:t>@TraceeEllisRoss no not at all. I MISS GIRLFRIENDS!!!!  i have all the seasons.</w:t>
      </w:r>
    </w:p>
    <w:p>
      <w:r>
        <w:t>@BrandFancier bitter?  why? *hug* xx</w:t>
      </w:r>
    </w:p>
    <w:p>
      <w:r>
        <w:t>@leighannirvine Thanks hun! I'm wearing my new goldmine e/s and big false lashes, but it doesn't show!</w:t>
      </w:r>
    </w:p>
    <w:p>
      <w:r>
        <w:t>is having the last supper with his little angel.</w:t>
      </w:r>
    </w:p>
    <w:p>
      <w:r>
        <w:t>@purelynarcotic Ohh.. #twpp is falling silent..  I was waiting to track ur US version.. Next time maybe.. Btw sunny california sounds good</w:t>
      </w:r>
    </w:p>
    <w:p>
      <w:r>
        <w:t>Sucky day so far hope it gets better</w:t>
      </w:r>
    </w:p>
    <w:p>
      <w:r>
        <w:t>Gonna go round up some DVDs to sell...  I will miss them, but I need money!</w:t>
      </w:r>
    </w:p>
    <w:p>
      <w:r>
        <w:t>everyone has left me</w:t>
      </w:r>
    </w:p>
    <w:p>
      <w:r>
        <w:t>Traffic is down to a crawl on I-94 right now.</w:t>
      </w:r>
    </w:p>
    <w:p>
      <w:r>
        <w:t>@kirash4 Family...friend... It's good for the industry i plan on going into...Far FAR away from Ohio  I hate it here.</w:t>
      </w:r>
    </w:p>
    <w:p>
      <w:r>
        <w:t>@tromboneforhire No Zune HD at E3???  This means no games on the Zune HD like I dreamed.</w:t>
      </w:r>
    </w:p>
    <w:p>
      <w:r>
        <w:t>ERRG I cant believe that i am not working at all next week i think its time to move on from Chick fil A</w:t>
      </w:r>
    </w:p>
    <w:p>
      <w:r>
        <w:t>Too much food at today's company gill out, want to go home and lay in the sun. Instead here until dark, probably</w:t>
      </w:r>
    </w:p>
    <w:p>
      <w:r>
        <w:t>Home from marble falls, back to reality</w:t>
      </w:r>
    </w:p>
    <w:p>
      <w:r>
        <w:t>http://twitpic.com/67fcj - what i have to resort to wearing today cause i haven't finished my laundry. lol.</w:t>
      </w:r>
    </w:p>
    <w:p>
      <w:r>
        <w:t>@lizzieIsCool meh, i feel fine now, it was crazy 10 minute sickness session, but now i'm hungry again</w:t>
      </w:r>
    </w:p>
    <w:p>
      <w:r>
        <w:t>Omg Hollie Steel in BGT. I felt for her so much  It's not easy singing in front of so many people!</w:t>
      </w:r>
    </w:p>
    <w:p>
      <w:r>
        <w:t>Not to mention hw fat ima get frm wrk n here.</w:t>
      </w:r>
    </w:p>
    <w:p>
      <w:r>
        <w:t>@mckenzie15 yeah, we get out june 4th...  blahhh (yet another reason the south is better!)</w:t>
      </w:r>
    </w:p>
    <w:p>
      <w:r>
        <w:t>@ohayemily you okay bby?</w:t>
      </w:r>
    </w:p>
    <w:p>
      <w:r>
        <w:t>@DaveDinsmore miss u guys,terribly!! no Todd yet    he is a busy boy  maybe tomorrow night!</w:t>
      </w:r>
    </w:p>
    <w:p>
      <w:r>
        <w:t>@ausaudriel Well I asked you a few days ago and you said money was the only thing holding you back Saturday or something</w:t>
      </w:r>
    </w:p>
    <w:p>
      <w:r>
        <w:t>@Puertorok57 n'dito  I messed up your name, sorry hon ;)</w:t>
      </w:r>
    </w:p>
    <w:p>
      <w:r>
        <w:t>@chrisettefan yep. gotta go  man! i'll ttyl . . . eventually . . . sometime . . . in the future . . . hopefully . . . soon. ~ ~ ~</w:t>
      </w:r>
    </w:p>
    <w:p>
      <w:r>
        <w:t>@unahealy i want to see you on tour!</w:t>
      </w:r>
    </w:p>
    <w:p>
      <w:r>
        <w:t>Ugh..just starting another 2 hours of behind the wheel for drivers ed</w:t>
      </w:r>
    </w:p>
    <w:p>
      <w:r>
        <w:t>Meeting went well last night.They shot promo to air this weekend on MTV. i tried to hide but I was too close, I think they caught me.</w:t>
      </w:r>
    </w:p>
    <w:p>
      <w:r>
        <w:t>@FafsaHelp i don't know what lender it was? yea these people definitely sucked butt toes. NOT friendly or helpful.</w:t>
      </w:r>
    </w:p>
    <w:p>
      <w:r>
        <w:t>@fishcraik Yes, its a common thing. Don't you remember? I promised you and Nic i wouldn't stress online  Clearly not kept</w:t>
      </w:r>
    </w:p>
    <w:p>
      <w:r>
        <w:t>@DeliverImHungry You are right.  If you ordered a static IP it should have been set up.  I apologize if it was not</w:t>
      </w:r>
    </w:p>
    <w:p>
      <w:r>
        <w:t>Having a boo-hoo day. Things just suck today</w:t>
      </w:r>
    </w:p>
    <w:p>
      <w:r>
        <w:t>He's shy...............but it's cute ily. but you don't see it or know it &lt;3</w:t>
      </w:r>
    </w:p>
    <w:p>
      <w:r>
        <w:t>@ashleytisdale: cool that you liked germany and the awards! i saw you on TV cause i couldn't come to the comet and see you live  xoxo</w:t>
      </w:r>
    </w:p>
    <w:p>
      <w:r>
        <w:t>gawww, why is facebook being so slow?</w:t>
      </w:r>
    </w:p>
    <w:p>
      <w:r>
        <w:t>im watching tv at home wishing i could get a chicken shish delivered but not go enough pennies</w:t>
      </w:r>
    </w:p>
    <w:p>
      <w:r>
        <w:t>@comedy_dave meany</w:t>
      </w:r>
    </w:p>
    <w:p>
      <w:r>
        <w:t>@NTKilpatrick nope  but the T1i looks super sweet!</w:t>
      </w:r>
    </w:p>
    <w:p>
      <w:r>
        <w:t>I'm terrified about the surgery next week</w:t>
      </w:r>
    </w:p>
    <w:p>
      <w:r>
        <w:t>curled up on the couch like a question mark, mind like jell-o. ah, tis such a joy to be a woman</w:t>
      </w:r>
    </w:p>
    <w:p>
      <w:r>
        <w:t>@Crizzoid I cant stand summer fever (for me) and when the weather gets really humid  lol</w:t>
      </w:r>
    </w:p>
    <w:p>
      <w:r>
        <w:t>@GettingFreedom @AmysFinerThings We don't feel too comfortable using it. It's not awful, but pretty icky.  Scurrying to find a deal...</w:t>
      </w:r>
    </w:p>
    <w:p>
      <w:r>
        <w:t>I don't think that im feeling too well. all the sudden, im tired but scared to fall asleep cuz I know I will wake up sick.</w:t>
      </w:r>
    </w:p>
    <w:p>
      <w:r>
        <w:t>@VFavors awww mannnn  shoot I wish I could make it to your flight! I'll take vegas..trust!</w:t>
      </w:r>
    </w:p>
    <w:p>
      <w:r>
        <w:t>oh greg  i want to hug you.</w:t>
      </w:r>
    </w:p>
    <w:p>
      <w:r>
        <w:t>And why do they think "how much they want it" is a factor? I really want to be 19 and fit again, but that's just not going to happen</w:t>
      </w:r>
    </w:p>
    <w:p>
      <w:r>
        <w:t>@Katie_0407 all over the place it was  boo, dual voice challenge was too challenging</w:t>
      </w:r>
    </w:p>
    <w:p>
      <w:r>
        <w:t>@chloestraw  I want to go to the pub. Boooo.</w:t>
      </w:r>
    </w:p>
    <w:p>
      <w:r>
        <w:t>Answering detailed questions via Twitter can be very difficult. It's a challange to get everything in to less than 140 charactres</w:t>
      </w:r>
    </w:p>
    <w:p>
      <w:r>
        <w:t>@millionfagmarch ah, I misunderstood your message. but really dislike the F word in the url   good luck with the march</w:t>
      </w:r>
    </w:p>
    <w:p>
      <w:r>
        <w:t>@scooterwastaken i think i have mine in hangers in the closet</w:t>
      </w:r>
    </w:p>
    <w:p>
      <w:r>
        <w:t>Apparently it's 21 degrees in Kilkenny now! And some comedy would be a great remedy to my boredom! Why the hell did I leave Kilkenny!?</w:t>
      </w:r>
    </w:p>
    <w:p>
      <w:r>
        <w:t>@MATTHARDYBRAND What is everyone saying about the supposed nude pics of Matt Striker? Hope he doesn''t get in trouble</w:t>
      </w:r>
    </w:p>
    <w:p>
      <w:r>
        <w:t>So much for having a fun day off at the Brewer game... at home, sick</w:t>
      </w:r>
    </w:p>
    <w:p>
      <w:r>
        <w:t>@Skedaddles that is very true..</w:t>
      </w:r>
    </w:p>
    <w:p>
      <w:r>
        <w:t>Watching Jeremy assemble jr's new radio flyer bike!!!  Jr is sick with 100 degree fever  taking a nap.  This will cheer him up though!</w:t>
      </w:r>
    </w:p>
    <w:p>
      <w:r>
        <w:t>I made this huge revelation as I was doing the dishes( that everyone left for me) and now I totally forgot it. I hate when that happens.</w:t>
      </w:r>
    </w:p>
    <w:p>
      <w:r>
        <w:t>graduation next sunday.. im going to miss my class</w:t>
      </w:r>
    </w:p>
    <w:p>
      <w:r>
        <w:t>@JessicaHarker !! I miss you too.</w:t>
      </w:r>
    </w:p>
    <w:p>
      <w:r>
        <w:t>on youtube watching taylor on the today show wish i was there !</w:t>
      </w:r>
    </w:p>
    <w:p>
      <w:r>
        <w:t>@TwentyFour  what I said!    I'll have to think about it and try again!</w:t>
      </w:r>
    </w:p>
    <w:p>
      <w:r>
        <w:t>@tinyraisins Im in so deep its disgusting. I would even take a LITTLE help. BUt alas i sense it will never happen . . .</w:t>
      </w:r>
    </w:p>
    <w:p>
      <w:r>
        <w:t>@ShawnDotB me to mi sausage</w:t>
      </w:r>
    </w:p>
    <w:p>
      <w:r>
        <w:t>@shelleyellie Aw, thanks. Slowly getting over it.  Yep, he tweaked his knee late in the third. Basically stood still for the last 2 games.</w:t>
      </w:r>
    </w:p>
    <w:p>
      <w:r>
        <w:t>had to pause tv, now i'm 10 minutes behind on BGT</w:t>
      </w:r>
    </w:p>
    <w:p>
      <w:r>
        <w:t>ROFL.. okay I dont know. but Kristin still isnt here</w:t>
      </w:r>
    </w:p>
    <w:p>
      <w:r>
        <w:t>@tayezzy public bathrooms</w:t>
      </w:r>
    </w:p>
    <w:p>
      <w:r>
        <w:t>I miss @digital_dragon and @motoash  I wish they'd talk to me more often</w:t>
      </w:r>
    </w:p>
    <w:p>
      <w:r>
        <w:t>Killed a pigeon today  Thought it was going to move out the way of the car.. next thing I know, BANG feathers in the rear view mirror RIP</w:t>
      </w:r>
    </w:p>
    <w:p>
      <w:r>
        <w:t>Out with the guys playing 10 pin &amp; doing Mexican! Great combo! My bowling was not so good though  I blame it on my previous broken arm!!</w:t>
      </w:r>
    </w:p>
    <w:p>
      <w:r>
        <w:t>@jeremycowart I love #polaroid - such a shame they don't make the film for it anymore</w:t>
      </w:r>
    </w:p>
    <w:p>
      <w:r>
        <w:t>being LAME and not in deland with his favorite people</w:t>
      </w:r>
    </w:p>
    <w:p>
      <w:r>
        <w:t>off to Sacto to take babies to kennel</w:t>
      </w:r>
    </w:p>
    <w:p>
      <w:r>
        <w:t>@cameronmoll none of the above? there is no none of the above option.</w:t>
      </w:r>
    </w:p>
    <w:p>
      <w:r>
        <w:t>I quite fancy Gregg on #bgt. Singing wasn't as good as his audition though, sadly</w:t>
      </w:r>
    </w:p>
    <w:p>
      <w:r>
        <w:t>@KattPackAllDay i did dat 1 time &amp; my boss text me saying, "tweet me n my office after dis tweeting is ova!" i havent dun it since.</w:t>
      </w:r>
    </w:p>
    <w:p>
      <w:r>
        <w:t>@johnpapa 4:30 on a Friday and you've already got out the fine china? I want I want I want in on it - still at work.</w:t>
      </w:r>
    </w:p>
    <w:p>
      <w:r>
        <w:t>@Willie_Day26 awww man, its nott</w:t>
      </w:r>
    </w:p>
    <w:p>
      <w:r>
        <w:t>Poor little MBA is on fire again</w:t>
      </w:r>
    </w:p>
    <w:p>
      <w:r>
        <w:t>@mrskutcher sorry Demi, just read post that you can attend BGT. Im sure your support for SB has helped tho  a world without paps PLZZ</w:t>
      </w:r>
    </w:p>
    <w:p>
      <w:r>
        <w:t>Headache</w:t>
      </w:r>
    </w:p>
    <w:p>
      <w:r>
        <w:t>@ThadMcCotter U were great, as always. But, can't we do an east Germany on noko? Or at least provoke them &amp; then go in 4 the kill.</w:t>
      </w:r>
    </w:p>
    <w:p>
      <w:r>
        <w:t>Another lonely night?</w:t>
      </w:r>
    </w:p>
    <w:p>
      <w:r>
        <w:t>@equaliser You can create GPX files from gmaps-pedometer,its a 3rd party link.I had errors with #chrome &amp; #ie7 so far</w:t>
      </w:r>
    </w:p>
    <w:p>
      <w:r>
        <w:t>@ddlovato or with other food like i can't put penutt butter in my bread it always broke my bread  y need to tosted TOO MUCH NOW</w:t>
      </w:r>
    </w:p>
    <w:p>
      <w:r>
        <w:t>Demi is a super girl but she don't like the french fans</w:t>
      </w:r>
    </w:p>
    <w:p>
      <w:r>
        <w:t>Staying after school today</w:t>
      </w:r>
    </w:p>
    <w:p>
      <w:r>
        <w:t>@chelseytx I don't have the app that does it</w:t>
      </w:r>
    </w:p>
    <w:p>
      <w:r>
        <w:t>Oh no!!!!! It's raining on our Sea World parade  http://yfrog.com/0wvnpj</w:t>
      </w:r>
    </w:p>
    <w:p>
      <w:r>
        <w:t>oooh, sunshine! A patch of sunshine! And it will be gone by the time I leave work and replaced with rain.  /vent</w:t>
      </w:r>
    </w:p>
    <w:p>
      <w:r>
        <w:t>@shanedawson YOU SHOULD TOUR!! *lol* I live all the way out in Tennessee! :-P jk. How would you do that?</w:t>
      </w:r>
    </w:p>
    <w:p>
      <w:r>
        <w:t>is very angrrry! my FB account just got deleted- WTF??? all my poems I have ever written are on there</w:t>
      </w:r>
    </w:p>
    <w:p>
      <w:r>
        <w:t>wish i was camping at loch lomond right now  stupid work. what film should i watch?</w:t>
      </w:r>
    </w:p>
    <w:p>
      <w:r>
        <w:t>dammit.  I need new cupcake tins</w:t>
      </w:r>
    </w:p>
    <w:p>
      <w:r>
        <w:t>lol exams i didn't go to mcast or other school i finished form 5 and that's it soo disappointed in myself</w:t>
      </w:r>
    </w:p>
    <w:p>
      <w:r>
        <w:t>@MikeGrace Yeah we actually went in the room they were at. I just didn't look under the counter where they were</w:t>
      </w:r>
    </w:p>
    <w:p>
      <w:r>
        <w:t>... lunch is no fun when you have nothing to eat.</w:t>
      </w:r>
    </w:p>
    <w:p>
      <w:r>
        <w:t>@dorkybarb There are currently 0 penguins at the MN zoo...  but we can go sometime soon.</w:t>
      </w:r>
    </w:p>
    <w:p>
      <w:r>
        <w:t>Oh noes .... macbook hard disk has just died</w:t>
      </w:r>
    </w:p>
    <w:p>
      <w:r>
        <w:t>my cat just fell off my bed lmfao, bless her. she got a fright  xx</w:t>
      </w:r>
    </w:p>
    <w:p>
      <w:r>
        <w:t>wow i love how we have no headache medicine in this house.</w:t>
      </w:r>
    </w:p>
    <w:p>
      <w:r>
        <w:t>the kids are going to see up without me.</w:t>
      </w:r>
    </w:p>
    <w:p>
      <w:r>
        <w:t>thinks someone may have keyed her car.  Big scratches on the hood.</w:t>
      </w:r>
    </w:p>
    <w:p>
      <w:r>
        <w:t>One of our favorite homebuilders declared bankruptcy. McStain homes out of Louisville is closing down. http://bit.ly/c9iJr</w:t>
      </w:r>
    </w:p>
    <w:p>
      <w:r>
        <w:t>@lizzerdrix The stuff I got was precariously close to ricotta cheese. It didn't help.</w:t>
      </w:r>
    </w:p>
    <w:p>
      <w:r>
        <w:t>i feel like i'm quarantined everywhere i go... pinkeye, go away already!</w:t>
      </w:r>
    </w:p>
    <w:p>
      <w:r>
        <w:t>It does! Lol but i have none</w:t>
      </w:r>
    </w:p>
    <w:p>
      <w:r>
        <w:t>@TheNest I wish the photos on your site were bigger</w:t>
      </w:r>
    </w:p>
    <w:p>
      <w:r>
        <w:t>Boooo Animal collective is already sold out.  Guess I'll be missing that show</w:t>
      </w:r>
    </w:p>
    <w:p>
      <w:r>
        <w:t>@compassandcoin you are not alone</w:t>
      </w:r>
    </w:p>
    <w:p>
      <w:r>
        <w:t>@saytri lol exams i didn't go to mcast or other school i finished form 5 and that's it soo disappointed in myself</w:t>
      </w:r>
    </w:p>
    <w:p>
      <w:r>
        <w:t>@gi_ri_ja  it sucks, doesn't it?</w:t>
      </w:r>
    </w:p>
    <w:p>
      <w:r>
        <w:t>@MissBernardo i'll do whatev but i dont have anything to wear</w:t>
      </w:r>
    </w:p>
    <w:p>
      <w:r>
        <w:t>Have slept all afternoon and evening after getting back from NYC. Now feel bright as a button. Probably a bad move</w:t>
      </w:r>
    </w:p>
    <w:p>
      <w:r>
        <w:t>@jingruz you can have the sun too. It all sucks, especially for my pale whiteman skin.  @mfnbpwnz I can't stop sneezing, and I blame you.</w:t>
      </w:r>
    </w:p>
    <w:p>
      <w:r>
        <w:t>Finishing up my last Friday at Olive Crest</w:t>
      </w:r>
    </w:p>
    <w:p>
      <w:r>
        <w:t>Just got done working out....relaxing than off to work</w:t>
      </w:r>
    </w:p>
    <w:p>
      <w:r>
        <w:t>@paulmjohnston Oh I know. For a while they cancelled the 5pm Oxford to Paddington every Friday evening because of staff shortages</w:t>
      </w:r>
    </w:p>
    <w:p>
      <w:r>
        <w:t>Extremely busy weekend. So much work to do.  Can't wait for Summer!!</w:t>
      </w:r>
    </w:p>
    <w:p>
      <w:r>
        <w:t>@kimmyownsyou @bkmaarten They don't do car audio</w:t>
      </w:r>
    </w:p>
    <w:p>
      <w:r>
        <w:t>I want an iPhone &lt;33333</w:t>
      </w:r>
    </w:p>
    <w:p>
      <w:r>
        <w:t>maybe going to the movies later? ik gay</w:t>
      </w:r>
    </w:p>
    <w:p>
      <w:r>
        <w:t>Baby just left  gonna get ready (again) and I'm leavin'  Chilis = Full -_-</w:t>
      </w:r>
    </w:p>
    <w:p>
      <w:r>
        <w:t>Sadly, the time has come to put my mom in a home</w:t>
      </w:r>
    </w:p>
    <w:p>
      <w:r>
        <w:t>@lfatzinger the following week would be better - I'll be gone next week</w:t>
      </w:r>
    </w:p>
    <w:p>
      <w:r>
        <w:t>arrg - i've been trying to upload my picture...darn thing won't let me</w:t>
      </w:r>
    </w:p>
    <w:p>
      <w:r>
        <w:t>Oh.... great.  I think I'm getting sick.</w:t>
      </w:r>
    </w:p>
    <w:p>
      <w:r>
        <w:t>No @clairabellejp tonight @skc0602</w:t>
      </w:r>
    </w:p>
    <w:p>
      <w:r>
        <w:t>@KellyOlexa my monday starts on friday  but @ least I only work 4 days a week (long days)</w:t>
      </w:r>
    </w:p>
    <w:p>
      <w:r>
        <w:t>@sanazj I dunno, I have tried it in various forms and nothing, can't really like it  my dislike of cheese is an enigma to me</w:t>
      </w:r>
    </w:p>
    <w:p>
      <w:r>
        <w:t>@NightRPStar I don't think so. We just hired someone for that.</w:t>
      </w:r>
    </w:p>
    <w:p>
      <w:r>
        <w:t>@MelanieRicheson - I used to have NKOTB sleeping bag too!!  I don't know where it is now</w:t>
      </w:r>
    </w:p>
    <w:p>
      <w:r>
        <w:t>Poor balcony sealer guy. Stuck in the rain.   http://mypict.me/20Oh</w:t>
      </w:r>
    </w:p>
    <w:p>
      <w:r>
        <w:t>@PoyntlasLove it was  i dont think i can look at her now without feeling heartbroken lmao x.</w:t>
      </w:r>
    </w:p>
    <w:p>
      <w:r>
        <w:t>@HoptonHouseBnB Sorry, not meaning to complain, feeling rough and heat getting to me again tonight  Would love to be visiting India though</w:t>
      </w:r>
    </w:p>
    <w:p>
      <w:r>
        <w:t>no class the next two days...but work  everyday from today til next wednesday  so sad</w:t>
      </w:r>
    </w:p>
    <w:p>
      <w:r>
        <w:t>Look at how far away I've gone... locked away in a room trying to work in silence and yet... constant "urgent" emails and IM's persist</w:t>
      </w:r>
    </w:p>
    <w:p>
      <w:r>
        <w:t>@eincline that's me right now, all I can do is stare at everyone else working on thier laptops</w:t>
      </w:r>
    </w:p>
    <w:p>
      <w:r>
        <w:t>@Mangowe You're welcome, I am off for some merry noddingtons myself soon. It's not even dark!</w:t>
      </w:r>
    </w:p>
    <w:p>
      <w:r>
        <w:t>we dropped the baton in the 4x1.  so now i'm getting ready for the open 400. wish me luck!</w:t>
      </w:r>
    </w:p>
    <w:p>
      <w:r>
        <w:t>no boby will not talk 2 me</w:t>
      </w:r>
    </w:p>
    <w:p>
      <w:r>
        <w:t>@xoxobb11 you got it all done?? even the labs? thats all i have left to do. and i cant figure it out. FML</w:t>
      </w:r>
    </w:p>
    <w:p>
      <w:r>
        <w:t>@lovekelsey she's not coming to detroit  only grand rapids in october...</w:t>
      </w:r>
    </w:p>
    <w:p>
      <w:r>
        <w:t>@socha4e Me too! I know  I miss all the excitement lol</w:t>
      </w:r>
    </w:p>
    <w:p>
      <w:r>
        <w:t>@WESH  That is really sad</w:t>
      </w:r>
    </w:p>
    <w:p>
      <w:r>
        <w:t>just when i get the music to start playing..i clicked "home"</w:t>
      </w:r>
    </w:p>
    <w:p>
      <w:r>
        <w:t>Raining again</w:t>
      </w:r>
    </w:p>
    <w:p>
      <w:r>
        <w:t>http://bit.ly/GQdbD  one of the saddest songs I've ever heard</w:t>
      </w:r>
    </w:p>
    <w:p>
      <w:r>
        <w:t>Or maybe its just us ....</w:t>
      </w:r>
    </w:p>
    <w:p>
      <w:r>
        <w:t>@mileycyrus it wouldnt let me vote yesterday  but i made up for it today. i really hope u win cause everyone knows u deserve it =D</w:t>
      </w:r>
    </w:p>
    <w:p>
      <w:r>
        <w:t>Wish my headache/almost migraine would go away!</w:t>
      </w:r>
    </w:p>
    <w:p>
      <w:r>
        <w:t>wish it wasn't raining</w:t>
      </w:r>
    </w:p>
    <w:p>
      <w:r>
        <w:t>Going to settle down and watch Sisterhood Of The Traveling Pants 2. Just had a two Mars Bars  but YUM!</w:t>
      </w:r>
    </w:p>
    <w:p>
      <w:r>
        <w:t>@ChewwyUwe http://twitpic.com/66st1 - please let me freee... I can't watch you masturbate for much loongerrr!</w:t>
      </w:r>
    </w:p>
    <w:p>
      <w:r>
        <w:t>Hey my twitter friends, tho very few!!!!</w:t>
      </w:r>
    </w:p>
    <w:p>
      <w:r>
        <w:t>http://twitpic.com/67fue - My formerly pretty car</w:t>
      </w:r>
    </w:p>
    <w:p>
      <w:r>
        <w:t>@ it hurts me that my sister has so much potential and she isnt using any of it  what a waste of God-given talent.</w:t>
      </w:r>
    </w:p>
    <w:p>
      <w:r>
        <w:t>o wow tia! the clip was only 14 seconds</w:t>
      </w:r>
    </w:p>
    <w:p>
      <w:r>
        <w:t>hahahahaha let's tweet! I have two hours  and I need a....</w:t>
      </w:r>
    </w:p>
    <w:p>
      <w:r>
        <w:t>Leaving L.A.  but had so much fun!</w:t>
      </w:r>
    </w:p>
    <w:p>
      <w:r>
        <w:t>back to Salvador. Wish I was in Sao Paulo to see the second concert</w:t>
      </w:r>
    </w:p>
    <w:p>
      <w:r>
        <w:t>Ugh. Waiting for a visitors pass to get on post.  taking FOREVER!</w:t>
      </w:r>
    </w:p>
    <w:p>
      <w:r>
        <w:t>@mikeconaty i know the feeling.</w:t>
      </w:r>
    </w:p>
    <w:p>
      <w:r>
        <w:t>@mayankdhingra yeah... i guess my password was also changed... i was not able to login my FB  cahnge my pw again ...ufff</w:t>
      </w:r>
    </w:p>
    <w:p>
      <w:r>
        <w:t>Draining my iPhone battery in half a day without making a single call sucks!!! It's only 9 months old! Huge FAIL on Apple's part</w:t>
      </w:r>
    </w:p>
    <w:p>
      <w:r>
        <w:t>Too busy at work today to trash the cubes of vacationing team members</w:t>
      </w:r>
    </w:p>
    <w:p>
      <w:r>
        <w:t>I'm hungry  wife is at a Bodyshop Party and is bringing a takeaway home with her - how much longer will the party go on?</w:t>
      </w:r>
    </w:p>
    <w:p>
      <w:r>
        <w:t>reaaaallly bored</w:t>
      </w:r>
    </w:p>
    <w:p>
      <w:r>
        <w:t>Finally get to lay down for a bit i have a major headache</w:t>
      </w:r>
    </w:p>
    <w:p>
      <w:r>
        <w:t>@Lakers Stu Lantz is awesome! I miss Chick Hearn tho</w:t>
      </w:r>
    </w:p>
    <w:p>
      <w:r>
        <w:t>@epicturtle i hope they can figure it out.</w:t>
      </w:r>
    </w:p>
    <w:p>
      <w:r>
        <w:t>I hate Windows.  I miss my lovely Ubuntu   I'm such a nerd haha</w:t>
      </w:r>
    </w:p>
    <w:p>
      <w:r>
        <w:t>@Molltini ok. lol. i miss you too. i hope your cramps get better. i know how painful they can be.</w:t>
      </w:r>
    </w:p>
    <w:p>
      <w:r>
        <w:t>Awwwwwwww man my baby dried up.</w:t>
      </w:r>
    </w:p>
    <w:p>
      <w:r>
        <w:t>; Another friday night cancel.  probably movies with just Ashley.</w:t>
      </w:r>
    </w:p>
    <w:p>
      <w:r>
        <w:t>This heartburn may be the death of me.</w:t>
      </w:r>
    </w:p>
    <w:p>
      <w:r>
        <w:t>@Samm_xx awww, that sucks</w:t>
      </w:r>
    </w:p>
    <w:p>
      <w:r>
        <w:t>@mitchelmusso Im sad i cant go. it makes me sad</w:t>
      </w:r>
    </w:p>
    <w:p>
      <w:r>
        <w:t>So sad they discontinued my sesame tofu salad at trader joes</w:t>
      </w:r>
    </w:p>
    <w:p>
      <w:r>
        <w:t>@ego_assassin @slinka sucks about your cat... hope you guys feel better</w:t>
      </w:r>
    </w:p>
    <w:p>
      <w:r>
        <w:t>@buckhollywood aw it was so sad  shes too cute!</w:t>
      </w:r>
    </w:p>
    <w:p>
      <w:r>
        <w:t>Eww its gross here &amp; a lady keeps looking at me weird  ha ha but another smiled &amp; asked me if i was in their company..me in the army? LOL</w:t>
      </w:r>
    </w:p>
    <w:p>
      <w:r>
        <w:t>Gonna miss you Nanna &amp; Bampa, She going to the lake disdrict ):  Omg !! got disney channel. Miss you baby matt  Love you x Will do mitchel</w:t>
      </w:r>
    </w:p>
    <w:p>
      <w:r>
        <w:t>Sick......and no it's not the swine flu atleast I hope not</w:t>
      </w:r>
    </w:p>
    <w:p>
      <w:r>
        <w:t>too cold to take the boat out tonight   might go out anyway, but danvan isn't in operation either. BUMMER</w:t>
      </w:r>
    </w:p>
    <w:p>
      <w:r>
        <w:t>@itsjakey I love it when you call me chica</w:t>
      </w:r>
    </w:p>
    <w:p>
      <w:r>
        <w:t>@neoknits -- That's got to be hard. My parents have been apart most of their marriage  For 6 months this year t &amp;I will be 10K mi apart</w:t>
      </w:r>
    </w:p>
    <w:p>
      <w:r>
        <w:t>Ugh. I have a migrane</w:t>
      </w:r>
    </w:p>
    <w:p>
      <w:r>
        <w:t>oh dear, they selected the worst bit for highlight for soprano guy</w:t>
      </w:r>
    </w:p>
    <w:p>
      <w:r>
        <w:t>I get the feeling @kris0614 is going to make me wait until I get home to tell me I'm denied vittles from BWW.</w:t>
      </w:r>
    </w:p>
    <w:p>
      <w:r>
        <w:t>@moonfrye My plans for the weekend include working on a paper and driving my guy 2 the airport. Won't see him for 3 wks.</w:t>
      </w:r>
    </w:p>
    <w:p>
      <w:r>
        <w:t>Whaaaat a strong rain just came over us here in Santa Clara. I wish I could sleep but I got to attend to an important meeting</w:t>
      </w:r>
    </w:p>
    <w:p>
      <w:r>
        <w:t>Sooo the Children's Museum was closed for a fund raiser when we got there.  annoying</w:t>
      </w:r>
    </w:p>
    <w:p>
      <w:r>
        <w:t>@Aonir I'm trying to convince @janeylicious to wait a bit to see Up! as well. She doesn't want to see it with me</w:t>
      </w:r>
    </w:p>
    <w:p>
      <w:r>
        <w:t>@TheRankinFiles to be fair, she was asking about mktg cd's, etc, but I suggested more and she never even emailed back.</w:t>
      </w:r>
    </w:p>
    <w:p>
      <w:r>
        <w:t>@foilplay un cross them please..I was planning on buying a lambo this summer, next stop,, pitsvillle baby...=people carrier</w:t>
      </w:r>
    </w:p>
    <w:p>
      <w:r>
        <w:t>My Head Feels Like It's Going To Explode</w:t>
      </w:r>
    </w:p>
    <w:p>
      <w:r>
        <w:t>@sneadles What a great picture!  We won tons of money that day.  (       )</w:t>
      </w:r>
    </w:p>
    <w:p>
      <w:r>
        <w:t>am bored out of my skull.  i have got to get a job.  this SUCKS.  i need entertainment. /grumbles</w:t>
      </w:r>
    </w:p>
    <w:p>
      <w:r>
        <w:t>Sunburnt  Gutted! Hope it's faded by tmw!</w:t>
      </w:r>
    </w:p>
    <w:p>
      <w:r>
        <w:t>@davidismyangel is enough time!! (if i get into VIP!) but i know that doesn't make up for it  at least they'll have each other!</w:t>
      </w:r>
    </w:p>
    <w:p>
      <w:r>
        <w:t>You can't even gift money away these days.  re: http://ff.im/3lqUx</w:t>
      </w:r>
    </w:p>
    <w:p>
      <w:r>
        <w:t>@AnhHoang ?? Sorry you posted the vid again, but it won't load for me...</w:t>
      </w:r>
    </w:p>
    <w:p>
      <w:r>
        <w:t>I can't go out when my heart is home sick  even if it is my bday, family health comes 1st</w:t>
      </w:r>
    </w:p>
    <w:p>
      <w:r>
        <w:t>Ready to celebrate the weekend! oh wait, I have 15 more minutes</w:t>
      </w:r>
    </w:p>
    <w:p>
      <w:r>
        <w:t>@agentrickard Oh no!</w:t>
      </w:r>
    </w:p>
    <w:p>
      <w:r>
        <w:t>Need to get an adjustment, neck is all out of whack</w:t>
      </w:r>
    </w:p>
    <w:p>
      <w:r>
        <w:t>@Agarcia1097 y r u so defensive on the bus??!!!?? Being mean to me, you make me sad!!!</w:t>
      </w:r>
    </w:p>
    <w:p>
      <w:r>
        <w:t>@Kyle_B_Judah i am too old for Vegas</w:t>
      </w:r>
    </w:p>
    <w:p>
      <w:r>
        <w:t>poor me, JUST going to nap</w:t>
      </w:r>
    </w:p>
    <w:p>
      <w:r>
        <w:t>@shipperz Im alive..lol ooooo  youre not here</w:t>
      </w:r>
    </w:p>
    <w:p>
      <w:r>
        <w:t>@Ashleys4 me too</w:t>
      </w:r>
    </w:p>
    <w:p>
      <w:r>
        <w:t>am sitting in the library with eyes half closed cause havent slept in a while coz of exams</w:t>
      </w:r>
    </w:p>
    <w:p>
      <w:r>
        <w:t>can't find her favorite Nike shorts</w:t>
      </w:r>
    </w:p>
    <w:p>
      <w:r>
        <w:t>Why is it hot in herrrre all of a sudden?</w:t>
      </w:r>
    </w:p>
    <w:p>
      <w:r>
        <w:t>@meldeschene arnold, california.  aka the best place ever...wish you could come with!!!</w:t>
      </w:r>
    </w:p>
    <w:p>
      <w:r>
        <w:t>I want to go swimming</w:t>
      </w:r>
    </w:p>
    <w:p>
      <w:r>
        <w:t>@ursusfidelis sry about tweeting so much</w:t>
      </w:r>
    </w:p>
    <w:p>
      <w:r>
        <w:t>My niece had e-learning yesterday. She used my computer. I had like 2-3 hours of sleep only. I was cranky and I behaved like an ass!</w:t>
      </w:r>
    </w:p>
    <w:p>
      <w:r>
        <w:t>@TwiSuperfan what?!?! OMG!!! I can't view this on my iPhone!!</w:t>
      </w:r>
    </w:p>
    <w:p>
      <w:r>
        <w:t>@the_law_rence &amp; @SimplySarah19 WHY?! my head feels like the surface of the sun  underneath a beaver pelt.</w:t>
      </w:r>
    </w:p>
    <w:p>
      <w:r>
        <w:t>@Cakez01 YA I JUST GOT A TWITT FROM SOMEBODY SAYIN IT LOOKS LIKE ITS GONNA RAIN OUT HERE ON THE WEST COAST..I AINT BEEN OUTSIDE YET.</w:t>
      </w:r>
    </w:p>
    <w:p>
      <w:r>
        <w:t>Mi corazonsito tiene frio... this weather sucks!</w:t>
      </w:r>
    </w:p>
    <w:p>
      <w:r>
        <w:t>But anywho, I just got in and out of the pool within like 30 minutes because it's about to start storming</w:t>
      </w:r>
    </w:p>
    <w:p>
      <w:r>
        <w:t>@PinkyNKOTB Oh I've got that one &amp; the stp x step one on VHS. Tried connecting our video to harddrive to copy to DVD but didnt work</w:t>
      </w:r>
    </w:p>
    <w:p>
      <w:r>
        <w:t>Guus's last game 2moz</w:t>
      </w:r>
    </w:p>
    <w:p>
      <w:r>
        <w:t>put a pot of eggs on the stove to boil..and forgot about them..then remembered them 45 min later! wonder if they'll still b good</w:t>
      </w:r>
    </w:p>
    <w:p>
      <w:r>
        <w:t>bad mood and i dont feel good. too bad no one cares</w:t>
      </w:r>
    </w:p>
    <w:p>
      <w:r>
        <w:t>@jeremydurden I really miss you right now</w:t>
      </w:r>
    </w:p>
    <w:p>
      <w:r>
        <w:t>Ouuchh! I hurt my index finger!! ahhhh</w:t>
      </w:r>
    </w:p>
    <w:p>
      <w:r>
        <w:t>Another day @ Casino de Montreal</w:t>
      </w:r>
    </w:p>
    <w:p>
      <w:r>
        <w:t>ftsk (L) haven't listened to them in a while. so fucking pissed off my with so called 'friends', can't wait to leave this shitty school</w:t>
      </w:r>
    </w:p>
    <w:p>
      <w:r>
        <w:t>Stressed  I want prom to be perfect for me &amp; my babe and shit aint looking to good right now!</w:t>
      </w:r>
    </w:p>
    <w:p>
      <w:r>
        <w:t>@brianna_love aw i'm not goanna get to see you tonight   cos i have to leave tot's early to go to missy's bday party. pullin a double haha</w:t>
      </w:r>
    </w:p>
    <w:p>
      <w:r>
        <w:t>@tinytim2701 Can't go out this weekend, 12 hours of exams next week prevent it  Got my uni summerball next Sat though, should be good!</w:t>
      </w:r>
    </w:p>
    <w:p>
      <w:r>
        <w:t>@kafryn i cant</w:t>
      </w:r>
    </w:p>
    <w:p>
      <w:r>
        <w:t>@oyfreakinvey u can eat sashimi!!! just not rice</w:t>
      </w:r>
    </w:p>
    <w:p>
      <w:r>
        <w:t>TODAY IS A GOOD DAY BUT ITS COLD</w:t>
      </w:r>
    </w:p>
    <w:p>
      <w:r>
        <w:t>I want to watch the movie "Up" but no one wants to watch it with me</w:t>
      </w:r>
    </w:p>
    <w:p>
      <w:r>
        <w:t>Really struggling with my packaging design</w:t>
      </w:r>
    </w:p>
    <w:p>
      <w:r>
        <w:t>Sticks and stones may break my bones...but words will hurt forever.</w:t>
      </w:r>
    </w:p>
    <w:p>
      <w:r>
        <w:t>I'm really full and I feel sick</w:t>
      </w:r>
    </w:p>
    <w:p>
      <w:r>
        <w:t>I keep pulling out my knitting at my desk and then putting it back.  Not good!  Not good!    T-minus 15 minutes till release........</w:t>
      </w:r>
    </w:p>
    <w:p>
      <w:r>
        <w:t>@BrittanyASnow LOL YOU ALWAYS FORGET ME</w:t>
      </w:r>
    </w:p>
    <w:p>
      <w:r>
        <w:t>@JustPlainMeg im sorry  i wish that i was there instead (it would give you a good excuse to get away from him) hehe...i love you &lt;3</w:t>
      </w:r>
    </w:p>
    <w:p>
      <w:r>
        <w:t>@chickwoman97  im riding the highs and lows of moods now.... chores blow</w:t>
      </w:r>
    </w:p>
    <w:p>
      <w:r>
        <w:t>this is sooo crazy i have fever..</w:t>
      </w:r>
    </w:p>
    <w:p>
      <w:r>
        <w:t>@iamyoushouldtoo Oh, I'm jealous (how surprising)</w:t>
      </w:r>
    </w:p>
    <w:p>
      <w:r>
        <w:t>AC in our building died.  Been like that for the past 3 days</w:t>
      </w:r>
    </w:p>
    <w:p>
      <w:r>
        <w:t>@leathermartini Awwwh.    Sorry!  We'll be glad when you're closer to us, though!</w:t>
      </w:r>
    </w:p>
    <w:p>
      <w:r>
        <w:t>Its going to be a very long weekend. Very long.</w:t>
      </w:r>
    </w:p>
    <w:p>
      <w:r>
        <w:t>@contentwhore Okay. I'm all out of ideas</w:t>
      </w:r>
    </w:p>
    <w:p>
      <w:r>
        <w:t>@rvca i had a blast at the sale today! had one pair of cords mis sized tho  but still worth it! might come back tomorrow! thankssss</w:t>
      </w:r>
    </w:p>
    <w:p>
      <w:r>
        <w:t>@DChi606 Sadly, all I have is the Stanley Steemer 800 number.</w:t>
      </w:r>
    </w:p>
    <w:p>
      <w:r>
        <w:t>...getting our site transferred over to a new server ... this is going to be quite a job</w:t>
      </w:r>
    </w:p>
    <w:p>
      <w:r>
        <w:t>Awww that lil girl on bgt :'( when they said she didnt have time :'( that was soo sad  and them huggin her</w:t>
      </w:r>
    </w:p>
    <w:p>
      <w:r>
        <w:t>Trying to decide on a movie with the friends.. not going to well! lol :p  No bible study 2nite, which means no b-day cake  buy my own??</w:t>
      </w:r>
    </w:p>
    <w:p>
      <w:r>
        <w:t>saddest celeb story of the week  http://bit.ly/h09Ph</w:t>
      </w:r>
    </w:p>
    <w:p>
      <w:r>
        <w:t>Just finished curling her hair!!!! And now has to finish getting ready but doesn't have a ribbon to put in her hair</w:t>
      </w:r>
    </w:p>
    <w:p>
      <w:r>
        <w:t>Holidays are now over - not fair!!</w:t>
      </w:r>
    </w:p>
    <w:p>
      <w:r>
        <w:t>Guess I should have called  See ya.</w:t>
      </w:r>
    </w:p>
    <w:p>
      <w:r>
        <w:t>i'm gonna miss eddy if we're half the country apart</w:t>
      </w:r>
    </w:p>
    <w:p>
      <w:r>
        <w:t>Not going to the dance recital and now i feel like a piece of shit cuz it cost so much money</w:t>
      </w:r>
    </w:p>
    <w:p>
      <w:r>
        <w:t>@kwwheeler  What's all your fault?</w:t>
      </w:r>
    </w:p>
    <w:p>
      <w:r>
        <w:t>Fuck, I cut my finger!</w:t>
      </w:r>
    </w:p>
    <w:p>
      <w:r>
        <w:t>@gillianre no they didn't!</w:t>
      </w:r>
    </w:p>
    <w:p>
      <w:r>
        <w:t>@mitchelmusso Think you should do a tour in England, we dont got to see any aweomse people !!</w:t>
      </w:r>
    </w:p>
    <w:p>
      <w:r>
        <w:t>woken up by mum. work</w:t>
      </w:r>
    </w:p>
    <w:p>
      <w:r>
        <w:t>Stupid Twitter - now I'm faceless ...</w:t>
      </w:r>
    </w:p>
    <w:p>
      <w:r>
        <w:t>@johnhensel hate u....  I have 2 wait one week to see it cuz here (Puerto Rico) is still coming soon....</w:t>
      </w:r>
    </w:p>
    <w:p>
      <w:r>
        <w:t>@ebassman Right here! Army Wife in Germany! I can't STAND that I cannot be there this summer!</w:t>
      </w:r>
    </w:p>
    <w:p>
      <w:r>
        <w:t>@TaLisaDuhhh you stopped followin me?</w:t>
      </w:r>
    </w:p>
    <w:p>
      <w:r>
        <w:t>@mitchelmusso i wish i could but it would cost too much to call you all the way from the UK</w:t>
      </w:r>
    </w:p>
    <w:p>
      <w:r>
        <w:t>have an extra Justin Rutledge ticket for the Mod Club tonight</w:t>
      </w:r>
    </w:p>
    <w:p>
      <w:r>
        <w:t>@beley It's so not like me  I'm in the middle of coordinating a 3-point move: stuff from IL --&gt; old NYC apt + all stuff --&gt; new apt.</w:t>
      </w:r>
    </w:p>
    <w:p>
      <w:r>
        <w:t>Needs to 'unfollow' some tweeps, its not that I dislike you but I can't keep up with you tweeting literally every 2 minutes! Sorry</w:t>
      </w:r>
    </w:p>
    <w:p>
      <w:r>
        <w:t>I'm being a lazy bum..boo for jack he always works on fridays</w:t>
      </w:r>
    </w:p>
    <w:p>
      <w:r>
        <w:t>@mitchelmusso is the album getting a uk release? if not ill have to order it and pay a huge amount to get it shipped to the uk</w:t>
      </w:r>
    </w:p>
    <w:p>
      <w:r>
        <w:t>@gregverdino I can't believe you tweeted that. It was our special moment</w:t>
      </w:r>
    </w:p>
    <w:p>
      <w:r>
        <w:t>@AboutLittleRock Wow. @mhenslee is constantly ranting about his love for Genghis Grill too. Never been there; not here in Colorado.</w:t>
      </w:r>
    </w:p>
    <w:p>
      <w:r>
        <w:t>Tomorrow it will be a warm day..  For some reason I don't like the sun that much. xD But I'll go swim! ;D So that's better. xD</w:t>
      </w:r>
    </w:p>
    <w:p>
      <w:r>
        <w:t>My car might have to be totaled</w:t>
      </w:r>
    </w:p>
    <w:p>
      <w:r>
        <w:t>rushing to sitter to pick up my 103F-fevered preschooler</w:t>
      </w:r>
    </w:p>
    <w:p>
      <w:r>
        <w:t>@mitchelmusso i can't i can't i can't  i'm sad.... i'm from venezuela!</w:t>
      </w:r>
    </w:p>
    <w:p>
      <w:r>
        <w:t>I swear its so hot I dont want to leave my house  Is it hot where your at?</w:t>
      </w:r>
    </w:p>
    <w:p>
      <w:r>
        <w:t>@Rysherd yes! My co-workers don't go to bars with me</w:t>
      </w:r>
    </w:p>
    <w:p>
      <w:r>
        <w:t>@SidanArchion It's all over now...now I have to go talk to people in Melrose...cashier, registrar, etc. All those unfun places</w:t>
      </w:r>
    </w:p>
    <w:p>
      <w:r>
        <w:t>3OH!3 - Rich man is amazing, really can't be bothered for school on Monday</w:t>
      </w:r>
    </w:p>
    <w:p>
      <w:r>
        <w:t>Gah, I sprained my LEFT ankle... Just after I got over the torn ligament for my right foot. Looks like it's back to walking with a cane</w:t>
      </w:r>
    </w:p>
    <w:p>
      <w:r>
        <w:t>went to the dmv today.....some things never change</w:t>
      </w:r>
    </w:p>
    <w:p>
      <w:r>
        <w:t>@TimothyTheron hmm sorry, I went mia there</w:t>
      </w:r>
    </w:p>
    <w:p>
      <w:r>
        <w:t>In Yucaipa. Gonna watch the game alone or what</w:t>
      </w:r>
    </w:p>
    <w:p>
      <w:r>
        <w:t>@3spur I work at Schneider Electric, but not much longer. They are sending our jobs to Mexico</w:t>
      </w:r>
    </w:p>
    <w:p>
      <w:r>
        <w:t>Sad news - Young Quinland Building's white-gloved elevator operator has retired   http://tinyurl.com/ne6mlu</w:t>
      </w:r>
    </w:p>
    <w:p>
      <w:r>
        <w:t>@ChuckGysi  oh sorry - I misunderstood. I'm not 100% sure but I'm thinking there isn't</w:t>
      </w:r>
    </w:p>
    <w:p>
      <w:r>
        <w:t>Just got back from school! Ugh I don't want to go to the dance tonight</w:t>
      </w:r>
    </w:p>
    <w:p>
      <w:r>
        <w:t>@FollowActive Oh so nooooowwww youre too busy for me...dam I see how it is! How long we known each other?!?!?</w:t>
      </w:r>
    </w:p>
    <w:p>
      <w:r>
        <w:t>@unahealy wish i could go, but I have an exam the day after the only one i could to go to, so im not allowed  are you touring next year?</w:t>
      </w:r>
    </w:p>
    <w:p>
      <w:r>
        <w:t>ouch, my back. I'm sick of having a pamela anderson esque chest</w:t>
      </w:r>
    </w:p>
    <w:p>
      <w:r>
        <w:t>everyones just set to "Away" on msn.. nobody to talk to :\</w:t>
      </w:r>
    </w:p>
    <w:p>
      <w:r>
        <w:t>@HeroBeth That was my entire week!! I didn't get to design once while at my GRAPHIC DESIGN job, only at home doing freelance. Sad.</w:t>
      </w:r>
    </w:p>
    <w:p>
      <w:r>
        <w:t>@Geeblink A eu fiz de chocolate</w:t>
      </w:r>
    </w:p>
    <w:p>
      <w:r>
        <w:t>i tried calling work 5 times and they wont answer</w:t>
      </w:r>
    </w:p>
    <w:p>
      <w:r>
        <w:t>@simplyvanessa why you never answer me..  wath i say to you</w:t>
      </w:r>
    </w:p>
    <w:p>
      <w:r>
        <w:t>@dollyblowflake Hi there.  I agree!  Small children should be running about happy, not breaking down in tears</w:t>
      </w:r>
    </w:p>
    <w:p>
      <w:r>
        <w:t>@cerealck1 i want one so bad  get one for me ?? (:</w:t>
      </w:r>
    </w:p>
    <w:p>
      <w:r>
        <w:t>my dads being an ass.....</w:t>
      </w:r>
    </w:p>
    <w:p>
      <w:r>
        <w:t>wow, i broke my toe today on a stupid piece of concrete!  LAME! job searching then sight seeing with Brittany.</w:t>
      </w:r>
    </w:p>
    <w:p>
      <w:r>
        <w:t>@MissKibbles Thanks, thought that may have been the case  chap here doing awful job of Addicted on BGTalent.....</w:t>
      </w:r>
    </w:p>
    <w:p>
      <w:r>
        <w:t>@rickblanton Not married any more! Silly man! That was done long ago, you do read my tweets! Barely escaped w/out paying him alimony!</w:t>
      </w:r>
    </w:p>
    <w:p>
      <w:r>
        <w:t>@lizzie123x aww sweetie  you could always take a break and read or write something happier that'll make you feel better</w:t>
      </w:r>
    </w:p>
    <w:p>
      <w:r>
        <w:t>Now standing because my tailbone is killing me</w:t>
      </w:r>
    </w:p>
    <w:p>
      <w:r>
        <w:t>@Clumsyflic the kid that got a second chance shudnt have. mowgli didnt. gutted</w:t>
      </w:r>
    </w:p>
    <w:p>
      <w:r>
        <w:t>So freaking close to getting my car back. Told me I could pick it up then call back to tell me there is a crack in the mfing windshied.</w:t>
      </w:r>
    </w:p>
    <w:p>
      <w:r>
        <w:t>really really misses her</w:t>
      </w:r>
    </w:p>
    <w:p>
      <w:r>
        <w:t>does not want to go to sixth period.</w:t>
      </w:r>
    </w:p>
    <w:p>
      <w:r>
        <w:t>oh yes, the Cavs win game5, now onto game6. it's still danger, they HAVE to win this one either, it's no shot for the championship</w:t>
      </w:r>
    </w:p>
    <w:p>
      <w:r>
        <w:t>ughh feel rubbish</w:t>
      </w:r>
    </w:p>
    <w:p>
      <w:r>
        <w:t>@ the office craving ice cream</w:t>
      </w:r>
    </w:p>
    <w:p>
      <w:r>
        <w:t>deff workin this weekened</w:t>
      </w:r>
    </w:p>
    <w:p>
      <w:r>
        <w:t>#bgt What happened Greg.  That was a rubbish follow up.</w:t>
      </w:r>
    </w:p>
    <w:p>
      <w:r>
        <w:t>Damn, I never knew I could miss my phone so much for 4 hours till they told me I won't have it back till then</w:t>
      </w:r>
    </w:p>
    <w:p>
      <w:r>
        <w:t>playing with Zeke, he's leaving today</w:t>
      </w:r>
    </w:p>
    <w:p>
      <w:r>
        <w:t>@ChantelleDaily sold out in 6 stores, i don't think so</w:t>
      </w:r>
    </w:p>
    <w:p>
      <w:r>
        <w:t>Just finished taking world geograhy final!!! I think I did bad!!!!</w:t>
      </w:r>
    </w:p>
    <w:p>
      <w:r>
        <w:t>@KellyCombs  I'm bummed to miss you.   Hope you enjoy your writing conf. tho!</w:t>
      </w:r>
    </w:p>
    <w:p>
      <w:r>
        <w:t>@MegsEggs i know its such a shame  i think they've got a good chance &amp; i hope they do coz they are different aren't they &amp; great :]!</w:t>
      </w:r>
    </w:p>
    <w:p>
      <w:r>
        <w:t>There's Only One Thing I Hate About Friends And Dats When They Move Skl They Forget About Yuu</w:t>
      </w:r>
    </w:p>
    <w:p>
      <w:r>
        <w:t>I'm all scared and bruised.</w:t>
      </w:r>
    </w:p>
    <w:p>
      <w:r>
        <w:t>My throat is on fire</w:t>
      </w:r>
    </w:p>
    <w:p>
      <w:r>
        <w:t>I am sucking with the abbreviation today. Sorry  My sentences look like my eight year old is typing them. lol</w:t>
      </w:r>
    </w:p>
    <w:p>
      <w:r>
        <w:t>Medicine Man Oh Medicine Man where for Art thou? FEELiN.... FAiNt... can't....go .....On (lyin on floor)  `````````</w:t>
      </w:r>
    </w:p>
    <w:p>
      <w:r>
        <w:t>yeahh, uhhh, not so sure if i'm feeling the new jonas songs just yet</w:t>
      </w:r>
    </w:p>
    <w:p>
      <w:r>
        <w:t>@aaronob I had it! On my itunes, but then I lost all my songs.</w:t>
      </w:r>
    </w:p>
    <w:p>
      <w:r>
        <w:t>Its official, I'm having the worst day. I called it a mile away</w:t>
      </w:r>
    </w:p>
    <w:p>
      <w:r>
        <w:t>Last scheduled corn dog oc shift</w:t>
      </w:r>
    </w:p>
    <w:p>
      <w:r>
        <w:t>Weekend looks sloppy  Looking forward to a great week with great customers!</w:t>
      </w:r>
    </w:p>
    <w:p>
      <w:r>
        <w:t>i'm sickk  ... tomorrow will be a disaster if i don't get better.</w:t>
      </w:r>
    </w:p>
    <w:p>
      <w:r>
        <w:t>@sampan22 they did,</w:t>
      </w:r>
    </w:p>
    <w:p>
      <w:r>
        <w:t>Its so obvious Holly will go thru on the public vote straight away.. SOOO obvious.  Then Aidan and Greg for judges but neither should go</w:t>
      </w:r>
    </w:p>
    <w:p>
      <w:r>
        <w:t>im depressed on this pretty day  Everyone either is doing something or CAN'T...bleh -.-</w:t>
      </w:r>
    </w:p>
    <w:p>
      <w:r>
        <w:t>@misspache  Ya, it was pretty bad. Not sure when I will get to go visit. We have been super busy lately.</w:t>
      </w:r>
    </w:p>
    <w:p>
      <w:r>
        <w:t>head hurts and I feel sick  and I have to go to work tomorrow</w:t>
      </w:r>
    </w:p>
    <w:p>
      <w:r>
        <w:t>@OhBlee awww, that sucks  But they're so awesome when you get one, all squeeky and happy. I only have one left now though</w:t>
      </w:r>
    </w:p>
    <w:p>
      <w:r>
        <w:t>@nicola_prigg pah - she isn't ready for it poor little mite</w:t>
      </w:r>
    </w:p>
    <w:p>
      <w:r>
        <w:t>@Timothy_Carroll i want a marty mcflyy t-shirt.</w:t>
      </w:r>
    </w:p>
    <w:p>
      <w:r>
        <w:t>@nicole531 http://twitpic.com/5s5f9 - Joe had the same shirt in the concer here, in Chilee! hahaha Big rob wasn't here</w:t>
      </w:r>
    </w:p>
    <w:p>
      <w:r>
        <w:t>@HaleyFaye  Why?</w:t>
      </w:r>
    </w:p>
    <w:p>
      <w:r>
        <w:t>@pawstoupdate that breaks my heart</w:t>
      </w:r>
    </w:p>
    <w:p>
      <w:r>
        <w:t>@WeAreBrave  not</w:t>
      </w:r>
    </w:p>
    <w:p>
      <w:r>
        <w:t>#bgt Will Holly take being paraded on stage again for potential rejection?</w:t>
      </w:r>
    </w:p>
    <w:p>
      <w:r>
        <w:t>Fractured growth plate doesn't mix well with the upcoming dance recital for 12yr old.    Does anybody want to buy a costume...or six? GAH!</w:t>
      </w:r>
    </w:p>
    <w:p>
      <w:r>
        <w:t>@travisjestes  never have good dreams like that.</w:t>
      </w:r>
    </w:p>
    <w:p>
      <w:r>
        <w:t>WFD: Lasagna. Still 45 minutes to go, so hungry now.</w:t>
      </w:r>
    </w:p>
    <w:p>
      <w:r>
        <w:t>ummmm i have no idea what im doing but my friend is pissed off at me now and i dont know why she hates me so much I NEED HELP BRITNEY plz</w:t>
      </w:r>
    </w:p>
    <w:p>
      <w:r>
        <w:t>Would like some Nutella. None to be had</w:t>
      </w:r>
    </w:p>
    <w:p>
      <w:r>
        <w:t>@sydneetaylor ur welcome sweetie . Anytime . I need to find a way to get more followers , I don't have many</w:t>
      </w:r>
    </w:p>
    <w:p>
      <w:r>
        <w:t>in edinburgh. just had a chinese yum! better take wee haggis out hes cryin at me   dunno y tho xox</w:t>
      </w:r>
    </w:p>
    <w:p>
      <w:r>
        <w:t>@mitchelmusso it's so sad, i'd love to talk to you but i live in the uk  can't wait for the new album, please say hi to me xxx</w:t>
      </w:r>
    </w:p>
    <w:p>
      <w:r>
        <w:t>@DirtLawyer Re: SWA &amp; Pets - Good news for owners, bad news for people w/ allergies who needed to fly for less $$. Sad for many I know.</w:t>
      </w:r>
    </w:p>
    <w:p>
      <w:r>
        <w:t>@glasgirl GAAAAAAASP I didn't know it will be the final one!!  Sad, I've been reading those books for years</w:t>
      </w:r>
    </w:p>
    <w:p>
      <w:r>
        <w:t>Work till 6..then dreadful tv shopping cause mine broke</w:t>
      </w:r>
    </w:p>
    <w:p>
      <w:r>
        <w:t>@MostTornBrain Agreed, the review process is unfortunately not a very fair one ...   #iphonedev</w:t>
      </w:r>
    </w:p>
    <w:p>
      <w:r>
        <w:t>@radioclash Ich will auch zu Pinkpop</w:t>
      </w:r>
    </w:p>
    <w:p>
      <w:r>
        <w:t>@ultramegaman I've never done a Friday digest... today is an anomaly, usually my schedule on Fridays doesn't leave time for it.</w:t>
      </w:r>
    </w:p>
    <w:p>
      <w:r>
        <w:t>I already miss my Mohawk.</w:t>
      </w:r>
    </w:p>
    <w:p>
      <w:r>
        <w:t>@tom_pollard I have no denial for this because it is the fucking truth</w:t>
      </w:r>
    </w:p>
    <w:p>
      <w:r>
        <w:t>Arrived safely in San Fran. Disgraced to report that I tossed my cookies. Seems I no longer have the constitution for flying.</w:t>
      </w:r>
    </w:p>
    <w:p>
      <w:r>
        <w:t>has a good heart... or so says the doctor. Except that the doctor won't be in until Tuesday afternoon to put that in writing....</w:t>
      </w:r>
    </w:p>
    <w:p>
      <w:r>
        <w:t>@MightyJunebugg nooo... as a font connoisseur i can totally relate dude, my heart goes out to you</w:t>
      </w:r>
    </w:p>
    <w:p>
      <w:r>
        <w:t>@StefiBeautifulO I know.  There's no reason for any of that.</w:t>
      </w:r>
    </w:p>
    <w:p>
      <w:r>
        <w:t>@gillianre  im not happy im emailin a complaint! haha il hav 2listen again on sunday</w:t>
      </w:r>
    </w:p>
    <w:p>
      <w:r>
        <w:t>@LexieLovesgreys well sadly I live in the most boring city in the USA, so there is nothing to do here.</w:t>
      </w:r>
    </w:p>
    <w:p>
      <w:r>
        <w:t>@TomVMorris Tom, your FB link isn't working.</w:t>
      </w:r>
    </w:p>
    <w:p>
      <w:r>
        <w:t>Cant believe Venus lost. A real shame. Smh. I think im getting sick  Had such a crap week, doesnt look like the wknd is gona be better!</w:t>
      </w:r>
    </w:p>
    <w:p>
      <w:r>
        <w:t>@oyfreakinvey ME TOO UGH</w:t>
      </w:r>
    </w:p>
    <w:p>
      <w:r>
        <w:t>@Antonisha man those people are hard to reach, I've been stalking H.R.</w:t>
      </w:r>
    </w:p>
    <w:p>
      <w:r>
        <w:t>@LittleMissLea HAHAHAHAHAHAHAHAHAHAHAHA I love it!!! No, actually, I have been having mad cravings lately though</w:t>
      </w:r>
    </w:p>
    <w:p>
      <w:r>
        <w:t>It's raining at seaworld</w:t>
      </w:r>
    </w:p>
    <w:p>
      <w:r>
        <w:t>@HoptonHouseBnB I know - no probs. The driving bit always gets to me this time of the ac. year  Which bit of sea are you going to? Aber?</w:t>
      </w:r>
    </w:p>
    <w:p>
      <w:r>
        <w:t>@FreyaLynn it's too friggin late now.</w:t>
      </w:r>
    </w:p>
    <w:p>
      <w:r>
        <w:t>Just got home, no rosie surprise of smiles hugs &amp; kisses waiting for me.</w:t>
      </w:r>
    </w:p>
    <w:p>
      <w:r>
        <w:t>Almost 2 more hours then i'm out of work. Time couldn't go by any slower.</w:t>
      </w:r>
    </w:p>
    <w:p>
      <w:r>
        <w:t>my baby man is 4 years old a week today  he's growing up too fast.....</w:t>
      </w:r>
    </w:p>
    <w:p>
      <w:r>
        <w:t>@thirstyfishinfo Speaking of fish, our company fish just died  RIP Julio</w:t>
      </w:r>
    </w:p>
    <w:p>
      <w:r>
        <w:t>People eight years my junior can't understand most of my references</w:t>
      </w:r>
    </w:p>
    <w:p>
      <w:r>
        <w:t>at the direct selection tool who is being stubborn and not working for me today.</w:t>
      </w:r>
    </w:p>
    <w:p>
      <w:r>
        <w:t>@nunie I have to go to Spanish mass on Sunday  And then write a couple of papers. Boo.</w:t>
      </w:r>
    </w:p>
    <w:p>
      <w:r>
        <w:t>R.I.P little bird that flew into my window snapping his neck</w:t>
      </w:r>
    </w:p>
    <w:p>
      <w:r>
        <w:t>@ericmaglio1 i have no phone  whatchu doing tonight sucka. no dane cook she sold the tickets. lamee.</w:t>
      </w:r>
    </w:p>
    <w:p>
      <w:r>
        <w:t>@steff_blehh where i do not see you steff  what time are you on it ?.</w:t>
      </w:r>
    </w:p>
    <w:p>
      <w:r>
        <w:t>@Suziebee123 yes dear....  ... I'm opff bbl8r</w:t>
      </w:r>
    </w:p>
    <w:p>
      <w:r>
        <w:t>@melodykid  i wlda seen it wit you! dummyhead.</w:t>
      </w:r>
    </w:p>
    <w:p>
      <w:r>
        <w:t>came online for a big cause. ruined</w:t>
      </w:r>
    </w:p>
    <w:p>
      <w:r>
        <w:t>i got stung. by a bee.</w:t>
      </w:r>
    </w:p>
    <w:p>
      <w:r>
        <w:t>@djknucklehead  no water park today? made me jealous looking at that pic</w:t>
      </w:r>
    </w:p>
    <w:p>
      <w:r>
        <w:t>A long and stressful day coming up tomorrow. Have to write responses to EOI; doing a colleagues job</w:t>
      </w:r>
    </w:p>
    <w:p>
      <w:r>
        <w:t>i have so much homework  i think i am going to hide in a corner and cry.</w:t>
      </w:r>
    </w:p>
    <w:p>
      <w:r>
        <w:t>I've already been cleaning for over an hour!!! So much more http://twitpic.com/67gzx</w:t>
      </w:r>
    </w:p>
    <w:p>
      <w:r>
        <w:t>@mcraddictal</w:t>
      </w:r>
    </w:p>
    <w:p>
      <w:r>
        <w:t>@tinabby Got that right! And i know when I found out she wasn't coming i cried!  It really sucks but Im still happy she headlining  now!</w:t>
      </w:r>
    </w:p>
    <w:p>
      <w:r>
        <w:t>AAAAARRRRGGGHHH! there is a huge spider in the towel pile, *cries* glad Kerbear isn't here  sorry mum cant bring the rest in</w:t>
      </w:r>
    </w:p>
    <w:p>
      <w:r>
        <w:t>@adrenalynntoao I've been readin your last few twitts. I hope your ok</w:t>
      </w:r>
    </w:p>
    <w:p>
      <w:r>
        <w:t>@rolandsmartin Awe Man, I hope someone turns it in</w:t>
      </w:r>
    </w:p>
    <w:p>
      <w:r>
        <w:t>@leahchu  that's the worst dream ever. weird to think all of those thoughts are in your subconscious.</w:t>
      </w:r>
    </w:p>
    <w:p>
      <w:r>
        <w:t>@arnteriksen I'm having exactly the same day you are, man. Just buried over here  #FollowFriday</w:t>
      </w:r>
    </w:p>
    <w:p>
      <w:r>
        <w:t>I have had to yield my computer to the Webkinz Fan Club...</w:t>
      </w:r>
    </w:p>
    <w:p>
      <w:r>
        <w:t>@kaelahbee Aw, Kaelah I feel so bad for you. This sounds serious? Please get better soon. I admire you for still working hard and stuff.</w:t>
      </w:r>
    </w:p>
    <w:p>
      <w:r>
        <w:t>is feeling Fab today and missing my boo</w:t>
      </w:r>
    </w:p>
    <w:p>
      <w:r>
        <w:t>@ausaudriel no money atm, plus I did that trial so I don't know if it would let me play without buying that new exp</w:t>
      </w:r>
    </w:p>
    <w:p>
      <w:r>
        <w:t>@egsa no plan currently</w:t>
      </w:r>
    </w:p>
    <w:p>
      <w:r>
        <w:t>@msmiya127 did your car get towed? Thats what happened to redgie's car last time he went there  another reason why i don't like splashtown</w:t>
      </w:r>
    </w:p>
    <w:p>
      <w:r>
        <w:t>@EllabellCullen3 I can't. I'm on my iPod and it doesn't have IM</w:t>
      </w:r>
    </w:p>
    <w:p>
      <w:r>
        <w:t>@RosalieJHale I'm fine, I've just been trying to figure out the meaning behind this song, and I cant think of anything.  urlm.in/cnmt</w:t>
      </w:r>
    </w:p>
    <w:p>
      <w:r>
        <w:t>@drewave At least you made it</w:t>
      </w:r>
    </w:p>
    <w:p>
      <w:r>
        <w:t>On runway 2 hours</w:t>
      </w:r>
    </w:p>
    <w:p>
      <w:r>
        <w:t>@Emilee_Marie Wish I could make it too!!! I hate my commute sometimes</w:t>
      </w:r>
    </w:p>
    <w:p>
      <w:r>
        <w:t>#bgt It's a shame that the Dreambears won't get through</w:t>
      </w:r>
    </w:p>
    <w:p>
      <w:r>
        <w:t>@LadyStar88 Lol...I am greedy. I'm craving Coldstone again.</w:t>
      </w:r>
    </w:p>
    <w:p>
      <w:r>
        <w:t>@Blo0dsta1ned i know my mom is going up there monday with me to get it changed. i'm so upset</w:t>
      </w:r>
    </w:p>
    <w:p>
      <w:r>
        <w:t>just took my best friend of 13 years, How well you know Katie Outzen quiz and failed, how does that happen? its just so sad!</w:t>
      </w:r>
    </w:p>
    <w:p>
      <w:r>
        <w:t>@ChickenStudios i dont know</w:t>
      </w:r>
    </w:p>
    <w:p>
      <w:r>
        <w:t>nothin to do</w:t>
      </w:r>
    </w:p>
    <w:p>
      <w:r>
        <w:t>@TheRealKristi Many miles of driving today. No time to twitter</w:t>
      </w:r>
    </w:p>
    <w:p>
      <w:r>
        <w:t>Happy Friday Dance, no rain and I'm about outta here..till 2morrow  I sat the saturday morning shift, but its still all good</w:t>
      </w:r>
    </w:p>
    <w:p>
      <w:r>
        <w:t>Noooooo worst news ever today my tattoo artist is moving omg what am I going to do!?!?!?!?</w:t>
      </w:r>
    </w:p>
    <w:p>
      <w:r>
        <w:t>fed up of pain now</w:t>
      </w:r>
    </w:p>
    <w:p>
      <w:r>
        <w:t>@thisisryanross I won't leave you alone until you accept my appology</w:t>
      </w:r>
    </w:p>
    <w:p>
      <w:r>
        <w:t>Damn it. Totally gutted I decided not to go out tonight. Roni Size is DJing</w:t>
      </w:r>
    </w:p>
    <w:p>
      <w:r>
        <w:t>@natalidelconte I bet you received lots of hit from that tweet; at work i cannot, wish i could</w:t>
      </w:r>
    </w:p>
    <w:p>
      <w:r>
        <w:t>At the art all state. I feel very sick.</w:t>
      </w:r>
    </w:p>
    <w:p>
      <w:r>
        <w:t>@Smokeroomsocial I'ma say you should smudge yourself before I start calling people given the malicious action we pulled the other night</w:t>
      </w:r>
    </w:p>
    <w:p>
      <w:r>
        <w:t>How to get a $40 trumpet book - get caught in the rain with an $80 trumpet book ... oh dear  NY</w:t>
      </w:r>
    </w:p>
    <w:p>
      <w:r>
        <w:t>@noland_fam lol it's coming up too  probably mid june early julyish???</w:t>
      </w:r>
    </w:p>
    <w:p>
      <w:r>
        <w:t>Broke the laptop again...</w:t>
      </w:r>
    </w:p>
    <w:p>
      <w:r>
        <w:t>@nizhonipetphoto i wannna go   i wanna go anywhere but jersey</w:t>
      </w:r>
    </w:p>
    <w:p>
      <w:r>
        <w:t>@kiteman1 yeah unfortuantley  Sam hanks crap bowl that he like rolled along the floor got me out  grr</w:t>
      </w:r>
    </w:p>
    <w:p>
      <w:r>
        <w:t>just wants to hear his voice</w:t>
      </w:r>
    </w:p>
    <w:p>
      <w:r>
        <w:t>@xXHAZELXx Don't think you would be happy if you were...</w:t>
      </w:r>
    </w:p>
    <w:p>
      <w:r>
        <w:t>wants to go back to charleston</w:t>
      </w:r>
    </w:p>
    <w:p>
      <w:r>
        <w:t>@opium_war  &lt;3?</w:t>
      </w:r>
    </w:p>
    <w:p>
      <w:r>
        <w:t>@Doodlebug18 I'm sorry darling  anything I can do?</w:t>
      </w:r>
    </w:p>
    <w:p>
      <w:r>
        <w:t>Thats it, its the end. Tears for Fears vs Eric Prydz, DJ Hero   http://bit.ly/2Hpbg4</w:t>
      </w:r>
    </w:p>
    <w:p>
      <w:r>
        <w:t>Im on my way to brookings</w:t>
      </w:r>
    </w:p>
    <w:p>
      <w:r>
        <w:t>My grandpa just told me he feels useless. I said, "Papa you're in your 80's, you just do what makes you happy", somehow I doubt it helped</w:t>
      </w:r>
    </w:p>
    <w:p>
      <w:r>
        <w:t>Changing to work,.</w:t>
      </w:r>
    </w:p>
    <w:p>
      <w:r>
        <w:t>Just finished her tennis match... Lost tho  6-3, 1-6, 4-6</w:t>
      </w:r>
    </w:p>
    <w:p>
      <w:r>
        <w:t>my dog poppy is poorly  i hate seeing my pets ill, so sad!</w:t>
      </w:r>
    </w:p>
    <w:p>
      <w:r>
        <w:t>I went over the limit for actions per hour for twitter clients.  i hate that limit.</w:t>
      </w:r>
    </w:p>
    <w:p>
      <w:r>
        <w:t>aidan, please</w:t>
      </w:r>
    </w:p>
    <w:p>
      <w:r>
        <w:t>@jtsui i wish i could sat but thats a super busy day  sunday perhaps? playing football in dolores park too, youre welcome to come hang!</w:t>
      </w:r>
    </w:p>
    <w:p>
      <w:r>
        <w:t>Back at home,11 hours till work</w:t>
      </w:r>
    </w:p>
    <w:p>
      <w:r>
        <w:t>@MrJRGregory Im 20 - believe me, I've tried! I'm just too ginger! Freckles join up on my face - that's it!  get it out a bottle cancer ...</w:t>
      </w:r>
    </w:p>
    <w:p>
      <w:r>
        <w:t>@MrJRGregory Im 20 - believe me, I've tried! I'm just too ginger! Freckles join up on my face - that's it!  get it out a bottle cancerfree</w:t>
      </w:r>
    </w:p>
    <w:p>
      <w:r>
        <w:t>@LittleMissDx it sux ur so it a diff country</w:t>
      </w:r>
    </w:p>
    <w:p>
      <w:r>
        <w:t>Took a long nap...I feel like I should still be asleep</w:t>
      </w:r>
    </w:p>
    <w:p>
      <w:r>
        <w:t>Hernia is hurting way more than usual tonight, no way I'm able to go out!</w:t>
      </w:r>
    </w:p>
    <w:p>
      <w:r>
        <w:t>@harrisonjsmith i need to get tickets though  idk how that is gonna happen</w:t>
      </w:r>
    </w:p>
    <w:p>
      <w:r>
        <w:t>swoobs and swass.... why the hell is air not on TODAY when I am packing  blech</w:t>
      </w:r>
    </w:p>
    <w:p>
      <w:r>
        <w:t>@eabearce oh @ work? poor boy</w:t>
      </w:r>
    </w:p>
    <w:p>
      <w:r>
        <w:t>@canadian_diva yeah I know! other than youtube rip I don't know how to keep it.</w:t>
      </w:r>
    </w:p>
    <w:p>
      <w:r>
        <w:t>is so glad the weekend is here. Only one more week left of school with my kids.</w:t>
      </w:r>
    </w:p>
    <w:p>
      <w:r>
        <w:t>@Rikmach Yeah, I remember.  *hugs*</w:t>
      </w:r>
    </w:p>
    <w:p>
      <w:r>
        <w:t>Got a bad headache</w:t>
      </w:r>
    </w:p>
    <w:p>
      <w:r>
        <w:t>i had navy blue under my black nailpolish for a while and i think it stained my nails a little..</w:t>
      </w:r>
    </w:p>
    <w:p>
      <w:r>
        <w:t>@melodykid ahhh i cant go then! i could've gone at like 1</w:t>
      </w:r>
    </w:p>
    <w:p>
      <w:r>
        <w:t>@Rougite nop  uso grooveshark pero muy informal ni user tengo</w:t>
      </w:r>
    </w:p>
    <w:p>
      <w:r>
        <w:t>just doesn't understand why this thing wont save my photos  Defo uggo! lol</w:t>
      </w:r>
    </w:p>
    <w:p>
      <w:r>
        <w:t>@vicenzo2009 No star replies to me</w:t>
      </w:r>
    </w:p>
    <w:p>
      <w:r>
        <w:t>Someone just sent me a random phone pic of Asian cats (with the paws in the air like in sushi/Chinese restaurants), and I don't know who</w:t>
      </w:r>
    </w:p>
    <w:p>
      <w:r>
        <w:t>@donnanorgren: Oh its begun long before this!</w:t>
      </w:r>
    </w:p>
    <w:p>
      <w:r>
        <w:t>Late night fun with friend, and early morning wake ups make Zeb a very grumpy girl</w:t>
      </w:r>
    </w:p>
    <w:p>
      <w:r>
        <w:t>Why do my friends feel as though they don't need to bring gifts to my house warming...A mess</w:t>
      </w:r>
    </w:p>
    <w:p>
      <w:r>
        <w:t>@nova_caine I saw it, it made me sad</w:t>
      </w:r>
    </w:p>
    <w:p>
      <w:r>
        <w:t>Dammit, forgot to go canvas shopping today</w:t>
      </w:r>
    </w:p>
    <w:p>
      <w:r>
        <w:t>another long day..glad its the weekend..but still on call</w:t>
      </w:r>
    </w:p>
    <w:p>
      <w:r>
        <w:t>#BGT DCD Seniors were good, but not good enough.</w:t>
      </w:r>
    </w:p>
    <w:p>
      <w:r>
        <w:t>@Jonasbrothers my favorite song is 'Im standing here but you dont see me, i'd give it all for that to change' i dont know what its called</w:t>
      </w:r>
    </w:p>
    <w:p>
      <w:r>
        <w:t>@_dritan Dam you, I want an #android, stupid only rogers</w:t>
      </w:r>
    </w:p>
    <w:p>
      <w:r>
        <w:t>@thepresidentJx3 should I still come? Its gonna be a while</w:t>
      </w:r>
    </w:p>
    <w:p>
      <w:r>
        <w:t>i don't even want to go to the store to get ice cream.  i wasted a cute outfit on... sitting on my ass on twitter!!</w:t>
      </w:r>
    </w:p>
    <w:p>
      <w:r>
        <w:t>Never got round to buying the ice creams in work- took a call from my lawyer which knocked me off kilter</w:t>
      </w:r>
    </w:p>
    <w:p>
      <w:r>
        <w:t>Guess this is a 24-48 hour maintenance.. I'm so sad I miss my friends</w:t>
      </w:r>
    </w:p>
    <w:p>
      <w:r>
        <w:t>@mleis hence Jew on Jew. Not pretty. I'm sorry</w:t>
      </w:r>
    </w:p>
    <w:p>
      <w:r>
        <w:t>Dead gerbil</w:t>
      </w:r>
    </w:p>
    <w:p>
      <w:r>
        <w:t>Smith/Amherst mini-reunion last night was fun- how i miss the old days</w:t>
      </w:r>
    </w:p>
    <w:p>
      <w:r>
        <w:t>stomach cramps; sat in bed with a hot water bottle having some hot milk &amp; toast, i feel like a wi girl again :') minus the stomach cramps</w:t>
      </w:r>
    </w:p>
    <w:p>
      <w:r>
        <w:t>@MissNikkiC I kno I kknow ... sigh... been on. but it sux</w:t>
      </w:r>
    </w:p>
    <w:p>
      <w:r>
        <w:t>I am so tired!</w:t>
      </w:r>
    </w:p>
    <w:p>
      <w:r>
        <w:t>"And now my mom and her friend are drinking.. Greatt.."</w:t>
      </w:r>
    </w:p>
    <w:p>
      <w:r>
        <w:t>Awwwww  HE JUST WANTS A HUG!!!</w:t>
      </w:r>
    </w:p>
    <w:p>
      <w:r>
        <w:t>@_Stephhh_ Awww  I heard he is the sweetest guy with fans.</w:t>
      </w:r>
    </w:p>
    <w:p>
      <w:r>
        <w:t>The Vogue model Miss Rachel is out  Merh ...</w:t>
      </w:r>
    </w:p>
    <w:p>
      <w:r>
        <w:t>Me and mum are lost in grangemouth. Utter hilarity! Totally lost</w:t>
      </w:r>
    </w:p>
    <w:p>
      <w:r>
        <w:t>@hauntyou Umm..ok..just don't start cats on fire..  ...promise</w:t>
      </w:r>
    </w:p>
    <w:p>
      <w:r>
        <w:t>WORSE FUCKING DAY EVERRRR.   Tonight better make up for today</w:t>
      </w:r>
    </w:p>
    <w:p>
      <w:r>
        <w:t>Ugh 3 more hours</w:t>
      </w:r>
    </w:p>
    <w:p>
      <w:r>
        <w:t>Omg what is up with parents today !  I've been fighting with mine</w:t>
      </w:r>
    </w:p>
    <w:p>
      <w:r>
        <w:t>@oyfreakinvey rofl</w:t>
      </w:r>
    </w:p>
    <w:p>
      <w:r>
        <w:t>More sunburn</w:t>
      </w:r>
    </w:p>
    <w:p>
      <w:r>
        <w:t>@Paperclippe My iPod headphones have gone kaput.  Wanted to buy new ones. Should I buy some Bose instead then? Do they work with Apple?</w:t>
      </w:r>
    </w:p>
    <w:p>
      <w:r>
        <w:t>types too fast for her own good. and has been craving pizza for 2+ wks. GAH i hate not having a job i want pizza!  lmaoz why me?!</w:t>
      </w:r>
    </w:p>
    <w:p>
      <w:r>
        <w:t>@Need4Sheed_com Ohhh got it. It's the 8830 I think  I miss the Pistons  I really hope Joe D cooks up something big!</w:t>
      </w:r>
    </w:p>
    <w:p>
      <w:r>
        <w:t>frame damage... car could be totalled</w:t>
      </w:r>
    </w:p>
    <w:p>
      <w:r>
        <w:t>@ProfessorSpork I actually envy you even though I've already seen it.  It was that good!</w:t>
      </w:r>
    </w:p>
    <w:p>
      <w:r>
        <w:t>My logic to getting a short prom dress? Last year it was so freaking hot I was dying... Look at the weather...  hahah just my luck</w:t>
      </w:r>
    </w:p>
    <w:p>
      <w:r>
        <w:t>You know for a short week, it certainly dragged</w:t>
      </w:r>
    </w:p>
    <w:p>
      <w:r>
        <w:t>So aparently my Out of Sight album sampler cd only has the video on it</w:t>
      </w:r>
    </w:p>
    <w:p>
      <w:r>
        <w:t>Had a totally chilled out day relaxing in the garden in the lovely weather. Shame I have to go to work tomorrow</w:t>
      </w:r>
    </w:p>
    <w:p>
      <w:r>
        <w:t>Ugh, okay I'm going to go shower now  and then shopping with mommy, let's hope I don't pass the fuck out.</w:t>
      </w:r>
    </w:p>
    <w:p>
      <w:r>
        <w:t>@Mwissa Really? Can you send it to me too? I don't get the internal emails.</w:t>
      </w:r>
    </w:p>
    <w:p>
      <w:r>
        <w:t>@smashingpumpkin http://twitpic.com/67h72 -</w:t>
      </w:r>
    </w:p>
    <w:p>
      <w:r>
        <w:t>Traffic is horrific on 695..I jus wanna gt my dog</w:t>
      </w:r>
    </w:p>
    <w:p>
      <w:r>
        <w:t>@sheila_libere ...Moving all done, no internet until Monday   at an cafe, like the new place, and work is fine. everything else, so so.</w:t>
      </w:r>
    </w:p>
    <w:p>
      <w:r>
        <w:t>@pixonu its ok mate I stayed in as well  losers aren't we</w:t>
      </w:r>
    </w:p>
    <w:p>
      <w:r>
        <w:t>http://twitpic.com/67hac - My besties. If only @ddlovato was there.</w:t>
      </w:r>
    </w:p>
    <w:p>
      <w:r>
        <w:t>@mfhorne why go winchester when my sister doesnt go there any more!   bad times.. x</w:t>
      </w:r>
    </w:p>
    <w:p>
      <w:r>
        <w:t>Club day at school &amp; I can't go b/c I hurt myself during school by trippin over some1's backpack.</w:t>
      </w:r>
    </w:p>
    <w:p>
      <w:r>
        <w:t>@MISSCOKASPLASH yay but you missed naptime</w:t>
      </w:r>
    </w:p>
    <w:p>
      <w:r>
        <w:t>@BrandFancier oh ok  well im sendin lots of love xxx</w:t>
      </w:r>
    </w:p>
    <w:p>
      <w:r>
        <w:t>@stonezoneshow http://twitpic.com/67gwh - bwahahahahahahaha nice!  I want a doggy</w:t>
      </w:r>
    </w:p>
    <w:p>
      <w:r>
        <w:t>I am so full.. And I haven't even eaten my meal yet</w:t>
      </w:r>
    </w:p>
    <w:p>
      <w:r>
        <w:t>@PinkyNKOTB  lol - thats 51p less ive got towards the cruise!!</w:t>
      </w:r>
    </w:p>
    <w:p>
      <w:r>
        <w:t>@thecultureofme don't feel too bad i just had a burrito from there and it kinda sucked.</w:t>
      </w:r>
    </w:p>
    <w:p>
      <w:r>
        <w:t>@tameshad I'll be sure to call you soon! btw Masita leaves tomorrow</w:t>
      </w:r>
    </w:p>
    <w:p>
      <w:r>
        <w:t>@sarahstanley I shudder at the thought of what she was thinking she'd do with it if she'd managed to reclaim it...</w:t>
      </w:r>
    </w:p>
    <w:p>
      <w:r>
        <w:t>@smashingpumpkin http://twitpic.com/67h72 -</w:t>
      </w:r>
    </w:p>
    <w:p>
      <w:r>
        <w:t>@cartermason bummer, bro, sorry to hear that</w:t>
      </w:r>
    </w:p>
    <w:p>
      <w:r>
        <w:t>'Whats your stand on gay marriage?' - me. 'what the fuck natalie, stop asking me these gay ass questions! Go get a job!' - dad.</w:t>
      </w:r>
    </w:p>
    <w:p>
      <w:r>
        <w:t>@oyfreakinvey u witch! im upstate in a fucking hick dry county. so no alcohol or ethnic food.  im crying.</w:t>
      </w:r>
    </w:p>
    <w:p>
      <w:r>
        <w:t>@damohopo but thats 7 weeks away  Im sure we got by only tweeting at night before?</w:t>
      </w:r>
    </w:p>
    <w:p>
      <w:r>
        <w:t>PKU meeting in London, ON all day today.  One of my favorite PKUers Jessie not there.   He has PKU and Leukemia and was in the hospital.</w:t>
      </w:r>
    </w:p>
    <w:p>
      <w:r>
        <w:t>@monsterchew thanks! Will check next time I'm in Target. It's over an hour away</w:t>
      </w:r>
    </w:p>
    <w:p>
      <w:r>
        <w:t>in San Jose.   having good time w/ bros.  Also helped dad edit next  Holy Land brochure. wish I could go!</w:t>
      </w:r>
    </w:p>
    <w:p>
      <w:r>
        <w:t>Just tried to sign up for @Foursquare but apparently Knoxville is not a big enough city  Will Knox ever be on the list?</w:t>
      </w:r>
    </w:p>
    <w:p>
      <w:r>
        <w:t>cant wait to get home. i hate my job</w:t>
      </w:r>
    </w:p>
    <w:p>
      <w:r>
        <w:t>@Kevinchinart But I really want a Sporebat pet.</w:t>
      </w:r>
    </w:p>
    <w:p>
      <w:r>
        <w:t>@LaurenConrad when I tried to go to her's I got this message "That page doesn't exist! "</w:t>
      </w:r>
    </w:p>
    <w:p>
      <w:r>
        <w:t>Almost time to say Good Bye to my twimulations. I'll miss my tweeps</w:t>
      </w:r>
    </w:p>
    <w:p>
      <w:r>
        <w:t>@love_primaDONNA lucky.. where do you live? im in vegas and it never rains here...</w:t>
      </w:r>
    </w:p>
    <w:p>
      <w:r>
        <w:t>The @Jonasbrothers 3d movie was amazing but a little to short  i wanted more!!</w:t>
      </w:r>
    </w:p>
    <w:p>
      <w:r>
        <w:t>@nicole531 http://twitpic.com/5rylt - ur so lucky! there, the stage its so close of theem! here not  i think we're dangerous (?</w:t>
      </w:r>
    </w:p>
    <w:p>
      <w:r>
        <w:t>i hate going to work.</w:t>
      </w:r>
    </w:p>
    <w:p>
      <w:r>
        <w:t>Being attacked with cola..... all sticky</w:t>
      </w:r>
    </w:p>
    <w:p>
      <w:r>
        <w:t>I was waitin' so many new and good songs about the end but I didnt like it so much</w:t>
      </w:r>
    </w:p>
    <w:p>
      <w:r>
        <w:t>Sorry everybody! Apparently Twitter isn't sending me my updates.</w:t>
      </w:r>
    </w:p>
    <w:p>
      <w:r>
        <w:t>First fail, cant tweet from phone. Oh how I love my work phone</w:t>
      </w:r>
    </w:p>
    <w:p>
      <w:r>
        <w:t>I am sitting at work watching the clock.  It isn't moving fast enough.</w:t>
      </w:r>
    </w:p>
    <w:p>
      <w:r>
        <w:t>@TheSims2 aww BBQ? that's not fair  all i had was chocolate</w:t>
      </w:r>
    </w:p>
    <w:p>
      <w:r>
        <w:t>@PerezHilton  that's sad. Trauma... Future serial killer...</w:t>
      </w:r>
    </w:p>
    <w:p>
      <w:r>
        <w:t>@Nettofabulous red top tabloids, build em up, knock em down</w:t>
      </w:r>
    </w:p>
    <w:p>
      <w:r>
        <w:t>thanks do the invite though</w:t>
      </w:r>
    </w:p>
    <w:p>
      <w:r>
        <w:t>sorry to tweet about BGT but poor wonderful crazy weird Greg  so not fair. the silly little girl is never going to cope. urgh. NOT FAIR.</w:t>
      </w:r>
    </w:p>
    <w:p>
      <w:r>
        <w:t>Poor @extralife.  The flowers are fornicating with HIS nose now.    @missiondeep</w:t>
      </w:r>
    </w:p>
    <w:p>
      <w:r>
        <w:t>Ugh I have a hedache; I may be cheap, but fucking shit I still have class with how I roll</w:t>
      </w:r>
    </w:p>
    <w:p>
      <w:r>
        <w:t>I wanna talk to Mitchel Mussoooooo</w:t>
      </w:r>
    </w:p>
    <w:p>
      <w:r>
        <w:t>@roxxy89 nah is next week honey ma fault for confusin u</w:t>
      </w:r>
    </w:p>
    <w:p>
      <w:r>
        <w:t>my eyes hurts..</w:t>
      </w:r>
    </w:p>
    <w:p>
      <w:r>
        <w:t>@MrsSeear me too! Yay he got in. And the other kid who cries a lot</w:t>
      </w:r>
    </w:p>
    <w:p>
      <w:r>
        <w:t>@soapylove I saw that - unfortunately it happens to be on the same day as my high school reunion   I will have to catch you next time.</w:t>
      </w:r>
    </w:p>
    <w:p>
      <w:r>
        <w:t>@Shar_Music I was not hugged</w:t>
      </w:r>
    </w:p>
    <w:p>
      <w:r>
        <w:t>two hours till our offer on the house expires  no word yet! Come on people, sell us your house!!!!!!!!!!! #Parker #Colorado</w:t>
      </w:r>
    </w:p>
    <w:p>
      <w:r>
        <w:t>@mileycyrus I miss you...  come over and say bye before I leave!!</w:t>
      </w:r>
    </w:p>
    <w:p>
      <w:r>
        <w:t>Bouta donate blood! Ahhhhh!</w:t>
      </w:r>
    </w:p>
    <w:p>
      <w:r>
        <w:t>My wedding next Thursday and I'm ill</w:t>
      </w:r>
    </w:p>
    <w:p>
      <w:r>
        <w:t>Awww I wanted to see some more of Greg</w:t>
      </w:r>
    </w:p>
    <w:p>
      <w:r>
        <w:t>this day has beasted me.</w:t>
      </w:r>
    </w:p>
    <w:p>
      <w:r>
        <w:t>@aaronstewart try 5 5-drawer horizontal cabinets full of non-digital fun. The SEC &amp; FINRA make my job so joyful. Can't hire temps either</w:t>
      </w:r>
    </w:p>
    <w:p>
      <w:r>
        <w:t>does want a lot of things right now  and i cant have them-yet.</w:t>
      </w:r>
    </w:p>
    <w:p>
      <w:r>
        <w:t>&lt;-----bored to death</w:t>
      </w:r>
    </w:p>
    <w:p>
      <w:r>
        <w:t>Oh no! I just read they are going to do a remake of Girls Just Wanna Have Fun   Stop it hollywood-just stop!</w:t>
      </w:r>
    </w:p>
    <w:p>
      <w:r>
        <w:t>@KevFP yeah i think it just depends on what you're doing with it, but at least im getting it for free  ill miss my sk though</w:t>
      </w:r>
    </w:p>
    <w:p>
      <w:r>
        <w:t>wants a new phone. ugh my b-day in 3 weeks ya'll</w:t>
      </w:r>
    </w:p>
    <w:p>
      <w:r>
        <w:t>@amberlily</w:t>
      </w:r>
    </w:p>
    <w:p>
      <w:r>
        <w:t>@BpTheProducer without me</w:t>
      </w:r>
    </w:p>
    <w:p>
      <w:r>
        <w:t>@Jonasbrothers you guys didn't say hi or answer my questions yesterday  but nice songs.</w:t>
      </w:r>
    </w:p>
    <w:p>
      <w:r>
        <w:t>@laurenbernal MAKE ME ONE! I'm still craving shrimp</w:t>
      </w:r>
    </w:p>
    <w:p>
      <w:r>
        <w:t>@Jennifalconer I don't know if I can bear to watch Hollie tommorrow night,it's a bit hard to take seeing the state she gets herself into</w:t>
      </w:r>
    </w:p>
    <w:p>
      <w:r>
        <w:t>@dressjunkie oh no!! don't be horrible  lol no but she was a better singer even if she didn't cry... don't u think? she made me cry haha!</w:t>
      </w:r>
    </w:p>
    <w:p>
      <w:r>
        <w:t>@kadi707 RUDE! going cabin drinking without lizlove!  but im am proud momma that you finally learned how to properly TWIT</w:t>
      </w:r>
    </w:p>
    <w:p>
      <w:r>
        <w:t>being re-admitted, at this stage for a three-night minimum with a hopeful tuesday discharge</w:t>
      </w:r>
    </w:p>
    <w:p>
      <w:r>
        <w:t>Ummmmm now im all alone at mcalisters</w:t>
      </w:r>
    </w:p>
    <w:p>
      <w:r>
        <w:t>Craving munchkins so bad.</w:t>
      </w:r>
    </w:p>
    <w:p>
      <w:r>
        <w:t>@shesbatty what is I/O psy? I'm taking psy101 starting this Monday, not looking forward to going back to school but</w:t>
      </w:r>
    </w:p>
    <w:p>
      <w:r>
        <w:t>@nayia37 Everything is lousy</w:t>
      </w:r>
    </w:p>
    <w:p>
      <w:r>
        <w:t>Nvm, not working period</w:t>
      </w:r>
    </w:p>
    <w:p>
      <w:r>
        <w:t>just got home from the last day of school.  graduation tomorrow.</w:t>
      </w:r>
    </w:p>
    <w:p>
      <w:r>
        <w:t>@QuindaS  your right.... How was your trip</w:t>
      </w:r>
    </w:p>
    <w:p>
      <w:r>
        <w:t>@isthemasterplan He is a singer of the Oasis, right?? I mean.. never think he hates me</w:t>
      </w:r>
    </w:p>
    <w:p>
      <w:r>
        <w:t>@WeTheTRAVIS i hope that happens tomorrow, then ill be there ;) (Providing my dad gets better to take me  )</w:t>
      </w:r>
    </w:p>
    <w:p>
      <w:r>
        <w:t>@briarlaboheme oh dear.  that is terrible. however, moleskine notebooks rule. a lot.</w:t>
      </w:r>
    </w:p>
    <w:p>
      <w:r>
        <w:t>@hippiekat I AM WONDERFULLLL. i went to the ppooool. i forgot my floatiez though</w:t>
      </w:r>
    </w:p>
    <w:p>
      <w:r>
        <w:t>@laurawrholmez  I know! they were running out though, Soph had to get a massive one...</w:t>
      </w:r>
    </w:p>
    <w:p>
      <w:r>
        <w:t>Time i get into The Game they cancel it there will not be a 4th season  i like that show!</w:t>
      </w:r>
    </w:p>
    <w:p>
      <w:r>
        <w:t>wondering if anyone has seen my cell phone i cant find it anywhere</w:t>
      </w:r>
    </w:p>
    <w:p>
      <w:r>
        <w:t>Stubbed my little toe this morning on my file cabinet ... and it's turning black</w:t>
      </w:r>
    </w:p>
    <w:p>
      <w:r>
        <w:t>Laina has her recital tonight. Not going but going to the second one tomorrow. Home all alone</w:t>
      </w:r>
    </w:p>
    <w:p>
      <w:r>
        <w:t>i am SOOO mad...yesterday and today...SUCKED!!!so much!</w:t>
      </w:r>
    </w:p>
    <w:p>
      <w:r>
        <w:t>my girl friend also dropped me</w:t>
      </w:r>
    </w:p>
    <w:p>
      <w:r>
        <w:t>Arg Exile still has that problem with Alt-Tabbing</w:t>
      </w:r>
    </w:p>
    <w:p>
      <w:r>
        <w:t>@DanfromAston I have heard that about a lot of programs like that, we go to a large chain of learning centers, sorry for you!</w:t>
      </w:r>
    </w:p>
    <w:p>
      <w:r>
        <w:t>@soozafritz I'm bored too  I have got NOTHING to do.</w:t>
      </w:r>
    </w:p>
    <w:p>
      <w:r>
        <w:t>@theloudninja Not by choice.  I have to use it for that one project that never ends!</w:t>
      </w:r>
    </w:p>
    <w:p>
      <w:r>
        <w:t>Watching QI on Dave - still quite bored! Not even Adam Davis can cheer me up.  And he's quite funny.</w:t>
      </w:r>
    </w:p>
    <w:p>
      <w:r>
        <w:t>@mfharrison I still have another hour.</w:t>
      </w:r>
    </w:p>
    <w:p>
      <w:r>
        <w:t>@yelyahwilliams  but i love your haaaaair!</w:t>
      </w:r>
    </w:p>
    <w:p>
      <w:r>
        <w:t>please?</w:t>
      </w:r>
    </w:p>
    <w:p>
      <w:r>
        <w:t>I am trying to upload my background from twitbacks. its not working</w:t>
      </w:r>
    </w:p>
    <w:p>
      <w:r>
        <w:t>@KelleyLCarter: Yeah, I fell asleep  I'm sorry. No way in the world I was waking up @ 7am lol. I had to work @ 9am.</w:t>
      </w:r>
    </w:p>
    <w:p>
      <w:r>
        <w:t>@msfeather24 You're the one getting married on me</w:t>
      </w:r>
    </w:p>
    <w:p>
      <w:r>
        <w:t>is cold and wished to go back to bed</w:t>
      </w:r>
    </w:p>
    <w:p>
      <w:r>
        <w:t>Why does my boss have to come in today.....</w:t>
      </w:r>
    </w:p>
    <w:p>
      <w:r>
        <w:t>LOL Was it nice today? because I totally just woke up and wasted my day  Working on a few things for this youtube project I'm in! w00t!</w:t>
      </w:r>
    </w:p>
    <w:p>
      <w:r>
        <w:t>@JayLenoTonight Good luck tonight on the big finale show!</w:t>
      </w:r>
    </w:p>
    <w:p>
      <w:r>
        <w:t>@thatlass as much as i love to be hopeful, i reckon the chances are minimal =P i'm never gonna get my cake and stuff</w:t>
      </w:r>
    </w:p>
    <w:p>
      <w:r>
        <w:t>my pic didn't work</w:t>
      </w:r>
    </w:p>
    <w:p>
      <w:r>
        <w:t>My brother is planning on moving to vietnam and staying there forever..</w:t>
      </w:r>
    </w:p>
    <w:p>
      <w:r>
        <w:t>school and the guy i like was talking to the girl i cant stand at all!!  ppl are just sooo...ughhhh!!</w:t>
      </w:r>
    </w:p>
    <w:p>
      <w:r>
        <w:t>is missing Tampa</w:t>
      </w:r>
    </w:p>
    <w:p>
      <w:r>
        <w:t>My hips are too wide to rock those mario Kart shorts  why couldn i have the bone structure of a 12 year old boy?</w:t>
      </w:r>
    </w:p>
    <w:p>
      <w:r>
        <w:t>@Crossbow1 YOU'RE TELLING ME.</w:t>
      </w:r>
    </w:p>
    <w:p>
      <w:r>
        <w:t>On my way to work, cant be bothered</w:t>
      </w:r>
    </w:p>
    <w:p>
      <w:r>
        <w:t>@BitchNotAPerson I can understand the fear. I feel that way about many things. You really need motivation to overcome it. Mine was guilt</w:t>
      </w:r>
    </w:p>
    <w:p>
      <w:r>
        <w:t>Left windows down a bit. Seats got pretty yet</w:t>
      </w:r>
    </w:p>
    <w:p>
      <w:r>
        <w:t>Got let go today</w:t>
      </w:r>
    </w:p>
    <w:p>
      <w:r>
        <w:t>@Tiffers62 thanks... 6 lbs in 3 weeks</w:t>
      </w:r>
    </w:p>
    <w:p>
      <w:r>
        <w:t>@blkademic I'm sorry to hear that! sometimes family sucks</w:t>
      </w:r>
    </w:p>
    <w:p>
      <w:r>
        <w:t>Sick at home and so bored  I want to get better already so I can enjoy being a college grad!</w:t>
      </w:r>
    </w:p>
    <w:p>
      <w:r>
        <w:t>Hey every1! Do yesterday was my prom and it was the best. I wanna go back in time :] Ima miss every  new picks up soon myspace.com/risound</w:t>
      </w:r>
    </w:p>
    <w:p>
      <w:r>
        <w:t>@jgullam  awesome! All deserved I'm sure. Miss the Crabs games</w:t>
      </w:r>
    </w:p>
    <w:p>
      <w:r>
        <w:t>weekend, bought Lost Odyssey, YAY  ------- however, my 360 RROD'ed on me  it's the second time</w:t>
      </w:r>
    </w:p>
    <w:p>
      <w:r>
        <w:t>GREG NOOOOO DON@T LEAVE ME  U SHUD HAVE GONE THROOOOOOOOOOOOOO!!!!!! im gonna find u restaurant don't worry lol  cry cry cry</w:t>
      </w:r>
    </w:p>
    <w:p>
      <w:r>
        <w:t>@beherenw lol must contribute to the destruction of language...awww</w:t>
      </w:r>
    </w:p>
    <w:p>
      <w:r>
        <w:t>@JonasBrothers MY FAV. SONG IS UH...honestly, its rude for u to make us choose.  lol I love 'em all!</w:t>
      </w:r>
    </w:p>
    <w:p>
      <w:r>
        <w:t>@RyanSeacrest that was such a tease!  I cant wait til Sunday!!  but then after that, nothing until November   oh well, i can wait!</w:t>
      </w:r>
    </w:p>
    <w:p>
      <w:r>
        <w:t>no southland this wk</w:t>
      </w:r>
    </w:p>
    <w:p>
      <w:r>
        <w:t>@Scrapbooks We don't have either of those here.</w:t>
      </w:r>
    </w:p>
    <w:p>
      <w:r>
        <w:t>gotta go twitterers (?) my stupid sister wants to go on facebook  oging to montreal 2morrow so i wont be on for a while! bye!! XoXox &lt;33</w:t>
      </w:r>
    </w:p>
    <w:p>
      <w:r>
        <w:t>@jr_smith1 wats i got luck for u guys to beat la!! lol i would like to see this best wishes to the denver nuggets but my cavs are done</w:t>
      </w:r>
    </w:p>
    <w:p>
      <w:r>
        <w:t>http://twitpic.com/67hvr - This picture is from last year freshman year how I miss thos days</w:t>
      </w:r>
    </w:p>
    <w:p>
      <w:r>
        <w:t>Just had a horrible experience with a dentist.  Had a crown made that doesn't fit right and they won't fix it or give back the money.</w:t>
      </w:r>
    </w:p>
    <w:p>
      <w:r>
        <w:t>is not having a good day... I havent had a good week forreal!!</w:t>
      </w:r>
    </w:p>
    <w:p>
      <w:r>
        <w:t>damn, my photo is gone!</w:t>
      </w:r>
    </w:p>
    <w:p>
      <w:r>
        <w:t>@RainbowEagle Yeah I replied!! I meant to take a photo of my drink but I was laaazy and didnt'  x</w:t>
      </w:r>
    </w:p>
    <w:p>
      <w:r>
        <w:t>is off 2 bed. gon force the sandman 2 com do wot he do since it dont look like there's gon be any partyin 2nyt</w:t>
      </w:r>
    </w:p>
    <w:p>
      <w:r>
        <w:t>I had 2 hoes .. now I have none</w:t>
      </w:r>
    </w:p>
    <w:p>
      <w:r>
        <w:t>@daisydelfina my location thing? Through ubertwitter...it has an option to include locations! Jon uses uber, but he has it off  lol</w:t>
      </w:r>
    </w:p>
    <w:p>
      <w:r>
        <w:t>http://twitpic.com/67hw5 - Session almost over</w:t>
      </w:r>
    </w:p>
    <w:p>
      <w:r>
        <w:t>Ok the thunder is scaring me</w:t>
      </w:r>
    </w:p>
    <w:p>
      <w:r>
        <w:t>@Fall_in_love aww me too!!!  we miss you.</w:t>
      </w:r>
    </w:p>
    <w:p>
      <w:r>
        <w:t>@JSNorwood oh, are we not doing that anymore?</w:t>
      </w:r>
    </w:p>
    <w:p>
      <w:r>
        <w:t>Was late today, due to construction!!!      tGif...</w:t>
      </w:r>
    </w:p>
    <w:p>
      <w:r>
        <w:t>Placed a $2 bet on a sure thing and lost.  no more betting for me!</w:t>
      </w:r>
    </w:p>
    <w:p>
      <w:r>
        <w:t>"Your gonna miss this, Your gonna want this back, Your gonna wish these days hadn't gone by so fast"  So true I already miss this year</w:t>
      </w:r>
    </w:p>
    <w:p>
      <w:r>
        <w:t>we're getting another puppy  ... not cool... really</w:t>
      </w:r>
    </w:p>
    <w:p>
      <w:r>
        <w:t>we're getting another puppy  ... not cool... really</w:t>
      </w:r>
    </w:p>
    <w:p>
      <w:r>
        <w:t>@glasgirl @sallyslytherin amason seems to think hamburger a-go-gos don't get it till october! well now....</w:t>
      </w:r>
    </w:p>
    <w:p>
      <w:r>
        <w:t>woo hoo its friday!! ....wait.... i have to work at the cleaners tomorrow.</w:t>
      </w:r>
    </w:p>
    <w:p>
      <w:r>
        <w:t>Jus got done swimming! Soon ima need to stay outta the sun</w:t>
      </w:r>
    </w:p>
    <w:p>
      <w:r>
        <w:t>@fishkutta omg kool. I'm not on the road</w:t>
      </w:r>
    </w:p>
    <w:p>
      <w:r>
        <w:t>@KaseyTheGreat I submitted my resume the same day and saw no answer back. Oh well...</w:t>
      </w:r>
    </w:p>
    <w:p>
      <w:r>
        <w:t>Thanks for your definition of throwbie!  Editors reviewed your entry and have decided to not publish it.</w:t>
      </w:r>
    </w:p>
    <w:p>
      <w:r>
        <w:t>I soooo need to catch up on all this NEW @anoopdoggdesai stuff!! Going to the airport to fly home from VEGAS</w:t>
      </w:r>
    </w:p>
    <w:p>
      <w:r>
        <w:t>@SEXONWHEELS  thats it, rub it in that ur seeing morrissey! il just go and cry in the corner  x</w:t>
      </w:r>
    </w:p>
    <w:p>
      <w:r>
        <w:t>@mercadoasaria I don't know you, but you made me lose</w:t>
      </w:r>
    </w:p>
    <w:p>
      <w:r>
        <w:t>I spent my whole dream cooking a delicious meal, but I woke up before I got to try it</w:t>
      </w:r>
    </w:p>
    <w:p>
      <w:r>
        <w:t>@gergtreble I trailed the streets of Sheffield and couldn't find the pub!  And all the numbers I had were landlines. How goes it?</w:t>
      </w:r>
    </w:p>
    <w:p>
      <w:r>
        <w:t>I need to relocate to the west coast.. This weather here is killin me!!!</w:t>
      </w:r>
    </w:p>
    <w:p>
      <w:r>
        <w:t>Heading to a wedding</w:t>
      </w:r>
    </w:p>
    <w:p>
      <w:r>
        <w:t>sam and sean are teasing me saying they are gonna get wings without me</w:t>
      </w:r>
    </w:p>
    <w:p>
      <w:r>
        <w:t>its all over! no more high school</w:t>
      </w:r>
    </w:p>
    <w:p>
      <w:r>
        <w:t>@avinashkaushik how about a new article on finding your YouTube channel stats in your Google Analytics account? Can't find it</w:t>
      </w:r>
    </w:p>
    <w:p>
      <w:r>
        <w:t>Nnnnoooooo!!!! Just learned we've got a frost warning for tonight!</w:t>
      </w:r>
    </w:p>
    <w:p>
      <w:r>
        <w:t>@mileycyrus why you never answer me...</w:t>
      </w:r>
    </w:p>
    <w:p>
      <w:r>
        <w:t>What a day, 12 hours work  But I'd really like my job, it's fabulous :b</w:t>
      </w:r>
    </w:p>
    <w:p>
      <w:r>
        <w:t>@allysonrobinson I am working my way through a bottle of Excedrin. Maybe we are twins.</w:t>
      </w:r>
    </w:p>
    <w:p>
      <w:r>
        <w:t>Under sooooo much stress lately</w:t>
      </w:r>
    </w:p>
    <w:p>
      <w:r>
        <w:t>Gees can this week get anymore horrible....now i cant go to spain</w:t>
      </w:r>
    </w:p>
    <w:p>
      <w:r>
        <w:t>@JasonJMikeMgmt ur taking tease lessons from the guys! No fair   LOL, oh well, we'll wait as patiently as we can!</w:t>
      </w:r>
    </w:p>
    <w:p>
      <w:r>
        <w:t>@sand67 so sad...sorry to hear that.  She was a sweet dog.</w:t>
      </w:r>
    </w:p>
    <w:p>
      <w:r>
        <w:t>Fucking neighbors are slamming the door as a hobby. Good thing the middle class is dying and Ill rent forever!</w:t>
      </w:r>
    </w:p>
    <w:p>
      <w:r>
        <w:t>me and chloe are drinking away our sorrows, Dreambears SO should've got through</w:t>
      </w:r>
    </w:p>
    <w:p>
      <w:r>
        <w:t>I'm always the last one in the office....especially on Friday</w:t>
      </w:r>
    </w:p>
    <w:p>
      <w:r>
        <w:t>@epiphanygirl man i missed it!! Ive been waitn all day 4 u 2 giv the tix away &amp; then whn im rappn up @ wrk u gav my tix away! Im sad!</w:t>
      </w:r>
    </w:p>
    <w:p>
      <w:r>
        <w:t>@enslaved2564 me too</w:t>
      </w:r>
    </w:p>
    <w:p>
      <w:r>
        <w:t>is loving the half day! If only it wasn't raining.  Soccer Practice tonightt.</w:t>
      </w:r>
    </w:p>
    <w:p>
      <w:r>
        <w:t>ugh trek of hollie steel  she annoys me &gt;</w:t>
      </w:r>
    </w:p>
    <w:p>
      <w:r>
        <w:t>@IfeBaby</w:t>
      </w:r>
    </w:p>
    <w:p>
      <w:r>
        <w:t>im pretty sure i miss watching "Yo Gabba Gabba" with my niece</w:t>
      </w:r>
    </w:p>
    <w:p>
      <w:r>
        <w:t>the dates of the hockey games were confused they're next week</w:t>
      </w:r>
    </w:p>
    <w:p>
      <w:r>
        <w:t>My Sharpie is running DANGERously low on ink</w:t>
      </w:r>
    </w:p>
    <w:p>
      <w:r>
        <w:t>Facebook decided I'm annoying or abusive because I add lots of friends. At least I have no distractions from coursework now...</w:t>
      </w:r>
    </w:p>
    <w:p>
      <w:r>
        <w:t>@problogger I know, the suns not even up and ive been up for an hr. Tossa decided to sleep ON my side and cold nose me.</w:t>
      </w:r>
    </w:p>
    <w:p>
      <w:r>
        <w:t>Having a light depression. Just payed an extra bill from last years taxes... Must find a country with a tax that is lower than 56%</w:t>
      </w:r>
    </w:p>
    <w:p>
      <w:r>
        <w:t>@mitchelmusso i guess you get loads of emails &amp; people asking you stuff al the time but i seriously wonder if you ever read my comments  x</w:t>
      </w:r>
    </w:p>
    <w:p>
      <w:r>
        <w:t>at homee. bored plzz! someone txt me about doing something this weekend.</w:t>
      </w:r>
    </w:p>
    <w:p>
      <w:r>
        <w:t>I hve a fat kink in my neck  maybe someone handsome will massage it out later?  we'll see!</w:t>
      </w:r>
    </w:p>
    <w:p>
      <w:r>
        <w:t>were playing at 7 @ club impact tomorrow! finally got shirts! woopity doo! i want a slurpeeee sooo bad right now</w:t>
      </w:r>
    </w:p>
    <w:p>
      <w:r>
        <w:t>Doesn't have to go to work tomorrow! Good times! Revision though</w:t>
      </w:r>
    </w:p>
    <w:p>
      <w:r>
        <w:t>never does  anything good school and rabbit it my life cycle dunno how to tune a giutar so i am stuffed</w:t>
      </w:r>
    </w:p>
    <w:p>
      <w:r>
        <w:t>@Momofnation is it bad that I sort of want her to miss me?  I know I will be missing her.</w:t>
      </w:r>
    </w:p>
    <w:p>
      <w:r>
        <w:t>@JDuckworth I'm so jealous! Wish I could join u. It's so cold in LA right now.</w:t>
      </w:r>
    </w:p>
    <w:p>
      <w:r>
        <w:t>Poor little Holly will be up all night preparing her act for tomorrow</w:t>
      </w:r>
    </w:p>
    <w:p>
      <w:r>
        <w:t>My fingers hurt</w:t>
      </w:r>
    </w:p>
    <w:p>
      <w:r>
        <w:t>I miss my daddy so much.</w:t>
      </w:r>
    </w:p>
    <w:p>
      <w:r>
        <w:t>Excited bout going out 2nite but bummed cuz im da designated driver. So no drinking for Angie!</w:t>
      </w:r>
    </w:p>
    <w:p>
      <w:r>
        <w:t>@dollymix184 Wow, I've officially lost all faith in Britain, looks like our wishes weren't met, sadly</w:t>
      </w:r>
    </w:p>
    <w:p>
      <w:r>
        <w:t>just cried all the way through the final episode of ER... and the 'previously on ER' documentary about it!</w:t>
      </w:r>
    </w:p>
    <w:p>
      <w:r>
        <w:t>@NikkiCrivello i've got really bad arthritus in my left hand. I cant use my thumb at all</w:t>
      </w:r>
    </w:p>
    <w:p>
      <w:r>
        <w:t>@SHELLiZAY hmmm Essense awards would be fun... but also pricy</w:t>
      </w:r>
    </w:p>
    <w:p>
      <w:r>
        <w:t>@ricanitaliana89 u really don't think so?  maybe ur right....lol. btw what phone u using? think u told me b4...i might have an app for u</w:t>
      </w:r>
    </w:p>
    <w:p>
      <w:r>
        <w:t>is tired. 04:30 alarm setting will do that  Off to bed as soon as my bloody iPhone Backup and Sync finishes.</w:t>
      </w:r>
    </w:p>
    <w:p>
      <w:r>
        <w:t>Hmm, had first pizza in ages and feel a bit sick now  That'll teach me!</w:t>
      </w:r>
    </w:p>
    <w:p>
      <w:r>
        <w:t>is sick and it doesn't seem like i'm getting better</w:t>
      </w:r>
    </w:p>
    <w:p>
      <w:r>
        <w:t>Im going bed i dnt feel well as always</w:t>
      </w:r>
    </w:p>
    <w:p>
      <w:r>
        <w:t>@misst7 yes, actually, I am. When I'm home, moms does the laundry &amp; I do the babysitting. She broke something that didn't need 2 b fixed</w:t>
      </w:r>
    </w:p>
    <w:p>
      <w:r>
        <w:t>@DonnieWahlberg Mr. Ddub how bout' announcing a new date for the NC shows? please don't leave us out. i got my refund 2day for 5*</w:t>
      </w:r>
    </w:p>
    <w:p>
      <w:r>
        <w:t>@ProudKiwi missed you by 10 min, haha. went to sleep at 15 past, but had a major anxiety attack around 630 again. ugh.  boo</w:t>
      </w:r>
    </w:p>
    <w:p>
      <w:r>
        <w:t>@julezykins must be kidding. No boys (definately)(I hope anyway o_O) and no girls (probably) honest I must be proper ugly no-one likes me</w:t>
      </w:r>
    </w:p>
    <w:p>
      <w:r>
        <w:t>I am finally on a roll... now time to stop.   Is it weird when you love what you do?</w:t>
      </w:r>
    </w:p>
    <w:p>
      <w:r>
        <w:t>OMG I'VE JUST SEEN WHAT HAPPENED TO HOLLIE! POOR ICKLE ONE</w:t>
      </w:r>
    </w:p>
    <w:p>
      <w:r>
        <w:t>really is missing her daughters in Haiti!  Wishing i could go back.</w:t>
      </w:r>
    </w:p>
    <w:p>
      <w:r>
        <w:t>man, i ain't been without V's presence in a minute...i feel like a lil kid with no momma</w:t>
      </w:r>
    </w:p>
    <w:p>
      <w:r>
        <w:t>@batman_sounds bicycle? Sucks i cant ride with you</w:t>
      </w:r>
    </w:p>
    <w:p>
      <w:r>
        <w:t>whew. did some more vacuuming. what a good time! You should vacuum.</w:t>
      </w:r>
    </w:p>
    <w:p>
      <w:r>
        <w:t>@jonasbrothers please nick, say happy birthday to me. my birthday was yesterday!</w:t>
      </w:r>
    </w:p>
    <w:p>
      <w:r>
        <w:t>WOW. My teacher just called me a skunk cuz of my hair</w:t>
      </w:r>
    </w:p>
    <w:p>
      <w:r>
        <w:t>wishes zak wuld trust me enough to give me bac my necklace  i want it back, but he thinks i'll cut with it..... http://plurk.com/p/x2qkb</w:t>
      </w:r>
    </w:p>
    <w:p>
      <w:r>
        <w:t>http://twitpic.com/67i90 - My plans have been ruined</w:t>
      </w:r>
    </w:p>
    <w:p>
      <w:r>
        <w:t>@robotadam I was hoping I could just drop them into ~/.vim so both Vim and MacVim could share them</w:t>
      </w:r>
    </w:p>
    <w:p>
      <w:r>
        <w:t>@tassilovivaslap ich will auch zur Aftershowparty</w:t>
      </w:r>
    </w:p>
    <w:p>
      <w:r>
        <w:t>Just got to work. Only today and three days left.  my heart is breaking.</w:t>
      </w:r>
    </w:p>
    <w:p>
      <w:r>
        <w:t>Fuck, we have some kind of bugs in our house. And we dont know why or what it is</w:t>
      </w:r>
    </w:p>
    <w:p>
      <w:r>
        <w:t>@Mileycyrus I can't Vote 4 u a the MTV movie awards. There is no vote button. Is it cause i live in sweden? I wanna vote 4 u 2  u rock xo</w:t>
      </w:r>
    </w:p>
    <w:p>
      <w:r>
        <w:t>@CaptainFlashman  Oh no - Poor you!!</w:t>
      </w:r>
    </w:p>
    <w:p>
      <w:r>
        <w:t>great cant eve locate my phone! there goes 200 down the drain</w:t>
      </w:r>
    </w:p>
    <w:p>
      <w:r>
        <w:t>Gettin my cardio on right now. Walkin to the train station awww I so miss the gym</w:t>
      </w:r>
    </w:p>
    <w:p>
      <w:r>
        <w:t>I hate life at the mo, it sucks</w:t>
      </w:r>
    </w:p>
    <w:p>
      <w:r>
        <w:t>@active_girl - Bummer...mail came but package didn't</w:t>
      </w:r>
    </w:p>
    <w:p>
      <w:r>
        <w:t>just got home and  i got to freakkin clen</w:t>
      </w:r>
    </w:p>
    <w:p>
      <w:r>
        <w:t>@lilyroseallen yes........there are many cool things americans cannot watch</w:t>
      </w:r>
    </w:p>
    <w:p>
      <w:r>
        <w:t>Choir assembly was bad  it's fucking hot, yay!</w:t>
      </w:r>
    </w:p>
    <w:p>
      <w:r>
        <w:t>So into sweating degens at the WSOP I'm using twitter</w:t>
      </w:r>
    </w:p>
    <w:p>
      <w:r>
        <w:t>I is so lonely</w:t>
      </w:r>
    </w:p>
    <w:p>
      <w:r>
        <w:t>@chante4dannyxxx Nope probably revision  Hbu? x</w:t>
      </w:r>
    </w:p>
    <w:p>
      <w:r>
        <w:t>#BGT should little Holly perform in tomorrow night's final? Poor little mite looked terrified. So brave and fantastic voice but scared</w:t>
      </w:r>
    </w:p>
    <w:p>
      <w:r>
        <w:t>Husband Went off to bed, now off to missing him again until he is off again Tuesday</w:t>
      </w:r>
    </w:p>
    <w:p>
      <w:r>
        <w:t>@ladyinurdreamz dude!!! wtf!! I text you this morning so that you can take care of me! so uncool..... it's confirmed... you hate me</w:t>
      </w:r>
    </w:p>
    <w:p>
      <w:r>
        <w:t>@clubflys no decleration yet but crazy ass Koreans aren't playing nice anymore  what do u thinks next? I'm thinking war</w:t>
      </w:r>
    </w:p>
    <w:p>
      <w:r>
        <w:t>http://twitpic.com/67iab - Rounding bases - she was fast during relays. Not so fast during the game</w:t>
      </w:r>
    </w:p>
    <w:p>
      <w:r>
        <w:t>Guess I have to go back and scrape out the oven now. Blerg</w:t>
      </w:r>
    </w:p>
    <w:p>
      <w:r>
        <w:t>Dad asked my why I was sticking my tongue out while I was ironing, and I told him it was so I didn't burn my finger, as I burnt my finger</w:t>
      </w:r>
    </w:p>
    <w:p>
      <w:r>
        <w:t>@simonruggles I would much rather you didn't punch yourself in the face...it might hurt</w:t>
      </w:r>
    </w:p>
    <w:p>
      <w:r>
        <w:t>@peacefullvegan I LOVE PD! So fucking good! I wanted to try something new...I give it 2.5/5 stars. It's meh.</w:t>
      </w:r>
    </w:p>
    <w:p>
      <w:r>
        <w:t>Gotta get up early tomorrow...gotta be at work for 9</w:t>
      </w:r>
    </w:p>
    <w:p>
      <w:r>
        <w:t>oh godddd I coughed up a little bit of taco</w:t>
      </w:r>
    </w:p>
    <w:p>
      <w:r>
        <w:t>BGT was just amazing tonight, and threee amazing acts got sent home</w:t>
      </w:r>
    </w:p>
    <w:p>
      <w:r>
        <w:t>@prd3000 Also, I am technologically challenged and have a cell phone that only makes phone calls.  Can't #tweetb4Ueat</w:t>
      </w:r>
    </w:p>
    <w:p>
      <w:r>
        <w:t>got my car back and excited/sad for the going away party I'm attending tonight. Dani is going back to Brazil...</w:t>
      </w:r>
    </w:p>
    <w:p>
      <w:r>
        <w:t>why on twitter does no one talk 2 me i know your all celebs and i'm nt but it's nice to be spoken to once in a while</w:t>
      </w:r>
    </w:p>
    <w:p>
      <w:r>
        <w:t>What happened to the warm?  I will commence pouting until it returns READYSETGO</w:t>
      </w:r>
    </w:p>
    <w:p>
      <w:r>
        <w:t>fridayyyyy!!.... but i'm working</w:t>
      </w:r>
    </w:p>
    <w:p>
      <w:r>
        <w:t>@skaterdays LOL, such a dork. Hmm, is that book pretty good? Maybe I should check it out. That's why 4gb sucks  8 isn't much better.</w:t>
      </w:r>
    </w:p>
    <w:p>
      <w:r>
        <w:t>@Rhea_C hahaha i agree. im s glad Aiden won tonights show and greg should have got the other place</w:t>
      </w:r>
    </w:p>
    <w:p>
      <w:r>
        <w:t>wishes it was this time last week</w:t>
      </w:r>
    </w:p>
    <w:p>
      <w:r>
        <w:t>@whitney_g my day just hasnt been the same without ur running conversation all day</w:t>
      </w:r>
    </w:p>
    <w:p>
      <w:r>
        <w:t>@LeesaB nooooooooooooooo! well the 4G will prob be out in June but that doesn't help u now</w:t>
      </w:r>
    </w:p>
    <w:p>
      <w:r>
        <w:t>Computer is packed away. There goes my life. Right into a cardboard box.</w:t>
      </w:r>
    </w:p>
    <w:p>
      <w:r>
        <w:t>@yellowflowers87 aww I don't want u to suffer  it's just Midol isn't working for me. Grrrrr I hate that stuff. But I love you tho.</w:t>
      </w:r>
    </w:p>
    <w:p>
      <w:r>
        <w:t>gots a headache now</w:t>
      </w:r>
    </w:p>
    <w:p>
      <w:r>
        <w:t>I am very bummed that there are no babydoll or spaghetti-strap tank Three Wolf Moon t-shirts. Love the meme; hate wearing a fabric box.</w:t>
      </w:r>
    </w:p>
    <w:p>
      <w:r>
        <w:t>@itstayloryall you didnt include Taylor in the "Follow Friday"</w:t>
      </w:r>
    </w:p>
    <w:p>
      <w:r>
        <w:t>Phoneless for the next couple of hours. No one to blame but myself.</w:t>
      </w:r>
    </w:p>
    <w:p>
      <w:r>
        <w:t>At home now. Feeling very tired. I want to take a nap but I can't.</w:t>
      </w:r>
    </w:p>
    <w:p>
      <w:r>
        <w:t>@britttnicole you don't like them?</w:t>
      </w:r>
    </w:p>
    <w:p>
      <w:r>
        <w:t>@AndreaaaB ooops! the last link is the same as the first! sry my mistake</w:t>
      </w:r>
    </w:p>
    <w:p>
      <w:r>
        <w:t>I need a job to keep me above waters...thought I had one but apparently its "Casual" so now on the search again</w:t>
      </w:r>
    </w:p>
    <w:p>
      <w:r>
        <w:t>@PerezHilton perez....... The YouTube video isn't working</w:t>
      </w:r>
    </w:p>
    <w:p>
      <w:r>
        <w:t>@RetroRewind Something 2 get your attention 2 get Sexify My Love played http://twitpic.com/67i82 What? It worked last time! No $ 2 bribe</w:t>
      </w:r>
    </w:p>
    <w:p>
      <w:r>
        <w:t>My flip flop just broke...walking in downtown seattle</w:t>
      </w:r>
    </w:p>
    <w:p>
      <w:r>
        <w:t>@Jordanknight Hi Jordan i'm gonna all of u...I know ur busy and i know ur probably tired. but please reschedule NC. don't leave us out.</w:t>
      </w:r>
    </w:p>
    <w:p>
      <w:r>
        <w:t>@RussellMoyer ahaha i know. but now i can't do anything over the weekend</w:t>
      </w:r>
    </w:p>
    <w:p>
      <w:r>
        <w:t>is a lil sad bc I wont be able toeat a hot dog and Big Kahuna cookie sandwich at the Ranger game tonight!</w:t>
      </w:r>
    </w:p>
    <w:p>
      <w:r>
        <w:t>GREG D: You should have cried too :L You could have got through!!   I still love you Greg. #BGT</w:t>
      </w:r>
    </w:p>
    <w:p>
      <w:r>
        <w:t>@djmo27 Don't count on it</w:t>
      </w:r>
    </w:p>
    <w:p>
      <w:r>
        <w:t>@itslisali Too bad I can't come!  Enjoy urself tho.</w:t>
      </w:r>
    </w:p>
    <w:p>
      <w:r>
        <w:t>I'm trying to tag myself on @Jonasbrothers picture on facebook but it already has 50 tags.  lol</w:t>
      </w:r>
    </w:p>
    <w:p>
      <w:r>
        <w:t>Finally, I got my teaching load confusion cleared. I will teach 3 third year sections but with a catch.</w:t>
      </w:r>
    </w:p>
    <w:p>
      <w:r>
        <w:t>@jonasbrothers pleaseeeee .. it was the only thing I wanted for my birthdayyyy!  please say happy birthday to me!</w:t>
      </w:r>
    </w:p>
    <w:p>
      <w:r>
        <w:t>@RyaNakaTheR i havent been out west since 07...i think i picked a bad wknd b/c its overcast out here tho</w:t>
      </w:r>
    </w:p>
    <w:p>
      <w:r>
        <w:t>I'm boredddd. The day has gone quick  I don't like it!</w:t>
      </w:r>
    </w:p>
    <w:p>
      <w:r>
        <w:t>even though it's only 7am on Saturday morning, it feels like the weekend is already over. btw I'm awake because I had a bad dream..</w:t>
      </w:r>
    </w:p>
    <w:p>
      <w:r>
        <w:t>Darn, I had one and it slipped right through my fingers</w:t>
      </w:r>
    </w:p>
    <w:p>
      <w:r>
        <w:t>@looloojoju aww  im ok been stuck on a coach coming back from nans today and its been lovely sunshine too  xx</w:t>
      </w:r>
    </w:p>
    <w:p>
      <w:r>
        <w:t>Finally the school day ended, Friday Friday Friday w00t! But it's raining outside.</w:t>
      </w:r>
    </w:p>
    <w:p>
      <w:r>
        <w:t>i have a headache</w:t>
      </w:r>
    </w:p>
    <w:p>
      <w:r>
        <w:t>nothing much on tv, seen most of the good stuff...think i'll go to bed soon, but it's too hot to sleep</w:t>
      </w:r>
    </w:p>
    <w:p>
      <w:r>
        <w:t>ya could hit me up on aim or here cause i am mad bored nuttin 2 do</w:t>
      </w:r>
    </w:p>
    <w:p>
      <w:r>
        <w:t>Heyya guys! does anyone know how to give formulas to create a sudoku? Please help</w:t>
      </w:r>
    </w:p>
    <w:p>
      <w:r>
        <w:t>I need to play inFamous... Where's a free Blockbuster rental coupon when you need one? I miss that Coke Reward</w:t>
      </w:r>
    </w:p>
    <w:p>
      <w:r>
        <w:t>justwatched the most depressing episode of Jon  Kate EVER!!!i actually almost cried.</w:t>
      </w:r>
    </w:p>
    <w:p>
      <w:r>
        <w:t>soreeeee throattttttt</w:t>
      </w:r>
    </w:p>
    <w:p>
      <w:r>
        <w:t>Wish I had a laptop charger so I could tweet faster</w:t>
      </w:r>
    </w:p>
    <w:p>
      <w:r>
        <w:t>is veryyy upset she cant go to hacienda tonight because the stupid nuggets game</w:t>
      </w:r>
    </w:p>
    <w:p>
      <w:r>
        <w:t>im feeling like ish!  i just wanna go home and go mimis</w:t>
      </w:r>
    </w:p>
    <w:p>
      <w:r>
        <w:t>ohhhh my feet ache</w:t>
      </w:r>
    </w:p>
    <w:p>
      <w:r>
        <w:t>Dad asked me why I was sticking my tongue out while I was ironing, and I told him it was so I didn't burn my finger, as I burnt my finger</w:t>
      </w:r>
    </w:p>
    <w:p>
      <w:r>
        <w:t>When you FEEL you can not LIVE without something is when IT is taken away.   Oh, to do it all over again with what I know now.    Movin ON</w:t>
      </w:r>
    </w:p>
    <w:p>
      <w:r>
        <w:t>got a super cold!</w:t>
      </w:r>
    </w:p>
    <w:p>
      <w:r>
        <w:t>Comin back from the mall didnt get anything cause i have no money and stuff  but tuesday is pay day ilu ~Joshy~</w:t>
      </w:r>
    </w:p>
    <w:p>
      <w:r>
        <w:t>@ceramicheart gonna go home and TRY to take a nap. I am emotionally exhausted   ... I will be in after.. &lt;3</w:t>
      </w:r>
    </w:p>
    <w:p>
      <w:r>
        <w:t>@hannybfirst wEe ArR SoWbUr i PrOmIsS. tHe StYoOpId FlYiNg ThInG hAzZuNt KuM OwT aGaNe. iTt Iz hYdInG sUmWaRe aNd LaRfFiNg aTt Us.</w:t>
      </w:r>
    </w:p>
    <w:p>
      <w:r>
        <w:t>Don't have the Will power to finish hour two of my work out</w:t>
      </w:r>
    </w:p>
    <w:p>
      <w:r>
        <w:t>@man_wi_no_name nope!  the printer in the library didn't work, ill have to pass it in monday</w:t>
      </w:r>
    </w:p>
    <w:p>
      <w:r>
        <w:t>I have a stomach ache... Totally sucks</w:t>
      </w:r>
    </w:p>
    <w:p>
      <w:r>
        <w:t>i am the only arabic girl who's online  every one is  a sleep ..</w:t>
      </w:r>
    </w:p>
    <w:p>
      <w:r>
        <w:t>@donotrefreeze THAT'S A SHAME REALLY</w:t>
      </w:r>
    </w:p>
    <w:p>
      <w:r>
        <w:t>3 margs. Driving home in the rain now</w:t>
      </w:r>
    </w:p>
    <w:p>
      <w:r>
        <w:t>@McFlyingGirl  i got too do course work   i hate it it is hard this one</w:t>
      </w:r>
    </w:p>
    <w:p>
      <w:r>
        <w:t>@Fortyisthenew20 i was stupid and didnt get it, now i cant find it.  i think i have to do ebay but that scares me</w:t>
      </w:r>
    </w:p>
    <w:p>
      <w:r>
        <w:t>@abacab1975 I'm not sure which part you're replying to, lol - but BB starts soon</w:t>
      </w:r>
    </w:p>
    <w:p>
      <w:r>
        <w:t>Not babysitting tonight. I miss that kid.</w:t>
      </w:r>
    </w:p>
    <w:p>
      <w:r>
        <w:t>LUCY IS HATING ON MY GWEG!</w:t>
      </w:r>
    </w:p>
    <w:p>
      <w:r>
        <w:t>@yelyahwilliams you didn't include @itstayloryall in the "Follow Friday"</w:t>
      </w:r>
    </w:p>
    <w:p>
      <w:r>
        <w:t>my new picture won't upload!!!</w:t>
      </w:r>
    </w:p>
    <w:p>
      <w:r>
        <w:t>@donnyosmond Were getting old Donny. I got one starting high school next yr and one going into the 7th. Where have the years gone?!</w:t>
      </w:r>
    </w:p>
    <w:p>
      <w:r>
        <w:t>@3minds nope- dnt have wireless ne more  HATERS!!!! Ugh... Save me a copy so I can watch it...</w:t>
      </w:r>
    </w:p>
    <w:p>
      <w:r>
        <w:t>Here at work still feeling the pain for my friend wish I had a magic wand to erase all the madness</w:t>
      </w:r>
    </w:p>
    <w:p>
      <w:r>
        <w:t>Omg, my mom just called... Im too late... Hes gone</w:t>
      </w:r>
    </w:p>
    <w:p>
      <w:r>
        <w:t>photography class over summer cancelled. going somewhere i dont want to and missing the spring game  and no email from eric swist</w:t>
      </w:r>
    </w:p>
    <w:p>
      <w:r>
        <w:t>@g4tv Batman: Arkham Asylum, but I don't own a system that will play it, sadness</w:t>
      </w:r>
    </w:p>
    <w:p>
      <w:r>
        <w:t>Off home ill from work. This man flu is hell</w:t>
      </w:r>
    </w:p>
    <w:p>
      <w:r>
        <w:t>@avstansfield omg i had a meltdown when he died/actually died in real life  av got the box sets!</w:t>
      </w:r>
    </w:p>
    <w:p>
      <w:r>
        <w:t>THIS TWITTER SHIT KAN EAT THE GUN NOW ....AN I DON'T EVEN BE GOIN IN SMFH, OVER REACTIN 4 NOTHIN, I NEED 2 STAY STRONG</w:t>
      </w:r>
    </w:p>
    <w:p>
      <w:r>
        <w:t>@thedinnerlady  I could never do that to one of my children, look what happened to Nina Zavaroni (sp) Brooke Shields and Drew Barrymore</w:t>
      </w:r>
    </w:p>
    <w:p>
      <w:r>
        <w:t>@emzyjonas i know they r lol i hope she does she said she will</w:t>
      </w:r>
    </w:p>
    <w:p>
      <w:r>
        <w:t>wanted greg pritchard to go through     what a silly, sobby and hopelessly dull little girl hollie steel is?</w:t>
      </w:r>
    </w:p>
    <w:p>
      <w:r>
        <w:t>@EshSoMajor how dare u? after all the love making we've made over email, im a stranger? u never replied</w:t>
      </w:r>
    </w:p>
    <w:p>
      <w:r>
        <w:t>@callmaggie After I water the plants I am headed to the farm. Don't have any popcorn for the goats   Katnip is looking good under saddle</w:t>
      </w:r>
    </w:p>
    <w:p>
      <w:r>
        <w:t>@MrAhrenSean lol! ok ok it is a little absurd... lol but my mini and open toe heels won't make it in this weather</w:t>
      </w:r>
    </w:p>
    <w:p>
      <w:r>
        <w:t>@NewMoon_addict yeah like super short  I guess I'll just have to hold my breath till Sunday.</w:t>
      </w:r>
    </w:p>
    <w:p>
      <w:r>
        <w:t>@dopey1972 I agree  pre decided I think...</w:t>
      </w:r>
    </w:p>
    <w:p>
      <w:r>
        <w:t>slightly burnt challah  The proof is in the eatin', though...</w:t>
      </w:r>
    </w:p>
    <w:p>
      <w:r>
        <w:t>lost my keys at the mall... took me 45 mins to find them</w:t>
      </w:r>
    </w:p>
    <w:p>
      <w:r>
        <w:t>@MidtownLunch Loads of Beard papas have disappeared in the UK too</w:t>
      </w:r>
    </w:p>
    <w:p>
      <w:r>
        <w:t>@brigwyn someone came in when I was sleeping off my national passtime and turned me human</w:t>
      </w:r>
    </w:p>
    <w:p>
      <w:r>
        <w:t>@yelyahwilliams Noooooooooooooooooooooooooo! You can't do that</w:t>
      </w:r>
    </w:p>
    <w:p>
      <w:r>
        <w:t>Why would someone even do something like that, you gotta be pretty damn desperate for attention!!! lol poor keanu</w:t>
      </w:r>
    </w:p>
    <w:p>
      <w:r>
        <w:t>Whuuurrrrr - glands really swollen now. Guess the weekend's a blow out.</w:t>
      </w:r>
    </w:p>
    <w:p>
      <w:r>
        <w:t>nothing good on TV</w:t>
      </w:r>
    </w:p>
    <w:p>
      <w:r>
        <w:t>My dog is sick. I love that little doggie. He's usually so keen and happy, but he doesn't even want to go for a run in the forest today.</w:t>
      </w:r>
    </w:p>
    <w:p>
      <w:r>
        <w:t>@raerica what?really? That sucks  http://myloc.me/20Yy</w:t>
      </w:r>
    </w:p>
    <w:p>
      <w:r>
        <w:t>@RedStarFuture awww NO. you're not ugly.</w:t>
      </w:r>
    </w:p>
    <w:p>
      <w:r>
        <w:t>@allysonrobinson ...as well as bell hooks Teaching to Transgress.  Sometimes I miss teaching &amp; messing with bad system.</w:t>
      </w:r>
    </w:p>
    <w:p>
      <w:r>
        <w:t>@karate_Kid congrats; im still jobless</w:t>
      </w:r>
    </w:p>
    <w:p>
      <w:r>
        <w:t>@moonfrye Working extra hours...</w:t>
      </w:r>
    </w:p>
    <w:p>
      <w:r>
        <w:t>@FakerParis boo. i got rained out at the beach.</w:t>
      </w:r>
    </w:p>
    <w:p>
      <w:r>
        <w:t>Enjoying my pathetic tiny music collection, while rearranging my room. Still a little tired from shortening the grass, and that one frog</w:t>
      </w:r>
    </w:p>
    <w:p>
      <w:r>
        <w:t>@jen_dang my phone is still broken.  just come over whenever.</w:t>
      </w:r>
    </w:p>
    <w:p>
      <w:r>
        <w:t>@loveeamber @item84jeremy it sucks no matter where you are! I'm gonna freakin be late for work!</w:t>
      </w:r>
    </w:p>
    <w:p>
      <w:r>
        <w:t>@dimensionmedia @refreshboca? what is this? is everyone abandoning me?        ;-)</w:t>
      </w:r>
    </w:p>
    <w:p>
      <w:r>
        <w:t>twitter,facebook,myspace...no phone still</w:t>
      </w:r>
    </w:p>
    <w:p>
      <w:r>
        <w:t>@Impala_Guy Yeah unfortunately  The flight is most expensive.....the rest is not so bad - the flight is ca. USD 800 - 900,--</w:t>
      </w:r>
    </w:p>
    <w:p>
      <w:r>
        <w:t>@MamaKimi  hope he is ok!</w:t>
      </w:r>
    </w:p>
    <w:p>
      <w:r>
        <w:t>LOVED "Drag Me To Hell" and "Up"...yeah my Spend the Day Studying plan didn't happen</w:t>
      </w:r>
    </w:p>
    <w:p>
      <w:r>
        <w:t>not sure if I can use my Neko tix for Sunday night.  may be offering them to someone else, you'll all be the first to know if interested</w:t>
      </w:r>
    </w:p>
    <w:p>
      <w:r>
        <w:t>Jsut F*@#$%&amp; got off work at Carowinds and am DEAD ASS TIRED!!!</w:t>
      </w:r>
    </w:p>
    <w:p>
      <w:r>
        <w:t>Grrr! My internet will be up and running next Wed  at least now I have a def. Answer!</w:t>
      </w:r>
    </w:p>
    <w:p>
      <w:r>
        <w:t>Moses and his girlfriend broke up!</w:t>
      </w:r>
    </w:p>
    <w:p>
      <w:r>
        <w:t>@MissTinaYao yea. I was off today luv. I shudve told u.   anything exciting happen yet. And I saw u last night</w:t>
      </w:r>
    </w:p>
    <w:p>
      <w:r>
        <w:t>Feeling awful, new medication is making me nauseous</w:t>
      </w:r>
    </w:p>
    <w:p>
      <w:r>
        <w:t>Great first impressions about the little netbook- they only downside is there is no access hatch to upgrade the RAM</w:t>
      </w:r>
    </w:p>
    <w:p>
      <w:r>
        <w:t>@BBBaumgartner  sad day. I was lucky enough to realize it before I got out of the parking lot.</w:t>
      </w:r>
    </w:p>
    <w:p>
      <w:r>
        <w:t>@atkailash I know</w:t>
      </w:r>
    </w:p>
    <w:p>
      <w:r>
        <w:t>my tummy hurts</w:t>
      </w:r>
    </w:p>
    <w:p>
      <w:r>
        <w:t>@lipzs0juicy I was in the shower  sorrrrrryyy</w:t>
      </w:r>
    </w:p>
    <w:p>
      <w:r>
        <w:t>@cherroke5780 UMMMNNN ummmnnn good thanks for letting me know earlier... I ate already</w:t>
      </w:r>
    </w:p>
    <w:p>
      <w:r>
        <w:t>I wanna be wif my boyfrannnnn</w:t>
      </w:r>
    </w:p>
    <w:p>
      <w:r>
        <w:t>395 votes for Hungary?What? But....but...the Nurburgring...  http://tinyurl.com/mtfye3</w:t>
      </w:r>
    </w:p>
    <w:p>
      <w:r>
        <w:t>Britain's got (good) Weather. I wish I had some of that over here.</w:t>
      </w:r>
    </w:p>
    <w:p>
      <w:r>
        <w:t>What? But....but...the Nurburgring...  why is it so good? http://tinyurl.com/krcamp</w:t>
      </w:r>
    </w:p>
    <w:p>
      <w:r>
        <w:t>@niccccolle what is it? i cant get onto bebo on this one!</w:t>
      </w:r>
    </w:p>
    <w:p>
      <w:r>
        <w:t>Just saw up with my favorites and surprisingly it was way too sad</w:t>
      </w:r>
    </w:p>
    <w:p>
      <w:r>
        <w:t>@don_iain well my team couldn't</w:t>
      </w:r>
    </w:p>
    <w:p>
      <w:r>
        <w:t>i have no followers</w:t>
      </w:r>
    </w:p>
    <w:p>
      <w:r>
        <w:t>Sad that Gmail chat has died, so I can't help @natalidelconte</w:t>
      </w:r>
    </w:p>
    <w:p>
      <w:r>
        <w:t>Aww man I left all my laffy taffy's at work</w:t>
      </w:r>
    </w:p>
    <w:p>
      <w:r>
        <w:t>Its an undeniable truth.  I suck at talking to people.  No good at making a connection.  i come off as either strange or distant</w:t>
      </w:r>
    </w:p>
    <w:p>
      <w:r>
        <w:t>Hmm...what to make for dinner tonight???  No clue.  Don't feel like cooking anything    Hubby wants to go away tonight.</w:t>
      </w:r>
    </w:p>
    <w:p>
      <w:r>
        <w:t>It's Hollie spelt with an 'ie' not a y!! She made me cry on BGT tonight  Gxx</w:t>
      </w:r>
    </w:p>
    <w:p>
      <w:r>
        <w:t>@staceyviera I know. I was hoping to meet you tonite  &amp; I just found out a few min ago that we have a mutual friend Cuong H.</w:t>
      </w:r>
    </w:p>
    <w:p>
      <w:r>
        <w:t>iigghhtt, just fur geet it. idc. idk. eh blah ugh. blah idk... hah..=] um yah.. immboredddd, ugh  ill just fuckitt</w:t>
      </w:r>
    </w:p>
    <w:p>
      <w:r>
        <w:t>Thundershowers plus baseball equals awwww</w:t>
      </w:r>
    </w:p>
    <w:p>
      <w:r>
        <w:t>How did I give birth to a SCREAMER?? I hate screaming children!! I guess I hate screaming children besides my own, now.</w:t>
      </w:r>
    </w:p>
    <w:p>
      <w:r>
        <w:t>@BrandonJhon something we all need sometime</w:t>
      </w:r>
    </w:p>
    <w:p>
      <w:r>
        <w:t>Sunburn hurts!</w:t>
      </w:r>
    </w:p>
    <w:p>
      <w:r>
        <w:t>i don't feeeel good. :/ my head hurts. and i have too much homework to do.  schools no fun. :p hehe</w:t>
      </w:r>
    </w:p>
    <w:p>
      <w:r>
        <w:t>Anyone have some advice??? I need it!!</w:t>
      </w:r>
    </w:p>
    <w:p>
      <w:r>
        <w:t>Yea!  Headed home to change and head over to Pelham.  Sad thought... suposed to be heading over there for the NKOTB concert...</w:t>
      </w:r>
    </w:p>
    <w:p>
      <w:r>
        <w:t>@Japes_76 haha.  weird?!?  no sunshine for us</w:t>
      </w:r>
    </w:p>
    <w:p>
      <w:r>
        <w:t>I love summer, but I oddly don't want this school year to end.</w:t>
      </w:r>
    </w:p>
    <w:p>
      <w:r>
        <w:t>I think the UPS web site hates me now. Still no Brewing supply package.  Held hostage at work by slow UPS delivery</w:t>
      </w:r>
    </w:p>
    <w:p>
      <w:r>
        <w:t>@flyersonthefly http://twitpic.com/45r61 -  saddest thing i've seen a while</w:t>
      </w:r>
    </w:p>
    <w:p>
      <w:r>
        <w:t>@x_crazyangel oh noooo, did he not get through?</w:t>
      </w:r>
    </w:p>
    <w:p>
      <w:r>
        <w:t>Sorry if I'm confusing anyone. I keep forgetting to @reply. The desktop Twitterific  is not so terrific  Very different from iPhone app.</w:t>
      </w:r>
    </w:p>
    <w:p>
      <w:r>
        <w:t>@maraslj I miss you already   come visit me pleeeeease</w:t>
      </w:r>
    </w:p>
    <w:p>
      <w:r>
        <w:t>@yourboogiegirl DUDE. same.  it hurts</w:t>
      </w:r>
    </w:p>
    <w:p>
      <w:r>
        <w:t>@falselove OH THAT'S GOOD! My top 4 are: The Haunted House/Sound one; Bakery; Inside Ralphie's body; &amp; ..... I FORGET!!</w:t>
      </w:r>
    </w:p>
    <w:p>
      <w:r>
        <w:t>@Gracious_Greta That is so not good.  Your box is worth way more than that!</w:t>
      </w:r>
    </w:p>
    <w:p>
      <w:r>
        <w:t>@ShannonDae really? I hate the mobile twitter..its hard to tweet with a sidekick</w:t>
      </w:r>
    </w:p>
    <w:p>
      <w:r>
        <w:t>Doh. In a rush to get to the Puma Open and I just got pulled over. So sad.</w:t>
      </w:r>
    </w:p>
    <w:p>
      <w:r>
        <w:t>OooooOOOOO @golougo  but you just said you were dancin at home.  so doesn't that count?</w:t>
      </w:r>
    </w:p>
    <w:p>
      <w:r>
        <w:t>@yagulmez yea i just got outta one too....i want him back tho  but i feel the same way...i'm cool on dudes for a lil while</w:t>
      </w:r>
    </w:p>
    <w:p>
      <w:r>
        <w:t>I just stuck my finger down my throat and there are a bunch of bumps on my tongue &amp; throat.</w:t>
      </w:r>
    </w:p>
    <w:p>
      <w:r>
        <w:t>Today is a sad day for Tucson: http://tr.im/mQ39 I shall miss the sour cream apple pie, fondue, and separate seating for groups with dogs</w:t>
      </w:r>
    </w:p>
    <w:p>
      <w:r>
        <w:t>dared to go back and look at that vid I made - I may take it down</w:t>
      </w:r>
    </w:p>
    <w:p>
      <w:r>
        <w:t>mail came, still no inFAMOUS</w:t>
      </w:r>
    </w:p>
    <w:p>
      <w:r>
        <w:t>@PDX_Grenade The link 404'd.</w:t>
      </w:r>
    </w:p>
    <w:p>
      <w:r>
        <w:t>frustrated by my stupid iPhone I need a blackberry!!!!</w:t>
      </w:r>
    </w:p>
    <w:p>
      <w:r>
        <w:t>Darts and lunch at Horse Brass... but no beer for me  http://bmap.us/2134</w:t>
      </w:r>
    </w:p>
    <w:p>
      <w:r>
        <w:t>@Lilayy YES.I loved Disney...and I still do haha.How karazzzy is that?But I've never been to Disney....blah!!</w:t>
      </w:r>
    </w:p>
    <w:p>
      <w:r>
        <w:t>@jonsedar I'm jealous. I have so let it slip what with the baby and all. Not sure I could even do a half right now</w:t>
      </w:r>
    </w:p>
    <w:p>
      <w:r>
        <w:t>at home. didn't see the Bloody movie, full booked  but Night at the museum was fun though.</w:t>
      </w:r>
    </w:p>
    <w:p>
      <w:r>
        <w:t>@JoeyArceo yeah, but no new material.</w:t>
      </w:r>
    </w:p>
    <w:p>
      <w:r>
        <w:t>Firefox again taking upwards of 600k of memory, time to restart ff</w:t>
      </w:r>
    </w:p>
    <w:p>
      <w:r>
        <w:t>i cant sleep, i dont deserve this .... N you know it</w:t>
      </w:r>
    </w:p>
    <w:p>
      <w:r>
        <w:t>OUCH!!!!!!!!!!!!!!!.........that really hurt!!!</w:t>
      </w:r>
    </w:p>
    <w:p>
      <w:r>
        <w:t>@arikhanson I think YOUR blog should've been on the list</w:t>
      </w:r>
    </w:p>
    <w:p>
      <w:r>
        <w:t>@ACMcWhale really good, but it's definitely not a 12's. So many people getting burned alive</w:t>
      </w:r>
    </w:p>
    <w:p>
      <w:r>
        <w:t>@sunleo727 I'll stop by for a bit when I'm off.  But have to rush to rehearsal - no quiet for me tonight.</w:t>
      </w:r>
    </w:p>
    <w:p>
      <w:r>
        <w:t>@JonasBrother_NJ Oh! I'm only in my 7   I just joined Twitter a few days ago....</w:t>
      </w:r>
    </w:p>
    <w:p>
      <w:r>
        <w:t>@AnimalBehavior_ sorry  i dead ass was gonna do that</w:t>
      </w:r>
    </w:p>
    <w:p>
      <w:r>
        <w:t>Another long day at Hallmark.</w:t>
      </w:r>
    </w:p>
    <w:p>
      <w:r>
        <w:t>Been a beautiful day today i love the sunshine, missing my man though he is away all weekend  xxxx</w:t>
      </w:r>
    </w:p>
    <w:p>
      <w:r>
        <w:t>@EidolonNight That's kinda sad. And they're poking me while they're at it. Huh.</w:t>
      </w:r>
    </w:p>
    <w:p>
      <w:r>
        <w:t>plans got ruined no blackstone  going to carnival tomorrow if the weather is good</w:t>
      </w:r>
    </w:p>
    <w:p>
      <w:r>
        <w:t>I hate watching the News. Why do such awful things happen?</w:t>
      </w:r>
    </w:p>
    <w:p>
      <w:r>
        <w:t>@thisisryanross I'm not giving up http://bit.ly/SnjEn</w:t>
      </w:r>
    </w:p>
    <w:p>
      <w:r>
        <w:t>@anabear so do I!  But nothing near me right now</w:t>
      </w:r>
    </w:p>
    <w:p>
      <w:r>
        <w:t>@opalbonfante Wonderful! Let me know what you think. Not light reading</w:t>
      </w:r>
    </w:p>
    <w:p>
      <w:r>
        <w:t>@Amanda_Holden I must admit though, part of me didn't want her to get through so she wouldn't have to put herself through all that again.</w:t>
      </w:r>
    </w:p>
    <w:p>
      <w:r>
        <w:t>Traffic backed up inbound Lincoln tunnel</w:t>
      </w:r>
    </w:p>
    <w:p>
      <w:r>
        <w:t>@xxmarypoppinsxx OMG!!! That's a nightmare</w:t>
      </w:r>
    </w:p>
    <w:p>
      <w:r>
        <w:t>@exorre Our raid leader made us run drills to practice switching</w:t>
      </w:r>
    </w:p>
    <w:p>
      <w:r>
        <w:t>Back to Work</w:t>
      </w:r>
    </w:p>
    <w:p>
      <w:r>
        <w:t>Getting ready for work.</w:t>
      </w:r>
    </w:p>
    <w:p>
      <w:r>
        <w:t>@xoxoJennxoxox I feel lost...  I keep running (in my head) from staring faces.. haha. basically:Headache &amp; eyes hurt</w:t>
      </w:r>
    </w:p>
    <w:p>
      <w:r>
        <w:t>Wondering if i cld make things any worse than they already are... answer.. JUST DID!!!</w:t>
      </w:r>
    </w:p>
    <w:p>
      <w:r>
        <w:t>@rosskie good luck!!  OH and I are playing inthe mixed knockout this week. Playing the pros 14yr old son playing off 5 &amp; top woman off 6</w:t>
      </w:r>
    </w:p>
    <w:p>
      <w:r>
        <w:t>after 5pm and no email. looks like i'll be waiting at least until monday. boo.</w:t>
      </w:r>
    </w:p>
    <w:p>
      <w:r>
        <w:t>facebook is being a bitch</w:t>
      </w:r>
    </w:p>
    <w:p>
      <w:r>
        <w:t>Sad because i cant go over my friends house</w:t>
      </w:r>
    </w:p>
    <w:p>
      <w:r>
        <w:t>@tvfanactic Jealous I wanted see that film</w:t>
      </w:r>
    </w:p>
    <w:p>
      <w:r>
        <w:t>Yep, lost my bet to chris</w:t>
      </w:r>
    </w:p>
    <w:p>
      <w:r>
        <w:t>Messed on these   But I'm makin' it right! @taraellis19, @dontennant, @elikamahony Best Holy Day wishes to you all!</w:t>
      </w:r>
    </w:p>
    <w:p>
      <w:r>
        <w:t>just found out my friend's dad passed away yesterday</w:t>
      </w:r>
    </w:p>
    <w:p>
      <w:r>
        <w:t>why do i even bother anymore? Everyone is makin me feel like im a waste of space</w:t>
      </w:r>
    </w:p>
    <w:p>
      <w:r>
        <w:t>@Sarawkweird Hm, maybe Louise Rennison will break tradition and it will be out in October instead  I always order the UK versions anyway</w:t>
      </w:r>
    </w:p>
    <w:p>
      <w:r>
        <w:t>is cursing AB's wardrobe handles. One drew blood</w:t>
      </w:r>
    </w:p>
    <w:p>
      <w:r>
        <w:t>@dkmissie Without anyone</w:t>
      </w:r>
    </w:p>
    <w:p>
      <w:r>
        <w:t>Been job hunting for days. Media and non-media jobs. No lucky  Anyone know of anything???</w:t>
      </w:r>
    </w:p>
    <w:p>
      <w:r>
        <w:t>I feel like last night was a dream... Well I guess I should say nightmare.</w:t>
      </w:r>
    </w:p>
    <w:p>
      <w:r>
        <w:t>It's not gonna happen again</w:t>
      </w:r>
    </w:p>
    <w:p>
      <w:r>
        <w:t>@kathyclugston Just investigated whether I could change my username to Ermintrude - someone's already nabbed it</w:t>
      </w:r>
    </w:p>
    <w:p>
      <w:r>
        <w:t>attempting to count the days till i return to canada...theres alot of them</w:t>
      </w:r>
    </w:p>
    <w:p>
      <w:r>
        <w:t>@LezmirandaPOW *humming* hmmm hmmm hmmmm hmmmmmm Touched for the verry first time..... Hmmmm hmmmm hmmm hmm hmm mmm mmmmm ......</w:t>
      </w:r>
    </w:p>
    <w:p>
      <w:r>
        <w:t>@willem138 What happened to Dave?</w:t>
      </w:r>
    </w:p>
    <w:p>
      <w:r>
        <w:t>I really should be doing something more productive, why am I not there yet?</w:t>
      </w:r>
    </w:p>
    <w:p>
      <w:r>
        <w:t>@HilaryJ Not sure, but I CAN tell you what happens to a pre-chilled watermelon that you leave in your car  *in TX* for a week!   NOT GOOD</w:t>
      </w:r>
    </w:p>
    <w:p>
      <w:r>
        <w:t>Just got a call from my Realtor saying I have another showing on Sunday. No offers yet  but at least there is a lot of interest.</w:t>
      </w:r>
    </w:p>
    <w:p>
      <w:r>
        <w:t>@beccaschlagen Oh no!  I hope you find your kitten</w:t>
      </w:r>
    </w:p>
    <w:p>
      <w:r>
        <w:t>@skotcarruth i like it</w:t>
      </w:r>
    </w:p>
    <w:p>
      <w:r>
        <w:t>@McFrezco - whoa. "sack chasing whores" ? that is soo out of character for you to say that...  bring back my sweet Superman</w:t>
      </w:r>
    </w:p>
    <w:p>
      <w:r>
        <w:t>@bellware not an easy place for me to access   Task-based ux is something I've been thinking about. I'd like to hear the criticisms.</w:t>
      </w:r>
    </w:p>
    <w:p>
      <w:r>
        <w:t>i am braid free  i miss thee ... BLOND HERE I COME!!</w:t>
      </w:r>
    </w:p>
    <w:p>
      <w:r>
        <w:t>@charlyblue I could barely choke it down</w:t>
      </w:r>
    </w:p>
    <w:p>
      <w:r>
        <w:t>I'm so sad, really really sad</w:t>
      </w:r>
    </w:p>
    <w:p>
      <w:r>
        <w:t>@xScarlett_x How did your Geo ISU go? I swear I just had the worse day ever..</w:t>
      </w:r>
    </w:p>
    <w:p>
      <w:r>
        <w:t>i really cant take this.</w:t>
      </w:r>
    </w:p>
    <w:p>
      <w:r>
        <w:t>@chasingsunshine I'm sorry, but you wrote that on a blackberry which means you loose any respect i had for you</w:t>
      </w:r>
    </w:p>
    <w:p>
      <w:r>
        <w:t>Waking up way to late = bad.  Getting yelled at for it later = worse.</w:t>
      </w:r>
    </w:p>
    <w:p>
      <w:r>
        <w:t>@snowed_in I loved that movie! And I miss Raul Julia.</w:t>
      </w:r>
    </w:p>
    <w:p>
      <w:r>
        <w:t>Damnit Day 26 is at Northpark mall..I use to live near there  someone steal Mike for meeee!</w:t>
      </w:r>
    </w:p>
    <w:p>
      <w:r>
        <w:t>&amp;not gonna lie. it's 60 degrees in here. thanks for leavin me your sweater molly. brrrrr</w:t>
      </w:r>
    </w:p>
    <w:p>
      <w:r>
        <w:t>I hate how MS makes me feel. I can't control my legs 2nite &amp; am in too much pain - it's driving me crazy  Anyone else get those moments?!!</w:t>
      </w:r>
    </w:p>
    <w:p>
      <w:r>
        <w:t>I need some DRANK &amp; "GRAPE KONTAKT" from my girlies  lol SOOOO SERIOUS!</w:t>
      </w:r>
    </w:p>
    <w:p>
      <w:r>
        <w:t>@TheNewMachine Haha. Yep. Ya got me</w:t>
      </w:r>
    </w:p>
    <w:p>
      <w:r>
        <w:t>no one wants a #VirtualKiss</w:t>
      </w:r>
    </w:p>
    <w:p>
      <w:r>
        <w:t>I had my galaxy..and god it was good!!  Where has everyone gone..twitters gone a bit quiet  xxxxx</w:t>
      </w:r>
    </w:p>
    <w:p>
      <w:r>
        <w:t>@DFS_Ellen and she's 9.5 and a rescue.. bad hips.    She deserves pampering!  She's full of life though!!</w:t>
      </w:r>
    </w:p>
    <w:p>
      <w:r>
        <w:t>Didn't get chance to pick up my copy of Guitar Hero: Metallic yet</w:t>
      </w:r>
    </w:p>
    <w:p>
      <w:r>
        <w:t>scary cape guy</w:t>
      </w:r>
    </w:p>
    <w:p>
      <w:r>
        <w:t>Yesterday I didn't do much because I was just lazy, but today I don't feel so good.</w:t>
      </w:r>
    </w:p>
    <w:p>
      <w:r>
        <w:t>@jonathanrknight  still no direct message for me. what the hell am I complaining about? i'll c ya in 27. if u don't answer i'll ask in 5*.</w:t>
      </w:r>
    </w:p>
    <w:p>
      <w:r>
        <w:t>Why do i never get to see my paychecks? It's not fair, the second i get them they're gone!</w:t>
      </w:r>
    </w:p>
    <w:p>
      <w:r>
        <w:t>@Nessie__Cullen_ lol  emmett wont do a dance off again</w:t>
      </w:r>
    </w:p>
    <w:p>
      <w:r>
        <w:t>@asco will the presentations be available online during the meeting?  The poster discussants are going so fast I can't write fast enough</w:t>
      </w:r>
    </w:p>
    <w:p>
      <w:r>
        <w:t>EMO moment!!  Just said good bye to my best friends EVER! But we'll meet again for sure!</w:t>
      </w:r>
    </w:p>
    <w:p>
      <w:r>
        <w:t>OMggg. i just heard someone is gonna die on the new season of the secret life of the american teenager  noooo.</w:t>
      </w:r>
    </w:p>
    <w:p>
      <w:r>
        <w:t>As if the day couldn't get any worse! Am once again an involuntary audio audience to the (not so) domestic bliss emanating from next door</w:t>
      </w:r>
    </w:p>
    <w:p>
      <w:r>
        <w:t>@theycallmeTAP http://bit.ly/3oRh6 &lt;&lt; i miss music like this</w:t>
      </w:r>
    </w:p>
    <w:p>
      <w:r>
        <w:t>thinks his haircut isnt as bad as it looked yesterday.....  - still bad tho!</w:t>
      </w:r>
    </w:p>
    <w:p>
      <w:r>
        <w:t>@TalentAgentLA unfort, i can't DM you b/c ur not following me</w:t>
      </w:r>
    </w:p>
    <w:p>
      <w:r>
        <w:t>@ThelovelyJ lmao back in queens now</w:t>
      </w:r>
    </w:p>
    <w:p>
      <w:r>
        <w:t>my little sister told me i have a double chin  aww</w:t>
      </w:r>
    </w:p>
    <w:p>
      <w:r>
        <w:t>surgery effin hurts</w:t>
      </w:r>
    </w:p>
    <w:p>
      <w:r>
        <w:t>Damn Rain!!!!! Oh well, looks like the only football I'll experience today is the FA cup final!</w:t>
      </w:r>
    </w:p>
    <w:p>
      <w:r>
        <w:t>@ScotDale i dont, i'm not allowed to vote  perants complain about the cost so dont let me vote. but i love his act its just so different</w:t>
      </w:r>
    </w:p>
    <w:p>
      <w:r>
        <w:t>At least it's Friday...working 'til 1:30AM</w:t>
      </w:r>
    </w:p>
    <w:p>
      <w:r>
        <w:t>I was expecting the sun to come out today. I guess that's not happening.</w:t>
      </w:r>
    </w:p>
    <w:p>
      <w:r>
        <w:t>@walksthesehills i will push it into the sea for you</w:t>
      </w:r>
    </w:p>
    <w:p>
      <w:r>
        <w:t>@YoUnGMaiine never stop in T1</w:t>
      </w:r>
    </w:p>
    <w:p>
      <w:r>
        <w:t>wants TFA back.  http://plurk.com/p/x2rgl</w:t>
      </w:r>
    </w:p>
    <w:p>
      <w:r>
        <w:t>@konst4nt1ne im sick  if i wasnt, id be at the show with ya!</w:t>
      </w:r>
    </w:p>
    <w:p>
      <w:r>
        <w:t>My boyfriend just broke his wrist, now he might need surgery  im so nervous</w:t>
      </w:r>
    </w:p>
    <w:p>
      <w:r>
        <w:t>@jordanknight all is quiet in twitterland 2day.</w:t>
      </w:r>
    </w:p>
    <w:p>
      <w:r>
        <w:t>just saw UP  it was a cute movie (:passed by a place called a peasants kitchen. wtf? that names kinda sad</w:t>
      </w:r>
    </w:p>
    <w:p>
      <w:r>
        <w:t>@Jesusfreak1900 probably.  sucks for you.</w:t>
      </w:r>
    </w:p>
    <w:p>
      <w:r>
        <w:t>@chaoszac *fretful look* Okay. But I think it's mumbling something. It's a bit muffled under the hat but it sounds like "I need Lactose".</w:t>
      </w:r>
    </w:p>
    <w:p>
      <w:r>
        <w:t>@scottisafool  I had a analog tuner the MC team gave me few years ago. No inbox drivers, but WU handled it. WU drivers were pulled in Jan</w:t>
      </w:r>
    </w:p>
    <w:p>
      <w:r>
        <w:t>I need help Twitter world! Orange theraflu pills...are those going to be the drowsy or non drowsy?</w:t>
      </w:r>
    </w:p>
    <w:p>
      <w:r>
        <w:t>@danieldececco Out of your car?! Oh no!</w:t>
      </w:r>
    </w:p>
    <w:p>
      <w:r>
        <w:t>Im so done with this cold. I really wanna go out tonight, but i really dont feel like it.</w:t>
      </w:r>
    </w:p>
    <w:p>
      <w:r>
        <w:t>@ecopolitologist  Wow that is a scary statistic</w:t>
      </w:r>
    </w:p>
    <w:p>
      <w:r>
        <w:t>I hate when a program freezes during installation.</w:t>
      </w:r>
    </w:p>
    <w:p>
      <w:r>
        <w:t>@antoniia07 sheep!!!!wassup???i miss you    see you on monday!</w:t>
      </w:r>
    </w:p>
    <w:p>
      <w:r>
        <w:t>@xheiligsein We decided I'd probably forget I had it in my pocket and sit on it by accident</w:t>
      </w:r>
    </w:p>
    <w:p>
      <w:r>
        <w:t>Omg, little kids with cancer is the saddest thing ever</w:t>
      </w:r>
    </w:p>
    <w:p>
      <w:r>
        <w:t>loves surprises, but is never surprised</w:t>
      </w:r>
    </w:p>
    <w:p>
      <w:r>
        <w:t>@GramaLindax4  Linda ~ What do you mean by your last post??  It doesn't sound good</w:t>
      </w:r>
    </w:p>
    <w:p>
      <w:r>
        <w:t>@mileycyrus i thought i was your best friend</w:t>
      </w:r>
    </w:p>
    <w:p>
      <w:r>
        <w:t>Lost a battle with the couch....phone has been blowing up</w:t>
      </w:r>
    </w:p>
    <w:p>
      <w:r>
        <w:t>http://twitpic.com/67jq9 - i'm really missing this place  my grandparents are living there, on the calm country! but im coming to them ...</w:t>
      </w:r>
    </w:p>
    <w:p>
      <w:r>
        <w:t>@sjzara The little weeping nervous girl was put through... along with a 12 yr old quite good dancing boy. Greg the lovely singer came 3rd</w:t>
      </w:r>
    </w:p>
    <w:p>
      <w:r>
        <w:t>@ddlovato today "sonny with a chance" came to brazil, i loved it!! you're amazing &lt;33 please reply</w:t>
      </w:r>
    </w:p>
    <w:p>
      <w:r>
        <w:t>@PerezHilton oh that was said perez</w:t>
      </w:r>
    </w:p>
    <w:p>
      <w:r>
        <w:t>FATTY! omg i just found the worst shit out and idk what to do i need to talk to you!! hopefully i see you when you get off work.  its badd</w:t>
      </w:r>
    </w:p>
    <w:p>
      <w:r>
        <w:t>@ChrisGBaillie aaaawwww wont yr brother blip things for you  LOL</w:t>
      </w:r>
    </w:p>
    <w:p>
      <w:r>
        <w:t>new project @ work</w:t>
      </w:r>
    </w:p>
    <w:p>
      <w:r>
        <w:t>miss him way to much... just cnt stop thinking of him   nite nite folkkz...</w:t>
      </w:r>
    </w:p>
    <w:p>
      <w:r>
        <w:t>Oh insomnia, I hate you. I'm bored of staring at my ceiling, cano go sleepnow please?</w:t>
      </w:r>
    </w:p>
    <w:p>
      <w:r>
        <w:t>OCHH ive got blister on my foot over the sun today its soo sore  i supose yas dnt care hah just thaught i tweet it anyways</w:t>
      </w:r>
    </w:p>
    <w:p>
      <w:r>
        <w:t>@savagemic @MailChimp hired all the smart monkeys for e-mail marketing...</w:t>
      </w:r>
    </w:p>
    <w:p>
      <w:r>
        <w:t>cookies and milk to make me feel better. thanks babe. still recuperating from last night.   http://yfrog.com/13izrj</w:t>
      </w:r>
    </w:p>
    <w:p>
      <w:r>
        <w:t>i'm a little sad that school ended today i'm moving so i'm going to miss all my new friends from this year.    just got a hair cut</w:t>
      </w:r>
    </w:p>
    <w:p>
      <w:r>
        <w:t>@jamieaiken919 *JEALOUS* I desperately wanna go shopping, but alas, I have no cash.</w:t>
      </w:r>
    </w:p>
    <w:p>
      <w:r>
        <w:t>There are bugs attacking my laptop</w:t>
      </w:r>
    </w:p>
    <w:p>
      <w:r>
        <w:t>At drs again</w:t>
      </w:r>
    </w:p>
    <w:p>
      <w:r>
        <w:t>Soaked in the rain in 30 seconds and I wasn't even hiking 8.4 miles with 2.5 miles in the rain like last weekend.</w:t>
      </w:r>
    </w:p>
    <w:p>
      <w:r>
        <w:t>Holy cow! Archie Andrews finally marries Veronica Lodge.This is not what I thought will eventually happen in my 6th grade  Awww...bad, bad</w:t>
      </w:r>
    </w:p>
    <w:p>
      <w:r>
        <w:t>rec game....trying not to cry...the pain is to much..i need him...can't lose him &lt;/3...my heart is breakingg</w:t>
      </w:r>
    </w:p>
    <w:p>
      <w:r>
        <w:t>Didn't get a band leadership position</w:t>
      </w:r>
    </w:p>
    <w:p>
      <w:r>
        <w:t>@juliestrialtrib so sorry to hear that</w:t>
      </w:r>
    </w:p>
    <w:p>
      <w:r>
        <w:t>@butterfly562 Not sure yet... they said we'll see</w:t>
      </w:r>
    </w:p>
    <w:p>
      <w:r>
        <w:t>@Hooded how come? i want pizza</w:t>
      </w:r>
    </w:p>
    <w:p>
      <w:r>
        <w:t>ugly girls always insist on making ugly faces!  ugh!</w:t>
      </w:r>
    </w:p>
    <w:p>
      <w:r>
        <w:t>@Amanduuhhh Omg same here! They hurt so much</w:t>
      </w:r>
    </w:p>
    <w:p>
      <w:r>
        <w:t>The new Lego Rock Band trailer looks pretty weird. They coulda done a better job making it  http://bit.ly/jCfk7</w:t>
      </w:r>
    </w:p>
    <w:p>
      <w:r>
        <w:t>@hardrockchick super but I caught a cold on the plane.  not as far forward in line as I'd like, but the extra sleep was dearly needed.</w:t>
      </w:r>
    </w:p>
    <w:p>
      <w:r>
        <w:t>Waiting</w:t>
      </w:r>
    </w:p>
    <w:p>
      <w:r>
        <w:t>i'm so hungry</w:t>
      </w:r>
    </w:p>
    <w:p>
      <w:r>
        <w:t>why wont the wii get Paperboy on virtual console</w:t>
      </w:r>
    </w:p>
    <w:p>
      <w:r>
        <w:t>I don't remember the last movie I saw in the theatre, and that makes me really sad</w:t>
      </w:r>
    </w:p>
    <w:p>
      <w:r>
        <w:t>@Carolz_S I know McFly gonna be in Brazil  Say them hello!!!...I wanna be there</w:t>
      </w:r>
    </w:p>
    <w:p>
      <w:r>
        <w:t>@xXSam_01Xx   dont leave us !!! whats up ? xxx</w:t>
      </w:r>
    </w:p>
    <w:p>
      <w:r>
        <w:t>Home from China &amp; back to work</w:t>
      </w:r>
    </w:p>
    <w:p>
      <w:r>
        <w:t>@garycford I gotta say, I feel bad for everyone in NKorea.  They're starving, and they have a crazy in charge who endangers them daily.</w:t>
      </w:r>
    </w:p>
    <w:p>
      <w:r>
        <w:t>I want to change my twitter name but I can't think of anything</w:t>
      </w:r>
    </w:p>
    <w:p>
      <w:r>
        <w:t>my school is like the only one thats NOT on vacation.</w:t>
      </w:r>
    </w:p>
    <w:p>
      <w:r>
        <w:t>Feel hurt. in car. gonna watch a funny movie. someone talk</w:t>
      </w:r>
    </w:p>
    <w:p>
      <w:r>
        <w:t>I hear it's a scorcher back home - all we've got here are clouds  Back in the studio, maybe if we're lucky we might get 2 songs done 2day!</w:t>
      </w:r>
    </w:p>
    <w:p>
      <w:r>
        <w:t>I wish I could just go for a drive..or a movie or the store..I just wanna be alone</w:t>
      </w:r>
    </w:p>
    <w:p>
      <w:r>
        <w:t>@arikhanson Shoot! I voted and somehow looked over yours ... boo hiss. Forgive me   Have a great weekend Arik.</w:t>
      </w:r>
    </w:p>
    <w:p>
      <w:r>
        <w:t>@hummingbird604 @brendonjwilson @gregeh But @LeftCoastMama is right: This is like the Cape Breton coal mines but ++. No lessons learned.</w:t>
      </w:r>
    </w:p>
    <w:p>
      <w:r>
        <w:t>@PotFace sorry i didnt reply earlier  i feel better now.</w:t>
      </w:r>
    </w:p>
    <w:p>
      <w:r>
        <w:t>@LaurenHaleStorm yeah, we're on our way home</w:t>
      </w:r>
    </w:p>
    <w:p>
      <w:r>
        <w:t>sighs. where's my candy</w:t>
      </w:r>
    </w:p>
    <w:p>
      <w:r>
        <w:t>cof Cof Cof!</w:t>
      </w:r>
    </w:p>
    <w:p>
      <w:r>
        <w:t>Back to the freaking homework.</w:t>
      </w:r>
    </w:p>
    <w:p>
      <w:r>
        <w:t>@mikki_kayla02 MEEEEEE TOOOOOOOO!!!!!!!!! I'm gonna be SO disappointed if it's just season 7.</w:t>
      </w:r>
    </w:p>
    <w:p>
      <w:r>
        <w:t>Almost lost my phone.</w:t>
      </w:r>
    </w:p>
    <w:p>
      <w:r>
        <w:t>My brain hurts</w:t>
      </w:r>
    </w:p>
    <w:p>
      <w:r>
        <w:t>@joenkobema73 what's wrong? How come u in pain?</w:t>
      </w:r>
    </w:p>
    <w:p>
      <w:r>
        <w:t>@QueenM81 Nope</w:t>
      </w:r>
    </w:p>
    <w:p>
      <w:r>
        <w:t>missed Britains got talent    gutted.</w:t>
      </w:r>
    </w:p>
    <w:p>
      <w:r>
        <w:t>i dont know what gonna do on my lame fridaay  maybe see me with my besties!!</w:t>
      </w:r>
    </w:p>
    <w:p>
      <w:r>
        <w:t>@travelingcircus Oooh you just spoiled my teenage fantasy</w:t>
      </w:r>
    </w:p>
    <w:p>
      <w:r>
        <w:t>This thunder is scaring the hell out of me...geez...I HATE THUNDER  we better not loose electricity... #fb http://myloc.me/2144</w:t>
      </w:r>
    </w:p>
    <w:p>
      <w:r>
        <w:t>Awe i feel so left out</w:t>
      </w:r>
    </w:p>
    <w:p>
      <w:r>
        <w:t>maaaaan last night was a funny night! sad aswell tho</w:t>
      </w:r>
    </w:p>
    <w:p>
      <w:r>
        <w:t>I am sad today</w:t>
      </w:r>
    </w:p>
    <w:p>
      <w:r>
        <w:t>Awake again , I give up , I'm going to ready for today</w:t>
      </w:r>
    </w:p>
    <w:p>
      <w:r>
        <w:t>@annief1 had a panic with the car .....</w:t>
      </w:r>
    </w:p>
    <w:p>
      <w:r>
        <w:t>@FreelanceSw Why so expensive</w:t>
      </w:r>
    </w:p>
    <w:p>
      <w:r>
        <w:t>@Mahalat Sorry. Not unemployed.</w:t>
      </w:r>
    </w:p>
    <w:p>
      <w:r>
        <w:t>Just ate at chipolte... Ate more than i usually do... Now i'm ew full... Not content full but ew full...</w:t>
      </w:r>
    </w:p>
    <w:p>
      <w:r>
        <w:t>it's sunny but i'm bored  sad call or text me</w:t>
      </w:r>
    </w:p>
    <w:p>
      <w:r>
        <w:t>Work...work....work....</w:t>
      </w:r>
    </w:p>
    <w:p>
      <w:r>
        <w:t>Just saw my boo he went back to work now time to do my hair but it's going to rain WTF</w:t>
      </w:r>
    </w:p>
    <w:p>
      <w:r>
        <w:t>I could live off of mediterranean food for the rest of my life. I miss home</w:t>
      </w:r>
    </w:p>
    <w:p>
      <w:r>
        <w:t>@lilxcutiesworld He played the song but didn't send it out as a request</w:t>
      </w:r>
    </w:p>
    <w:p>
      <w:r>
        <w:t>@Buffalo_Souljaa I couldn't eat 2</w:t>
      </w:r>
    </w:p>
    <w:p>
      <w:r>
        <w:t>history project</w:t>
      </w:r>
    </w:p>
    <w:p>
      <w:r>
        <w:t>i'm kinda sad of being alone all the time i miss my brother  and my friends suck i mean no one has even called me in 2 weeks</w:t>
      </w:r>
    </w:p>
    <w:p>
      <w:r>
        <w:t>@_CorruptedAngel my god, really! Really? 50? Christ</w:t>
      </w:r>
    </w:p>
    <w:p>
      <w:r>
        <w:t>Ok, so I know it's nearly 10:30pm here but @martylyn made me want some ice cream... I can't get the Italian stuff though</w:t>
      </w:r>
    </w:p>
    <w:p>
      <w:r>
        <w:t>@janae24 lol! y does ur tweet sound like ur voice yelling at me  lol!</w:t>
      </w:r>
    </w:p>
    <w:p>
      <w:r>
        <w:t>Twitter has been foking up for me today arg!  1 and 1/2 hours of work till the weekend! Woooooo</w:t>
      </w:r>
    </w:p>
    <w:p>
      <w:r>
        <w:t>@olivierlacan That's awesome man. Damn, I should of sent you an affiliate link.  lol. oh well.</w:t>
      </w:r>
    </w:p>
    <w:p>
      <w:r>
        <w:t>@markhoppus aww mark  that makes me sad I got mine on presale.</w:t>
      </w:r>
    </w:p>
    <w:p>
      <w:r>
        <w:t>@animalria what?? why?</w:t>
      </w:r>
    </w:p>
    <w:p>
      <w:r>
        <w:t>Have to wait till Friday to pick up my Visa for China- not as expedited as I would have hoped, but at it's done   #geeksonaplane</w:t>
      </w:r>
    </w:p>
    <w:p>
      <w:r>
        <w:t>At shakas againn. No 2 dollar salads here</w:t>
      </w:r>
    </w:p>
    <w:p>
      <w:r>
        <w:t>@emo_zaboo its ok, it just hurts abit i thought i was doing a good job... if i was rude to people i could understand...  x</w:t>
      </w:r>
    </w:p>
    <w:p>
      <w:r>
        <w:t>@PreciousLittle so jealous</w:t>
      </w:r>
    </w:p>
    <w:p>
      <w:r>
        <w:t>@FrazJ i wish we had sun lollies for me to get addicted  what flavour?</w:t>
      </w:r>
    </w:p>
    <w:p>
      <w:r>
        <w:t>Happy its the weekend...LOVE has knocked me down ya'll!!!</w:t>
      </w:r>
    </w:p>
    <w:p>
      <w:r>
        <w:t>@changedforgood Aww that sucks   It wasn't that long though but Dianne was SO cute as usual &lt;3 Hopeflly some1 mite put it on youtube :S</w:t>
      </w:r>
    </w:p>
    <w:p>
      <w:r>
        <w:t>@xkodakx FATTY! omg i just found the worst shit out and idk what to do i need to talk to you!! hopefully i see you when you get off work.</w:t>
      </w:r>
    </w:p>
    <w:p>
      <w:r>
        <w:t>@crust123 there's just no air</w:t>
      </w:r>
    </w:p>
    <w:p>
      <w:r>
        <w:t>@Sparkly_Devil1 Big Brother quiz?  What?!  I'm too busy rocking out on Guitar Hero, I didn't notice any such thing</w:t>
      </w:r>
    </w:p>
    <w:p>
      <w:r>
        <w:t>ug i think i blew my phone interview  i like them!</w:t>
      </w:r>
    </w:p>
    <w:p>
      <w:r>
        <w:t>what a day!!! motorways and trains noooootttttttt fun</w:t>
      </w:r>
    </w:p>
    <w:p>
      <w:r>
        <w:t>@eddyizm Do you not like turtles?</w:t>
      </w:r>
    </w:p>
    <w:p>
      <w:r>
        <w:t>has finally got some Zyrtec for this terrible allergy attack.    I hope it doesn't put me to sleep before the game comes on tonight.</w:t>
      </w:r>
    </w:p>
    <w:p>
      <w:r>
        <w:t>http://twitpic.com/67jxs - Such crappy weather</w:t>
      </w:r>
    </w:p>
    <w:p>
      <w:r>
        <w:t>No fair tonight. Rain.</w:t>
      </w:r>
    </w:p>
    <w:p>
      <w:r>
        <w:t>@mosaicbooks and now they are one. To become a bigger pain.</w:t>
      </w:r>
    </w:p>
    <w:p>
      <w:r>
        <w:t>@cyrusbaby I miss you...  come over and say bye before I leave!!</w:t>
      </w:r>
    </w:p>
    <w:p>
      <w:r>
        <w:t>@Gernika Had lunch at Bittercreek, they were out of Hopnoxious  Had Sweetgrass IPA tho, so all is still right in the world.</w:t>
      </w:r>
    </w:p>
    <w:p>
      <w:r>
        <w:t>@TMills130 aaawww  no worries fresh start to work on growing it out again</w:t>
      </w:r>
    </w:p>
    <w:p>
      <w:r>
        <w:t>Not looking forward to the upcoming week...My better half will be gone all that time! It's TRULY GONNA SUCK BIG TIME!</w:t>
      </w:r>
    </w:p>
    <w:p>
      <w:r>
        <w:t>christian lacroix, and one of our on-off clients, gone bust.  http://tinyurl.com/kv653j</w:t>
      </w:r>
    </w:p>
    <w:p>
      <w:r>
        <w:t>Didn't realize Animal Kingdom closes so early at 5:00 today. Now I'm stick in the exit traffic</w:t>
      </w:r>
    </w:p>
    <w:p>
      <w:r>
        <w:t>I'm a senior. I should of been already.</w:t>
      </w:r>
    </w:p>
    <w:p>
      <w:r>
        <w:t>srsly, BGT, joke maaan. how lame. ughhhh work tomorah have to get up early</w:t>
      </w:r>
    </w:p>
    <w:p>
      <w:r>
        <w:t>@3minds babe u aint been reading my tweets- my phone has fallen apart. My new on comes nxt wk. The track ball keeps fallin out my phone</w:t>
      </w:r>
    </w:p>
    <w:p>
      <w:r>
        <w:t>@potdeyahourt putain</w:t>
      </w:r>
    </w:p>
    <w:p>
      <w:r>
        <w:t>My foot still hurts from stepping on a spider...owwwwww</w:t>
      </w:r>
    </w:p>
    <w:p>
      <w:r>
        <w:t>@SEGA small? we cant choose?</w:t>
      </w:r>
    </w:p>
    <w:p>
      <w:r>
        <w:t>@CXI Thanks, I found the link http://bit.ly/uxOFO  , however I think you need to be a customer to download it</w:t>
      </w:r>
    </w:p>
    <w:p>
      <w:r>
        <w:t>Ugh... Waiting.... Interminable...</w:t>
      </w:r>
    </w:p>
    <w:p>
      <w:r>
        <w:t>Oh god! The cheesy disco music has started and everyone is getting up on the tables  i need more wine...</w:t>
      </w:r>
    </w:p>
    <w:p>
      <w:r>
        <w:t>So jealous im not at asylum right now</w:t>
      </w:r>
    </w:p>
    <w:p>
      <w:r>
        <w:t>Starting my 2nd shift! Im going to miss like an hour of the lakers game!</w:t>
      </w:r>
    </w:p>
    <w:p>
      <w:r>
        <w:t>Welcome to Minnesoooooooota.  Free up some time this trip to catch up! Won't be at Cliquot Club though; they closed</w:t>
      </w:r>
    </w:p>
    <w:p>
      <w:r>
        <w:t>@toriigwyn i want chinese food really baaad.</w:t>
      </w:r>
    </w:p>
    <w:p>
      <w:r>
        <w:t>@mattjay Hey! That's about what ours was... for round 1. :/ Round 2 next week...</w:t>
      </w:r>
    </w:p>
    <w:p>
      <w:r>
        <w:t>Today is lame because I am not in Orlando  I am soooo looking forward to NEXT friday</w:t>
      </w:r>
    </w:p>
    <w:p>
      <w:r>
        <w:t>@ravefamous who will we make fun  of?!?!</w:t>
      </w:r>
    </w:p>
    <w:p>
      <w:r>
        <w:t>Was supposeddd to hang out with al but her mommy wont let her  now what to dooo? Blah. Hahaha</w:t>
      </w:r>
    </w:p>
    <w:p>
      <w:r>
        <w:t>@hp5freak Awww, it does remind me of getting ready for the ball.</w:t>
      </w:r>
    </w:p>
    <w:p>
      <w:r>
        <w:t>annoyed the #ppt didn't save my changes.  When I explicitly saved.</w:t>
      </w:r>
    </w:p>
    <w:p>
      <w:r>
        <w:t>@Ponyless soz i neva saw this message till now...if u add then delete me i cant see any messages uve left on my page</w:t>
      </w:r>
    </w:p>
    <w:p>
      <w:r>
        <w:t>@erickajonasbby aw poor u   DON'T let her get 2 u just ignore her n keep ur head held high she iz just immature lil girl lol</w:t>
      </w:r>
    </w:p>
    <w:p>
      <w:r>
        <w:t>@PembsDave lmao im gutted cos it didnt come out right</w:t>
      </w:r>
    </w:p>
    <w:p>
      <w:r>
        <w:t>@gracieh89 can you get catacombs ffrom the cinemas? i tried to get it from my local one a little while ago and theyh didn't have it.</w:t>
      </w:r>
    </w:p>
    <w:p>
      <w:r>
        <w:t>@_JAYYTEE yea i knw</w:t>
      </w:r>
    </w:p>
    <w:p>
      <w:r>
        <w:t>Last 3 days of school....I'm sad but happy but anxious.....</w:t>
      </w:r>
    </w:p>
    <w:p>
      <w:r>
        <w:t>@colbertobsessed  I was lucky, my mom paid for everything for me. I'll take you shopping!</w:t>
      </w:r>
    </w:p>
    <w:p>
      <w:r>
        <w:t>stupid Folkestone cinema is only showing Star Trek 3 times, damn them</w:t>
      </w:r>
    </w:p>
    <w:p>
      <w:r>
        <w:t>@mrinklin i have started saving my Tumblr drafts because that happened to me this week and i was so sad</w:t>
      </w:r>
    </w:p>
    <w:p>
      <w:r>
        <w:t>@marijo008 no he sabido nada de ti, this is making me a bit sad I must say!</w:t>
      </w:r>
    </w:p>
    <w:p>
      <w:r>
        <w:t>yeah me too.</w:t>
      </w:r>
    </w:p>
    <w:p>
      <w:r>
        <w:t>In a period of exams days are for study and nights for study and sleep... no funny time...</w:t>
      </w:r>
    </w:p>
    <w:p>
      <w:r>
        <w:t>@hptwilighter I'm dying to read it!  I hate England.</w:t>
      </w:r>
    </w:p>
    <w:p>
      <w:r>
        <w:t>im sick,youre sick. imy</w:t>
      </w:r>
    </w:p>
    <w:p>
      <w:r>
        <w:t>She is beautiful @webduck. But don't feel badly. Some neaby grans see grandkids about the same amt.   Can't go to them = out of luck</w:t>
      </w:r>
    </w:p>
    <w:p>
      <w:r>
        <w:t>@TheeRealFDHC Welcome to Glasgow Felix, sorry I cant be there tonight</w:t>
      </w:r>
    </w:p>
    <w:p>
      <w:r>
        <w:t>Looking to sketch final catwalk outfit, i really REALLY want my long pink hair back. i also want to dye my models hair pink not allowed</w:t>
      </w:r>
    </w:p>
    <w:p>
      <w:r>
        <w:t>@lilyroseallen britains got talent is rather disappointing this year</w:t>
      </w:r>
    </w:p>
    <w:p>
      <w:r>
        <w:t>missing bham</w:t>
      </w:r>
    </w:p>
    <w:p>
      <w:r>
        <w:t>Terminator Salvation... by myself.</w:t>
      </w:r>
    </w:p>
    <w:p>
      <w:r>
        <w:t>@thisisryanross Ryaaaaaaaaaaaaan  http://bit.ly/SnjEn</w:t>
      </w:r>
    </w:p>
    <w:p>
      <w:r>
        <w:t>No more spending the day chatting with Steve on the computer   Now what I am I going to do at work?</w:t>
      </w:r>
    </w:p>
    <w:p>
      <w:r>
        <w:t>OPS sorry  Queen Mom</w:t>
      </w:r>
    </w:p>
    <w:p>
      <w:r>
        <w:t>http://twitpic.com/67jzp McFly concerts through the years [H]... Don't have my '06 one though  :/</w:t>
      </w:r>
    </w:p>
    <w:p>
      <w:r>
        <w:t>I'm really mad at the world today. Today is just a sucky day.</w:t>
      </w:r>
    </w:p>
    <w:p>
      <w:r>
        <w:t>My sister is having a stupid party &amp;&amp; I wanna hang out with my friends, but hilly won't txt me back...</w:t>
      </w:r>
    </w:p>
    <w:p>
      <w:r>
        <w:t>I want some pineapple! I miss my baby</w:t>
      </w:r>
    </w:p>
    <w:p>
      <w:r>
        <w:t>@AmBamThankYaMam so i spoke too soon.... &amp; my weekend may be delayed for like 20 more min  aaaah i gottaaa get outttt of here b4 i lose it</w:t>
      </w:r>
    </w:p>
    <w:p>
      <w:r>
        <w:t>Colleague that "helped" by creating his unit's site in iWeb was NOT helpful. Trash code, 24 CSS files for a 4 page site, no optimizing.</w:t>
      </w:r>
    </w:p>
    <w:p>
      <w:r>
        <w:t>that 'preview' of a trailer for new moon was a joke...14 seconds. still watched it tho. twice. lol figured i missed something! still sick</w:t>
      </w:r>
    </w:p>
    <w:p>
      <w:r>
        <w:t>I'm completely exhausted thanks to yesterday.  Can I go home yet?</w:t>
      </w:r>
    </w:p>
    <w:p>
      <w:r>
        <w:t>ah my tummy hurts  damn starbucks sugar/chocolate/caffeine</w:t>
      </w:r>
    </w:p>
    <w:p>
      <w:r>
        <w:t>My sunburn itches  ouch</w:t>
      </w:r>
    </w:p>
    <w:p>
      <w:r>
        <w:t>@Drlebron - Welcome to Minnesoooooooota. Free up some time this trip to catch up! Won't be at Cliquot Club though; they closed</w:t>
      </w:r>
    </w:p>
    <w:p>
      <w:r>
        <w:t>@karamat If only we could ever actually be allowed to stay here and do that</w:t>
      </w:r>
    </w:p>
    <w:p>
      <w:r>
        <w:t>Oh no it's storming... gotta get off the computer.</w:t>
      </w:r>
    </w:p>
    <w:p>
      <w:r>
        <w:t>i`m so tired</w:t>
      </w:r>
    </w:p>
    <w:p>
      <w:r>
        <w:t>@Applecored its like a little adventure, only Im kinda worried about her, and I cant take the bus to where she is cos my oyster is broken</w:t>
      </w:r>
    </w:p>
    <w:p>
      <w:r>
        <w:t>@RaemonVip  I will. tell him I said happy birthday tomorrow too. is you talking about raymond?</w:t>
      </w:r>
    </w:p>
    <w:p>
      <w:r>
        <w:t>gear troubles all day long!</w:t>
      </w:r>
    </w:p>
    <w:p>
      <w:r>
        <w:t>@thefunkyfairy hiya, hows your week been?? just tried to DM you but your not following!  x</w:t>
      </w:r>
    </w:p>
    <w:p>
      <w:r>
        <w:t>Some d-bag stole @Catfairbanks bike</w:t>
      </w:r>
    </w:p>
    <w:p>
      <w:r>
        <w:t>@Shamoneyy I wish my mouth wud lemme chew all tht.. Pause...I def wud love some of that..</w:t>
      </w:r>
    </w:p>
    <w:p>
      <w:r>
        <w:t>Im really in the mood to go on a date</w:t>
      </w:r>
    </w:p>
    <w:p>
      <w:r>
        <w:t>the tummy monster hates me</w:t>
      </w:r>
    </w:p>
    <w:p>
      <w:r>
        <w:t>Game 6...who wants it...u already know who the league wants</w:t>
      </w:r>
    </w:p>
    <w:p>
      <w:r>
        <w:t>@nickwall0 Im not bannished... but I am at work till 6</w:t>
      </w:r>
    </w:p>
    <w:p>
      <w:r>
        <w:t>wow my grandma passed away....I'm too sick to even think, I know she's in a better place now</w:t>
      </w:r>
    </w:p>
    <w:p>
      <w:r>
        <w:t>@Mali_Marls Nah I got bare work to do, 3 weeks left and I'm bare behind</w:t>
      </w:r>
    </w:p>
    <w:p>
      <w:r>
        <w:t>@AngieMac78  i know i'm changin it again</w:t>
      </w:r>
    </w:p>
    <w:p>
      <w:r>
        <w:t>@caniszczyk Agreed! Though Eclipse apps hinder collecting the heap dump by catching OOME. Had to muck about in JConsole</w:t>
      </w:r>
    </w:p>
    <w:p>
      <w:r>
        <w:t>Mobile phone check-in? Another fail! American's service came close, but crashed at the gate. I'm now 0 for 3.</w:t>
      </w:r>
    </w:p>
    <w:p>
      <w:r>
        <w:t>@GrangerSmith Glad to know you guys got there safe. Have a great show tonight! Wish I could be there.</w:t>
      </w:r>
    </w:p>
    <w:p>
      <w:r>
        <w:t>@annejsimmons Just the mother of all bad days</w:t>
      </w:r>
    </w:p>
    <w:p>
      <w:r>
        <w:t>misses lance already...</w:t>
      </w:r>
    </w:p>
    <w:p>
      <w:r>
        <w:t>i think they are working why eyes are drooping  its so weird being under drugs i dont like it ... cant wait for tomorrow though</w:t>
      </w:r>
    </w:p>
    <w:p>
      <w:r>
        <w:t>Went to get driver license and car licnse plates renewed.  My mechanic that does inspections out of town today.</w:t>
      </w:r>
    </w:p>
    <w:p>
      <w:r>
        <w:t>Cupcakes, creme brulee, tiramisu~ I want some sugar</w:t>
      </w:r>
    </w:p>
    <w:p>
      <w:r>
        <w:t>Seriously Bored Now!!!</w:t>
      </w:r>
    </w:p>
    <w:p>
      <w:r>
        <w:t>I wish my sister lived near me</w:t>
      </w:r>
    </w:p>
    <w:p>
      <w:r>
        <w:t>Toy Story 3 trailer premiered with Up. I need my computer back.</w:t>
      </w:r>
    </w:p>
    <w:p>
      <w:r>
        <w:t>needs a new job either closer to home or worth the drive</w:t>
      </w:r>
    </w:p>
    <w:p>
      <w:r>
        <w:t>@AKDB Tell me about it</w:t>
      </w:r>
    </w:p>
    <w:p>
      <w:r>
        <w:t>i wonder if there is a life after Alzheimer's caring. beyond despair. poverty sux but commerce is futile. there is no description. mommy</w:t>
      </w:r>
    </w:p>
    <w:p>
      <w:r>
        <w:t>@Sandy_B_ Shes bad they won't sort her out and is in a lot of pain</w:t>
      </w:r>
    </w:p>
    <w:p>
      <w:r>
        <w:t>@themabster not if you have to be to work at six...</w:t>
      </w:r>
    </w:p>
    <w:p>
      <w:r>
        <w:t>Oh yeah, this is why I don't like waking up early.  Around mid-day I get all tired.</w:t>
      </w:r>
    </w:p>
    <w:p>
      <w:r>
        <w:t>@showingmyassets no happy hour for me today</w:t>
      </w:r>
    </w:p>
    <w:p>
      <w:r>
        <w:t>Hates that my a.c doesn't work! Its so hot</w:t>
      </w:r>
    </w:p>
    <w:p>
      <w:r>
        <w:t>@TheoLykos OMG I WANT TO GO TO THE BEACH!!!</w:t>
      </w:r>
    </w:p>
    <w:p>
      <w:r>
        <w:t>@julierubes I won't be at the game.  Found out too late.</w:t>
      </w:r>
    </w:p>
    <w:p>
      <w:r>
        <w:t>Zach G. gets an extensive profile in this weekend's NY Times Magazine. The chances of us falling in love are getting fewer and fewer.</w:t>
      </w:r>
    </w:p>
    <w:p>
      <w:r>
        <w:t>Assembling/ figuring out this new alarm daddy gave me - SOOO loud  I think I blew out my ear drum</w:t>
      </w:r>
    </w:p>
    <w:p>
      <w:r>
        <w:t>Still working</w:t>
      </w:r>
    </w:p>
    <w:p>
      <w:r>
        <w:t>Work is an evil whore. That doesn't let me check my text messages</w:t>
      </w:r>
    </w:p>
    <w:p>
      <w:r>
        <w:t>@SUPERRZAAAP i forgot the yardsale event! ooh how pity i am</w:t>
      </w:r>
    </w:p>
    <w:p>
      <w:r>
        <w:t>@themakelounge -- No fair, I want a sticker but I just moved away from London</w:t>
      </w:r>
    </w:p>
    <w:p>
      <w:r>
        <w:t>@formicadinette - Yipe! I'm sorry to hear that</w:t>
      </w:r>
    </w:p>
    <w:p>
      <w:r>
        <w:t>Im so excited about the MTV movie awards!!!  even though I won't be there   I can't wait to watch them on tv and I hope...</w:t>
      </w:r>
    </w:p>
    <w:p>
      <w:r>
        <w:t>@AustinWise Part of an AR-15. Actually the only part of one that qualifies as a gun. You have to be 21 to buy them without parts on them.</w:t>
      </w:r>
    </w:p>
    <w:p>
      <w:r>
        <w:t>Wish I could go hear Mint Condition tommorow night</w:t>
      </w:r>
    </w:p>
    <w:p>
      <w:r>
        <w:t>I wanna make a new vlog update tomorrow. But I have homework to do as well.</w:t>
      </w:r>
    </w:p>
    <w:p>
      <w:r>
        <w:t>Watching Ripley's Believe it or Not while eating=bad choice</w:t>
      </w:r>
    </w:p>
    <w:p>
      <w:r>
        <w:t>i've got nothing witty to tweet</w:t>
      </w:r>
    </w:p>
    <w:p>
      <w:r>
        <w:t>Have to work today.  http://plurk.com/p/x2rt8</w:t>
      </w:r>
    </w:p>
    <w:p>
      <w:r>
        <w:t>@JodiOKeefee what on earth happened to wentworth's page?!? i'm devastated, as i'm sure ALL of his fans are!</w:t>
      </w:r>
    </w:p>
    <w:p>
      <w:r>
        <w:t>Greg Pritchard was ROBBED of a place in the final of BGT... Cry baby bitch-face got through instead</w:t>
      </w:r>
    </w:p>
    <w:p>
      <w:r>
        <w:t>oh my god!!! i cried so much!!! watch this guys from BGT  http://bit.ly/5t5Xz</w:t>
      </w:r>
    </w:p>
    <w:p>
      <w:r>
        <w:t>@DangerAdamJonas  I saw you in the facebook live chat... but you will have to answer my question the next time  !</w:t>
      </w:r>
    </w:p>
    <w:p>
      <w:r>
        <w:t>@BerlyAnne lol, don't rub it in</w:t>
      </w:r>
    </w:p>
    <w:p>
      <w:r>
        <w:t>got to clean the bathroom today.</w:t>
      </w:r>
    </w:p>
    <w:p>
      <w:r>
        <w:t>Humidity is NOT my friend! Just ask my hair</w:t>
      </w:r>
    </w:p>
    <w:p>
      <w:r>
        <w:t>@BTV_SUPRNATURAL  ok thanx very much u can send me the answer by private mail if u like but would be sooo cool wish i was in birmingham</w:t>
      </w:r>
    </w:p>
    <w:p>
      <w:r>
        <w:t>I feel like poop. I hate being sick</w:t>
      </w:r>
    </w:p>
    <w:p>
      <w:r>
        <w:t>@Coffee_Brown theres a holy version of hell? lol...i cant stop. i need for it to be a trending topic!  be nice (*whispering #redmango)lol</w:t>
      </w:r>
    </w:p>
    <w:p>
      <w:r>
        <w:t>@wendica I checked.  We didn't win</w:t>
      </w:r>
    </w:p>
    <w:p>
      <w:r>
        <w:t>@richcav Yes, they can, but the selection is arbitrarily and severely limited because of nonstandardized copyright laws.</w:t>
      </w:r>
    </w:p>
    <w:p>
      <w:r>
        <w:t>@mareyachristina haha i shaved all my facial hair off except for my moustache cause i thought it would be cool! But it made me look gross</w:t>
      </w:r>
    </w:p>
    <w:p>
      <w:r>
        <w:t>im so not feelinq this huqe ass pimple smack in the middle of my doom. it aint riqht man</w:t>
      </w:r>
    </w:p>
    <w:p>
      <w:r>
        <w:t>Just lost my internet signal  how will life go on</w:t>
      </w:r>
    </w:p>
    <w:p>
      <w:r>
        <w:t>@honorsociety luvvv it- but one aquestion-why isn't there any full moon crazy tour date for toronto!?!?!?!!??!</w:t>
      </w:r>
    </w:p>
    <w:p>
      <w:r>
        <w:t>wondering why my boyfriend hasnt called me for a week.. . i think the end is coming for is...</w:t>
      </w:r>
    </w:p>
    <w:p>
      <w:r>
        <w:t>#iusedtobescaredof the girls in the year above me at school</w:t>
      </w:r>
    </w:p>
    <w:p>
      <w:r>
        <w:t>i just watched Marley &amp; Me...i cried so hard!</w:t>
      </w:r>
    </w:p>
    <w:p>
      <w:r>
        <w:t>just missed to answer his IM AGAIN! For the nth time! This is making me sad.  Whenever he IM (which is all the time), I am always out.</w:t>
      </w:r>
    </w:p>
    <w:p>
      <w:r>
        <w:t>@RobbieBarnes No Sky. Terrestrial analogue only</w:t>
      </w:r>
    </w:p>
    <w:p>
      <w:r>
        <w:t>@lexiloohoo ugh! Fuck it. Today doesn't look like it's going to work  i'm sorry</w:t>
      </w:r>
    </w:p>
    <w:p>
      <w:r>
        <w:t>I'm craving something salty in my mouth!  Tired of pretzels tho.</w:t>
      </w:r>
    </w:p>
    <w:p>
      <w:r>
        <w:t>aww, anyone see hollie steel on BGT tonight? wharra shame</w:t>
      </w:r>
    </w:p>
    <w:p>
      <w:r>
        <w:t>http://twitpic.com/67k9w - - My besties. If only @DemtriaLovato was there.</w:t>
      </w:r>
    </w:p>
    <w:p>
      <w:r>
        <w:t>Is there a way I can sleep for the next 8 or 9 days? That way when I wake up, she'll have returned &amp; I wouldn't have missed her SO MUCH!</w:t>
      </w:r>
    </w:p>
    <w:p>
      <w:r>
        <w:t>@willnoon I believe the address is 300 Ottawa Ave. NW, Grand Rapids, MI (Calder Plaza), wish I could've seen you guys last night or today</w:t>
      </w:r>
    </w:p>
    <w:p>
      <w:r>
        <w:t>gymnastics time.  My last night for teaching Friday evening classes.   New summer schedule starts next week.</w:t>
      </w:r>
    </w:p>
    <w:p>
      <w:r>
        <w:t>@MalcolmMillion nah i understand you cant cancel i just wanted you to come</w:t>
      </w:r>
    </w:p>
    <w:p>
      <w:r>
        <w:t>Gah! I left my glasses at work and reading is giving me a headache.  I can't believe how much I need them these days.  Old age.</w:t>
      </w:r>
    </w:p>
    <w:p>
      <w:r>
        <w:t>AP: North Korea could opt for devastating land assault... http://tinyurl.com/nmg9ht (via @Drudge_Report) Scary talk to say the least.  mm</w:t>
      </w:r>
    </w:p>
    <w:p>
      <w:r>
        <w:t>@therealpickler hey kellie,how are u?I FEEL HORRIBLE!</w:t>
      </w:r>
    </w:p>
    <w:p>
      <w:r>
        <w:t>Annoyed  greg diddnt go through  i guess well done holly</w:t>
      </w:r>
    </w:p>
    <w:p>
      <w:r>
        <w:t>I burnt myself</w:t>
      </w:r>
    </w:p>
    <w:p>
      <w:r>
        <w:t>@honorsociety i like it and all butttt your not going to have it at the august 7th concert which hurts my feelers</w:t>
      </w:r>
    </w:p>
    <w:p>
      <w:r>
        <w:t>I am so sick and tired of this on and off rain</w:t>
      </w:r>
    </w:p>
    <w:p>
      <w:r>
        <w:t>Was eating a manderin. But it's all gone now!</w:t>
      </w:r>
    </w:p>
    <w:p>
      <w:r>
        <w:t>@aduquette I know. It's not hard to NOT click reply.  Sorry to hear about the possible stomach condition  Sucks to deal with.</w:t>
      </w:r>
    </w:p>
    <w:p>
      <w:r>
        <w:t>@nataliejanette Im so jealous that Im not going to blogher</w:t>
      </w:r>
    </w:p>
    <w:p>
      <w:r>
        <w:t>AHHHHHHHH!I can't get miley to notice me......</w:t>
      </w:r>
    </w:p>
    <w:p>
      <w:r>
        <w:t>@LisaTayl My stay was great! BUT my mother gave me the cold/flu before I left and I still have a cough...</w:t>
      </w:r>
    </w:p>
    <w:p>
      <w:r>
        <w:t>@redefinition if only the weather would cooperate for us to get in the pool right now. It's been too cold all spring</w:t>
      </w:r>
    </w:p>
    <w:p>
      <w:r>
        <w:t>wishing i was karen from will&amp;grace</w:t>
      </w:r>
    </w:p>
    <w:p>
      <w:r>
        <w:t>im cleaning listening to fiona apple then off to a birthday party!!!!!! i cant believe that im 25 already</w:t>
      </w:r>
    </w:p>
    <w:p>
      <w:r>
        <w:t>@ledoug actually was planning on working @ w12th but alas meetings kaiboshed that plan</w:t>
      </w:r>
    </w:p>
    <w:p>
      <w:r>
        <w:t>i dont know what to do on my lame fridaay  maybe go out with my besties!!</w:t>
      </w:r>
    </w:p>
    <w:p>
      <w:r>
        <w:t>It's 10.30pm on a Friday night and I'm going to bed. How pathetic.</w:t>
      </w:r>
    </w:p>
    <w:p>
      <w:r>
        <w:t>@leirastorm  That's sucky. We'll miss you being on.</w:t>
      </w:r>
    </w:p>
    <w:p>
      <w:r>
        <w:t>@lilxcutiesworld I guess @anilam18 cant request  the same song though</w:t>
      </w:r>
    </w:p>
    <w:p>
      <w:r>
        <w:t>@ItsIan ohhh your soo lucky it is nice out. Here it is rainy and humid.</w:t>
      </w:r>
    </w:p>
    <w:p>
      <w:r>
        <w:t>jazzy we should be in vegas w A team</w:t>
      </w:r>
    </w:p>
    <w:p>
      <w:r>
        <w:t>I had fries and an ariZona at 1130 and that's the only thing I ate today.  feeeeeed meeeeee</w:t>
      </w:r>
    </w:p>
    <w:p>
      <w:r>
        <w:t>To cap things off, the lower part of my back really hurts.</w:t>
      </w:r>
    </w:p>
    <w:p>
      <w:r>
        <w:t>@arsenal_fann coming up! Sowwy!</w:t>
      </w:r>
    </w:p>
    <w:p>
      <w:r>
        <w:t>what an awkward day. it sucked</w:t>
      </w:r>
    </w:p>
    <w:p>
      <w:r>
        <w:t>ONE OF THE WORST DAYS OF MY LIFE.</w:t>
      </w:r>
    </w:p>
    <w:p>
      <w:r>
        <w:t>you know ur dog is getting old when she sits down to eat...poor hilly please don't grow up</w:t>
      </w:r>
    </w:p>
    <w:p>
      <w:r>
        <w:t>Heyy.thnxx.or.inviting.me.to.ur.party.rob.ill.be.down.there.on.june.24th.ill.miss.u.when.u.go.to.italy....   &lt;333333333 txt.me.hon!!!</w:t>
      </w:r>
    </w:p>
    <w:p>
      <w:r>
        <w:t>@jerrib247 sorry mom! I didn't mean to. I shouldn't have tweeted that, you are already having a hard day  Love you!</w:t>
      </w:r>
    </w:p>
    <w:p>
      <w:r>
        <w:t>@jonasbrothers http://twitpic.com/624qo - but a brown snake bit my duck named Elvis  anyway ahaha Elvis is soo cutee!! And so is Nicho ...</w:t>
      </w:r>
    </w:p>
    <w:p>
      <w:r>
        <w:t>Going to work</w:t>
      </w:r>
    </w:p>
    <w:p>
      <w:r>
        <w:t>Nooooothing to do tonight</w:t>
      </w:r>
    </w:p>
    <w:p>
      <w:r>
        <w:t>Ohh boy my babys tooth came out !</w:t>
      </w:r>
    </w:p>
    <w:p>
      <w:r>
        <w:t>Princess Sakura is MINE  therefor i want to use it on TJ! grr</w:t>
      </w:r>
    </w:p>
    <w:p>
      <w:r>
        <w:t>I am in so much pain I really don't feel too good. Couldn't eat my dinner</w:t>
      </w:r>
    </w:p>
    <w:p>
      <w:r>
        <w:t>@astropix Yeah I just accepted UBC's offer last night, but I dunno if I'll still make it in because I've been slacking off a lot lately.</w:t>
      </w:r>
    </w:p>
    <w:p>
      <w:r>
        <w:t>@ludwikc broken  I can't c it</w:t>
      </w:r>
    </w:p>
    <w:p>
      <w:r>
        <w:t>@NicoleApparatus no you can't. no you can't.   i'm just kidding. that was mean. i love you.</w:t>
      </w:r>
    </w:p>
    <w:p>
      <w:r>
        <w:t>@FlittyGadabout I'm not a hobo.</w:t>
      </w:r>
    </w:p>
    <w:p>
      <w:r>
        <w:t>Loving the new skype! Especially for someone like me who lives half a world away from home!</w:t>
      </w:r>
    </w:p>
    <w:p>
      <w:r>
        <w:t>@mikki_kayla02 Sorry! I didn't mean to ruin the rest of your day</w:t>
      </w:r>
    </w:p>
    <w:p>
      <w:r>
        <w:t>crying to A Walk To Remember as usual</w:t>
      </w:r>
    </w:p>
    <w:p>
      <w:r>
        <w:t>on my way to work. I'M SO HUNGRY!</w:t>
      </w:r>
    </w:p>
    <w:p>
      <w:r>
        <w:t>My big mistake for today is falling asleep while i got lots of things to do</w:t>
      </w:r>
    </w:p>
    <w:p>
      <w:r>
        <w:t>It's been 2 days without gas...the gas company turned it off to do maintenance. I can't cook.</w:t>
      </w:r>
    </w:p>
    <w:p>
      <w:r>
        <w:t>@DubarryMcfly really has anyone got through to the finals yet? yeah was it i was stuck in class for most of it  loveyoufletch xxxx</w:t>
      </w:r>
    </w:p>
    <w:p>
      <w:r>
        <w:t>@a_simple_girl @BuzzEdition I have to miss the festivities this evening.  Heading up the hill and won't have internet and no BB service.</w:t>
      </w:r>
    </w:p>
    <w:p>
      <w:r>
        <w:t>now its raining in PHL and more delays in the flight schedule - bummed that I will be missing Jay Leno's last tonight's show today...</w:t>
      </w:r>
    </w:p>
    <w:p>
      <w:r>
        <w:t>@ShabbyGomer wish we could have surprised them and gone to H, but just couldn't work it out.</w:t>
      </w:r>
    </w:p>
    <w:p>
      <w:r>
        <w:t>@Jonasbrothers @ddlovato you are disappointing me......</w:t>
      </w:r>
    </w:p>
    <w:p>
      <w:r>
        <w:t>@HerMonkeyMan I don't think @JazzyHale22 will want to come back  (guys read your dms)</w:t>
      </w:r>
    </w:p>
    <w:p>
      <w:r>
        <w:t>At the DMV uhhhg!</w:t>
      </w:r>
    </w:p>
    <w:p>
      <w:r>
        <w:t>@TheCre8ive  Glad you're ok!</w:t>
      </w:r>
    </w:p>
    <w:p>
      <w:r>
        <w:t>@chrisstjohn http://my.barackobama.com/page/content/iphone but it no longer seems to be in the app store.</w:t>
      </w:r>
    </w:p>
    <w:p>
      <w:r>
        <w:t>@cgervcracker that wasn't nice</w:t>
      </w:r>
    </w:p>
    <w:p>
      <w:r>
        <w:t>Working 930a-730p today. 1.5 hour lunch..8.5 hours work. Overtime = good. The fact that I'm already dead tired = very bad.</w:t>
      </w:r>
    </w:p>
    <w:p>
      <w:r>
        <w:t>Back @ home AGAIN .. bathing kids, ironing clothes for hubby .. nephew's graduation tonight! I remember when he was 2!</w:t>
      </w:r>
    </w:p>
    <w:p>
      <w:r>
        <w:t>mummy i need you</w:t>
      </w:r>
    </w:p>
    <w:p>
      <w:r>
        <w:t>@JonnyRadtke i'll miss you when i go to future kill hannah shows</w:t>
      </w:r>
    </w:p>
    <w:p>
      <w:r>
        <w:t>@CarrieStephens mine do it no matter WHO i'm on the phone with!</w:t>
      </w:r>
    </w:p>
    <w:p>
      <w:r>
        <w:t>went to see the dentist. can't eat and im starving. really sucks.  and ist's painful.</w:t>
      </w:r>
    </w:p>
    <w:p>
      <w:r>
        <w:t>have to change practice pools, someone threw up in our normal pool</w:t>
      </w:r>
    </w:p>
    <w:p>
      <w:r>
        <w:t>ha im so glad it stopped raining.  my umbrella broke today</w:t>
      </w:r>
    </w:p>
    <w:p>
      <w:r>
        <w:t>Is trying to recover from a broken heart....yet again for the 2nd or 3rd time</w:t>
      </w:r>
    </w:p>
    <w:p>
      <w:r>
        <w:t>did crossfit running today...agitated my right leg</w:t>
      </w:r>
    </w:p>
    <w:p>
      <w:r>
        <w:t>have a biiig headache.</w:t>
      </w:r>
    </w:p>
    <w:p>
      <w:r>
        <w:t>@heatherofficial you make people drink petrol and set them on fire? Your not the person i thought you were</w:t>
      </w:r>
    </w:p>
    <w:p>
      <w:r>
        <w:t>Bout 2 Miss Mah Lakers Play 2day...  This Orange Box Is Fuckin Up The Rotation!.. Mah Real LA Fam.. Keep Me Posted!.. I LOVE HATERS 2!!</w:t>
      </w:r>
    </w:p>
    <w:p>
      <w:r>
        <w:t>@MFarrugia I never was good at platform games...</w:t>
      </w:r>
    </w:p>
    <w:p>
      <w:r>
        <w:t>I have started to fear weekends since joining German classes</w:t>
      </w:r>
    </w:p>
    <w:p>
      <w:r>
        <w:t>@ninjabetic Oh no!!    Hope they get you in soon and can make you feel all better.  Hugs from the other coast!!</w:t>
      </w:r>
    </w:p>
    <w:p>
      <w:r>
        <w:t>just went to the dentist my mouth hurts and I can't eat until 8</w:t>
      </w:r>
    </w:p>
    <w:p>
      <w:r>
        <w:t>Been working so hard - its a drag not having time to tweet.!</w:t>
      </w:r>
    </w:p>
    <w:p>
      <w:r>
        <w:t>Two week extension on contract ... I'm ready for it to be done</w:t>
      </w:r>
    </w:p>
    <w:p>
      <w:r>
        <w:t>My eyes hurt</w:t>
      </w:r>
    </w:p>
    <w:p>
      <w:r>
        <w:t>ahh sore throat and tired. want to go back to bed. but have work</w:t>
      </w:r>
    </w:p>
    <w:p>
      <w:r>
        <w:t>I am pretty confused.. leaving is the best option and I know it will benefit me.. but I don't want to leave behind what I truely love</w:t>
      </w:r>
    </w:p>
    <w:p>
      <w:r>
        <w:t>I wanna be at BEA as well!!!!   #BEA09</w:t>
      </w:r>
    </w:p>
    <w:p>
      <w:r>
        <w:t>Birthday tomorrow. Doing jack shit all weekend</w:t>
      </w:r>
    </w:p>
    <w:p>
      <w:r>
        <w:t>i miss the jokes and making fun of ppl and throwing ideas for songs, movies, and shows at eachother the most.  that'll never go away...</w:t>
      </w:r>
    </w:p>
    <w:p>
      <w:r>
        <w:t>@lexiloohoo i'm sorry  today's been nothing but a fucking heartbreak</w:t>
      </w:r>
    </w:p>
    <w:p>
      <w:r>
        <w:t>sooo reluctant to study for finals right now.... but i have to</w:t>
      </w:r>
    </w:p>
    <w:p>
      <w:r>
        <w:t>woke up way later than I intended to today  Need to start getting to bed before 5 a.m. b/c this will be a bad habit to break later</w:t>
      </w:r>
    </w:p>
    <w:p>
      <w:r>
        <w:t>@R_casagrande haha thanks. but if it keeps raining i might not go</w:t>
      </w:r>
    </w:p>
    <w:p>
      <w:r>
        <w:t>I wish my cats were indoor cats.</w:t>
      </w:r>
    </w:p>
    <w:p>
      <w:r>
        <w:t>this darn cold just keeps getting worse  i bought some hayfever pills just to try out maybe i've had that all along</w:t>
      </w:r>
    </w:p>
    <w:p>
      <w:r>
        <w:t>Well it's official I have strep</w:t>
      </w:r>
    </w:p>
    <w:p>
      <w:r>
        <w:t>@CoffeebreakDMV so afraid my daughter's gonna write a memoir where i'm some ungodly mix of Miles &amp; Betty Davis in All About Eve</w:t>
      </w:r>
    </w:p>
    <w:p>
      <w:r>
        <w:t>no one calls me anymore</w:t>
      </w:r>
    </w:p>
    <w:p>
      <w:r>
        <w:t>is on her way to Seattle! Yay for Seattle, boo for Matt leaving.</w:t>
      </w:r>
    </w:p>
    <w:p>
      <w:r>
        <w:t>@Itxi_Itx no credits for me unfortunately!</w:t>
      </w:r>
    </w:p>
    <w:p>
      <w:r>
        <w:t>@mileycyrus i wish i could meet you once  do u think this will happen someday? :'(</w:t>
      </w:r>
    </w:p>
    <w:p>
      <w:r>
        <w:t>@Cara_Jen LOL - I know... seems that the whole fabric of our earth will now unravel - lol - I guess people have never seen bambi</w:t>
      </w:r>
    </w:p>
    <w:p>
      <w:r>
        <w:t>Best friend is leaving to go back to school today..I am so sad</w:t>
      </w:r>
    </w:p>
    <w:p>
      <w:r>
        <w:t>late for @mobicamp  sick kid at home, hope she feels better later tonite</w:t>
      </w:r>
    </w:p>
    <w:p>
      <w:r>
        <w:t>@thatdude356 someone hates me</w:t>
      </w:r>
    </w:p>
    <w:p>
      <w:r>
        <w:t>@TomFelton Have you seen this girl!? http://bit.ly/14LVI    I feel so bad for her</w:t>
      </w:r>
    </w:p>
    <w:p>
      <w:r>
        <w:t>Sunburn hurts...</w:t>
      </w:r>
    </w:p>
    <w:p>
      <w:r>
        <w:t>Cough drops taste gross...blaaaqhhh</w:t>
      </w:r>
    </w:p>
    <w:p>
      <w:r>
        <w:t>I dont like this random gloomy weather</w:t>
      </w:r>
    </w:p>
    <w:p>
      <w:r>
        <w:t>@MeccaDonna  well hit me and we can see...it depends then</w:t>
      </w:r>
    </w:p>
    <w:p>
      <w:r>
        <w:t>The random article generator on Wikipedia led me to: http://bit.ly/EMtcw which I remember playing before. I never got past the 1st level</w:t>
      </w:r>
    </w:p>
    <w:p>
      <w:r>
        <w:t>@riskybizness23 You never write back babe.... my feelings are hurt</w:t>
      </w:r>
    </w:p>
    <w:p>
      <w:r>
        <w:t>@MissLaura317 oh man! They better do something to fix that!! ugh stupid Verizon</w:t>
      </w:r>
    </w:p>
    <w:p>
      <w:r>
        <w:t>My boss called me anerexic</w:t>
      </w:r>
    </w:p>
    <w:p>
      <w:r>
        <w:t>I have to go clothes shopping tomorrow  I hate it, but I have a serious "clothes falling apart" situation here.</w:t>
      </w:r>
    </w:p>
    <w:p>
      <w:r>
        <w:t>plus it hurts seeing sum1 you love falling for someone else!  not even kidding im wellllllllllllll gutted. xx xx</w:t>
      </w:r>
    </w:p>
    <w:p>
      <w:r>
        <w:t>wishes people wouldn't be so stubborn sometimes.</w:t>
      </w:r>
    </w:p>
    <w:p>
      <w:r>
        <w:t>The heat is here!!!</w:t>
      </w:r>
    </w:p>
    <w:p>
      <w:r>
        <w:t>Whoa, I didn't mean to sleep for more than an hour</w:t>
      </w:r>
    </w:p>
    <w:p>
      <w:r>
        <w:t>@misscherrypie  I wish you could get back in yours!! I'm thinking only 16 hours a week out of the bubble would be okay?!</w:t>
      </w:r>
    </w:p>
    <w:p>
      <w:r>
        <w:t>is feeling rather lonely and broke...oh wait...I am lonely and broke.</w:t>
      </w:r>
    </w:p>
    <w:p>
      <w:r>
        <w:t>Q: what happens when you don't marry your ex? A: you dont get a ring, therefore ending up with NOTHING to pawn when u need $$</w:t>
      </w:r>
    </w:p>
    <w:p>
      <w:r>
        <w:t>@Bronques Oh THOSE messages. Probably not</w:t>
      </w:r>
    </w:p>
    <w:p>
      <w:r>
        <w:t>I wanna see that movie "Keith" with JMcCartney in it! It looks sooo good. But none of the video stores here carry it</w:t>
      </w:r>
    </w:p>
    <w:p>
      <w:r>
        <w:t>Looks like rain again  Oh well, it will give me a chance to work on a new crochet pattern I have in the works.</w:t>
      </w:r>
    </w:p>
    <w:p>
      <w:r>
        <w:t>Getting all annoyed cos this weekend's going to be hot. I'm bloody working</w:t>
      </w:r>
    </w:p>
    <w:p>
      <w:r>
        <w:t>@scaldara HAHAHA i only have the groundhog to play with</w:t>
      </w:r>
    </w:p>
    <w:p>
      <w:r>
        <w:t>@Flossalini no panasonic charger.sorry</w:t>
      </w:r>
    </w:p>
    <w:p>
      <w:r>
        <w:t>He didnt leave a voicemail..  -121908inlove(:</w:t>
      </w:r>
    </w:p>
    <w:p>
      <w:r>
        <w:t>@DenyButterflies Omg. I am so sorry. Sorry, I never know what to say</w:t>
      </w:r>
    </w:p>
    <w:p>
      <w:r>
        <w:t>Back from the gym! I'm no expert or anything, but I'm pretty sure I am not going to be able to move tomorrow, maybe even in a few hours!!</w:t>
      </w:r>
    </w:p>
    <w:p>
      <w:r>
        <w:t>Last day at DMA over!     a million sad faces.</w:t>
      </w:r>
    </w:p>
    <w:p>
      <w:r>
        <w:t>Just drove by fisher and I feel so sad</w:t>
      </w:r>
    </w:p>
    <w:p>
      <w:r>
        <w:t>@tinacarlino no go on the bro down tonight for brett</w:t>
      </w:r>
    </w:p>
    <w:p>
      <w:r>
        <w:t>@princess4lyfe I hear you. I can't think of a layout either.  lol I've been trying for i dont know how long.</w:t>
      </w:r>
    </w:p>
    <w:p>
      <w:r>
        <w:t>Going to buffalo wild wings to meet up with my best friends I haven't seen in forever! Too bad I can't eat the food</w:t>
      </w:r>
    </w:p>
    <w:p>
      <w:r>
        <w:t>@siirensiiren meagan rochelle "the one u need" i would say "cater 2 u" by he didnt produce that.</w:t>
      </w:r>
    </w:p>
    <w:p>
      <w:r>
        <w:t>i am on BLAZE and my head hurts.</w:t>
      </w:r>
    </w:p>
    <w:p>
      <w:r>
        <w:t>Guys... a serious question. Which song do you like most of all your CDs? Be honest! I know you won't reply me  &lt;333 Maria</w:t>
      </w:r>
    </w:p>
    <w:p>
      <w:r>
        <w:t>@ReikoEoh I bet this would've been fixed if I could've called up @Twitter on the phone and explain this whole situation. Jeez.</w:t>
      </w:r>
    </w:p>
    <w:p>
      <w:r>
        <w:t>@notbeaverhausen I want to hit that</w:t>
      </w:r>
    </w:p>
    <w:p>
      <w:r>
        <w:t>oh, not just his IMs, but also from all my friends who IM me! This really sucks, I am always not around!</w:t>
      </w:r>
    </w:p>
    <w:p>
      <w:r>
        <w:t>@andy2dx Awww boo. Maybe i wont be sober during 3s team at evo. I need to snag someone to be my partner</w:t>
      </w:r>
    </w:p>
    <w:p>
      <w:r>
        <w:t>@mileycyrus i thght i voted bt i dnt think it workd!  Whats the link 2 vote for u! Nobody deserves it more than u do. Ur so talented. I&lt;3U</w:t>
      </w:r>
    </w:p>
    <w:p>
      <w:r>
        <w:t>@kaydence02 we r the lost troopers. But I want to know</w:t>
      </w:r>
    </w:p>
    <w:p>
      <w:r>
        <w:t>don't feel good</w:t>
      </w:r>
    </w:p>
    <w:p>
      <w:r>
        <w:t>@BananasMel Tried and no good but thanks anyway.   Off to youtube world.</w:t>
      </w:r>
    </w:p>
    <w:p>
      <w:r>
        <w:t>@balmainbazaar agree with you about facehunter  embarrassing representation. compare to swedes who all look like they were born stylish.</w:t>
      </w:r>
    </w:p>
    <w:p>
      <w:r>
        <w:t>@oncherrystreet I thought all the Apple Store and/or Best Buy guys wanted on?!</w:t>
      </w:r>
    </w:p>
    <w:p>
      <w:r>
        <w:t>Man, looking through and packing up my books is looking at my past lives. Feeling kind of sentimental</w:t>
      </w:r>
    </w:p>
    <w:p>
      <w:r>
        <w:t>I wanna feel my chin</w:t>
      </w:r>
    </w:p>
    <w:p>
      <w:r>
        <w:t>had best get revising over da weekend got an exam on Monday for 2 hours!!!!!!!</w:t>
      </w:r>
    </w:p>
    <w:p>
      <w:r>
        <w:t>It is so miserably hot, the a/c in my house is broken</w:t>
      </w:r>
    </w:p>
    <w:p>
      <w:r>
        <w:t>got beat by super LARRYonation</w:t>
      </w:r>
    </w:p>
    <w:p>
      <w:r>
        <w:t>@InLoveWithJonas Hey, I made us a house on the Sims! Oh and you have like a perfect balance and i'm always lacking stuff like fun etc!</w:t>
      </w:r>
    </w:p>
    <w:p>
      <w:r>
        <w:t>@nilsipilsifan Hehe. Yeah, me too.  or I would totally write it. XD</w:t>
      </w:r>
    </w:p>
    <w:p>
      <w:r>
        <w:t>@frankietee 4th... Please not! Maybe she'll get 3 attempts and win tomorrow!!</w:t>
      </w:r>
    </w:p>
    <w:p>
      <w:r>
        <w:t>@irishjonasfan lol now your making me feel bad for not coming on  lol</w:t>
      </w:r>
    </w:p>
    <w:p>
      <w:r>
        <w:t>is allergic to you...Oh NO!</w:t>
      </w:r>
    </w:p>
    <w:p>
      <w:r>
        <w:t>My breath is weezy.  No more going to knotts when you've been sick all week.</w:t>
      </w:r>
    </w:p>
    <w:p>
      <w:r>
        <w:t>I'm feelin sad, depressed, lonely, unhappy all at once. Rwhats wrong with me</w:t>
      </w:r>
    </w:p>
    <w:p>
      <w:r>
        <w:t>@QRock2005 I was in there earlier I'm not at home  I'm ok my iPod!</w:t>
      </w:r>
    </w:p>
    <w:p>
      <w:r>
        <w:t>Feel like crap today   Got a speeding ticket 1st since 5 years...blows!!!!!!!</w:t>
      </w:r>
    </w:p>
    <w:p>
      <w:r>
        <w:t>And you could have it all, my empire of dirt! I'm in a&amp;e with dad I'm freezing fully shivering Every1 else is warm  no fones allowed ffs!</w:t>
      </w:r>
    </w:p>
    <w:p>
      <w:r>
        <w:t>My back hurts...really bad</w:t>
      </w:r>
    </w:p>
    <w:p>
      <w:r>
        <w:t>@MizSocialite it's 2 big I can't Use it 4 everday use</w:t>
      </w:r>
    </w:p>
    <w:p>
      <w:r>
        <w:t>Hello and thank you for all of the #followfridays people. I always forget, sorry</w:t>
      </w:r>
    </w:p>
    <w:p>
      <w:r>
        <w:t>to be really really... not bored but bad, i won't now the news  but thats ok. BRB x</w:t>
      </w:r>
    </w:p>
    <w:p>
      <w:r>
        <w:t>Oh please! I wanted to complete an unfinished tweet, and 5 tweets cropped up in between!  and now my tweet looks dorky.</w:t>
      </w:r>
    </w:p>
    <w:p>
      <w:r>
        <w:t>I have a headache. Also we are dealing with a lice outbreak. My lovely hair has been affected.</w:t>
      </w:r>
    </w:p>
    <w:p>
      <w:r>
        <w:t>I'm not sleeping at all until @thisisryanross accepts my appology</w:t>
      </w:r>
    </w:p>
    <w:p>
      <w:r>
        <w:t>@receptiongal  hope your day gets better soon!!</w:t>
      </w:r>
    </w:p>
    <w:p>
      <w:r>
        <w:t>Wtf i just found out that the 20th annual NJ state chili cookoff is tomorrow and im gonna miss it</w:t>
      </w:r>
    </w:p>
    <w:p>
      <w:r>
        <w:t>@grouptweet Great service, but I find the time lag from time of posting to appearance on Twitter to be a small downer</w:t>
      </w:r>
    </w:p>
    <w:p>
      <w:r>
        <w:t>its raining! boo</w:t>
      </w:r>
    </w:p>
    <w:p>
      <w:r>
        <w:t>cba with exams! 17 left!</w:t>
      </w:r>
    </w:p>
    <w:p>
      <w:r>
        <w:t>@jspatton: sorry forgot that</w:t>
      </w:r>
    </w:p>
    <w:p>
      <w:r>
        <w:t>@DAEONE  you don't love me anymore!</w:t>
      </w:r>
    </w:p>
    <w:p>
      <w:r>
        <w:t>@secretidcrisis Sorry to hear that, dude</w:t>
      </w:r>
    </w:p>
    <w:p>
      <w:r>
        <w:t>@Pisces_1988 cool i wish i could av gone 2 da 1 he did where i live but i couldnt</w:t>
      </w:r>
    </w:p>
    <w:p>
      <w:r>
        <w:t>I think I may have just lost my job... FML</w:t>
      </w:r>
    </w:p>
    <w:p>
      <w:r>
        <w:t>@SnowVsAsphalt Not at the moment, well i cant find it yet!  LOL</w:t>
      </w:r>
    </w:p>
    <w:p>
      <w:r>
        <w:t>It's not monsoon season in Telluride yet, so why does it keep raining everyday?!</w:t>
      </w:r>
    </w:p>
    <w:p>
      <w:r>
        <w:t>I just spent 45 minutes at the book store. I only bought one book.</w:t>
      </w:r>
    </w:p>
    <w:p>
      <w:r>
        <w:t>missing @justbrad on his birthday</w:t>
      </w:r>
    </w:p>
    <w:p>
      <w:r>
        <w:t>@Bells83 Never been to the USA before  It would be great to the cruise/tour next year. Whatever it is its gonna be a blast</w:t>
      </w:r>
    </w:p>
    <w:p>
      <w:r>
        <w:t>@Kyra_In_TX I know what you mean.</w:t>
      </w:r>
    </w:p>
    <w:p>
      <w:r>
        <w:t>@beckyhope ahh yeah i get what you mean i have an Alevel retake exam the day after the gig  so yah im pretty stressed!!!</w:t>
      </w:r>
    </w:p>
    <w:p>
      <w:r>
        <w:t>@caligirl00 ur Mom just called. Guess NOT. C U @ 5</w:t>
      </w:r>
    </w:p>
    <w:p>
      <w:r>
        <w:t>@Faerie27 did you put a spoon in it?</w:t>
      </w:r>
    </w:p>
    <w:p>
      <w:r>
        <w:t>@YoungPharoh and added it to his collection. i was too much of a punk bitch to ask for it back.</w:t>
      </w:r>
    </w:p>
    <w:p>
      <w:r>
        <w:t>never part of these follow fridays</w:t>
      </w:r>
    </w:p>
    <w:p>
      <w:r>
        <w:t>to be really really... not bored but bad, i won't know the news  but thats ok. BRB x</w:t>
      </w:r>
    </w:p>
    <w:p>
      <w:r>
        <w:t>Cause these stupid people dont have my phone and my tummy herts</w:t>
      </w:r>
    </w:p>
    <w:p>
      <w:r>
        <w:t>@DearFloyd  u don't know harajuku lovers?</w:t>
      </w:r>
    </w:p>
    <w:p>
      <w:r>
        <w:t>@SimplyKia o iight we gonna miss you tonight</w:t>
      </w:r>
    </w:p>
    <w:p>
      <w:r>
        <w:t>Need to sleep but can't</w:t>
      </w:r>
    </w:p>
    <w:p>
      <w:r>
        <w:t>its raining</w:t>
      </w:r>
    </w:p>
    <w:p>
      <w:r>
        <w:t>@kimitwi btw i have your report too &gt;:] omg at lunch today we had to move from the HC to the trees cause of the heat "/ all my days suck</w:t>
      </w:r>
    </w:p>
    <w:p>
      <w:r>
        <w:t>work  I don't wanna go  excited fir Sunday though!</w:t>
      </w:r>
    </w:p>
    <w:p>
      <w:r>
        <w:t>http://twitpic.com/67kvt - my bestie leah  havent seen her in so long</w:t>
      </w:r>
    </w:p>
    <w:p>
      <w:r>
        <w:t>i have officially hit the wall, totally nonfunctionalproductive at work</w:t>
      </w:r>
    </w:p>
    <w:p>
      <w:r>
        <w:t>feeling like I'm gonna fall asleep any time now but I can't.</w:t>
      </w:r>
    </w:p>
    <w:p>
      <w:r>
        <w:t>Problem with my must do list is: once I write it I usually forget where I've placed it...1st thing on my to do list--find my to do list</w:t>
      </w:r>
    </w:p>
    <w:p>
      <w:r>
        <w:t>@mumalot I corrected myself</w:t>
      </w:r>
    </w:p>
    <w:p>
      <w:r>
        <w:t>....yup stil at work</w:t>
      </w:r>
    </w:p>
    <w:p>
      <w:r>
        <w:t>@WeWantNEYOnVibe Knock You Down is playing now...again!!! Cna my day get any better?? I love it!! How r u? Missed u</w:t>
      </w:r>
    </w:p>
    <w:p>
      <w:r>
        <w:t>@JasonCalacanis damn I missed the live show, guess I will have to wait till it is available through iTunes</w:t>
      </w:r>
    </w:p>
    <w:p>
      <w:r>
        <w:t>crap! tying run is on 2nd!  let's hold em' Raiders!</w:t>
      </w:r>
    </w:p>
    <w:p>
      <w:r>
        <w:t>@faffypants maybe.  his real name wasnt tommy?</w:t>
      </w:r>
    </w:p>
    <w:p>
      <w:r>
        <w:t>Ugh cramps  and it's hot</w:t>
      </w:r>
    </w:p>
    <w:p>
      <w:r>
        <w:t>@dcorsetto Ugh my trousers do that too and I've never found a way to combat it! It's so weird</w:t>
      </w:r>
    </w:p>
    <w:p>
      <w:r>
        <w:t>that little boy that drowned yesterday lived in our subdivision and went to nicoles school. so so sad.</w:t>
      </w:r>
    </w:p>
    <w:p>
      <w:r>
        <w:t>@iamhuntersmith yep, probably will be... wish you had let me know you were interested... had extra corporate chalet tix and let them go</w:t>
      </w:r>
    </w:p>
    <w:p>
      <w:r>
        <w:t>@megan_ftw awh i'm sorry  i'm probably going to do the same thing haha.</w:t>
      </w:r>
    </w:p>
    <w:p>
      <w:r>
        <w:t>@aileenwilliams Yes but was the nice one. He couldn't believe the other guy kicked Max. He's off for a week soon</w:t>
      </w:r>
    </w:p>
    <w:p>
      <w:r>
        <w:t>@katecameron2002 o can't work that one out  pain in the ass them spammers</w:t>
      </w:r>
    </w:p>
    <w:p>
      <w:r>
        <w:t>good day in the sun... little bit burnt tho... well actualy quite alot  very sore  heh</w:t>
      </w:r>
    </w:p>
    <w:p>
      <w:r>
        <w:t>from seeing all my koreans buisnesses failing.</w:t>
      </w:r>
    </w:p>
    <w:p>
      <w:r>
        <w:t>Hey @itsmskay sorry about your headahce</w:t>
      </w:r>
    </w:p>
    <w:p>
      <w:r>
        <w:t>Class until 9:30  yes on a Friday night...</w:t>
      </w:r>
    </w:p>
    <w:p>
      <w:r>
        <w:t>@Goatzilla  im not that good yet, my parents still buy me clothes and stuff when i need them &gt;_&gt; but i dont get pocket money anymore</w:t>
      </w:r>
    </w:p>
    <w:p>
      <w:r>
        <w:t>@tshirtterrorist no sign yet</w:t>
      </w:r>
    </w:p>
    <w:p>
      <w:r>
        <w:t>Where did everyone go?? boo got no-one to twitter on to now  Wonder if I can con some innocent un-suspecting people into talking to me??</w:t>
      </w:r>
    </w:p>
    <w:p>
      <w:r>
        <w:t>Trying to calm down kitten.  She is so rowdy.</w:t>
      </w:r>
    </w:p>
    <w:p>
      <w:r>
        <w:t>Just heard a single i had been waiting MONTHS to hear....and...im disappointed.</w:t>
      </w:r>
    </w:p>
    <w:p>
      <w:r>
        <w:t>@cocotteloup Awww... It works ok for me.. but I have an apple laptop so it might be a little difference!!</w:t>
      </w:r>
    </w:p>
    <w:p>
      <w:r>
        <w:t>@lightsresolve I'm so mad I cant go to that...you're like an hour away from me.</w:t>
      </w:r>
    </w:p>
    <w:p>
      <w:r>
        <w:t>probably going to miss Silverstone's race again this season in iRacing , so sad   this track is pure laser scanned awesomeness</w:t>
      </w:r>
    </w:p>
    <w:p>
      <w:r>
        <w:t>needs to find SOMETHING to wear to graduation. lol can't find anything!</w:t>
      </w:r>
    </w:p>
    <w:p>
      <w:r>
        <w:t>...And omg whats this dirty letter from Danny everyones been on about? Its absolutely none of my business but I still feel left out lol</w:t>
      </w:r>
    </w:p>
    <w:p>
      <w:r>
        <w:t>@AngelaKeen It felt nice, but staying outside for too long and your definitely getting burned! Hurricane season is here though</w:t>
      </w:r>
    </w:p>
    <w:p>
      <w:r>
        <w:t>@COVERGIRL6 man i need 2 find a siitter Val still aint fuckin wit me  LOL</w:t>
      </w:r>
    </w:p>
    <w:p>
      <w:r>
        <w:t>iPod touch = brick.</w:t>
      </w:r>
    </w:p>
    <w:p>
      <w:r>
        <w:t>lighters get lost in remastering the same way socks are lost in the dryer  ? http://blip.fm/~7a6ea</w:t>
      </w:r>
    </w:p>
    <w:p>
      <w:r>
        <w:t>@flashyfem Sorry to hear that.  If I didn't already so much planned this weekend, I'd have considered going too.</w:t>
      </w:r>
    </w:p>
    <w:p>
      <w:r>
        <w:t>Nooooo! Its going to rain on my birthday</w:t>
      </w:r>
    </w:p>
    <w:p>
      <w:r>
        <w:t>I was so hype about it being Friday &amp; it raining outside..No rain all day... But its rainin when its time to kick-it..Mr Sun is trippin.</w:t>
      </w:r>
    </w:p>
    <w:p>
      <w:r>
        <w:t>Maaaan... it is way too nice outside to be in here working.</w:t>
      </w:r>
    </w:p>
    <w:p>
      <w:r>
        <w:t>@LuvToSparkLe oh i hate it when that happens. i when i transfered universities i had a hell of a time transferring my credits! lost a few</w:t>
      </w:r>
    </w:p>
    <w:p>
      <w:r>
        <w:t>is sad she is going to miss the Dream Team party... but i didnt RSVP in time.</w:t>
      </w:r>
    </w:p>
    <w:p>
      <w:r>
        <w:t>paris 2moro!! i have to pack...ill wake up at 8  yes: dance lesson at 9 !!</w:t>
      </w:r>
    </w:p>
    <w:p>
      <w:r>
        <w:t>@AYEJILLA &amp; @andrewEMT suck at trying to scare people but are good at killing naps.   http://myloc.me/218m</w:t>
      </w:r>
    </w:p>
    <w:p>
      <w:r>
        <w:t>@HalfDeadPrince i always wants those.. but i would look really dumb!</w:t>
      </w:r>
    </w:p>
    <w:p>
      <w:r>
        <w:t>is tired if ppl shit talking</w:t>
      </w:r>
    </w:p>
    <w:p>
      <w:r>
        <w:t>Turn over report...done</w:t>
      </w:r>
    </w:p>
    <w:p>
      <w:r>
        <w:t>gets to get up at 8am tommorow to collect money for Relay for Life! Yay Me! I do not want to get up</w:t>
      </w:r>
    </w:p>
    <w:p>
      <w:r>
        <w:t>@dennispillion @WaffleSauce Ugh, you people and your fancy trips to Italy while I'm slaving away at this computer.</w:t>
      </w:r>
    </w:p>
    <w:p>
      <w:r>
        <w:t>@melroze90210 I KNO!!! im so sad! evry1 is leavin its horrible! im supposed to b happy for summer but i cant ima miss evry1!</w:t>
      </w:r>
    </w:p>
    <w:p>
      <w:r>
        <w:t>@drmenlo sorry about Mr Grey, Menlo</w:t>
      </w:r>
    </w:p>
    <w:p>
      <w:r>
        <w:t>@mell_e im going to my dance class now</w:t>
      </w:r>
    </w:p>
    <w:p>
      <w:r>
        <w:t>SB 239K.  Flop A Q 9.  4 players check. Turn 9. I check call 200 bet. River brick. I check call with trip 9's with K kick. He shows A9.</w:t>
      </w:r>
    </w:p>
    <w:p>
      <w:r>
        <w:t>@xxJordanx just stop talking if ur gonna be that mean</w:t>
      </w:r>
    </w:p>
    <w:p>
      <w:r>
        <w:t>@SophieChadwick no i didnt! i couldnt get to liverpool today, of all days!  did you?</w:t>
      </w:r>
    </w:p>
    <w:p>
      <w:r>
        <w:t>wanted to sleep but a friend from Denmark just poked me on IM</w:t>
      </w:r>
    </w:p>
    <w:p>
      <w:r>
        <w:t>@cutebug yeah same here... I have a bit of headache too... ick</w:t>
      </w:r>
    </w:p>
    <w:p>
      <w:r>
        <w:t>Ugh. I hate bad grades. 1st time I've ever failed a class and no As- B, B, D, W, I, I! Not like me at all</w:t>
      </w:r>
    </w:p>
    <w:p>
      <w:r>
        <w:t>really wants to go see AI tonight.</w:t>
      </w:r>
    </w:p>
    <w:p>
      <w:r>
        <w:t>@captainflashman wish i could eat pizza, unfortunately it is forbidden here, only low GI, high iron stuff and lots of insulin injections!</w:t>
      </w:r>
    </w:p>
    <w:p>
      <w:r>
        <w:t>@Remy_Foster Still not working</w:t>
      </w:r>
    </w:p>
    <w:p>
      <w:r>
        <w:t>@chasingsunshine I am reassassing this boundry right now..  I really didn't mean to upset you. You know i adore you really.</w:t>
      </w:r>
    </w:p>
    <w:p>
      <w:r>
        <w:t>@atraiocatharsis dont ignore me</w:t>
      </w:r>
    </w:p>
    <w:p>
      <w:r>
        <w:t>@hithere90 What the heck? Why?? What's going on?</w:t>
      </w:r>
    </w:p>
    <w:p>
      <w:r>
        <w:t>@RobbieBarnes weaned myself off it</w:t>
      </w:r>
    </w:p>
    <w:p>
      <w:r>
        <w:t>@dummerboyk: psh...didn't even pay for me though</w:t>
      </w:r>
    </w:p>
    <w:p>
      <w:r>
        <w:t>@mareyachristina haha i wish i could! I look like a little boy now</w:t>
      </w:r>
    </w:p>
    <w:p>
      <w:r>
        <w:t>So broken now</w:t>
      </w:r>
    </w:p>
    <w:p>
      <w:r>
        <w:t>Why it gets so difficult when I try to change finally ?</w:t>
      </w:r>
    </w:p>
    <w:p>
      <w:r>
        <w:t>Hmmm.... My whole body feels sore!</w:t>
      </w:r>
    </w:p>
    <w:p>
      <w:r>
        <w:t>Rainy day in Philly  looks like it's gonna be a movie night.</w:t>
      </w:r>
    </w:p>
    <w:p>
      <w:r>
        <w:t>...wait, I lied.</w:t>
      </w:r>
    </w:p>
    <w:p>
      <w:r>
        <w:t>Im worried, not in a happy place right now   Deadline for important discussion 1st June :/</w:t>
      </w:r>
    </w:p>
    <w:p>
      <w:r>
        <w:t>sometimes the fact that my health for the lack of a better word SUCKS really scares me</w:t>
      </w:r>
    </w:p>
    <w:p>
      <w:r>
        <w:t>my day is starting at 2:38pm. woops  work in less than 3 hours...</w:t>
      </w:r>
    </w:p>
    <w:p>
      <w:r>
        <w:t>Hey, @elliotcole Thank you SO much for the #followfriday. I failed miserably to get a list together this week</w:t>
      </w:r>
    </w:p>
    <w:p>
      <w:r>
        <w:t>IN PAIN. my big toe got stomped on during the hokey cokeu. it's throbbing. anyone have any suggestions to heal it?</w:t>
      </w:r>
    </w:p>
    <w:p>
      <w:r>
        <w:t>man im so sad school is ending  but then again high school might be better :O</w:t>
      </w:r>
    </w:p>
    <w:p>
      <w:r>
        <w:t>just picked her kids up from Challenger for the last time.</w:t>
      </w:r>
    </w:p>
    <w:p>
      <w:r>
        <w:t>@thomasfiss I love you Thomas.I will always respect and support your decision.and I'll miss you  but you're gonna do amazing things &lt;3 you</w:t>
      </w:r>
    </w:p>
    <w:p>
      <w:r>
        <w:t>for about 3-4 weeks now i got 3 different pairs of strighters thinking they wasn't working, just realised it was on the lowest setting</w:t>
      </w:r>
    </w:p>
    <w:p>
      <w:r>
        <w:t>I wanna go home, but I can't cause the customers won't leave... And my boss won't let me leave either</w:t>
      </w:r>
    </w:p>
    <w:p>
      <w:r>
        <w:t>@theBrandiCyrus I don't think u look horrible and de my mmommy pits up embarrisong facebook picturesnof me</w:t>
      </w:r>
    </w:p>
    <w:p>
      <w:r>
        <w:t>Gotta love nasty weatherrrrr. @kileyymariee so jealous ur at knotts</w:t>
      </w:r>
    </w:p>
    <w:p>
      <w:r>
        <w:t>I need a haircut. I should not be able to pull my hair into a ponytail.</w:t>
      </w:r>
    </w:p>
    <w:p>
      <w:r>
        <w:t>I worked more today than I did yesterday, but my time card says that I worked the same....  oh well... Hello weekend!</w:t>
      </w:r>
    </w:p>
    <w:p>
      <w:r>
        <w:t>@geoffjones just looked at your hotel web site..what a place   but they do massage  and thats my job..  lol  lol</w:t>
      </w:r>
    </w:p>
    <w:p>
      <w:r>
        <w:t>@dushbag And I totally wish I was going to Orlando.  How long until you're there? I forget how long the drive is.</w:t>
      </w:r>
    </w:p>
    <w:p>
      <w:r>
        <w:t>@MaxLucado WGN in Chicago used to be the calm airing of ideas, but in the last 30 days they changed the programing to sound-bite shouting</w:t>
      </w:r>
    </w:p>
    <w:p>
      <w:r>
        <w:t>Currently drinking effervescent Vitamin C. This sore throat is getting worse...</w:t>
      </w:r>
    </w:p>
    <w:p>
      <w:r>
        <w:t>@mspixieriot that sucks...wish we could get it there cheaper...   if you're in montreal, there's a cool shop that carries them up there!</w:t>
      </w:r>
    </w:p>
    <w:p>
      <w:r>
        <w:t>@SelectedTweets Sorry Ali</w:t>
      </w:r>
    </w:p>
    <w:p>
      <w:r>
        <w:t>@TomFelton it wasn't that good tonight  I know DCD though .... I won't say what happened!</w:t>
      </w:r>
    </w:p>
    <w:p>
      <w:r>
        <w:t>is getting ready for another makeup baseball game.  Played the same team last night &amp; got run ruled.</w:t>
      </w:r>
    </w:p>
    <w:p>
      <w:r>
        <w:t>It appears I'm going home tomorrow...and it's not a good thing...</w:t>
      </w:r>
    </w:p>
    <w:p>
      <w:r>
        <w:t>Preston stayed home and I don't know why</w:t>
      </w:r>
    </w:p>
    <w:p>
      <w:r>
        <w:t>Has so much to blog, but has no time to</w:t>
      </w:r>
    </w:p>
    <w:p>
      <w:r>
        <w:t>@regent_lord But that means you'll leave me alone.</w:t>
      </w:r>
    </w:p>
    <w:p>
      <w:r>
        <w:t>Shipwrecked all weekend  license wasn't suspended, it got cancelled. Can't take the risk driving and no one lives near me</w:t>
      </w:r>
    </w:p>
    <w:p>
      <w:r>
        <w:t>this is gonna sound really sad &amp; depressing but I really really miss my uncle Sam</w:t>
      </w:r>
    </w:p>
    <w:p>
      <w:r>
        <w:t>Not going to graduation, hubby-to-be not feeling well  so instead, doing more job hunting online!</w:t>
      </w:r>
    </w:p>
    <w:p>
      <w:r>
        <w:t>sad   Miss my friends !</w:t>
      </w:r>
    </w:p>
    <w:p>
      <w:r>
        <w:t>Farewell dinner with my kimmy. Last time i'll see her in a while</w:t>
      </w:r>
    </w:p>
    <w:p>
      <w:r>
        <w:t>@_madison that's what you get for abandoning us! I'll miss you.</w:t>
      </w:r>
    </w:p>
    <w:p>
      <w:r>
        <w:t>@JennaVonTweet Ohhh french tip! My fave, my nails aren't long enough yet tho  Ill ask the manicurist</w:t>
      </w:r>
    </w:p>
    <w:p>
      <w:r>
        <w:t>keep @lulion07 and his family in your prayers. his lil bro jus passed away</w:t>
      </w:r>
    </w:p>
    <w:p>
      <w:r>
        <w:t>Why can't my HP use Dell Dock?</w:t>
      </w:r>
    </w:p>
    <w:p>
      <w:r>
        <w:t>@jonashelford Kewl, I only got my iPhone and gotta hope it lasts all weekend  Only got a shuffle, might bring that anyways... See ya 8am!</w:t>
      </w:r>
    </w:p>
    <w:p>
      <w:r>
        <w:t>@karyaazure WHAT'S WRONG WITH ECHO? NOOOO!    I'll kill that lady!</w:t>
      </w:r>
    </w:p>
    <w:p>
      <w:r>
        <w:t>Awaiting reply from two projects. One cancelled.</w:t>
      </w:r>
    </w:p>
    <w:p>
      <w:r>
        <w:t>@whatswhat_sian lol. I don't have the benefit of Sky+ and hubbie was watching them so had to sit thru it.</w:t>
      </w:r>
    </w:p>
    <w:p>
      <w:r>
        <w:t>@SteveHealy Oh no! you poor thing  you must have booked the tickets before you realised it was Pat Kenny's last night, gutted for you....</w:t>
      </w:r>
    </w:p>
    <w:p>
      <w:r>
        <w:t>Feeling deflated. Hubby saw swing set &amp; thinks is a piece of junk. I thought I had found something good 4 the kids</w:t>
      </w:r>
    </w:p>
    <w:p>
      <w:r>
        <w:t>OMGosh! it's 79 degrees and I'm sweating and miserable!  what am i gonna do when i visit the ATX? need..AC! need...AC!</w:t>
      </w:r>
    </w:p>
    <w:p>
      <w:r>
        <w:t>awww  Lukes been evicted from the Quiz</w:t>
      </w:r>
    </w:p>
    <w:p>
      <w:r>
        <w:t>@amandapoop no  I didn't yet he never texted backk.</w:t>
      </w:r>
    </w:p>
    <w:p>
      <w:r>
        <w:t>@jessbooka i just drove past your hotel  wish u was ere. I'm thinking a december trip for a real white xmas!!</w:t>
      </w:r>
    </w:p>
    <w:p>
      <w:r>
        <w:t>has some bad newss</w:t>
      </w:r>
    </w:p>
    <w:p>
      <w:r>
        <w:t>on my way out the door to finish putting veggie plants in my garden,after it was demolished by birds/rabbits last wk</w:t>
      </w:r>
    </w:p>
    <w:p>
      <w:r>
        <w:t>srsly, nobody evr reply's 2 me.</w:t>
      </w:r>
    </w:p>
    <w:p>
      <w:r>
        <w:t>is sad that Piggy died</w:t>
      </w:r>
    </w:p>
    <w:p>
      <w:r>
        <w:t>@foursquare any chance you'll have  a Madison, WI location soon?  maybe too small...</w:t>
      </w:r>
    </w:p>
    <w:p>
      <w:r>
        <w:t>@Livvixo go for the 1 that you want to go to most? my bro had to switch when he did his 1st time  it's www.direct.gov.uk/studentfinance :]</w:t>
      </w:r>
    </w:p>
    <w:p>
      <w:r>
        <w:t>@Bill_Nye why so quiet lately?</w:t>
      </w:r>
    </w:p>
    <w:p>
      <w:r>
        <w:t>@RealJessicaAlba Is it true there won't be any Fantastic 4 sequels?  I wished they introduced a Franklin Richards character... will they?</w:t>
      </w:r>
    </w:p>
    <w:p>
      <w:r>
        <w:t>Okay, whats up with twitter,, :/ my laptop is completely broke, and now my computer is acting up   so I dont reckon I will be on for t ...</w:t>
      </w:r>
    </w:p>
    <w:p>
      <w:r>
        <w:t>Feels all kinds of not so well right now</w:t>
      </w:r>
    </w:p>
    <w:p>
      <w:r>
        <w:t>Going on 1,116 days still no new tattoo.</w:t>
      </w:r>
    </w:p>
    <w:p>
      <w:r>
        <w:t>is confused</w:t>
      </w:r>
    </w:p>
    <w:p>
      <w:r>
        <w:t>God damn you Twitter!!!!!!!!!!!!!! Stop eating my undeleted DMs!!!!!!!!!!!!!!!!!!!!!!!!!!</w:t>
      </w:r>
    </w:p>
    <w:p>
      <w:r>
        <w:t>@leprakhauns when you haven't had one in over a week! that was a really mean joke he just played on me!</w:t>
      </w:r>
    </w:p>
    <w:p>
      <w:r>
        <w:t>Is getting excited for the weekend.......Or, hang on, i am going to be all alone   never mind, excitement lost</w:t>
      </w:r>
    </w:p>
    <w:p>
      <w:r>
        <w:t>@greasemusical Hi, I hope Ray is o.k. Please give him our love and hope he returns soon. Hope its not too bad</w:t>
      </w:r>
    </w:p>
    <w:p>
      <w:r>
        <w:t>Damn everyones nappin on the beach. I wake up and half the crew is ko'd lol aww i wish i had a cuddy buddy tho</w:t>
      </w:r>
    </w:p>
    <w:p>
      <w:r>
        <w:t>@BitterTea ugh but they are so unattractive! u might as well drink from a regular glass. i really dont like them</w:t>
      </w:r>
    </w:p>
    <w:p>
      <w:r>
        <w:t>@Nairtseuqe so my son is not the only one!  that's really nice to know.  he really is good at being three. and dh will be late today</w:t>
      </w:r>
    </w:p>
    <w:p>
      <w:r>
        <w:t>thank/ u guys so so much for helping me out on the followers thing! but im probably not gonna win cause i dont have 100 followers yet!</w:t>
      </w:r>
    </w:p>
    <w:p>
      <w:r>
        <w:t>@NLtommy nope  don't think I will. Thnx for asking lol I will be fine</w:t>
      </w:r>
    </w:p>
    <w:p>
      <w:r>
        <w:t>@jenhp But that is such a bummer you couldn't get your book signed. Sigh ...</w:t>
      </w:r>
    </w:p>
    <w:p>
      <w:r>
        <w:t>Here's almost 1 AM and I'm staying with my open window...otherwise I'd suffocate myself.  It's way too warm! Ah ~ I so much miss rains !</w:t>
      </w:r>
    </w:p>
    <w:p>
      <w:r>
        <w:t>@travisricejr Because the ferry that was supposed to take us out changed their schedule. So now I have to fly out on June 30 on a red eye</w:t>
      </w:r>
    </w:p>
    <w:p>
      <w:r>
        <w:t>@One_Bloody_Poet What's the matter?</w:t>
      </w:r>
    </w:p>
    <w:p>
      <w:r>
        <w:t>Work soon. Lame going to miss the @Lakers  Go Lakers! Hope you win!!!!</w:t>
      </w:r>
    </w:p>
    <w:p>
      <w:r>
        <w:t>I need a Xanax and have none</w:t>
      </w:r>
    </w:p>
    <w:p>
      <w:r>
        <w:t>@DAEONE haha wtf is that! You don't want me to leave</w:t>
      </w:r>
    </w:p>
    <w:p>
      <w:r>
        <w:t>Computer pissing me off. 4 gig ram 2.5ghz Dual core and vista freezes...fuck you microsoft...i want win 7</w:t>
      </w:r>
    </w:p>
    <w:p>
      <w:r>
        <w:t>IN PAIN. my big toe got stamped on during the hokey cokey. it hurts so much! anyone have any suggestions to help with it?</w:t>
      </w:r>
    </w:p>
    <w:p>
      <w:r>
        <w:t>Latest: Saw Animal Collective in Oakland and they were AMAZING! Now, I am trying to clean my room</w:t>
      </w:r>
    </w:p>
    <w:p>
      <w:r>
        <w:t>I h8 this weather!! It's the be gloomy &amp; rainy all weekend</w:t>
      </w:r>
    </w:p>
    <w:p>
      <w:r>
        <w:t>@like_an_emo es tut mir leid?</w:t>
      </w:r>
    </w:p>
    <w:p>
      <w:r>
        <w:t>http://twitpic.com/67l90 - @lunawoodcock girrrrrrrrlll i'm going to miss you so bad!!!!</w:t>
      </w:r>
    </w:p>
    <w:p>
      <w:r>
        <w:t>Was eating a tomato and it squirted all over me.</w:t>
      </w:r>
    </w:p>
    <w:p>
      <w:r>
        <w:t>0</w:t>
      </w:r>
    </w:p>
    <w:p>
      <w:r>
        <w:t>@theAV8TR dont quit.</w:t>
      </w:r>
    </w:p>
    <w:p>
      <w:r>
        <w:t>bout to take a shower.... a cold shower</w:t>
      </w:r>
    </w:p>
    <w:p>
      <w:r>
        <w:t>...celebrated by spilling half my soup. Hello, 40 calorie lunch.    Can it be the weekend now, please?</w:t>
      </w:r>
    </w:p>
    <w:p>
      <w:r>
        <w:t>I don't wanna be a fatass when I go to Europe. Need to eat right but it's so difficult</w:t>
      </w:r>
    </w:p>
    <w:p>
      <w:r>
        <w:t>@RavenLaR S'ok, trying to plot alternatives as we speak *sigh*</w:t>
      </w:r>
    </w:p>
    <w:p>
      <w:r>
        <w:t>so tired!</w:t>
      </w:r>
    </w:p>
    <w:p>
      <w:r>
        <w:t>@Terrellbrw No money... and No Car...</w:t>
      </w:r>
    </w:p>
    <w:p>
      <w:r>
        <w:t>I think my modem failed-having pc withdrawals..</w:t>
      </w:r>
    </w:p>
    <w:p>
      <w:r>
        <w:t>I can't sleep... And now????</w:t>
      </w:r>
    </w:p>
    <w:p>
      <w:r>
        <w:t>@sarahphymn Or FTRH -- For The Ride Home</w:t>
      </w:r>
    </w:p>
    <w:p>
      <w:r>
        <w:t>@crusaderz4life not here for long hun, head hurts</w:t>
      </w:r>
    </w:p>
    <w:p>
      <w:r>
        <w:t>nothing much, just chattin, and textn. you noe me; gosh i wanted to go see UP and Drag me to hell, but no one will go with me.</w:t>
      </w:r>
    </w:p>
    <w:p>
      <w:r>
        <w:t>sitting at home...need to be pricing the garage sale items...but i have no help so its boring by myself</w:t>
      </w:r>
    </w:p>
    <w:p>
      <w:r>
        <w:t>@natebunnyfield no! Work came up</w:t>
      </w:r>
    </w:p>
    <w:p>
      <w:r>
        <w:t>Who builds a hotel without air-con? Bloody boiling in here...</w:t>
      </w:r>
    </w:p>
    <w:p>
      <w:r>
        <w:t>great. more rain</w:t>
      </w:r>
    </w:p>
    <w:p>
      <w:r>
        <w:t>@misskristelle Love to but can't swing the 11 am  I would more than likely do an evening tweetup in the future!</w:t>
      </w:r>
    </w:p>
    <w:p>
      <w:r>
        <w:t>pmg im very upset no just relasie hugh laurie isnt on  xxx ohh</w:t>
      </w:r>
    </w:p>
    <w:p>
      <w:r>
        <w:t>Somebody get me out of work tomorrow.</w:t>
      </w:r>
    </w:p>
    <w:p>
      <w:r>
        <w:t>I'm going to be without a computer for a few days</w:t>
      </w:r>
    </w:p>
    <w:p>
      <w:r>
        <w:t>i just realized today was my last day to see my best friend tanner im goin to miss him so much</w:t>
      </w:r>
    </w:p>
    <w:p>
      <w:r>
        <w:t>@RedxRojo naw idk what ur talkin about</w:t>
      </w:r>
    </w:p>
    <w:p>
      <w:r>
        <w:t>Hoping I at least have fun 2nite.  Today was 1 horrible way 2 start off a birthday</w:t>
      </w:r>
    </w:p>
    <w:p>
      <w:r>
        <w:t>Lunch sucked ran out of time  didn't get anything done</w:t>
      </w:r>
    </w:p>
    <w:p>
      <w:r>
        <w:t>I'm on relapse  mom and dad i need you. jesus fucking christ you stay away.</w:t>
      </w:r>
    </w:p>
    <w:p>
      <w:r>
        <w:t>@maureenjohnson i looked for you but couldn't find you amongst the crowd</w:t>
      </w:r>
    </w:p>
    <w:p>
      <w:r>
        <w:t>I wanna go shopping!! I don't get paid till next week!!</w:t>
      </w:r>
    </w:p>
    <w:p>
      <w:r>
        <w:t>following @twittbitch 'cause @gerhemi ordered it</w:t>
      </w:r>
    </w:p>
    <w:p>
      <w:r>
        <w:t>I hate traffic. Dallas is nothing, but traffic!</w:t>
      </w:r>
    </w:p>
    <w:p>
      <w:r>
        <w:t>@natalienanci and i are desperately seeking @anberlin tickets for tonight, &amp; don't understand why cruel people are selling them for $200+</w:t>
      </w:r>
    </w:p>
    <w:p>
      <w:r>
        <w:t>@karamcdowell I'm sorry, that stinks.</w:t>
      </w:r>
    </w:p>
    <w:p>
      <w:r>
        <w:t>Har vondt i ryggen My back hurts</w:t>
      </w:r>
    </w:p>
    <w:p>
      <w:r>
        <w:t>I'm needing a girls night, wearing sweats, watching movies, eating chocolate and talking about boys</w:t>
      </w:r>
    </w:p>
    <w:p>
      <w:r>
        <w:t>@NiickJonas you are too, must be very nice city, you should have more girls to their feet!</w:t>
      </w:r>
    </w:p>
    <w:p>
      <w:r>
        <w:t>prom's today... i bought a ticket but im not going  cause i dont have a dress, my hairs not done, ect. sucks cause its gonna be awesome..</w:t>
      </w:r>
    </w:p>
    <w:p>
      <w:r>
        <w:t>My voice hurts. No We We Rock You the musical singing tonight..</w:t>
      </w:r>
    </w:p>
    <w:p>
      <w:r>
        <w:t>@Santiaggo that New Yorker cover was done on a iPhone &amp; I'm jealous that I do not have one!  http://myloc.me/21a4</w:t>
      </w:r>
    </w:p>
    <w:p>
      <w:r>
        <w:t>Charter is pissing me off, the rest of the internet can access my blog except me   should have it fixed soon they say, we will see...</w:t>
      </w:r>
    </w:p>
    <w:p>
      <w:r>
        <w:t>@naataalieee yeah, that was my point &gt;.&lt; please dont make me feel worse than i do</w:t>
      </w:r>
    </w:p>
    <w:p>
      <w:r>
        <w:t>awww the wee gril in britains got talent</w:t>
      </w:r>
    </w:p>
    <w:p>
      <w:r>
        <w:t>Oh what a day it has been! Stress and thinking about the future is making me sad!</w:t>
      </w:r>
    </w:p>
    <w:p>
      <w:r>
        <w:t>I think I've got invisible glass shards in my hands cause my fingers keep having painful pokey feelings</w:t>
      </w:r>
    </w:p>
    <w:p>
      <w:r>
        <w:t>@MuchMusic i saw the new cities last tuesday, amazing show! and won tickets for tomorrow's show, but might not be able to make it</w:t>
      </w:r>
    </w:p>
    <w:p>
      <w:r>
        <w:t>im so sad that im missing the @chiodos show in ohio. it's the first show ive missed in 3 years that's been close enough to drive to.</w:t>
      </w:r>
    </w:p>
    <w:p>
      <w:r>
        <w:t>work  @britad Yay!</w:t>
      </w:r>
    </w:p>
    <w:p>
      <w:r>
        <w:t>I miss the Air Canada Centre and Andy Frost...</w:t>
      </w:r>
    </w:p>
    <w:p>
      <w:r>
        <w:t>@jayc1980 @bopsicle called the venue and someone else called - said no tailgating  but we're gonna picnic anyway LOL</w:t>
      </w:r>
    </w:p>
    <w:p>
      <w:r>
        <w:t>Lovin  the clean shaven Mr Flowers!  He looks so young!!!  Reminds me that I'm getting old</w:t>
      </w:r>
    </w:p>
    <w:p>
      <w:r>
        <w:t>@AmyXDD we better be i was jus readin the magazine nd it sounded like London were better than us !!!!!</w:t>
      </w:r>
    </w:p>
    <w:p>
      <w:r>
        <w:t>@zyber17  does he have a twitter?</w:t>
      </w:r>
    </w:p>
    <w:p>
      <w:r>
        <w:t>@msapples1985 yummmm make sure u leave some 4 me im home cleaning up working mad hard</w:t>
      </w:r>
    </w:p>
    <w:p>
      <w:r>
        <w:t>Too warm!!!</w:t>
      </w:r>
    </w:p>
    <w:p>
      <w:r>
        <w:t>Our Quinn puppy got a sick.</w:t>
      </w:r>
    </w:p>
    <w:p>
      <w:r>
        <w:t>Fml just ran a mile.. And I just got scraped by my yearbook and I got 1/10 on my math test. Eff today</w:t>
      </w:r>
    </w:p>
    <w:p>
      <w:r>
        <w:t>I was kinda looking forward to seeing Seann William Scott in the office today</w:t>
      </w:r>
    </w:p>
    <w:p>
      <w:r>
        <w:t>He still doesn't love me... I won't ask again</w:t>
      </w:r>
    </w:p>
    <w:p>
      <w:r>
        <w:t>Leaving for work.</w:t>
      </w:r>
    </w:p>
    <w:p>
      <w:r>
        <w:t>Just saw a land rover pull into the school parking lot and thought it was spencer</w:t>
      </w:r>
    </w:p>
    <w:p>
      <w:r>
        <w:t>Why aren't we Facebook buds @MISSCOKASPLASH?</w:t>
      </w:r>
    </w:p>
    <w:p>
      <w:r>
        <w:t>having to use IE =/ firefox is playing up and i don't know why  will try and fix it tomorrow.</w:t>
      </w:r>
    </w:p>
    <w:p>
      <w:r>
        <w:t>@Allierosen YAY!!! but im very sad, because i just got a flight in next weekend for my friends benefit  Have a wonderful time!!!</w:t>
      </w:r>
    </w:p>
    <w:p>
      <w:r>
        <w:t>is so bored</w:t>
      </w:r>
    </w:p>
    <w:p>
      <w:r>
        <w:t>Gone to the shiggity shwa. back Sunday.</w:t>
      </w:r>
    </w:p>
    <w:p>
      <w:r>
        <w:t>My Twitteeeerrr babiieshow Ive missed you  I hate this whole not having a phone thng</w:t>
      </w:r>
    </w:p>
    <w:p>
      <w:r>
        <w:t>i cant find my keys</w:t>
      </w:r>
    </w:p>
    <w:p>
      <w:r>
        <w:t>You can't spell #melo without e m and o...  &lt;3 to my favorite blogging site.</w:t>
      </w:r>
    </w:p>
    <w:p>
      <w:r>
        <w:t>hugh isn't on it @wossy lied last week</w:t>
      </w:r>
    </w:p>
    <w:p>
      <w:r>
        <w:t>@DianeNeal Livin' large, huh? I've got the same hammock...no tree to hang it from</w:t>
      </w:r>
    </w:p>
    <w:p>
      <w:r>
        <w:t>i donbt like to peel prawns, i also dont like going shopping, running out of money and crawling round the car looking for more</w:t>
      </w:r>
    </w:p>
    <w:p>
      <w:r>
        <w:t>It wasn't a good day ..</w:t>
      </w:r>
    </w:p>
    <w:p>
      <w:r>
        <w:t>I didn't bring my pokemon with me I forgot them at home</w:t>
      </w:r>
    </w:p>
    <w:p>
      <w:r>
        <w:t>with harry.. baked. love you cassie.. BUT YOU'RE NOT ONLINE!?</w:t>
      </w:r>
    </w:p>
    <w:p>
      <w:r>
        <w:t>cleaning and packing. Moving house is shit. It's going to be a long weekend....</w:t>
      </w:r>
    </w:p>
    <w:p>
      <w:r>
        <w:t>So my lucky jade nacklace/matching earrings ain't so lucky. Lost an earring. Now the chain broke on pendant</w:t>
      </w:r>
    </w:p>
    <w:p>
      <w:r>
        <w:t>Guess not today</w:t>
      </w:r>
    </w:p>
    <w:p>
      <w:r>
        <w:t>@angelinexo this hiatus of yours is like... really long. Boo</w:t>
      </w:r>
    </w:p>
    <w:p>
      <w:r>
        <w:t>Okay so I'm trying to be happy and deal with my problems and my friends' also. Its hard</w:t>
      </w:r>
    </w:p>
    <w:p>
      <w:r>
        <w:t>ok guys, have to turn this Laptop off to pack.   tweet u guys on the road! bbl......</w:t>
      </w:r>
    </w:p>
    <w:p>
      <w:r>
        <w:t>I wish my roommates were coming home soon  maybe i should take a nap to waste time</w:t>
      </w:r>
    </w:p>
    <w:p>
      <w:r>
        <w:t>@SookieBonTemps ooc: thanks! Ugh...what a bad, bad day I've had. Damn @Twitter.</w:t>
      </w:r>
    </w:p>
    <w:p>
      <w:r>
        <w:t>giesal all dayyyyyy. come join meee!</w:t>
      </w:r>
    </w:p>
    <w:p>
      <w:r>
        <w:t>i say business ive only sold 2....and its not RL money  ...but its got me back into photoshop again</w:t>
      </w:r>
    </w:p>
    <w:p>
      <w:r>
        <w:t>is on crutches!</w:t>
      </w:r>
    </w:p>
    <w:p>
      <w:r>
        <w:t>@kabobbins nevermind....I kept reading and see ya'll r gonna be in Williamsburg   I'll mind my business now, lol</w:t>
      </w:r>
    </w:p>
    <w:p>
      <w:r>
        <w:t>i have had the worst headache ever in the history of worst headaches today!  man i hate those!</w:t>
      </w:r>
    </w:p>
    <w:p>
      <w:r>
        <w:t>@kristenmchugh22 Oh, I'm so sorry!...my kitty is there right now being checked...losing lots of weight over last 3 wks. Not good</w:t>
      </w:r>
    </w:p>
    <w:p>
      <w:r>
        <w:t>@camila_bmac I knooow, I want to sail</w:t>
      </w:r>
    </w:p>
    <w:p>
      <w:r>
        <w:t>@PaulaAbdul ahh naa i dont like rain  nm really friend is comin over then goin 2 my grans</w:t>
      </w:r>
    </w:p>
    <w:p>
      <w:r>
        <w:t>Heading home in the rain  no pool today...guess I will hit the treadmill instead.</w:t>
      </w:r>
    </w:p>
    <w:p>
      <w:r>
        <w:t>@MC_Craig_G Hope your enjoying the money..it's looking real good to me right now</w:t>
      </w:r>
    </w:p>
    <w:p>
      <w:r>
        <w:t>@EyeFiCard boo...I thought being on the list meant it would be good to go  looks like i'll have to get a CF adapter for my dslr!</w:t>
      </w:r>
    </w:p>
    <w:p>
      <w:r>
        <w:t>Dropped my lei off at the cemetary.</w:t>
      </w:r>
    </w:p>
    <w:p>
      <w:r>
        <w:t>@drsteggy The evidently didn't have any of the smaller ones   I will keep looking.  I got a keen thing though for $7 that should do...</w:t>
      </w:r>
    </w:p>
    <w:p>
      <w:r>
        <w:t>So bummed that I can't see LTJ in June  hoping for a UK yoke soon</w:t>
      </w:r>
    </w:p>
    <w:p>
      <w:r>
        <w:t>Just banged my bloody foot! ow</w:t>
      </w:r>
    </w:p>
    <w:p>
      <w:r>
        <w:t>@purlingsprite that is a bummer</w:t>
      </w:r>
    </w:p>
    <w:p>
      <w:r>
        <w:t>omg i tink he is not cuming bckkk</w:t>
      </w:r>
    </w:p>
    <w:p>
      <w:r>
        <w:t>@AnnaInTheHouse I don't know how to send it to you Anna.  Let me think for a bit and I will find some way to do it</w:t>
      </w:r>
    </w:p>
    <w:p>
      <w:r>
        <w:t>@kdritchie77 I just tried to go back and the police blocked off the whole neighborhood.  they're evacuating the building now</w:t>
      </w:r>
    </w:p>
    <w:p>
      <w:r>
        <w:t>@lockylisa Wow, your spam really has everything covered! Mine's almost all penis enlargement stuff.</w:t>
      </w:r>
    </w:p>
    <w:p>
      <w:r>
        <w:t>http://twitpic.com/67ljj - As if teenagers need any more encouragement</w:t>
      </w:r>
    </w:p>
    <w:p>
      <w:r>
        <w:t>@heritagesoftail Hahaha I miss Bradddd and all of the guys and KEITH.</w:t>
      </w:r>
    </w:p>
    <w:p>
      <w:r>
        <w:t>@KashiMae Thanks Kashi! I was thinking the other day about how mad I am for doing myself a disservice by not taking 1 of ur classes.</w:t>
      </w:r>
    </w:p>
    <w:p>
      <w:r>
        <w:t>@gillismail @d4nz  ya'll are the only ones that cant see it   Maybe its just the twitter link or something??</w:t>
      </w:r>
    </w:p>
    <w:p>
      <w:r>
        <w:t>@SooSpecial i did that but my INS wouldn't pay for the therapy  so now i dk what to do!!</w:t>
      </w:r>
    </w:p>
    <w:p>
      <w:r>
        <w:t>@mareyachristina nope  i'm bored and hungry.</w:t>
      </w:r>
    </w:p>
    <w:p>
      <w:r>
        <w:t>Coco still out</w:t>
      </w:r>
    </w:p>
    <w:p>
      <w:r>
        <w:t>YAY! My cousin is coming over. I am so stressed my big recital is tomorrow. I tried to practice it and cant remember it.</w:t>
      </w:r>
    </w:p>
    <w:p>
      <w:r>
        <w:t>fuck my life.</w:t>
      </w:r>
    </w:p>
    <w:p>
      <w:r>
        <w:t>@Wossy What the hell Ross?! Where is Hugh Laurie! He was supposed to be on tonights show</w:t>
      </w:r>
    </w:p>
    <w:p>
      <w:r>
        <w:t>@eallen444 oh em i'm sorry  i wuv you to pieces</w:t>
      </w:r>
    </w:p>
    <w:p>
      <w:r>
        <w:t>google wave next, can't keep up with the 186 ways i can communicate with people now  what happened to good old fashioned letter writing?</w:t>
      </w:r>
    </w:p>
    <w:p>
      <w:r>
        <w:t>4 fillings to the good(?); two more appointments to go</w:t>
      </w:r>
    </w:p>
    <w:p>
      <w:r>
        <w:t>@KlutzyAnisha  How about we play tomorrow?</w:t>
      </w:r>
    </w:p>
    <w:p>
      <w:r>
        <w:t>@Patrick_Schulz lucky u;-) no park for me  maybe for a short period ... i really have some stuff to be done untill Wed ...</w:t>
      </w:r>
    </w:p>
    <w:p>
      <w:r>
        <w:t>OHHH darn, forgot about a phonecall I had to make since Monday.. GREAT!!! now they're closed</w:t>
      </w:r>
    </w:p>
    <w:p>
      <w:r>
        <w:t>@MrPerfect919 i did have 1 n i still do...this job is so dead 2 me right now...</w:t>
      </w:r>
    </w:p>
    <w:p>
      <w:r>
        <w:t>made it into leadership, buttt i'm still not happy! how can i enjoy it without my best friend?</w:t>
      </w:r>
    </w:p>
    <w:p>
      <w:r>
        <w:t>@ChuckQuartz Oui mademoiselle. You can barely turn around these days without bumping into one.</w:t>
      </w:r>
    </w:p>
    <w:p>
      <w:r>
        <w:t>CRYING CUZ PEOPLE WONT FOLLOW ME!!!!!!!</w:t>
      </w:r>
    </w:p>
    <w:p>
      <w:r>
        <w:t>@smiley_steph boo  I miss you! It's been ages. Once I get Internet back I'll try to fix ALO haha it likes to act up from time to time...</w:t>
      </w:r>
    </w:p>
    <w:p>
      <w:r>
        <w:t>had a really weird night last night and misses her friends</w:t>
      </w:r>
    </w:p>
    <w:p>
      <w:r>
        <w:t>@DaSqUeAkYOne those were the good days the jetsons comes on right after finltstones ! i missed it today tho</w:t>
      </w:r>
    </w:p>
    <w:p>
      <w:r>
        <w:t>Mel? Where Are You You Shud Be Here At My House</w:t>
      </w:r>
    </w:p>
    <w:p>
      <w:r>
        <w:t>@m_delamerced what did judge answer to fid. duty 2 tort lawyer? u r so good at this.it will be like the oj trial over once this is done</w:t>
      </w:r>
    </w:p>
    <w:p>
      <w:r>
        <w:t>@coffeeplus Last two and know they are going to be weepies</w:t>
      </w:r>
    </w:p>
    <w:p>
      <w:r>
        <w:t>Has a headache</w:t>
      </w:r>
    </w:p>
    <w:p>
      <w:r>
        <w:t>is going to sleep. Tomorrow Exam Review</w:t>
      </w:r>
    </w:p>
    <w:p>
      <w:r>
        <w:t>Excellent the Suzaku 7 are back together  woop last episode  hope its a happy one i'm a sucker for these really lol shh</w:t>
      </w:r>
    </w:p>
    <w:p>
      <w:r>
        <w:t>About to be stick at work till freakin 2 am.  Madd suck and I worked most the day!</w:t>
      </w:r>
    </w:p>
    <w:p>
      <w:r>
        <w:t>is hating the weather. UGH.</w:t>
      </w:r>
    </w:p>
    <w:p>
      <w:r>
        <w:t>OMFG my favourite jerk chicken place closed</w:t>
      </w:r>
    </w:p>
    <w:p>
      <w:r>
        <w:t>live now! but nobodys there!</w:t>
      </w:r>
    </w:p>
    <w:p>
      <w:r>
        <w:t>@tidesandclouds   eff you. jk, i'll probably make it to philly.</w:t>
      </w:r>
    </w:p>
    <w:p>
      <w:r>
        <w:t>My radiator boiled out</w:t>
      </w:r>
    </w:p>
    <w:p>
      <w:r>
        <w:t>Been so busy for the entire week. Be able to take a breath next Tuesday</w:t>
      </w:r>
    </w:p>
    <w:p>
      <w:r>
        <w:t>wants to scream, because the damn phot won't load...I guess this default will do for now</w:t>
      </w:r>
    </w:p>
    <w:p>
      <w:r>
        <w:t>drinking lemsip cause apaently i need ittt! IM NOT SICK</w:t>
      </w:r>
    </w:p>
    <w:p>
      <w:r>
        <w:t>gots my beathing suit that i ordered from victoia's secret. but i have to exchange the bottoms, so i have to wait another 2 weeks</w:t>
      </w:r>
    </w:p>
    <w:p>
      <w:r>
        <w:t>I wish the sun would come out...I guess it doesn't matter since I'm at work and can't enjoy it anyways</w:t>
      </w:r>
    </w:p>
    <w:p>
      <w:r>
        <w:t>Well that just sucks. Good way to make me feel bad</w:t>
      </w:r>
    </w:p>
    <w:p>
      <w:r>
        <w:t>@mileycyrus Miley!!! I Heard You Have Never Been To A Prom  I Would Have Invited You To Mine If I Knew, We Could Arrange Another One? x</w:t>
      </w:r>
    </w:p>
    <w:p>
      <w:r>
        <w:t>@gettemkbr yo u can't love 1 twin and not the other lol</w:t>
      </w:r>
    </w:p>
    <w:p>
      <w:r>
        <w:t>I've recently gained this highly sad feeling when I say goodbye to someone who I won't see ever again. Even if I barely know them!</w:t>
      </w:r>
    </w:p>
    <w:p>
      <w:r>
        <w:t>@Ainz90 anyday! I hate living here!</w:t>
      </w:r>
    </w:p>
    <w:p>
      <w:r>
        <w:t>I Want To Go See Up. But I Don't Want To Go With My Mom And Brother.</w:t>
      </w:r>
    </w:p>
    <w:p>
      <w:r>
        <w:t>@SoccerGameBall i use to breathe soccer, live soccer.until i hurt my knee badly  sad day that was.pass my link around?</w:t>
      </w:r>
    </w:p>
    <w:p>
      <w:r>
        <w:t>i'm on relapse  mom and dad i need you. jesus fucking christ you stay away.</w:t>
      </w:r>
    </w:p>
    <w:p>
      <w:r>
        <w:t>@antennaswrvu i can't figure out how to listen to it from the internet</w:t>
      </w:r>
    </w:p>
    <w:p>
      <w:r>
        <w:t>Watching GH. I feel so bad for Carly.  OMG, so fucked up.</w:t>
      </w:r>
    </w:p>
    <w:p>
      <w:r>
        <w:t>can't believe I'm leaving this place tomorrow.</w:t>
      </w:r>
    </w:p>
    <w:p>
      <w:r>
        <w:t>@ShaunCallahan wowzers! thanks! bang bang misses you on the dance floor</w:t>
      </w:r>
    </w:p>
    <w:p>
      <w:r>
        <w:t>mattress armada needs to play a show soon or i'm going to be seriously sad</w:t>
      </w:r>
    </w:p>
    <w:p>
      <w:r>
        <w:t>People are just pisssing me offf. Ugh</w:t>
      </w:r>
    </w:p>
    <w:p>
      <w:r>
        <w:t>@Bill_Pritchard how come i dont see more of u? how come i dont see u at all is a better question lol. that needs to change mister! im sad</w:t>
      </w:r>
    </w:p>
    <w:p>
      <w:r>
        <w:t>Rats the Creative VADO's are out of stock at walmart.com I'm too late.</w:t>
      </w:r>
    </w:p>
    <w:p>
      <w:r>
        <w:t>@campingal if our office bldg. sells we will move to another smaller one that we own, but will lose the gym</w:t>
      </w:r>
    </w:p>
    <w:p>
      <w:r>
        <w:t>I am so sad...</w:t>
      </w:r>
    </w:p>
    <w:p>
      <w:r>
        <w:t>@porcelain_baby @Christomopher your not talking about your obsession with me right???</w:t>
      </w:r>
    </w:p>
    <w:p>
      <w:r>
        <w:t>@lilithsativa POOOOOOOOR SHEEEEP!!!</w:t>
      </w:r>
    </w:p>
    <w:p>
      <w:r>
        <w:t>@josefamanriquez and yet i couldnt get a pic it wasnt allowed, then i won passes to their carpet of the 3d premiere no pic still wit them</w:t>
      </w:r>
    </w:p>
    <w:p>
      <w:r>
        <w:t>@saryros haha.. yes, i'm jealous! i don't have money to do all that!</w:t>
      </w:r>
    </w:p>
    <w:p>
      <w:r>
        <w:t>@lovexoL what happened to your phone</w:t>
      </w:r>
    </w:p>
    <w:p>
      <w:r>
        <w:t>@shivface oh my god im sooooooooo sick  help me</w:t>
      </w:r>
    </w:p>
    <w:p>
      <w:r>
        <w:t>Don't think I'm gonna be able to go to see the JB 3D Concert...wrong time, no where very close by</w:t>
      </w:r>
    </w:p>
    <w:p>
      <w:r>
        <w:t>@dressjunkie I no  he's the same friend that went with my bf to something at t... Read More: http://is.gd/JmjB</w:t>
      </w:r>
    </w:p>
    <w:p>
      <w:r>
        <w:t>@MrBenzedrine you got your lion hoodie!! mines still a week or so away  what number is yours?</w:t>
      </w:r>
    </w:p>
    <w:p>
      <w:r>
        <w:t>@Petronella I really want a Shish kebab... Going to have to settle for toast</w:t>
      </w:r>
    </w:p>
    <w:p>
      <w:r>
        <w:t>@albanydia Not that funny! I wont jump</w:t>
      </w:r>
    </w:p>
    <w:p>
      <w:r>
        <w:t>My uncle isn't coming after all</w:t>
      </w:r>
    </w:p>
    <w:p>
      <w:r>
        <w:t>Just got done with my first day of work and is exsausted, sweaty, and chalky.</w:t>
      </w:r>
    </w:p>
    <w:p>
      <w:r>
        <w:t>@nzbeks word......funeral....just had one 2day</w:t>
      </w:r>
    </w:p>
    <w:p>
      <w:r>
        <w:t>@_MeesLovesYou_ Grounded from the computer... sucks for you.</w:t>
      </w:r>
    </w:p>
    <w:p>
      <w:r>
        <w:t>This herniated disc sucks.  I'm stuck mostly on my back when I could be out riding.</w:t>
      </w:r>
    </w:p>
    <w:p>
      <w:r>
        <w:t>Greg Pritchard was robbed  ii am too gutted for words</w:t>
      </w:r>
    </w:p>
    <w:p>
      <w:r>
        <w:t>@edie22 What's wrong with Dr.Phil? I shamefully loved his show when I was able to watch it.</w:t>
      </w:r>
    </w:p>
    <w:p>
      <w:r>
        <w:t>@misspostit Na, ya ando pelon</w:t>
      </w:r>
    </w:p>
    <w:p>
      <w:r>
        <w:t>@ChrisBrownWeb According to Bow Wow (his best-friend) Chris is not on Twitter, and doesn't want to be : / Because of haters probably</w:t>
      </w:r>
    </w:p>
    <w:p>
      <w:r>
        <w:t>Mitchells pants fell down while he was getting gas. I missed it</w:t>
      </w:r>
    </w:p>
    <w:p>
      <w:r>
        <w:t>@Scaraboo Ouchies. Sorry to hear it  Are you going to get it checked out?</w:t>
      </w:r>
    </w:p>
    <w:p>
      <w:r>
        <w:t>@konstantinshero now my heart isnt cold  but im still missing you.</w:t>
      </w:r>
    </w:p>
    <w:p>
      <w:r>
        <w:t>@jennyboomboom83 I know how you feel Darian is in LA with Bam and I am missing him terribly. And I won't see him until Sunday.</w:t>
      </w:r>
    </w:p>
    <w:p>
      <w:r>
        <w:t>@angeltalks I would watch if I was at home</w:t>
      </w:r>
    </w:p>
    <w:p>
      <w:r>
        <w:t>@drerae awww. that sux! my mom has a totally numb finger as well ever since she had her surgery for her hip replacement..sucky.</w:t>
      </w:r>
    </w:p>
    <w:p>
      <w:r>
        <w:t>listening to ryan adams and being sick</w:t>
      </w:r>
    </w:p>
    <w:p>
      <w:r>
        <w:t>Waiting in line to get gas..94 degrees today</w:t>
      </w:r>
    </w:p>
    <w:p>
      <w:r>
        <w:t>@racer108 you shouldnt have to reset more than once  if it doesn't work right the first time, something is up</w:t>
      </w:r>
    </w:p>
    <w:p>
      <w:r>
        <w:t>im quite upset do I really look under 15 :| they must have thought i was 14 or something ! Whatt ! thats unfair</w:t>
      </w:r>
    </w:p>
    <w:p>
      <w:r>
        <w:t>Sadly I know a lot of women who like this song  ? http://blip.fm/~7a73f</w:t>
      </w:r>
    </w:p>
    <w:p>
      <w:r>
        <w:t>Duncan finally got his orders... leaves for Iraq in September. Open invite to stay with me anytime during the year he'll be gone</w:t>
      </w:r>
    </w:p>
    <w:p>
      <w:r>
        <w:t>@gabbyflyyy im so jealous! I want to go to ny</w:t>
      </w:r>
    </w:p>
    <w:p>
      <w:r>
        <w:t>@midsomerlover :O How comes you've seen it before we have  I'm so excited, I hope he gets a love interest soon, don't tell me if he does!</w:t>
      </w:r>
    </w:p>
    <w:p>
      <w:r>
        <w:t>I really fancy a frappuccino from Starbucks right now</w:t>
      </w:r>
    </w:p>
    <w:p>
      <w:r>
        <w:t>SO MUCH WORK !</w:t>
      </w:r>
    </w:p>
    <w:p>
      <w:r>
        <w:t>feeling lonely</w:t>
      </w:r>
    </w:p>
    <w:p>
      <w:r>
        <w:t>Exam is commmmmiinnnnnggggggg !</w:t>
      </w:r>
    </w:p>
    <w:p>
      <w:r>
        <w:t>@Jonasbrothers love much better, i want you call me</w:t>
      </w:r>
    </w:p>
    <w:p>
      <w:r>
        <w:t>Stu is actually SEVERLY sunburnt....it hurts!!!</w:t>
      </w:r>
    </w:p>
    <w:p>
      <w:r>
        <w:t>@laurenyant which means i spend more time alone than with friends and family. how sad</w:t>
      </w:r>
    </w:p>
    <w:p>
      <w:r>
        <w:t>@chezery awww!  We can do that and then go to Chick Fila</w:t>
      </w:r>
    </w:p>
    <w:p>
      <w:r>
        <w:t>The Matrix Online shuts down next month...wow...I feel kinda sad about it</w:t>
      </w:r>
    </w:p>
    <w:p>
      <w:r>
        <w:t>Already misses the Dunhams.</w:t>
      </w:r>
    </w:p>
    <w:p>
      <w:r>
        <w:t>@ladyloki idiot family and how I have been feeling just don't mix amongst other stuff</w:t>
      </w:r>
    </w:p>
    <w:p>
      <w:r>
        <w:t>@bfly13</w:t>
      </w:r>
    </w:p>
    <w:p>
      <w:r>
        <w:t>@harora wtf wtf wtf dont share such videos at this time man</w:t>
      </w:r>
    </w:p>
    <w:p>
      <w:r>
        <w:t>@One_Bloody_Poet  Bad friends! Sorry to hear that.</w:t>
      </w:r>
    </w:p>
    <w:p>
      <w:r>
        <w:t>- Gig was awesome! Am exahausted and so dont want to revise  Boo Hoo!</w:t>
      </w:r>
    </w:p>
    <w:p>
      <w:r>
        <w:t>@RoisinMcK Miss you</w:t>
      </w:r>
    </w:p>
    <w:p>
      <w:r>
        <w:t>@leprakhauns trying to have a baby, don't want my soda addiction to be a problem, so i quit  still sad and craving it though</w:t>
      </w:r>
    </w:p>
    <w:p>
      <w:r>
        <w:t>i wanna leave work already! Not feelin it 2day</w:t>
      </w:r>
    </w:p>
    <w:p>
      <w:r>
        <w:t>@ashleygaskins  sowwy. Lover you</w:t>
      </w:r>
    </w:p>
    <w:p>
      <w:r>
        <w:t>its raining in MD</w:t>
      </w:r>
    </w:p>
    <w:p>
      <w:r>
        <w:t>is missing her best friend  commme back kayla, going out in a little while</w:t>
      </w:r>
    </w:p>
    <w:p>
      <w:r>
        <w:t>ipod died today</w:t>
      </w:r>
    </w:p>
    <w:p>
      <w:r>
        <w:t>@MissBethAnn   I'm a Metsies fan also! Boo Hoo</w:t>
      </w:r>
    </w:p>
    <w:p>
      <w:r>
        <w:t>Just woke up. I dreamed I had 9 new emails! Sadly, it was just a dream</w:t>
      </w:r>
    </w:p>
    <w:p>
      <w:r>
        <w:t>Praying for pressure on brain 2 subside, for brain seizures 2 stop &amp; for tumors 2 go - Dan is comfortable but still has niggling cough</w:t>
      </w:r>
    </w:p>
    <w:p>
      <w:r>
        <w:t>On duty in the students union with only 3 punters. There are more of us here than members of the public</w:t>
      </w:r>
    </w:p>
    <w:p>
      <w:r>
        <w:t>I really really really dont want to go to work! 4th shift of the week just to start over on sunday</w:t>
      </w:r>
    </w:p>
    <w:p>
      <w:r>
        <w:t>@beautifulpaper Thanks for the warm welcome! We didn't make plans   because our arrival time was so up in the air.</w:t>
      </w:r>
    </w:p>
    <w:p>
      <w:r>
        <w:t>sorry @RockinChick09 I Havent Ate Breakfast Yet So Ima Go Eat Over There lololol and my pc is dying  bbl love ya</w:t>
      </w:r>
    </w:p>
    <w:p>
      <w:r>
        <w:t>i feel like watching a disney movie...too bad we dont have a vcr anymore</w:t>
      </w:r>
    </w:p>
    <w:p>
      <w:r>
        <w:t>@LucasCruikshank that doesn't sound like fun</w:t>
      </w:r>
    </w:p>
    <w:p>
      <w:r>
        <w:t>Ps BGT was both fab and sad, I thought Greg was awesome, sad he's gone but a child will always win in that situation sadly</w:t>
      </w:r>
    </w:p>
    <w:p>
      <w:r>
        <w:t>A lovely couple of days with friends from Wolverhampton. At least the weather improved for their last day today. On call tomorrow</w:t>
      </w:r>
    </w:p>
    <w:p>
      <w:r>
        <w:t>My back is soooooo hurting.</w:t>
      </w:r>
    </w:p>
    <w:p>
      <w:r>
        <w:t>football in the sun has owned me</w:t>
      </w:r>
    </w:p>
    <w:p>
      <w:r>
        <w:t>Recovering from a bad fall at lunch. Great start to the weekend.</w:t>
      </w:r>
    </w:p>
    <w:p>
      <w:r>
        <w:t>one of my customers just told me his GF ran over her own dog today   how sad?</w:t>
      </w:r>
    </w:p>
    <w:p>
      <w:r>
        <w:t>@Tivon LMAO... just saw this. That sounds HELLA good. I have a hair appt at 7</w:t>
      </w:r>
    </w:p>
    <w:p>
      <w:r>
        <w:t>:'( big brother in 4 days! This means constant live tripe on e4 and no scrubs to fall asleep to! Not happy</w:t>
      </w:r>
    </w:p>
    <w:p>
      <w:r>
        <w:t>@llcooljew Poor dear. Your fellow busty mavens have been there.  What gym do you belong to? PEAC?</w:t>
      </w:r>
    </w:p>
    <w:p>
      <w:r>
        <w:t>@TickingTimeBomb LMOA! i just quit one of mine, too much stress</w:t>
      </w:r>
    </w:p>
    <w:p>
      <w:r>
        <w:t>@Gemmaboyle I hope it'll go by as quickly as possible.</w:t>
      </w:r>
    </w:p>
    <w:p>
      <w:r>
        <w:t>@BuddyTV I just found out about the giveaway.. I wish I would have known sooner  What happens with the unclaimed cities?</w:t>
      </w:r>
    </w:p>
    <w:p>
      <w:r>
        <w:t>@LoriBartolozzi Oh  I'm sorry  I can't even imagine...although I know it will be reality for me soon</w:t>
      </w:r>
    </w:p>
    <w:p>
      <w:r>
        <w:t>@LadyDutchess awww  i mish u too ladie whats been good?</w:t>
      </w:r>
    </w:p>
    <w:p>
      <w:r>
        <w:t>put ad on craigslist/Quebec 4 tan salad plates with bird drawings  can only do 1 area @ time. I still need 3 more. Got 2 at my Tuesday AM</w:t>
      </w:r>
    </w:p>
    <w:p>
      <w:r>
        <w:t>all alone.  still watching TWW, eating Italian chocolate and solving logic puzzles.</w:t>
      </w:r>
    </w:p>
    <w:p>
      <w:r>
        <w:t>Still @ hospital, unexpected complications</w:t>
      </w:r>
    </w:p>
    <w:p>
      <w:r>
        <w:t>Btw, I think I may miss my flight.  Sasha's gonna be upset. But traffic was horriffic. Pull for me, guys!!!</w:t>
      </w:r>
    </w:p>
    <w:p>
      <w:r>
        <w:t>Maybe i won't go for a run .. i have no running shoes</w:t>
      </w:r>
    </w:p>
    <w:p>
      <w:r>
        <w:t>Where are my peeps? And my boyfriend? In Miami</w:t>
      </w:r>
    </w:p>
    <w:p>
      <w:r>
        <w:t>@stephenfry I'm afraid your comments on MP's expenses were hopelessly out of touch with the average person average salary. V.insensitive</w:t>
      </w:r>
    </w:p>
    <w:p>
      <w:r>
        <w:t>but now my feet really hurt...</w:t>
      </w:r>
    </w:p>
    <w:p>
      <w:r>
        <w:t>early phonograph industry? done.. just the rest of APM to revise  and only berry the green rabbit and ribena man for company</w:t>
      </w:r>
    </w:p>
    <w:p>
      <w:r>
        <w:t>@kyoisorange oh right aww yeh well 5 is loads  love youuu  x</w:t>
      </w:r>
    </w:p>
    <w:p>
      <w:r>
        <w:t>i cba with it now   ohwell might play another innabit</w:t>
      </w:r>
    </w:p>
    <w:p>
      <w:r>
        <w:t>@flyzik awe! i miss him so much. they're on "vacation". which has lasted for like, six months. and i miss you!</w:t>
      </w:r>
    </w:p>
    <w:p>
      <w:r>
        <w:t>Doggone it! I only got an hour nap in  I really want some Ponderosa chicken wings!</w:t>
      </w:r>
    </w:p>
    <w:p>
      <w:r>
        <w:t>Just dropped my new mobile down the loo.  Fingers crossed it works as I still have 17.5mths left on the contract</w:t>
      </w:r>
    </w:p>
    <w:p>
      <w:r>
        <w:t>@kterwin I keep trying to talk myself out of Australia by thinking of the jet lag  So far it isn't working... I still want to go!</w:t>
      </w:r>
    </w:p>
    <w:p>
      <w:r>
        <w:t>Just as quickly people arrived people have gone  Still hungry must find food!</w:t>
      </w:r>
    </w:p>
    <w:p>
      <w:r>
        <w:t>Im stuffed, Ive been eating junk all day!</w:t>
      </w:r>
    </w:p>
    <w:p>
      <w:r>
        <w:t>Poor winston!  Going on a run!</w:t>
      </w:r>
    </w:p>
    <w:p>
      <w:r>
        <w:t>Car-warmed Sprite tastes like sore throat</w:t>
      </w:r>
    </w:p>
    <w:p>
      <w:r>
        <w:t>Home Sweet Home by Carrie Underwood makes me sadd</w:t>
      </w:r>
    </w:p>
    <w:p>
      <w:r>
        <w:t>@jackEO313 at first i thought bar life meant you were partying nonstop to catch up for the last 2 years...lol shoulda known better</w:t>
      </w:r>
    </w:p>
    <w:p>
      <w:r>
        <w:t>nervous about going out tomorrow, cos its the first time since my daughter was born, she's 2!!! HELP</w:t>
      </w:r>
    </w:p>
    <w:p>
      <w:r>
        <w:t>@heroesforsale That would have been fun BUT we were soooo TIRED yesterday.  Long day at the office. Just did dinner and crashed.</w:t>
      </w:r>
    </w:p>
    <w:p>
      <w:r>
        <w:t>@Pworldwide no I didn't</w:t>
      </w:r>
    </w:p>
    <w:p>
      <w:r>
        <w:t>Why does Urban Outfitters taunt me with amazing clothing that's way too expensive.</w:t>
      </w:r>
    </w:p>
    <w:p>
      <w:r>
        <w:t>my son got stung by a bug for the first time  his little finger is slightly swollen.</w:t>
      </w:r>
    </w:p>
    <w:p>
      <w:r>
        <w:t>Mid shifts are so awful. Im just counting down time</w:t>
      </w:r>
    </w:p>
    <w:p>
      <w:r>
        <w:t>@amillerwvu- you're going to be mad. i got sent to the office by your sub. and our class was really bad after that, i hear. i'm sorry.</w:t>
      </w:r>
    </w:p>
    <w:p>
      <w:r>
        <w:t>Really tired JAKe always gives me more work</w:t>
      </w:r>
    </w:p>
    <w:p>
      <w:r>
        <w:t>Head hurts bad</w:t>
      </w:r>
    </w:p>
    <w:p>
      <w:r>
        <w:t>paper work on a friday afternoo</w:t>
      </w:r>
    </w:p>
    <w:p>
      <w:r>
        <w:t>@djhazzard whoa... if the alcohol won't get you buzzed... the price will</w:t>
      </w:r>
    </w:p>
    <w:p>
      <w:r>
        <w:t>Headed home ... Charlie's at the vet</w:t>
      </w:r>
    </w:p>
    <w:p>
      <w:r>
        <w:t>So my first aid shift started out with some excitement but now it's kinda died down...  I wish I could do this more often!</w:t>
      </w:r>
    </w:p>
    <w:p>
      <w:r>
        <w:t>I wish I had someone to enjoy a drink with outside on this beautiful evening. @lilracedevil we need to live closer to each other!</w:t>
      </w:r>
    </w:p>
    <w:p>
      <w:r>
        <w:t>@WerewolfSeth did you really just call me Ma'am...wow that was the reality check of the day  lol</w:t>
      </w:r>
    </w:p>
    <w:p>
      <w:r>
        <w:t>@kristianinicole I left it @ home  http://myloc.me/21cN</w:t>
      </w:r>
    </w:p>
    <w:p>
      <w:r>
        <w:t>@luckystarlaura was there yet another semi final tonight?</w:t>
      </w:r>
    </w:p>
    <w:p>
      <w:r>
        <w:t>@marychapman awwww  bew! you wont be here at all this summer?</w:t>
      </w:r>
    </w:p>
    <w:p>
      <w:r>
        <w:t>wants to go to falkland but cant cause of stupid exams and mtbcut are going to be there</w:t>
      </w:r>
    </w:p>
    <w:p>
      <w:r>
        <w:t>i want my daddy</w:t>
      </w:r>
    </w:p>
    <w:p>
      <w:r>
        <w:t>Saw the blink show from the tmobile party. I'm speachless</w:t>
      </w:r>
    </w:p>
    <w:p>
      <w:r>
        <w:t>@helen_bop and that marisa mauro can go use a banana as a dildo. srsly, some people are such arseholes</w:t>
      </w:r>
    </w:p>
    <w:p>
      <w:r>
        <w:t>@miniatus  I wish I could !!!!!</w:t>
      </w:r>
    </w:p>
    <w:p>
      <w:r>
        <w:t>wished I watched jon &amp; kate plus 8 on monday</w:t>
      </w:r>
    </w:p>
    <w:p>
      <w:r>
        <w:t>@ellenmoore08 I would if I was home</w:t>
      </w:r>
    </w:p>
    <w:p>
      <w:r>
        <w:t>I think I may have frozen my butter by accident.</w:t>
      </w:r>
    </w:p>
    <w:p>
      <w:r>
        <w:t>had a great time out in the beer garden wit the boyos !! I think the sun got to me a bit though, feel a bit ill !!</w:t>
      </w:r>
    </w:p>
    <w:p>
      <w:r>
        <w:t>@DanielFielding Same! And big moths and wasps and just insects in general HAHA I hate them</w:t>
      </w:r>
    </w:p>
    <w:p>
      <w:r>
        <w:t>@jennypoynter i want frosties now</w:t>
      </w:r>
    </w:p>
    <w:p>
      <w:r>
        <w:t>it's friday night. i'm home. no party this weekend</w:t>
      </w:r>
    </w:p>
    <w:p>
      <w:r>
        <w:t>@MsJuicy313 Lol...  Its NOT the same!!!</w:t>
      </w:r>
    </w:p>
    <w:p>
      <w:r>
        <w:t>Sad that the Statue of Liberty will completely reopen 2 weeks after our NYC trip.</w:t>
      </w:r>
    </w:p>
    <w:p>
      <w:r>
        <w:t>Or this, for that matter: http://bit.ly/SS6Yp  So jealous.</w:t>
      </w:r>
    </w:p>
    <w:p>
      <w:r>
        <w:t>I have turned into a fast food whore</w:t>
      </w:r>
    </w:p>
    <w:p>
      <w:r>
        <w:t>Leaving Wildwood tomorrow  but Luke says we will be back soon!</w:t>
      </w:r>
    </w:p>
    <w:p>
      <w:r>
        <w:t>Can't stop coughing</w:t>
      </w:r>
    </w:p>
    <w:p>
      <w:r>
        <w:t>Stupid HomeWork Is A Waste Of My Time !</w:t>
      </w:r>
    </w:p>
    <w:p>
      <w:r>
        <w:t>@kyoisorange lol were always friends  i havent got hers yet .. and im busy next weekend  dunno when im getting yours and hers</w:t>
      </w:r>
    </w:p>
    <w:p>
      <w:r>
        <w:t>is sooo tired and too busy to tweet  im glad the weekend is here... yay 4 day-weekend</w:t>
      </w:r>
    </w:p>
    <w:p>
      <w:r>
        <w:t>Oh joy its gong to be a long weekebd... Yipee :*¡</w:t>
      </w:r>
    </w:p>
    <w:p>
      <w:r>
        <w:t>@jpadamson I certainly know the feeling. Wesley is sleeping and I want to go get something to eat but I only have $4.38 in my account</w:t>
      </w:r>
    </w:p>
    <w:p>
      <w:r>
        <w:t>@MrsNewlywed what happened? I missed 4 hours of updates</w:t>
      </w:r>
    </w:p>
    <w:p>
      <w:r>
        <w:t>At Marlees doc appointment poor babygirl has to get shots</w:t>
      </w:r>
    </w:p>
    <w:p>
      <w:r>
        <w:t>sore head..hope my girls ok</w:t>
      </w:r>
    </w:p>
    <w:p>
      <w:r>
        <w:t>@James_Waters WAS until I had to go home 'cause the presentation ended  x</w:t>
      </w:r>
    </w:p>
    <w:p>
      <w:r>
        <w:t>shud realy go 2 bed  proper tired bt cnt b boverd...x</w:t>
      </w:r>
    </w:p>
    <w:p>
      <w:r>
        <w:t>@belindashort yeah wtf with that? my noggin doesn't take to either</w:t>
      </w:r>
    </w:p>
    <w:p>
      <w:r>
        <w:t>@kristenyt  that's why I need to be there...To represent the Blackberries</w:t>
      </w:r>
    </w:p>
    <w:p>
      <w:r>
        <w:t>@theAmberyOne I would like to be able to go just to ONE of those</w:t>
      </w:r>
    </w:p>
    <w:p>
      <w:r>
        <w:t>Ugh!! Why isn't inFamous on xbox360!!!?? Fucking lame.. Its only on PS3..</w:t>
      </w:r>
    </w:p>
    <w:p>
      <w:r>
        <w:t>can't go to the movies today</w:t>
      </w:r>
    </w:p>
    <w:p>
      <w:r>
        <w:t>@Maxicatimus Miles from you   I'm in Essex so give me plenty of warning so I can arrive in time to get at least one of those free beers.</w:t>
      </w:r>
    </w:p>
    <w:p>
      <w:r>
        <w:t>Bit down in the dumps today    Such an awful day !  Maybe good time to write a song   (Y)</w:t>
      </w:r>
    </w:p>
    <w:p>
      <w:r>
        <w:t>@portugepunk fun who did you go with??? Another park no invite!  LOL</w:t>
      </w:r>
    </w:p>
    <w:p>
      <w:r>
        <w:t>@miacarruthers follow me??</w:t>
      </w:r>
    </w:p>
    <w:p>
      <w:r>
        <w:t>Awh i was having a great time outdoors today then i got rained out  what i shut down. Oh well tomorrow is another day.... hopefully!</w:t>
      </w:r>
    </w:p>
    <w:p>
      <w:r>
        <w:t>aww man it's thundering, lightning &amp; pouring raining out</w:t>
      </w:r>
    </w:p>
    <w:p>
      <w:r>
        <w:t>I'm not sure why walking around in barnes and noble comforts me so much. O well now I'm off to work</w:t>
      </w:r>
    </w:p>
    <w:p>
      <w:r>
        <w:t>@wriggy yeah although probably not on BGT  bugger</w:t>
      </w:r>
    </w:p>
    <w:p>
      <w:r>
        <w:t>No 'rosie day' today  goal is to leav my house b4 my mom gets here hmmm maybe 'rosie day' rescheduled for....wed......</w:t>
      </w:r>
    </w:p>
    <w:p>
      <w:r>
        <w:t>@PositiveCities Hi Erin I had a dm to send you but u r not following me so Twitted prevents me from doing so</w:t>
      </w:r>
    </w:p>
    <w:p>
      <w:r>
        <w:t>I just got smashed in the face by a 5th grader thowing a football... Twice. Now I bleed</w:t>
      </w:r>
    </w:p>
    <w:p>
      <w:r>
        <w:t>Nearly ran over a pheasant on the driving lesson  Baws.</w:t>
      </w:r>
    </w:p>
    <w:p>
      <w:r>
        <w:t>My spellingis awful on twiiter</w:t>
      </w:r>
    </w:p>
    <w:p>
      <w:r>
        <w:t>Lulu's put on scottish accent on britains got more talent makes me sad to be scottish  just coz falconers there dont play up your accent!</w:t>
      </w:r>
    </w:p>
    <w:p>
      <w:r>
        <w:t>@ChuysGirl708 good, I'm glad you got there!! I had no 1 to come talk a walk with  LOL. Me, Becky &amp; Holcomb are the only 1s here again LOL</w:t>
      </w:r>
    </w:p>
    <w:p>
      <w:r>
        <w:t>Hmmm go to sleep because i have to be up at 6 on a saturday  for work, or watch 2 more episodes of one tree hill? one tree hill i think!</w:t>
      </w:r>
    </w:p>
    <w:p>
      <w:r>
        <w:t>oww...just bit my tongue</w:t>
      </w:r>
    </w:p>
    <w:p>
      <w:r>
        <w:t>@princ3ssdim3 I dont have no plans Just to go home and watch the Game. Plus I still have to work early so cant be out partying too late</w:t>
      </w:r>
    </w:p>
    <w:p>
      <w:r>
        <w:t>anyone else having a problem accessing their account info on the istore?  i cant buy music and cant look at my account</w:t>
      </w:r>
    </w:p>
    <w:p>
      <w:r>
        <w:t>I have uncontrolable hic-ups right now that hurt</w:t>
      </w:r>
    </w:p>
    <w:p>
      <w:r>
        <w:t>@hughsbeautiful beast I have had enough</w:t>
      </w:r>
    </w:p>
    <w:p>
      <w:r>
        <w:t>@ThisStarChild *uhum* try that again - unlike the pretty women on here I just don't look 21 any more</w:t>
      </w:r>
    </w:p>
    <w:p>
      <w:r>
        <w:t>14 hours later, I am still too drunk to drive... For shame on me for letting myself drink that much. I am not in peak spirits right now.</w:t>
      </w:r>
    </w:p>
    <w:p>
      <w:r>
        <w:t>Okay, the man with the hook for a hand is kinda freaking me out right now.</w:t>
      </w:r>
    </w:p>
    <w:p>
      <w:r>
        <w:t>@SweetChhavvi sick girl!  trying to shake this thing off but no luck .. How are you miss long time..</w:t>
      </w:r>
    </w:p>
    <w:p>
      <w:r>
        <w:t>Mikey I'm bored</w:t>
      </w:r>
    </w:p>
    <w:p>
      <w:r>
        <w:t>I was hoping to sleep in tomorrow ..I guess it's not happening  Stupid blood tests grrr..</w:t>
      </w:r>
    </w:p>
    <w:p>
      <w:r>
        <w:t>Is bummed out...i don't have even one testimonial on Flickr.</w:t>
      </w:r>
    </w:p>
    <w:p>
      <w:r>
        <w:t>My lower-left molar stings whenever it comes into contact with sugar of any sort</w:t>
      </w:r>
    </w:p>
    <w:p>
      <w:r>
        <w:t>Oh god, I feel like shit.</w:t>
      </w:r>
    </w:p>
    <w:p>
      <w:r>
        <w:t>im blonding ... slowly but surely im blonding ... i wana scratch my hair but im not allowed</w:t>
      </w:r>
    </w:p>
    <w:p>
      <w:r>
        <w:t>Everythings Sooo Messed Up!!!!!!! Life Sucks!!!!!!!!!!</w:t>
      </w:r>
    </w:p>
    <w:p>
      <w:r>
        <w:t>@davewarwak I`d love to have a copty of "Peep Show..." I have Eilleen`s but I do have to give it back  Please help me out I miss you on FB</w:t>
      </w:r>
    </w:p>
    <w:p>
      <w:r>
        <w:t>@JamieBolerjack still here unfortunately!!!!</w:t>
      </w:r>
    </w:p>
    <w:p>
      <w:r>
        <w:t>I feel sick. And I have a solo tonight at my vocal jazz concert.  great</w:t>
      </w:r>
    </w:p>
    <w:p>
      <w:r>
        <w:t>I've got a headache  !!!</w:t>
      </w:r>
    </w:p>
    <w:p>
      <w:r>
        <w:t>@JennyTaylor94  yer it is...poor little cock  but she well doesnt deserve the stick off everyone! cowell once again going against producer</w:t>
      </w:r>
    </w:p>
    <w:p>
      <w:r>
        <w:t>can't chat with @mitchelmusso since i have to go to school now  http://tinyurl.com/mf88dz</w:t>
      </w:r>
    </w:p>
    <w:p>
      <w:r>
        <w:t>i feel like a bright, new t-shirt.. wish i had one.</w:t>
      </w:r>
    </w:p>
    <w:p>
      <w:r>
        <w:t>aah, i'm tired. haven't chilled a minute today!</w:t>
      </w:r>
    </w:p>
    <w:p>
      <w:r>
        <w:t>@EnvyAmor I'm sad that I missed you guys last night!</w:t>
      </w:r>
    </w:p>
    <w:p>
      <w:r>
        <w:t>Uh oh, I am sunburned</w:t>
      </w:r>
    </w:p>
    <w:p>
      <w:r>
        <w:t>i don't know what i'm doing  i feel so empty LOLLL cheesy but true :/</w:t>
      </w:r>
    </w:p>
    <w:p>
      <w:r>
        <w:t>When youre kawawa, you make me kawawa cuz i hate seeing you so kawawa's  ohhhhh &lt;3</w:t>
      </w:r>
    </w:p>
    <w:p>
      <w:r>
        <w:t>I didn't get the job at Berry Line after all.</w:t>
      </w:r>
    </w:p>
    <w:p>
      <w:r>
        <w:t>just drove by NBC's Burbank lot and the line for Leno is wrapped around the building.  Longest I've ever seen. Leno's last show</w:t>
      </w:r>
    </w:p>
    <w:p>
      <w:r>
        <w:t>i think iv hurt my tooth  and eilish and cassie are having a drawing competiton to draw cookies and pineapples haha :L .</w:t>
      </w:r>
    </w:p>
    <w:p>
      <w:r>
        <w:t>8 of my 11 followers are random spammers</w:t>
      </w:r>
    </w:p>
    <w:p>
      <w:r>
        <w:t>Theyre sappin mah sentry! errr yea... i'm without power at home right now</w:t>
      </w:r>
    </w:p>
    <w:p>
      <w:r>
        <w:t>Working 12 hours saturday and sunday  atleast i'll have my phone to keep me company..</w:t>
      </w:r>
    </w:p>
    <w:p>
      <w:r>
        <w:t>@lemonstarbursts  And it's only downhill from now until Labor Day!</w:t>
      </w:r>
    </w:p>
    <w:p>
      <w:r>
        <w:t>@chicksnchickens and @momtv the Creative VADO's are out of stock at walmart.com (missed it)  but thanks for tweeting about it</w:t>
      </w:r>
    </w:p>
    <w:p>
      <w:r>
        <w:t>hollie steel on bgt was absolutely excruciating to watch...poor girl.</w:t>
      </w:r>
    </w:p>
    <w:p>
      <w:r>
        <w:t>@oneofthosefaces all tubes closed on 9th and 10th of june  any idea of how to get to the venue?</w:t>
      </w:r>
    </w:p>
    <w:p>
      <w:r>
        <w:t>I actually got a bit of a tan today haha sadly will be working all weekend won't get a chance to enjoy the glorious sunrays boo</w:t>
      </w:r>
    </w:p>
    <w:p>
      <w:r>
        <w:t>@mops_beyond I told you people in indiana were batshit. I lived there, after all. I feel like I escaped from that Orwell book everyday...</w:t>
      </w:r>
    </w:p>
    <w:p>
      <w:r>
        <w:t>Sad that I won't see Deb for two days.</w:t>
      </w:r>
    </w:p>
    <w:p>
      <w:r>
        <w:t>@CameronMonroe_x Hey "Cameron", I know it was amazing and I have sunburn too  So my mum isn't happy,, . &amp; my throat kills . . Still &lt;3 it</w:t>
      </w:r>
    </w:p>
    <w:p>
      <w:r>
        <w:t>I hope I make it to the bank before it closes. Ahhh traffic! And then I have to go back to work.</w:t>
      </w:r>
    </w:p>
    <w:p>
      <w:r>
        <w:t>@scomizzle ur moving to leeds?? wut are u doing up there? work? ur just a jetsetter..i wanna move to England too</w:t>
      </w:r>
    </w:p>
    <w:p>
      <w:r>
        <w:t>Im just thinking bout life. I need my bed. My fiance is in bed first</w:t>
      </w:r>
    </w:p>
    <w:p>
      <w:r>
        <w:t>@GracieAlbernaz I know told you, and it tells you last tweets and all.  Just can't get it to play music.  Have it set, but it won't play</w:t>
      </w:r>
    </w:p>
    <w:p>
      <w:r>
        <w:t>@dougiemcfly me too, it sucks</w:t>
      </w:r>
    </w:p>
    <w:p>
      <w:r>
        <w:t>@ann_aguirre Now I wish I was going</w:t>
      </w:r>
    </w:p>
    <w:p>
      <w:r>
        <w:t>my feet hurt</w:t>
      </w:r>
    </w:p>
    <w:p>
      <w:r>
        <w:t>Horrible thought... I have to go back to work on Monday   Good thought... I only work for 90 minutes   Life is good.</w:t>
      </w:r>
    </w:p>
    <w:p>
      <w:r>
        <w:t>I want to go home!!</w:t>
      </w:r>
    </w:p>
    <w:p>
      <w:r>
        <w:t>@LoriBartolozzi Wow  That had to be difficult</w:t>
      </w:r>
    </w:p>
    <w:p>
      <w:r>
        <w:t>@SamDescartes  Laws change in the 70s or 80s.   I could really push it bcause gran from Bathgate, but she was US citizen b4 dad born.</w:t>
      </w:r>
    </w:p>
    <w:p>
      <w:r>
        <w:t>Good stuff, Smiles back? Why won't you go to his concert too? :o. Wish I could instead of working on my music which is failing  lol x</w:t>
      </w:r>
    </w:p>
    <w:p>
      <w:r>
        <w:t>@gossipboy630 hahah really? some guy said i looked 14. i dont look young</w:t>
      </w:r>
    </w:p>
    <w:p>
      <w:r>
        <w:t>@Zo_E Aw. well im sorry you don't like July for those reasons</w:t>
      </w:r>
    </w:p>
    <w:p>
      <w:r>
        <w:t>is sad that greg pritchard didnt make it through to the final of britains got talent coz he soooo deserved it</w:t>
      </w:r>
    </w:p>
    <w:p>
      <w:r>
        <w:t>@karenneves few hotels in UK have free wifi, they are mega expensive here and usually only hard wired.  Loved using hotel wifi in States!</w:t>
      </w:r>
    </w:p>
    <w:p>
      <w:r>
        <w:t>OMGod I'm soooo tired    I don't think I have the energy to film today lol</w:t>
      </w:r>
    </w:p>
    <w:p>
      <w:r>
        <w:t>Sob! I can't believe I'm ending my work week at the chapter about what Augusten Burrough's father did to Ernie the guinea pig!</w:t>
      </w:r>
    </w:p>
    <w:p>
      <w:r>
        <w:t>So I thought the Cavs would crush the Magic and I come home from up north to realize how wrong I was.</w:t>
      </w:r>
    </w:p>
    <w:p>
      <w:r>
        <w:t>Doesn't feel like working out.  @ 12th Street Gym http://loopt.us/OGqB5w.t</w:t>
      </w:r>
    </w:p>
    <w:p>
      <w:r>
        <w:t>Lost his favorite thing he loves to always have on him, his story of the year Key Chain..</w:t>
      </w:r>
    </w:p>
    <w:p>
      <w:r>
        <w:t>@Mattwerkmeister heyy have you deleted your myspace account  cause the link in the side bar wont work it says its been deleted wb ily xxx</w:t>
      </w:r>
    </w:p>
    <w:p>
      <w:r>
        <w:t>@mandi_louise  bless ya... I know that feeling all too well!</w:t>
      </w:r>
    </w:p>
    <w:p>
      <w:r>
        <w:t>Sad news, after a week in the hospital, My uncle past away today. R.I.P. Uncle Tony</w:t>
      </w:r>
    </w:p>
    <w:p>
      <w:r>
        <w:t>is not getting her posts posted to the topics</w:t>
      </w:r>
    </w:p>
    <w:p>
      <w:r>
        <w:t>nto looking forward to visiting my unc in hospital tomorrow...</w:t>
      </w:r>
    </w:p>
    <w:p>
      <w:r>
        <w:t>Subhana Allah... I got scare told you i started having anxiety</w:t>
      </w:r>
    </w:p>
    <w:p>
      <w:r>
        <w:t>@PopularRepublic lol 'if u knew better, u'd do better, wouldnt wear Uggs in shoe weather...' awww RIP Stack B</w:t>
      </w:r>
    </w:p>
    <w:p>
      <w:r>
        <w:t>@daltnnn woof, I wish I was allowed to go</w:t>
      </w:r>
    </w:p>
    <w:p>
      <w:r>
        <w:t>Whatever. Workweek's over. Time to go play with new phone. Sim card didn't transfer contacts list</w:t>
      </w:r>
    </w:p>
    <w:p>
      <w:r>
        <w:t>Well school's finally over and idk but I'm sad  I'll miss my teachers. Goodbye Mrs R. and Mr. Collister</w:t>
      </w:r>
    </w:p>
    <w:p>
      <w:r>
        <w:t>feels really sick after eating some form of chicken. Why do restaurants make their grilled chicken sooo greasy</w:t>
      </w:r>
    </w:p>
    <w:p>
      <w:r>
        <w:t>Feeling very tierd! too much college work!!!!!!</w:t>
      </w:r>
    </w:p>
    <w:p>
      <w:r>
        <w:t>Back to work I go....</w:t>
      </w:r>
    </w:p>
    <w:p>
      <w:r>
        <w:t>Strange there is a 99 char limit to tweets on ustream   (GeoGeekTV live &gt; http://ustre.am/2TOa)</w:t>
      </w:r>
    </w:p>
    <w:p>
      <w:r>
        <w:t>@scearley</w:t>
      </w:r>
    </w:p>
    <w:p>
      <w:r>
        <w:t>has to be in cockermouth for 8:45 tomorrow morning, jesus christ i want sleep</w:t>
      </w:r>
    </w:p>
    <w:p>
      <w:r>
        <w:t>the sing store won't work.</w:t>
      </w:r>
    </w:p>
    <w:p>
      <w:r>
        <w:t>I wish I could go to the Love Music Hate Racism gig this weekend   I'm not in the right part of the world even</w:t>
      </w:r>
    </w:p>
    <w:p>
      <w:r>
        <w:t>ready for the weekend and sad that I have to be at the office again tomorrow morning</w:t>
      </w:r>
    </w:p>
    <w:p>
      <w:r>
        <w:t>@PeachyPictures oh dear, I take back my request.... I get so drunk on fizz!! And I def do regret it the next day, sure fired hangover</w:t>
      </w:r>
    </w:p>
    <w:p>
      <w:r>
        <w:t>going to my bff's. haha. but thats in like 2 hourssss sooooo...calllll me. actually darn, i have hw</w:t>
      </w:r>
    </w:p>
    <w:p>
      <w:r>
        <w:t>so now i dont get my car back til monday. boooo</w:t>
      </w:r>
    </w:p>
    <w:p>
      <w:r>
        <w:t>My dad and Joe Nugent drank nearly all the Ice Tea  i only have a bit left. quite miffed tbh</w:t>
      </w:r>
    </w:p>
    <w:p>
      <w:r>
        <w:t>Got an email from @Unitedairlines telling me I could have got my monday flight to SFO cheaper &amp; Biz class if I had booked it tomorrow</w:t>
      </w:r>
    </w:p>
    <w:p>
      <w:r>
        <w:t>has hurt feet</w:t>
      </w:r>
    </w:p>
    <w:p>
      <w:r>
        <w:t>@Spraypainthero wh-wha? hacky sack plans sans Jackie???</w:t>
      </w:r>
    </w:p>
    <w:p>
      <w:r>
        <w:t>@xxxqueenteexxx sigh..... exams aint no wer neaaarr finished!! i have 3 next week...  bin stressd... and i aint guna b bak till end june!</w:t>
      </w:r>
    </w:p>
    <w:p>
      <w:r>
        <w:t>Seeing people today made me realize I really miss someone. But I also miss my grandpa he's been gone 17 years  oh! but my moms mamagra ...</w:t>
      </w:r>
    </w:p>
    <w:p>
      <w:r>
        <w:t>@designbreaker Nothing, stayed home</w:t>
      </w:r>
    </w:p>
    <w:p>
      <w:r>
        <w:t>feeling hot hot hot! honestly us scots are so not used to sun the minute we get some, we fry!!  x</w:t>
      </w:r>
    </w:p>
    <w:p>
      <w:r>
        <w:t>has cramps</w:t>
      </w:r>
    </w:p>
    <w:p>
      <w:r>
        <w:t>@georgiaface Let the Right One In? Aparently Drag Me to Hell also has some horrible cat nastiness</w:t>
      </w:r>
    </w:p>
    <w:p>
      <w:r>
        <w:t>Getting closer to logging in. My left hand is so swollen, I can't wear my wedding ring. I keep forgetting and worrying that I lost it.</w:t>
      </w:r>
    </w:p>
    <w:p>
      <w:r>
        <w:t>I TRIED TO PUT A IRON ON , ON MY BOOK BAG AND I BURNT MY BAG WITH THE IRON LOL.. BUZZ KEEP MAKING FUN OF ME  ... (BASTARD) LOL</w:t>
      </w:r>
    </w:p>
    <w:p>
      <w:r>
        <w:t>watching the rain and reminiscing about the time when everytime it rained I was with the love of my life.</w:t>
      </w:r>
    </w:p>
    <w:p>
      <w:r>
        <w:t>@CarsXCollide: no, I fell and effed my arm up today and now I have to do back drive.</w:t>
      </w:r>
    </w:p>
    <w:p>
      <w:r>
        <w:t>tried to do something funny on twitter but failed.</w:t>
      </w:r>
    </w:p>
    <w:p>
      <w:r>
        <w:t>Fml! Ughhhhhhhhh, im not going anwhere today just sit in the bedroom I share with my mother and cry!</w:t>
      </w:r>
    </w:p>
    <w:p>
      <w:r>
        <w:t>@gregkang ah allergies  you must be sleeping walking at work!</w:t>
      </w:r>
    </w:p>
    <w:p>
      <w:r>
        <w:t>i may cry damn this weather got my ass burnt (nt literally jus my shins arms n chest) legs hurt lyk a biatch  slightly enjoy it tho ha</w:t>
      </w:r>
    </w:p>
    <w:p>
      <w:r>
        <w:t>Ok- I guess it's time to throw in the towel and head to work</w:t>
      </w:r>
    </w:p>
    <w:p>
      <w:r>
        <w:t>@ox_grace I can't do anything</w:t>
      </w:r>
    </w:p>
    <w:p>
      <w:r>
        <w:t>Just got a follow from @lindsey5054. Yep, it's spam. Damn twitter traffic machine.</w:t>
      </w:r>
    </w:p>
    <w:p>
      <w:r>
        <w:t>REALLY want to go to Maker Faire tomorrow but I am SO SICK.  #makerfaire</w:t>
      </w:r>
    </w:p>
    <w:p>
      <w:r>
        <w:t>@AHisme  it sucks big time. I am in Sheffield till Sunday. I don't think I can pretend to be happy and smiley anymore.</w:t>
      </w:r>
    </w:p>
    <w:p>
      <w:r>
        <w:t>@DC_Zol I would like to make a comment about the password but I can't on this medium</w:t>
      </w:r>
    </w:p>
    <w:p>
      <w:r>
        <w:t>@samigrady traumatizing moment of my childhood. my dogs massacred baby bunnies and my brother and i got out the bb gun...</w:t>
      </w:r>
    </w:p>
    <w:p>
      <w:r>
        <w:t>@gabigail87 aww :/ kk I need to do a huge shopping trip at joshstore to get you also a joshmobile.. pft.</w:t>
      </w:r>
    </w:p>
    <w:p>
      <w:r>
        <w:t>@Sam_Fenton i didnt even finish cleaning my room cuz i went to a party ahhhh  ITS STILL MESSY</w:t>
      </w:r>
    </w:p>
    <w:p>
      <w:r>
        <w:t>For FF plz follow @sbx_IronChef -I am following the Starbucks tag on http://wefollow.com &amp; my friend IronChef has dropped from #2 to #3!</w:t>
      </w:r>
    </w:p>
    <w:p>
      <w:r>
        <w:t>Wish you were here, babe</w:t>
      </w:r>
    </w:p>
    <w:p>
      <w:r>
        <w:t>gives you a Haiku status (inspired by Michelle Yuen)  the sun is shining a perfect day glorious day outside my office</w:t>
      </w:r>
    </w:p>
    <w:p>
      <w:r>
        <w:t>such a nice day and i'm gonna be stuck inside all night</w:t>
      </w:r>
    </w:p>
    <w:p>
      <w:r>
        <w:t>Where's my baby?!</w:t>
      </w:r>
    </w:p>
    <w:p>
      <w:r>
        <w:t>Alcohol  toncilitus  but alcohol cancels it out</w:t>
      </w:r>
    </w:p>
    <w:p>
      <w:r>
        <w:t>BGT made me cry tonight</w:t>
      </w:r>
    </w:p>
    <w:p>
      <w:r>
        <w:t>Failed that shit LOL</w:t>
      </w:r>
    </w:p>
    <w:p>
      <w:r>
        <w:t>So, #primavera is in Barcelona. In Spain. Surely Ruth Lorenzo must be here, right? BTW Jarvis has a walking stick</w:t>
      </w:r>
    </w:p>
    <w:p>
      <w:r>
        <w:t>Using a temporary mouse since my trackball is breaking down. I can feel the RSI crawling up my wrist already  .</w:t>
      </w:r>
    </w:p>
    <w:p>
      <w:r>
        <w:t>He can't fix it.   I guess I'll write until I get too bored then watch tv. Man, this is lame.</w:t>
      </w:r>
    </w:p>
    <w:p>
      <w:r>
        <w:t>@AJAG Lol, well have to make sure website works on IE!  And for this region, even on IE6!  Adsense preview tool only on IE for some reason</w:t>
      </w:r>
    </w:p>
    <w:p>
      <w:r>
        <w:t>@sexidance I saw slater on some MTV show, So you think you wanna dance with slater or some crap like that. Where's Kelly Kapowski</w:t>
      </w:r>
    </w:p>
    <w:p>
      <w:r>
        <w:t>@Tech_Animated thanks so much for everything you do!  i'm so sorry you're hurting</w:t>
      </w:r>
    </w:p>
    <w:p>
      <w:r>
        <w:t>@nkirchmar I have 30 minutes to go! Then a 3 day weekend leading up to my birthday on Tuesday. I have to work on my birthday.</w:t>
      </w:r>
    </w:p>
    <w:p>
      <w:r>
        <w:t>I wish I was at Disneyland or watching Star Trek like other people are doing. I swear, I must be the only sap who works on Fridays.</w:t>
      </w:r>
    </w:p>
    <w:p>
      <w:r>
        <w:t>stoped broadcasting on blogtv coz they all left  and was on my own and one one came any way xD</w:t>
      </w:r>
    </w:p>
    <w:p>
      <w:r>
        <w:t>On the way to Malaysia...no internet access to Twit</w:t>
      </w:r>
    </w:p>
    <w:p>
      <w:r>
        <w:t>@karleemay @Kelly208 I am horror movie obsessed. Esp campy 80s films and Troma. Wish I didn't work tomorrow</w:t>
      </w:r>
    </w:p>
    <w:p>
      <w:r>
        <w:t>@mishxmonster  haha, as if I'm only 19 girl  They don't give me beer lol xD</w:t>
      </w:r>
    </w:p>
    <w:p>
      <w:r>
        <w:t>@bayareabites My best Vanilla in memory was from the Sharffenberger factory gift shop... Not sure where to get it now!</w:t>
      </w:r>
    </w:p>
    <w:p>
      <w:r>
        <w:t>I wonder who that thomasvanvliet is. Maybe you can help me, because I've just inherited $20000000! Can't withdraw it</w:t>
      </w:r>
    </w:p>
    <w:p>
      <w:r>
        <w:t>Today was not an inspirational photography day  #photography -  http://twurl.nl/jnizbw</w:t>
      </w:r>
    </w:p>
    <w:p>
      <w:r>
        <w:t>@goodwin0904  hey, but you have gal pals here in Phoenix!!!</w:t>
      </w:r>
    </w:p>
    <w:p>
      <w:r>
        <w:t>Dead stopped in the express lane. This would happen when I choose to take it. No way out now. Ugh. Hopefully this gets moving</w:t>
      </w:r>
    </w:p>
    <w:p>
      <w:r>
        <w:t>Right now I have a use for the snuggie, but no snuggie to stay work with</w:t>
      </w:r>
    </w:p>
    <w:p>
      <w:r>
        <w:t>@cassieebee Why I aint on ur #FF list? im hurt</w:t>
      </w:r>
    </w:p>
    <w:p>
      <w:r>
        <w:t>@kmaco214 He's probably in bed...depends on what aide he has today.</w:t>
      </w:r>
    </w:p>
    <w:p>
      <w:r>
        <w:t>getting rained out @ the devon horse show.  *head desk*</w:t>
      </w:r>
    </w:p>
    <w:p>
      <w:r>
        <w:t>Would appear not  note to self...change perfume!  What to do now..Hmm do I get the tarot cards out or not??</w:t>
      </w:r>
    </w:p>
    <w:p>
      <w:r>
        <w:t>@DesmoidSurvivor @fryphile he should be an honourary fluffette, such lovely hair (what's left  )</w:t>
      </w:r>
    </w:p>
    <w:p>
      <w:r>
        <w:t>i miss everyone... i need faces  , not witty situational updates, but these will do...</w:t>
      </w:r>
    </w:p>
    <w:p>
      <w:r>
        <w:t>@MirSa89 I just about clear my whole office and no sign of it  next place is truck, I have yet to fully clean under back seat lol!</w:t>
      </w:r>
    </w:p>
    <w:p>
      <w:r>
        <w:t>No more chairs   http://twitpic.com/67mnz</w:t>
      </w:r>
    </w:p>
    <w:p>
      <w:r>
        <w:t>You people haVe no idea how depressing it is being at a steakhouse and not being able to eat</w:t>
      </w:r>
    </w:p>
    <w:p>
      <w:r>
        <w:t>Left Cali this morning...in Dallas now..missing my car SO MUCH!!!</w:t>
      </w:r>
    </w:p>
    <w:p>
      <w:r>
        <w:t>The scream of sirens, and three fire trucks going south bound on the highway = I will not get home before 7.</w:t>
      </w:r>
    </w:p>
    <w:p>
      <w:r>
        <w:t>The graduation ceremony should be starting about now. I really wish I could be there.</w:t>
      </w:r>
    </w:p>
    <w:p>
      <w:r>
        <w:t>SON OF A BITCH!!!! ARGGGHHHHHHHHHHH SO OVER IT.</w:t>
      </w:r>
    </w:p>
    <w:p>
      <w:r>
        <w:t>Had a shower. it's 5:55 PM. Triple 5's! Crap, it just turned 5:56</w:t>
      </w:r>
    </w:p>
    <w:p>
      <w:r>
        <w:t>Someone keyed my car.</w:t>
      </w:r>
    </w:p>
    <w:p>
      <w:r>
        <w:t>I Need a freaking adventure.</w:t>
      </w:r>
    </w:p>
    <w:p>
      <w:r>
        <w:t>Sacramento does not have nice weather. Sacramento has dry and hot weather. I hear it's raining in LA.</w:t>
      </w:r>
    </w:p>
    <w:p>
      <w:r>
        <w:t>(@SharonSmiles) Would appear not  note to self...change perfume!  What to do now..Hmm do I get the tarot cards out or not??</w:t>
      </w:r>
    </w:p>
    <w:p>
      <w:r>
        <w:t>This day is fkn UGLY &amp; it matches my mood  unfortunatly. Time 2 blast off 2 the moon</w:t>
      </w:r>
    </w:p>
    <w:p>
      <w:r>
        <w:t>@bingofuel My lil' old Mac did the same thing...and it was never to charge again.</w:t>
      </w:r>
    </w:p>
    <w:p>
      <w:r>
        <w:t>I am sad because I broke my super-awesome giant paper clip I was using for my Italy notes</w:t>
      </w:r>
    </w:p>
    <w:p>
      <w:r>
        <w:t>i need to read @lizzie123x fic again, but i lost it</w:t>
      </w:r>
    </w:p>
    <w:p>
      <w:r>
        <w:t>I am out of credits - must work on my playlist  ? http://blip.fm/~7a7tv</w:t>
      </w:r>
    </w:p>
    <w:p>
      <w:r>
        <w:t>@MidgetheMutt voting for you Hope you are voting for me I am now a white blank with my name  mr Twitter and Funniset</w:t>
      </w:r>
    </w:p>
    <w:p>
      <w:r>
        <w:t>@trinibwoy718 awww my trini no esata bien bendito  too bad i cant fly in and make u feel better</w:t>
      </w:r>
    </w:p>
    <w:p>
      <w:r>
        <w:t>@LoriBartolozzi Thanks...I really do appreciate that. I know it will be the hardest thing I have ever done</w:t>
      </w:r>
    </w:p>
    <w:p>
      <w:r>
        <w:t>@kiyoshimartinez - 05/31 marks the end of our roommate era. And you never made me empanadas again.</w:t>
      </w:r>
    </w:p>
    <w:p>
      <w:r>
        <w:t>@binhog737 Sorry about the weather, hopefully you're not in the 2-3 hour wx delays here in BWI</w:t>
      </w:r>
    </w:p>
    <w:p>
      <w:r>
        <w:t>Just got back from working out. I'm feeling pretty good. work at 4:30</w:t>
      </w:r>
    </w:p>
    <w:p>
      <w:r>
        <w:t>i'm sad...i'll miss you grandma angie.. you were always like a 3rd grandma to me..</w:t>
      </w:r>
    </w:p>
    <w:p>
      <w:r>
        <w:t>@KosMoney it's the non-www fail  http://www.mymunchies.net/ that works</w:t>
      </w:r>
    </w:p>
    <w:p>
      <w:r>
        <w:t>@simoncowelI got really sad wen holly started crying   awwww bless</w:t>
      </w:r>
    </w:p>
    <w:p>
      <w:r>
        <w:t>Last day of holydays, gotta get back to work    Anyway, 2 great weeks</w:t>
      </w:r>
    </w:p>
    <w:p>
      <w:r>
        <w:t>Of the back of their heads  http://yfrog.com/0zywwj</w:t>
      </w:r>
    </w:p>
    <w:p>
      <w:r>
        <w:t>@xLilahhx Good stuff, Smiles back? Why won't you go to his concert too? :o. Wish I could instead of doing my music which is failing  lol x</w:t>
      </w:r>
    </w:p>
    <w:p>
      <w:r>
        <w:t>is goin out  to  dinner!</w:t>
      </w:r>
    </w:p>
    <w:p>
      <w:r>
        <w:t>@KOifusionpdx Another day and I couldn't find you.    I ended up trying another cart, can't remember their name.  'sigh'</w:t>
      </w:r>
    </w:p>
    <w:p>
      <w:r>
        <w:t>no longer works at swiss chalet</w:t>
      </w:r>
    </w:p>
    <w:p>
      <w:r>
        <w:t>This weekend is going to be packed full of work for school  No life this summer I'm afraid.</w:t>
      </w:r>
    </w:p>
    <w:p>
      <w:r>
        <w:t>@kaseyhayes a bee stung your eye? im sorry</w:t>
      </w:r>
    </w:p>
    <w:p>
      <w:r>
        <w:t>@_finn_ Except I dropped him on my break and now he's got a ding in his side.  At least it wasn't the screen.</w:t>
      </w:r>
    </w:p>
    <w:p>
      <w:r>
        <w:t>Just finished cleaning the bathroom.  Now I smell like clorox</w:t>
      </w:r>
    </w:p>
    <w:p>
      <w:r>
        <w:t>wishing warped tour came to london canada.....</w:t>
      </w:r>
    </w:p>
    <w:p>
      <w:r>
        <w:t>Damn it's warm. Want to stay out the back garden to protect the doggie from the bastards next door.</w:t>
      </w:r>
    </w:p>
    <w:p>
      <w:r>
        <w:t>@oakridgeboys Think these little youtube's are cool!! Prayers, my dad admitted to hosp. this am, n/sure what problem is yet, maybe heart</w:t>
      </w:r>
    </w:p>
    <w:p>
      <w:r>
        <w:t>@gotenkslovesme haha yeh lol maybe.  i missed the last roadshow cause of rain</w:t>
      </w:r>
    </w:p>
    <w:p>
      <w:r>
        <w:t>i cant believe that its already friday! omg, what had i done?!</w:t>
      </w:r>
    </w:p>
    <w:p>
      <w:r>
        <w:t>hello..aint been tweetin all day cuz i had 2 switch things over 2 da new place. (exhausted and sick)</w:t>
      </w:r>
    </w:p>
    <w:p>
      <w:r>
        <w:t>I dont understand why he's doing this</w:t>
      </w:r>
    </w:p>
    <w:p>
      <w:r>
        <w:t>@FilmsRUs oh 2mrw? Yea I won't b there  but maybe next time</w:t>
      </w:r>
    </w:p>
    <w:p>
      <w:r>
        <w:t>If you're going to actually read them you have to at least sign up  no fair!</w:t>
      </w:r>
    </w:p>
    <w:p>
      <w:r>
        <w:t>@pen15lvr they frown on us googling alcohol at work</w:t>
      </w:r>
    </w:p>
    <w:p>
      <w:r>
        <w:t>@DanielJUK awwww  nsty when ppl make fun of someone &amp;  laugh their asses off; when the see ur not laughing that shoud be a HINT! Wrong</w:t>
      </w:r>
    </w:p>
    <w:p>
      <w:r>
        <w:t>I got some games for the PS3, now I just have to wait...as usual...I still have some stuff that hasn't come in yet</w:t>
      </w:r>
    </w:p>
    <w:p>
      <w:r>
        <w:t>ahhhh now i have no pic</w:t>
      </w:r>
    </w:p>
    <w:p>
      <w:r>
        <w:t>@Streyeder You rock my socks off! Sorry you have to go to BFE Maryland.</w:t>
      </w:r>
    </w:p>
    <w:p>
      <w:r>
        <w:t>I have the biggest headache ever. My photosensitivity is getting OUT OF CONTROL!! Help.</w:t>
      </w:r>
    </w:p>
    <w:p>
      <w:r>
        <w:t>@Jason_Manford oh, i'm so sorry, i didn't know  hope you're well x</w:t>
      </w:r>
    </w:p>
    <w:p>
      <w:r>
        <w:t>misses Nanny.</w:t>
      </w:r>
    </w:p>
    <w:p>
      <w:r>
        <w:t>I miss my doggy,my hammy,my turtle &amp;&amp; my fishes</w:t>
      </w:r>
    </w:p>
    <w:p>
      <w:r>
        <w:t>@bobbythomas1 Oh no, garlic juice nooooooo  thats disgusting...grrrr</w:t>
      </w:r>
    </w:p>
    <w:p>
      <w:r>
        <w:t>ouch... head hurts</w:t>
      </w:r>
    </w:p>
    <w:p>
      <w:r>
        <w:t>still have a high fever</w:t>
      </w:r>
    </w:p>
    <w:p>
      <w:r>
        <w:t>@phxnerd sorry you didn't make it  Good luck next time though!</w:t>
      </w:r>
    </w:p>
    <w:p>
      <w:r>
        <w:t>@Clwydian nah ;) when a single person posts about 200 tweets a day is hard to cope with on my android phone when I'm unable to filter</w:t>
      </w:r>
    </w:p>
    <w:p>
      <w:r>
        <w:t>@jenxstudios it's like 20 bucks for 10 shots  what kind of camera do you have?</w:t>
      </w:r>
    </w:p>
    <w:p>
      <w:r>
        <w:t>God! They look stumpy... I'm not sharing my toes tonight</w:t>
      </w:r>
    </w:p>
    <w:p>
      <w:r>
        <w:t>Tryin to figure out how to direct message and is gettin frustrated</w:t>
      </w:r>
    </w:p>
    <w:p>
      <w:r>
        <w:t>I kind of miss a certain someone already.  and, i never get to see him again.</w:t>
      </w:r>
    </w:p>
    <w:p>
      <w:r>
        <w:t>@Mz5thAve  no room for me smh</w:t>
      </w:r>
    </w:p>
    <w:p>
      <w:r>
        <w:t>Dropping my mum at the station   I'll miss u mum</w:t>
      </w:r>
    </w:p>
    <w:p>
      <w:r>
        <w:t>I do the same thing to my parents and my best friend too</w:t>
      </w:r>
    </w:p>
    <w:p>
      <w:r>
        <w:t>@mona_tweets I wish I could be there to give you the biggest hug right now. I'm so sorry, I can't imagine how painful it must be</w:t>
      </w:r>
    </w:p>
    <w:p>
      <w:r>
        <w:t>Do I really look like the gay guy with the dark hair and sleeve from #BGT dreambears?</w:t>
      </w:r>
    </w:p>
    <w:p>
      <w:r>
        <w:t>@AZamann hah eeee, although understandable.. i need a new picture for this thing.. but i'm all sweaty</w:t>
      </w:r>
    </w:p>
    <w:p>
      <w:r>
        <w:t>@iamchinky13 are u ignoring me  gah!</w:t>
      </w:r>
    </w:p>
    <w:p>
      <w:r>
        <w:t>At work...Thinking about things when I should be working</w:t>
      </w:r>
    </w:p>
    <w:p>
      <w:r>
        <w:t>Greenville for the weekend for my best friends birthday and leaving way later than i wanted...</w:t>
      </w:r>
    </w:p>
    <w:p>
      <w:r>
        <w:t>@kiyoshimartinez -- 5/31 marks the end of our roommate era. And you never made wontons for me again.</w:t>
      </w:r>
    </w:p>
    <w:p>
      <w:r>
        <w:t>The only way I'll feel safe is when he's finally in jail where his stalker ass belongs!</w:t>
      </w:r>
    </w:p>
    <w:p>
      <w:r>
        <w:t>@Labrys67 Nope  Neither of our ladies are on today.</w:t>
      </w:r>
    </w:p>
    <w:p>
      <w:r>
        <w:t>@rainofashes I would never do that to an innocent individual, plus it's really unsanitary</w:t>
      </w:r>
    </w:p>
    <w:p>
      <w:r>
        <w:t>Aaarrrgh! I sooo want to see @johnlegend at MSG in August but dammit the decent seats are expensive. Booooooo recession!</w:t>
      </w:r>
    </w:p>
    <w:p>
      <w:r>
        <w:t>@diana_music im always blunt with my feelings, never seems to do any good</w:t>
      </w:r>
    </w:p>
    <w:p>
      <w:r>
        <w:t>@annaavila oh noooo.. dont cry  we'll see.. ill talk to krys... text her and see what she says.. we're both pooped.. so idk.</w:t>
      </w:r>
    </w:p>
    <w:p>
      <w:r>
        <w:t>wtf at facebook spam saying that my DAD is my secret admirer</w:t>
      </w:r>
    </w:p>
    <w:p>
      <w:r>
        <w:t>on my way to get some Maggie Moos Peanut Butter Galaxy, then home! thank god this week is done. 4 meetings in 1 day!!!!</w:t>
      </w:r>
    </w:p>
    <w:p>
      <w:r>
        <w:t>whats wrong with you, my sweet laptop!!!!!!</w:t>
      </w:r>
    </w:p>
    <w:p>
      <w:r>
        <w:t>Strained a muscle in my lower back today. &amp;*#&amp; it hurts! What hurts most is .. no running this weekend.</w:t>
      </w:r>
    </w:p>
    <w:p>
      <w:r>
        <w:t>@Goostavo that sucks!  put some britney on!</w:t>
      </w:r>
    </w:p>
    <w:p>
      <w:r>
        <w:t>Sad duck day.</w:t>
      </w:r>
    </w:p>
    <w:p>
      <w:r>
        <w:t>My lucky lucky friend is at a nickleback concert atm  i wish i was there</w:t>
      </w:r>
    </w:p>
    <w:p>
      <w:r>
        <w:t>@jpadamson don't wait on Red, could be ages. I know what you mean, though. Really looking for a new job</w:t>
      </w:r>
    </w:p>
    <w:p>
      <w:r>
        <w:t>@AmberRainDesign many tribes r becoming extinct  I blame Mc Donalds!!!</w:t>
      </w:r>
    </w:p>
    <w:p>
      <w:r>
        <w:t>@bethontop Didn't even reply to me about how old you are tomorrow?</w:t>
      </w:r>
    </w:p>
    <w:p>
      <w:r>
        <w:t>@savingtime buuuut its so annoying!!  okay *breathes* x.</w:t>
      </w:r>
    </w:p>
    <w:p>
      <w:r>
        <w:t>@aly_jo3 I want a hug</w:t>
      </w:r>
    </w:p>
    <w:p>
      <w:r>
        <w:t>im getting really spotty and my spots ALWAYS scar... and NO its not because i pick them, even if i dont,they scar- FACT  my skin sucks</w:t>
      </w:r>
    </w:p>
    <w:p>
      <w:r>
        <w:t>@Japumpy I need botox work on the lips if I'm going to change my name to Angelina Jolie, but it's a thought! Sad though about the racism</w:t>
      </w:r>
    </w:p>
    <w:p>
      <w:r>
        <w:t>I just walked into work, all the while thinking that I was sitting in Bellagio this time Wednesday.</w:t>
      </w:r>
    </w:p>
    <w:p>
      <w:r>
        <w:t>always makes bad decisions</w:t>
      </w:r>
    </w:p>
    <w:p>
      <w:r>
        <w:t>gettin ready to put on a show  ugh i really hope ppl dont comee</w:t>
      </w:r>
    </w:p>
    <w:p>
      <w:r>
        <w:t>nooooo its raining......had 2 leave the beach</w:t>
      </w:r>
    </w:p>
    <w:p>
      <w:r>
        <w:t>Finally got my lil monster off my hands so I could run errands and now I gotta do them in the rain!!!</w:t>
      </w:r>
    </w:p>
    <w:p>
      <w:r>
        <w:t>@EvilKimIsEvil I was sad to hear they shaved too  I really liked the beards. I feel like I'm in the minority.</w:t>
      </w:r>
    </w:p>
    <w:p>
      <w:r>
        <w:t>Gf will be home in a couple of minutes (yay!)  so I'm off  See you tomorrow morning tweeple! After that it's gonna be monday</w:t>
      </w:r>
    </w:p>
    <w:p>
      <w:r>
        <w:t>Tweet riot. I can't download Tweet Genius on my other device</w:t>
      </w:r>
    </w:p>
    <w:p>
      <w:r>
        <w:t>played a bit pool with my buddies....going to bed now, have to work tomorrow</w:t>
      </w:r>
    </w:p>
    <w:p>
      <w:r>
        <w:t>@ amhzz... did u get an invite? I miss u</w:t>
      </w:r>
    </w:p>
    <w:p>
      <w:r>
        <w:t>Always get my hopes up too soon...we were soooo close</w:t>
      </w:r>
    </w:p>
    <w:p>
      <w:r>
        <w:t>@halbpro it's called retro my dear and I wear fifties fashion sometimes....did you not see my birthday pictures?</w:t>
      </w:r>
    </w:p>
    <w:p>
      <w:r>
        <w:t>nothing to do</w:t>
      </w:r>
    </w:p>
    <w:p>
      <w:r>
        <w:t>Not feeling all that well today</w:t>
      </w:r>
    </w:p>
    <w:p>
      <w:r>
        <w:t>@KiiDCaM89 I can't make it. My manager switched my schedule so I'm closing</w:t>
      </w:r>
    </w:p>
    <w:p>
      <w:r>
        <w:t>@nickshotchick Hey! whats up? Im just at the library right now and the comp is about to sign me out</w:t>
      </w:r>
    </w:p>
    <w:p>
      <w:r>
        <w:t>@stellarciarra wasnt it sad?  was the 3d good?</w:t>
      </w:r>
    </w:p>
    <w:p>
      <w:r>
        <w:t>Omg I can't believe jay leno is going off the air</w:t>
      </w:r>
    </w:p>
    <w:p>
      <w:r>
        <w:t>Oh man now it's raining...seatbelt now buckled...thanks bates for wishing I have a blow out and flip and burn up</w:t>
      </w:r>
    </w:p>
    <w:p>
      <w:r>
        <w:t>@hiaudreygrace NOOOOO!!!!!!! We have to do something immediately. I'm leaving in 2 weeks!!!</w:t>
      </w:r>
    </w:p>
    <w:p>
      <w:r>
        <w:t>. @LauraLeeShaw Will have to try.  Our Pei Wei closed so I can't try there.</w:t>
      </w:r>
    </w:p>
    <w:p>
      <w:r>
        <w:t>@nambucom I'm waiting for it so I can get back to Nambu which stopped working on 10.5.7  (for me)</w:t>
      </w:r>
    </w:p>
    <w:p>
      <w:r>
        <w:t>@xplode hahaha wow thanks bud :p but my plan is to pretend its a costume... I wish it were cold so i could wear a sweatshirt over this</w:t>
      </w:r>
    </w:p>
    <w:p>
      <w:r>
        <w:t>@xkathyxrocksx dunno if i'll see you</w:t>
      </w:r>
    </w:p>
    <w:p>
      <w:r>
        <w:t>OMG i havent been on twitter all day  going thru withdraws</w:t>
      </w:r>
    </w:p>
    <w:p>
      <w:r>
        <w:t>@emlynley I couldn't find any extendable ones.</w:t>
      </w:r>
    </w:p>
    <w:p>
      <w:r>
        <w:t>but this little boy still makin me  work during the storm!!!</w:t>
      </w:r>
    </w:p>
    <w:p>
      <w:r>
        <w:t>hardware store guy told me the screw would be impossible to remove since the head is completely gone. will get a 2nd opinion</w:t>
      </w:r>
    </w:p>
    <w:p>
      <w:r>
        <w:t>@livingoflove i wish i was still in my jams</w:t>
      </w:r>
    </w:p>
    <w:p>
      <w:r>
        <w:t>@robcv chale... a ver define "out"</w:t>
      </w:r>
    </w:p>
    <w:p>
      <w:r>
        <w:t>@amhzz... did u get an invite? I miss u</w:t>
      </w:r>
    </w:p>
    <w:p>
      <w:r>
        <w:t>Boy is going to a movie. I wish I didn't feel like shit.</w:t>
      </w:r>
    </w:p>
    <w:p>
      <w:r>
        <w:t>my day has been so crappy that i just want to cry.</w:t>
      </w:r>
    </w:p>
    <w:p>
      <w:r>
        <w:t>brad we should be at Olympic village watching this. Season 1 with a 30 rack adult hood</w:t>
      </w:r>
    </w:p>
    <w:p>
      <w:r>
        <w:t>Ahhhhhhhhh man blew up my amp!!!!! no more shredding</w:t>
      </w:r>
    </w:p>
    <w:p>
      <w:r>
        <w:t>wish I can go to the Roots pinic</w:t>
      </w:r>
    </w:p>
    <w:p>
      <w:r>
        <w:t>@dorkita buu i didn't get it right  plop! i was so close... "URBAN"</w:t>
      </w:r>
    </w:p>
    <w:p>
      <w:r>
        <w:t>@ABOResearch Pleased to hear it, but still I am shamed sometimes to hear what some men do</w:t>
      </w:r>
    </w:p>
    <w:p>
      <w:r>
        <w:t>@themaguire maybe one day I can be on your favorite producers list  lol</w:t>
      </w:r>
    </w:p>
    <w:p>
      <w:r>
        <w:t>my skin is burning up so much</w:t>
      </w:r>
    </w:p>
    <w:p>
      <w:r>
        <w:t>got through two thirds of new moon in three days, now on to eclipse..........then more work  assignments sadly dnt write them selves.</w:t>
      </w:r>
    </w:p>
    <w:p>
      <w:r>
        <w:t>@vagabonddandy very bad.</w:t>
      </w:r>
    </w:p>
    <w:p>
      <w:r>
        <w:t>@BitchNotAPerson Actually, I'm supposed to do that w/ my dad + cousin, My cousin is in trouble though, so we never get together</w:t>
      </w:r>
    </w:p>
    <w:p>
      <w:r>
        <w:t>@pibby  darn! now we have to go through the WHOLE weekend without em'</w:t>
      </w:r>
    </w:p>
    <w:p>
      <w:r>
        <w:t>Jumped on a train to visit or rescue my mom. Totally forgot my sweatshirt  And forgot to bring my make up! First time ever forgetting :/</w:t>
      </w:r>
    </w:p>
    <w:p>
      <w:r>
        <w:t>@StephanieBamBam @tjtrapp I can't join your game... it's a private beta</w:t>
      </w:r>
    </w:p>
    <w:p>
      <w:r>
        <w:t>I want my Katie.</w:t>
      </w:r>
    </w:p>
    <w:p>
      <w:r>
        <w:t>-- Omg I can't believe jay leno is going off the air  I HATE CONAN O'BRIAN</w:t>
      </w:r>
    </w:p>
    <w:p>
      <w:r>
        <w:t>OMG. Today felt like the last day of school! it's horrible!</w:t>
      </w:r>
    </w:p>
    <w:p>
      <w:r>
        <w:t>would like a hug and a kiss from Eric. Long distances really really stink</w:t>
      </w:r>
    </w:p>
    <w:p>
      <w:r>
        <w:t>@RyanDownie no problem dude - get better soon, I have a cold as well  bleh!</w:t>
      </w:r>
    </w:p>
    <w:p>
      <w:r>
        <w:t>and its over now  watch on now? hmmm</w:t>
      </w:r>
    </w:p>
    <w:p>
      <w:r>
        <w:t>I want a hair cut but my mom wont cut it</w:t>
      </w:r>
    </w:p>
    <w:p>
      <w:r>
        <w:t>Damn I hate this weather this shit sucks! I wanted to go out tonight but not n no mess like this</w:t>
      </w:r>
    </w:p>
    <w:p>
      <w:r>
        <w:t>i was kinda hoping this time it was going to be differnt... its not it just sucks !!!!!!!!!</w:t>
      </w:r>
    </w:p>
    <w:p>
      <w:r>
        <w:t>I'm not ditchin i'm barfin so sorry guys  ESOTSM;</w:t>
      </w:r>
    </w:p>
    <w:p>
      <w:r>
        <w:t>its too hot in my room. i wanna go swimming.</w:t>
      </w:r>
    </w:p>
    <w:p>
      <w:r>
        <w:t>Ugh. Kinda bored.</w:t>
      </w:r>
    </w:p>
    <w:p>
      <w:r>
        <w:t>Going to work soon</w:t>
      </w:r>
    </w:p>
    <w:p>
      <w:r>
        <w:t>@thecraftykitten like cheesecake brownies!!! i miss my cheesecake brownies... and the walmart closest to l.a. (to me) doesn't have em</w:t>
      </w:r>
    </w:p>
    <w:p>
      <w:r>
        <w:t>In Greenville for one of the last times. @ct06873 will be moving to MD soon. We'll be back Eastern Carolina.</w:t>
      </w:r>
    </w:p>
    <w:p>
      <w:r>
        <w:t>Is heading home from foot surgery and wishing she had a boyfriend to come over and cuddle with</w:t>
      </w:r>
    </w:p>
    <w:p>
      <w:r>
        <w:t>btw ian watkins has stopped following me  so i am a wee bit pissed off!</w:t>
      </w:r>
    </w:p>
    <w:p>
      <w:r>
        <w:t>#Ajax #php! Just thinking about a concept of autorefresh! @varun_chander made a mistake here</w:t>
      </w:r>
    </w:p>
    <w:p>
      <w:r>
        <w:t>Greg Pritchard should have got threw to the final of britains got talent</w:t>
      </w:r>
    </w:p>
    <w:p>
      <w:r>
        <w:t>At the park!  Its raining!</w:t>
      </w:r>
    </w:p>
    <w:p>
      <w:r>
        <w:t>YAY jack won. but downer i've just remembered its friday meaning i have work tomorrow</w:t>
      </w:r>
    </w:p>
    <w:p>
      <w:r>
        <w:t>what the hell is follow friday?? don't get it</w:t>
      </w:r>
    </w:p>
    <w:p>
      <w:r>
        <w:t>@Direct2Dell  my mini 10 order is delayed again.  Can I call to add the TV tuner for $20 more??</w:t>
      </w:r>
    </w:p>
    <w:p>
      <w:r>
        <w:t>Ugh. My feet feel like they're going to fall off.</w:t>
      </w:r>
    </w:p>
    <w:p>
      <w:r>
        <w:t>@PaulaAbdul I was supposed to go boating/songwriting in Cape Cod.. but its cold and rainy</w:t>
      </w:r>
    </w:p>
    <w:p>
      <w:r>
        <w:t>Omg! Why cant i eat. Everything i eat hurts my stomach and it comes right out of me.</w:t>
      </w:r>
    </w:p>
    <w:p>
      <w:r>
        <w:t>@gail_collins I'm not sure I understand how this twitter thing works...</w:t>
      </w:r>
    </w:p>
    <w:p>
      <w:r>
        <w:t>@Georgielockwood IM SORRRYY  i went to the cinema with my broth.. cause im cool.. and yeah im sorrrry  TOMORROW THO, ILL MAKE SURE OF IT</w:t>
      </w:r>
    </w:p>
    <w:p>
      <w:r>
        <w:t>@kelleyviolet That sucks!    It's thundering here.  I'm getting ready to shut down.</w:t>
      </w:r>
    </w:p>
    <w:p>
      <w:r>
        <w:t>@thomasfiss i flew from washington to calfornia , are you still gonna be at the meet&amp;  greet tomorrow ?</w:t>
      </w:r>
    </w:p>
    <w:p>
      <w:r>
        <w:t>im so tired of my responsabilities i wish i was a kid it seems that everyone around me is all about money and not me anymore</w:t>
      </w:r>
    </w:p>
    <w:p>
      <w:r>
        <w:t>tired as heck, i wanna go home and sleep but i cant cause im have to be at the wash till my daddy gets off work.</w:t>
      </w:r>
    </w:p>
    <w:p>
      <w:r>
        <w:t>New tattoo design = check.  Placement = no idea.</w:t>
      </w:r>
    </w:p>
    <w:p>
      <w:r>
        <w:t>@abramsandbettes i sent one abrams  and it was all surrounded with weather</w:t>
      </w:r>
    </w:p>
    <w:p>
      <w:r>
        <w:t>Anyway. Can't take this shit no longer. Or my mind will blow off.</w:t>
      </w:r>
    </w:p>
    <w:p>
      <w:r>
        <w:t>@tommcfly How dare you apologize to the UK for being gone for a while but don't apologize to america for never touring here at all!!!</w:t>
      </w:r>
    </w:p>
    <w:p>
      <w:r>
        <w:t>I'm soooooooo hungry right now. DH is still not home.</w:t>
      </w:r>
    </w:p>
    <w:p>
      <w:r>
        <w:t>got a sniffle, got the kids and hubby just left to work in Sydney for the weekend, boo hoo</w:t>
      </w:r>
    </w:p>
    <w:p>
      <w:r>
        <w:t>@_micster  How the hell does your hair not fall out constantly?</w:t>
      </w:r>
    </w:p>
    <w:p>
      <w:r>
        <w:t>Soo tired! Feel worn out. Want to go to sleep but gotta go back out</w:t>
      </w:r>
    </w:p>
    <w:p>
      <w:r>
        <w:t>@AncillaTilia Me tooo!! Wish I could get you here</w:t>
      </w:r>
    </w:p>
    <w:p>
      <w:r>
        <w:t>I need a friend right now  , I feel like mmmm ... sosad</w:t>
      </w:r>
    </w:p>
    <w:p>
      <w:r>
        <w:t>On the set of Chuck Bass' New York Palace Hotel. Too bad they weren't filming today.   http://twitpic.com/67nht</w:t>
      </w:r>
    </w:p>
    <w:p>
      <w:r>
        <w:t>@cdevroe lucky! I can't see it tonight....</w:t>
      </w:r>
    </w:p>
    <w:p>
      <w:r>
        <w:t>@AS2257 heyyyyyyyyyyyyy divshite, phone is playing soft arses again  xx</w:t>
      </w:r>
    </w:p>
    <w:p>
      <w:r>
        <w:t>@Marianuum Ntah, I really wanna be there</w:t>
      </w:r>
    </w:p>
    <w:p>
      <w:r>
        <w:t>Heading home after a long week. Wish someone onther than marketers would follow me</w:t>
      </w:r>
    </w:p>
    <w:p>
      <w:r>
        <w:t>@LadyHaych Totally agree, she wasn't even as good as the judges said wither! Just said it to make her feel better</w:t>
      </w:r>
    </w:p>
    <w:p>
      <w:r>
        <w:t>At an art party. No crazy artists as such. Bit padestrian. No skanking</w:t>
      </w:r>
    </w:p>
    <w:p>
      <w:r>
        <w:t>dinner smells good...man i'm hungry. so sunny outside, wish i was at wonderland</w:t>
      </w:r>
    </w:p>
    <w:p>
      <w:r>
        <w:t>I just wanted dippin dots</w:t>
      </w:r>
    </w:p>
    <w:p>
      <w:r>
        <w:t>@AvonteNikole  Meee tooooooo..... And its bad.. when I'm bored... I eat.. lol</w:t>
      </w:r>
    </w:p>
    <w:p>
      <w:r>
        <w:t>@AnnaInTheHouse Dude I feel really bad but it doesn't work. I don't have a serial for it so it can't be used</w:t>
      </w:r>
    </w:p>
    <w:p>
      <w:r>
        <w:t>@YungNik lmfaaoooo i just watched the Pink video....you know me to well i love it...soooo me lol</w:t>
      </w:r>
    </w:p>
    <w:p>
      <w:r>
        <w:t>@elephantparty Ha! Thanks Bryan! And don't remind me about the state budget issues.  Actually, Steve only has 6 staffers in 3 offices.</w:t>
      </w:r>
    </w:p>
    <w:p>
      <w:r>
        <w:t>@RemiRockit sounds like my town</w:t>
      </w:r>
    </w:p>
    <w:p>
      <w:r>
        <w:t>Headache.  Very. Large. Headache.  A little dizzy and feel ill too.    Yucky.</w:t>
      </w:r>
    </w:p>
    <w:p>
      <w:r>
        <w:t>Watching 1971 edition if Old Grey Whistle Test. Fanny, Mamas and the Papas &amp; Isaac Hayes. Don't make shows like this anymore</w:t>
      </w:r>
    </w:p>
    <w:p>
      <w:r>
        <w:t>@Jenniferlai7 aww, me too. today has been good for me up until like 4?</w:t>
      </w:r>
    </w:p>
    <w:p>
      <w:r>
        <w:t>Awww kanye west, its such a shame he doesnt get the joke</w:t>
      </w:r>
    </w:p>
    <w:p>
      <w:r>
        <w:t>I cant change my profile picture on Facebook</w:t>
      </w:r>
    </w:p>
    <w:p>
      <w:r>
        <w:t>@kiks956 aww  i hope u find it soon i miss it. i cnt even use my cam w/o it, memory's full. plus i wanna take it 2 SA this commin weekend.</w:t>
      </w:r>
    </w:p>
    <w:p>
      <w:r>
        <w:t>I want another shake from Ritas.Badly.</w:t>
      </w:r>
    </w:p>
    <w:p>
      <w:r>
        <w:t>@NauticaThorn I love you, but I don't love twitter   Hey, are you going to Xbiz?  It's in VEGAS!</w:t>
      </w:r>
    </w:p>
    <w:p>
      <w:r>
        <w:t>Is about to start stupid chores!!!! Ewww.... stupid chores!!!!</w:t>
      </w:r>
    </w:p>
    <w:p>
      <w:r>
        <w:t>@RareCandy I wanna go but my car not here...</w:t>
      </w:r>
    </w:p>
    <w:p>
      <w:r>
        <w:t>have to go meet tims entiiiiire family in an hour, this should be different.. finishing getting ready then wake ; feel like shit still</w:t>
      </w:r>
    </w:p>
    <w:p>
      <w:r>
        <w:t>right im out of here peeps.. i hope @twitter fixes twitter mobile so i can tweet from the race.. m.twitter has been down for 4 days  #fail</w:t>
      </w:r>
    </w:p>
    <w:p>
      <w:r>
        <w:t>I totally forgot thats its friday till I read @AlyssaNoelleD's tweet. Ha. I feel dumb  *Take A Breath*</w:t>
      </w:r>
    </w:p>
    <w:p>
      <w:r>
        <w:t>@mrstephens85 hahahaha awww uduhn lun me no mor???</w:t>
      </w:r>
    </w:p>
    <w:p>
      <w:r>
        <w:t>omg!! i have so many finals to study for !!! i so freaked out that im gona fail</w:t>
      </w:r>
    </w:p>
    <w:p>
      <w:r>
        <w:t>i'm sunburnt on my arms, and i have burnt my mouth, and some skin is coming off</w:t>
      </w:r>
    </w:p>
    <w:p>
      <w:r>
        <w:t>@fresa80 I'd so be in Vegas but it's on our anniversary....  Cant get enough JK!!!</w:t>
      </w:r>
    </w:p>
    <w:p>
      <w:r>
        <w:t>Done! Goin home to eat dindin and contemplate what the night holds for me</w:t>
      </w:r>
    </w:p>
    <w:p>
      <w:r>
        <w:t>@ROAR_Fear_Me samee.. it sucks..</w:t>
      </w:r>
    </w:p>
    <w:p>
      <w:r>
        <w:t>@O_Privillege yea next week not this week I have no sitter</w:t>
      </w:r>
    </w:p>
    <w:p>
      <w:r>
        <w:t>Not feeling very good at all, why does this have to happen today of all days? Not going to friends tonight</w:t>
      </w:r>
    </w:p>
    <w:p>
      <w:r>
        <w:t>Metro from trader joe to 71st closed so many firemen and cops wth happened?! Walking home bus can't go further  ohh</w:t>
      </w:r>
    </w:p>
    <w:p>
      <w:r>
        <w:t>@EileenLeft I am disappointed in the lad. I think he unfollowed me. @ryking is not showing me the love.</w:t>
      </w:r>
    </w:p>
    <w:p>
      <w:r>
        <w:t>BRAINFREEZE</w:t>
      </w:r>
    </w:p>
    <w:p>
      <w:r>
        <w:t>@_AislinnTighee bhaha, its a teenage nightclub and i am at home when im supposed to be there. they had no fucking license. no more touch</w:t>
      </w:r>
    </w:p>
    <w:p>
      <w:r>
        <w:t>@pillowfarmer So sorry about all that  praying for you</w:t>
      </w:r>
    </w:p>
    <w:p>
      <w:r>
        <w:t>but i thought 'summer hours' meant i was supposed to get to go home at 4.....</w:t>
      </w:r>
    </w:p>
    <w:p>
      <w:r>
        <w:t>@thewbdotcom Sadly, I can't view that site due to region restrictions</w:t>
      </w:r>
    </w:p>
    <w:p>
      <w:r>
        <w:t>@coollike Sounds awesome, wish I could go but no way I could afford it   Have fun!</w:t>
      </w:r>
    </w:p>
    <w:p>
      <w:r>
        <w:t>@rhettneckga Me and Wendy are going after all.  Wish you were!!!</w:t>
      </w:r>
    </w:p>
    <w:p>
      <w:r>
        <w:t>@alexholroyd I'm just bustin' ya chops; it's not bad. Never seen any real appeal to last.fm is all. Bad quality audio from crap artists</w:t>
      </w:r>
    </w:p>
    <w:p>
      <w:r>
        <w:t>@mitchelmusso i talk to you</w:t>
      </w:r>
    </w:p>
    <w:p>
      <w:r>
        <w:t>@WOAHAmber But I hate being me</w:t>
      </w:r>
    </w:p>
    <w:p>
      <w:r>
        <w:t>and now its raining</w:t>
      </w:r>
    </w:p>
    <w:p>
      <w:r>
        <w:t>I miss you</w:t>
      </w:r>
    </w:p>
    <w:p>
      <w:r>
        <w:t>just kidding. its standing room only.</w:t>
      </w:r>
    </w:p>
    <w:p>
      <w:r>
        <w:t>i never though i'd be in this situation. i don't like it. at all.</w:t>
      </w:r>
    </w:p>
    <w:p>
      <w:r>
        <w:t>@h011yw00d no  are you for sure going?</w:t>
      </w:r>
    </w:p>
    <w:p>
      <w:r>
        <w:t>Ahhhhh processing shipment  sooooooo much!!!!!</w:t>
      </w:r>
    </w:p>
    <w:p>
      <w:r>
        <w:t>Its coming out the socket  I feel like my phones hole is not a virgin. That's how loose it is... :'(</w:t>
      </w:r>
    </w:p>
    <w:p>
      <w:r>
        <w:t>@susiegroove yes i did - as a thank you. have contacted them 2ce but no response</w:t>
      </w:r>
    </w:p>
    <w:p>
      <w:r>
        <w:t>@JaySkillz aww poor precious</w:t>
      </w:r>
    </w:p>
    <w:p>
      <w:r>
        <w:t>@dvautier Burst my bubble!</w:t>
      </w:r>
    </w:p>
    <w:p>
      <w:r>
        <w:t>@TraceyMmm awww  what did you eat sweety?</w:t>
      </w:r>
    </w:p>
    <w:p>
      <w:r>
        <w:t>so sad that no friends everyday for a long ass time</w:t>
      </w:r>
    </w:p>
    <w:p>
      <w:r>
        <w:t>I miss my friends so much</w:t>
      </w:r>
    </w:p>
    <w:p>
      <w:r>
        <w:t>alright, so day was going well, but got home, and all my potato salad was gone</w:t>
      </w:r>
    </w:p>
    <w:p>
      <w:r>
        <w:t>i want some grape soda, jack fowers' fault. also, @TraceCyrus i wish i could see you play  are your uk gigs sold out? please reply!!!!!!!!</w:t>
      </w:r>
    </w:p>
    <w:p>
      <w:r>
        <w:t>sat in the pub. Pretty quiet so far. Prob leave in a bit. Work at 6.30</w:t>
      </w:r>
    </w:p>
    <w:p>
      <w:r>
        <w:t>Is sad that her brother is having a bad day</w:t>
      </w:r>
    </w:p>
    <w:p>
      <w:r>
        <w:t>oops just unfollowed everyone!  anywayz, will build my Twitter Empire.... again....</w:t>
      </w:r>
    </w:p>
    <w:p>
      <w:r>
        <w:t>thinks that Pipers molars are cutting thru  we had a nice lil nap me and the girl...now just another friday night at home w/ the lil ones</w:t>
      </w:r>
    </w:p>
    <w:p>
      <w:r>
        <w:t>@gorgeousapg hahahaha. Nahh sowwieee.  I had to git a shirt to match dez sneakerz nd idk if they da same color. Aghhh =O lol</w:t>
      </w:r>
    </w:p>
    <w:p>
      <w:r>
        <w:t>Pleeaaasee come out sun</w:t>
      </w:r>
    </w:p>
    <w:p>
      <w:r>
        <w:t>Is it the weekend yet...?</w:t>
      </w:r>
    </w:p>
    <w:p>
      <w:r>
        <w:t>Wow I really need to have fun tonight now</w:t>
      </w:r>
    </w:p>
    <w:p>
      <w:r>
        <w:t>time for bed.....got some learning to do tomorrow with an early start  night night good people xxx</w:t>
      </w:r>
    </w:p>
    <w:p>
      <w:r>
        <w:t>Going crazy  super head ach from hell and my the in laws have ben here since 9 this morning. ahhhh</w:t>
      </w:r>
    </w:p>
    <w:p>
      <w:r>
        <w:t>today i was so happy got i got off school early, but now i'm bored!!</w:t>
      </w:r>
    </w:p>
    <w:p>
      <w:r>
        <w:t>@mathewhulbert There's very few film/TV jobs, especially in WMids. And I can't afford to move away yet!  Sorry, I missed you on 107.3!</w:t>
      </w:r>
    </w:p>
    <w:p>
      <w:r>
        <w:t>damn sunburn hurting  jack whitehall mmmmm</w:t>
      </w:r>
    </w:p>
    <w:p>
      <w:r>
        <w:t>I am sitting here taking a little break and trying to recharge so I can continue housework</w:t>
      </w:r>
    </w:p>
    <w:p>
      <w:r>
        <w:t>Seems I brought a little Sikaflex caulk home with me... in my hair.</w:t>
      </w:r>
    </w:p>
    <w:p>
      <w:r>
        <w:t>@megbc OMG!!!!! 17???? wow. I'm the old one...</w:t>
      </w:r>
    </w:p>
    <w:p>
      <w:r>
        <w:t>The VP is gone...so why am I getting a headache?    Time to have some coffee and fight it off. #migraine #ohnoyoudidnt</w:t>
      </w:r>
    </w:p>
    <w:p>
      <w:r>
        <w:t>Wants To Dress Up</w:t>
      </w:r>
    </w:p>
    <w:p>
      <w:r>
        <w:t>has to go to sleep but is not sleepy at all!!</w:t>
      </w:r>
    </w:p>
    <w:p>
      <w:r>
        <w:t>My car is broken.</w:t>
      </w:r>
    </w:p>
    <w:p>
      <w:r>
        <w:t>i really wanted to go to surfers today</w:t>
      </w:r>
    </w:p>
    <w:p>
      <w:r>
        <w:t>@rbmartin oh it just takes me after i sign in to an error page</w:t>
      </w:r>
    </w:p>
    <w:p>
      <w:r>
        <w:t>@H2_TheMovie That's what I get for writing up my Halloween interview w/ Danielle Harris. Darn, I was too late for the contest!</w:t>
      </w:r>
    </w:p>
    <w:p>
      <w:r>
        <w:t>Having really bad sorehead</w:t>
      </w:r>
    </w:p>
    <w:p>
      <w:r>
        <w:t>cheeks bakery just closed  crazy how williamsburg can support an infinite # of boutiques w/bad clothes and not one decent place 4 a scone</w:t>
      </w:r>
    </w:p>
    <w:p>
      <w:r>
        <w:t>@Janelliebeans I don't even remember what's on there!!!</w:t>
      </w:r>
    </w:p>
    <w:p>
      <w:r>
        <w:t>Crisis: forgot my fringe comb  I'm with men....no one will help me</w:t>
      </w:r>
    </w:p>
    <w:p>
      <w:r>
        <w:t>@ThisStarChild Night you. Damn did I give you #ff? If not, sorry, I will do a late one tomorrow. I always forget someone  night xxx</w:t>
      </w:r>
    </w:p>
    <w:p>
      <w:r>
        <w:t>OK, when will this post RNY girl learn; rich sugary food is a BAD idea! No more golden graham bars out of the vending machine. Bleck!</w:t>
      </w:r>
    </w:p>
    <w:p>
      <w:r>
        <w:t>@Chriscornell why isnt everyone with you?</w:t>
      </w:r>
    </w:p>
    <w:p>
      <w:r>
        <w:t>At the dentist for Hopes first check up. Lets she how she handles a dentist.</w:t>
      </w:r>
    </w:p>
    <w:p>
      <w:r>
        <w:t>Super bummed the Whitecaps game plans with friends fell through...I now need to be home by 7 to let the sitter go</w:t>
      </w:r>
    </w:p>
    <w:p>
      <w:r>
        <w:t>EOM......still at work</w:t>
      </w:r>
    </w:p>
    <w:p>
      <w:r>
        <w:t>@marcihearts I will be sending it to you when I get my first check if I make enough lol I have only worked like 8 hours so far</w:t>
      </w:r>
    </w:p>
    <w:p>
      <w:r>
        <w:t>dedicating the next 2 hours to cleaning the house</w:t>
      </w:r>
    </w:p>
    <w:p>
      <w:r>
        <w:t>went to the doctors for a physical (including blood work -_-) and the eye doctors for new glasses.</w:t>
      </w:r>
    </w:p>
    <w:p>
      <w:r>
        <w:t>@danger_skies You got me singing Falling in Love now. Only, I'm changing the week day to Saturday. Doesn't quite fit.</w:t>
      </w:r>
    </w:p>
    <w:p>
      <w:r>
        <w:t>@bust_magazine thats no dream for me, thats reality  CS4 is on my wishlist</w:t>
      </w:r>
    </w:p>
    <w:p>
      <w:r>
        <w:t>@toddmeg14 one day my hugs will come    *fingers still crossed*</w:t>
      </w:r>
    </w:p>
    <w:p>
      <w:r>
        <w:t>Just potted some geraniums then talked to the grandkids, well Maddie - Jack was outside playing.  I sure miss 'em!!!</w:t>
      </w:r>
    </w:p>
    <w:p>
      <w:r>
        <w:t>Frustrated with life on a whole new level  Trying to trust God in all of this.</w:t>
      </w:r>
    </w:p>
    <w:p>
      <w:r>
        <w:t>because it is too hot i am sleeping with the window open. just means all the noise will make me up early</w:t>
      </w:r>
    </w:p>
    <w:p>
      <w:r>
        <w:t>@jwphillips I have no IPhone (poor credit!).    But I cannot live without my cell phone! I am on mass transit every day!</w:t>
      </w:r>
    </w:p>
    <w:p>
      <w:r>
        <w:t>I can't fucking concentrate with this damn heat!  Cooler is so not doing it's job.</w:t>
      </w:r>
    </w:p>
    <w:p>
      <w:r>
        <w:t>@aquafreak123   me too.  it depresses me thinking about it.</w:t>
      </w:r>
    </w:p>
    <w:p>
      <w:r>
        <w:t>gotta get used to pocketwit now, damn you twikini</w:t>
      </w:r>
    </w:p>
    <w:p>
      <w:r>
        <w:t>@smiley92 u have a lot  but the bad thing is we r gonna have finals all next week</w:t>
      </w:r>
    </w:p>
    <w:p>
      <w:r>
        <w:t>@awesomeann7 well u weren't around 2 twit</w:t>
      </w:r>
    </w:p>
    <w:p>
      <w:r>
        <w:t>super bored on a friday night</w:t>
      </w:r>
    </w:p>
    <w:p>
      <w:r>
        <w:t>Almost made it to reading comedy outlet. Headlining all weekend. Only took me 2 extra hours with traffic. Basically doubled my time.</w:t>
      </w:r>
    </w:p>
    <w:p>
      <w:r>
        <w:t>@TonyaRae @RachieRach3 Getting dizzy. Going to have to lower my original raise. Please don't think any less of me.</w:t>
      </w:r>
    </w:p>
    <w:p>
      <w:r>
        <w:t>@valerierenee  are you having a bad day?</w:t>
      </w:r>
    </w:p>
    <w:p>
      <w:r>
        <w:t>@kerryisonfire ive finished them now</w:t>
      </w:r>
    </w:p>
    <w:p>
      <w:r>
        <w:t>@BillFanning Bill, likewise it was a pleasure- next time we should spend more time talking  #ims09</w:t>
      </w:r>
    </w:p>
    <w:p>
      <w:r>
        <w:t>@xirclebox Problem is I have to get it done this weekend one way or another.</w:t>
      </w:r>
    </w:p>
    <w:p>
      <w:r>
        <w:t>@Dojie is that u trying to say i have a cold steal heart  lol</w:t>
      </w:r>
    </w:p>
    <w:p>
      <w:r>
        <w:t>is sooo stressed about everything I have to do</w:t>
      </w:r>
    </w:p>
    <w:p>
      <w:r>
        <w:t>@john_370 i thought he was off until next week...i think we have another week to do his ohmygod please tell me with have another week</w:t>
      </w:r>
    </w:p>
    <w:p>
      <w:r>
        <w:t>Trying to find a foreign place in a foreign town  i have being lost</w:t>
      </w:r>
    </w:p>
    <w:p>
      <w:r>
        <w:t>http://twitpic.com/67mj4 - Yes, it is nice. Oh and Kevin's shirtless too but you don't see it as well</w:t>
      </w:r>
    </w:p>
    <w:p>
      <w:r>
        <w:t>Its Gloomy as Fuck outside Ewwwww</w:t>
      </w:r>
    </w:p>
    <w:p>
      <w:r>
        <w:t>@liber8dsoul i knoww  she is da best!</w:t>
      </w:r>
    </w:p>
    <w:p>
      <w:r>
        <w:t>@MarkBilly it is very unlucky  the day wasn't the same without you! i hope to see you on wednesday though, right? x</w:t>
      </w:r>
    </w:p>
    <w:p>
      <w:r>
        <w:t>@xoshayzers I'm sorry.</w:t>
      </w:r>
    </w:p>
    <w:p>
      <w:r>
        <w:t>is sad that today is her last day in san diego</w:t>
      </w:r>
    </w:p>
    <w:p>
      <w:r>
        <w:t>@knightgirllinz baaad Linz, too... Rather... Sheesh... Text fingers are broked</w:t>
      </w:r>
    </w:p>
    <w:p>
      <w:r>
        <w:t>@Laineymc The Priests were really good. Guess they wouldn't be welcome on Late Late at the moment</w:t>
      </w:r>
    </w:p>
    <w:p>
      <w:r>
        <w:t>my head is hurting..</w:t>
      </w:r>
    </w:p>
    <w:p>
      <w:r>
        <w:t>waiting around for boyfriend. then off to queens. ... looks like it's going to pour here in dt bklyn. umbrellaless</w:t>
      </w:r>
    </w:p>
    <w:p>
      <w:r>
        <w:t>Still working on music grades...outside on the deck...sun is behind a big gray cloud</w:t>
      </w:r>
    </w:p>
    <w:p>
      <w:r>
        <w:t>@Rooks_ nooo  no roo crying. but omg i wanted to slap her. she was singing fine then from out of nowhere- BOOHOOOOOOOOOOO</w:t>
      </w:r>
    </w:p>
    <w:p>
      <w:r>
        <w:t>Wishing I was going to UP tonight, but it will have to wait until tomorrow.</w:t>
      </w:r>
    </w:p>
    <w:p>
      <w:r>
        <w:t>got some new ducati puma high tops yea they are sweet. and yes i dont have a ducati</w:t>
      </w:r>
    </w:p>
    <w:p>
      <w:r>
        <w:t>@CHRIS_Daughtry  FYI Canada cannot see the VH1 preview of the video</w:t>
      </w:r>
    </w:p>
    <w:p>
      <w:r>
        <w:t>I always feel sickly when I wake up.  Well got a busy day ahead of me! Yippeee</w:t>
      </w:r>
    </w:p>
    <w:p>
      <w:r>
        <w:t>Not looking forward to next week: Maths, Geography, English and French exams, totalling 7 hours</w:t>
      </w:r>
    </w:p>
    <w:p>
      <w:r>
        <w:t>@_constantstatic i like babies better  (although i like shows/books about crime)</w:t>
      </w:r>
    </w:p>
    <w:p>
      <w:r>
        <w:t>@emboosh aw that sucks</w:t>
      </w:r>
    </w:p>
    <w:p>
      <w:r>
        <w:t>@simonFerrari @meblair I thought @starbucks was against licensing stores bc it takes away from the experience they want to provide</w:t>
      </w:r>
    </w:p>
    <w:p>
      <w:r>
        <w:t>R.I.P. 60GB Playstation 3  YOU WILL BE MISSED!!!   November 2006 - May 29 2009</w:t>
      </w:r>
    </w:p>
    <w:p>
      <w:r>
        <w:t>iPhone just fell</w:t>
      </w:r>
    </w:p>
    <w:p>
      <w:r>
        <w:t>@spacehotel that's so weird seeing your MySpace page without me there! Had to delete my page though.</w:t>
      </w:r>
    </w:p>
    <w:p>
      <w:r>
        <w:t>Apple is also rotten in the center, just my luck</w:t>
      </w:r>
    </w:p>
    <w:p>
      <w:r>
        <w:t>@OFFICIALDJAOK @NatBoogi @tinocochino @JTONAIR  Soooooooo What Happened To Power ForReal?</w:t>
      </w:r>
    </w:p>
    <w:p>
      <w:r>
        <w:t>owww, back pain  hm, walmart or no? i could get cupcakes~</w:t>
      </w:r>
    </w:p>
    <w:p>
      <w:r>
        <w:t>i hope it doesnt rain tonight tomorrow my fam. comes to visit swimming pool and carne asada  if it rains the pool is going to be dirty</w:t>
      </w:r>
    </w:p>
    <w:p>
      <w:r>
        <w:t>Watching southpark for another 20 minutes</w:t>
      </w:r>
    </w:p>
    <w:p>
      <w:r>
        <w:t>The balmain knockoffs in bebe make me sad.....I want the real deal...these shoes look cheapy cheapy.</w:t>
      </w:r>
    </w:p>
    <w:p>
      <w:r>
        <w:t>i think my cold is getting worse, not better!!  i cant stop coughing - it really sucks!!</w:t>
      </w:r>
    </w:p>
    <w:p>
      <w:r>
        <w:t>does anybody want to throw a baseball around with me?</w:t>
      </w:r>
    </w:p>
    <w:p>
      <w:r>
        <w:t>Damn. It's raining again</w:t>
      </w:r>
    </w:p>
    <w:p>
      <w:r>
        <w:t>i hate when i paint my nails because then i cant suck my thumb because it tastes bad</w:t>
      </w:r>
    </w:p>
    <w:p>
      <w:r>
        <w:t>Twitter is sooo quiet today</w:t>
      </w:r>
    </w:p>
    <w:p>
      <w:r>
        <w:t>@BossTycoonLZ yea but that's an old pic,  she looks a lot different now...she turned into such a beautiful women   I miss her A LOT!</w:t>
      </w:r>
    </w:p>
    <w:p>
      <w:r>
        <w:t>@chrisreinhard screenshots? can't give you any other kind of preview - you'd need VPN access  ...ya wanna?</w:t>
      </w:r>
    </w:p>
    <w:p>
      <w:r>
        <w:t>#NHL Not a fan of either team, my head says Detroit, my feet say the Pens my heart doesn't care   GO KINGS in 2009/2010</w:t>
      </w:r>
    </w:p>
    <w:p>
      <w:r>
        <w:t>@anothrstupidkid your lucky, you have a bed and ice cream, all i have is a very sore couch and some cardboard</w:t>
      </w:r>
    </w:p>
    <w:p>
      <w:r>
        <w:t>@kingivn Have fun amorsote even tho u forgot my bday</w:t>
      </w:r>
    </w:p>
    <w:p>
      <w:r>
        <w:t>They wouldn't reverse any of my overdraft fees.</w:t>
      </w:r>
    </w:p>
    <w:p>
      <w:r>
        <w:t>karma is a bitch ! i just got hung up on  lol i'm still a big dawg though</w:t>
      </w:r>
    </w:p>
    <w:p>
      <w:r>
        <w:t>My Boy is leaving for the Summer, Going to stay with the Grandparents.. I'm gonna miss him!!</w:t>
      </w:r>
    </w:p>
    <w:p>
      <w:r>
        <w:t>I don't know how to use twitter!!</w:t>
      </w:r>
    </w:p>
    <w:p>
      <w:r>
        <w:t>So much for running outside like I thought I was going to  looks like the treadmill will have to do for today....thanks a lot rain</w:t>
      </w:r>
    </w:p>
    <w:p>
      <w:r>
        <w:t>@iamalejandra I own maybe 15 pairs of shoes. If that many. I have super huge feet.</w:t>
      </w:r>
    </w:p>
    <w:p>
      <w:r>
        <w:t>@rockinaround nope  don't you think it's a crime? :/</w:t>
      </w:r>
    </w:p>
    <w:p>
      <w:r>
        <w:t>At the bus stop there's always a big pile of loogies. So. Gross.</w:t>
      </w:r>
    </w:p>
    <w:p>
      <w:r>
        <w:t>MAYDAY?!</w:t>
      </w:r>
    </w:p>
    <w:p>
      <w:r>
        <w:t>off to work... off at 10:30....lammmeeee</w:t>
      </w:r>
    </w:p>
    <w:p>
      <w:r>
        <w:t>more work to do</w:t>
      </w:r>
    </w:p>
    <w:p>
      <w:r>
        <w:t>Sittin at the hospital with isaac cause he hit his head</w:t>
      </w:r>
    </w:p>
    <w:p>
      <w:r>
        <w:t>Feeling lonely and in need a a good friend</w:t>
      </w:r>
    </w:p>
    <w:p>
      <w:r>
        <w:t>@MattHalveland no</w:t>
      </w:r>
    </w:p>
    <w:p>
      <w:r>
        <w:t>10) I'm allergic to hot wax</w:t>
      </w:r>
    </w:p>
    <w:p>
      <w:r>
        <w:t>Awake and wishing I wasn't. Feel like my head may explode. Going to try to go back to sleep.</w:t>
      </w:r>
    </w:p>
    <w:p>
      <w:r>
        <w:t>I need my car back</w:t>
      </w:r>
    </w:p>
    <w:p>
      <w:r>
        <w:t>Awe. were going to meijer. not walmart. walmarts better.</w:t>
      </w:r>
    </w:p>
    <w:p>
      <w:r>
        <w:t>@JudyObscure  Oh what's up?</w:t>
      </w:r>
    </w:p>
    <w:p>
      <w:r>
        <w:t>OMG... I just learned that the little girl who played Ducky in the very first Land Before Time movie was murdered at the age of 10. WTF?</w:t>
      </w:r>
    </w:p>
    <w:p>
      <w:r>
        <w:t>I'm too tired</w:t>
      </w:r>
    </w:p>
    <w:p>
      <w:r>
        <w:t>My legs are killing me now.  but i know it's a good pain all in all.</w:t>
      </w:r>
    </w:p>
    <w:p>
      <w:r>
        <w:t>Sitting here with my baby .. Libby has a fever 101.0  shes fussy</w:t>
      </w:r>
    </w:p>
    <w:p>
      <w:r>
        <w:t>Back from town and my Mac crashed on me  but it's better now</w:t>
      </w:r>
    </w:p>
    <w:p>
      <w:r>
        <w:t>I can't figure out the empire puzzle.  Stuck at 36</w:t>
      </w:r>
    </w:p>
    <w:p>
      <w:r>
        <w:t>@miss_r I can't get one either because of the dog. I'm pretty sure the bunny wouldn't survive a struggle with Tom</w:t>
      </w:r>
    </w:p>
    <w:p>
      <w:r>
        <w:t>Dear co-worker, its great you don't want to smell, that's what deordant is for, not a bath in cologne</w:t>
      </w:r>
    </w:p>
    <w:p>
      <w:r>
        <w:t>I wanna watch "UP" so badly!</w:t>
      </w:r>
    </w:p>
    <w:p>
      <w:r>
        <w:t>Hates being sat around alone on a Friday night. big sad old loser</w:t>
      </w:r>
    </w:p>
    <w:p>
      <w:r>
        <w:t>Finally got my money. Too bad it goes to bills</w:t>
      </w:r>
    </w:p>
    <w:p>
      <w:r>
        <w:t>Heading home from Sacramento.  Will continue writing the WIndows Server 2008 R2 Unleashed book over the weekend.  Sigh  #windows</w:t>
      </w:r>
    </w:p>
    <w:p>
      <w:r>
        <w:t>@empirebetty Well I can tell you I didn't marry my like. Maybe that's why I'm stuck in situations like I am now</w:t>
      </w:r>
    </w:p>
    <w:p>
      <w:r>
        <w:t>@tom_pollard Never. I'm banned by Court Order</w:t>
      </w:r>
    </w:p>
    <w:p>
      <w:r>
        <w:t>@VernaeWilliams @LanceDrummonds you two are hilaaaaarious, I love it. Vernae where have you been  ?</w:t>
      </w:r>
    </w:p>
    <w:p>
      <w:r>
        <w:t>@VestaEresta: Geez, a cool man like him be the villains. Too bad</w:t>
      </w:r>
    </w:p>
    <w:p>
      <w:r>
        <w:t>Took a kind-of nap, too. My tummy hurts.</w:t>
      </w:r>
    </w:p>
    <w:p>
      <w:r>
        <w:t>@charrrbabyy I know!!  effing embarrassing! Eff our lives</w:t>
      </w:r>
    </w:p>
    <w:p>
      <w:r>
        <w:t>@cosmicgirlie Car not happy, big big dent in boot! Hoping theyre not going to write it off, crossing fingers and waiting</w:t>
      </w:r>
    </w:p>
    <w:p>
      <w:r>
        <w:t>Looking for a vibrating phone is like trying to find "a feeling."</w:t>
      </w:r>
    </w:p>
    <w:p>
      <w:r>
        <w:t>Aww When Love Is Gone is playing on shuffle</w:t>
      </w:r>
    </w:p>
    <w:p>
      <w:r>
        <w:t>Ugh,what a boring day</w:t>
      </w:r>
    </w:p>
    <w:p>
      <w:r>
        <w:t>wanna b marie antoinette, cos she had perfect hairdo, fab clothes, n tons of macarons.  Crappy day</w:t>
      </w:r>
    </w:p>
    <w:p>
      <w:r>
        <w:t>So... Inconclusive. There's still a chance i'll need surgery. I see the doctor again in 3 weeks for more x-rays.</w:t>
      </w:r>
    </w:p>
    <w:p>
      <w:r>
        <w:t>@marykeegin I've been here since 3 and i'm here for 8 more hours tomorrow</w:t>
      </w:r>
    </w:p>
    <w:p>
      <w:r>
        <w:t>Jus chillin and doin my hrs. Friday afternoons tend to end up "busy"</w:t>
      </w:r>
    </w:p>
    <w:p>
      <w:r>
        <w:t>WHY CANT I FIND IT!!!</w:t>
      </w:r>
    </w:p>
    <w:p>
      <w:r>
        <w:t>@ShaiAlston Aw take care babe. Dont have AIM.  When i get it i'll DM u by addy.</w:t>
      </w:r>
    </w:p>
    <w:p>
      <w:r>
        <w:t>@retrorewind OMG at that Almost in our 40's comment!!  Same Bday as Joe here...But I turn 40...OMG....lol</w:t>
      </w:r>
    </w:p>
    <w:p>
      <w:r>
        <w:t>@Pettles i know!! i can't believe it  it says on their bleedin song- donnie raps it!! tut</w:t>
      </w:r>
    </w:p>
    <w:p>
      <w:r>
        <w:t>@Kstricklen If I could, I'd send California sunshine your way.</w:t>
      </w:r>
    </w:p>
    <w:p>
      <w:r>
        <w:t>Just found a tink cover for a wii remote but the people i know dont have a wii  fail</w:t>
      </w:r>
    </w:p>
    <w:p>
      <w:r>
        <w:t>@kingivn Have fun amorsote even tho u forgot my bday which is today</w:t>
      </w:r>
    </w:p>
    <w:p>
      <w:r>
        <w:t>@meg_la_mania  it worries me: we read nasty stories about murder, paedophilia and disfigurement and only get upset about animal cruelty.</w:t>
      </w:r>
    </w:p>
    <w:p>
      <w:r>
        <w:t>Back in a mo. Cover Girls hubby on fb chat. She not seen him for 5 months</w:t>
      </w:r>
    </w:p>
    <w:p>
      <w:r>
        <w:t>my brother left me for the day now I am here by myself</w:t>
      </w:r>
    </w:p>
    <w:p>
      <w:r>
        <w:t>@shenangagain nooo way dude did I? I'm at my ma's 4 the w/e this means no net we in the country</w:t>
      </w:r>
    </w:p>
    <w:p>
      <w:r>
        <w:t>@SeattleWillow Well I am at work.   But Leah might be doing something with Embry.</w:t>
      </w:r>
    </w:p>
    <w:p>
      <w:r>
        <w:t>@understandblue DANG...when did they plant those thorny bushes there? OUCH...no kitty hugs today</w:t>
      </w:r>
    </w:p>
    <w:p>
      <w:r>
        <w:t>@hamoke: these lecturing, book-worm beasts, out for a noble cause. . .why can't they just be normal</w:t>
      </w:r>
    </w:p>
    <w:p>
      <w:r>
        <w:t>@OfficialBB  Will we be able to see clips/episodes on the C4 website from America?  Or will I languish reading the news stories again?</w:t>
      </w:r>
    </w:p>
    <w:p>
      <w:r>
        <w:t>http://twitpic.com/67nxe - Yeah..I'm bored XD I pic up this photo when I still have my guitar..today my mum steam me it  I miss Nameless..</w:t>
      </w:r>
    </w:p>
    <w:p>
      <w:r>
        <w:t>@CThun @regent_lord Can't we just all get along?</w:t>
      </w:r>
    </w:p>
    <w:p>
      <w:r>
        <w:t>@enthropologie It didn't rain.  Lightly misted though.</w:t>
      </w:r>
    </w:p>
    <w:p>
      <w:r>
        <w:t>.....headache</w:t>
      </w:r>
    </w:p>
    <w:p>
      <w:r>
        <w:t>Working at hop city. Gotta miss baseball</w:t>
      </w:r>
    </w:p>
    <w:p>
      <w:r>
        <w:t>All the food in my house has sugar ants in it</w:t>
      </w:r>
    </w:p>
    <w:p>
      <w:r>
        <w:t>@tinydeww I found out this morning too.</w:t>
      </w:r>
    </w:p>
    <w:p>
      <w:r>
        <w:t>@AngelIVXXX I tried to DM you but your not following me</w:t>
      </w:r>
    </w:p>
    <w:p>
      <w:r>
        <w:t>@TinaReece Planet Fitness on Van Wyck, keep hearing all the homies tell me bout it, plus its close to the hood, u know my lazzzy ass!</w:t>
      </w:r>
    </w:p>
    <w:p>
      <w:r>
        <w:t>@myrewyn oh no! Poor thing keep us posted.</w:t>
      </w:r>
    </w:p>
    <w:p>
      <w:r>
        <w:t>@ArtFireJohn yeah i'm not shy doing everything that i can and still nothing  http://blackird72.etsy.com check out my sale, no bites yet</w:t>
      </w:r>
    </w:p>
    <w:p>
      <w:r>
        <w:t>@Juicytots yay!! we'll all move!! sorry dh is being Grr...  xx</w:t>
      </w:r>
    </w:p>
    <w:p>
      <w:r>
        <w:t>@smiley92 thanks  we did reviews today and i feel like idk anything. anyways. how r u?</w:t>
      </w:r>
    </w:p>
    <w:p>
      <w:r>
        <w:t>PERFECT SHOW TO YOU! enjoy for me</w:t>
      </w:r>
    </w:p>
    <w:p>
      <w:r>
        <w:t>@millyreyes follow her shes lonelyyyy</w:t>
      </w:r>
    </w:p>
    <w:p>
      <w:r>
        <w:t>@DirtyCucumber Me too</w:t>
      </w:r>
    </w:p>
    <w:p>
      <w:r>
        <w:t>so bored without a camera</w:t>
      </w:r>
    </w:p>
    <w:p>
      <w:r>
        <w:t>seniors done  5 more days!! woohoo!! going out for the night.</w:t>
      </w:r>
    </w:p>
    <w:p>
      <w:r>
        <w:t>Just got back from the grocery store. Now I'm starving and can't find anything to eat!</w:t>
      </w:r>
    </w:p>
    <w:p>
      <w:r>
        <w:t>Sitting in on a Friday Night Bored</w:t>
      </w:r>
    </w:p>
    <w:p>
      <w:r>
        <w:t>@osandisays dude...come to amel larrieux with me tonight...errybody fakin!</w:t>
      </w:r>
    </w:p>
    <w:p>
      <w:r>
        <w:t>show was amazing. so cold out now  hope I can give victoria my card and get my dvds back ;) ha</w:t>
      </w:r>
    </w:p>
    <w:p>
      <w:r>
        <w:t>shakalohana week two of flat wavez no surfin</w:t>
      </w:r>
    </w:p>
    <w:p>
      <w:r>
        <w:t>http://twitpic.com/67ofz - ugh grosss</w:t>
      </w:r>
    </w:p>
    <w:p>
      <w:r>
        <w:t>@hoperana nigel really enjoyed it, but he's got a big scratch on his side that inexplicably appeared afterwards...</w:t>
      </w:r>
    </w:p>
    <w:p>
      <w:r>
        <w:t>@daverexwood congrats to the A's!! ugh, we still have til the end of june</w:t>
      </w:r>
    </w:p>
    <w:p>
      <w:r>
        <w:t>off work yesss ! super hungry</w:t>
      </w:r>
    </w:p>
    <w:p>
      <w:r>
        <w:t>Computer remains dead</w:t>
      </w:r>
    </w:p>
    <w:p>
      <w:r>
        <w:t>@AngieBeyince damn no dublin</w:t>
      </w:r>
    </w:p>
    <w:p>
      <w:r>
        <w:t>This world makes me sad</w:t>
      </w:r>
    </w:p>
    <w:p>
      <w:r>
        <w:t>on lookbook craving everyones clothes  i want a pencil skirt so baddd, someone send me one</w:t>
      </w:r>
    </w:p>
    <w:p>
      <w:r>
        <w:t>Now every Saturday till 8/4 for work.  sucks. And no Friday or Monday off for July 4th either.</w:t>
      </w:r>
    </w:p>
    <w:p>
      <w:r>
        <w:t>I still smell of smoke  #kitchenfire</w:t>
      </w:r>
    </w:p>
    <w:p>
      <w:r>
        <w:t>@Bobatnhtpc yo there ,if you guys want to make a road trip look me up in waraw or u wait  too long  Taipei</w:t>
      </w:r>
    </w:p>
    <w:p>
      <w:r>
        <w:t>In 14 hours im taking 2 aerobics classes with only about 30 min break in between</w:t>
      </w:r>
    </w:p>
    <w:p>
      <w:r>
        <w:t>@tanya_Jolene Try 90 4 next 3 days!  :O  Yuk!    lol  n e thing poppin' @ SN?</w:t>
      </w:r>
    </w:p>
    <w:p>
      <w:r>
        <w:t>Sunburn is not as fun as I remember</w:t>
      </w:r>
    </w:p>
    <w:p>
      <w:r>
        <w:t>thinks its the perfect weather to go camping and cuddle up with dave under the stars and sleep</w:t>
      </w:r>
    </w:p>
    <w:p>
      <w:r>
        <w:t>watching missy elliot video collection so sad I was told that I looked like her all through high school</w:t>
      </w:r>
    </w:p>
    <w:p>
      <w:r>
        <w:t>300 updates  actually 13,527  lol</w:t>
      </w:r>
    </w:p>
    <w:p>
      <w:r>
        <w:t>@TheMakeupSnob</w:t>
      </w:r>
    </w:p>
    <w:p>
      <w:r>
        <w:t>No clubbing for me this weekend due to a busted knee  &lt;emo&gt;Life's unfair&lt;/emo&gt;</w:t>
      </w:r>
    </w:p>
    <w:p>
      <w:r>
        <w:t>aahhg....i only have 1 orange slice left ! do i eat it now ? or later ? this is quite a pickle im in  *sxyhrlygrl*</w:t>
      </w:r>
    </w:p>
    <w:p>
      <w:r>
        <w:t>unemployment line here i come.</w:t>
      </w:r>
    </w:p>
    <w:p>
      <w:r>
        <w:t>@ImWendy that sucks!</w:t>
      </w:r>
    </w:p>
    <w:p>
      <w:r>
        <w:t>But he has an out of date script. That's really bad. So midway thru his pitch we catch it. He gets all butthurt and storms out. His loss.</w:t>
      </w:r>
    </w:p>
    <w:p>
      <w:r>
        <w:t>Harley Quinn cstm  hehehehe  not going to the prom buaa</w:t>
      </w:r>
    </w:p>
    <w:p>
      <w:r>
        <w:t>i really want to ring @mitchelmusso but it costs 2 much  dam you credit crunch</w:t>
      </w:r>
    </w:p>
    <w:p>
      <w:r>
        <w:t>@Argyle_SocksO_o: I'm sorry, Shannon.</w:t>
      </w:r>
    </w:p>
    <w:p>
      <w:r>
        <w:t>@Sarawkweird I think that's pretty awesome. I could quote LOTR:ROTK for one summer, but now I can't anymore.</w:t>
      </w:r>
    </w:p>
    <w:p>
      <w:r>
        <w:t>@andyschwartz nah, i didn't actually sleep  the data recovery place called and woke me up</w:t>
      </w:r>
    </w:p>
    <w:p>
      <w:r>
        <w:t>I'm so getting the cold</w:t>
      </w:r>
    </w:p>
    <w:p>
      <w:r>
        <w:t>my arms hurt!</w:t>
      </w:r>
    </w:p>
    <w:p>
      <w:r>
        <w:t>Feel quite down, not quite sure why though :s so going to bed  night everyone x</w:t>
      </w:r>
    </w:p>
    <w:p>
      <w:r>
        <w:t>@danabaker Thanks hon. #Migraine went away then came back.</w:t>
      </w:r>
    </w:p>
    <w:p>
      <w:r>
        <w:t>@Vukizzle sadly my corporate giant employer won't let me get to that site...</w:t>
      </w:r>
    </w:p>
    <w:p>
      <w:r>
        <w:t>aight im out. off to see Spring Awakening. home we make it home in time to see Jay's last show</w:t>
      </w:r>
    </w:p>
    <w:p>
      <w:r>
        <w:t>@TeeMonster And you see none of the extra money, do you?</w:t>
      </w:r>
    </w:p>
    <w:p>
      <w:r>
        <w:t>is about to go to gymnastics! my last day with this class!</w:t>
      </w:r>
    </w:p>
    <w:p>
      <w:r>
        <w:t>I need to sleep for a whole day to recover from this birthday!! I'm getting so old!!</w:t>
      </w:r>
    </w:p>
    <w:p>
      <w:r>
        <w:t>home after a while out! i feel like a long skate seshion but got arrands to do</w:t>
      </w:r>
    </w:p>
    <w:p>
      <w:r>
        <w:t>&lt;--has no internet for the weekend</w:t>
      </w:r>
    </w:p>
    <w:p>
      <w:r>
        <w:t>saw a dead bird on my way to work!what a kind of day to start?! Poor little bird!</w:t>
      </w:r>
    </w:p>
    <w:p>
      <w:r>
        <w:t>@Jesse236  I don't have any from you</w:t>
      </w:r>
    </w:p>
    <w:p>
      <w:r>
        <w:t>Just had a lovely walk with my dog ( all on my own! )...In the dark  But it was a nice walk though HEHE x.</w:t>
      </w:r>
    </w:p>
    <w:p>
      <w:r>
        <w:t>Not so good at remembering to do this twitter thing, sorry everybody! I leave for Tibet today...with a head cold</w:t>
      </w:r>
    </w:p>
    <w:p>
      <w:r>
        <w:t>Ugh, I hate 90 degree weather</w:t>
      </w:r>
    </w:p>
    <w:p>
      <w:r>
        <w:t>@joyzaphine Ouch! Sunburn's bad! Hope it's not to sore on your bedding, that's always the problem.</w:t>
      </w:r>
    </w:p>
    <w:p>
      <w:r>
        <w:t>@saraxmazing ah! NFG were super amazing! Jordan is 'pretty legit'!! Can't stay longer 2 meet everyone cuz we hv 3 hour drive home!</w:t>
      </w:r>
    </w:p>
    <w:p>
      <w:r>
        <w:t>@phunybuny @iamtheplague Wow.  I hope he gets better... cancer can GTFO.</w:t>
      </w:r>
    </w:p>
    <w:p>
      <w:r>
        <w:t>sorry dunners just saw your tweet! totally let you down im so sorry babe  was at work till 8.30 very boooooo</w:t>
      </w:r>
    </w:p>
    <w:p>
      <w:r>
        <w:t>@melissaar I know you didn't agree with. It just angered me. Sorry for going postal.</w:t>
      </w:r>
    </w:p>
    <w:p>
      <w:r>
        <w:t>@djjamminjoe that's cold</w:t>
      </w:r>
    </w:p>
    <w:p>
      <w:r>
        <w:t>Ever since Orchid quit drinking from a bottle, she's been eating us out of house and home! Holy crap girl! Still not drinking milk though</w:t>
      </w:r>
    </w:p>
    <w:p>
      <w:r>
        <w:t>@JessDubb u would put it up once I am off work</w:t>
      </w:r>
    </w:p>
    <w:p>
      <w:r>
        <w:t>@NBkorey Spoofcards cost money  I need to make my 5 free minutes last! Thanks buddy</w:t>
      </w:r>
    </w:p>
    <w:p>
      <w:r>
        <w:t>@DoMeZydrate I agree. I missed a LOT while I was away and busy and now it's like a whole new place</w:t>
      </w:r>
    </w:p>
    <w:p>
      <w:r>
        <w:t>@BoomKatt  i want more but its just so bittersweet lol</w:t>
      </w:r>
    </w:p>
    <w:p>
      <w:r>
        <w:t>hoping it will rain again because it's sooo warm</w:t>
      </w:r>
    </w:p>
    <w:p>
      <w:r>
        <w:t>Ratings Army Wives  teary; Criminal Minds Yikes! Criminal Intent takes all sorts. real life news  horrifying ok me for bed nite all</w:t>
      </w:r>
    </w:p>
    <w:p>
      <w:r>
        <w:t>@lrntoswim Thx for #followfriday ... I'm afraid I've been remiss with my blips lately.</w:t>
      </w:r>
    </w:p>
    <w:p>
      <w:r>
        <w:t>Thank goodness for starbucks iced coffee...I was feeling so sluggish today, I think its this awful LA weather</w:t>
      </w:r>
    </w:p>
    <w:p>
      <w:r>
        <w:t>Just an observation: Aside from the riverwalk, there are pretty much no cute girls in downtown sa</w:t>
      </w:r>
    </w:p>
    <w:p>
      <w:r>
        <w:t>Sorry, It's hard finding Imeem free stuff  rb@Deesound: like that David Starfire but will like it more with a... ? http://blip.fm/~7a9fu</w:t>
      </w:r>
    </w:p>
    <w:p>
      <w:r>
        <w:t>My besties. If only @ddlovato was there.  on Twitpic http://bit.ly/bRg6W (via @MileyCyrus)</w:t>
      </w:r>
    </w:p>
    <w:p>
      <w:r>
        <w:t>is anyone out there??  so bored at work...</w:t>
      </w:r>
    </w:p>
    <w:p>
      <w:r>
        <w:t>going to work</w:t>
      </w:r>
    </w:p>
    <w:p>
      <w:r>
        <w:t>@natalidelconte i didn't get to chat!   .  oh well.  time to eat a praline.</w:t>
      </w:r>
    </w:p>
    <w:p>
      <w:r>
        <w:t>Just when I thought albany couldn't any worse my ao's leave me</w:t>
      </w:r>
    </w:p>
    <w:p>
      <w:r>
        <w:t>Poor Greg  stupid UK, always doing the sympathy vote. xo</w:t>
      </w:r>
    </w:p>
    <w:p>
      <w:r>
        <w:t>me caga el spam en twitter..</w:t>
      </w:r>
    </w:p>
    <w:p>
      <w:r>
        <w:t>Needs to learn lines for show, else director is going to kick my butt</w:t>
      </w:r>
    </w:p>
    <w:p>
      <w:r>
        <w:t>Ears nose throat doc wants to do surgery inside my face  diviated septum does not sound like a sexy thing.</w:t>
      </w:r>
    </w:p>
    <w:p>
      <w:r>
        <w:t>My husband just went fishing   How come knitting keeps you at home?  I need a lady hobby that lets me get out of cooking.</w:t>
      </w:r>
    </w:p>
    <w:p>
      <w:r>
        <w:t>Oh noes, Not Your Average Joes in Lexington is closing!  Sad</w:t>
      </w:r>
    </w:p>
    <w:p>
      <w:r>
        <w:t>Friday and it's raining</w:t>
      </w:r>
    </w:p>
    <w:p>
      <w:r>
        <w:t>@KrissWouldhowse I WANNA GO.</w:t>
      </w:r>
    </w:p>
    <w:p>
      <w:r>
        <w:t>I hate waiting in lines</w:t>
      </w:r>
    </w:p>
    <w:p>
      <w:r>
        <w:t>@selenagomez I hope you had fun in Canada  don't worry you'll see then again this summer,</w:t>
      </w:r>
    </w:p>
    <w:p>
      <w:r>
        <w:t>My baby has his first busted lip.</w:t>
      </w:r>
    </w:p>
    <w:p>
      <w:r>
        <w:t>@ritzybee yes - it has put a damper on us "getting to know" Georgetown! Instead he is watching tv and I am catching up on invoices.</w:t>
      </w:r>
    </w:p>
    <w:p>
      <w:r>
        <w:t>Dear MacPro what is this? I'm just trying to awake you.  http://twitpic.com/67orb</w:t>
      </w:r>
    </w:p>
    <w:p>
      <w:r>
        <w:t>I smashed my pinky in julia's car door... Fuck my life...</w:t>
      </w:r>
    </w:p>
    <w:p>
      <w:r>
        <w:t>@Applecored what I do now  anyhoo thanks for the *spank* :-O x</w:t>
      </w:r>
    </w:p>
    <w:p>
      <w:r>
        <w:t>I want to be like Horatio Caine</w:t>
      </w:r>
    </w:p>
    <w:p>
      <w:r>
        <w:t>ewww exams next week . i dont think i can do it  ahhhhhhhhhhhhhh</w:t>
      </w:r>
    </w:p>
    <w:p>
      <w:r>
        <w:t>@justkaty guess I missed out on more than beer and a good time</w:t>
      </w:r>
    </w:p>
    <w:p>
      <w:r>
        <w:t>Not  looking forward to next   wednesday at all</w:t>
      </w:r>
    </w:p>
    <w:p>
      <w:r>
        <w:t>@TferThomas so did you watch?  I'd forgottenmost of it, enjoyed re-seeing it, but paying for it today, my face doesnt bounce back anymore</w:t>
      </w:r>
    </w:p>
    <w:p>
      <w:r>
        <w:t>Tired. Going to take a nap. My finger hurts.  143</w:t>
      </w:r>
    </w:p>
    <w:p>
      <w:r>
        <w:t>okie gonna tweet more because i am loosing you guys or girls</w:t>
      </w:r>
    </w:p>
    <w:p>
      <w:r>
        <w:t>I hate being reminded how weak my eyes are  I overdid reading today, they're sore as fuck. Going to rest. -sigh-</w:t>
      </w:r>
    </w:p>
    <w:p>
      <w:r>
        <w:t>still at home goodness</w:t>
      </w:r>
    </w:p>
    <w:p>
      <w:r>
        <w:t>Daddy just left.................without me  http://yfrog.com/13pdrmj</w:t>
      </w:r>
    </w:p>
    <w:p>
      <w:r>
        <w:t>My grandparents cat may die... I love that cat. I swear if he goes... / / /</w:t>
      </w:r>
    </w:p>
    <w:p>
      <w:r>
        <w:t>My ex makes me cry. I wish I was stronger</w:t>
      </w:r>
    </w:p>
    <w:p>
      <w:r>
        <w:t>@Katie_Noonan I think ill do that! I well wanna go out, go no one to go out with  Loveyou xx</w:t>
      </w:r>
    </w:p>
    <w:p>
      <w:r>
        <w:t>@zanelowe I love wearing my hood too, even though in Portsmouth I usually get terrified looks from pensioners when i do</w:t>
      </w:r>
    </w:p>
    <w:p>
      <w:r>
        <w:t>http://twitpic.com/67ot5 - the most amazing decoration of a store i've ever seen... &amp; it's almost been 2 years</w:t>
      </w:r>
    </w:p>
    <w:p>
      <w:r>
        <w:t>actually, i like almost everything about my job right now. except the part where it's not permanent</w:t>
      </w:r>
    </w:p>
    <w:p>
      <w:r>
        <w:t>@feliciaodg  it does but the screen is dark - so when i click it, i hang up on whoever im talking to</w:t>
      </w:r>
    </w:p>
    <w:p>
      <w:r>
        <w:t>http://twitpic.com/67otn - Awwwww i want them</w:t>
      </w:r>
    </w:p>
    <w:p>
      <w:r>
        <w:t>@thebigmac cool. my boobs itch. got sunburned at the volcano</w:t>
      </w:r>
    </w:p>
    <w:p>
      <w:r>
        <w:t>@Rubios_BeachMex Can't DM you since you don't follow me.</w:t>
      </w:r>
    </w:p>
    <w:p>
      <w:r>
        <w:t>@vestybaby I went to Chicago for a few days and was twitterless while I was there</w:t>
      </w:r>
    </w:p>
    <w:p>
      <w:r>
        <w:t>#millsthemusical  @lauzzaa i hope you've listened to some of these songs, they are so funny :L. i still haven't heard about ticks  x</w:t>
      </w:r>
    </w:p>
    <w:p>
      <w:r>
        <w:t>bored bored bored! wish i had something to do tomorrow, especially with the weather we're to have!  not fair</w:t>
      </w:r>
    </w:p>
    <w:p>
      <w:r>
        <w:t>@TheMikeKelly Sorry Mike, was assuming it was music that was missing..I don't know then.. a mystery..</w:t>
      </w:r>
    </w:p>
    <w:p>
      <w:r>
        <w:t>its too early to be up! wishes i could sleep in today</w:t>
      </w:r>
    </w:p>
    <w:p>
      <w:r>
        <w:t>I miss talkin turkey.  I REALLY MISS TALKIN TURKEY.</w:t>
      </w:r>
    </w:p>
    <w:p>
      <w:r>
        <w:t>Traffic along McArthur!  okay, keeping my eyes on the road and my hands on the phone, err, steering wheel.</w:t>
      </w:r>
    </w:p>
    <w:p>
      <w:r>
        <w:t>@ACMcWhale I always feel guilty about it</w:t>
      </w:r>
    </w:p>
    <w:p>
      <w:r>
        <w:t>Tonight was just a warm up for major night out in West end 2moro, gorgeous dress, killer heels, fraught with problems as big crowd going</w:t>
      </w:r>
    </w:p>
    <w:p>
      <w:r>
        <w:t>@exotic I have to use the bathroom</w:t>
      </w:r>
    </w:p>
    <w:p>
      <w:r>
        <w:t>@quirke I wish he was still around.   there was a litter under our azalea. I caught DD in the back yard @ 6 am with bunnies in her lap.</w:t>
      </w:r>
    </w:p>
    <w:p>
      <w:r>
        <w:t>Aww chamber callbacks... Soo emotional</w:t>
      </w:r>
    </w:p>
    <w:p>
      <w:r>
        <w:t>Facebook won't load for me.  Damn it, I'm bored.</w:t>
      </w:r>
    </w:p>
    <w:p>
      <w:r>
        <w:t>Browsing through the web. And expecting to see the PMS forum back up, but no luck</w:t>
      </w:r>
    </w:p>
    <w:p>
      <w:r>
        <w:t>I feel bad over everything..  How can I be so stupid? Why was I so harsh? Its my fault, I know it. I'm sorry SaVvy, love you guys&lt;3</w:t>
      </w:r>
    </w:p>
    <w:p>
      <w:r>
        <w:t>so upset</w:t>
      </w:r>
    </w:p>
    <w:p>
      <w:r>
        <w:t>Seems really quiet tonight...am jealous of those who are clearly having a more exciting life than me   Off to bed I think...</w:t>
      </w:r>
    </w:p>
    <w:p>
      <w:r>
        <w:t>has a tummy ache</w:t>
      </w:r>
    </w:p>
    <w:p>
      <w:r>
        <w:t>yeah its Friday! I thought my sis was coming into town turns out she is not!!  so sad! i miss my babies!!!</w:t>
      </w:r>
    </w:p>
    <w:p>
      <w:r>
        <w:t>@corruptjelly "ICANT LIVE, i cant live!!!" lmao. Oh and btw - oooowwwch my foot  hurry with that plaster, im going to bleed to death</w:t>
      </w:r>
    </w:p>
    <w:p>
      <w:r>
        <w:t>@joshjnap I'm honestly incredibly upset we couldn't make it. Devestated even. We would have lost a whole travel day and it just sucks</w:t>
      </w:r>
    </w:p>
    <w:p>
      <w:r>
        <w:t>That sucks that u have 2 go through that  id b pissed 2</w:t>
      </w:r>
    </w:p>
    <w:p>
      <w:r>
        <w:t>@Katiff are you feeling better? sorry you're feeling under!</w:t>
      </w:r>
    </w:p>
    <w:p>
      <w:r>
        <w:t>OFF TOPIC: missed both motorcades. The secret service tricked us all.  #bush #clinton</w:t>
      </w:r>
    </w:p>
    <w:p>
      <w:r>
        <w:t>i'm oh so very bored!  buut.. almost 2 days til i leave for france!</w:t>
      </w:r>
    </w:p>
    <w:p>
      <w:r>
        <w:t>Stuck in awful traffic in the way to the wedding. Ceremony is supposed to start now. Ughhh.</w:t>
      </w:r>
    </w:p>
    <w:p>
      <w:r>
        <w:t>Got my report card back- I was at 88 for my average and i went down to 82  now I have to kick it up a notch!!!</w:t>
      </w:r>
    </w:p>
    <w:p>
      <w:r>
        <w:t>@cole_nesmith</w:t>
      </w:r>
    </w:p>
    <w:p>
      <w:r>
        <w:t>@jaykpurdy awww poor jayk. :[ try to make the drive fun.and eat something soon!have a great show tonight i wish i could go,i live too far</w:t>
      </w:r>
    </w:p>
    <w:p>
      <w:r>
        <w:t>I think Max (my cat) may really be gone</w:t>
      </w:r>
    </w:p>
    <w:p>
      <w:r>
        <w:t>Is going to sleep now</w:t>
      </w:r>
    </w:p>
    <w:p>
      <w:r>
        <w:t>@KidCalloway SOWWY  I had 2 get up at 6:30 this morning</w:t>
      </w:r>
    </w:p>
    <w:p>
      <w:r>
        <w:t>Grounds himself from getting more toys...only cause I have officially ran out of room to place them</w:t>
      </w:r>
    </w:p>
    <w:p>
      <w:r>
        <w:t>@the_sandman_ @grave_wounds @hursty02 @samvoaden I miss you guys SO much  xx</w:t>
      </w:r>
    </w:p>
    <w:p>
      <w:r>
        <w:t>Ahhhhhh i feel ill , i dont think i should drink :L lmaoo</w:t>
      </w:r>
    </w:p>
    <w:p>
      <w:r>
        <w:t>im a pro at bbqing like. everyone loved my food, apart from the tesco man who said he was in a rush  mabye he didnt wanna be poisoned? idk</w:t>
      </w:r>
    </w:p>
    <w:p>
      <w:r>
        <w:t>learning all about non-payment from a client.  For a new business this is a headache I was hoping to avoid</w:t>
      </w:r>
    </w:p>
    <w:p>
      <w:r>
        <w:t>@rawr_333 Yeah.    I couldn't call my Dad, Mom, or brother either.  Mom = On the phone.  Dad = Phone card expired.  Brother = At work.</w:t>
      </w:r>
    </w:p>
    <w:p>
      <w:r>
        <w:t>my phone died  and i really need to go home to do my recap for @capstreetteam from last night! aiyaiyah! hate running errands</w:t>
      </w:r>
    </w:p>
    <w:p>
      <w:r>
        <w:t>@Brandystrippers OI, are you mocking the fact I dont cry at tv things?!  *Feels bad*xxx</w:t>
      </w:r>
    </w:p>
    <w:p>
      <w:r>
        <w:t>Mom just "he'd" me. *sigh* She's wonderful, and it was just a slip, but you'd think after coming with for my surgery it might go away...</w:t>
      </w:r>
    </w:p>
    <w:p>
      <w:r>
        <w:t>soo fucking stressed out...I think I could possibly lose it</w:t>
      </w:r>
    </w:p>
    <w:p>
      <w:r>
        <w:t>@clio_jlh LOL That's a special kind of magic, though! ;)  And did you see the special on Discovery?  They think Nessie died.</w:t>
      </w:r>
    </w:p>
    <w:p>
      <w:r>
        <w:t>av ad a realy gd day wiv Ciara Connolly at  park gate west kirby and new brighton.. fukin funny bt sunburnt.. luks like drivers arm</w:t>
      </w:r>
    </w:p>
    <w:p>
      <w:r>
        <w:t>j. alexanders... i'm sorry nintendo, but if i'm in a collared shirt then chances are you're staying home tonight</w:t>
      </w:r>
    </w:p>
    <w:p>
      <w:r>
        <w:t>dang need to go to cousins and i didnt upload all the videos  now i need to do it later!</w:t>
      </w:r>
    </w:p>
    <w:p>
      <w:r>
        <w:t>@daynanotdana   They closed all three locations.</w:t>
      </w:r>
    </w:p>
    <w:p>
      <w:r>
        <w:t>@thirdgradehater this traffic is ridiculous im may not make it</w:t>
      </w:r>
    </w:p>
    <w:p>
      <w:r>
        <w:t>Yeah  :p</w:t>
      </w:r>
    </w:p>
    <w:p>
      <w:r>
        <w:t>@bogwhoppit Aw  yes we had it out for weeks got asked to return it in end! I wish they had just bought it for me! never mind ??</w:t>
      </w:r>
    </w:p>
    <w:p>
      <w:r>
        <w:t>@JonathanRKnight Oh, you poor thing!!    So sorry, babe....</w:t>
      </w:r>
    </w:p>
    <w:p>
      <w:r>
        <w:t>@keithahundred yeah I kno...I'm tryna change it bac but its not lettin meeee</w:t>
      </w:r>
    </w:p>
    <w:p>
      <w:r>
        <w:t>@DavidArchie hey when are you next in the UK?</w:t>
      </w:r>
    </w:p>
    <w:p>
      <w:r>
        <w:t>going to watch some tv now - crazy night out - up at 7am for work tomorrow  I'll live somehow! At least it means I finish early!</w:t>
      </w:r>
    </w:p>
    <w:p>
      <w:r>
        <w:t>@alex_lpz yeah text me!!! i wnat to go!!!!! but my car is broken!!</w:t>
      </w:r>
    </w:p>
    <w:p>
      <w:r>
        <w:t>What I'm gonna do  life is not good:'( no more Exit in this hallway I'm stuck in my world...</w:t>
      </w:r>
    </w:p>
    <w:p>
      <w:r>
        <w:t>@Jennvy Hey sorry this is late, I leave in 30 min  raincheck...tomorrow?</w:t>
      </w:r>
    </w:p>
    <w:p>
      <w:r>
        <w:t>Damn if there is anytime I need my car... its now! Dammit</w:t>
      </w:r>
    </w:p>
    <w:p>
      <w:r>
        <w:t>One of the most random phone calls ever. My god kill me now.</w:t>
      </w:r>
    </w:p>
    <w:p>
      <w:r>
        <w:t>@siansburys I've lost count of the number I've rung today already    Were going to Wales, but I'm due in court on monday!</w:t>
      </w:r>
    </w:p>
    <w:p>
      <w:r>
        <w:t>@AngelaIsshay oh that's what's up! I tried parmesean primavera last night and made a culinary abomination! It was pretty sad...</w:t>
      </w:r>
    </w:p>
    <w:p>
      <w:r>
        <w:t>I don't like thunder. And neither does the doggy.</w:t>
      </w:r>
    </w:p>
    <w:p>
      <w:r>
        <w:t>bummer, my phone gets disconnected. on the weekend of my birthday. darn &lt;/3</w:t>
      </w:r>
    </w:p>
    <w:p>
      <w:r>
        <w:t>@lilyroseallen is it true you have a part in Neighbours?? I have been brought up watching that show..I wanna be on it</w:t>
      </w:r>
    </w:p>
    <w:p>
      <w:r>
        <w:t>ugh!!! i hate my life! no one is hiring! *sigh* stupid economy.... stupid bush</w:t>
      </w:r>
    </w:p>
    <w:p>
      <w:r>
        <w:t>My cat is anorexic</w:t>
      </w:r>
    </w:p>
    <w:p>
      <w:r>
        <w:t>@VintnersCellar If only they weren't in Shelby Twp</w:t>
      </w:r>
    </w:p>
    <w:p>
      <w:r>
        <w:t>listening to revenge by kiss to get inspiration... i don't think kristie is really digging it though</w:t>
      </w:r>
    </w:p>
    <w:p>
      <w:r>
        <w:t>@Jamiebower  you should come to Chile and your band too;) why everything  happens far away from here?? lol we're losing good live music!</w:t>
      </w:r>
    </w:p>
    <w:p>
      <w:r>
        <w:t>no new episodes for hitman reborn yet</w:t>
      </w:r>
    </w:p>
    <w:p>
      <w:r>
        <w:t>@BPVorsight thx for the suggestion - I don't think it'll be easy to convince her cold calling isn't aweful tho</w:t>
      </w:r>
    </w:p>
    <w:p>
      <w:r>
        <w:t>Trips are soooo not fun when you're sick</w:t>
      </w:r>
    </w:p>
    <w:p>
      <w:r>
        <w:t>Holy cheese sending things to the motherland is muy caro</w:t>
      </w:r>
    </w:p>
    <w:p>
      <w:r>
        <w:t>@lulion07 i'm praying for you. Sorry to hear about your bro, man</w:t>
      </w:r>
    </w:p>
    <w:p>
      <w:r>
        <w:t>why I love so much, why your make me smile all the time? why your so special but i cant have u  ? I got scared to try.</w:t>
      </w:r>
    </w:p>
    <w:p>
      <w:r>
        <w:t>@Danny30011980 @Gavinmusic great pic,have to upload my pix tomo,I've no laptop tonight.</w:t>
      </w:r>
    </w:p>
    <w:p>
      <w:r>
        <w:t>@ddlovato http://twitpic.com/5h3ad - And Brazil??? WE LOVE YOU TOO!!</w:t>
      </w:r>
    </w:p>
    <w:p>
      <w:r>
        <w:t>Sunburned on my face &amp; legs. Fixing to be my arms tooo.</w:t>
      </w:r>
    </w:p>
    <w:p>
      <w:r>
        <w:t>@mitchelmusso my friend sent u call bck messages. i dunno if you could reply but she has no credit thts all.</w:t>
      </w:r>
    </w:p>
    <w:p>
      <w:r>
        <w:t>I just banged my elbow and its bleeding  owwiee</w:t>
      </w:r>
    </w:p>
    <w:p>
      <w:r>
        <w:t>@AKARA it was hours ago i came in.... and it's only now i realised when i went to buy something online</w:t>
      </w:r>
    </w:p>
    <w:p>
      <w:r>
        <w:t>@mitchelmusso Not allowed to call as I live in the UK, my parents say it will cost to much  Sucks !!</w:t>
      </w:r>
    </w:p>
    <w:p>
      <w:r>
        <w:t>@toin9898 Wow.. that really sucks!</w:t>
      </w:r>
    </w:p>
    <w:p>
      <w:r>
        <w:t>i wish i was in Jonathon Ross' audience right now</w:t>
      </w:r>
    </w:p>
    <w:p>
      <w:r>
        <w:t>@MsStella damn. You could have just called or told me in person. You didn't have to humiliate me in front of the whole twitterverse.</w:t>
      </w:r>
    </w:p>
    <w:p>
      <w:r>
        <w:t>Why does it matter who marries who as long as youre happy....i find it so wrong to say ok u two can marry but you cant</w:t>
      </w:r>
    </w:p>
    <w:p>
      <w:r>
        <w:t>just watched BGT on catch up, aw i felt so sorry for holly</w:t>
      </w:r>
    </w:p>
    <w:p>
      <w:r>
        <w:t>@CocaBeenSlinky Exactly</w:t>
      </w:r>
    </w:p>
    <w:p>
      <w:r>
        <w:t>@martinhavlat aww that sounds sad</w:t>
      </w:r>
    </w:p>
    <w:p>
      <w:r>
        <w:t>@niqa86 I miss you too, Mojokins! I go there, but not long enough to comment  Will do more this weekend!</w:t>
      </w:r>
    </w:p>
    <w:p>
      <w:r>
        <w:t>Doing my fieldwork databook. Slept awkwardly. Bones all sore.</w:t>
      </w:r>
    </w:p>
    <w:p>
      <w:r>
        <w:t>throat is reallyyyyy sore , i can barely talk</w:t>
      </w:r>
    </w:p>
    <w:p>
      <w:r>
        <w:t>@Clareies I'm 25 in december that's not good at all next big birthday is 30  after 21 it flys by for sure</w:t>
      </w:r>
    </w:p>
    <w:p>
      <w:r>
        <w:t>I'm SO thinking about skippin out to NY in the morning. . . but all of my plans were for tonight  well . . . most of them anyway.</w:t>
      </w:r>
    </w:p>
    <w:p>
      <w:r>
        <w:t>MY BEST FRIEND IN THE FUCKING WORLD IS MOVING AHHHHHHHHHHH wat am i 2 do im not a happy camper</w:t>
      </w:r>
    </w:p>
    <w:p>
      <w:r>
        <w:t>@JayHostDC went last year. I gotta go to my friend's party tonight though.  I can never win</w:t>
      </w:r>
    </w:p>
    <w:p>
      <w:r>
        <w:t>why I love so much, why your make me smile all the time? why your so special but i cant have u  ? I get scared to try.</w:t>
      </w:r>
    </w:p>
    <w:p>
      <w:r>
        <w:t>@jennyowenyoungs i can't believe you're coming near me! but to a place that i can't get into.  i love you, Jenny!</w:t>
      </w:r>
    </w:p>
    <w:p>
      <w:r>
        <w:t>please do not let me get obsessed, whatever or whoever is in charge of my actions  you've been doing such a bad job lately</w:t>
      </w:r>
    </w:p>
    <w:p>
      <w:r>
        <w:t>I am native, not french ! I hate this ! !  ! Trying to find animals in french, I SUCK, SOMEONE HELP PLEEEEEASE  ? Alone- Allison Iraheta ?</w:t>
      </w:r>
    </w:p>
    <w:p>
      <w:r>
        <w:t>a HUGE SPIDER just crawled past me.  HUGE.</w:t>
      </w:r>
    </w:p>
    <w:p>
      <w:r>
        <w:t>Shit night. want john  where is he?</w:t>
      </w:r>
    </w:p>
    <w:p>
      <w:r>
        <w:t>@CrysOHara I think it's going to be a LONNNGG Weekend, but not the 3 day kind.</w:t>
      </w:r>
    </w:p>
    <w:p>
      <w:r>
        <w:t>And Jenny is so gorgeous --' PFFFF i love her style, i want her outfits</w:t>
      </w:r>
    </w:p>
    <w:p>
      <w:r>
        <w:t>@Rozrad: That was a parking meter, not a streetlight, wasn't it?</w:t>
      </w:r>
    </w:p>
    <w:p>
      <w:r>
        <w:t>@PatBrough I've been there.  The only place I have flown out of since moving up north. Really pretty area for flying, but very expensive</w:t>
      </w:r>
    </w:p>
    <w:p>
      <w:r>
        <w:t>Im calling into Radio Disney now.i made it through but me being the idiot i am cut it off by accident...now its just ringing and ringing</w:t>
      </w:r>
    </w:p>
    <w:p>
      <w:r>
        <w:t>I don't have MTV,@mtschopp. What am I going to DO?!! fmlllll</w:t>
      </w:r>
    </w:p>
    <w:p>
      <w:r>
        <w:t>it's ridiculously warm in bed</w:t>
      </w:r>
    </w:p>
    <w:p>
      <w:r>
        <w:t>Just got caught in the down pour</w:t>
      </w:r>
    </w:p>
    <w:p>
      <w:r>
        <w:t>heading to work</w:t>
      </w:r>
    </w:p>
    <w:p>
      <w:r>
        <w:t>so we got our cap&amp;gowns today! senior year is coming to an end soo fayst!</w:t>
      </w:r>
    </w:p>
    <w:p>
      <w:r>
        <w:t>@AdidasGoddess19 HAHA Amen! Im sooo damn hungry... And I hate knowing my weekends gonna be shit, when its supposed to be great</w:t>
      </w:r>
    </w:p>
    <w:p>
      <w:r>
        <w:t>@DreamingMyth why not?</w:t>
      </w:r>
    </w:p>
    <w:p>
      <w:r>
        <w:t>so tired.   only need to be here another 30 minutes.</w:t>
      </w:r>
    </w:p>
    <w:p>
      <w:r>
        <w:t>@yesitsfiasco cool! ok yeah see i dont have the old files with separate vocals so im trying to punch em all up as one track(all i can do)</w:t>
      </w:r>
    </w:p>
    <w:p>
      <w:r>
        <w:t>infelizzzzmente, no alcool nesse fds</w:t>
      </w:r>
    </w:p>
    <w:p>
      <w:r>
        <w:t>@jdrydenUK Yeah, It's not available on Public market yet. but will be soon. looking forward. I'm sunburnt  arms are itching. boo hoo!!!!!!</w:t>
      </w:r>
    </w:p>
    <w:p>
      <w:r>
        <w:t>hanging out with Rex, missing Alabama and my Nanna already...</w:t>
      </w:r>
    </w:p>
    <w:p>
      <w:r>
        <w:t>Waiting at the car wash to see what they say about Amara.</w:t>
      </w:r>
    </w:p>
    <w:p>
      <w:r>
        <w:t>f*** that weather</w:t>
      </w:r>
    </w:p>
    <w:p>
      <w:r>
        <w:t>Nothing good at the five dollar sale.</w:t>
      </w:r>
    </w:p>
    <w:p>
      <w:r>
        <w:t>@snuffdigital awww  well I am here...just in case...I am not like THE PERFECT FUNNY FRIEND but I`m here hehe</w:t>
      </w:r>
    </w:p>
    <w:p>
      <w:r>
        <w:t>Were at citibank I thought we were gonna go to grannys house but were no</w:t>
      </w:r>
    </w:p>
    <w:p>
      <w:r>
        <w:t>@Mitchelmusso: Am sad i got no money on my phone. Ahh well  lly Mitchel xx</w:t>
      </w:r>
    </w:p>
    <w:p>
      <w:r>
        <w:t>Today officialy fucking sucks. My mom is the biggest bitch ever. Text me</w:t>
      </w:r>
    </w:p>
    <w:p>
      <w:r>
        <w:t>Checkin out oramarecords.com. Got a fever and cnt sleep</w:t>
      </w:r>
    </w:p>
    <w:p>
      <w:r>
        <w:t>watching "la rosa de guadalupe" damm this episode is so true they are people that make fun of the people that are virgins</w:t>
      </w:r>
    </w:p>
    <w:p>
      <w:r>
        <w:t>Oh..I'm so borin'.. why not play the computer?? My mom's say: because your makin' task..!!</w:t>
      </w:r>
    </w:p>
    <w:p>
      <w:r>
        <w:t>also finally home with no friends or anyone.. kinda nice to sit in a quiet room.. do wish the gf was here tho...</w:t>
      </w:r>
    </w:p>
    <w:p>
      <w:r>
        <w:t>fuck everything</w:t>
      </w:r>
    </w:p>
    <w:p>
      <w:r>
        <w:t>@ZachyHxC54 haha it scared the shit out of me.</w:t>
      </w:r>
    </w:p>
    <w:p>
      <w:r>
        <w:t>@jonasobsessedx ._.; Thanxxx ! Now with that message I just wanna leave !! )= ! BYE !</w:t>
      </w:r>
    </w:p>
    <w:p>
      <w:r>
        <w:t>@ragavin  is there anything Brian or I can do?</w:t>
      </w:r>
    </w:p>
    <w:p>
      <w:r>
        <w:t>@TattedHairGuy I'm sorry to hear about your uncle. I hope you're okay!</w:t>
      </w:r>
    </w:p>
    <w:p>
      <w:r>
        <w:t>Freakin' frustrated why can't my coach realize that times are hard ain't nobody got the money to buy cookie dough for no new uniforms</w:t>
      </w:r>
    </w:p>
    <w:p>
      <w:r>
        <w:t>In children's hospital ER hoping Meredith does NOT have a broken elbow/arm</w:t>
      </w:r>
    </w:p>
    <w:p>
      <w:r>
        <w:t>is wishing that i could be famous for acting and dancing</w:t>
      </w:r>
    </w:p>
    <w:p>
      <w:r>
        <w:t>@NikkiCSWS awwh. I was kinda hoping Jack would get the banana highlights back</w:t>
      </w:r>
    </w:p>
    <w:p>
      <w:r>
        <w:t>Everyone is working tonight! I'm bored</w:t>
      </w:r>
    </w:p>
    <w:p>
      <w:r>
        <w:t>Is fighting a horrid headache with a large Vanilla Iced Coffee.</w:t>
      </w:r>
    </w:p>
    <w:p>
      <w:r>
        <w:t>may have unintentionally snubbed someone due to my ineptness/shyness. feel badly</w:t>
      </w:r>
    </w:p>
    <w:p>
      <w:r>
        <w:t>I slept entirely too long on my nap, but not long enough at the same time.</w:t>
      </w:r>
    </w:p>
    <w:p>
      <w:r>
        <w:t>@vanriper so how's the new gphone?! I guess I should have signed up to go to google io after all</w:t>
      </w:r>
    </w:p>
    <w:p>
      <w:r>
        <w:t>@KRushtC that's because you've been avoiding me.</w:t>
      </w:r>
    </w:p>
    <w:p>
      <w:r>
        <w:t>@kvagur  haha soooo party tonight???</w:t>
      </w:r>
    </w:p>
    <w:p>
      <w:r>
        <w:t>I am sad... Tanner wasn't invited to the Panthers development camp this year  Poor (other) Glassers. But Calla was, so good on him.</w:t>
      </w:r>
    </w:p>
    <w:p>
      <w:r>
        <w:t>Dear On the Boards Theater: You are so loud above my head  stomp stomp ugh</w:t>
      </w:r>
    </w:p>
    <w:p>
      <w:r>
        <w:t>Last weekend in Dallas for awhile</w:t>
      </w:r>
    </w:p>
    <w:p>
      <w:r>
        <w:t>@marshallsheldon Probably not a good idea, its hard to tweet on the web, I miss Tweetdeck!  *cry*</w:t>
      </w:r>
    </w:p>
    <w:p>
      <w:r>
        <w:t>@RetroRewind awwww i cried...makes me cry  i love joey!</w:t>
      </w:r>
    </w:p>
    <w:p>
      <w:r>
        <w:t>awwww it ovber!!!</w:t>
      </w:r>
    </w:p>
    <w:p>
      <w:r>
        <w:t>I miss Bri. COME BACK FROM QUEENSLAND, BITCH! I have no one to sit next to in class.  and drama is no fun without you. COME BACK, BOOB!</w:t>
      </w:r>
    </w:p>
    <w:p>
      <w:r>
        <w:t>@TheMrsH I saw an all red Audi on the highway. I sped uo to it hoping it was you. My loss</w:t>
      </w:r>
    </w:p>
    <w:p>
      <w:r>
        <w:t>@ddlovato it's quite hard cause when you attempt to spread it, the cornbread falls apart...</w:t>
      </w:r>
    </w:p>
    <w:p>
      <w:r>
        <w:t>@mitchelmusso it wont work in the uk</w:t>
      </w:r>
    </w:p>
    <w:p>
      <w:r>
        <w:t>@tezi_soch hah nooo she is the obly one that can AUMFFF i hate nick because he is datin miley</w:t>
      </w:r>
    </w:p>
    <w:p>
      <w:r>
        <w:t>just watched terminator 2 and i cried, Its the one movie that makes me cry for some reason when arnie dies!  im lame!</w:t>
      </w:r>
    </w:p>
    <w:p>
      <w:r>
        <w:t>@mitchelmusso do you have an england saynow number? Because i cant call the us one</w:t>
      </w:r>
    </w:p>
    <w:p>
      <w:r>
        <w:t>The Bucket List was a very bad film choice this evening.  I may need therapy now</w:t>
      </w:r>
    </w:p>
    <w:p>
      <w:r>
        <w:t>@Christe1 So sad. Your mom must be very shaken up. Peace and strength to her and the dear family that lost their little girl</w:t>
      </w:r>
    </w:p>
    <w:p>
      <w:r>
        <w:t>Bit disappointed with The Killers On Jonathan Ross  He's sexy as hell though</w:t>
      </w:r>
    </w:p>
    <w:p>
      <w:r>
        <w:t>@LMontt I went on a Disney Cruise when I was a kid, but the characters were on strike so there weren't any</w:t>
      </w:r>
    </w:p>
    <w:p>
      <w:r>
        <w:t>@donnyosmond Very excited as we have just booked tickets to Vegas (we live in the UK) can't believe the  price of the show tickets</w:t>
      </w:r>
    </w:p>
    <w:p>
      <w:r>
        <w:t>@ghxststories boys r nothing but trouble...i love trouble</w:t>
      </w:r>
    </w:p>
    <w:p>
      <w:r>
        <w:t>HA! I'd give Kristen plenty of free hugs! *sigh* if only I could</w:t>
      </w:r>
    </w:p>
    <w:p>
      <w:r>
        <w:t>@KarolinePaixao EPIC moment! hahahha i swear.. i really wanna see it</w:t>
      </w:r>
    </w:p>
    <w:p>
      <w:r>
        <w:t>@bobbiepen yeah, I was always changing my hair color in High School.  I've pretty much worn everything LOL. Some good, some baaaaaaaad</w:t>
      </w:r>
    </w:p>
    <w:p>
      <w:r>
        <w:t>@deanm1987 Hey twit! Just watched poor Holly on Britains Got Talent  poor thing!! People are so mean - she only a 10 year old little girl!</w:t>
      </w:r>
    </w:p>
    <w:p>
      <w:r>
        <w:t>listening to music...feeling kind of down</w:t>
      </w:r>
    </w:p>
    <w:p>
      <w:r>
        <w:t>Head--&gt;ache.</w:t>
      </w:r>
    </w:p>
    <w:p>
      <w:r>
        <w:t>@SarahKMetz wish you were sluttin it up w me  waaaaaaaaahhhh!!!</w:t>
      </w:r>
    </w:p>
    <w:p>
      <w:r>
        <w:t>@tinkfan that sounds interesting. wish my phone did java..</w:t>
      </w:r>
    </w:p>
    <w:p>
      <w:r>
        <w:t>@AdamSchwabe http://twitpic.com/67owu - Nice - I had tickets for tonight's game, but I'm staying home sick</w:t>
      </w:r>
    </w:p>
    <w:p>
      <w:r>
        <w:t>boredddddddd, work tomorrow..  and sunday. i hate clarks</w:t>
      </w:r>
    </w:p>
    <w:p>
      <w:r>
        <w:t>i really really hate biology , u______________________u</w:t>
      </w:r>
    </w:p>
    <w:p>
      <w:r>
        <w:t>@micheleamadesi *hug*</w:t>
      </w:r>
    </w:p>
    <w:p>
      <w:r>
        <w:t>@lonejohnny awwww  I'll be waiting then, hope it doesn't rain</w:t>
      </w:r>
    </w:p>
    <w:p>
      <w:r>
        <w:t>Damm it! I didn't get a pic of niamh with her 3D glasses on</w:t>
      </w:r>
    </w:p>
    <w:p>
      <w:r>
        <w:t>@Wossy @juleskaos good show ... And the killers rock ... But they cut em short</w:t>
      </w:r>
    </w:p>
    <w:p>
      <w:r>
        <w:t>got a surprising and sad news on a Friday  (clue:effect of global financial crisis) http://plurk.com/p/x2vyi</w:t>
      </w:r>
    </w:p>
    <w:p>
      <w:r>
        <w:t>Missing how it used to be</w:t>
      </w:r>
    </w:p>
    <w:p>
      <w:r>
        <w:t>@Kikirowr Hope you feel better soon.</w:t>
      </w:r>
    </w:p>
    <w:p>
      <w:r>
        <w:t>@BefiBeez i just posted it like 5 mintues after you got off</w:t>
      </w:r>
    </w:p>
    <w:p>
      <w:r>
        <w:t>I didn't get my q'doba today! sad</w:t>
      </w:r>
    </w:p>
    <w:p>
      <w:r>
        <w:t>Watching the Killers on JR. They are awesome. Too late though. They just cut the programme mid song. Twas my favourite too.</w:t>
      </w:r>
    </w:p>
    <w:p>
      <w:r>
        <w:t>@maggit  i'll visit ny 'til september, no diggnation for me</w:t>
      </w:r>
    </w:p>
    <w:p>
      <w:r>
        <w:t>@LaurenConrad I can't belive you only have one episode to go  xx</w:t>
      </w:r>
    </w:p>
    <w:p>
      <w:r>
        <w:t>So lathargic... Definitely need today to rest. Sad bout havin to call out but mentally i needed to</w:t>
      </w:r>
    </w:p>
    <w:p>
      <w:r>
        <w:t>@yahyan  yahyan: @supremacii iaaaaaaaaaaaaan, i was just joking</w:t>
      </w:r>
    </w:p>
    <w:p>
      <w:r>
        <w:t>Oh man, I feel sick. As in I might have contracted a cold... maybe from the kids' slobber on Thursday</w:t>
      </w:r>
    </w:p>
    <w:p>
      <w:r>
        <w:t>@Katizzle hehe yeah! but too late hun</w:t>
      </w:r>
    </w:p>
    <w:p>
      <w:r>
        <w:t>is so tired ive walked 6.05 kilometres today</w:t>
      </w:r>
    </w:p>
    <w:p>
      <w:r>
        <w:t>@deviantlysweet so neat hearing U on kiddshow today wish I was there</w:t>
      </w:r>
    </w:p>
    <w:p>
      <w:r>
        <w:t>@mitchelmusso i wish i could call but i live in the uk and i don't have the cash to call</w:t>
      </w:r>
    </w:p>
    <w:p>
      <w:r>
        <w:t>Have a fantastic opening flower drummers!! From the ALL Asian cast and crew</w:t>
      </w:r>
    </w:p>
    <w:p>
      <w:r>
        <w:t>s, and be honet! only you and other 2 people follow me</w:t>
      </w:r>
    </w:p>
    <w:p>
      <w:r>
        <w:t>Still Wants To Dress Up</w:t>
      </w:r>
    </w:p>
    <w:p>
      <w:r>
        <w:t>@LaKia unfortunately noy   my life suck this year.</w:t>
      </w:r>
    </w:p>
    <w:p>
      <w:r>
        <w:t>@tropigalia I know, I stink at birthdays  sorry bra, hope you're having fun anyhow, in spite of me!</w:t>
      </w:r>
    </w:p>
    <w:p>
      <w:r>
        <w:t>The book bloggers panel is not listed anywhere in the program!   Be there tomorrow at 2pm in room 1E15.  #BEA09</w:t>
      </w:r>
    </w:p>
    <w:p>
      <w:r>
        <w:t>is rockin' a minivan til the STi is ready. I miss it already</w:t>
      </w:r>
    </w:p>
    <w:p>
      <w:r>
        <w:t>@QuEeN_AnGeL84 Awww i hope you feel better love...this weather is crazy...</w:t>
      </w:r>
    </w:p>
    <w:p>
      <w:r>
        <w:t>Omg guys my internet has been down the whole day  It's still not working  I'll try fix 2m</w:t>
      </w:r>
    </w:p>
    <w:p>
      <w:r>
        <w:t>I have ants in my apartment</w:t>
      </w:r>
    </w:p>
    <w:p>
      <w:r>
        <w:t>@LilMissOpinion I just noticed that  They are so ridiculous</w:t>
      </w:r>
    </w:p>
    <w:p>
      <w:r>
        <w:t>@PHXPhoto No kidding there! Ugh ... One thing I know for sure - it won't be me showing the property this weekend</w:t>
      </w:r>
    </w:p>
    <w:p>
      <w:r>
        <w:t>@thesmartplanner I so wish I could go to your blogging bootcamp in Knoxville this coming week! I'm so close but yet so far.</w:t>
      </w:r>
    </w:p>
    <w:p>
      <w:r>
        <w:t>Phone power is dying!</w:t>
      </w:r>
    </w:p>
    <w:p>
      <w:r>
        <w:t>@clouddancefest It was truly awful</w:t>
      </w:r>
    </w:p>
    <w:p>
      <w:r>
        <w:t>Come on, man, give me some slack!</w:t>
      </w:r>
    </w:p>
    <w:p>
      <w:r>
        <w:t>@spicesierra sorry to hear that</w:t>
      </w:r>
    </w:p>
    <w:p>
      <w:r>
        <w:t>Sadness  The top horde guild that I liked disbanded.</w:t>
      </w:r>
    </w:p>
    <w:p>
      <w:r>
        <w:t>I really hate it when someone calls themself your friend BUT you only hear from them when they want something from you  #friendfail</w:t>
      </w:r>
    </w:p>
    <w:p>
      <w:r>
        <w:t>lovely, my plans have been canceled for the night. another night home alone for me. un-yay</w:t>
      </w:r>
    </w:p>
    <w:p>
      <w:r>
        <w:t>@Nievesteve i know</w:t>
      </w:r>
    </w:p>
    <w:p>
      <w:r>
        <w:t>Man my daddy left to work again  I never see him a lot I miss my daddy :' (</w:t>
      </w:r>
    </w:p>
    <w:p>
      <w:r>
        <w:t>@hey_thomas if only the drinking game was tonight...I don't have to work till 5 tomorrow</w:t>
      </w:r>
    </w:p>
    <w:p>
      <w:r>
        <w:t>@heyagainlando Their inability to manage money, tough job market, and they're getting behind on bills. This is why no savings is bad</w:t>
      </w:r>
    </w:p>
    <w:p>
      <w:r>
        <w:t>I'm still recouperating from the holiday weekend, wow, I've never been sunburnt before, this really hurts</w:t>
      </w:r>
    </w:p>
    <w:p>
      <w:r>
        <w:t>@mitchelmusso how do you call that number from the UK ??  I really want to call u but I don't know how to  xxxxxx</w:t>
      </w:r>
    </w:p>
    <w:p>
      <w:r>
        <w:t>@natetron Yo nate, what's going on with Morgie? Is she ok??</w:t>
      </w:r>
    </w:p>
    <w:p>
      <w:r>
        <w:t>Now I want ice cream but it's so expensive.</w:t>
      </w:r>
    </w:p>
    <w:p>
      <w:r>
        <w:t>@LiquidToffee No plans tonight? .............</w:t>
      </w:r>
    </w:p>
    <w:p>
      <w:r>
        <w:t>I wonder how effective these street preachers are....   http://twitpic.com/67qhz</w:t>
      </w:r>
    </w:p>
    <w:p>
      <w:r>
        <w:t>@wylthenemesis nope not going be able to finish it tonight, got a few other things to do before bed</w:t>
      </w:r>
    </w:p>
    <w:p>
      <w:r>
        <w:t>Brianne. Can you call me when convenient? I don't have you # and am not near comp</w:t>
      </w:r>
    </w:p>
    <w:p>
      <w:r>
        <w:t>Trying to got through my 3,000 + unread e-mail messages. Looks like this what I'll be doing for the rest of the evening.</w:t>
      </w:r>
    </w:p>
    <w:p>
      <w:r>
        <w:t>@JonathanRKnight I feel for you  I hope it's a smooth flight. Be safe! Mucho amor from Boston!</w:t>
      </w:r>
    </w:p>
    <w:p>
      <w:r>
        <w:t>#followfriday @nickw84 @kevkevv @vjartist @liverpool10 follow these ppl ... they are interesting .. @vjartist doesnt tweet much though</w:t>
      </w:r>
    </w:p>
    <w:p>
      <w:r>
        <w:t>So not looking forward to hurricane season. 3 days until...</w:t>
      </w:r>
    </w:p>
    <w:p>
      <w:r>
        <w:t>@cla_alfradique No fun   Well hopefully you don't have much more to go...</w:t>
      </w:r>
    </w:p>
    <w:p>
      <w:r>
        <w:t>is watching "Sicko" and is utterly digusted with this country...</w:t>
      </w:r>
    </w:p>
    <w:p>
      <w:r>
        <w:t>@Lisa_Nova we had it but we lost it  very sad 4 us cause we loved it</w:t>
      </w:r>
    </w:p>
    <w:p>
      <w:r>
        <w:t>@Ashcoates its been fun so far, but its nothing like a festival altho we did have a cider this afternoon, but only the one</w:t>
      </w:r>
    </w:p>
    <w:p>
      <w:r>
        <w:t>@Jayisfly Jess is invited just not me  I feel really unloved by u AND Aj right now hahaha!</w:t>
      </w:r>
    </w:p>
    <w:p>
      <w:r>
        <w:t>@sjeske at the shop getting the hail damage fixed. It was there for a week.</w:t>
      </w:r>
    </w:p>
    <w:p>
      <w:r>
        <w:t>I'll also have to fix that in iTunes when blip.tv changes the URL since that's part of the RSS feed</w:t>
      </w:r>
    </w:p>
    <w:p>
      <w:r>
        <w:t>@faffyfoo Yeah ...  I don't know why that happened on this video...</w:t>
      </w:r>
    </w:p>
    <w:p>
      <w:r>
        <w:t>I hate my vserver. Java says: Could not reserve enough space for object heap</w:t>
      </w:r>
    </w:p>
    <w:p>
      <w:r>
        <w:t>waubonsie lost  they're out. i'm soo pissed</w:t>
      </w:r>
    </w:p>
    <w:p>
      <w:r>
        <w:t>i think i just good stood up...</w:t>
      </w:r>
    </w:p>
    <w:p>
      <w:r>
        <w:t>@MirandaBuzz ahhhhh....... i hate math!!!!!!! right now we r doing something so hard that we just learned today......  lol</w:t>
      </w:r>
    </w:p>
    <w:p>
      <w:r>
        <w:t>Shopping at sam's club in baton rouge. Mom brought step-dad to charity hospital so i cant go home yet  i had plans....</w:t>
      </w:r>
    </w:p>
    <w:p>
      <w:r>
        <w:t>my sleeping child does not want to wake up.....she will be up all night now</w:t>
      </w:r>
    </w:p>
    <w:p>
      <w:r>
        <w:t>@mileycyrus http://twitpic.com/67hac - I dont like justin  but he means somthing to miley,so i respect that !!! Love you miley!!</w:t>
      </w:r>
    </w:p>
    <w:p>
      <w:r>
        <w:t>3 day weekend and all I can think of is work waiting to ambush me on Tuesday!   Damn you work!!!</w:t>
      </w:r>
    </w:p>
    <w:p>
      <w:r>
        <w:t>my poor baby girl is poorly  x</w:t>
      </w:r>
    </w:p>
    <w:p>
      <w:r>
        <w:t>@educatedlady lame</w:t>
      </w:r>
    </w:p>
    <w:p>
      <w:r>
        <w:t>hey guys! nm just here half bored</w:t>
      </w:r>
    </w:p>
    <w:p>
      <w:r>
        <w:t>@bobbiepen LMAO!!! Man I was so bummed when she stopped braiding</w:t>
      </w:r>
    </w:p>
    <w:p>
      <w:r>
        <w:t>@morgannJayy  lol...maybe for you...I still have to go in monday.</w:t>
      </w:r>
    </w:p>
    <w:p>
      <w:r>
        <w:t>@sergio_mg03 idkkkk I haven't planned anything.. Work LOL</w:t>
      </w:r>
    </w:p>
    <w:p>
      <w:r>
        <w:t>@Skittles3640 No prob, skittles we always gonna have yall's backs. The true sweeties dont play.. LOL But yea we just got heated. We sry</w:t>
      </w:r>
    </w:p>
    <w:p>
      <w:r>
        <w:t>angry, sad, happy, excited, i hate how my moods change  right now i am immensely sad =\</w:t>
      </w:r>
    </w:p>
    <w:p>
      <w:r>
        <w:t>@flossa  have a glass of cold water and meditate a bit. &lt;3</w:t>
      </w:r>
    </w:p>
    <w:p>
      <w:r>
        <w:t>@Jamieed i hope its earlier. september is along time offf</w:t>
      </w:r>
    </w:p>
    <w:p>
      <w:r>
        <w:t>@DWsRoseC i didn't have many in there, just 8, and the 1 that got deleted was just sent 2 days ago  and  i cried is on the rr... and i am</w:t>
      </w:r>
    </w:p>
    <w:p>
      <w:r>
        <w:t>@mitchelmusso is it a worldwide number? caause for some reason my phone wont dial the number</w:t>
      </w:r>
    </w:p>
    <w:p>
      <w:r>
        <w:t>When are @alyandaj gonna release another album already?!? I miss them</w:t>
      </w:r>
    </w:p>
    <w:p>
      <w:r>
        <w:t>so very irratated</w:t>
      </w:r>
    </w:p>
    <w:p>
      <w:r>
        <w:t>@knitch Don't have any.  Just raspberry &amp; balsamic.</w:t>
      </w:r>
    </w:p>
    <w:p>
      <w:r>
        <w:t>@bowwow614 hey Bow when yu comin baxx 2 thaa 614 we miss yu hun  ...614 all day!!</w:t>
      </w:r>
    </w:p>
    <w:p>
      <w:r>
        <w:t>After hearing susan boyle sing she came off as the most beautiful person i'd ever seen. i feel bad for my first impression though</w:t>
      </w:r>
    </w:p>
    <w:p>
      <w:r>
        <w:t>TGIF... Hubby dragged me out to buy car parts. I am tired n cranky</w:t>
      </w:r>
    </w:p>
    <w:p>
      <w:r>
        <w:t>when is it gonna be nice out</w:t>
      </w:r>
    </w:p>
    <w:p>
      <w:r>
        <w:t>Had Sbarro for dinner and Krispy Kreme for dessert. Mmmmm! But so not very healthy.</w:t>
      </w:r>
    </w:p>
    <w:p>
      <w:r>
        <w:t>@tvanderwell I have 3 computers all going now.  IE 7 on XP and IE 8 on Vista  all are still NO Shows!</w:t>
      </w:r>
    </w:p>
    <w:p>
      <w:r>
        <w:t>Trying to install a vodafone internet key an an eeepc. I remember once it worked out of the box. But today it doesn't want to work</w:t>
      </w:r>
    </w:p>
    <w:p>
      <w:r>
        <w:t>I just put my computer up on craigslist. I've had the same case, monitor, and speakers for over 5 years.</w:t>
      </w:r>
    </w:p>
    <w:p>
      <w:r>
        <w:t>It's so hard to keep up with everything! There's the whole coldplaying, twitter, facebook and not to talk about real life... Impossible.</w:t>
      </w:r>
    </w:p>
    <w:p>
      <w:r>
        <w:t>Feeling like crap sucks.</w:t>
      </w:r>
    </w:p>
    <w:p>
      <w:r>
        <w:t>@freckles08x   plus, it is going to clash with ugly betty when channel 4 shows season 3 next month as well. grrr  !</w:t>
      </w:r>
    </w:p>
    <w:p>
      <w:r>
        <w:t>@johnreppion awww  I'll let you off - but you'd better be there for my next 30th! XD</w:t>
      </w:r>
    </w:p>
    <w:p>
      <w:r>
        <w:t>@SodaKan sorry to hear about the wait list</w:t>
      </w:r>
    </w:p>
    <w:p>
      <w:r>
        <w:t>im sosososo sad, i should be seeing cory lamb in a few hours  i love that kid.</w:t>
      </w:r>
    </w:p>
    <w:p>
      <w:r>
        <w:t>@KirkDunst not cool.   Hope you feel better. I went up there for breakfast buy you were gone.</w:t>
      </w:r>
    </w:p>
    <w:p>
      <w:r>
        <w:t>@DaniDROPDEAD13 oi  i love you</w:t>
      </w:r>
    </w:p>
    <w:p>
      <w:r>
        <w:t>@caitmccoy no im not going this wknd  sorry it took me forever to respond i just realized twitter isnt txting me ur updates!</w:t>
      </w:r>
    </w:p>
    <w:p>
      <w:r>
        <w:t>Back from the pub, want more peroni</w:t>
      </w:r>
    </w:p>
    <w:p>
      <w:r>
        <w:t>isnt going to the movies!! i got grounded</w:t>
      </w:r>
    </w:p>
    <w:p>
      <w:r>
        <w:t>@ashleymshep yeah girl you betta be on twitter! i miss you. jealous of jen's limo ride</w:t>
      </w:r>
    </w:p>
    <w:p>
      <w:r>
        <w:t>@Sweetepi /agrees</w:t>
      </w:r>
    </w:p>
    <w:p>
      <w:r>
        <w:t>@MVPublicLibrary don't tape hold slips to items !! just ripped a digipack cd case</w:t>
      </w:r>
    </w:p>
    <w:p>
      <w:r>
        <w:t>@Kaylalallama:  She's going to beamer for the rest of high school. i'm so sad. there will be no more prn journal.</w:t>
      </w:r>
    </w:p>
    <w:p>
      <w:r>
        <w:t>@TessMorris I considered being a nurse when I was younger but I really don't think I could cope if a baby died</w:t>
      </w:r>
    </w:p>
    <w:p>
      <w:r>
        <w:t>HOMEWORK  BORRIING</w:t>
      </w:r>
    </w:p>
    <w:p>
      <w:r>
        <w:t>Feels like throwing up!</w:t>
      </w:r>
    </w:p>
    <w:p>
      <w:r>
        <w:t>@GoldenSquad  LOL yeah he unfollowed me bkuz  I was just jokein with him bwt somethn n I quess he took it serious</w:t>
      </w:r>
    </w:p>
    <w:p>
      <w:r>
        <w:t>@nelsoncrew  Don't hate me  I seek approval from anyone and everyone..</w:t>
      </w:r>
    </w:p>
    <w:p>
      <w:r>
        <w:t>my msn crashes way too much  hmph</w:t>
      </w:r>
    </w:p>
    <w:p>
      <w:r>
        <w:t>@summersunrays Bryan hasn't replied about wingnuts</w:t>
      </w:r>
    </w:p>
    <w:p>
      <w:r>
        <w:t>@Mitchelmusso: I sent you an other call me back message  x</w:t>
      </w:r>
    </w:p>
    <w:p>
      <w:r>
        <w:t>@boriqua206 Cause I'm not hearing from you guys!!!</w:t>
      </w:r>
    </w:p>
    <w:p>
      <w:r>
        <w:t>My back is all kinds of messed up, and Strudel is going to live in another town until we move, I'm going to miss the little runt</w:t>
      </w:r>
    </w:p>
    <w:p>
      <w:r>
        <w:t>New phone isn't syncing with my computer...I need numbers</w:t>
      </w:r>
    </w:p>
    <w:p>
      <w:r>
        <w:t>Back from Miami. I miss South Beach</w:t>
      </w:r>
    </w:p>
    <w:p>
      <w:r>
        <w:t>@martinhavlat Dang! Wish I could go  I have tickets for Sundays game!!</w:t>
      </w:r>
    </w:p>
    <w:p>
      <w:r>
        <w:t>@mitchelmusso would love to talk to you but i live in England so unfair</w:t>
      </w:r>
    </w:p>
    <w:p>
      <w:r>
        <w:t>Friday night has gone too quickly   My bottle's gone for tomorrow.. come on Everton</w:t>
      </w:r>
    </w:p>
    <w:p>
      <w:r>
        <w:t>Freakin' HAWT guys at this restaurant...where I'm eating dinner with my father</w:t>
      </w:r>
    </w:p>
    <w:p>
      <w:r>
        <w:t>@LMStellaPR Must have been the night for it. We had a nightmare evening too. You still sick too? Never gonna get well w/out sleep!</w:t>
      </w:r>
    </w:p>
    <w:p>
      <w:r>
        <w:t>Uh-Oooh my throat is scratchy</w:t>
      </w:r>
    </w:p>
    <w:p>
      <w:r>
        <w:t>battery is low boooooooo in Palm Springs, CA http://loopt.us/2SljBw.t</w:t>
      </w:r>
    </w:p>
    <w:p>
      <w:r>
        <w:t>It is hot here in Texas and our ac upstairs is broken so its really hot at my house.</w:t>
      </w:r>
    </w:p>
    <w:p>
      <w:r>
        <w:t>Missed the WBC counterprotests.  But probably going to WaterFire with Ben, yay!</w:t>
      </w:r>
    </w:p>
    <w:p>
      <w:r>
        <w:t>ahhh!!!! u know what really sucks??? i sprained my toe!! OUCH!!</w:t>
      </w:r>
    </w:p>
    <w:p>
      <w:r>
        <w:t>@adamjackson Better than what I did to my MacBook keyboard yesterday! (Spilled a whole cup of hot chocolate on it.)</w:t>
      </w:r>
    </w:p>
    <w:p>
      <w:r>
        <w:t>To @NEENZ I was going to reply to your "what do ppl in HI do on the weekend" post...and then I realized my top choice was work.</w:t>
      </w:r>
    </w:p>
    <w:p>
      <w:r>
        <w:t>@thursdayband  We can't even call you from belgium  sucks</w:t>
      </w:r>
    </w:p>
    <w:p>
      <w:r>
        <w:t>i miss my husband</w:t>
      </w:r>
    </w:p>
    <w:p>
      <w:r>
        <w:t>Born and raised in NYC and living in Texas for the past 10 years!  I still miss NY</w:t>
      </w:r>
    </w:p>
    <w:p>
      <w:r>
        <w:t>@stevyncolgan What are you confused about?</w:t>
      </w:r>
    </w:p>
    <w:p>
      <w:r>
        <w:t>It should be illegal for me to date</w:t>
      </w:r>
    </w:p>
    <w:p>
      <w:r>
        <w:t>@lilyroseallen Got tickets for your gig in Glasgow, gutted we have to wait til November though</w:t>
      </w:r>
    </w:p>
    <w:p>
      <w:r>
        <w:t>graduation is done  im a little sad.. anyone want to hang out???</w:t>
      </w:r>
    </w:p>
    <w:p>
      <w:r>
        <w:t>I hate thunder and lightning!</w:t>
      </w:r>
    </w:p>
    <w:p>
      <w:r>
        <w:t>life is so boring without you</w:t>
      </w:r>
    </w:p>
    <w:p>
      <w:r>
        <w:t>@MusicLover_15 No, I haven't seen it yet!  But once it comes out on DVD.. ;) hehe. Haha</w:t>
      </w:r>
    </w:p>
    <w:p>
      <w:r>
        <w:t>Realized that ManagingOnlineForums hasn't been reviewed on AMZN in May! I'd love if someone would share their thoughts! http://is.gd/JolG</w:t>
      </w:r>
    </w:p>
    <w:p>
      <w:r>
        <w:t>Poor dead Josh.  http://bit.ly/JKpHn  Please leave your messages of condolences there.  #boy #rip</w:t>
      </w:r>
    </w:p>
    <w:p>
      <w:r>
        <w:t>Musically, these headphones are awesome. For staying in my ear... not so good.</w:t>
      </w:r>
    </w:p>
    <w:p>
      <w:r>
        <w:t>@mitchelmusso i cant call  im at work</w:t>
      </w:r>
    </w:p>
    <w:p>
      <w:r>
        <w:t>Is have a bad night at work.</w:t>
      </w:r>
    </w:p>
    <w:p>
      <w:r>
        <w:t>@ItsOneTen now you're scaring me.... can't you just be mad? Don't jip the world of your presence</w:t>
      </w:r>
    </w:p>
    <w:p>
      <w:r>
        <w:t>i hate rain and people.</w:t>
      </w:r>
    </w:p>
    <w:p>
      <w:r>
        <w:t>@x_crazyangel Gah   But Gregg should have got the hot and talented vote, dammit!</w:t>
      </w:r>
    </w:p>
    <w:p>
      <w:r>
        <w:t>J Ross you can't leave the killers still singing and run the titles - you should have been edited out for more music - happy - not</w:t>
      </w:r>
    </w:p>
    <w:p>
      <w:r>
        <w:t>Going out to eat with my entourage, probably to Fat E's since they're closing tomorrow!   watching a movie with Jimmy tonight, text me....</w:t>
      </w:r>
    </w:p>
    <w:p>
      <w:r>
        <w:t>@bowwow614 I would but I'm afraid I got two left feet</w:t>
      </w:r>
    </w:p>
    <w:p>
      <w:r>
        <w:t>@grooveybianca12 nah jkin he's hot! so... bored now</w:t>
      </w:r>
    </w:p>
    <w:p>
      <w:r>
        <w:t>@honeyfaery @that_kat I've begged my mum to lt me get them out the attic.. but she wont let me  Waaa... and yes, was spoilt! hehe!</w:t>
      </w:r>
    </w:p>
    <w:p>
      <w:r>
        <w:t>@montiAsutton I wish I could really do that  I love having u around! Ill see what I can do.. ;) try to use that national champ pull lol</w:t>
      </w:r>
    </w:p>
    <w:p>
      <w:r>
        <w:t>exhausted, but forced into attending a lock-in</w:t>
      </w:r>
    </w:p>
    <w:p>
      <w:r>
        <w:t>can't sleep without my routine "before-bed snack", but  to find that it comes along with a fatfat tummy.</w:t>
      </w:r>
    </w:p>
    <w:p>
      <w:r>
        <w:t>Test discovery just missed being in Py3.1</w:t>
      </w:r>
    </w:p>
    <w:p>
      <w:r>
        <w:t>Aw. Torn ace of hearts  #Hunchback</w:t>
      </w:r>
    </w:p>
    <w:p>
      <w:r>
        <w:t>LOVE @myfabolouslife LOVE him.  http://bit.ly/chLaV   @ that tease of Your Baby @ the end... boooooo. still luv tho.</w:t>
      </w:r>
    </w:p>
    <w:p>
      <w:r>
        <w:t>Im a loner  haha suckss</w:t>
      </w:r>
    </w:p>
    <w:p>
      <w:r>
        <w:t>@Kikirowr Aw not again!  Feel better soon bb!</w:t>
      </w:r>
    </w:p>
    <w:p>
      <w:r>
        <w:t>i wish i could teach my dog how to play xbox!  alas...no thumbs</w:t>
      </w:r>
    </w:p>
    <w:p>
      <w:r>
        <w:t>@heatwave06 cool, never heard of that in ny   http://myloc.me/21uF</w:t>
      </w:r>
    </w:p>
    <w:p>
      <w:r>
        <w:t>Great, just great. #Cookoutofthecentury and my wife's tummy hurts. Just. Great.</w:t>
      </w:r>
    </w:p>
    <w:p>
      <w:r>
        <w:t>My bike was put on hold...should have known that.... argh total bummer</w:t>
      </w:r>
    </w:p>
    <w:p>
      <w:r>
        <w:t>Omg i here thunderrrr i wish i was home  i love cuddling with a blanky during a storm</w:t>
      </w:r>
    </w:p>
    <w:p>
      <w:r>
        <w:t>Ughh from the filling in my tooth my ear is starting to ache ! What a life</w:t>
      </w:r>
    </w:p>
    <w:p>
      <w:r>
        <w:t>@nicholasxjonas  you disappointed me</w:t>
      </w:r>
    </w:p>
    <w:p>
      <w:r>
        <w:t>Ahhhhhh - software downloaded but can't get install file to work</w:t>
      </w:r>
    </w:p>
    <w:p>
      <w:r>
        <w:t>@james__buckley Good for you mate, sadly I couldnt get pissed tonight fucking driving bad times</w:t>
      </w:r>
    </w:p>
    <w:p>
      <w:r>
        <w:t>@oohpinklipstick yep i am.got back this morning. NFg were fab last night, but i cant go tomorrow   you getting MS ticket soon? 4weeks away</w:t>
      </w:r>
    </w:p>
    <w:p>
      <w:r>
        <w:t>http://twitpic.com/67qv3 - Me at Forever 21  Ethan couldn't be there</w:t>
      </w:r>
    </w:p>
    <w:p>
      <w:r>
        <w:t>I am so full. No more food tonight... I don't want no cake and ice cream at this party.</w:t>
      </w:r>
    </w:p>
    <w:p>
      <w:r>
        <w:t>Having one of my bad days....Migraine today. My 1st since my neck surgery about 2 1/2 months</w:t>
      </w:r>
    </w:p>
    <w:p>
      <w:r>
        <w:t>i need to write really bad. can someone go get my diary from my flat for me</w:t>
      </w:r>
    </w:p>
    <w:p>
      <w:r>
        <w:t>Watchin 'how to lose a man in 10 days' wiv mum  lol</w:t>
      </w:r>
    </w:p>
    <w:p>
      <w:r>
        <w:t>@tbortnyk i know the feeling</w:t>
      </w:r>
    </w:p>
    <w:p>
      <w:r>
        <w:t>Poor Kella is on meds now for an ear infection; she lost her food all over @deannamichelle twice at the doc's</w:t>
      </w:r>
    </w:p>
    <w:p>
      <w:r>
        <w:t>Back is killing me, wish the pain would go away</w:t>
      </w:r>
    </w:p>
    <w:p>
      <w:r>
        <w:t>I hate different referenced assemblies. My FNH goes against castle 1.1, Caliburn against 1.03 .. not to mention dynamicproxy in NH</w:t>
      </w:r>
    </w:p>
    <w:p>
      <w:r>
        <w:t>YES!  I have my e-mail down to one window (most of which are marked for follow-up on Monday).  all the dang paper still here tho</w:t>
      </w:r>
    </w:p>
    <w:p>
      <w:r>
        <w:t>my right arm is burnt from the sun</w:t>
      </w:r>
    </w:p>
    <w:p>
      <w:r>
        <w:t>I think I have H1N1...     Or maybe just a cold.</w:t>
      </w:r>
    </w:p>
    <w:p>
      <w:r>
        <w:t>Is really sad that shes missing critical mass</w:t>
      </w:r>
    </w:p>
    <w:p>
      <w:r>
        <w:t>when i told my mom "can we watch up?" she said "OK". little did i know she thought i asked "what's up?" looks like i have a free friday.</w:t>
      </w:r>
    </w:p>
    <w:p>
      <w:r>
        <w:t>@PassionMD I could see your quote but not vote for it??</w:t>
      </w:r>
    </w:p>
    <w:p>
      <w:r>
        <w:t>@JYBeliever sore throat (like hurts to swallow) runny nose and constant sneezing</w:t>
      </w:r>
    </w:p>
    <w:p>
      <w:r>
        <w:t>@sky14kemea There gone.  Now I'm going home.  Make me sad to leave the mall.</w:t>
      </w:r>
    </w:p>
    <w:p>
      <w:r>
        <w:t>@AndrewDearling :o And I missed it? And I'll miss the rpt 2mrw  Oh well there's youtube sunday I guess. Thanks Andrew</w:t>
      </w:r>
    </w:p>
    <w:p>
      <w:r>
        <w:t>Making an iMovie of college</w:t>
      </w:r>
    </w:p>
    <w:p>
      <w:r>
        <w:t>watching a film, recovering from my operation</w:t>
      </w:r>
    </w:p>
    <w:p>
      <w:r>
        <w:t>@TaraCherish i guess it wasnt meant to be..</w:t>
      </w:r>
    </w:p>
    <w:p>
      <w:r>
        <w:t>Smackdown is a lot more boring without Maria.</w:t>
      </w:r>
    </w:p>
    <w:p>
      <w:r>
        <w:t>@darkkiller101 I miss you too!!   And don't say "damn"!!!  lol</w:t>
      </w:r>
    </w:p>
    <w:p>
      <w:r>
        <w:t>@DJGigiDred not fare lady, no body naps while I am at work</w:t>
      </w:r>
    </w:p>
    <w:p>
      <w:r>
        <w:t>Change of plans. I am staying in Brandon.  No Papaya Salad for me.</w:t>
      </w:r>
    </w:p>
    <w:p>
      <w:r>
        <w:t>im so tired  &amp;i miss dionee already.</w:t>
      </w:r>
    </w:p>
    <w:p>
      <w:r>
        <w:t>Headed to see friends new baby. Gave up trip to the lake cause of dance class. Such a good mama.</w:t>
      </w:r>
    </w:p>
    <w:p>
      <w:r>
        <w:t>i don't wanna go back to school on monday</w:t>
      </w:r>
    </w:p>
    <w:p>
      <w:r>
        <w:t>its really hot out today  being hairy is gay</w:t>
      </w:r>
    </w:p>
    <w:p>
      <w:r>
        <w:t>chillen at gmas! Soooo humid outside!</w:t>
      </w:r>
    </w:p>
    <w:p>
      <w:r>
        <w:t>@jeweljk I can't get it to load for me.</w:t>
      </w:r>
    </w:p>
    <w:p>
      <w:r>
        <w:t>it just thundered reallyreally loud at work and this little boy started crying  I wanted to cry too...I hate storms! wah</w:t>
      </w:r>
    </w:p>
    <w:p>
      <w:r>
        <w:t>back to work tomorrow  whose idea was it to go back on a saturday?!? Oh wait... that would be mine. FAIL.</w:t>
      </w:r>
    </w:p>
    <w:p>
      <w:r>
        <w:t>@mollyissogyo I made room...I don't have a bed from how much room I made and now I'm outta space for sure lol, and I know I'm pathetic</w:t>
      </w:r>
    </w:p>
    <w:p>
      <w:r>
        <w:t>Is anyone else having problems following and unfollowing peeps? For me this has gone on for over a week!</w:t>
      </w:r>
    </w:p>
    <w:p>
      <w:r>
        <w:t>Im so depressed! I got an 80 on my global test</w:t>
      </w:r>
    </w:p>
    <w:p>
      <w:r>
        <w:t>I sooooo miss Chinese takeout!</w:t>
      </w:r>
    </w:p>
    <w:p>
      <w:r>
        <w:t>@catrionat7 Lol I Sed Want to Not Ach Dress Up For No Reason. Pleaseeeeeeeeeeeeee Im Bored.  Lol</w:t>
      </w:r>
    </w:p>
    <w:p>
      <w:r>
        <w:t>@GentleSinner But I don't wanna ruin it  Can't I do it 'spontaneously' first on paper, then copy that spontaneity onto the book? Please?!</w:t>
      </w:r>
    </w:p>
    <w:p>
      <w:r>
        <w:t>hahahahah i woke up at 9 today.. totally missed lecture and the quiz  open lab was useless. chipotle w/ silvera and jenny was greeat 8D</w:t>
      </w:r>
    </w:p>
    <w:p>
      <w:r>
        <w:t>U-Verse is up and blazing at 25Mbps.  I don't have anything to download though</w:t>
      </w:r>
    </w:p>
    <w:p>
      <w:r>
        <w:t>Finally got a date for the bonfire tonight. Kinda last option but whatever. None of the chicks I wanted to go with never texted me back</w:t>
      </w:r>
    </w:p>
    <w:p>
      <w:r>
        <w:t>@dmafiax thanks ALOT, stuck at work with it too</w:t>
      </w:r>
    </w:p>
    <w:p>
      <w:r>
        <w:t>@DreamsAnais_MJA ..I don't know who gon do the yelling &amp; cussing for upgrades when u go.</w:t>
      </w:r>
    </w:p>
    <w:p>
      <w:r>
        <w:t>@kanoaofgomega our love goes out to you Kanoa  sorry for your loss dear</w:t>
      </w:r>
    </w:p>
    <w:p>
      <w:r>
        <w:t>I hear tonight is the last jleno show</w:t>
      </w:r>
    </w:p>
    <w:p>
      <w:r>
        <w:t>@hanaabanana i know!!!!!!!!! yopu only just got round to watching it?  i cried!!!!!</w:t>
      </w:r>
    </w:p>
    <w:p>
      <w:r>
        <w:t>@shutterbutter @daveydollar ... Way to rub it in guys! Send everyone my love  wish I could be there</w:t>
      </w:r>
    </w:p>
    <w:p>
      <w:r>
        <w:t>@darkmornan that was so disappointing</w:t>
      </w:r>
    </w:p>
    <w:p>
      <w:r>
        <w:t>hey @mitchelmusso i tried callin u but it wont let me</w:t>
      </w:r>
    </w:p>
    <w:p>
      <w:r>
        <w:t>Make plans, i have none!!</w:t>
      </w:r>
    </w:p>
    <w:p>
      <w:r>
        <w:t>recovering from a hard day of homeschooling my dd, chemistry did NOT go well...</w:t>
      </w:r>
    </w:p>
    <w:p>
      <w:r>
        <w:t>So much to tell-Only blip is her immune system hasn't recovered-not yet a newborns. Give it 6 more months.  But that's nothing.</w:t>
      </w:r>
    </w:p>
    <w:p>
      <w:r>
        <w:t>wow, there's still the void of whre thomas left  The heartache is never going to go away</w:t>
      </w:r>
    </w:p>
    <w:p>
      <w:r>
        <w:t>Wow, NOT free WiFi &amp;&amp; you have to pay for parking!? Reduculous!!!</w:t>
      </w:r>
    </w:p>
    <w:p>
      <w:r>
        <w:t>Darn i dont have guitar tomorrow</w:t>
      </w:r>
    </w:p>
    <w:p>
      <w:r>
        <w:t>ticked off cause i can't go see "drag me to hell" with melissa and amber. staying home on a friday night is NOT my thing.</w:t>
      </w:r>
    </w:p>
    <w:p>
      <w:r>
        <w:t>I love my puppy</w:t>
      </w:r>
    </w:p>
    <w:p>
      <w:r>
        <w:t>@ingridmusic whaaaaaat? oh no! why didn't I know you were here?</w:t>
      </w:r>
    </w:p>
    <w:p>
      <w:r>
        <w:t>@aAaAle  haha ...i'll let you know how the show was ... hope here in romania they will show it on Mtv.Sunday morning I have an exam</w:t>
      </w:r>
    </w:p>
    <w:p>
      <w:r>
        <w:t>Six feet under theme is on jjj</w:t>
      </w:r>
    </w:p>
    <w:p>
      <w:r>
        <w:t>@nkotb how come u all don't seem to excited to play in DC????</w:t>
      </w:r>
    </w:p>
    <w:p>
      <w:r>
        <w:t>can't upload a picture. I already hate twitter</w:t>
      </w:r>
    </w:p>
    <w:p>
      <w:r>
        <w:t>@PrettyGrl_Annie I can't  I'm goin outta twn 2night. Sorrrryyy</w:t>
      </w:r>
    </w:p>
    <w:p>
      <w:r>
        <w:t>You haven't @replied back</w:t>
      </w:r>
    </w:p>
    <w:p>
      <w:r>
        <w:t>bbq was great... just relaxing around the house!  dont wanna leave my city but have to tomorrow... got to clean the house when i get back</w:t>
      </w:r>
    </w:p>
    <w:p>
      <w:r>
        <w:t>My baby isnt online yet  booooo</w:t>
      </w:r>
    </w:p>
    <w:p>
      <w:r>
        <w:t>@willameda I really really hope that doesn't happen.</w:t>
      </w:r>
    </w:p>
    <w:p>
      <w:r>
        <w:t>@ebrettrubin i dont get one? fine! i say texting is way more meaningful than twittering</w:t>
      </w:r>
    </w:p>
    <w:p>
      <w:r>
        <w:t>i feeeel like shiit  blahhhhhhhhhhhhhh</w:t>
      </w:r>
    </w:p>
    <w:p>
      <w:r>
        <w:t>Now, I regret not going to see Up today. Damn you, messy room.</w:t>
      </w:r>
    </w:p>
    <w:p>
      <w:r>
        <w:t>is at cindy babys house......taking in these last fridays we have together  DR!!! i hope</w:t>
      </w:r>
    </w:p>
    <w:p>
      <w:r>
        <w:t>T.G.I.F to bad i have to spend it in the E.R</w:t>
      </w:r>
    </w:p>
    <w:p>
      <w:r>
        <w:t>no so sad about that  i'm from MALTA have you heard about it ?</w:t>
      </w:r>
    </w:p>
    <w:p>
      <w:r>
        <w:t>wishes he can just call her.  blah. it used to be so easy to move on. wtf happened?</w:t>
      </w:r>
    </w:p>
    <w:p>
      <w:r>
        <w:t>really don't mind (too much)) sittin @ standstill, listenin 2 music, twttrg. But the gas gauge isn't lookin healthy</w:t>
      </w:r>
    </w:p>
    <w:p>
      <w:r>
        <w:t>@nessa665 this creepy guy when I was walking the dog  I've had my fill of creepers for the day</w:t>
      </w:r>
    </w:p>
    <w:p>
      <w:r>
        <w:t>@LaurenConrad it says Lo's page doesnt exist</w:t>
      </w:r>
    </w:p>
    <w:p>
      <w:r>
        <w:t>i'm thinking that tonight's plans are not gonna happen. sigh...sadface. i shouldn't be surprised, but i am.</w:t>
      </w:r>
    </w:p>
    <w:p>
      <w:r>
        <w:t>Ugh... I definitely speak too soon...</w:t>
      </w:r>
    </w:p>
    <w:p>
      <w:r>
        <w:t>How the fuck do 2833 songs fill an iPod that is supposed to hold 4000?</w:t>
      </w:r>
    </w:p>
    <w:p>
      <w:r>
        <w:t>Sick. Feel like jello, can't talk, and delirious.</w:t>
      </w:r>
    </w:p>
    <w:p>
      <w:r>
        <w:t>@wossy what a smashing show tonight! Love the Killers! Wish I had been there, gutted... Such a shame they got cut off mid-song at the end</w:t>
      </w:r>
    </w:p>
    <w:p>
      <w:r>
        <w:t>Is heading to work n its freezing!</w:t>
      </w:r>
    </w:p>
    <w:p>
      <w:r>
        <w:t>my neighbours are far too loud in thier back garden, all I can hear is this loud woman that won't stop laughing</w:t>
      </w:r>
    </w:p>
    <w:p>
      <w:r>
        <w:t>I miss him  ARGH</w:t>
      </w:r>
    </w:p>
    <w:p>
      <w:r>
        <w:t>wishing I was anywhere but here...</w:t>
      </w:r>
    </w:p>
    <w:p>
      <w:r>
        <w:t>ACK! Fast forward right through that Coldplay song.</w:t>
      </w:r>
    </w:p>
    <w:p>
      <w:r>
        <w:t>@BBC_Fangirl Won't let me watch since i'm in the states.  Boo.</w:t>
      </w:r>
    </w:p>
    <w:p>
      <w:r>
        <w:t>@jpsherman That's true. Unfortunately, the leads in the movies don't die on such a high note. It's more the Friday The 13th model</w:t>
      </w:r>
    </w:p>
    <w:p>
      <w:r>
        <w:t>I  do not want to work tomorrow!</w:t>
      </w:r>
    </w:p>
    <w:p>
      <w:r>
        <w:t>the next 2 weeks, exam wise, are AWFUL. there are 8 exams and I don't see how I can adequately revise all of them  I care least about...</w:t>
      </w:r>
    </w:p>
    <w:p>
      <w:r>
        <w:t>@karriereKay being sunburnt is horrible</w:t>
      </w:r>
    </w:p>
    <w:p>
      <w:r>
        <w:t>Moving: nothing accessible. Camera broken, kitchen stuff in boxes, no internet.  Makes it hard to cook or blog.  get me to brooklyn!</w:t>
      </w:r>
    </w:p>
    <w:p>
      <w:r>
        <w:t>I have two hours to wait for my tire to get repaired.</w:t>
      </w:r>
    </w:p>
    <w:p>
      <w:r>
        <w:t>@jwalsh well, the requirements are quite high as well</w:t>
      </w:r>
    </w:p>
    <w:p>
      <w:r>
        <w:t>@Erock2106 yeah! but too late  lol</w:t>
      </w:r>
    </w:p>
    <w:p>
      <w:r>
        <w:t>Getting ready for my graduation party ........(id much rather be at Hello Marquee or Dane Cook)</w:t>
      </w:r>
    </w:p>
    <w:p>
      <w:r>
        <w:t>Early(ish) night tonight - I'm doing overtime at work tomorrow again  boo for working on a Saturday!</w:t>
      </w:r>
    </w:p>
    <w:p>
      <w:r>
        <w:t>@urbanfly I am well and truly at home. But still working!</w:t>
      </w:r>
    </w:p>
    <w:p>
      <w:r>
        <w:t>Work is a no go</w:t>
      </w:r>
    </w:p>
    <w:p>
      <w:r>
        <w:t>@LaraLea awww, we JUST missed you then!!  But I'll see you tonight!!</w:t>
      </w:r>
    </w:p>
    <w:p>
      <w:r>
        <w:t>Really missing hockey already.  Off for a night in Dtn Naperville.  Can't wait for the day off tomorrow,  I have to work Sunday.</w:t>
      </w:r>
    </w:p>
    <w:p>
      <w:r>
        <w:t>@apunbindaas ......when I find chays keys  im gonna clean my room up tomorrow. They'll pop up</w:t>
      </w:r>
    </w:p>
    <w:p>
      <w:r>
        <w:t>@aholston Homework bound for the whole weekend, not so fun</w:t>
      </w:r>
    </w:p>
    <w:p>
      <w:r>
        <w:t>Roxie is not feeling very well  http://apps.facebook.com/dogbook/profile/view/6878284</w:t>
      </w:r>
    </w:p>
    <w:p>
      <w:r>
        <w:t>I woke up and my hiccups came back!</w:t>
      </w:r>
    </w:p>
    <w:p>
      <w:r>
        <w:t>@Wossy The Killers where the best. A bit disappointed that the last song was cut short  Can you watch it in full on Iplayer ?</w:t>
      </w:r>
    </w:p>
    <w:p>
      <w:r>
        <w:t>Just woke up from a five hour nap. I still have a headache.  Medication time!</w:t>
      </w:r>
    </w:p>
    <w:p>
      <w:r>
        <w:t>@patzilla83 I can't have any.</w:t>
      </w:r>
    </w:p>
    <w:p>
      <w:r>
        <w:t>trying to fix some weird query</w:t>
      </w:r>
    </w:p>
    <w:p>
      <w:r>
        <w:t>@tine143 I was going to but I'm siiiick  I'm so mad!!!! Jason said I have to recover fully before I go paintballin again! Are u playing?</w:t>
      </w:r>
    </w:p>
    <w:p>
      <w:r>
        <w:t>Last night in Chicago!  Making it one for the record books. Wrigley most likely? See you there?!</w:t>
      </w:r>
    </w:p>
    <w:p>
      <w:r>
        <w:t>i am soo fucking sick of wades mood swings... uhh i hate him.. he's an asshole!! ahhhh</w:t>
      </w:r>
    </w:p>
    <w:p>
      <w:r>
        <w:t>@marshallochs i don't have texting.....</w:t>
      </w:r>
    </w:p>
    <w:p>
      <w:r>
        <w:t>@Umi_and_Alter oh, really i must of missed that post</w:t>
      </w:r>
    </w:p>
    <w:p>
      <w:r>
        <w:t>Because you're everything to me DEMI LOVATO</w:t>
      </w:r>
    </w:p>
    <w:p>
      <w:r>
        <w:t>Stuck on the 710 ... Going to my 2nd job ...  ... Why can't I find a good office job???</w:t>
      </w:r>
    </w:p>
    <w:p>
      <w:r>
        <w:t>@mitchelmusso I can't call Mitch!  Im from sweden!</w:t>
      </w:r>
    </w:p>
    <w:p>
      <w:r>
        <w:t>@vautlapeine ... you mean the fam , minus ahugs</w:t>
      </w:r>
    </w:p>
    <w:p>
      <w:r>
        <w:t>Have a HUGE headache... don't have asprin here at work.</w:t>
      </w:r>
    </w:p>
    <w:p>
      <w:r>
        <w:t>@mpvt another david hughes on your list? I'm hurt  @davidahughes ftw!</w:t>
      </w:r>
    </w:p>
    <w:p>
      <w:r>
        <w:t>Back to marking</w:t>
      </w:r>
    </w:p>
    <w:p>
      <w:r>
        <w:t>playing singstar without my fave duetter</w:t>
      </w:r>
    </w:p>
    <w:p>
      <w:r>
        <w:t>i cant spell</w:t>
      </w:r>
    </w:p>
    <w:p>
      <w:r>
        <w:t>asda ready meal - i don't think i'll ever be the same again</w:t>
      </w:r>
    </w:p>
    <w:p>
      <w:r>
        <w:t>I'm Back and I see I missed Truck and Fish on @RetroRewind</w:t>
      </w:r>
    </w:p>
    <w:p>
      <w:r>
        <w:t>@casablancadonna Glad TS brought it! Sorry about ur foot shorty...ur gonna have to relax wit the heels</w:t>
      </w:r>
    </w:p>
    <w:p>
      <w:r>
        <w:t>@mandzz ohwwww  whatever I'm excited anyway.</w:t>
      </w:r>
    </w:p>
    <w:p>
      <w:r>
        <w:t>I really want to go to milwaukee but my sis doesn't want to  well she won't tell me</w:t>
      </w:r>
    </w:p>
    <w:p>
      <w:r>
        <w:t>@ClaudeKelly What day is it? What's #FF? I'm worst than you</w:t>
      </w:r>
    </w:p>
    <w:p>
      <w:r>
        <w:t>BBQ's gone well ! Weather stayed good which is a right bonus. Just off to bed, training in the morning at 06:30 then work</w:t>
      </w:r>
    </w:p>
    <w:p>
      <w:r>
        <w:t>This economy thing is getting us down. I stay positive mostly but sometimes it really gets to me. Hoping Todd gets work soon.</w:t>
      </w:r>
    </w:p>
    <w:p>
      <w:r>
        <w:t>@GentleSinner Very afriad  I might copy the picture that I just put up... and change it a little, should I?</w:t>
      </w:r>
    </w:p>
    <w:p>
      <w:r>
        <w:t>it is red hot bin tryin 2 get 2 sleep 4 ages but i cant</w:t>
      </w:r>
    </w:p>
    <w:p>
      <w:r>
        <w:t>@chelseychapman that's a long time ! Well then txt me !  xx</w:t>
      </w:r>
    </w:p>
    <w:p>
      <w:r>
        <w:t>i want  to go to a  concert  from fob now!!! i miss  it   can't wait  any longer ...</w:t>
      </w:r>
    </w:p>
    <w:p>
      <w:r>
        <w:t>I got overexcited about pizza and burned my mouth.</w:t>
      </w:r>
    </w:p>
    <w:p>
      <w:r>
        <w:t>@littleisis What time are you coming up here? I don't want to spend the day with mom</w:t>
      </w:r>
    </w:p>
    <w:p>
      <w:r>
        <w:t>Sleep time for me now, lots of last minute revision tomoro; exam on Monday  night tweet-ers &lt;3</w:t>
      </w:r>
    </w:p>
    <w:p>
      <w:r>
        <w:t>http://twitpic.com/67rcp - Another one...those were taken at 3 am MET! U see I have a real sleeping disorder</w:t>
      </w:r>
    </w:p>
    <w:p>
      <w:r>
        <w:t>i miss k_ris punking me everytime we hung out and effnng me up</w:t>
      </w:r>
    </w:p>
    <w:p>
      <w:r>
        <w:t>Dammit i just locked the keys in the car! had to call mama whos in laughlin to call AAA for me</w:t>
      </w:r>
    </w:p>
    <w:p>
      <w:r>
        <w:t>Harley passed away in December 2008  http://apps.facebook.com/dogbook/profile/view/616974</w:t>
      </w:r>
    </w:p>
    <w:p>
      <w:r>
        <w:t>@alpy apparently!  Haven't tried the site tho. Maybe will get better results.</w:t>
      </w:r>
    </w:p>
    <w:p>
      <w:r>
        <w:t>My besties. If only @ddlovato was there.  on Twitpic http://ff.im/-3o32G</w:t>
      </w:r>
    </w:p>
    <w:p>
      <w:r>
        <w:t>My besties. If only @ddlovato was there.  on Twitpic: http://twitpic.com/67hac - My besties. If only @ddlovato .. http://twitpic.com/67hac</w:t>
      </w:r>
    </w:p>
    <w:p>
      <w:r>
        <w:t>What did I learn today? Never post anything you've sold on ebay using royal mail. They lose it, I refund: compo's nowhere near - my bad</w:t>
      </w:r>
    </w:p>
    <w:p>
      <w:r>
        <w:t>@jillvee If it keeps up like this I'm soon not going to have anything to blow the liquids OUT of!</w:t>
      </w:r>
    </w:p>
    <w:p>
      <w:r>
        <w:t>@SelfEdge what causes the frustration buddy?</w:t>
      </w:r>
    </w:p>
    <w:p>
      <w:r>
        <w:t>@mtmont gah!!! twitpic is uploading sideways today</w:t>
      </w:r>
    </w:p>
    <w:p>
      <w:r>
        <w:t>@RubyRedsocks yup then we are a day older</w:t>
      </w:r>
    </w:p>
    <w:p>
      <w:r>
        <w:t>@Anna_Fur_Laxis It makes me feel physically sick. I read Let The Right One In and was only horrified by the cat violence.  Just horrible</w:t>
      </w:r>
    </w:p>
    <w:p>
      <w:r>
        <w:t>ugh! my teeth hurt! its taking the enjoyment out of jack-in-the-box.</w:t>
      </w:r>
    </w:p>
    <w:p>
      <w:r>
        <w:t>@Gailporter p.s am gutted- went to order dead famous on dvd today from amazon, couldnt find my wallet, went back and last one sold out</w:t>
      </w:r>
    </w:p>
    <w:p>
      <w:r>
        <w:t>It's raining and I'm outside without an umbrella.</w:t>
      </w:r>
    </w:p>
    <w:p>
      <w:r>
        <w:t>Why are young people attracted to trouble? this makes me sad!  ,&lt;3 kMv</w:t>
      </w:r>
    </w:p>
    <w:p>
      <w:r>
        <w:t>is  wishing work was done soon  &lt;3</w:t>
      </w:r>
    </w:p>
    <w:p>
      <w:r>
        <w:t>My cable signal is all messed up!!! I'm missing Ghostwhisperer  In other news I have hurt my toe and have a cold, in like hot weather!!!!</w:t>
      </w:r>
    </w:p>
    <w:p>
      <w:r>
        <w:t>is bored at work</w:t>
      </w:r>
    </w:p>
    <w:p>
      <w:r>
        <w:t>Soooooooooo glad to learn that Farrells ice cream parlor is staging a comeback in So. Cal -- too bad it's in the Mission Viejo mall</w:t>
      </w:r>
    </w:p>
    <w:p>
      <w:r>
        <w:t>On my way to the viewing!</w:t>
      </w:r>
    </w:p>
    <w:p>
      <w:r>
        <w:t>@Yermilla really? bcoz i'm not good in math &amp; we r learning sumthing that we won't need  so thats why i don't like math &amp; my teacher is uh</w:t>
      </w:r>
    </w:p>
    <w:p>
      <w:r>
        <w:t>@MysteryArtist I never knew</w:t>
      </w:r>
    </w:p>
    <w:p>
      <w:r>
        <w:t>@mitchelmusso i love you but i can't call you cause i live in argentina  really really love you mitchel!</w:t>
      </w:r>
    </w:p>
    <w:p>
      <w:r>
        <w:t>@mitchelmusso i cant get through</w:t>
      </w:r>
    </w:p>
    <w:p>
      <w:r>
        <w:t>new guitar hero metallica guitar is already broken  #fail</w:t>
      </w:r>
    </w:p>
    <w:p>
      <w:r>
        <w:t>@alittletrendy but he was only 39  sorry, I tend to ramble about him,</w:t>
      </w:r>
    </w:p>
    <w:p>
      <w:r>
        <w:t>@kimble09 yeah   but I'm jus glad the thunder stopped .</w:t>
      </w:r>
    </w:p>
    <w:p>
      <w:r>
        <w:t>Every time I pay off my library fine, I get a new one.  I'm a bad patron</w:t>
      </w:r>
    </w:p>
    <w:p>
      <w:r>
        <w:t>still no pool key. wth. it's even hot out today.</w:t>
      </w:r>
    </w:p>
    <w:p>
      <w:r>
        <w:t>Laying in bed til workkk... Oh the life. Definitely pinched a nerve.</w:t>
      </w:r>
    </w:p>
    <w:p>
      <w:r>
        <w:t>@MissKittySF umm well i only go to house clubs and i never go to north beach so.no idea, sorry  been out 1x there 2 a now defunctlesi club</w:t>
      </w:r>
    </w:p>
    <w:p>
      <w:r>
        <w:t>Then it just HAD to start raining here. ughh... (via @dusktallon) haha you died   what did you do at muskoka</w:t>
      </w:r>
    </w:p>
    <w:p>
      <w:r>
        <w:t>Definitely need to work out after this business trip- too much free food and alcohol. I'm sure I've gained a few pounds.</w:t>
      </w:r>
    </w:p>
    <w:p>
      <w:r>
        <w:t>At the library  being friggin bored.</w:t>
      </w:r>
    </w:p>
    <w:p>
      <w:r>
        <w:t>whats the point of wisdom teeth? NOTHING! grr in so much pain and i look like a chipmunk FML</w:t>
      </w:r>
    </w:p>
    <w:p>
      <w:r>
        <w:t>@marting05  I know... he's mad at us... :'(</w:t>
      </w:r>
    </w:p>
    <w:p>
      <w:r>
        <w:t>six more finals to go</w:t>
      </w:r>
    </w:p>
    <w:p>
      <w:r>
        <w:t>@hatz94 Nooooo get on now! Haha i'll be gone later</w:t>
      </w:r>
    </w:p>
    <w:p>
      <w:r>
        <w:t>Everything is cool now. I wish the boy was able to talk.</w:t>
      </w:r>
    </w:p>
    <w:p>
      <w:r>
        <w:t>So I really need to put the laptop down &amp; start getting ready for @melancholyjeans shindig...But I've missed my TwitterLoves all day</w:t>
      </w:r>
    </w:p>
    <w:p>
      <w:r>
        <w:t>Thanks to my assignment im off to work today!</w:t>
      </w:r>
    </w:p>
    <w:p>
      <w:r>
        <w:t>omg, did anyone see the wee girl on bgt..!xx sucha shame</w:t>
      </w:r>
    </w:p>
    <w:p>
      <w:r>
        <w:t>another great workout! but I'm feelin kind of funny</w:t>
      </w:r>
    </w:p>
    <w:p>
      <w:r>
        <w:t>owe i just burnt my hand on the toaster oven</w:t>
      </w:r>
    </w:p>
    <w:p>
      <w:r>
        <w:t>I wanna see Drag Me To Hell  Someone take meee!  Oh and Follow me.  And Subscribe: http://www.youtube.com/user/JessiNoel29</w:t>
      </w:r>
    </w:p>
    <w:p>
      <w:r>
        <w:t>Living down @ Alki without off-street parking BLOWS. 3:30p &amp; there is no parking. Wkds are the worst, feel like a hostage.</w:t>
      </w:r>
    </w:p>
    <w:p>
      <w:r>
        <w:t>@PatsyTravers i think twitter hates every1 when it comes 2 photos! took me ages the other day 2 change my pic!! especially at this time!</w:t>
      </w:r>
    </w:p>
    <w:p>
      <w:r>
        <w:t>And the city I love, Tucson, is the 18th most miserable  http://bit.ly/k3Gmw</w:t>
      </w:r>
    </w:p>
    <w:p>
      <w:r>
        <w:t>Lol..2 people in falcon..and boo one of them being becca</w:t>
      </w:r>
    </w:p>
    <w:p>
      <w:r>
        <w:t>Not found: the thing I was looking for</w:t>
      </w:r>
    </w:p>
    <w:p>
      <w:r>
        <w:t>is up early to send someone off at the airport!  http://plurk.com/p/x2wsw</w:t>
      </w:r>
    </w:p>
    <w:p>
      <w:r>
        <w:t>Had a great day, apart from the fact that I bought a USB HUB and as soon as I plugged it in, it broke!!!!    Damn you Tesco!!!!!!</w:t>
      </w:r>
    </w:p>
    <w:p>
      <w:r>
        <w:t>I feel like drinking wine, but I don't have any.</w:t>
      </w:r>
    </w:p>
    <w:p>
      <w:r>
        <w:t>just drove with my mom and brynn. my mom said im the worst driver EVER...really??</w:t>
      </w:r>
    </w:p>
    <w:p>
      <w:r>
        <w:t>Why the eff did @blairblends get suspended?!</w:t>
      </w:r>
    </w:p>
    <w:p>
      <w:r>
        <w:t>word is marlon brando gave him 25 cent . . . yeah , tha GODFATHER</w:t>
      </w:r>
    </w:p>
    <w:p>
      <w:r>
        <w:t>seriously why did mum make me eat yeah i have a weird eating habit of not eating all day but really</w:t>
      </w:r>
    </w:p>
    <w:p>
      <w:r>
        <w:t>so  im really borde and i dont know what i should do.</w:t>
      </w:r>
    </w:p>
    <w:p>
      <w:r>
        <w:t>Its humid today. Last night there was lightning. And now its humid</w:t>
      </w:r>
    </w:p>
    <w:p>
      <w:r>
        <w:t>Is helping out at church pianos +stairs+gravity= heavy</w:t>
      </w:r>
    </w:p>
    <w:p>
      <w:r>
        <w:t>Okay, this weather isn't "cute sundress" friendly. I dont get how it could be so warm one minute and cold the next. I was freezing</w:t>
      </w:r>
    </w:p>
    <w:p>
      <w:r>
        <w:t>@its_sb I killed my furby tooo</w:t>
      </w:r>
    </w:p>
    <w:p>
      <w:r>
        <w:t>@lucashardy how are you gonna get them? I got bitten</w:t>
      </w:r>
    </w:p>
    <w:p>
      <w:r>
        <w:t>getting ready to start my work week, it's so not TGIF for me!! It's monday</w:t>
      </w:r>
    </w:p>
    <w:p>
      <w:r>
        <w:t>I just want to watch my Naruto Shippuuden missed episodes.</w:t>
      </w:r>
    </w:p>
    <w:p>
      <w:r>
        <w:t>@phillyreds sad, but true</w:t>
      </w:r>
    </w:p>
    <w:p>
      <w:r>
        <w:t>Never commute in the rain. The people get so much meaner to you.</w:t>
      </w:r>
    </w:p>
    <w:p>
      <w:r>
        <w:t>@mitchelmusso I want to talk with but the calls are so expensive  I LOVE YOU</w:t>
      </w:r>
    </w:p>
    <w:p>
      <w:r>
        <w:t>@mattmecham Possibly, yes.</w:t>
      </w:r>
    </w:p>
    <w:p>
      <w:r>
        <w:t>4 shifts down, 2 to go... then its my birthday!! but, should i be getting excited??? im turning 29 which means im almost 30</w:t>
      </w:r>
    </w:p>
    <w:p>
      <w:r>
        <w:t>@kerryisonfire i just went to find that unity girl on bebo, i cant find her! i fail at bebo stalking</w:t>
      </w:r>
    </w:p>
    <w:p>
      <w:r>
        <w:t>Its finally nice out... An hour before we leave</w:t>
      </w:r>
    </w:p>
    <w:p>
      <w:r>
        <w:t>@nina_serafina85 Its headed this way</w:t>
      </w:r>
    </w:p>
    <w:p>
      <w:r>
        <w:t>@mistersweaters one of them is</w:t>
      </w:r>
    </w:p>
    <w:p>
      <w:r>
        <w:t>@thepresidentJx3 no one ever gave me the info I'm sad</w:t>
      </w:r>
    </w:p>
    <w:p>
      <w:r>
        <w:t>@PatriciaErin *hugs* Oh gosh, I'm sorry</w:t>
      </w:r>
    </w:p>
    <w:p>
      <w:r>
        <w:t>Just found out that one of my coworkers in St. Paul (who I actually know and talk to) got laid off. This blows.</w:t>
      </w:r>
    </w:p>
    <w:p>
      <w:r>
        <w:t>Gonna miss the girlys soo super loads! Wish I wasn't going for 3 weeks! It's wayy to long</w:t>
      </w:r>
    </w:p>
    <w:p>
      <w:r>
        <w:t>@MartiniMisty Oh god, what was that thing! It scared me.</w:t>
      </w:r>
    </w:p>
    <w:p>
      <w:r>
        <w:t>Has a head cold</w:t>
      </w:r>
    </w:p>
    <w:p>
      <w:r>
        <w:t>@velvetella Hey! Polka dots or black dress. Both very glam. Mobile twitter's a bit crap at the mo.</w:t>
      </w:r>
    </w:p>
    <w:p>
      <w:r>
        <w:t>went to bestbuy today and found that they had pretty much ever HP except the one i wanted to look at</w:t>
      </w:r>
    </w:p>
    <w:p>
      <w:r>
        <w:t>@JosieChang I don't get it...</w:t>
      </w:r>
    </w:p>
    <w:p>
      <w:r>
        <w:t>@AndreaKoeln awww, im so sorry hun  im sure she didn't do it on purpose though, she seems so sweet! Maybe it was a 24 hour thing? :s</w:t>
      </w:r>
    </w:p>
    <w:p>
      <w:r>
        <w:t>No TV and no internet make Catherine something something?</w:t>
      </w:r>
    </w:p>
    <w:p>
      <w:r>
        <w:t>@SuprnaturlShana I'm sorry you're having a bad day   I was just looking back through. Do I need to give someone a knuckle sandwich?</w:t>
      </w:r>
    </w:p>
    <w:p>
      <w:r>
        <w:t>@AlpineKyle I am in the 'real world' which apparently involves a lot less twitter....  sorry!</w:t>
      </w:r>
    </w:p>
    <w:p>
      <w:r>
        <w:t>@JessieeeS I agree! mmm so good, i miss eating it with you tho</w:t>
      </w:r>
    </w:p>
    <w:p>
      <w:r>
        <w:t>oh also... here's a clip of the new moon trailer, that i can't watch cuz i'm at work.   http://bit.ly/wXa9l</w:t>
      </w:r>
    </w:p>
    <w:p>
      <w:r>
        <w:t>.@throwedmind210 No sun  but I can see the ocean now..I almost ran over a squirrel driving home from the store, was so foggy! Where r you?</w:t>
      </w:r>
    </w:p>
    <w:p>
      <w:r>
        <w:t>@natss91 kill me as soon as you get here ,ok? my sister is having a sleepover tonight  and her obnoxious friends are driving me insane</w:t>
      </w:r>
    </w:p>
    <w:p>
      <w:r>
        <w:t>@juicystar007  man i wont be home to co host with you!  xo*blair</w:t>
      </w:r>
    </w:p>
    <w:p>
      <w:r>
        <w:t>@selenagomez bananabrain2 got hit by a car and got screwed! : O, 32 oepn wounds, a broken finger, broken toe (both toe and nail) f**ed up</w:t>
      </w:r>
    </w:p>
    <w:p>
      <w:r>
        <w:t>rught brb on me ipod. if i randomly go off its cos me internet breaks</w:t>
      </w:r>
    </w:p>
    <w:p>
      <w:r>
        <w:t>I think the rain killed my phone</w:t>
      </w:r>
    </w:p>
    <w:p>
      <w:r>
        <w:t>@Rachelamac aww you poor thing  hope all goes well!</w:t>
      </w:r>
    </w:p>
    <w:p>
      <w:r>
        <w:t>had to throw out lotion at the air port terminal</w:t>
      </w:r>
    </w:p>
    <w:p>
      <w:r>
        <w:t>About to hop in the shower. I miss my little soap sud Ashley.</w:t>
      </w:r>
    </w:p>
    <w:p>
      <w:r>
        <w:t>Seth Green tells WalletPop his secrets of financial success as 'Unbroke' premieres. link was too long</w:t>
      </w:r>
    </w:p>
    <w:p>
      <w:r>
        <w:t>I need a blackberry</w:t>
      </w:r>
    </w:p>
    <w:p>
      <w:r>
        <w:t>@jillvee Sounds great ... wish i had the $ do buy some!</w:t>
      </w:r>
    </w:p>
    <w:p>
      <w:r>
        <w:t>Missing Nate more than usual tonight</w:t>
      </w:r>
    </w:p>
    <w:p>
      <w:r>
        <w:t>Parking garage concrete pole 1 -- the new Odessey 0.</w:t>
      </w:r>
    </w:p>
    <w:p>
      <w:r>
        <w:t>@Glinner I'm sorry. It sucks I can't get spotify free. I would never stop you but I just got 5 links from 3 different people. It's crud.</w:t>
      </w:r>
    </w:p>
    <w:p>
      <w:r>
        <w:t>A message from @Songoftheoss Could you let people know I have been booted off</w:t>
      </w:r>
    </w:p>
    <w:p>
      <w:r>
        <w:t>You such a good friend &lt;3 I miss you so much</w:t>
      </w:r>
    </w:p>
    <w:p>
      <w:r>
        <w:t>would some one plese suggest me a great thriller movie</w:t>
      </w:r>
    </w:p>
    <w:p>
      <w:r>
        <w:t>@HelloMissJean hhhhhhaaaaaaaaaaaaa!!!! Yo u hve me in tears!...its all @CthaGod fault he said u cancelled so I thought....</w:t>
      </w:r>
    </w:p>
    <w:p>
      <w:r>
        <w:t>i have problems wih pizza..ii love it too much..i'm so addicted to pizza  and Dot Dot Curve. &gt;</w:t>
      </w:r>
    </w:p>
    <w:p>
      <w:r>
        <w:t>@souljaboytellem Lucky u Im stuck in the rain...</w:t>
      </w:r>
    </w:p>
    <w:p>
      <w:r>
        <w:t>@JBOO46 when he's there. he wasn't there today. sadness!</w:t>
      </w:r>
    </w:p>
    <w:p>
      <w:r>
        <w:t>@knobzie their loss</w:t>
      </w:r>
    </w:p>
    <w:p>
      <w:r>
        <w:t>@misssammibaby why are you sad?</w:t>
      </w:r>
    </w:p>
    <w:p>
      <w:r>
        <w:t>Also just realized that my digital voice recorder doesn't have a USB port!?!?! I think I picked the wrong model</w:t>
      </w:r>
    </w:p>
    <w:p>
      <w:r>
        <w:t>@SeanyeWest the mind plugs work, but the patent got turned down b/c someone already thought of earplugs and benedryl</w:t>
      </w:r>
    </w:p>
    <w:p>
      <w:r>
        <w:t>FML.. today sucks.. i just hope the dance will bring my soul up.. i pray, but im still sad..i hateee todayyyyyy!!! &gt;;(</w:t>
      </w:r>
    </w:p>
    <w:p>
      <w:r>
        <w:t>@markhoppus Are we going to be able to buy more than 1 ticket online through livenation tomorrow? cant make it to LA</w:t>
      </w:r>
    </w:p>
    <w:p>
      <w:r>
        <w:t>Postponed is not abandoned. //</w:t>
      </w:r>
    </w:p>
    <w:p>
      <w:r>
        <w:t>@rachyzilla still haven't been to the infamous liverpool store  my manager helped set it up said it's awesome (y)</w:t>
      </w:r>
    </w:p>
    <w:p>
      <w:r>
        <w:t>@becckysmith aw no!  yeah I must say, it was very good haha</w:t>
      </w:r>
    </w:p>
    <w:p>
      <w:r>
        <w:t>Boring starting work weekend soon................ 1st need to get a Tim Coffee so I can make it through this damn night shift........</w:t>
      </w:r>
    </w:p>
    <w:p>
      <w:r>
        <w:t>Upcoming trip...Italy, France and Belgium...yeah.  Sadly, no Germany.  Surprisingly bummed about that.  Almost a tradition.</w:t>
      </w:r>
    </w:p>
    <w:p>
      <w:r>
        <w:t>Windows updates suck. There are so freaking many of them.</w:t>
      </w:r>
    </w:p>
    <w:p>
      <w:r>
        <w:t>@Linebeck Wrong  Besides, you wouldn't even draw for yourself now so giving yourself the "responsibility" to post there wud be better</w:t>
      </w:r>
    </w:p>
    <w:p>
      <w:r>
        <w:t>@elainanic  hope u feel better sweetie</w:t>
      </w:r>
    </w:p>
    <w:p>
      <w:r>
        <w:t>nothing sobers you up faster than getting sprayed with a wet hose</w:t>
      </w:r>
    </w:p>
    <w:p>
      <w:r>
        <w:t>Uh-oh...it's becoming grey again out here. I hope it's not one of those "pop-up showers" on the way.</w:t>
      </w:r>
    </w:p>
    <w:p>
      <w:r>
        <w:t>I want korean bbq so baddd but no one can come with me</w:t>
      </w:r>
    </w:p>
    <w:p>
      <w:r>
        <w:t>@Evulh I do text to twitter sometimes, but I don't receive any on my phone so....</w:t>
      </w:r>
    </w:p>
    <w:p>
      <w:r>
        <w:t>17 things to do, the last thing on my mind is cleaning up everyone's cake mess</w:t>
      </w:r>
    </w:p>
    <w:p>
      <w:r>
        <w:t>@leischen1shows always come up when we have the money least, it's the rotten law of averages</w:t>
      </w:r>
    </w:p>
    <w:p>
      <w:r>
        <w:t>639 baby! GOD ITS SAD REALLY  oh well lifes a partaaay! xxxxxxxxxx</w:t>
      </w:r>
    </w:p>
    <w:p>
      <w:r>
        <w:t>@kirstiealley After many attempts, I can't figure out how put a pic in the avatar. Tells me pic is too big. Frustrated trying.......sorry</w:t>
      </w:r>
    </w:p>
    <w:p>
      <w:r>
        <w:t>@mitchelmusso i want to but i can't call you cause i live in argentina  I really really love you mitchel! You're AWESOME, you Rock!?</w:t>
      </w:r>
    </w:p>
    <w:p>
      <w:r>
        <w:t>y do i even bother getting a new fone..i just fucking break them anyway,,,fones dont float,,especially when thrown in the pool</w:t>
      </w:r>
    </w:p>
    <w:p>
      <w:r>
        <w:t>Feels really bad for @crimescenevegas with his epic toothache. Wish there was more I could do than putting a pig in the microwave</w:t>
      </w:r>
    </w:p>
    <w:p>
      <w:r>
        <w:t>@MinaScope there is always traffic heading back here to long island on fridays.</w:t>
      </w:r>
    </w:p>
    <w:p>
      <w:r>
        <w:t>I hate funerals.</w:t>
      </w:r>
    </w:p>
    <w:p>
      <w:r>
        <w:t>Love the movie Grease! Can't believe that Jeff Conaway is the same guy who played Kenickie...so sad to see him on Celebrity Rehab</w:t>
      </w:r>
    </w:p>
    <w:p>
      <w:r>
        <w:t>is not looking forward to returning to reality tomorrow.</w:t>
      </w:r>
    </w:p>
    <w:p>
      <w:r>
        <w:t>Drove a #Mazda #RX8 today and boy, that car is fun! Sadly though, I don't find my car that much fun any more</w:t>
      </w:r>
    </w:p>
    <w:p>
      <w:r>
        <w:t>@its_sb I swear mine was evil  it was green and everything LOL</w:t>
      </w:r>
    </w:p>
    <w:p>
      <w:r>
        <w:t>@BOYWALT409 actually tear induced</w:t>
      </w:r>
    </w:p>
    <w:p>
      <w:r>
        <w:t>Waiting for Danny to text me back,,,  xoxo</w:t>
      </w:r>
    </w:p>
    <w:p>
      <w:r>
        <w:t>so ready to go home</w:t>
      </w:r>
    </w:p>
    <w:p>
      <w:r>
        <w:t>Im had to leave early to go to piccolo practice.</w:t>
      </w:r>
    </w:p>
    <w:p>
      <w:r>
        <w:t>Longest trackk meet everrr</w:t>
      </w:r>
    </w:p>
    <w:p>
      <w:r>
        <w:t>@Kreeoni I can't follow that one</w:t>
      </w:r>
    </w:p>
    <w:p>
      <w:r>
        <w:t>@Nkcaump Excellent pic! Wish I were there, but it's a long drive from TN.</w:t>
      </w:r>
    </w:p>
    <w:p>
      <w:r>
        <w:t>@jordan0rly ahaha yay! im staying there until 2 only  going with anyone?</w:t>
      </w:r>
    </w:p>
    <w:p>
      <w:r>
        <w:t>oh no! :| no more celebrity ding dong for ages</w:t>
      </w:r>
    </w:p>
    <w:p>
      <w:r>
        <w:t>@JayDoub Hello, im good thank you - tottaly tired, been working lots today...tottaly shattered!  what about u</w:t>
      </w:r>
    </w:p>
    <w:p>
      <w:r>
        <w:t>@sanchaaaa im sadd sancha  june 18 for me is a fail  its gonna be you and chini ((((((</w:t>
      </w:r>
    </w:p>
    <w:p>
      <w:r>
        <w:t>@NB82 aww sorry ot hear that  least its work though!</w:t>
      </w:r>
    </w:p>
    <w:p>
      <w:r>
        <w:t>Mowing #6. I hate my lawn</w:t>
      </w:r>
    </w:p>
    <w:p>
      <w:r>
        <w:t>@Dogfaeries yes please</w:t>
      </w:r>
    </w:p>
    <w:p>
      <w:r>
        <w:t>@DatBoyXO oh wow...hope he's ok  u take him 2 the vet?</w:t>
      </w:r>
    </w:p>
    <w:p>
      <w:r>
        <w:t>Rain  oh well it's still Friday!!</w:t>
      </w:r>
    </w:p>
    <w:p>
      <w:r>
        <w:t>Just saw a trailer for Batman Arkham Asylum and you can play as the Joker. But that's only PS3 exclusive. Damn  That hurt.</w:t>
      </w:r>
    </w:p>
    <w:p>
      <w:r>
        <w:t>last thoughts, again: is sorry, laura. and doesn't want her last tweet of the day to stuart to be nasty   *hugs* ?</w:t>
      </w:r>
    </w:p>
    <w:p>
      <w:r>
        <w:t>Painting my room =</w:t>
      </w:r>
    </w:p>
    <w:p>
      <w:r>
        <w:t>Getting a little mowing the grass in this evening!  fun</w:t>
      </w:r>
    </w:p>
    <w:p>
      <w:r>
        <w:t>@liddesigns oh no, sorry to hear abt Firefox crashing on you.</w:t>
      </w:r>
    </w:p>
    <w:p>
      <w:r>
        <w:t>Getting a little mowing the grass in this evening!  fun</w:t>
      </w:r>
    </w:p>
    <w:p>
      <w:r>
        <w:t>really hopes her car's illness is not terminal...</w:t>
      </w:r>
    </w:p>
    <w:p>
      <w:r>
        <w:t>@KristenSimoni Every time I have Friday off. Sadly, that's not too often</w:t>
      </w:r>
    </w:p>
    <w:p>
      <w:r>
        <w:t>i wish it was summer</w:t>
      </w:r>
    </w:p>
    <w:p>
      <w:r>
        <w:t>booo that meanie @victoria is teasing me with a piece of cheese!   http://twitpic.com/67rt8</w:t>
      </w:r>
    </w:p>
    <w:p>
      <w:r>
        <w:t>Im not happy</w:t>
      </w:r>
    </w:p>
    <w:p>
      <w:r>
        <w:t>@samchannah @juliedeborah Beer is an excellent excuse. Earlier i was sweating god knows how much! Not looking forward to working tomorrow</w:t>
      </w:r>
    </w:p>
    <w:p>
      <w:r>
        <w:t>I have class tomorrow and tomorrow is Saturday, I hate having class Saturday</w:t>
      </w:r>
    </w:p>
    <w:p>
      <w:r>
        <w:t>@Its_Aitana K ??? What??? No way!!!! No</w:t>
      </w:r>
    </w:p>
    <w:p>
      <w:r>
        <w:t>whaaay, first day on my own tomorrow. this should go well</w:t>
      </w:r>
    </w:p>
    <w:p>
      <w:r>
        <w:t>one of my besties is moving away</w:t>
      </w:r>
    </w:p>
    <w:p>
      <w:r>
        <w:t>@DanaBrunetti What up? Why no tweets. Are you also filming in a place w/ no signal?  .Hmmm.</w:t>
      </w:r>
    </w:p>
    <w:p>
      <w:r>
        <w:t>@fionaaa_ YEEEAH :'D lmao, dentists aren't nice  espesh after they decide your too old for goodie bags with stickers &amp; awesome toothpaste</w:t>
      </w:r>
    </w:p>
    <w:p>
      <w:r>
        <w:t>@queenroxs</w:t>
      </w:r>
    </w:p>
    <w:p>
      <w:r>
        <w:t>i feel sick  thanks band kids.</w:t>
      </w:r>
    </w:p>
    <w:p>
      <w:r>
        <w:t>@harperkzm that sucks  booo.</w:t>
      </w:r>
    </w:p>
    <w:p>
      <w:r>
        <w:t>@melly16 hmm a certain one who ive gave up on liking as he mucks my head about :^) i give up with them sometimes tbh</w:t>
      </w:r>
    </w:p>
    <w:p>
      <w:r>
        <w:t>Why am i even trying to go to sleep. Its 28c in here. I miss the cold winter nights</w:t>
      </w:r>
    </w:p>
    <w:p>
      <w:r>
        <w:t>There is ALWAYS one JOYKILL in the crowd!    haters!</w:t>
      </w:r>
    </w:p>
    <w:p>
      <w:r>
        <w:t>im just dreamin out loud, i cant have you for mine and i know it</w:t>
      </w:r>
    </w:p>
    <w:p>
      <w:r>
        <w:t>We'll miss you @dougvs...   Those lucky Edmontonians!</w:t>
      </w:r>
    </w:p>
    <w:p>
      <w:r>
        <w:t>At Home Depot and no one will help me load my plywood into my van for some reason.</w:t>
      </w:r>
    </w:p>
    <w:p>
      <w:r>
        <w:t>Went to see "UP". It was a really good movie that pulls at the heart strings  i highly recommend it</w:t>
      </w:r>
    </w:p>
    <w:p>
      <w:r>
        <w:t>ugh! looks like it can rain any min now</w:t>
      </w:r>
    </w:p>
    <w:p>
      <w:r>
        <w:t>do not go to moes mexican grill, it is TOO spicy!</w:t>
      </w:r>
    </w:p>
    <w:p>
      <w:r>
        <w:t>I'm trying to find the driver for my Microsoft Lifecam VX-3000 Webcam and can't find it anywhere! anyone have any links?</w:t>
      </w:r>
    </w:p>
    <w:p>
      <w:r>
        <w:t>my 43 quid lastminute.com Secret hotel at heathrow is surprisingly nice. No soap tho</w:t>
      </w:r>
    </w:p>
    <w:p>
      <w:r>
        <w:t>@RachelDouglas I am totally trying to get back my PCW too</w:t>
      </w:r>
    </w:p>
    <w:p>
      <w:r>
        <w:t>NCP no longer has job placement</w:t>
      </w:r>
    </w:p>
    <w:p>
      <w:r>
        <w:t>playing at my old school playground still the same except them lame ass got rid of the tire swing</w:t>
      </w:r>
    </w:p>
    <w:p>
      <w:r>
        <w:t>I'm at church now..bout to od on my smoothie bc it might be melted when I come back</w:t>
      </w:r>
    </w:p>
    <w:p>
      <w:r>
        <w:t>I'm very sad  Show do McFly nesse exato momento, e eu aqui...</w:t>
      </w:r>
    </w:p>
    <w:p>
      <w:r>
        <w:t>@lwmedium when i go to the ticketmaster site it says "no lisa williams events to be found"</w:t>
      </w:r>
    </w:p>
    <w:p>
      <w:r>
        <w:t>A 35 minutos... Split-up.</w:t>
      </w:r>
    </w:p>
    <w:p>
      <w:r>
        <w:t>@monkeymad2 nooooooo!! not the receipt!!  don't break my heart</w:t>
      </w:r>
    </w:p>
    <w:p>
      <w:r>
        <w:t>@AnnieSenior what are u talking about??? since when dnt u trust me? this hurts... Im a good secret keeper</w:t>
      </w:r>
    </w:p>
    <w:p>
      <w:r>
        <w:t>Thing always end up going bad</w:t>
      </w:r>
    </w:p>
    <w:p>
      <w:r>
        <w:t>@DNK_Anais I feel reeeally bad now.... sorry</w:t>
      </w:r>
    </w:p>
    <w:p>
      <w:r>
        <w:t>@loveyoumoreMJ unfortunately I'm not drunk enough lol and have no money to get drunk  I have had alot though as u can imagine haha</w:t>
      </w:r>
    </w:p>
    <w:p>
      <w:r>
        <w:t>am so bord and wishes she had an ipod touch</w:t>
      </w:r>
    </w:p>
    <w:p>
      <w:r>
        <w:t>@TrillMill I need to go shopping with you...but I need to save my money</w:t>
      </w:r>
    </w:p>
    <w:p>
      <w:r>
        <w:t>@MrGranger trouble is i don't think any of this is helping my wrists.</w:t>
      </w:r>
    </w:p>
    <w:p>
      <w:r>
        <w:t>@nkangel74 Yeah I hate that too!!!! Sorry ur goin thru that</w:t>
      </w:r>
    </w:p>
    <w:p>
      <w:r>
        <w:t>im scared of thunder</w:t>
      </w:r>
    </w:p>
    <w:p>
      <w:r>
        <w:t>@daniellefecci "You guys could have fun in a cardboard box".. I miss you already, bro.</w:t>
      </w:r>
    </w:p>
    <w:p>
      <w:r>
        <w:t>Well just left six flags. Didn't get to ride what i wanted to. Bummer.   maybe next time.</w:t>
      </w:r>
    </w:p>
    <w:p>
      <w:r>
        <w:t>Back in Spain</w:t>
      </w:r>
    </w:p>
    <w:p>
      <w:r>
        <w:t>@afwife08  sorry to hear that. Is is a 365?</w:t>
      </w:r>
    </w:p>
    <w:p>
      <w:r>
        <w:t>@erickimberlin ew man, i hate you  TBS &lt;3</w:t>
      </w:r>
    </w:p>
    <w:p>
      <w:r>
        <w:t>OK, time to head into Urban Outfitters to see what catches my eye, then head home, since this rain is hindering any more pics for the day</w:t>
      </w:r>
    </w:p>
    <w:p>
      <w:r>
        <w:t>Two months ago, I became irrelevant.</w:t>
      </w:r>
    </w:p>
    <w:p>
      <w:r>
        <w:t>@devidev im stuck 2  this when my la love turns in2 road rage lol</w:t>
      </w:r>
    </w:p>
    <w:p>
      <w:r>
        <w:t>Feeling better today, but still sick.</w:t>
      </w:r>
    </w:p>
    <w:p>
      <w:r>
        <w:t>aw &amp; I really miss Alice &amp; Charlotte tonight  Dunno why though, hey are both spoons ;)</w:t>
      </w:r>
    </w:p>
    <w:p>
      <w:r>
        <w:t>@jacvanek omggg, how were the "crazy cobras" i wantewd to see them when they were in London</w:t>
      </w:r>
    </w:p>
    <w:p>
      <w:r>
        <w:t>Is cold  Mind you I have been sat outside for 30 mins waiting for a lift. I don't care how much of a balearic evening it might be!!!</w:t>
      </w:r>
    </w:p>
    <w:p>
      <w:r>
        <w:t>so sad i wont b able to go to the eugenia kim sample sale in ny. womp womp.</w:t>
      </w:r>
    </w:p>
    <w:p>
      <w:r>
        <w:t>@tatiiiiv me too Tatiiiii!!!</w:t>
      </w:r>
    </w:p>
    <w:p>
      <w:r>
        <w:t>nooooooo  sue is retiring  no no no no!</w:t>
      </w:r>
    </w:p>
    <w:p>
      <w:r>
        <w:t>Low profile tires suck! They won't have my size in until monday</w:t>
      </w:r>
    </w:p>
    <w:p>
      <w:r>
        <w:t>Sometimes I could swear I really am insane.</w:t>
      </w:r>
    </w:p>
    <w:p>
      <w:r>
        <w:t>The Killers on Jonathan Ross completely epitomised why I love them with all my fangirl heart.  Seriously wow.  I miss Reading, &amp; Dublin</w:t>
      </w:r>
    </w:p>
    <w:p>
      <w:r>
        <w:t>@Only_Leah   i cant help it all this talk about losing our fathers makes me sad</w:t>
      </w:r>
    </w:p>
    <w:p>
      <w:r>
        <w:t>Fuck.. my legs are sun burned...</w:t>
      </w:r>
    </w:p>
    <w:p>
      <w:r>
        <w:t>@HallamBritten I talked to Kat, that is crappy</w:t>
      </w:r>
    </w:p>
    <w:p>
      <w:r>
        <w:t>@MarieC09 My right ear's been blocked up today  bit like when you've got water in it. Any idea's 2 clear it? don't like putting liquid in</w:t>
      </w:r>
    </w:p>
    <w:p>
      <w:r>
        <w:t>@TheShoctor @pezhore @O3Visuals @N9VLS Victory! Now I just need to reinstall all my damn apps.</w:t>
      </w:r>
    </w:p>
    <w:p>
      <w:r>
        <w:t>I had a hard time loving people as Christ did, today people picking stuff up at my work were just dumb, and annoying</w:t>
      </w:r>
    </w:p>
    <w:p>
      <w:r>
        <w:t>@jaidenkhat sadface</w:t>
      </w:r>
    </w:p>
    <w:p>
      <w:r>
        <w:t>twitter is acting weird</w:t>
      </w:r>
    </w:p>
    <w:p>
      <w:r>
        <w:t>hiccups</w:t>
      </w:r>
    </w:p>
    <w:p>
      <w:r>
        <w:t>@ColtraneCurtis no way</w:t>
      </w:r>
    </w:p>
    <w:p>
      <w:r>
        <w:t>@SoleneD i need a job that can pay off all my hospital bills. i have been very sick lately.</w:t>
      </w:r>
    </w:p>
    <w:p>
      <w:r>
        <w:t>Bah DHCP server, why must you keep falling on your face</w:t>
      </w:r>
    </w:p>
    <w:p>
      <w:r>
        <w:t>It's cold and cloudy and I have a million loads of washing to do</w:t>
      </w:r>
    </w:p>
    <w:p>
      <w:r>
        <w:t>@ninjang facepalm  hope the interview is a choice and not a forced thing...</w:t>
      </w:r>
    </w:p>
    <w:p>
      <w:r>
        <w:t>TwitterBerry hates me</w:t>
      </w:r>
    </w:p>
    <w:p>
      <w:r>
        <w:t>@RealAudreyKitch i'd seriously kill for a bath the now.  but we only have a shower cubicle. I miss bubble baths!</w:t>
      </w:r>
    </w:p>
    <w:p>
      <w:r>
        <w:t>Watching the Fashion Show (BravoTV). I didn't know this show existed! Ha-ha. Craving steak, pancakes and mashed potatoes. Ugghh.</w:t>
      </w:r>
    </w:p>
    <w:p>
      <w:r>
        <w:t>Did NOT get paid today.</w:t>
      </w:r>
    </w:p>
    <w:p>
      <w:r>
        <w:t>@filmscoregeek Thanks for the R, but, sorry, the LOTR was spam.</w:t>
      </w:r>
    </w:p>
    <w:p>
      <w:r>
        <w:t>ughhh rejected from the 09 mediation program. SUCKSSSS.</w:t>
      </w:r>
    </w:p>
    <w:p>
      <w:r>
        <w:t>Having some Coronas, and have a bad craving for Mexican pastries, but i'd have to go to Uptown to get some</w:t>
      </w:r>
    </w:p>
    <w:p>
      <w:r>
        <w:t>Watering the plants at home. Drinking a delicious smoothie from morgans because my jamba exploded.</w:t>
      </w:r>
    </w:p>
    <w:p>
      <w:r>
        <w:t>@jmrooke  WHY AREN'T WE IN CHICAGO???????</w:t>
      </w:r>
    </w:p>
    <w:p>
      <w:r>
        <w:t>nooo i cant be sick...not now! im about to go see my new nephew</w:t>
      </w:r>
    </w:p>
    <w:p>
      <w:r>
        <w:t>About to have dinner and then an evening of playing cards. Already packed and ready to head home tomorrow   Do we have to go home?</w:t>
      </w:r>
    </w:p>
    <w:p>
      <w:r>
        <w:t>is going to forgo Pub Night with the wife tonight. Tough week for both of us and neither is really up for it. Plus our neighbor died</w:t>
      </w:r>
    </w:p>
    <w:p>
      <w:r>
        <w:t>@karleigh and @katiesantry there is no top 40 radio station in fresno!</w:t>
      </w:r>
    </w:p>
    <w:p>
      <w:r>
        <w:t>I was just asked by a suit where i was heading to. I didn't think i looked that much like a whore</w:t>
      </w:r>
    </w:p>
    <w:p>
      <w:r>
        <w:t>Aw .. the grillz in my background look like plaque ..</w:t>
      </w:r>
    </w:p>
    <w:p>
      <w:r>
        <w:t>@XtineSamonte  what's going on ?</w:t>
      </w:r>
    </w:p>
    <w:p>
      <w:r>
        <w:t>@Rorzshach I wish  I'm not very good at it tbh :/</w:t>
      </w:r>
    </w:p>
    <w:p>
      <w:r>
        <w:t>watching the jobros live chat .. not live though  haha.</w:t>
      </w:r>
    </w:p>
    <w:p>
      <w:r>
        <w:t>im nervous :/ i want @mmilanezi to gimme a bear hug</w:t>
      </w:r>
    </w:p>
    <w:p>
      <w:r>
        <w:t>@summersunrays that's sad</w:t>
      </w:r>
    </w:p>
    <w:p>
      <w:r>
        <w:t>Hey dude who turned down a flyer, you're a poser and not nice</w:t>
      </w:r>
    </w:p>
    <w:p>
      <w:r>
        <w:t>So much for just an oil change... Do not pass Go, do not collect $200, lose $160</w:t>
      </w:r>
    </w:p>
    <w:p>
      <w:r>
        <w:t>@kirkfranklin @therealmarymary yall my auntie jus got n a bad car accident...pls pray with me 4 God's will 2 b done...</w:t>
      </w:r>
    </w:p>
    <w:p>
      <w:r>
        <w:t>@JonathanRKnight wish you were on your way to Tampa! FL girls are missing ya!</w:t>
      </w:r>
    </w:p>
    <w:p>
      <w:r>
        <w:t>I'm so hungry</w:t>
      </w:r>
    </w:p>
    <w:p>
      <w:r>
        <w:t>5 Mins, till the end of follow me Friday</w:t>
      </w:r>
    </w:p>
    <w:p>
      <w:r>
        <w:t>http://twitpic.com/67s14 - Saw a family of five get out of this motor home and into laundromat to clean clothes and bedding</w:t>
      </w:r>
    </w:p>
    <w:p>
      <w:r>
        <w:t>@alikat89 Awww, that sucks. Maybe it's on Youtube somewhere?</w:t>
      </w:r>
    </w:p>
    <w:p>
      <w:r>
        <w:t>so i got to my exam centre n they said we can't let u becuz of your sleeveless top! U cud BELIEVE that!? i had to go home</w:t>
      </w:r>
    </w:p>
    <w:p>
      <w:r>
        <w:t>nothing.. just looking for me a car. im haven no luck at all!</w:t>
      </w:r>
    </w:p>
    <w:p>
      <w:r>
        <w:t>@LostMyHeart  hoping it'll go away... I mean I get all teary at the drop of a hat anyway, but it's been truly awful lately - full out sad</w:t>
      </w:r>
    </w:p>
    <w:p>
      <w:r>
        <w:t>@CHRISDJMOYLES Sorry to spoil it but he didn't this time</w:t>
      </w:r>
    </w:p>
    <w:p>
      <w:r>
        <w:t>Just realized it is friday and b/c of a party I don't get to go racing.</w:t>
      </w:r>
    </w:p>
    <w:p>
      <w:r>
        <w:t>and now i smell pancakes...or maybe toast... or something delicious. but no one is at my place cooking</w:t>
      </w:r>
    </w:p>
    <w:p>
      <w:r>
        <w:t>Santa monica bound</w:t>
      </w:r>
    </w:p>
    <w:p>
      <w:r>
        <w:t>craving coffee</w:t>
      </w:r>
    </w:p>
    <w:p>
      <w:r>
        <w:t>@mitchelmusso i wish i could call you but it will cost a lot  my parents wont let me</w:t>
      </w:r>
    </w:p>
    <w:p>
      <w:r>
        <w:t>Headed home, dad duty tonight. Might take the kids to the course again. Although my boys took me for $11 last night in a chipping contest</w:t>
      </w:r>
    </w:p>
    <w:p>
      <w:r>
        <w:t>Aw, not going to Toronto anymore.</w:t>
      </w:r>
    </w:p>
    <w:p>
      <w:r>
        <w:t>wants to go swimming</w:t>
      </w:r>
    </w:p>
    <w:p>
      <w:r>
        <w:t>@CHRISDJMOYLES the justice left when DJ Talent was voted off (N)</w:t>
      </w:r>
    </w:p>
    <w:p>
      <w:r>
        <w:t>Brand new is playing at the epicenter in July when I'm in NY. Jesse lacey why do you hate me?</w:t>
      </w:r>
    </w:p>
    <w:p>
      <w:r>
        <w:t>18 hours to work....*cry* i can't survive!  // Weeelcome to my wonderland *sing along*</w:t>
      </w:r>
    </w:p>
    <w:p>
      <w:r>
        <w:t>@heatherjoy76 I have to figure out how this works!! I don't get it  Hope you're doing well!!!</w:t>
      </w:r>
    </w:p>
    <w:p>
      <w:r>
        <w:t>@mercutiom i know! i just got off the phone with them. it will leave a Giant hole on Mill. + Regions also closed.</w:t>
      </w:r>
    </w:p>
    <w:p>
      <w:r>
        <w:t>I know  I have no clean clothes either. And the washer's in the kitchen  Damn you #kitchenfire</w:t>
      </w:r>
    </w:p>
    <w:p>
      <w:r>
        <w:t>sweaty and tired from the 6 lap run.  gonna do sun run next year no matter what.</w:t>
      </w:r>
    </w:p>
    <w:p>
      <w:r>
        <w:t>@chinaablue</w:t>
      </w:r>
    </w:p>
    <w:p>
      <w:r>
        <w:t>twit, my way out of grad traffic.</w:t>
      </w:r>
    </w:p>
    <w:p>
      <w:r>
        <w:t>@fly_meaway I'm sorry hon  I know how it feels though...I'm usually crazy but at a family gathering I'd probably hold back like that also</w:t>
      </w:r>
    </w:p>
    <w:p>
      <w:r>
        <w:t>@TweetTwang gotta check with the bro on that...and mine is a girl</w:t>
      </w:r>
    </w:p>
    <w:p>
      <w:r>
        <w:t>@ShesElectric_ was yeah... work in 7 hrs  how you</w:t>
      </w:r>
    </w:p>
    <w:p>
      <w:r>
        <w:t>can't sleep... havent finish my homework  DAMN IT !</w:t>
      </w:r>
    </w:p>
    <w:p>
      <w:r>
        <w:t>People are people...nooooo? Id never have guessed tht...idiot..im grouchy now</w:t>
      </w:r>
    </w:p>
    <w:p>
      <w:r>
        <w:t>Up was pretty good. It was kind of depressing though</w:t>
      </w:r>
    </w:p>
    <w:p>
      <w:r>
        <w:t>wants to cool down</w:t>
      </w:r>
    </w:p>
    <w:p>
      <w:r>
        <w:t>already crying and the movie only started like 15mins ago</w:t>
      </w:r>
    </w:p>
    <w:p>
      <w:r>
        <w:t>wtf my pic isn't showing</w:t>
      </w:r>
    </w:p>
    <w:p>
      <w:r>
        <w:t>toy story 3! june 2010. i can't wait that long.</w:t>
      </w:r>
    </w:p>
    <w:p>
      <w:r>
        <w:t>ugh... hangover. sign that i'm getting old</w:t>
      </w:r>
    </w:p>
    <w:p>
      <w:r>
        <w:t>@gengenw who knows  It makes me sad  lol</w:t>
      </w:r>
    </w:p>
    <w:p>
      <w:r>
        <w:t>is watching big brothes big quiz    ,       rather tiredd    , but downloading a dvd so have to wait till finished till i can go to bed</w:t>
      </w:r>
    </w:p>
    <w:p>
      <w:r>
        <w:t>I can't keep it</w:t>
      </w:r>
    </w:p>
    <w:p>
      <w:r>
        <w:t>Just passed a wrecked car  hoping everyone got out OK. Finally picking up speed. Should have been in B'mpre by now.</w:t>
      </w:r>
    </w:p>
    <w:p>
      <w:r>
        <w:t>@asdquefty Yes they are, and now they're all gone.  Did you enjoy yours?</w:t>
      </w:r>
    </w:p>
    <w:p>
      <w:r>
        <w:t>@BonusJonas Lucky. Winter is coming for us</w:t>
      </w:r>
    </w:p>
    <w:p>
      <w:r>
        <w:t>Thankful for last minute doc appointments... Baby girl has a temp of 105.+  sitting at the doc's waitin'</w:t>
      </w:r>
    </w:p>
    <w:p>
      <w:r>
        <w:t>It's STILL not working!! Why not!! This is FRUSTRATING!!!</w:t>
      </w:r>
    </w:p>
    <w:p>
      <w:r>
        <w:t>I just want  to Sleep.</w:t>
      </w:r>
    </w:p>
    <w:p>
      <w:r>
        <w:t>I seem to have run into a bit of a keychain issue.  User differs on /Library/Keychains/System.keychain, should be 501, owner is 0</w:t>
      </w:r>
    </w:p>
    <w:p>
      <w:r>
        <w:t>usually when im gone celebs come on its so unfair</w:t>
      </w:r>
    </w:p>
    <w:p>
      <w:r>
        <w:t>Well, I effed the iphone.  It was nice knowing you</w:t>
      </w:r>
    </w:p>
    <w:p>
      <w:r>
        <w:t>I can't I'm on my iPhone</w:t>
      </w:r>
    </w:p>
    <w:p>
      <w:r>
        <w:t>wow, almost got involved in this big fight at school!  ah, but anyways text me? going to causin's house, plus game crazy.</w:t>
      </w:r>
    </w:p>
    <w:p>
      <w:r>
        <w:t>wishes the rain would stop so my stupid headache would go away!</w:t>
      </w:r>
    </w:p>
    <w:p>
      <w:r>
        <w:t>Justwatched the premier of Jon  Kate plus 8 andI just cant pull myself together.I cant imagine being alone with my 2 let alone 8.</w:t>
      </w:r>
    </w:p>
    <w:p>
      <w:r>
        <w:t>I am tired tired tired, I think Im getting sick.</w:t>
      </w:r>
    </w:p>
    <w:p>
      <w:r>
        <w:t>@shaylaa I am lost. Please help me find a good home.</w:t>
      </w:r>
    </w:p>
    <w:p>
      <w:r>
        <w:t>The weather is so ugly n L.A... It's really cold</w:t>
      </w:r>
    </w:p>
    <w:p>
      <w:r>
        <w:t>pulled up @ walmart aunt got out went in I fell asleep 2 hours later.... were r you?!  lol</w:t>
      </w:r>
    </w:p>
    <w:p>
      <w:r>
        <w:t>catching the last bit of Later with jools .. last in series .. sob, cry</w:t>
      </w:r>
    </w:p>
    <w:p>
      <w:r>
        <w:t>@dotboom  i am defiantly watching it. I was at work  when you were streaming and had to leave.</w:t>
      </w:r>
    </w:p>
    <w:p>
      <w:r>
        <w:t>Just FYI, RUIN HOLLYWOOD IS CLOSED.  Last Friday was our Closing Night.</w:t>
      </w:r>
    </w:p>
    <w:p>
      <w:r>
        <w:t>So my parents are too busy making me feel like crap to realise that I've got worse and need to see a doctor again. No sleep sucks</w:t>
      </w:r>
    </w:p>
    <w:p>
      <w:r>
        <w:t>@mitchelmusso Wish I could speak to you but Im from the UK and Im working</w:t>
      </w:r>
    </w:p>
    <w:p>
      <w:r>
        <w:t>Been sick all week and still not feeling so well, can't go to Lena's cook-out  Gunna spend some time with the fam!</w:t>
      </w:r>
    </w:p>
    <w:p>
      <w:r>
        <w:t>sorry I've been away for so long exams comin up  plz pray for me ya'll</w:t>
      </w:r>
    </w:p>
    <w:p>
      <w:r>
        <w:t>just sad that i wont be able to post my new fic this morning...</w:t>
      </w:r>
    </w:p>
    <w:p>
      <w:r>
        <w:t>@riskybizness23 sooo, u just gon cheat on me and tell everybody on twitter? I don't know if I can trust you anymore.     j/k</w:t>
      </w:r>
    </w:p>
    <w:p>
      <w:r>
        <w:t>I'm being so whiny right now I'm annoying myself  i need to get some rest tonight after Movie Night kid-sitting</w:t>
      </w:r>
    </w:p>
    <w:p>
      <w:r>
        <w:t>anyone want to buy a place on the Oregon Coast?  It is one gorgeous area and unfortunately for me it must be sold.</w:t>
      </w:r>
    </w:p>
    <w:p>
      <w:r>
        <w:t>@mitchelmusso Mitchel you have no idea how much I want to call you!! but it costs loads to call from england!!!</w:t>
      </w:r>
    </w:p>
    <w:p>
      <w:r>
        <w:t>Please read my blog http://amandallynn.blogspot.com/ I'm not having the best day</w:t>
      </w:r>
    </w:p>
    <w:p>
      <w:r>
        <w:t>My poor lil piggy  Chuck saws it looks like a cartoon character's toe.</w:t>
      </w:r>
    </w:p>
    <w:p>
      <w:r>
        <w:t>@kyliexmonster WHAT?! i was wanting to see that show!!</w:t>
      </w:r>
    </w:p>
    <w:p>
      <w:r>
        <w:t>@Saraa_xD Si  pero parece que las personas de facebook no estan de acuerdo  (that was probably all wrong, but I tried...)</w:t>
      </w:r>
    </w:p>
    <w:p>
      <w:r>
        <w:t>eating chicken noodle soup...... its one of those days</w:t>
      </w:r>
    </w:p>
    <w:p>
      <w:r>
        <w:t>@ARMS1869 im a lady and ladies don't move couches. they direct where the couches go</w:t>
      </w:r>
    </w:p>
    <w:p>
      <w:r>
        <w:t>@KComer yeah &amp; when it goes wrong it's the worst feeling ever</w:t>
      </w:r>
    </w:p>
    <w:p>
      <w:r>
        <w:t>@OMSVU ... Thanks Okiebud!  I get the message..Sorry, the content you selected is not currently available..</w:t>
      </w:r>
    </w:p>
    <w:p>
      <w:r>
        <w:t>headache boo</w:t>
      </w:r>
    </w:p>
    <w:p>
      <w:r>
        <w:t>Is sad clint hurdle got released. I liked him</w:t>
      </w:r>
    </w:p>
    <w:p>
      <w:r>
        <w:t>wishing, i was at the michou show right now.. god. life isnt fair</w:t>
      </w:r>
    </w:p>
    <w:p>
      <w:r>
        <w:t>@nattymsmith they have nice cakes  why can't I like them? Haha and you should! That's sooo gayy though</w:t>
      </w:r>
    </w:p>
    <w:p>
      <w:r>
        <w:t>@naomijlea good job I have the track in my head, cos sadly can't access it, boo</w:t>
      </w:r>
    </w:p>
    <w:p>
      <w:r>
        <w:t>My head hurts beyond much.</w:t>
      </w:r>
    </w:p>
    <w:p>
      <w:r>
        <w:t>@ kbal24 I am sorry that you are feeling that way.</w:t>
      </w:r>
    </w:p>
    <w:p>
      <w:r>
        <w:t>i'm going to sleepies, feel poorlies and pissed off  night night tweeples xxx</w:t>
      </w:r>
    </w:p>
    <w:p>
      <w:r>
        <w:t>@oheryn drugs are bad</w:t>
      </w:r>
    </w:p>
    <w:p>
      <w:r>
        <w:t>@onlyJesus777 i was in a hospital for a week and a half pretty much on the virge of dying.</w:t>
      </w:r>
    </w:p>
    <w:p>
      <w:r>
        <w:t>@ThisStarChild Did I miss the fun?</w:t>
      </w:r>
    </w:p>
    <w:p>
      <w:r>
        <w:t>Why do I look so awesome in heels yet am so afraid of them?</w:t>
      </w:r>
    </w:p>
    <w:p>
      <w:r>
        <w:t>Change of plans, working inside bar tonight</w:t>
      </w:r>
    </w:p>
    <w:p>
      <w:r>
        <w:t>@mitchelmusso  i would so call you if i knew what to say &amp; if it wasn't long distance    but i do love you!</w:t>
      </w:r>
    </w:p>
    <w:p>
      <w:r>
        <w:t>@batendersblog she had another song out recently but it didn't get that much play</w:t>
      </w:r>
    </w:p>
    <w:p>
      <w:r>
        <w:t>@nkangel74 Just ignore it.....and get sum rest...get rid of that headache</w:t>
      </w:r>
    </w:p>
    <w:p>
      <w:r>
        <w:t>@kbal24 I am sorry that you are feeling that way.</w:t>
      </w:r>
    </w:p>
    <w:p>
      <w:r>
        <w:t>omg i am in so much pain  ouchies</w:t>
      </w:r>
    </w:p>
    <w:p>
      <w:r>
        <w:t>My debit card is going the same way as my credit card, it's snapping</w:t>
      </w:r>
    </w:p>
    <w:p>
      <w:r>
        <w:t>I just broke a bottle, I should probably focus on work instead of thinking of more songgoeswrongs</w:t>
      </w:r>
    </w:p>
    <w:p>
      <w:r>
        <w:t>@sir_ryan Just...it's quiet a bit of it tbh xD</w:t>
      </w:r>
    </w:p>
    <w:p>
      <w:r>
        <w:t>fully understands why these cats have cabin fever! Holy crap.. I really wanna be outside!!</w:t>
      </w:r>
    </w:p>
    <w:p>
      <w:r>
        <w:t>chili cheese fries a bad idea for lunch..</w:t>
      </w:r>
    </w:p>
    <w:p>
      <w:r>
        <w:t>@Jasiurl YAEH! THANK GOD IM HOME!...it suekd and we were kicked out of a church.</w:t>
      </w:r>
    </w:p>
    <w:p>
      <w:r>
        <w:t>@XxHollyJoannexX im home alone in the house and imma scared  x</w:t>
      </w:r>
    </w:p>
    <w:p>
      <w:r>
        <w:t>@jgoode impressive fever!  best wishes to her, hope it's nothing serious</w:t>
      </w:r>
    </w:p>
    <w:p>
      <w:r>
        <w:t>okay, need to hit the sack.  i gotta wake up in like 5 hours   goodnight everyone!</w:t>
      </w:r>
    </w:p>
    <w:p>
      <w:r>
        <w:t>Just broke my favorite necklace  superglue?</w:t>
      </w:r>
    </w:p>
    <w:p>
      <w:r>
        <w:t>I'm quite afraid to string now since I don't have any .024 wire use</w:t>
      </w:r>
    </w:p>
    <w:p>
      <w:r>
        <w:t>@QueenPenguin i'm not being mean</w:t>
      </w:r>
    </w:p>
    <w:p>
      <w:r>
        <w:t>has a mallory-weiss tear in her stomach and gastritis...  needless to say my stomach is killing me from my scope today</w:t>
      </w:r>
    </w:p>
    <w:p>
      <w:r>
        <w:t>K, just finished my last 2 clients for the night. Going home alone  Thats ok I need to be alone, must find inner peace.</w:t>
      </w:r>
    </w:p>
    <w:p>
      <w:r>
        <w:t>Malibu make me sleepy  and he doesn't want to text me when i'm drinking, silly him. Maybe i'll ring you later ;-)</w:t>
      </w:r>
    </w:p>
    <w:p>
      <w:r>
        <w:t>@mitchelmusso I aint got no money to buy any cred to call u  and am in lONDON</w:t>
      </w:r>
    </w:p>
    <w:p>
      <w:r>
        <w:t>@thethermals sorry guys, the WAVVES show was canceled, they missed their flight</w:t>
      </w:r>
    </w:p>
    <w:p>
      <w:r>
        <w:t>@iesb I'm so sorry to hear that you're in the hospital.  Hope you'll be better soon.</w:t>
      </w:r>
    </w:p>
    <w:p>
      <w:r>
        <w:t>@caitymarie I'm not off till 930</w:t>
      </w:r>
    </w:p>
    <w:p>
      <w:r>
        <w:t>@morrgaan oh no  this week is just a bad one for everyone. i love you &amp; your pretty face &amp; youre going to do fantastic in concert tonight</w:t>
      </w:r>
    </w:p>
    <w:p>
      <w:r>
        <w:t>@neon_lights aw what's wrong?</w:t>
      </w:r>
    </w:p>
    <w:p>
      <w:r>
        <w:t>I wanna go to the Borgata tonight if Rich is playing.</w:t>
      </w:r>
    </w:p>
    <w:p>
      <w:r>
        <w:t>now i dont feel so good</w:t>
      </w:r>
    </w:p>
    <w:p>
      <w:r>
        <w:t>@MiizLushious yepp</w:t>
      </w:r>
    </w:p>
    <w:p>
      <w:r>
        <w:t>/me really sad that /me can't go to Java One</w:t>
      </w:r>
    </w:p>
    <w:p>
      <w:r>
        <w:t>@AndreaKoeln hmm, okayy, im really sorry to hear about it  why do you thikn she would have done that? :S</w:t>
      </w:r>
    </w:p>
    <w:p>
      <w:r>
        <w:t>#whyareyoustillhere One Tree Hill!!! [[ They cancelled my shows The Game &amp; Everybody Hates Chris n dont NOBODY WATCH U N-E-MORE!!!  ]]</w:t>
      </w:r>
    </w:p>
    <w:p>
      <w:r>
        <w:t>@Audioprincess  Nice. I just have water haha. Lucky you! I still have most of my exams to go  Yeah I'm okay just worried about exams :/</w:t>
      </w:r>
    </w:p>
    <w:p>
      <w:r>
        <w:t>I am the queen of losing things. Important things like keycards and bus passes.</w:t>
      </w:r>
    </w:p>
    <w:p>
      <w:r>
        <w:t>Waaaaaaaa they kicked us out of the bank. Getting it until monday  OMG Chilito</w:t>
      </w:r>
    </w:p>
    <w:p>
      <w:r>
        <w:t>@mhawthorne19 Oh no! I totally forgot he played today.</w:t>
      </w:r>
    </w:p>
    <w:p>
      <w:r>
        <w:t>@turnitgrey I left mine in music...i think i don't have a camera anymore</w:t>
      </w:r>
    </w:p>
    <w:p>
      <w:r>
        <w:t>Wtf was that crap 5 mins before the marked closed...FAZ you cost me 4 grand</w:t>
      </w:r>
    </w:p>
    <w:p>
      <w:r>
        <w:t>@narrated it's kool...it's his job i blame</w:t>
      </w:r>
    </w:p>
    <w:p>
      <w:r>
        <w:t>RIP Attack Attack!  MTV headbangersball? really? and now you are inside the "goth" genre, wow, I'll still be seein you at @warped09 :/</w:t>
      </w:r>
    </w:p>
    <w:p>
      <w:r>
        <w:t>@werewolfembry heyy</w:t>
      </w:r>
    </w:p>
    <w:p>
      <w:r>
        <w:t>I can't upload a picture. Everything's too big</w:t>
      </w:r>
    </w:p>
    <w:p>
      <w:r>
        <w:t>Uh. Finally home, but completely wiped.</w:t>
      </w:r>
    </w:p>
    <w:p>
      <w:r>
        <w:t>Can't I mix and match  Dumb drive in!</w:t>
      </w:r>
    </w:p>
    <w:p>
      <w:r>
        <w:t>too bad i'm @ work  ...</w:t>
      </w:r>
    </w:p>
    <w:p>
      <w:r>
        <w:t>@LeeGazeprophets white pointy shoes haha, and ah you got me excited about the enw drummer  youre mean!</w:t>
      </w:r>
    </w:p>
    <w:p>
      <w:r>
        <w:t>@MrsDDoubleU no I want too, but a couple of people said it wasnt good</w:t>
      </w:r>
    </w:p>
    <w:p>
      <w:r>
        <w:t>I want to cry at the thought of the NBA season being almost over  NEXT YEAR MIAMI!!!!!!!!!!!!</w:t>
      </w:r>
    </w:p>
    <w:p>
      <w:r>
        <w:t>@Chells oh, i have books on that but no practical experience</w:t>
      </w:r>
    </w:p>
    <w:p>
      <w:r>
        <w:t>12seconds - Friday Night Update: @siskita has left the city.  http://tiny12.tv/I3KS8</w:t>
      </w:r>
    </w:p>
    <w:p>
      <w:r>
        <w:t>I want tuna &amp; salmon sashimi, B.C. rolls and dragon eye.</w:t>
      </w:r>
    </w:p>
    <w:p>
      <w:r>
        <w:t>@sinspired Yea, it's my road-warrior / workaholic lifestyle...</w:t>
      </w:r>
    </w:p>
    <w:p>
      <w:r>
        <w:t>@mitchelmusso you didnt answer</w:t>
      </w:r>
    </w:p>
    <w:p>
      <w:r>
        <w:t>@mysolis Aw, sorry ur day sucked!  Did u see my post abt car issues? LOL I think it's safe to say it can only get better tho. Beer-thirty?</w:t>
      </w:r>
    </w:p>
    <w:p>
      <w:r>
        <w:t>I seriously want a pug  Buy me one?</w:t>
      </w:r>
    </w:p>
    <w:p>
      <w:r>
        <w:t>@tarneisha boo  you can come over and we'll watch telenovelas and braid each others hair.</w:t>
      </w:r>
    </w:p>
    <w:p>
      <w:r>
        <w:t>17 Again was actually quite good considering...off to bed now. Long day tomorrow. June 12th...please come soon (but not too soon)</w:t>
      </w:r>
    </w:p>
    <w:p>
      <w:r>
        <w:t>hey Tweeties, my auntie jus got n a bad car accident...pls keep her yall prayers  ...thanx</w:t>
      </w:r>
    </w:p>
    <w:p>
      <w:r>
        <w:t>@vicki_xx :O really  well if u want, we can go 2gether next yr?</w:t>
      </w:r>
    </w:p>
    <w:p>
      <w:r>
        <w:t>I think I just found my purse soulmate. But its not in my budget</w:t>
      </w:r>
    </w:p>
    <w:p>
      <w:r>
        <w:t>poor bella is in the ER with her first and second ear infection since both ears are infected. Her screams were blood curdling!</w:t>
      </w:r>
    </w:p>
    <w:p>
      <w:r>
        <w:t>Not ready for this year to end</w:t>
      </w:r>
    </w:p>
    <w:p>
      <w:r>
        <w:t>It is possible to frown while eating a Frosty</w:t>
      </w:r>
    </w:p>
    <w:p>
      <w:r>
        <w:t>Oh no she stopped!</w:t>
      </w:r>
    </w:p>
    <w:p>
      <w:r>
        <w:t>white pointy shoes haha, and ah you got me excited about the new drummer  youre mean</w:t>
      </w:r>
    </w:p>
    <w:p>
      <w:r>
        <w:t>Hubby went to pick up  my Fringe comics today @ store by his work. THAT store was out of business too. No comix in Houston. Have 2 Web.</w:t>
      </w:r>
    </w:p>
    <w:p>
      <w:r>
        <w:t>@brian_jenkins nothing yet</w:t>
      </w:r>
    </w:p>
    <w:p>
      <w:r>
        <w:t>Headache is coming on</w:t>
      </w:r>
    </w:p>
    <w:p>
      <w:r>
        <w:t>@thechrisjulian awww</w:t>
      </w:r>
    </w:p>
    <w:p>
      <w:r>
        <w:t>DotA is an addiction...i waste 6-7 hours playing dota</w:t>
      </w:r>
    </w:p>
    <w:p>
      <w:r>
        <w:t>aaawww im soooOOooo tired today.. i dont feel good.. i dont wanna go to work wah..  but yeah im goin to work in a few mins. til closing..</w:t>
      </w:r>
    </w:p>
    <w:p>
      <w:r>
        <w:t>I miss her alot and its only been one day</w:t>
      </w:r>
    </w:p>
    <w:p>
      <w:r>
        <w:t>Thought i saw the a-trak van, turns out its the Alcohol- TEAM van.</w:t>
      </w:r>
    </w:p>
    <w:p>
      <w:r>
        <w:t>@mrsmicah I'm glad your inside too. Take good care of yourself. An event in Rising Sun?  Too bad you're filling ill or we might see you</w:t>
      </w:r>
    </w:p>
    <w:p>
      <w:r>
        <w:t>@KhloeKardashian too bad we can catch it here in brazil  but good luck with your show! you're amazing!</w:t>
      </w:r>
    </w:p>
    <w:p>
      <w:r>
        <w:t>Meeting up with Karen and the boys for some drinks at The Dock!!!  All I wanna do is drink though..    fuck it like Andrea said! Haha</w:t>
      </w:r>
    </w:p>
    <w:p>
      <w:r>
        <w:t>flipping out on my hairloss....gotta go to the doc.</w:t>
      </w:r>
    </w:p>
    <w:p>
      <w:r>
        <w:t>@kathryntft Ahh dang of course it had to do that  She better e-mail you back fast!</w:t>
      </w:r>
    </w:p>
    <w:p>
      <w:r>
        <w:t>OMG, Tony Hawk's motion on the nintendo DS sucks ass!</w:t>
      </w:r>
    </w:p>
    <w:p>
      <w:r>
        <w:t>These messages are teasing me! It isnt fair.</w:t>
      </w:r>
    </w:p>
    <w:p>
      <w:r>
        <w:t>Scared  waiting for the call</w:t>
      </w:r>
    </w:p>
    <w:p>
      <w:r>
        <w:t>so I'm kinda pissed that Boys Like Girls is gonna be at Kentucky Kingdom on a date i already have a show</w:t>
      </w:r>
    </w:p>
    <w:p>
      <w:r>
        <w:t>@zanylikethat Awwwww.</w:t>
      </w:r>
    </w:p>
    <w:p>
      <w:r>
        <w:t>My new site is stuck in the Google sandpit now  Test of my skills until it comes back out!</w:t>
      </w:r>
    </w:p>
    <w:p>
      <w:r>
        <w:t>liz just left  aww it was so good to see her.</w:t>
      </w:r>
    </w:p>
    <w:p>
      <w:r>
        <w:t>looks like it got cloudy again outside! and i have nothing to do tonight! boo friday</w:t>
      </w:r>
    </w:p>
    <w:p>
      <w:r>
        <w:t>ahhhhh fuck it..... none of my friends want to see it... and they don't wanna chill tonight... so its just me myself and i</w:t>
      </w:r>
    </w:p>
    <w:p>
      <w:r>
        <w:t>It's starting to look like the @ScifiLeague website may not happen in any form</w:t>
      </w:r>
    </w:p>
    <w:p>
      <w:r>
        <w:t>@janetfraser so true   sad to say.  I'm glad you'll be with me to be my support group ;)</w:t>
      </w:r>
    </w:p>
    <w:p>
      <w:r>
        <w:t>workin.. still lol i wanted to go to the spring game</w:t>
      </w:r>
    </w:p>
    <w:p>
      <w:r>
        <w:t>So physical therapy</w:t>
      </w:r>
    </w:p>
    <w:p>
      <w:r>
        <w:t>@Victoriouz tres rude VICTOR!  :\</w:t>
      </w:r>
    </w:p>
    <w:p>
      <w:r>
        <w:t>@arronthomas whats wrong babe?  x</w:t>
      </w:r>
    </w:p>
    <w:p>
      <w:r>
        <w:t>@sonyasunshine  i love you!</w:t>
      </w:r>
    </w:p>
    <w:p>
      <w:r>
        <w:t>i think the food i ate made me sick.. i no feel so good</w:t>
      </w:r>
    </w:p>
    <w:p>
      <w:r>
        <w:t>Ahhhhhh I got stitches  I seriously cant wait to go to the beach! SUMMER HURRY UP!!!!!!</w:t>
      </w:r>
    </w:p>
    <w:p>
      <w:r>
        <w:t>I dont like seeing my best friend cry, it breaks my heart and I dont know what to do or say</w:t>
      </w:r>
    </w:p>
    <w:p>
      <w:r>
        <w:t>Hadnt cried in such a long time</w:t>
      </w:r>
    </w:p>
    <w:p>
      <w:r>
        <w:t>im really sleepy and i want to go to bed...but its upstairs and its a mess and i know im gonna have to clean it  nooooo</w:t>
      </w:r>
    </w:p>
    <w:p>
      <w:r>
        <w:t>there are some really scary noises coming from outside</w:t>
      </w:r>
    </w:p>
    <w:p>
      <w:r>
        <w:t>I can't take it anymore</w:t>
      </w:r>
    </w:p>
    <w:p>
      <w:r>
        <w:t>ok, i am finally starting to hit a draw, but now my short game has gone to crap!</w:t>
      </w:r>
    </w:p>
    <w:p>
      <w:r>
        <w:t>wish I was feeling better...I've been holding a potential cold at bay for a few days now &amp; I think it is winning...aches, cough</w:t>
      </w:r>
    </w:p>
    <w:p>
      <w:r>
        <w:t>@jkocurek @mikeflynn - really? What a waste of money then</w:t>
      </w:r>
    </w:p>
    <w:p>
      <w:r>
        <w:t>We are on the slowest train ever, it stops everywhere. Missed a quick train by a few minutes</w:t>
      </w:r>
    </w:p>
    <w:p>
      <w:r>
        <w:t>@Galaraza stop being mean to me!! ur hurting my feelings</w:t>
      </w:r>
    </w:p>
    <w:p>
      <w:r>
        <w:t>Rain delay</w:t>
      </w:r>
    </w:p>
    <w:p>
      <w:r>
        <w:t>@joe_g1986 a price drop would be nice  I want another one for a backup/blu-ray player.</w:t>
      </w:r>
    </w:p>
    <w:p>
      <w:r>
        <w:t>@flutters_bye no you didn't send pics. I was supposed to go with but shit got all fucked up.</w:t>
      </w:r>
    </w:p>
    <w:p>
      <w:r>
        <w:t>@rosaacosta why don't u use twitpic? none of ur pics show up on my phone</w:t>
      </w:r>
    </w:p>
    <w:p>
      <w:r>
        <w:t>I can't find my camera</w:t>
      </w:r>
    </w:p>
    <w:p>
      <w:r>
        <w:t>My Spanish = crap</w:t>
      </w:r>
    </w:p>
    <w:p>
      <w:r>
        <w:t>@NikkiCSWS OWW! that girl needs her meds. I feel her, though. Adam got cheated</w:t>
      </w:r>
    </w:p>
    <w:p>
      <w:r>
        <w:t>totally having austin powers withdrawl symptons and Darrius withdrawl symptoms and mommy and minne withdrawl syamptoms.</w:t>
      </w:r>
    </w:p>
    <w:p>
      <w:r>
        <w:t>@buzzup why would you want a clone? Unboxed a new 24" iMac last night and it's beautiful! Too bad it's not mine</w:t>
      </w:r>
    </w:p>
    <w:p>
      <w:r>
        <w:t>Im heading home. gotta work sunday.</w:t>
      </w:r>
    </w:p>
    <w:p>
      <w:r>
        <w:t>@tatianafrosario omg wow  I hope everything is ok now</w:t>
      </w:r>
    </w:p>
    <w:p>
      <w:r>
        <w:t>Anyone want to buy me this anthropomorphic planter? http://tinyurl.com/m6sru3 Only available till the 31st</w:t>
      </w:r>
    </w:p>
    <w:p>
      <w:r>
        <w:t>@xoxo_emily  i wish i was there to hear that!</w:t>
      </w:r>
    </w:p>
    <w:p>
      <w:r>
        <w:t>is being a horrible twitter-er. Moved in to my Houston apartment and awaiting work starting on Monday. Real world=now</w:t>
      </w:r>
    </w:p>
    <w:p>
      <w:r>
        <w:t>So exhausted</w:t>
      </w:r>
    </w:p>
    <w:p>
      <w:r>
        <w:t>@eeeethannnn I do NOT. I RARELY dye it at all.  the red was the first in aaaagggessss. My hair just hates me.</w:t>
      </w:r>
    </w:p>
    <w:p>
      <w:r>
        <w:t>Rehearsal is done  we had SO MUCH FUUN. hide&amp;seek tag and we learned BOMB DANCES , going home and doing hw maybe!</w:t>
      </w:r>
    </w:p>
    <w:p>
      <w:r>
        <w:t>@jenscloset WOOHOO!!!!! nothing says a hot date night than a squeegee! LOL i'm watching Dora on noggin with my 2yr girl, hubs is at work</w:t>
      </w:r>
    </w:p>
    <w:p>
      <w:r>
        <w:t>Has a bad feeling that this time next yr, her fav musical may no longer be on the West End</w:t>
      </w:r>
    </w:p>
    <w:p>
      <w:r>
        <w:t>@dunnybrasco Im home, phone died thou</w:t>
      </w:r>
    </w:p>
    <w:p>
      <w:r>
        <w:t>it's the weekend but 9 year old is grounded which makes me grounded too</w:t>
      </w:r>
    </w:p>
    <w:p>
      <w:r>
        <w:t>@JustYassy it wont work for me</w:t>
      </w:r>
    </w:p>
    <w:p>
      <w:r>
        <w:t>I got dropped froma coupla ppl that were following me  Damn Detroit Fans!!!</w:t>
      </w:r>
    </w:p>
    <w:p>
      <w:r>
        <w:t>@mitchelmusso I cant call you from Europe</w:t>
      </w:r>
    </w:p>
    <w:p>
      <w:r>
        <w:t>@LLCOOLDAVE Trying to fix my background</w:t>
      </w:r>
    </w:p>
    <w:p>
      <w:r>
        <w:t>@pbreaze I heard from @ricklondon &amp; @thehilliers you're away. I miss you too  Look forward to tweeting with you when you return.</w:t>
      </w:r>
    </w:p>
    <w:p>
      <w:r>
        <w:t>@MrsMcFlyGrimmy how was your day ? boredom stuck my head</w:t>
      </w:r>
    </w:p>
    <w:p>
      <w:r>
        <w:t>had 2 leave the mrs @sweetbullshit cuz i have to go 2 work  really didn't want to.</w:t>
      </w:r>
    </w:p>
    <w:p>
      <w:r>
        <w:t>@ceidiog I'm not in America! I'm not going anymore  You phoned earlier?</w:t>
      </w:r>
    </w:p>
    <w:p>
      <w:r>
        <w:t>aw man! have to go, only got to listen to the block party for like 10 mins</w:t>
      </w:r>
    </w:p>
    <w:p>
      <w:r>
        <w:t>@sam_h786 as ur coming on to here im just off to bed  hows ur day been? x</w:t>
      </w:r>
    </w:p>
    <w:p>
      <w:r>
        <w:t>Midnight ice-cream weather! So damn bored</w:t>
      </w:r>
    </w:p>
    <w:p>
      <w:r>
        <w:t>I'm so sick, it's ridiculous.</w:t>
      </w:r>
    </w:p>
    <w:p>
      <w:r>
        <w:t>@billohbill SS &amp; i r @ the devon horse show. gettin' mostly rained out. lots of events have ben cancelled incl the coaches</w:t>
      </w:r>
    </w:p>
    <w:p>
      <w:r>
        <w:t>Listening to shit music.</w:t>
      </w:r>
    </w:p>
    <w:p>
      <w:r>
        <w:t>just spent way too much money. . . On organic shampoo</w:t>
      </w:r>
    </w:p>
    <w:p>
      <w:r>
        <w:t>Friday evening......what to do, what to do.  I have to idea.</w:t>
      </w:r>
    </w:p>
    <w:p>
      <w:r>
        <w:t>@RetroRewind a buff guy.....unfortunatly alot of people dont know Danny's name either which is sad   Sophie is so sweet</w:t>
      </w:r>
    </w:p>
    <w:p>
      <w:r>
        <w:t>Im mad cuz i cant get any picture to work.</w:t>
      </w:r>
    </w:p>
    <w:p>
      <w:r>
        <w:t>@iHolleeee i miss you too; i need to talk to you, i keep screwing up ..  lovee u !</w:t>
      </w:r>
    </w:p>
    <w:p>
      <w:r>
        <w:t>@souljaboytellem hell yea its hot here  i miss cali</w:t>
      </w:r>
    </w:p>
    <w:p>
      <w:r>
        <w:t>at famous dave's with my mom. so hungry.</w:t>
      </w:r>
    </w:p>
    <w:p>
      <w:r>
        <w:t>I miss the seniors already</w:t>
      </w:r>
    </w:p>
    <w:p>
      <w:r>
        <w:t>I want a new lappy</w:t>
      </w:r>
    </w:p>
    <w:p>
      <w:r>
        <w:t>@fallenfrommars yeah! but too late hun  lol</w:t>
      </w:r>
    </w:p>
    <w:p>
      <w:r>
        <w:t>in desperate need of some tweets to cheer me up</w:t>
      </w:r>
    </w:p>
    <w:p>
      <w:r>
        <w:t>@oxEmalieexo: Lol it went okay! As far as I can tell . But then I had to do a test today for geo and I was all zoned out and got like 65%</w:t>
      </w:r>
    </w:p>
    <w:p>
      <w:r>
        <w:t>@DomCorleone  oh hell yeah lol. im a vegetarian tho but i still cooks the mean =X im a traitor</w:t>
      </w:r>
    </w:p>
    <w:p>
      <w:r>
        <w:t>@kvbuckley I don't know enough about #Sotomayor, but she made a big boo-boo talking about making law.  Doesn't know what 3 branches do?</w:t>
      </w:r>
    </w:p>
    <w:p>
      <w:r>
        <w:t>We lost a peacock chick this morning</w:t>
      </w:r>
    </w:p>
    <w:p>
      <w:r>
        <w:t>No free ice cream though</w:t>
      </w:r>
    </w:p>
    <w:p>
      <w:r>
        <w:t>Watching NHL playoff Game1 tomorrow night if anyone is interested, and I know that none of you are.</w:t>
      </w:r>
    </w:p>
    <w:p>
      <w:r>
        <w:t>@fiddlecub Guessing that's a question to everyone. I'm struggling to finish my last university assignment before I can start my summer</w:t>
      </w:r>
    </w:p>
    <w:p>
      <w:r>
        <w:t>NEED A JOB ASAP...JUST GOT LAID OFF AND IT SUCKS</w:t>
      </w:r>
    </w:p>
    <w:p>
      <w:r>
        <w:t>TWITTER WILL NOT UPLOAD MY ICON PICTURE  it hates me. Eff this, i'll upload it later</w:t>
      </w:r>
    </w:p>
    <w:p>
      <w:r>
        <w:t>@enterbelladonna hah i knew i didnt have a chance</w:t>
      </w:r>
    </w:p>
    <w:p>
      <w:r>
        <w:t>people with mustaches get super powers and mustaches. no fair.</w:t>
      </w:r>
    </w:p>
    <w:p>
      <w:r>
        <w:t>Sunburn is really bad now. Regretting sitting in the sun without suncream now</w:t>
      </w:r>
    </w:p>
    <w:p>
      <w:r>
        <w:t>Need some coffee... Getting serious withdrawal symptoms</w:t>
      </w:r>
    </w:p>
    <w:p>
      <w:r>
        <w:t>Anyone want to buy me this anthropomorphic planter called Domsai by Matteo Cibic? http://tinyurl.com/m6sru3 Only available till the 31st</w:t>
      </w:r>
    </w:p>
    <w:p>
      <w:r>
        <w:t>At The Only with @camfinlayson and @momotoronto, but not with @MoxieGarrett.</w:t>
      </w:r>
    </w:p>
    <w:p>
      <w:r>
        <w:t>aw how to lose a guy in ten days  &lt;3</w:t>
      </w:r>
    </w:p>
    <w:p>
      <w:r>
        <w:t>@Flash_Forward Poor dead Josh.  http://bit.ly/JKpHn Please leave your messages of condolences there. #boy #rip ||| That's sad.</w:t>
      </w:r>
    </w:p>
    <w:p>
      <w:r>
        <w:t>i like how, no matter how much fun i'm having, i need a hug, a bowl of ramen, and a comfy blanket as soon as i get home.</w:t>
      </w:r>
    </w:p>
    <w:p>
      <w:r>
        <w:t>@imseth no, not yet  i have 3 weeks left!! :O do you have summer holidays now?</w:t>
      </w:r>
    </w:p>
    <w:p>
      <w:r>
        <w:t>@donomo  is easier this way in my phone... I will twittpic from my pc later on I did it this morning with p. Diddy pic</w:t>
      </w:r>
    </w:p>
    <w:p>
      <w:r>
        <w:t>By @nikhilbhaskaran Drove a #-mazda #RX8 today and boy, that car is fun! Sadly though, I don't find my car that much fun any more</w:t>
      </w:r>
    </w:p>
    <w:p>
      <w:r>
        <w:t>@LaurenConrad mmmm lauren conrad eeeeep im going to miss the hills</w:t>
      </w:r>
    </w:p>
    <w:p>
      <w:r>
        <w:t>Anton!Chekov has his own youtube?! Where have you been all my life?! Well, at least til I 1st saw ST XI a few wks ago, no recent updates</w:t>
      </w:r>
    </w:p>
    <w:p>
      <w:r>
        <w:t>@argonman ouch.</w:t>
      </w:r>
    </w:p>
    <w:p>
      <w:r>
        <w:t>@jesamine Here's a more appropriate @ tweet... is everything ok  Your last 3 days of tweets don't paint a good picture :-C</w:t>
      </w:r>
    </w:p>
    <w:p>
      <w:r>
        <w:t>Today is just not my day. I can't seem to feel any better. If i dont eat, im hungry. If i do eat, i feel like im gonna be sick. Blah</w:t>
      </w:r>
    </w:p>
    <w:p>
      <w:r>
        <w:t>@AsheyPooh aaahh i know!! i was spose to but i had to take my dad to the airport.  next weeek fasho!</w:t>
      </w:r>
    </w:p>
    <w:p>
      <w:r>
        <w:t>i think i have a fever</w:t>
      </w:r>
    </w:p>
    <w:p>
      <w:r>
        <w:t>@jambomb oh that looks boring  and even more boring you have an exam on a saturday</w:t>
      </w:r>
    </w:p>
    <w:p>
      <w:r>
        <w:t>Whoa. UP is sad.</w:t>
      </w:r>
    </w:p>
    <w:p>
      <w:r>
        <w:t>Sick. With a flu like thing.</w:t>
      </w:r>
    </w:p>
    <w:p>
      <w:r>
        <w:t>@mitchelmusso PLEASE LET ME TALK TO YOU!</w:t>
      </w:r>
    </w:p>
    <w:p>
      <w:r>
        <w:t>@NiaBassett she's just finished!  The Pretenders now. x</w:t>
      </w:r>
    </w:p>
    <w:p>
      <w:r>
        <w:t>Sad that when fitness center reopens will not have our Zumba class anymore.  Just found out today on our last class before closure.</w:t>
      </w:r>
    </w:p>
    <w:p>
      <w:r>
        <w:t>I'm new at this and I don't have any friends now!  please comment !</w:t>
      </w:r>
    </w:p>
    <w:p>
      <w:r>
        <w:t>Truck full of silver bars imploded on itself.  Delayed us an hour and we didn't  even get a bar for our troubles.  No photo</w:t>
      </w:r>
    </w:p>
    <w:p>
      <w:r>
        <w:t>@JustYassy i did  i dont no</w:t>
      </w:r>
    </w:p>
    <w:p>
      <w:r>
        <w:t>Oh and i almost forgot i have to take my lip ring out for water polo season</w:t>
      </w:r>
    </w:p>
    <w:p>
      <w:r>
        <w:t>such a good day!! even though my so called friends did try to row away from me  but god i love em :p</w:t>
      </w:r>
    </w:p>
    <w:p>
      <w:r>
        <w:t>dont get to see my boys tomorroww.im sad</w:t>
      </w:r>
    </w:p>
    <w:p>
      <w:r>
        <w:t>@Saraa_xD What I TRIED to say was 'it seems like the people of Facebook don't agree'... I guess I fail  -cries-</w:t>
      </w:r>
    </w:p>
    <w:p>
      <w:r>
        <w:t>@Elixabef I hear you   Any time earlier than 11am is just mean!</w:t>
      </w:r>
    </w:p>
    <w:p>
      <w:r>
        <w:t>ughhh my leg is still cramping from my panic attack outside ULU this morning   bloody hurts!!</w:t>
      </w:r>
    </w:p>
    <w:p>
      <w:r>
        <w:t>Had some pliers blow up in my face today. My mistake, killed the wrong breaker. Wires connected on the pliers, boom. Big chunk gone.</w:t>
      </w:r>
    </w:p>
    <w:p>
      <w:r>
        <w:t>In cafe management, the end of the month is nothing but numbers. My arty little head hurts from finding discrepencies</w:t>
      </w:r>
    </w:p>
    <w:p>
      <w:r>
        <w:t>Ohhhhh what a line</w:t>
      </w:r>
    </w:p>
    <w:p>
      <w:r>
        <w:t>@jenniferdodd I'm out of town next week   We'll have to party when I get back. Happy early Birthday!</w:t>
      </w:r>
    </w:p>
    <w:p>
      <w:r>
        <w:t>@MileyIsAmazing1  take tylenol or advil? whatever one i never get headaches so i dont know which is better</w:t>
      </w:r>
    </w:p>
    <w:p>
      <w:r>
        <w:t>Dammit, more money to spend on iPhone apps... haven't finished Wolfenstein yet  http://bit.ly/Othhv</w:t>
      </w:r>
    </w:p>
    <w:p>
      <w:r>
        <w:t>my camera's being a doucheeee, it stopped working</w:t>
      </w:r>
    </w:p>
    <w:p>
      <w:r>
        <w:t>tired as fuck. it's pissing down with rain. i miss summer</w:t>
      </w:r>
    </w:p>
    <w:p>
      <w:r>
        <w:t>@itschristablack aaaa i cant go to his pagee  It really exist?</w:t>
      </w:r>
    </w:p>
    <w:p>
      <w:r>
        <w:t>they aren't selling jamba juice at my school today  they're going to sell it next week. on monday.</w:t>
      </w:r>
    </w:p>
    <w:p>
      <w:r>
        <w:t>Everytime still holds horrible, horrible memories for me though.</w:t>
      </w:r>
    </w:p>
    <w:p>
      <w:r>
        <w:t>@melodyxxx boooo!!! I bet it was a nice wallet too</w:t>
      </w:r>
    </w:p>
    <w:p>
      <w:r>
        <w:t>@SCHATJE TY. Just a long tiring day filled with expensive plumbers and work  needed CALGON. Hope you &amp; @madberry have an AWESOME weekend!</w:t>
      </w:r>
    </w:p>
    <w:p>
      <w:r>
        <w:t>@KidFury I dont see it? where do u see it listed at cause I dont</w:t>
      </w:r>
    </w:p>
    <w:p>
      <w:r>
        <w:t>getting ready... omgosh, so nervous</w:t>
      </w:r>
    </w:p>
    <w:p>
      <w:r>
        <w:t>@Tatylicious Hey chick!  When are we going to JA to pick up some hot guys and eat Jerk pork and festival? Well you already have a hot guy</w:t>
      </w:r>
    </w:p>
    <w:p>
      <w:r>
        <w:t>@Bellabellini - Yeah I know they are fuck annoying with that... But it,s such good promo... I lost some contacts for business in there</w:t>
      </w:r>
    </w:p>
    <w:p>
      <w:r>
        <w:t>actually I could do with going to weight watchers</w:t>
      </w:r>
    </w:p>
    <w:p>
      <w:r>
        <w:t>Wishing Adam wasn't at work</w:t>
      </w:r>
    </w:p>
    <w:p>
      <w:r>
        <w:t>Still at work whaaaaaaaahhhh</w:t>
      </w:r>
    </w:p>
    <w:p>
      <w:r>
        <w:t>@AlanCarr i was ment 2 c u tonyt but my frend was l8 n wen we got ther they wernt letin priority tickets in!  i'll def be aplyin agen tho!</w:t>
      </w:r>
    </w:p>
    <w:p>
      <w:r>
        <w:t>@Mitchelmusso: Am getting upset listening to the say now  I want to speak to you Mitchel but my darn phone got no money on x</w:t>
      </w:r>
    </w:p>
    <w:p>
      <w:r>
        <w:t>@KeLauLi I'm so sad right now.</w:t>
      </w:r>
    </w:p>
    <w:p>
      <w:r>
        <w:t>my bf had to go to her dads for the week end. i will have 2 full days of bordom.</w:t>
      </w:r>
    </w:p>
    <w:p>
      <w:r>
        <w:t>Looking at my daughters baby pictures makes my heart hurt</w:t>
      </w:r>
    </w:p>
    <w:p>
      <w:r>
        <w:t>@chully LOL too bad he's taken!!!!!!!</w:t>
      </w:r>
    </w:p>
    <w:p>
      <w:r>
        <w:t>It is 00:03 I'm Wrecked  I'M Hungry &amp; I have to get up early. Not the perfect Fri night LOL night</w:t>
      </w:r>
    </w:p>
    <w:p>
      <w:r>
        <w:t>The icecream truck never comes to my house</w:t>
      </w:r>
    </w:p>
    <w:p>
      <w:r>
        <w:t>@omgcorrine I'm having the same problem</w:t>
      </w:r>
    </w:p>
    <w:p>
      <w:r>
        <w:t>I miss my closest freind,Shirley, She went to France for the summer  I miss you Shirley!!!!</w:t>
      </w:r>
    </w:p>
    <w:p>
      <w:r>
        <w:t>@Jtay1995 It's finally summer! Unforunately I can't come see you...it'll be a while before I see all of y'all again.  Tell emm I said hi!</w:t>
      </w:r>
    </w:p>
    <w:p>
      <w:r>
        <w:t>It's so hot tonight  ugh gross.</w:t>
      </w:r>
    </w:p>
    <w:p>
      <w:r>
        <w:t>errr....I don't want to go sit in the heat and watch a high school graduation.</w:t>
      </w:r>
    </w:p>
    <w:p>
      <w:r>
        <w:t>Avoided cinder blocks! Safe in NY area.. But Dantas and porky upset beavs gone</w:t>
      </w:r>
    </w:p>
    <w:p>
      <w:r>
        <w:t>I wish I could spend my last weekend as a high school student in burbank with everyone and not fly off to dc</w:t>
      </w:r>
    </w:p>
    <w:p>
      <w:r>
        <w:t>Just got home from the hospital.... i have another clot in my leg</w:t>
      </w:r>
    </w:p>
    <w:p>
      <w:r>
        <w:t>@hogaan can you stop working so i can have someone to play with !</w:t>
      </w:r>
    </w:p>
    <w:p>
      <w:r>
        <w:t>@GreenJeanine FAILlllllllll  whenever ur freee then?</w:t>
      </w:r>
    </w:p>
    <w:p>
      <w:r>
        <w:t>I'm leaving work now. Trying to decide if I return on Sunday afternoon or Monday 4 am to meet a noon (UK time) deadline.</w:t>
      </w:r>
    </w:p>
    <w:p>
      <w:r>
        <w:t>I am so glad it's Friday. I just got off work and I'm so tired.</w:t>
      </w:r>
    </w:p>
    <w:p>
      <w:r>
        <w:t>the fact my room is so hot is making me feel sick</w:t>
      </w:r>
    </w:p>
    <w:p>
      <w:r>
        <w:t>@megaman51 Yeah, it's work. It's been busy all day and I'm tired and hungry.</w:t>
      </w:r>
    </w:p>
    <w:p>
      <w:r>
        <w:t>Wish I brought some warmer clothes. It's chilly here.  only negative thing about the trip (&amp; the no sun which is connected to chilliness)</w:t>
      </w:r>
    </w:p>
    <w:p>
      <w:r>
        <w:t>@lulembo me neither</w:t>
      </w:r>
    </w:p>
    <w:p>
      <w:r>
        <w:t>@nathanblevins  Maybe next time. Can't be away this weekend as much as I'd like to jump in the car and go. ::pout::</w:t>
      </w:r>
    </w:p>
    <w:p>
      <w:r>
        <w:t>@dougiemcfly Have a great show Doug, have fun. Im sorry that I wont be there to watch you</w:t>
      </w:r>
    </w:p>
    <w:p>
      <w:r>
        <w:t>@azandiaMJBB Oh no! Dreadful thought! Won't you get to spend any time blipping at all next week then?</w:t>
      </w:r>
    </w:p>
    <w:p>
      <w:r>
        <w:t>@Fresh_and_Easy when will these stores in Sacramento open? Been waiting and nothing</w:t>
      </w:r>
    </w:p>
    <w:p>
      <w:r>
        <w:t>@johnmaine ahh i wish you guys would come to a hot topic near me.</w:t>
      </w:r>
    </w:p>
    <w:p>
      <w:r>
        <w:t>Pissed at you @KatieHanrahan  http://myloc.me/21CU</w:t>
      </w:r>
    </w:p>
    <w:p>
      <w:r>
        <w:t>Listening to: Sweet Talk 101 - Cute Is What We Aim For /// Considering taking up the GameBoy Color again. I miss chiptune.</w:t>
      </w:r>
    </w:p>
    <w:p>
      <w:r>
        <w:t>What happened to my early night? Am about to turn into a pumpkin</w:t>
      </w:r>
    </w:p>
    <w:p>
      <w:r>
        <w:t>@maddsie Thanks, none close to me.</w:t>
      </w:r>
    </w:p>
    <w:p>
      <w:r>
        <w:t>Im home where i am about 2 drink alone.</w:t>
      </w:r>
    </w:p>
    <w:p>
      <w:r>
        <w:t>JoBo's tired of getting off work at 7</w:t>
      </w:r>
    </w:p>
    <w:p>
      <w:r>
        <w:t>Dang, I need a bed in the bay area Monday / Tuesday night  Anyone able to help out?</w:t>
      </w:r>
    </w:p>
    <w:p>
      <w:r>
        <w:t>is not liking the online livebox right now. Internet is dead.</w:t>
      </w:r>
    </w:p>
    <w:p>
      <w:r>
        <w:t>bed rest for all weekend and next week  neomonia suck</w:t>
      </w:r>
    </w:p>
    <w:p>
      <w:r>
        <w:t>@YakfisherNet no way to comment on site unless you are a member</w:t>
      </w:r>
    </w:p>
    <w:p>
      <w:r>
        <w:t>I'm sad Twits!  I'm going to miss @epiphanygirl musiq soulchild and anthony hamilton! Ugggghhhh I LOVE them!</w:t>
      </w:r>
    </w:p>
    <w:p>
      <w:r>
        <w:t>sigh.. stayed up late cause was on a role w/ assessment, now I'm so tired my eyes r stinging &amp; my head hurts.. &amp; I still need 500 words</w:t>
      </w:r>
    </w:p>
    <w:p>
      <w:r>
        <w:t>@DizzyMalfoy ouchie  Did u take some Excedrine? Thats the ONLY thing that kills my headaches FAST!</w:t>
      </w:r>
    </w:p>
    <w:p>
      <w:r>
        <w:t>Soooo bummed I'm missing the blockparty again! Haven't been able to get the app to listen on my iPhone!!</w:t>
      </w:r>
    </w:p>
    <w:p>
      <w:r>
        <w:t>Coming to the end of my vacation.</w:t>
      </w:r>
    </w:p>
    <w:p>
      <w:r>
        <w:t>@SpringWestEnd i cant believe you are closing 2moro and ive never had a chance to see the show  Good luck to everyone - you are all stars!</w:t>
      </w:r>
    </w:p>
    <w:p>
      <w:r>
        <w:t>First sports banquet without katie</w:t>
      </w:r>
    </w:p>
    <w:p>
      <w:r>
        <w:t>@ashleepham: just the dinner</w:t>
      </w:r>
    </w:p>
    <w:p>
      <w:r>
        <w:t>@tracecyrus plz dont fall in love with tokyo and never come home</w:t>
      </w:r>
    </w:p>
    <w:p>
      <w:r>
        <w:t>Well I guess I'm not heading out to LA this weekend, Doubt I'll get to go to the PS Blog Meet and Greet</w:t>
      </w:r>
    </w:p>
    <w:p>
      <w:r>
        <w:t>@NctrnlBst @dkmashino I could go for some Lulu's or Slanted Door right about now.  Tomorrow is the Farmer's Market, right?</w:t>
      </w:r>
    </w:p>
    <w:p>
      <w:r>
        <w:t>@sheelovewood aaaau thanks gi  , I really really love u.Thanks for being a really great friend.And forgiveme if i leave you sometime, ?</w:t>
      </w:r>
    </w:p>
    <w:p>
      <w:r>
        <w:t>sitting at home being bored.......</w:t>
      </w:r>
    </w:p>
    <w:p>
      <w:r>
        <w:t>Kimberlee Hatch!!!!!!! I miss you</w:t>
      </w:r>
    </w:p>
    <w:p>
      <w:r>
        <w:t>Now have an unpleasant talk w/n-laws 2 look 4ward 2....</w:t>
      </w:r>
    </w:p>
    <w:p>
      <w:r>
        <w:t>@dmafiax i know...</w:t>
      </w:r>
    </w:p>
    <w:p>
      <w:r>
        <w:t>@Mcpattz ouch, thats your achy back...so sorry ... i didnt mean to cause you pain</w:t>
      </w:r>
    </w:p>
    <w:p>
      <w:r>
        <w:t>Apparently I'm not meant to take dance lessons here</w:t>
      </w:r>
    </w:p>
    <w:p>
      <w:r>
        <w:t>I'm headed home.. Sea world closed early</w:t>
      </w:r>
    </w:p>
    <w:p>
      <w:r>
        <w:t>Note 2 all twoloers: neva stay @ a candlelight suites shower is slow and the toilet sux and the bed is tiny!</w:t>
      </w:r>
    </w:p>
    <w:p>
      <w:r>
        <w:t>@jcubed1 Dang! Of course, I'm just jealous 'cuz I didn't think of it first</w:t>
      </w:r>
    </w:p>
    <w:p>
      <w:r>
        <w:t>Just got home from the BEA &amp; it was kinda boring (2 me) this year  but hung out with some GREAT authors &amp; co-workers!</w:t>
      </w:r>
    </w:p>
    <w:p>
      <w:r>
        <w:t>@ greengoo: Haha, I don't have any  I have decided to see if making a grilled cheese on a George Foreman would work well...</w:t>
      </w:r>
    </w:p>
    <w:p>
      <w:r>
        <w:t>Just saw "Drag me to Hell". Sam Ramei is excellant as usual but the kitty scene was kinda hard for me</w:t>
      </w:r>
    </w:p>
    <w:p>
      <w:r>
        <w:t>@dannygokey im so upset u were at US weekly my uncle works there but he apparently didnt know how big of a fan i am!</w:t>
      </w:r>
    </w:p>
    <w:p>
      <w:r>
        <w:t>@peapodann the second i hit reply to that tweet i was asked to stop playing music.  i am now sad. someone sing to me. on or off key works!</w:t>
      </w:r>
    </w:p>
    <w:p>
      <w:r>
        <w:t>Struggling...selfishness and jealousy doesn't get you any further in life... ohh myyy</w:t>
      </w:r>
    </w:p>
    <w:p>
      <w:r>
        <w:t>grandma mode I dnt anything I just wanna lay here and watch tv</w:t>
      </w:r>
    </w:p>
    <w:p>
      <w:r>
        <w:t>My net died so yeah....  I'm sad now</w:t>
      </w:r>
    </w:p>
    <w:p>
      <w:r>
        <w:t>Hubby needs a vacation  Thank God we're leaving for Myrtle Beach in a week!</w:t>
      </w:r>
    </w:p>
    <w:p>
      <w:r>
        <w:t>Tropical Depression 1 heading east. MrSal65 scared this one off   Welcome to start of Hurricane Season '09.  Still looking 4 more FL subs.</w:t>
      </w:r>
    </w:p>
    <w:p>
      <w:r>
        <w:t>@Axelsrose  im trying to fix myself really but i need to stop cutting myself</w:t>
      </w:r>
    </w:p>
    <w:p>
      <w:r>
        <w:t>@conorravo ye it is not fare on me  x</w:t>
      </w:r>
    </w:p>
    <w:p>
      <w:r>
        <w:t>@thatgirlonline Dude you're always going to midnight screenings! xD. I wish I lived in a city. Well, I do (until tmrw!) but it's rubbish</w:t>
      </w:r>
    </w:p>
    <w:p>
      <w:r>
        <w:t>@tommcfly Tom, get ready, here in Porto Alegre is really cold</w:t>
      </w:r>
    </w:p>
    <w:p>
      <w:r>
        <w:t>Everything I usually watch is pending!  http://eztv.it/index.php?main=showlist</w:t>
      </w:r>
    </w:p>
    <w:p>
      <w:r>
        <w:t>this cheese is fuckin up my stomach</w:t>
      </w:r>
    </w:p>
    <w:p>
      <w:r>
        <w:t>En el salon.. Que caliente el blower ouch</w:t>
      </w:r>
    </w:p>
    <w:p>
      <w:r>
        <w:t>@RealJudgeJules Gutted your not playing Kos in July Jules</w:t>
      </w:r>
    </w:p>
    <w:p>
      <w:r>
        <w:t>@GravyFloid Amadeus is the best Mozart movie. I got kicked out of high school chorus, missed a trip to Hawaii.</w:t>
      </w:r>
    </w:p>
    <w:p>
      <w:r>
        <w:t>@MsPrincessLala @AshleyNicole305  someone is ignoring me  &amp; being mean..</w:t>
      </w:r>
    </w:p>
    <w:p>
      <w:r>
        <w:t>I would get a lot more done if I could list items on etsy on my phone. Can do everything but upload pics</w:t>
      </w:r>
    </w:p>
    <w:p>
      <w:r>
        <w:t>@amandalaur that would be awesome i think, i hate how expensive phones are</w:t>
      </w:r>
    </w:p>
    <w:p>
      <w:r>
        <w:t>@ebonyeeee - No I didnt get your text.....</w:t>
      </w:r>
    </w:p>
    <w:p>
      <w:r>
        <w:t>@sexybrandy well... I don't drink!</w:t>
      </w:r>
    </w:p>
    <w:p>
      <w:r>
        <w:t>Finished Death Du Jour. School's out.  Nerd.</w:t>
      </w:r>
    </w:p>
    <w:p>
      <w:r>
        <w:t>I need someone to watch my yorkie.</w:t>
      </w:r>
    </w:p>
    <w:p>
      <w:r>
        <w:t>@dingyu @ngoskillz I have no idea whether or not to drink anymore...</w:t>
      </w:r>
    </w:p>
    <w:p>
      <w:r>
        <w:t>@mileycyrus i bet you miss trace loads</w:t>
      </w:r>
    </w:p>
    <w:p>
      <w:r>
        <w:t>@allenrob23 ..people you love.... wait i am not there</w:t>
      </w:r>
    </w:p>
    <w:p>
      <w:r>
        <w:t>@RaeBoz I do! But I have to go to a dang wedding in madison</w:t>
      </w:r>
    </w:p>
    <w:p>
      <w:r>
        <w:t>@kimi_joyner And he can't even tell me.  Me and him are fucking done, professionally. Fuckin' ass.</w:t>
      </w:r>
    </w:p>
    <w:p>
      <w:r>
        <w:t>@Mishhh oops I meant 19th  snowdaysss..</w:t>
      </w:r>
    </w:p>
    <w:p>
      <w:r>
        <w:t>@ProfLovee why you not go on the twitters no more?   oh bais!</w:t>
      </w:r>
    </w:p>
    <w:p>
      <w:r>
        <w:t>tMeme&gt; My besties. If only @ddlovato was there.  on Twitpic: http://twitpic.com/67hac - My besties. If.. http://twitpic.com/67hac</w:t>
      </w:r>
    </w:p>
    <w:p>
      <w:r>
        <w:t>@fifleaona I work in a room in the middle of the office, thus no windows. We call it the programmer cave, I  can only imagine the sky.</w:t>
      </w:r>
    </w:p>
    <w:p>
      <w:r>
        <w:t>@Rosellyanna she forgot her words and then started crying  and she stopped singing but then carried on and then cried again so she stopped</w:t>
      </w:r>
    </w:p>
    <w:p>
      <w:r>
        <w:t>my tummy hurts!</w:t>
      </w:r>
    </w:p>
    <w:p>
      <w:r>
        <w:t>went to galveston, want to go back</w:t>
      </w:r>
    </w:p>
    <w:p>
      <w:r>
        <w:t>@mkuioka808 You still have class? Ouch</w:t>
      </w:r>
    </w:p>
    <w:p>
      <w:r>
        <w:t>@mcraddictal ohh, ouch</w:t>
      </w:r>
    </w:p>
    <w:p>
      <w:r>
        <w:t>@EricaGlass99 Flo is one of my Backup wives in case Renae gets abducted by Aliens or Russians. But if Flo's pregnant it changes things</w:t>
      </w:r>
    </w:p>
    <w:p>
      <w:r>
        <w:t>@candyisrad  what's wrong with debbie?</w:t>
      </w:r>
    </w:p>
    <w:p>
      <w:r>
        <w:t>@DjJonBlak Where were you on Wed night?</w:t>
      </w:r>
    </w:p>
    <w:p>
      <w:r>
        <w:t>@coupleocachers Trying to watch your vids, but the audio has been disabled</w:t>
      </w:r>
    </w:p>
    <w:p>
      <w:r>
        <w:t>is disappointed to learn Newark, OH cancelled their july 4 fireworks due to the economy</w:t>
      </w:r>
    </w:p>
    <w:p>
      <w:r>
        <w:t>hey guys y did the sun make my day gloomy?</w:t>
      </w:r>
    </w:p>
    <w:p>
      <w:r>
        <w:t>@jaidenkhat Damnit. Sorry to hear dude</w:t>
      </w:r>
    </w:p>
    <w:p>
      <w:r>
        <w:t>Is definitely working sunday afternoon to late evening</w:t>
      </w:r>
    </w:p>
    <w:p>
      <w:r>
        <w:t>@_Chelsea_Marie wow u might have bad days lately ...  Sorry... Where are you workin ?</w:t>
      </w:r>
    </w:p>
    <w:p>
      <w:r>
        <w:t>It's called communifuckingcation.....learn it, know it, do it. These stupid ass people!</w:t>
      </w:r>
    </w:p>
    <w:p>
      <w:r>
        <w:t>@mitchelmusso  omg, I can't call you from england, this sucks!! Please say hi to me on here!! it will mean soo much!! =D</w:t>
      </w:r>
    </w:p>
    <w:p>
      <w:r>
        <w:t>really want to see UP, but no one wants to go with me</w:t>
      </w:r>
    </w:p>
    <w:p>
      <w:r>
        <w:t>We're going to panahra for dinner.  miss you guys.</w:t>
      </w:r>
    </w:p>
    <w:p>
      <w:r>
        <w:t>@billdeys it's raining  I'm hiding.</w:t>
      </w:r>
    </w:p>
    <w:p>
      <w:r>
        <w:t>@mitchelmusso http://twitpic.com/67swx - i tried but i didnt get through</w:t>
      </w:r>
    </w:p>
    <w:p>
      <w:r>
        <w:t>I realllly miss my parents backyard and hammock. reallly bad.</w:t>
      </w:r>
    </w:p>
    <w:p>
      <w:r>
        <w:t>94 more days till BH comes back to LA</w:t>
      </w:r>
    </w:p>
    <w:p>
      <w:r>
        <w:t>I think I tricked out my ankle during cardio yesterday.  I'm getting old.</w:t>
      </w:r>
    </w:p>
    <w:p>
      <w:r>
        <w:t>I don't know what to do about tomorrow</w:t>
      </w:r>
    </w:p>
    <w:p>
      <w:r>
        <w:t>doesnt understand twitter</w:t>
      </w:r>
    </w:p>
    <w:p>
      <w:r>
        <w:t>Missed Britain's Got Talent tonight, but I heard who got through &amp; what happend. Gutted that Greg Pritchard didn't make it</w:t>
      </w:r>
    </w:p>
    <w:p>
      <w:r>
        <w:t>Omg! My dad called me a johny come lately haha because I'm slow  haha</w:t>
      </w:r>
    </w:p>
    <w:p>
      <w:r>
        <w:t>Yeah, it was a silly mistake. At the end of a long day, etc etc. They were brand new pliers too</w:t>
      </w:r>
    </w:p>
    <w:p>
      <w:r>
        <w:t>@SASSS09 hahaha.. sadly this one's supposed to be done individually.. so no chance of social loafing lol</w:t>
      </w:r>
    </w:p>
    <w:p>
      <w:r>
        <w:t>@Rorzshach Are you okay?</w:t>
      </w:r>
    </w:p>
    <w:p>
      <w:r>
        <w:t>I do feel bad for the nice people there though, just not whover it was that said we were out of line</w:t>
      </w:r>
    </w:p>
    <w:p>
      <w:r>
        <w:t>Hmm maybe I this time I really did over react and do the worst</w:t>
      </w:r>
    </w:p>
    <w:p>
      <w:r>
        <w:t>i was an extra. got ready for work for nothing. studying all night</w:t>
      </w:r>
    </w:p>
    <w:p>
      <w:r>
        <w:t>@WhoaOhNo  ?</w:t>
      </w:r>
    </w:p>
    <w:p>
      <w:r>
        <w:t>@mitchelmusso http://twitpic.com/67swx - im waiting but its been 40min</w:t>
      </w:r>
    </w:p>
    <w:p>
      <w:r>
        <w:t>@drewryanscott LIKE U SAID "GIVE TC A CHANCE!" WE WILL MISS THOMAS  BUT HAVE TO MOVE ON. SO WATCH THIS! http://bit.ly/r6RfC</w:t>
      </w:r>
    </w:p>
    <w:p>
      <w:r>
        <w:t>I'am back to Tweetie 1.1.1.</w:t>
      </w:r>
    </w:p>
    <w:p>
      <w:r>
        <w:t>@CurvaceousDee aw, gutted</w:t>
      </w:r>
    </w:p>
    <w:p>
      <w:r>
        <w:t>Take me away</w:t>
      </w:r>
    </w:p>
    <w:p>
      <w:r>
        <w:t>It hurts to breathe again.. Why?</w:t>
      </w:r>
    </w:p>
    <w:p>
      <w:r>
        <w:t>26 pin multi core cable goes bad just B4 service</w:t>
      </w:r>
    </w:p>
    <w:p>
      <w:r>
        <w:t>i love me some americana- but no movies to see</w:t>
      </w:r>
    </w:p>
    <w:p>
      <w:r>
        <w:t>I have a belly ache...</w:t>
      </w:r>
    </w:p>
    <w:p>
      <w:r>
        <w:t>@JBARSODMG email those pics on ur labtop to me...  I wana put one of them as my background!  http://myloc.me/21DS</w:t>
      </w:r>
    </w:p>
    <w:p>
      <w:r>
        <w:t>I miss ya, Boyfriend!  When am I gonna see ya again? Br!Tt@Ny!!!</w:t>
      </w:r>
    </w:p>
    <w:p>
      <w:r>
        <w:t>@Jovani_Celeste  how long is the delay?</w:t>
      </w:r>
    </w:p>
    <w:p>
      <w:r>
        <w:t>@mitchelmusso http://twitpic.com/67swx - haha wish i could call but i cant talk cause im sick and i lost my voice</w:t>
      </w:r>
    </w:p>
    <w:p>
      <w:r>
        <w:t>@jaykpurdy LIKE DREW SAID "GIVE TC A CHANCE" WE WILL MISS THOMAS  BUT HAVE TO MOVE ON. SO WATCH THIS! http://bit.ly/r6RfC</w:t>
      </w:r>
    </w:p>
    <w:p>
      <w:r>
        <w:t>i soooo want to get a Nikon D 90  damn y do they cost soooo much!</w:t>
      </w:r>
    </w:p>
    <w:p>
      <w:r>
        <w:t>thinking lots of revision tomorrow  woo, hope it a sunny one.</w:t>
      </w:r>
    </w:p>
    <w:p>
      <w:r>
        <w:t>@Dap23 ohh, i'm watching my best friend's wedding. it's so sad..</w:t>
      </w:r>
    </w:p>
    <w:p>
      <w:r>
        <w:t>trying to upload one thousand photos!!</w:t>
      </w:r>
    </w:p>
    <w:p>
      <w:r>
        <w:t>@jennabeaniscool won't need my hugs anymore</w:t>
      </w:r>
    </w:p>
    <w:p>
      <w:r>
        <w:t>imm tired of callin @mitchelmusso &amp;&amp; hearin other convos  i wanaa call himm!!</w:t>
      </w:r>
    </w:p>
    <w:p>
      <w:r>
        <w:t>@mitchelmusso I REALLY WANT TO TALK WITH YOU MITCH! but I live in Indonesia, I cant call you  at least, give me a shoutout please??</w:t>
      </w:r>
    </w:p>
    <w:p>
      <w:r>
        <w:t>I am beginning to think sun blcok is a haox.</w:t>
      </w:r>
    </w:p>
    <w:p>
      <w:r>
        <w:t>i miss my baby  hateeeeee it</w:t>
      </w:r>
    </w:p>
    <w:p>
      <w:r>
        <w:t>am now wearing the other half of the glass of sparking wine</w:t>
      </w:r>
    </w:p>
    <w:p>
      <w:r>
        <w:t>@jamesh_1993 Nope not yet  Within 10 working days from Thursday. It should be in before 2 weeks Wednesday. It'll be in before that! I hope</w:t>
      </w:r>
    </w:p>
    <w:p>
      <w:r>
        <w:t>Why did everyone seem to leave me this weekend  ....sigh. In bed</w:t>
      </w:r>
    </w:p>
    <w:p>
      <w:r>
        <w:t>@DaysofBigWheels I wish I could see that first hand</w:t>
      </w:r>
    </w:p>
    <w:p>
      <w:r>
        <w:t>I am SO MAD that Glee won't premiere till Fall</w:t>
      </w:r>
    </w:p>
    <w:p>
      <w:r>
        <w:t>Missing my morning work out cause my bench press is back in Jakarta  goodluck diga! Test will be easy peasy! Hehehe</w:t>
      </w:r>
    </w:p>
    <w:p>
      <w:r>
        <w:t>Everyone on the eastcoast... the rain hates us  let's just all fly to Cali. LOL</w:t>
      </w:r>
    </w:p>
    <w:p>
      <w:r>
        <w:t>@reveng101 yeah I know it's so stupid !!!!!!! There no jobs I mean come on</w:t>
      </w:r>
    </w:p>
    <w:p>
      <w:r>
        <w:t>@WerewolfEmbry No, trying to reason with it. It didn't listen</w:t>
      </w:r>
    </w:p>
    <w:p>
      <w:r>
        <w:t>@charlieks @tonita_face @emmaleeks and nana.wish i was there last night</w:t>
      </w:r>
    </w:p>
    <w:p>
      <w:r>
        <w:t>@jeannethinks I would love to see the sun again.  It has been raining here for 3 days now.</w:t>
      </w:r>
    </w:p>
    <w:p>
      <w:r>
        <w:t>@paaaulaaac me too  even my life is pretty good but i always say its shitty</w:t>
      </w:r>
    </w:p>
    <w:p>
      <w:r>
        <w:t>Squashed Foot  xx</w:t>
      </w:r>
    </w:p>
    <w:p>
      <w:r>
        <w:t>@WonderlandDream I can't, I have an exam on wednesday</w:t>
      </w:r>
    </w:p>
    <w:p>
      <w:r>
        <w:t>@maggit talk to their creators yesterday no date for public release, just developers</w:t>
      </w:r>
    </w:p>
    <w:p>
      <w:r>
        <w:t>Yeahhhhhhhhhhhhh friday..and I work tomorrow</w:t>
      </w:r>
    </w:p>
    <w:p>
      <w:r>
        <w:t>@Miss_Molotov Go much bamboo? Would you like to attempt to structure a sentence that makes sense? Why did i fail english and others pass?</w:t>
      </w:r>
    </w:p>
    <w:p>
      <w:r>
        <w:t>Chino - Gentleman Jack is pouting because Mommy is gone to dinner.  http://apps.facebook.com/dogbook/profile/view/6891977</w:t>
      </w:r>
    </w:p>
    <w:p>
      <w:r>
        <w:t>@BigEish How?? and who is Mommy??? I want to call but the phone is still broke</w:t>
      </w:r>
    </w:p>
    <w:p>
      <w:r>
        <w:t>@erin_elaine Our chandelier is here! I seriously don't know how 2 get it through our door without sending it crashing down our steps</w:t>
      </w:r>
    </w:p>
    <w:p>
      <w:r>
        <w:t>@xzenax Bad times for everyone  Whywhywhy do we have to write essays  No fair!</w:t>
      </w:r>
    </w:p>
    <w:p>
      <w:r>
        <w:t>Back from comedy night. Great fun. It's only midnight. I'm knackered. I'm getting old</w:t>
      </w:r>
    </w:p>
    <w:p>
      <w:r>
        <w:t>why does it randomly hangup on me?</w:t>
      </w:r>
    </w:p>
    <w:p>
      <w:r>
        <w:t>gotta restart my computer .. I thought Win7 was supposed to put an end to the constant rebootiness</w:t>
      </w:r>
    </w:p>
    <w:p>
      <w:r>
        <w:t>@PJ1221 me too</w:t>
      </w:r>
    </w:p>
    <w:p>
      <w:r>
        <w:t>I am unhappy</w:t>
      </w:r>
    </w:p>
    <w:p>
      <w:r>
        <w:t>Ugh sittin at work waiting for the carpets to be cleaned.  I was suppose to be out by 7</w:t>
      </w:r>
    </w:p>
    <w:p>
      <w:r>
        <w:t>@GentlemanRiot yeah, I thought they weren't food grade, but apparently they were. Kind of a big waste.</w:t>
      </w:r>
    </w:p>
    <w:p>
      <w:r>
        <w:t>@cnolovechild YAY!!! I think I found it and a few more</w:t>
      </w:r>
    </w:p>
    <w:p>
      <w:r>
        <w:t>Also, why are paracetamol so hard to swallow? Even when the long ones are snapped in half. Ow.</w:t>
      </w:r>
    </w:p>
    <w:p>
      <w:r>
        <w:t>??????? #bash ?? ??????? ????????? ????</w:t>
      </w:r>
    </w:p>
    <w:p>
      <w:r>
        <w:t>my attempt to sync facebook and twitter seems to have failed</w:t>
      </w:r>
    </w:p>
    <w:p>
      <w:r>
        <w:t>@TeamCyrus AHHH! still not following!! Do you think she forgot??</w:t>
      </w:r>
    </w:p>
    <w:p>
      <w:r>
        <w:t>wants to go the the vintage paper show but no one will accompany her</w:t>
      </w:r>
    </w:p>
    <w:p>
      <w:r>
        <w:t>It's patio weather in Kirkland!  It's also launch-yer-boat weather, except I'm missing the boat part</w:t>
      </w:r>
    </w:p>
    <w:p>
      <w:r>
        <w:t>@mitchelmusso WISH YOU COULD CALLL ME  DO U HAVE A UK MY SAY NOW NUMBER? UR ACCCE! X</w:t>
      </w:r>
    </w:p>
    <w:p>
      <w:r>
        <w:t>I want a lie in tomorrow! Won't be getting one though</w:t>
      </w:r>
    </w:p>
    <w:p>
      <w:r>
        <w:t>Dann and I are in Vegas. We misconnected and our next flight is at 4:45 to Midway. Tonight I will be in a hotel w/o undies</w:t>
      </w:r>
    </w:p>
    <w:p>
      <w:r>
        <w:t>today was the last day of high school for me and i ended up going home sick! ... stupid dead rats</w:t>
      </w:r>
    </w:p>
    <w:p>
      <w:r>
        <w:t>@bongy_k Your teacher sounds uber disrespectful.</w:t>
      </w:r>
    </w:p>
    <w:p>
      <w:r>
        <w:t>@tinylegacies D: But it is making people unhappy and I dun like unhappiness</w:t>
      </w:r>
    </w:p>
    <w:p>
      <w:r>
        <w:t>@AustinWilde  well i see ur moving onto the next cute guy</w:t>
      </w:r>
    </w:p>
    <w:p>
      <w:r>
        <w:t>@tpyle I know.     #hhrs</w:t>
      </w:r>
    </w:p>
    <w:p>
      <w:r>
        <w:t>@Twilight_sm Do you know why we have two Categories on our website? I'm trying to remove one but i can't.</w:t>
      </w:r>
    </w:p>
    <w:p>
      <w:r>
        <w:t>@tccrt3r !! WE WILL MISS THOMAS  BUT HAVE TO MOVE ON. SO WATCH THIS! http://bit.ly/r6RfC</w:t>
      </w:r>
    </w:p>
    <w:p>
      <w:r>
        <w:t>going to the memorial for the guy in my grade that died.</w:t>
      </w:r>
    </w:p>
    <w:p>
      <w:r>
        <w:t>I need to look at apartments tomorrow</w:t>
      </w:r>
    </w:p>
    <w:p>
      <w:r>
        <w:t>@morganeleanor ew I know EXACTLY what you're talking about</w:t>
      </w:r>
    </w:p>
    <w:p>
      <w:r>
        <w:t>@mitchelmusso http://twitpic.com/67swx - i wish i was calling you but i can't from Malta</w:t>
      </w:r>
    </w:p>
    <w:p>
      <w:r>
        <w:t>@darvin111 you don't even care about there, their, and they're.</w:t>
      </w:r>
    </w:p>
    <w:p>
      <w:r>
        <w:t>Doesnt feel good!  but I cant miss work tomorrow!</w:t>
      </w:r>
    </w:p>
    <w:p>
      <w:r>
        <w:t>@Jayme1988 not really sure. need to deposit and save some money</w:t>
      </w:r>
    </w:p>
    <w:p>
      <w:r>
        <w:t>dang that burrito and toaster strudle(sp?) was just a tease im still hungry</w:t>
      </w:r>
    </w:p>
    <w:p>
      <w:r>
        <w:t>@JRKNaughtyAngel You lucky girl! I also wanna see them (again LOL) I wish they'd come to europe again, but I doubt that</w:t>
      </w:r>
    </w:p>
    <w:p>
      <w:r>
        <w:t>i bit my lip...hate it when i do that.</w:t>
      </w:r>
    </w:p>
    <w:p>
      <w:r>
        <w:t>@pkeith If only you'd come the sick one...with inflamed vocal cords</w:t>
      </w:r>
    </w:p>
    <w:p>
      <w:r>
        <w:t>@KeeganFrank: I just don't want to be here.</w:t>
      </w:r>
    </w:p>
    <w:p>
      <w:r>
        <w:t>I have an awesome picture of happy pint, but it's not sending</w:t>
      </w:r>
    </w:p>
    <w:p>
      <w:r>
        <w:t>@HolidayParade so close to tennessee</w:t>
      </w:r>
    </w:p>
    <w:p>
      <w:r>
        <w:t>I need new socks</w:t>
      </w:r>
    </w:p>
    <w:p>
      <w:r>
        <w:t>http://twitpic.com/67tcr - Ouch!! Burnt my arm on the grill</w:t>
      </w:r>
    </w:p>
    <w:p>
      <w:r>
        <w:t>@buddahwong i wish you were in my class last year</w:t>
      </w:r>
    </w:p>
    <w:p>
      <w:r>
        <w:t>i want come back to U.S.A.</w:t>
      </w:r>
    </w:p>
    <w:p>
      <w:r>
        <w:t>on my way to shreveport to forget all the bad things he's brought into my life</w:t>
      </w:r>
    </w:p>
    <w:p>
      <w:r>
        <w:t>feeling better. drugs are awesome! sad waste of a 3 day weekend!</w:t>
      </w:r>
    </w:p>
    <w:p>
      <w:r>
        <w:t>Time for a clean up.</w:t>
      </w:r>
    </w:p>
    <w:p>
      <w:r>
        <w:t>debating whether to go to bed and start reading the last harry potter book, even though as soon as i start reading it, i won't wanna stop</w:t>
      </w:r>
    </w:p>
    <w:p>
      <w:r>
        <w:t>I have had the William Shatner version of Rocket Man in my head for 3 days now. It's fucking distracting</w:t>
      </w:r>
    </w:p>
    <w:p>
      <w:r>
        <w:t>I hate being yelled and sworn at</w:t>
      </w:r>
    </w:p>
    <w:p>
      <w:r>
        <w:t>Why is no one online?</w:t>
      </w:r>
    </w:p>
    <w:p>
      <w:r>
        <w:t>Crossing the bridge....leaving ocean city  I'm sad.</w:t>
      </w:r>
    </w:p>
    <w:p>
      <w:r>
        <w:t>is poolside. Bowling toniht maybe?? Back to work tomorrow</w:t>
      </w:r>
    </w:p>
    <w:p>
      <w:r>
        <w:t>@mnrmg I am doing the same  I want to travel a little!</w:t>
      </w:r>
    </w:p>
    <w:p>
      <w:r>
        <w:t>Ouch...waited to long to get eyebrows waxed</w:t>
      </w:r>
    </w:p>
    <w:p>
      <w:r>
        <w:t>@annamessias i miss yoooooooooooooooooooou my poia</w:t>
      </w:r>
    </w:p>
    <w:p>
      <w:r>
        <w:t>Wowzer! It's very windy. Not good for my allergies!!</w:t>
      </w:r>
    </w:p>
    <w:p>
      <w:r>
        <w:t>says it's raining again  http://plurk.com/p/x2ydn</w:t>
      </w:r>
    </w:p>
    <w:p>
      <w:r>
        <w:t>very much disappointed with the angels and demons movie  shame, it was a great book</w:t>
      </w:r>
    </w:p>
    <w:p>
      <w:r>
        <w:t>I wish Saturday Night Fever was on again! I couldn't stay up lastnite for the whole thing</w:t>
      </w:r>
    </w:p>
    <w:p>
      <w:r>
        <w:t>95 degrees and a crappy a/c</w:t>
      </w:r>
    </w:p>
    <w:p>
      <w:r>
        <w:t>I drive &gt;90mph on a daily basis. u cld film Fast &amp; Furious off of me. But anything  &lt;1 mph is not my forte'. I bump Anything!.</w:t>
      </w:r>
    </w:p>
    <w:p>
      <w:r>
        <w:t>going 2 bed.  its gonna be a looong day tomorrow with the sun shining and i'll be inside working like a (hot)dog! (who makes sandwiches)</w:t>
      </w:r>
    </w:p>
    <w:p>
      <w:r>
        <w:t>Well good job to my two cousins that are graduates! Good luck in life!!!  &lt;never wear your pajama pants to school  &gt;</w:t>
      </w:r>
    </w:p>
    <w:p>
      <w:r>
        <w:t>@starrjonze that's the prob, i work from home, and the bed's calling, no, screaming out my name! had really strong coffee instead</w:t>
      </w:r>
    </w:p>
    <w:p>
      <w:r>
        <w:t>@greenphoenix09 thanks!!! But ummmm can't find that option  http://myloc.me/21F2</w:t>
      </w:r>
    </w:p>
    <w:p>
      <w:r>
        <w:t>@Rorzshach Oh no  -hugs-</w:t>
      </w:r>
    </w:p>
    <w:p>
      <w:r>
        <w:t>@JennaSnacks it's best if i check it while it IS up. when it's down, i can't really see anything</w:t>
      </w:r>
    </w:p>
    <w:p>
      <w:r>
        <w:t>bored fixed the internet for my dad but now im bored to death</w:t>
      </w:r>
    </w:p>
    <w:p>
      <w:r>
        <w:t>Finally watched the last couple episodes of The Office on NBC ( #theofficenbc ) - I now understand why Gervais stopped after 2 seasons</w:t>
      </w:r>
    </w:p>
    <w:p>
      <w:r>
        <w:t>RIP Big cup... I will miss you</w:t>
      </w:r>
    </w:p>
    <w:p>
      <w:r>
        <w:t>Eugh, just seen a huge spider running about &amp; had to kill it with my shoe... I HATE spiders... &amp; crawlies that come out in humid weather</w:t>
      </w:r>
    </w:p>
    <w:p>
      <w:r>
        <w:t>@toee speaking of meeting people, do you have them photos of us and oli? i lost them</w:t>
      </w:r>
    </w:p>
    <w:p>
      <w:r>
        <w:t>can't set p my phone to twitter</w:t>
      </w:r>
    </w:p>
    <w:p>
      <w:r>
        <w:t>@Spidersamm ohh yeahh (: i'm probs gonna be a loner to start with, thanks to the person i was gonna go with be a bitch</w:t>
      </w:r>
    </w:p>
    <w:p>
      <w:r>
        <w:t>he's outta the ofc til Monday ::GRAND:: kinda bummed me out but b/c I was genuinely sick there's nuthin I can do about it  --&gt;</w:t>
      </w:r>
    </w:p>
    <w:p>
      <w:r>
        <w:t>Uhh badddd day. Tired and ready for it to be over</w:t>
      </w:r>
    </w:p>
    <w:p>
      <w:r>
        <w:t>thinking about life and my dreams. why does it seem so appealing to give up?  im so jealous of every band/artist who is living theirs out</w:t>
      </w:r>
    </w:p>
    <w:p>
      <w:r>
        <w:t>If my phone dies I will die too!</w:t>
      </w:r>
    </w:p>
    <w:p>
      <w:r>
        <w:t>Spendin time with ant before he's gone for the night</w:t>
      </w:r>
    </w:p>
    <w:p>
      <w:r>
        <w:t>@KimSherrell not me  sigh</w:t>
      </w:r>
    </w:p>
    <w:p>
      <w:r>
        <w:t>@shanselman still no class loaders, or even custom assembly loaders</w:t>
      </w:r>
    </w:p>
    <w:p>
      <w:r>
        <w:t>... looks like it's gonna rain</w:t>
      </w:r>
    </w:p>
    <w:p>
      <w:r>
        <w:t>Once again I am looking for a new beard - it just fell out the window  Any bright green ones this time?</w:t>
      </w:r>
    </w:p>
    <w:p>
      <w:r>
        <w:t>@annamessias i miss yoooooooou my poia</w:t>
      </w:r>
    </w:p>
    <w:p>
      <w:r>
        <w:t>@keithjoforever why are you so angry keith...  whats up...</w:t>
      </w:r>
    </w:p>
    <w:p>
      <w:r>
        <w:t>@jordanknight PS- Missed your tweets today!!!  Guess I'm addicted too.</w:t>
      </w:r>
    </w:p>
    <w:p>
      <w:r>
        <w:t>@TeamTSwift I no  i wanna move to america!!!!!!!!!!!!!!!</w:t>
      </w:r>
    </w:p>
    <w:p>
      <w:r>
        <w:t>@JayFmOnline i hope so. i really need one! we'll see. unfortunately drama always finds me.</w:t>
      </w:r>
    </w:p>
    <w:p>
      <w:r>
        <w:t>@RamEsRock  rompes mis ilusiones con lo de thrasher haha</w:t>
      </w:r>
    </w:p>
    <w:p>
      <w:r>
        <w:t>Sickkkk  ....and I need 11/20--NOW.</w:t>
      </w:r>
    </w:p>
    <w:p>
      <w:r>
        <w:t>@momof3crazykids that's awesome. Can't believe they have the poster up Already! I haven't seen one over here yet</w:t>
      </w:r>
    </w:p>
    <w:p>
      <w:r>
        <w:t>can't set up my phone on twitter</w:t>
      </w:r>
    </w:p>
    <w:p>
      <w:r>
        <w:t>@KallieT this is sounding like the worst lurgy ever - the one that just won't go away ..  ...are you ready for end-of-rope action yet??</w:t>
      </w:r>
    </w:p>
    <w:p>
      <w:r>
        <w:t>@Karetron I KNOW!!!! Its all stormy outside.. and my hair looks cute today..  hahah</w:t>
      </w:r>
    </w:p>
    <w:p>
      <w:r>
        <w:t>Acaaaaaabou</w:t>
      </w:r>
    </w:p>
    <w:p>
      <w:r>
        <w:t>Wat a nice day it was 2day!me and rachel decided to walk to work and walk back lol..was so warm inside tho</w:t>
      </w:r>
    </w:p>
    <w:p>
      <w:r>
        <w:t>@hopeless_hearts hey,got your text. cannae hen, family are comin over  i've got nae money to come to livi anyway  xxxx</w:t>
      </w:r>
    </w:p>
    <w:p>
      <w:r>
        <w:t>@miss_cass my throat hurts today.  blahhh.</w:t>
      </w:r>
    </w:p>
    <w:p>
      <w:r>
        <w:t>How to ruin Friday? Your dad tells you there's something wrong but you should be at home so he can call you. He usually *never* calls</w:t>
      </w:r>
    </w:p>
    <w:p>
      <w:r>
        <w:t>@mateomac l'm on 3 days too matt. No fun this weekend.</w:t>
      </w:r>
    </w:p>
    <w:p>
      <w:r>
        <w:t>Glad to be home I wish I could make @CBrown7785 feel better</w:t>
      </w:r>
    </w:p>
    <w:p>
      <w:r>
        <w:t>@Rorzshach  *hugs*</w:t>
      </w:r>
    </w:p>
    <w:p>
      <w:r>
        <w:t>Crisis averted!  Phew! On a different note, @AmeeC3 and @Zelenski....you guys are making me so proud! tear!  wish i could have joined</w:t>
      </w:r>
    </w:p>
    <w:p>
      <w:r>
        <w:t>@fedexwifey oh no! thanks for that blog entry but I ordered mine a  few days ago! I feel so dumb</w:t>
      </w:r>
    </w:p>
    <w:p>
      <w:r>
        <w:t>@LilEmoBoi warm and wet  spent the day carpet cleaning the yacht</w:t>
      </w:r>
    </w:p>
    <w:p>
      <w:r>
        <w:t>Trying to figure out how this works  ... BOO</w:t>
      </w:r>
    </w:p>
    <w:p>
      <w:r>
        <w:t>They are out of ice cream at the Crazy Mocha in SS. This means no Espresso Milkshake..</w:t>
      </w:r>
    </w:p>
    <w:p>
      <w:r>
        <w:t>@scavengerlor hey thought ud be on here most likely, im stressed out  i really dont know why  x</w:t>
      </w:r>
    </w:p>
    <w:p>
      <w:r>
        <w:t>@Dannigyrl Fabulous. And I didn't get that pic  Gmail be acting the fool sometimes. Can u DM me it?</w:t>
      </w:r>
    </w:p>
    <w:p>
      <w:r>
        <w:t>@dezurita nooo it was a real mushroom! but our neighbor uprooted it</w:t>
      </w:r>
    </w:p>
    <w:p>
      <w:r>
        <w:t>I should stop trying to reach @mitchelmusso</w:t>
      </w:r>
    </w:p>
    <w:p>
      <w:r>
        <w:t>? ? ? You can't be 29...on Sugar Mountain...(or so people tell me...)  ? ? ?</w:t>
      </w:r>
    </w:p>
    <w:p>
      <w:r>
        <w:t>@glennbeck we can't wait to see you too! pls come back to iowa it isn't the same at the theatre</w:t>
      </w:r>
    </w:p>
    <w:p>
      <w:r>
        <w:t>Tired.....but can't go to bed yet.....</w:t>
      </w:r>
    </w:p>
    <w:p>
      <w:r>
        <w:t>made a little cover for my iphone.  the birds aren't upside down on the back  http://twitpic.com/67tp9 &amp; http://twitpic.com/67to5</w:t>
      </w:r>
    </w:p>
    <w:p>
      <w:r>
        <w:t>notthebest weekend....but oh well....I have a right to be sad</w:t>
      </w:r>
    </w:p>
    <w:p>
      <w:r>
        <w:t>maybe someday. i lova ya, friends!! my computer sucks  listening to coldplay&lt;3 tomorrow meet my bbff</w:t>
      </w:r>
    </w:p>
    <w:p>
      <w:r>
        <w:t>Puzzled by people's mood swings... it makes me somewhat sad that I can't pinpoint  how  they feel</w:t>
      </w:r>
    </w:p>
    <w:p>
      <w:r>
        <w:t>homework</w:t>
      </w:r>
    </w:p>
    <w:p>
      <w:r>
        <w:t>@CrossedOutName pandora is blocked at my work  bummed</w:t>
      </w:r>
    </w:p>
    <w:p>
      <w:r>
        <w:t>just had a falling out with nick</w:t>
      </w:r>
    </w:p>
    <w:p>
      <w:r>
        <w:t>made a little cover for my iphone.  the birds aren't upside down on the back  http://twitpic.com/67tp9 &amp; http... http://bit.ly/FjeAm</w:t>
      </w:r>
    </w:p>
    <w:p>
      <w:r>
        <w:t>I'm so bunged up!! I Hate colds!!</w:t>
      </w:r>
    </w:p>
    <w:p>
      <w:r>
        <w:t>Romeo and Juliet were very much in love when they were wed. They honored their vows, and where are they now? they're dead.</w:t>
      </w:r>
    </w:p>
    <w:p>
      <w:r>
        <w:t>Watched Ten Pounds last night, brilliant movie,I couldnt stop weeping!!!</w:t>
      </w:r>
    </w:p>
    <w:p>
      <w:r>
        <w:t>@cecamy it's nto as good</w:t>
      </w:r>
    </w:p>
    <w:p>
      <w:r>
        <w:t>I had to unhook twitter from Facebook because all my Facebook cronies were complaining.</w:t>
      </w:r>
    </w:p>
    <w:p>
      <w:r>
        <w:t>back from dr. appt. no real diagnosis (hmph), just prescribed antibiotics, and an inhaler to help w/ the extreme coughing.</w:t>
      </w:r>
    </w:p>
    <w:p>
      <w:r>
        <w:t>Oh hey, look, North Korea are going to kill us all; or at least some of us.</w:t>
      </w:r>
    </w:p>
    <w:p>
      <w:r>
        <w:t>either my inerne is fucked or my mind is but i'm pretty sure that it's the internet</w:t>
      </w:r>
    </w:p>
    <w:p>
      <w:r>
        <w:t>WIDE awake, scoffed 3/4's of a pizza and feel like a sumo  such a weak day! Run tomorrow</w:t>
      </w:r>
    </w:p>
    <w:p>
      <w:r>
        <w:t>http://twitpic.com/67twh - This has never happened before =/ orange blinky lights. I think I've broke my battery again</w:t>
      </w:r>
    </w:p>
    <w:p>
      <w:r>
        <w:t>Nobody is up this early</w:t>
      </w:r>
    </w:p>
    <w:p>
      <w:r>
        <w:t>everything is going wrong in my " happy day"</w:t>
      </w:r>
    </w:p>
    <w:p>
      <w:r>
        <w:t>cleaning my room</w:t>
      </w:r>
    </w:p>
    <w:p>
      <w:r>
        <w:t>Okay, so the only reason I'm not buying this app is because I hate EA and all that it stands for. SimCity rocks though.  http://is.gd/JpMM</w:t>
      </w:r>
    </w:p>
    <w:p>
      <w:r>
        <w:t>going to bed  cant take thiss any longeerr maan. [U]</w:t>
      </w:r>
    </w:p>
    <w:p>
      <w:r>
        <w:t>@sugafactory omg me 2 !! Haha i was half an hour late 4 work whoops !! Hahaha i h8 workin sat mornins</w:t>
      </w:r>
    </w:p>
    <w:p>
      <w:r>
        <w:t>@JohnHLynn Now it let me upload a pic, but I don't have one of myself in the PC</w:t>
      </w:r>
    </w:p>
    <w:p>
      <w:r>
        <w:t>@opieswifey Unfortunately, no.</w:t>
      </w:r>
    </w:p>
    <w:p>
      <w:r>
        <w:t>@rmetalbroad belay the swimsuit, hot tub won't be ready this weekend.  sadness</w:t>
      </w:r>
    </w:p>
    <w:p>
      <w:r>
        <w:t>@depravedDyer @YarnHarlot Sending you both TONS of thankful love for Sock Summit. I can't believe the utter crap that some people spew.</w:t>
      </w:r>
    </w:p>
    <w:p>
      <w:r>
        <w:t>@haemoglobin_ Why?</w:t>
      </w:r>
    </w:p>
    <w:p>
      <w:r>
        <w:t>Bah! Still at work. Lol my feet hurt and my nose won't stop running!</w:t>
      </w:r>
    </w:p>
    <w:p>
      <w:r>
        <w:t>@divarina21 i dont evn talk 2 him no more. it was a huge mistake. i shoulda listened 2 her. i kno she's disappointed in me.</w:t>
      </w:r>
    </w:p>
    <w:p>
      <w:r>
        <w:t>@allcash4homes me too</w:t>
      </w:r>
    </w:p>
    <w:p>
      <w:r>
        <w:t>I feel useless I don't know what to do right now. I'm so bored</w:t>
      </w:r>
    </w:p>
    <w:p>
      <w:r>
        <w:t>@Squallee Yeah same</w:t>
      </w:r>
    </w:p>
    <w:p>
      <w:r>
        <w:t>Angus down 3-1 in first set     http://yfrog.com/10jsepj</w:t>
      </w:r>
    </w:p>
    <w:p>
      <w:r>
        <w:t>@cheerleaderlexy she interviewed us on books. I was gonna say something, but she was all "Wait, I have something to say!"</w:t>
      </w:r>
    </w:p>
    <w:p>
      <w:r>
        <w:t>has finished exams.... has (almost) moved out of halls and is leaving london tomorrow</w:t>
      </w:r>
    </w:p>
    <w:p>
      <w:r>
        <w:t>That's okay... I didn't want to watch shelby anyway!</w:t>
      </w:r>
    </w:p>
    <w:p>
      <w:r>
        <w:t>@damond_vip bye bye beard</w:t>
      </w:r>
    </w:p>
    <w:p>
      <w:r>
        <w:t>@bigkelleh i am sorry  that sucks. i got my overtime in my check already today....now i am really tempted to blow off tomorrow</w:t>
      </w:r>
    </w:p>
    <w:p>
      <w:r>
        <w:t>@ohcea nope</w:t>
      </w:r>
    </w:p>
    <w:p>
      <w:r>
        <w:t>Ha! I think I really have lost it. Time to get ready for work.</w:t>
      </w:r>
    </w:p>
    <w:p>
      <w:r>
        <w:t>@Littlebitofmoni I couldn't get used to the columns in tweetdeck.  There was only room for 4 or 5 columns on my macbook.</w:t>
      </w:r>
    </w:p>
    <w:p>
      <w:r>
        <w:t>@marginatasnaily haha..i wont  well il try not..lol... night chick..xxxxx</w:t>
      </w:r>
    </w:p>
    <w:p>
      <w:r>
        <w:t>@LightAesthetic  what about sauce? Huh? I'm going to california tomorrow morning</w:t>
      </w:r>
    </w:p>
    <w:p>
      <w:r>
        <w:t>Twitter's being lame and won't post my twitpic of Gucci and I</w:t>
      </w:r>
    </w:p>
    <w:p>
      <w:r>
        <w:t>sickkkkk.  GET ME OUT OF THIS HOUSE! need to get active. whats going down? Celina havin a party? hit me uhpp!</w:t>
      </w:r>
    </w:p>
    <w:p>
      <w:r>
        <w:t>@joeag ahh. That sucks.</w:t>
      </w:r>
    </w:p>
    <w:p>
      <w:r>
        <w:t>@rgoodchild yeah it made a great noise, and tripped the house circuit breaker. Good Times. $200 worth of parts too</w:t>
      </w:r>
    </w:p>
    <w:p>
      <w:r>
        <w:t>@agent242 Nothing yet</w:t>
      </w:r>
    </w:p>
    <w:p>
      <w:r>
        <w:t>Hate being skint  Anybody want to give me another job? haha!</w:t>
      </w:r>
    </w:p>
    <w:p>
      <w:r>
        <w:t>@bigkelleh but i know i can't</w:t>
      </w:r>
    </w:p>
    <w:p>
      <w:r>
        <w:t>Poor Flores! Not happy about the latest news  #Nats</w:t>
      </w:r>
    </w:p>
    <w:p>
      <w:r>
        <w:t>@JPuno Good to see you back. Sorry that happened to you</w:t>
      </w:r>
    </w:p>
    <w:p>
      <w:r>
        <w:t>Golden Girls marathon about to end  #lofnotc</w:t>
      </w:r>
    </w:p>
    <w:p>
      <w:r>
        <w:t>I just burnt my ear</w:t>
      </w:r>
    </w:p>
    <w:p>
      <w:r>
        <w:t>@BIGBOYRAMSACK kenny u alive!!!...I'm here getting da hair done..to bad I'm not chillin w/ u todat  kinda sad</w:t>
      </w:r>
    </w:p>
    <w:p>
      <w:r>
        <w:t>getting ready to see my cousins graduate.  gonna miss em.</w:t>
      </w:r>
    </w:p>
    <w:p>
      <w:r>
        <w:t>@RoboRoxy @lulzlix I'm SO jealous! I don't know when I'll be able to see Conan.</w:t>
      </w:r>
    </w:p>
    <w:p>
      <w:r>
        <w:t>@Lilayy same here. like i know there's people who have worse lives than me but i wish i could go back and change some aspects of my life</w:t>
      </w:r>
    </w:p>
    <w:p>
      <w:r>
        <w:t>@m_longman yes i am.  but she didn't follow me</w:t>
      </w:r>
    </w:p>
    <w:p>
      <w:r>
        <w:t>@lemonchild45 what's the matter chickadee?</w:t>
      </w:r>
    </w:p>
    <w:p>
      <w:r>
        <w:t>Getting a pedicure. I love these. My massage did not include a leg/arm/foot massage today.</w:t>
      </w:r>
    </w:p>
    <w:p>
      <w:r>
        <w:t>Jon made one of the greatest dinners ever: roast pork tenderloin on a bed of wild rice on a bed of mixed greens &amp; yummy sauce. No wine</w:t>
      </w:r>
    </w:p>
    <w:p>
      <w:r>
        <w:t>Trully a awful day! Shitty!</w:t>
      </w:r>
    </w:p>
    <w:p>
      <w:r>
        <w:t>i am so bored.</w:t>
      </w:r>
    </w:p>
    <w:p>
      <w:r>
        <w:t>Awe...man...i missed registration 4 #flashcamp</w:t>
      </w:r>
    </w:p>
    <w:p>
      <w:r>
        <w:t>Is it wrong that I love John Travolta</w:t>
      </w:r>
    </w:p>
    <w:p>
      <w:r>
        <w:t>Im glad that wasnt my real diver theory test! I failed  i got 70% 35/50 questions right but i did have 35mins left lol x</w:t>
      </w:r>
    </w:p>
    <w:p>
      <w:r>
        <w:t>Getting ready 2 leave 2 a girl scout metting..Don't feel like it but I have 2.....</w:t>
      </w:r>
    </w:p>
    <w:p>
      <w:r>
        <w:t>I don't saw the movie</w:t>
      </w:r>
    </w:p>
    <w:p>
      <w:r>
        <w:t>I am so hungry...if my arm were on the core diet I would eat it!  Guess I have to wait until dinner is ready</w:t>
      </w:r>
    </w:p>
    <w:p>
      <w:r>
        <w:t>@drunkenlovee it'd take jamy 6 months to figure out how it works. I wanted to go see a movie tonight! then i remembered the game was on</w:t>
      </w:r>
    </w:p>
    <w:p>
      <w:r>
        <w:t>i need monies.  school is expensive.</w:t>
      </w:r>
    </w:p>
    <w:p>
      <w:r>
        <w:t>fuuuuu, helllla sleepy, had no lunch, now I'm working 4 to 10... gota wait till 6 to eat.</w:t>
      </w:r>
    </w:p>
    <w:p>
      <w:r>
        <w:t>i miss @baltigirl97!! she's gone for the WHOOLLLLEEEE weekend!!! boo hoo</w:t>
      </w:r>
    </w:p>
    <w:p>
      <w:r>
        <w:t>Sick of fighting so it looks like no more burlesque for me</w:t>
      </w:r>
    </w:p>
    <w:p>
      <w:r>
        <w:t>@jonheadley @jsanfridsson gutted i miss that! the one night i try 2 leave early  lol! friends visitin were tired haha!</w:t>
      </w:r>
    </w:p>
    <w:p>
      <w:r>
        <w:t>cleaning my room</w:t>
      </w:r>
    </w:p>
    <w:p>
      <w:r>
        <w:t>Major iPhone problems  Wont let me send texts BUT I can do everything else! Can anyone help</w:t>
      </w:r>
    </w:p>
    <w:p>
      <w:r>
        <w:t>@greenlabel aww that's awful. Makes me so sad</w:t>
      </w:r>
    </w:p>
    <w:p>
      <w:r>
        <w:t>@talk2donboy LOL well i'm qlad u enjoyed yur ramen noodles.. i had fried chicken  ..im tired now</w:t>
      </w:r>
    </w:p>
    <w:p>
      <w:r>
        <w:t>#followfriday @T_1001 cuz ive never been added to anyone's followfriday either  &amp; cuz he's got a cool picture</w:t>
      </w:r>
    </w:p>
    <w:p>
      <w:r>
        <w:t>@MyInnerTricia it is gay...u have dissappointed me that past few days</w:t>
      </w:r>
    </w:p>
    <w:p>
      <w:r>
        <w:t>@heyheykarla I'm sorry about your car. I feel for you...</w:t>
      </w:r>
    </w:p>
    <w:p>
      <w:r>
        <w:t>This GAR keeps going out - 3rd relight</w:t>
      </w:r>
    </w:p>
    <w:p>
      <w:r>
        <w:t>@nicksantino NICK WTF I WAS GONNA GO BUT I HAVE NO RIDE. Boo</w:t>
      </w:r>
    </w:p>
    <w:p>
      <w:r>
        <w:t>left the bases loaded...</w:t>
      </w:r>
    </w:p>
    <w:p>
      <w:r>
        <w:t>im slightly over it dont feel like today much at all</w:t>
      </w:r>
    </w:p>
    <w:p>
      <w:r>
        <w:t>Sugarland. So hot outside.  why so much hotter than the northwest?</w:t>
      </w:r>
    </w:p>
    <w:p>
      <w:r>
        <w:t>Stupid hand. Have A2 and flop nut low and top pair. But guy had also out low and out flush. Quartered.  at 5900.</w:t>
      </w:r>
    </w:p>
    <w:p>
      <w:r>
        <w:t>Is feeling a bit lonely</w:t>
      </w:r>
    </w:p>
    <w:p>
      <w:r>
        <w:t>sad ending to the softball season.</w:t>
      </w:r>
    </w:p>
    <w:p>
      <w:r>
        <w:t>@lizwebpage Hmmm...chinese delivery it is. Altho, how will I order? I CAN'T TALK!</w:t>
      </w:r>
    </w:p>
    <w:p>
      <w:r>
        <w:t>I am slowly getting angry at this Jon and Kate Plus 8 thing</w:t>
      </w:r>
    </w:p>
    <w:p>
      <w:r>
        <w:t>I love to jazzercise with Mrs. Underwood. I wish she was my chaperone.</w:t>
      </w:r>
    </w:p>
    <w:p>
      <w:r>
        <w:t>@infobunny Ouch. Realising how sheltered my upbringing was.</w:t>
      </w:r>
    </w:p>
    <w:p>
      <w:r>
        <w:t>Believe it or not I'm a super geek</w:t>
      </w:r>
    </w:p>
    <w:p>
      <w:r>
        <w:t>hey im back on.. but msn won't work  darn msn haha. can't stop thinking about 3d movie haha!</w:t>
      </w:r>
    </w:p>
    <w:p>
      <w:r>
        <w:t>Oh.  The voting is over!   But don't worry, I already voted for you about 100000000000000000000000000000000000 times earlier!!!!!!  &lt;3</w:t>
      </w:r>
    </w:p>
    <w:p>
      <w:r>
        <w:t>@TFA2431 aweee im sorry  but deep down u know i love ya!</w:t>
      </w:r>
    </w:p>
    <w:p>
      <w:r>
        <w:t>Just found out my parents are putting down my dog tomorrow morning. Upset</w:t>
      </w:r>
    </w:p>
    <w:p>
      <w:r>
        <w:t>@Eric_John Sounds like a terrific service. I'm sorry to hear about her mom.</w:t>
      </w:r>
    </w:p>
    <w:p>
      <w:r>
        <w:t>Some guy just said he wanted to spank me</w:t>
      </w:r>
    </w:p>
    <w:p>
      <w:r>
        <w:t>The Palm pre doesn't record video</w:t>
      </w:r>
    </w:p>
    <w:p>
      <w:r>
        <w:t>Honestly at home alone</w:t>
      </w:r>
    </w:p>
    <w:p>
      <w:r>
        <w:t>@Daft_Punk_Robot  wtf.....winter isn't due til monday, am freezing</w:t>
      </w:r>
    </w:p>
    <w:p>
      <w:r>
        <w:t>Watching ET today!  &lt;3 Supposed to have a clip from New Moon  Hating Drag Me To Hell</w:t>
      </w:r>
    </w:p>
    <w:p>
      <w:r>
        <w:t>@TheEllenShow Ellen..why you got to lie?   I'm so sad rite now.</w:t>
      </w:r>
    </w:p>
    <w:p>
      <w:r>
        <w:t>Stars and Sons was hard to review. Didn't grab me instantly this morning so will have to delay the review to a 2nd listening tomorrow</w:t>
      </w:r>
    </w:p>
    <w:p>
      <w:r>
        <w:t>@TaLisaDuhhh i miss bein 18</w:t>
      </w:r>
    </w:p>
    <w:p>
      <w:r>
        <w:t>Got fully denied tonight  sleep time now, lnd in morn!</w:t>
      </w:r>
    </w:p>
    <w:p>
      <w:r>
        <w:t>@MrMarcusX was jst out there wednesday</w:t>
      </w:r>
    </w:p>
    <w:p>
      <w:r>
        <w:t>i am going to be staring at hello kitty's face at 3-9</w:t>
      </w:r>
    </w:p>
    <w:p>
      <w:r>
        <w:t>@LysdelTellez I am lost. Please help me find a good home.</w:t>
      </w:r>
    </w:p>
    <w:p>
      <w:r>
        <w:t>Off to the gym by myself!  no fun!</w:t>
      </w:r>
    </w:p>
    <w:p>
      <w:r>
        <w:t>how bad has life gotten where u  werecounting on the church50\50 raffle? the answer is real bad</w:t>
      </w:r>
    </w:p>
    <w:p>
      <w:r>
        <w:t>@meekorouse Very cute - I don't think I can make it to MakerFaire, sadly</w:t>
      </w:r>
    </w:p>
    <w:p>
      <w:r>
        <w:t>@hopei91 I am lost. Please help me find a good home.</w:t>
      </w:r>
    </w:p>
    <w:p>
      <w:r>
        <w:t>@TheKellanLutz OMG i want to go too!  hahaha</w:t>
      </w:r>
    </w:p>
    <w:p>
      <w:r>
        <w:t>@meryreino Really? Awesome..Im mad cuz my followers r goin down  *Take A Breath*</w:t>
      </w:r>
    </w:p>
    <w:p>
      <w:r>
        <w:t>sitting at home cuz my plans for tonight cancled  but they are on for tomo so that makes me happy  ctc or txt me!</w:t>
      </w:r>
    </w:p>
    <w:p>
      <w:r>
        <w:t>@AnnaDiFilippo have fun without me pasty  &lt;33</w:t>
      </w:r>
    </w:p>
    <w:p>
      <w:r>
        <w:t>@ReminisceSmith im only on 1800  lol</w:t>
      </w:r>
    </w:p>
    <w:p>
      <w:r>
        <w:t>Wishing it was naptime</w:t>
      </w:r>
    </w:p>
    <w:p>
      <w:r>
        <w:t>@robert_avalos lucky ass bitch I am stuck at work</w:t>
      </w:r>
    </w:p>
    <w:p>
      <w:r>
        <w:t>@EmmaAutumn ah same  how was oliver?? so anooyed i couldnt come. we are the only ones with twiiter  its great! x</w:t>
      </w:r>
    </w:p>
    <w:p>
      <w:r>
        <w:t>@Vahevalarain awe.. that sucks and I can't... we're trying raffis' birthday 2.0  &lt;3</w:t>
      </w:r>
    </w:p>
    <w:p>
      <w:r>
        <w:t>mad the rain got me...now i cant go see jaiden   *|)|/-\|\|/-\*</w:t>
      </w:r>
    </w:p>
    <w:p>
      <w:r>
        <w:t>Miss the newest version on Glade on Debian..</w:t>
      </w:r>
    </w:p>
    <w:p>
      <w:r>
        <w:t>Boredom isnt any fun..Wish I had somebody to hang out with tonite..</w:t>
      </w:r>
    </w:p>
    <w:p>
      <w:r>
        <w:t>@madamminnie if I skipped, that could get messy   ROFL</w:t>
      </w:r>
    </w:p>
    <w:p>
      <w:r>
        <w:t>seagull hates me and im utterly depressed about it. i miss him.</w:t>
      </w:r>
    </w:p>
    <w:p>
      <w:r>
        <w:t>@cageyjames Nope, won't be  .. Although I am not sure I want to go!</w:t>
      </w:r>
    </w:p>
    <w:p>
      <w:r>
        <w:t>It's gloomy as hell outside today.</w:t>
      </w:r>
    </w:p>
    <w:p>
      <w:r>
        <w:t>Idk i cant do shit</w:t>
      </w:r>
    </w:p>
    <w:p>
      <w:r>
        <w:t>@NerdAtCoolTable I can't find any</w:t>
      </w:r>
    </w:p>
    <w:p>
      <w:r>
        <w:t>@sachis30stm yeah! but too late  lol</w:t>
      </w:r>
    </w:p>
    <w:p>
      <w:r>
        <w:t>@LadyLogan I wish I could...but I'm @ work when she's on...</w:t>
      </w:r>
    </w:p>
    <w:p>
      <w:r>
        <w:t>@trent_reznor...are you really not touring anymore????  my brother told me. I'll miss ur concerts!!</w:t>
      </w:r>
    </w:p>
    <w:p>
      <w:r>
        <w:t>Got the CofO to late didn't close today   Will close Monday....back out to meet a buyer tonight to show a few homes to</w:t>
      </w:r>
    </w:p>
    <w:p>
      <w:r>
        <w:t>Craziier are off of msn!</w:t>
      </w:r>
    </w:p>
    <w:p>
      <w:r>
        <w:t>Apperently ea knows my copy of the sims 3 is not legit and is upset</w:t>
      </w:r>
    </w:p>
    <w:p>
      <w:r>
        <w:t>So bored.... couldn't go to a-kon...</w:t>
      </w:r>
    </w:p>
    <w:p>
      <w:r>
        <w:t>chris sab and i = COMME ESTAS BITCHES</w:t>
      </w:r>
    </w:p>
    <w:p>
      <w:r>
        <w:t>@tbirdj Oh man, that sucks  I'm sorry, doll.</w:t>
      </w:r>
    </w:p>
    <w:p>
      <w:r>
        <w:t>Hummmmm..... ohh  i miss you so much!!! really, but i hope you have a nice friends, like us :]</w:t>
      </w:r>
    </w:p>
    <w:p>
      <w:r>
        <w:t>@shanselman: first impression is that it's considerably  slower to boot than 2008  #beta1</w:t>
      </w:r>
    </w:p>
    <w:p>
      <w:r>
        <w:t>how sad. last entrance 2cal academy of science was at 4pm. and it was zipcode free day too.</w:t>
      </w:r>
    </w:p>
    <w:p>
      <w:r>
        <w:t>this hole twitter thing is new too me, its not letting me change my picture so your stuvk with the wee stpid thing for now</w:t>
      </w:r>
    </w:p>
    <w:p>
      <w:r>
        <w:t>So much to do this summer, hopefully all comes in favor and nothing has to be cancelled  worked hard for it...</w:t>
      </w:r>
    </w:p>
    <w:p>
      <w:r>
        <w:t>@maggit we tried yesterday and they said no</w:t>
      </w:r>
    </w:p>
    <w:p>
      <w:r>
        <w:t>sorry my bad.</w:t>
      </w:r>
    </w:p>
    <w:p>
      <w:r>
        <w:t>@markharr You'll be waiting a loooong time</w:t>
      </w:r>
    </w:p>
    <w:p>
      <w:r>
        <w:t>@Colie5cent $300 later... I feel so good! But guilty</w:t>
      </w:r>
    </w:p>
    <w:p>
      <w:r>
        <w:t>rode the moped to the mall. fun stuff, its flippin gorgeous out. I'm sad that @maeannette is sick</w:t>
      </w:r>
    </w:p>
    <w:p>
      <w:r>
        <w:t>no Santa cruz for me  but I do have an interview at jamba tomorrow morning (:</w:t>
      </w:r>
    </w:p>
    <w:p>
      <w:r>
        <w:t>Packing...</w:t>
      </w:r>
    </w:p>
    <w:p>
      <w:r>
        <w:t>@mellalicious I have to call stevie to reschedule!!  I won a competition yesterday to the launch of sims 3 at Luna park, same day at 6pm</w:t>
      </w:r>
    </w:p>
    <w:p>
      <w:r>
        <w:t>@newbouldm I love sausage too  #kitchenfire</w:t>
      </w:r>
    </w:p>
    <w:p>
      <w:r>
        <w:t>@WhoaOhNo I know, i know...  -hugs-</w:t>
      </w:r>
    </w:p>
    <w:p>
      <w:r>
        <w:t>@fmulder21 why not?</w:t>
      </w:r>
    </w:p>
    <w:p>
      <w:r>
        <w:t>@missy721 That is EXACTLY how I feel right now.</w:t>
      </w:r>
    </w:p>
    <w:p>
      <w:r>
        <w:t>turning laptop of. i'm scared  poor baby.</w:t>
      </w:r>
    </w:p>
    <w:p>
      <w:r>
        <w:t>Summer/ Yet I have to read 6 books.... 6 LONG books</w:t>
      </w:r>
    </w:p>
    <w:p>
      <w:r>
        <w:t>wonders if anyone would care if she died tomorrow</w:t>
      </w:r>
    </w:p>
    <w:p>
      <w:r>
        <w:t>Night twitterland x I have to be up in five hours  sigh</w:t>
      </w:r>
    </w:p>
    <w:p>
      <w:r>
        <w:t>Argh noo! Missed The Killers on Wossy!  That sucks! Missed out on Brandon. Total failure! Anyone know if it's repeated? Must investigate!</w:t>
      </w:r>
    </w:p>
    <w:p>
      <w:r>
        <w:t>My best mate found out that I am moving. She doesn't understand I wanna do something with my life; Leaving to go to Uni..</w:t>
      </w:r>
    </w:p>
    <w:p>
      <w:r>
        <w:t>@Tayluvsbroadway yeah  fail times. she was in an accident like a month ago, too, almost same thing. was on the bus on her motorscooter</w:t>
      </w:r>
    </w:p>
    <w:p>
      <w:r>
        <w:t>@lizridley did you get my text?</w:t>
      </w:r>
    </w:p>
    <w:p>
      <w:r>
        <w:t>@Cadwaladr omg yes!!!!!!! but I have to get ready for work early tonight  I have payroll distribution duty</w:t>
      </w:r>
    </w:p>
    <w:p>
      <w:r>
        <w:t>I have to work tomorrow too sheli</w:t>
      </w:r>
    </w:p>
    <w:p>
      <w:r>
        <w:t>still sick  thinking about naming the puppy june</w:t>
      </w:r>
    </w:p>
    <w:p>
      <w:r>
        <w:t>Which would be a lot easier to get if plane tickets to AZ didnt raise $80 in price</w:t>
      </w:r>
    </w:p>
    <w:p>
      <w:r>
        <w:t>@Audioprincess  Ah bad times   I hate exams. I feel so unprepared this time as well. Sucks haha.</w:t>
      </w:r>
    </w:p>
    <w:p>
      <w:r>
        <w:t>My blackberry is soon approaching her death</w:t>
      </w:r>
    </w:p>
    <w:p>
      <w:r>
        <w:t>Such a headache  It's killen me!</w:t>
      </w:r>
    </w:p>
    <w:p>
      <w:r>
        <w:t>so bored  Gonna go to the Carnival and get an all day pass tomorrow. Excited for that, but very bored today.</w:t>
      </w:r>
    </w:p>
    <w:p>
      <w:r>
        <w:t>i miss you bby      wish you were going tomorrow to make me do good.</w:t>
      </w:r>
    </w:p>
    <w:p>
      <w:r>
        <w:t>@Mcpattz I hope u enjoyed it and your back is now feeling much more better  God,its 1:20am...heading to bed  God..too late..good night</w:t>
      </w:r>
    </w:p>
    <w:p>
      <w:r>
        <w:t>@LucySiebens I think they are disgusting</w:t>
      </w:r>
    </w:p>
    <w:p>
      <w:r>
        <w:t>trying to upload a custom background on here, but it's not working</w:t>
      </w:r>
    </w:p>
    <w:p>
      <w:r>
        <w:t>acho q to</w:t>
      </w:r>
    </w:p>
    <w:p>
      <w:r>
        <w:t>@cassetetapes  shareeee.</w:t>
      </w:r>
    </w:p>
    <w:p>
      <w:r>
        <w:t>@NeSsIe_Cullen10 I wish you were here with me right now</w:t>
      </w:r>
    </w:p>
    <w:p>
      <w:r>
        <w:t>@thehypercube - touched a real live Cube in Hamilton. Dealership closed - couldn't sit in it though</w:t>
      </w:r>
    </w:p>
    <w:p>
      <w:r>
        <w:t>all dressed up and no where to go...</w:t>
      </w:r>
    </w:p>
    <w:p>
      <w:r>
        <w:t>homework on a friday night...lame</w:t>
      </w:r>
    </w:p>
    <w:p>
      <w:r>
        <w:t>@FoxyOxymoron I would have, but SuperTarget didn't have any.</w:t>
      </w:r>
    </w:p>
    <w:p>
      <w:r>
        <w:t>@WerewolfEmbry I'm sorry.</w:t>
      </w:r>
    </w:p>
    <w:p>
      <w:r>
        <w:t>found out my "friend" isnt actually. but hey shit happens.</w:t>
      </w:r>
    </w:p>
    <w:p>
      <w:r>
        <w:t>@AyeBloodyRight no i mean 2moz. I'm workin' 7-1 in a bakers then 6-4 later in a pub</w:t>
      </w:r>
    </w:p>
    <w:p>
      <w:r>
        <w:t>seeing the gf 5 days in a row for a few hours each day is amazing-just wish the location wasn't a hospital</w:t>
      </w:r>
    </w:p>
    <w:p>
      <w:r>
        <w:t>Gettin ready to head back to Chi...don't wanna leave Indy  #fb</w:t>
      </w:r>
    </w:p>
    <w:p>
      <w:r>
        <w:t>@lauradanner I am lost. Please help me find a good home.</w:t>
      </w:r>
    </w:p>
    <w:p>
      <w:r>
        <w:t>missing mrs mcfox</w:t>
      </w:r>
    </w:p>
    <w:p>
      <w:r>
        <w:t>Was just in a wreck. Getting real sore now. It was their fault and they didn't have insurance. Was planning to go to the wedding tonight</w:t>
      </w:r>
    </w:p>
    <w:p>
      <w:r>
        <w:t>@Kat_785 yeah now I'm done BUT I have to work all weekend  I'm sooooo bummed about it</w:t>
      </w:r>
    </w:p>
    <w:p>
      <w:r>
        <w:t>@saraht578 What software do you use to design sites? I'm a CS student and currently I hard code everything. It's not the fastest way...</w:t>
      </w:r>
    </w:p>
    <w:p>
      <w:r>
        <w:t>@karamat There is good cholesterol. There are no good tumors.</w:t>
      </w:r>
    </w:p>
    <w:p>
      <w:r>
        <w:t>has broken off the fb wedding so sadly no longer has an excuse to get @ hauntingxealot to Goulburn</w:t>
      </w:r>
    </w:p>
    <w:p>
      <w:r>
        <w:t>off work early</w:t>
      </w:r>
    </w:p>
    <w:p>
      <w:r>
        <w:t>@zachsang  do it at like like 9 causeee im babysitting haha or you should call me causeee im kinda bored right now</w:t>
      </w:r>
    </w:p>
    <w:p>
      <w:r>
        <w:t>so bored. nothing to do</w:t>
      </w:r>
    </w:p>
    <w:p>
      <w:r>
        <w:t>Yay for St Louis traffic</w:t>
      </w:r>
    </w:p>
    <w:p>
      <w:r>
        <w:t>Thinks she's getting sick.....</w:t>
      </w:r>
    </w:p>
    <w:p>
      <w:r>
        <w:t>The sun is breaking through the clouds!...and now it's covered up again.</w:t>
      </w:r>
    </w:p>
    <w:p>
      <w:r>
        <w:t>At the orthodontisssttt</w:t>
      </w:r>
    </w:p>
    <w:p>
      <w:r>
        <w:t>trying to fix my internet connection...guess my 'prayers' have been answered and i wont have any study distractions  ugh</w:t>
      </w:r>
    </w:p>
    <w:p>
      <w:r>
        <w:t>@ItsPrecious that's meAn</w:t>
      </w:r>
    </w:p>
    <w:p>
      <w:r>
        <w:t>@gawow: probably not  I want to go home</w:t>
      </w:r>
    </w:p>
    <w:p>
      <w:r>
        <w:t>@jarnmang  Hope everything ok! Can burr fix this?</w:t>
      </w:r>
    </w:p>
    <w:p>
      <w:r>
        <w:t>@abbefied Bummer- that is a bad experience.</w:t>
      </w:r>
    </w:p>
    <w:p>
      <w:r>
        <w:t>Waiting to put my story about Stereo Skyline up. Don't know where to put it. BOOOO</w:t>
      </w:r>
    </w:p>
    <w:p>
      <w:r>
        <w:t>@thatkidkevin my phone died</w:t>
      </w:r>
    </w:p>
    <w:p>
      <w:r>
        <w:t>@wowshaggy ooft what pub? I'm off 2moro, but I have a backlog of what people call work to finish. Doubt I'll do it</w:t>
      </w:r>
    </w:p>
    <w:p>
      <w:r>
        <w:t>I dont want to be ugly anymore</w:t>
      </w:r>
    </w:p>
    <w:p>
      <w:r>
        <w:t>is home alone.. Doing hw</w:t>
      </w:r>
    </w:p>
    <w:p>
      <w:r>
        <w:t>@mamamikey paramore makes me want to punch babies  lol</w:t>
      </w:r>
    </w:p>
    <w:p>
      <w:r>
        <w:t>@jaredque gets to go home. I'm here until 10:30</w:t>
      </w:r>
    </w:p>
    <w:p>
      <w:r>
        <w:t>r u still there? ? I guess not    i want to talk to you</w:t>
      </w:r>
    </w:p>
    <w:p>
      <w:r>
        <w:t>Is my picture showing?</w:t>
      </w:r>
    </w:p>
    <w:p>
      <w:r>
        <w:t>last day of school and last concert of my life.. wow.. can you say emotional? im really gonna miss mhs..  had graduation practice today..</w:t>
      </w:r>
    </w:p>
    <w:p>
      <w:r>
        <w:t>@say_stephanie im so pissed i couldnt make an instore at hot topic in the rockaway mall to see @nicksantino.  haha no he wont.</w:t>
      </w:r>
    </w:p>
    <w:p>
      <w:r>
        <w:t>im in pain, shit</w:t>
      </w:r>
    </w:p>
    <w:p>
      <w:r>
        <w:t>@spookygirl what a great project!!! Wish I could have done that with DD1. She's too old now.</w:t>
      </w:r>
    </w:p>
    <w:p>
      <w:r>
        <w:t>@dougiemcfly http://twitpic.com/67uc7 - awww it's a shame that your all flued up  but apparently it's realllly good stuff. good luck f ...</w:t>
      </w:r>
    </w:p>
    <w:p>
      <w:r>
        <w:t>June gloom seems to have arrived early</w:t>
      </w:r>
    </w:p>
    <w:p>
      <w:r>
        <w:t>my phone is dead  this sucks</w:t>
      </w:r>
    </w:p>
    <w:p>
      <w:r>
        <w:t>@AdamSchwabe Oh no....Sorry to hear that ....</w:t>
      </w:r>
    </w:p>
    <w:p>
      <w:r>
        <w:t>@davejmatthews @slessard just wanna be there tonight</w:t>
      </w:r>
    </w:p>
    <w:p>
      <w:r>
        <w:t>Marley won't watch the French Open unless it's in HD, which it's not...   But my latest political ad is: http://tinyurl.com/lvsn76</w:t>
      </w:r>
    </w:p>
    <w:p>
      <w:r>
        <w:t>Prayin for dad  in Wellington, FL http://loopt.us/F8_Jqg.t (via @furman27).       I too live in welly.  May i pray for you?</w:t>
      </w:r>
    </w:p>
    <w:p>
      <w:r>
        <w:t>look how @exotic @BADDESTnLA choke on this dick talks to me</w:t>
      </w:r>
    </w:p>
    <w:p>
      <w:r>
        <w:t>kind of.i'm trying to make sure i have everything yet still look after the boy.hubby isn't home yet</w:t>
      </w:r>
    </w:p>
    <w:p>
      <w:r>
        <w:t>I will miss my City when we leave...priciness, pollution, panhandlers and all</w:t>
      </w:r>
    </w:p>
    <w:p>
      <w:r>
        <w:t>Really really cant sleep  x</w:t>
      </w:r>
    </w:p>
    <w:p>
      <w:r>
        <w:t>So I love my mac but msn doesn't work on it still</w:t>
      </w:r>
    </w:p>
    <w:p>
      <w:r>
        <w:t>@KSdaisy Oh, that sounds bed..poor girl</w:t>
      </w:r>
    </w:p>
    <w:p>
      <w:r>
        <w:t>@foodphilosophy seriously, technology isn't always my friend. Nothing like doing double research.</w:t>
      </w:r>
    </w:p>
    <w:p>
      <w:r>
        <w:t>@currykidd rofl. room is too small to dance</w:t>
      </w:r>
    </w:p>
    <w:p>
      <w:r>
        <w:t>I hve a blister on my pinky nd it hurts soooo much!</w:t>
      </w:r>
    </w:p>
    <w:p>
      <w:r>
        <w:t>I lost 15 dollars. I always lose my money</w:t>
      </w:r>
    </w:p>
    <w:p>
      <w:r>
        <w:t>Twitter stop being a dick and let me change my background image!  (imagine a shiny NHL ring in the background)</w:t>
      </w:r>
    </w:p>
    <w:p>
      <w:r>
        <w:t>@Jonasbrothers I like all the songs  I can't say just one guys! love ya</w:t>
      </w:r>
    </w:p>
    <w:p>
      <w:r>
        <w:t>@Twinnikkib too late  I'm already on the bus goin home  what the he'll u talkin about drinkin tea????</w:t>
      </w:r>
    </w:p>
    <w:p>
      <w:r>
        <w:t>@hughsbeautiful Yes yes she is indeed nuts! ... Like me... though i am not rich  Tut x</w:t>
      </w:r>
    </w:p>
    <w:p>
      <w:r>
        <w:t>at least two to three times a week i turn on the tv, find comedy central already on and have to endure a brief moment of scrubs</w:t>
      </w:r>
    </w:p>
    <w:p>
      <w:r>
        <w:t>Stupid storm. No river for us tonight</w:t>
      </w:r>
    </w:p>
    <w:p>
      <w:r>
        <w:t>@ce_ci ewww poor you  wish you all the best! thank God there is Rolland Garros this month isn't?! ;P</w:t>
      </w:r>
    </w:p>
    <w:p>
      <w:r>
        <w:t>@EmilyKSalcedo Flew home from London to NI to catch up with the family and caption a show ... Everyone went to bed early and left me!!</w:t>
      </w:r>
    </w:p>
    <w:p>
      <w:r>
        <w:t>@ryansporn Don't be mad at me.  Please? ::puppy dog eyes::</w:t>
      </w:r>
    </w:p>
    <w:p>
      <w:r>
        <w:t>I took her cracker now she doesn't love me</w:t>
      </w:r>
    </w:p>
    <w:p>
      <w:r>
        <w:t>Wants to go home</w:t>
      </w:r>
    </w:p>
    <w:p>
      <w:r>
        <w:t>@allisonfelmet What's wrong?</w:t>
      </w:r>
    </w:p>
    <w:p>
      <w:r>
        <w:t>I think I already regret telling rick I have an xbox... I'm losing him to that and twitter..  you still want it jimbo haha</w:t>
      </w:r>
    </w:p>
    <w:p>
      <w:r>
        <w:t>@xFrankieMonster haha. lucky, I havent seen it yet  It fucking sucks .</w:t>
      </w:r>
    </w:p>
    <w:p>
      <w:r>
        <w:t>@PassionMD i keep thinking about FOOD! i made myself some tea</w:t>
      </w:r>
    </w:p>
    <w:p>
      <w:r>
        <w:t>@littlelindseyyy i hate it</w:t>
      </w:r>
    </w:p>
    <w:p>
      <w:r>
        <w:t>@nerak35 hello 30stm-fan  another one that's cool. i don't know one fan of them in person only via the net  so how are you?</w:t>
      </w:r>
    </w:p>
    <w:p>
      <w:r>
        <w:t>Just loaned out a set of aerobars to team mate for tomorrow's Texas Cup race at Alkek. Bummed I won't be there.</w:t>
      </w:r>
    </w:p>
    <w:p>
      <w:r>
        <w:t>I'm not feeling this weather today where is the  Sun @</w:t>
      </w:r>
    </w:p>
    <w:p>
      <w:r>
        <w:t>I hate the dryer.</w:t>
      </w:r>
    </w:p>
    <w:p>
      <w:r>
        <w:t>@allysonbrianna Well, yeah. But my mom doesn't wanna drive all the way to Sac if we were that far away.</w:t>
      </w:r>
    </w:p>
    <w:p>
      <w:r>
        <w:t>@HimOverThere awww, poor leg!  *sends virtual hug* x</w:t>
      </w:r>
    </w:p>
    <w:p>
      <w:r>
        <w:t>too many good shows coming up and no money to buy tickets. fmfl. brand new at the troub?</w:t>
      </w:r>
    </w:p>
    <w:p>
      <w:r>
        <w:t>Headed to Chicago for my cousin's wedding. Leaving at 5pm on a Friday was a horrible idea. Sitting stopped in traffic</w:t>
      </w:r>
    </w:p>
    <w:p>
      <w:r>
        <w:t>Working on something exciting... and I cannot tweet about it for several months</w:t>
      </w:r>
    </w:p>
    <w:p>
      <w:r>
        <w:t>@chelseachase if i had a car</w:t>
      </w:r>
    </w:p>
    <w:p>
      <w:r>
        <w:t>@ericajo42 @saynerd01 oh look! it's our new house in santa barbara! http://i41.tinypic.com/2hi2t4y.jpg  hahha i wish</w:t>
      </w:r>
    </w:p>
    <w:p>
      <w:r>
        <w:t>@LDYoung I like them.  Is that weird?</w:t>
      </w:r>
    </w:p>
    <w:p>
      <w:r>
        <w:t>@architeuth1s oh no fair.... thats in 9 hours</w:t>
      </w:r>
    </w:p>
    <w:p>
      <w:r>
        <w:t>after I said hi how are you she did at double take &amp; left. Damn it I should have let her look around first</w:t>
      </w:r>
    </w:p>
    <w:p>
      <w:r>
        <w:t>night to @applecored - the light dims as you leave the chat room</w:t>
      </w:r>
    </w:p>
    <w:p>
      <w:r>
        <w:t>This day jus keeps getting better and better  FML</w:t>
      </w:r>
    </w:p>
    <w:p>
      <w:r>
        <w:t>fucking hates goodbyes</w:t>
      </w:r>
    </w:p>
    <w:p>
      <w:r>
        <w:t>Prayin for dad  in Wellington, FL http://loopt.us/F8_Jqg.t (via @furman27).  I too live in welly. May i pray f.. http://bit.ly/lB9SN</w:t>
      </w:r>
    </w:p>
    <w:p>
      <w:r>
        <w:t>working until10</w:t>
      </w:r>
    </w:p>
    <w:p>
      <w:r>
        <w:t>Bloody intrusive thoughts. I'm really going to bed now</w:t>
      </w:r>
    </w:p>
    <w:p>
      <w:r>
        <w:t>phones about to die  ttfn!</w:t>
      </w:r>
    </w:p>
    <w:p>
      <w:r>
        <w:t>@jeskamitch Hahah! That was the best! Thank god for Terry he was laughing so hard. I miss him   I remember racing trucks with him that ...</w:t>
      </w:r>
    </w:p>
    <w:p>
      <w:r>
        <w:t>Ate huge set of Appetizers. full now</w:t>
      </w:r>
    </w:p>
    <w:p>
      <w:r>
        <w:t>@ceciliabedelia i know so lame</w:t>
      </w:r>
    </w:p>
    <w:p>
      <w:r>
        <w:t>Unanticipated thunderstorm quashed camping trip</w:t>
      </w:r>
    </w:p>
    <w:p>
      <w:r>
        <w:t>There's a huge bulldyke eyein me</w:t>
      </w:r>
    </w:p>
    <w:p>
      <w:r>
        <w:t>Missed the play</w:t>
      </w:r>
    </w:p>
    <w:p>
      <w:r>
        <w:t>Just got my marks...  BCIT is the death of me I swear!</w:t>
      </w:r>
    </w:p>
    <w:p>
      <w:r>
        <w:t>I hate to say this, but CLA really should have had a press conference or something today.</w:t>
      </w:r>
    </w:p>
    <w:p>
      <w:r>
        <w:t>@loonyboi You rule for doing this! I bought the second game at full price and lost it in a move.</w:t>
      </w:r>
    </w:p>
    <w:p>
      <w:r>
        <w:t>@britneyxsucks I hope they come</w:t>
      </w:r>
    </w:p>
    <w:p>
      <w:r>
        <w:t>burning all my imovies over to dvds because im computers getting replaced..</w:t>
      </w:r>
    </w:p>
    <w:p>
      <w:r>
        <w:t>My head hurts</w:t>
      </w:r>
    </w:p>
    <w:p>
      <w:r>
        <w:t>@ShropshirePixie opps try that again the keyboard is all back to front  Mac to PC and back madness really Chef</w:t>
      </w:r>
    </w:p>
    <w:p>
      <w:r>
        <w:t>whatever. i give up, my phones about to die anyway.  next time</w:t>
      </w:r>
    </w:p>
    <w:p>
      <w:r>
        <w:t>Families  I really feel for some people and wish I could help but I can't</w:t>
      </w:r>
    </w:p>
    <w:p>
      <w:r>
        <w:t>@punslingerr  i love jeopardy ...take that!</w:t>
      </w:r>
    </w:p>
    <w:p>
      <w:r>
        <w:t>@suewaters Sorry - I have failed to grasp your meaning</w:t>
      </w:r>
    </w:p>
    <w:p>
      <w:r>
        <w:t>Just got home from a work.. and not looking forward to it tomorrow morning! Oh and tomorrow night! Great</w:t>
      </w:r>
    </w:p>
    <w:p>
      <w:r>
        <w:t>oy, im such a nerd..im writin 2 no1 cuz no1 is followin me  i mean lik sum1 was but their account was deleted due to "strange activities"</w:t>
      </w:r>
    </w:p>
    <w:p>
      <w:r>
        <w:t>general cleaning! i hate cleaning</w:t>
      </w:r>
    </w:p>
    <w:p>
      <w:r>
        <w:t>feels very very sick  hmph.</w:t>
      </w:r>
    </w:p>
    <w:p>
      <w:r>
        <w:t>Oh, I forgot. They weighed me at the Dr. I am at my highest weight ever.</w:t>
      </w:r>
    </w:p>
    <w:p>
      <w:r>
        <w:t>It baffles me how much Radio Shack isn't the same Radio Shack I grew up with</w:t>
      </w:r>
    </w:p>
    <w:p>
      <w:r>
        <w:t>@StaceMichelle I doubt I'll get one to be honest</w:t>
      </w:r>
    </w:p>
    <w:p>
      <w:r>
        <w:t>@Emmaloveshearts Gross! haha it was like the tiniest piece ever but i can taste it like i ate the whole onion eww</w:t>
      </w:r>
    </w:p>
    <w:p>
      <w:r>
        <w:t>@dr00ness I wasn't  I was with the bf at the time, and am now omw to class. What is this new Kaggra,?</w:t>
      </w:r>
    </w:p>
    <w:p>
      <w:r>
        <w:t>I'm really nervous about giving a speech at a wedding tomorrow</w:t>
      </w:r>
    </w:p>
    <w:p>
      <w:r>
        <w:t>@xchristineannx Aww I'm sorry your boys are sick.   I'll keep my fingers crossed for no tails. lol Stay well youself and get better boys!</w:t>
      </w:r>
    </w:p>
    <w:p>
      <w:r>
        <w:t>@PanicCrew still no michigan shows    where's the love??</w:t>
      </w:r>
    </w:p>
    <w:p>
      <w:r>
        <w:t>Have to go to my old house and finish moving.</w:t>
      </w:r>
    </w:p>
    <w:p>
      <w:r>
        <w:t>@spjwebster wish @njwebster was coming too  I guess we can make time for you though if we have to ;)</w:t>
      </w:r>
    </w:p>
    <w:p>
      <w:r>
        <w:t>I miss my saraH. baby come back!  (fuck bbvag smell.)</w:t>
      </w:r>
    </w:p>
    <w:p>
      <w:r>
        <w:t>Today was horrible. My sillyness caused me a whole lot of stress and head ache and it ended up ruining a beautiful sunny day.</w:t>
      </w:r>
    </w:p>
    <w:p>
      <w:r>
        <w:t>Looks like its another night at the office lol</w:t>
      </w:r>
    </w:p>
    <w:p>
      <w:r>
        <w:t>its about to storm..soo much 4 goin out  ..ill just play on the net for awhile</w:t>
      </w:r>
    </w:p>
    <w:p>
      <w:r>
        <w:t>longest flight EVER. not particularly unpleasant or uncomfortable, just really really long</w:t>
      </w:r>
    </w:p>
    <w:p>
      <w:r>
        <w:t>has a saw thumb from playing Virtua Tennis...</w:t>
      </w:r>
    </w:p>
    <w:p>
      <w:r>
        <w:t>AHHHHHHHH omg Pridelines got talent is giving me a headache!! wtf omg osn !!! Make it stop mommy make it stop</w:t>
      </w:r>
    </w:p>
    <w:p>
      <w:r>
        <w:t>peeling so much!!   ..I feel so bad</w:t>
      </w:r>
    </w:p>
    <w:p>
      <w:r>
        <w:t>@NKOTB So when are you guys coming to Alabama...you were supposed to be there tonight but cancelled...I had great seats</w:t>
      </w:r>
    </w:p>
    <w:p>
      <w:r>
        <w:t>@livlovsmileGRN what happened? I thought you were coming back today....</w:t>
      </w:r>
    </w:p>
    <w:p>
      <w:r>
        <w:t>just wake up.and i got flu  http://plurk.com/p/x2zp6</w:t>
      </w:r>
    </w:p>
    <w:p>
      <w:r>
        <w:t>Ok, back to packing. Have been sitting in car charging phone as charger was left @ home as well</w:t>
      </w:r>
    </w:p>
    <w:p>
      <w:r>
        <w:t>@saragarth Thank yooou! I might have to get it seen to... hm...  xx</w:t>
      </w:r>
    </w:p>
    <w:p>
      <w:r>
        <w:t>@grypes noooo! Little piggies.  i'll vote anyway, hmpf. We need to hang out soon pls. :hugs!:</w:t>
      </w:r>
    </w:p>
    <w:p>
      <w:r>
        <w:t>@cherylsayshi i thought it was just me that was like really hot. My room is too hot to sleep in</w:t>
      </w:r>
    </w:p>
    <w:p>
      <w:r>
        <w:t>@markymark7 Omg really??  I sowwy! I'll do it again! :-p I was tired when I did that this morning. :-p lol!</w:t>
      </w:r>
    </w:p>
    <w:p>
      <w:r>
        <w:t>@gosner living in harlem, i can say for sure that there is far more pollution here than in other parts of nyc where i've lived.</w:t>
      </w:r>
    </w:p>
    <w:p>
      <w:r>
        <w:t>I want to panic</w:t>
      </w:r>
    </w:p>
    <w:p>
      <w:r>
        <w:t>@CarlaHanton yea it is.  thanks for the link.</w:t>
      </w:r>
    </w:p>
    <w:p>
      <w:r>
        <w:t>When you see me, point and laugh. I'm ugly.</w:t>
      </w:r>
    </w:p>
    <w:p>
      <w:r>
        <w:t>home alone on a friday night  doesnt get sadder than that folks</w:t>
      </w:r>
    </w:p>
    <w:p>
      <w:r>
        <w:t>3 days left of school!  For Bryce and Tyler, that's 3 more days of elementary</w:t>
      </w:r>
    </w:p>
    <w:p>
      <w:r>
        <w:t>Ew traffic</w:t>
      </w:r>
    </w:p>
    <w:p>
      <w:r>
        <w:t>hates getting wasted</w:t>
      </w:r>
    </w:p>
    <w:p>
      <w:r>
        <w:t>Grrrr....I got the wrong size coat for the sheep</w:t>
      </w:r>
    </w:p>
    <w:p>
      <w:r>
        <w:t>needs to see a band live.. damn Blink for not coming to the UK this year!  ..anyone wanna go see Billy Bragg or Colin Blunstone with me?</w:t>
      </w:r>
    </w:p>
    <w:p>
      <w:r>
        <w:t>I really want to go see UP!  haha. Tooo cute! (:</w:t>
      </w:r>
    </w:p>
    <w:p>
      <w:r>
        <w:t>Beers &amp; whiskey = awesomness, work in 8 hours = sourness</w:t>
      </w:r>
    </w:p>
    <w:p>
      <w:r>
        <w:t>@Jaz_paige aww hey! I didn't know this was you! LOL. I'm sick. No outtie for me.</w:t>
      </w:r>
    </w:p>
    <w:p>
      <w:r>
        <w:t>@teemwilliams MICHELLEEEEEEEEEEEEMYBELLEEEEEEEEEEEEEEEEEE *snif snif*</w:t>
      </w:r>
    </w:p>
    <w:p>
      <w:r>
        <w:t>@FAITHL0VEH0PE I guess if you can't accept me....i'll have to keep it movin</w:t>
      </w:r>
    </w:p>
    <w:p>
      <w:r>
        <w:t>@LesbianDad i really wish i could make it! a 12 hr. drive just isn't going to happen this weekend.</w:t>
      </w:r>
    </w:p>
    <w:p>
      <w:r>
        <w:t>missing Tim!</w:t>
      </w:r>
    </w:p>
    <w:p>
      <w:r>
        <w:t>Not in front of the tv  wats the score an inning??</w:t>
      </w:r>
    </w:p>
    <w:p>
      <w:r>
        <w:t>@umassdilo PE and AA? That's a toss up. Did your mother have a "fun" time dealing with American Airlines (I assume)??</w:t>
      </w:r>
    </w:p>
    <w:p>
      <w:r>
        <w:t>ok, son in bath, so gonna see if I can find some quick quotes.  Gonna miss ya'll this weekend. I'm already gettin sad</w:t>
      </w:r>
    </w:p>
    <w:p>
      <w:r>
        <w:t>Oh dang! 'Drag Me To Hell' came out today, didn't it? Man, I wish I remembered; I would have gone and seen it.</w:t>
      </w:r>
    </w:p>
    <w:p>
      <w:r>
        <w:t>@iimJacko O dear! HE'S HERE! OMGOGMGO.. U didn't see that I was going to fuck u..?</w:t>
      </w:r>
    </w:p>
    <w:p>
      <w:r>
        <w:t>I left my ipod in the car so now its all warm.</w:t>
      </w:r>
    </w:p>
    <w:p>
      <w:r>
        <w:t>@juicystar007 ahhh im on your blogtv waiting room</w:t>
      </w:r>
    </w:p>
    <w:p>
      <w:r>
        <w:t>@Trillian711 I had an account at a local comic store that I ran to 4k  at one time</w:t>
      </w:r>
    </w:p>
    <w:p>
      <w:r>
        <w:t>How amazing is hollyoaks! But my poor warren lmao!</w:t>
      </w:r>
    </w:p>
    <w:p>
      <w:r>
        <w:t>@francaiskitty I miss rollerblading down Shoreline.</w:t>
      </w:r>
    </w:p>
    <w:p>
      <w:r>
        <w:t>@szsz Wow- you are sharing some of my long list.</w:t>
      </w:r>
    </w:p>
    <w:p>
      <w:r>
        <w:t>I love my brothers  I miss them, I see them tomorrow! They  are my rock.</w:t>
      </w:r>
    </w:p>
    <w:p>
      <w:r>
        <w:t>I want to go see Drag Me To Hell tonight. But no one to go with</w:t>
      </w:r>
    </w:p>
    <w:p>
      <w:r>
        <w:t>@backseatgoodbye aww...thats a bummer</w:t>
      </w:r>
    </w:p>
    <w:p>
      <w:r>
        <w:t>Doesn't feel well and Derek won't get me any medicine</w:t>
      </w:r>
    </w:p>
    <w:p>
      <w:r>
        <w:t>@Chris_pinkapple Not much on for the weekend here. Off to Knox shortly &amp; definitely must get into the garden. It's a wee bit neglected.</w:t>
      </w:r>
    </w:p>
    <w:p>
      <w:r>
        <w:t>@Nextman305 I wish, but nah babe back I home in the ATL</w:t>
      </w:r>
    </w:p>
    <w:p>
      <w:r>
        <w:t>I think I may have ruined a friendship this week by getting carried away</w:t>
      </w:r>
    </w:p>
    <w:p>
      <w:r>
        <w:t>Missing the shotgun match because I was guilted into going to the store with the wife.</w:t>
      </w:r>
    </w:p>
    <w:p>
      <w:r>
        <w:t>Giving up. Everyone and their cat is using Castle.DynamicProxy2. 3 out of 4 of my dependencies need each a different version of DynProxy2</w:t>
      </w:r>
    </w:p>
    <w:p>
      <w:r>
        <w:t>@LadyRedCrest @miss_hazy  Have safe trips! And Indy is my home</w:t>
      </w:r>
    </w:p>
    <w:p>
      <w:r>
        <w:t>@snoozen i think i'll be home more than i want to be next week - no work booked in for the forseeable.</w:t>
      </w:r>
    </w:p>
    <w:p>
      <w:r>
        <w:t>@marialuvsu i guess ill never have it  but the sad thing is that u didn't put an Alternate e-mail!! cause if u dont remember ur secret</w:t>
      </w:r>
    </w:p>
    <w:p>
      <w:r>
        <w:t>@omoly girl i am buying &amp; posting your pressie tomorrow but i have no fucking clue what to get you so i'm sorry if you hate it</w:t>
      </w:r>
    </w:p>
    <w:p>
      <w:r>
        <w:t>I'm soooo bored. just fuckin got a new phone and called my man but hes busy and one else bored???</w:t>
      </w:r>
    </w:p>
    <w:p>
      <w:r>
        <w:t>At my cousins wake</w:t>
      </w:r>
    </w:p>
    <w:p>
      <w:r>
        <w:t>@paulatoole Sorry  I wasn't doing the inviting...all single women I think.</w:t>
      </w:r>
    </w:p>
    <w:p>
      <w:r>
        <w:t>Just to drive @tweetie crazy, I miss the big blue selected tweet highlight. I can't tell which tweet is selected anymore</w:t>
      </w:r>
    </w:p>
    <w:p>
      <w:r>
        <w:t>@XcourtneylisaX well i really cant belive that  xxx</w:t>
      </w:r>
    </w:p>
    <w:p>
      <w:r>
        <w:t>@dougiemcfly you're ALWAYS awesome, Dougie. have a great gig tonight, wish I were there again  Love you, thanks for yesterday!</w:t>
      </w:r>
    </w:p>
    <w:p>
      <w:r>
        <w:t>Brittany moved</w:t>
      </w:r>
    </w:p>
    <w:p>
      <w:r>
        <w:t>@hollay I hate you</w:t>
      </w:r>
    </w:p>
    <w:p>
      <w:r>
        <w:t>I don't wanna be single the rest of my life</w:t>
      </w:r>
    </w:p>
    <w:p>
      <w:r>
        <w:t>mom is on her way home  but yay for mother son days! she even bought some new shoes. haha.</w:t>
      </w:r>
    </w:p>
    <w:p>
      <w:r>
        <w:t>@enithhernandez I apologize for the trollcat crap. I misunderstood the concept</w:t>
      </w:r>
    </w:p>
    <w:p>
      <w:r>
        <w:t>@lucylumcfly thhaanks!  , i wish too</w:t>
      </w:r>
    </w:p>
    <w:p>
      <w:r>
        <w:t>@PaperCakes  i hate when that happens. i hope you figure it out soon!</w:t>
      </w:r>
    </w:p>
    <w:p>
      <w:r>
        <w:t>is bored, cant go on habbo stupid ban</w:t>
      </w:r>
    </w:p>
    <w:p>
      <w:r>
        <w:t>@swtcupcake Not sure it didn't say it was 2 big. I jst saw the pics of u on ur last bday. You looked so pretty!! I miss you!!</w:t>
      </w:r>
    </w:p>
    <w:p>
      <w:r>
        <w:t>@Gemma_Rigby Well my neck hurts from moving out  you massage me, i massage u?! lol!</w:t>
      </w:r>
    </w:p>
    <w:p>
      <w:r>
        <w:t>All dressed, showered and clean-shaven and I have nowhere to go on a Friday night</w:t>
      </w:r>
    </w:p>
    <w:p>
      <w:r>
        <w:t>@Shangstavic ill come to the shop in like an hour. i need to get a pedicure but i dont have time today  probably next week tho!</w:t>
      </w:r>
    </w:p>
    <w:p>
      <w:r>
        <w:t>I fought Jered to the death to avoid a wet willy.. but he got me anyway.  Q is coming over.. bike ride?</w:t>
      </w:r>
    </w:p>
    <w:p>
      <w:r>
        <w:t>@JadeSkylar - oh, COOL!! D. I'm going to like a bunchh of JB shows this summer... I am so broke now though  haha</w:t>
      </w:r>
    </w:p>
    <w:p>
      <w:r>
        <w:t>@katrchrdsn Without whipped topping, there is no shortcake.   #shortcakefail</w:t>
      </w:r>
    </w:p>
    <w:p>
      <w:r>
        <w:t>FUCK. slept in</w:t>
      </w:r>
    </w:p>
    <w:p>
      <w:r>
        <w:t>@ineska awwww this made me realize I have to take down my bulletin board too!  There's so many memories up there.</w:t>
      </w:r>
    </w:p>
    <w:p>
      <w:r>
        <w:t>feels a sinus headache brewing, but can't take drugs.</w:t>
      </w:r>
    </w:p>
    <w:p>
      <w:r>
        <w:t>@dougiemcfly good show for you guys .. i wish i could be there to see you</w:t>
      </w:r>
    </w:p>
    <w:p>
      <w:r>
        <w:t>Goodnight all! No iPod still but found my old MP3 player...we'll see how long it holds out for.  xxx</w:t>
      </w:r>
    </w:p>
    <w:p>
      <w:r>
        <w:t>I'm at work!!!! Ugghhhhh someone save me now</w:t>
      </w:r>
    </w:p>
    <w:p>
      <w:r>
        <w:t>i dont wanna miss the laker game tonight! i'm so sad</w:t>
      </w:r>
    </w:p>
    <w:p>
      <w:r>
        <w:t>@eric_extacy lol i know eric, i wont delete you! just people i dont really know and never talk. and bands</w:t>
      </w:r>
    </w:p>
    <w:p>
      <w:r>
        <w:t>What a gloomy day in the OC,Cali</w:t>
      </w:r>
    </w:p>
    <w:p>
      <w:r>
        <w:t>@ubringmejoi in spoke to you yesterday and u didnt respond girl  wassup though!</w:t>
      </w:r>
    </w:p>
    <w:p>
      <w:r>
        <w:t>I wish I lived closer to the girls.  I'm tryna chill on a Friday night!    (@winonapatron next weekeeend! Drink all day AND night?!)</w:t>
      </w:r>
    </w:p>
    <w:p>
      <w:r>
        <w:t>@mia423 Sleeping in for me is sleeping until 8am  But you know I have 3 kids ....</w:t>
      </w:r>
    </w:p>
    <w:p>
      <w:r>
        <w:t>@MitaliandMe thanks for trying</w:t>
      </w:r>
    </w:p>
    <w:p>
      <w:r>
        <w:t>Now I feel sick.</w:t>
      </w:r>
    </w:p>
    <w:p>
      <w:r>
        <w:t>stupid playstation! stupid controllers don't work so I can't play kingdom hearts.</w:t>
      </w:r>
    </w:p>
    <w:p>
      <w:r>
        <w:t>@krooyakkers what I thought ur going somewhere that's why I didn't invitw u</w:t>
      </w:r>
    </w:p>
    <w:p>
      <w:r>
        <w:t>@oxEmalieexo: Awwwwwwwwwwe  That okay. I missed bullet's concert in toronto last summer 'cause i had just gotten into them D:</w:t>
      </w:r>
    </w:p>
    <w:p>
      <w:r>
        <w:t>@akte does this mean you're leaving me?</w:t>
      </w:r>
    </w:p>
    <w:p>
      <w:r>
        <w:t>sold out</w:t>
      </w:r>
    </w:p>
    <w:p>
      <w:r>
        <w:t>heading to graduation  I do NOT like this....oh and Nick....I'll be looking for you....</w:t>
      </w:r>
    </w:p>
    <w:p>
      <w:r>
        <w:t>I should go shower but FFAF is fucking distraaaaacting</w:t>
      </w:r>
    </w:p>
    <w:p>
      <w:r>
        <w:t>Who'd have thought Wallace &amp; Gromit and the team behind Monkey Island could have combined so disastrously?</w:t>
      </w:r>
    </w:p>
    <w:p>
      <w:r>
        <w:t>Haven't used twitter in awhile. BGT!! DRAWING!! SUMMER!! FINALS</w:t>
      </w:r>
    </w:p>
    <w:p>
      <w:r>
        <w:t>ugh blisters on both my big toes and on both my legs and my shoulders are raw as shit. my life sucks right now</w:t>
      </w:r>
    </w:p>
    <w:p>
      <w:r>
        <w:t>Trader Joe's "sushi" is a fail.</w:t>
      </w:r>
    </w:p>
    <w:p>
      <w:r>
        <w:t>@KelseyJ_xo  hey chick u alryt u at dads tmoro we sud do sumin aen like last week we neva dun oot this week lol  missed you ha bye hun xxx</w:t>
      </w:r>
    </w:p>
    <w:p>
      <w:r>
        <w:t>my house is so sad looking without all of the furniture, air mattressing it for 2 nights and then I'm officially moved from Knoxville.</w:t>
      </w:r>
    </w:p>
    <w:p>
      <w:r>
        <w:t>guess i wasnt on next. now im in 2 songs. 3 guys at stage....one looks like my dad. ones mexican  and then some chubby bald guy hahahaha</w:t>
      </w:r>
    </w:p>
    <w:p>
      <w:r>
        <w:t>not ready to say goodbye to spring awakening tomorrow. ugh  anyone else going to be there???</w:t>
      </w:r>
    </w:p>
    <w:p>
      <w:r>
        <w:t>people are not twitting very much today</w:t>
      </w:r>
    </w:p>
    <w:p>
      <w:r>
        <w:t>Bored out of my mind!  LOL</w:t>
      </w:r>
    </w:p>
    <w:p>
      <w:r>
        <w:t>i called kris he didn't pick up i feel really bad ha ha</w:t>
      </w:r>
    </w:p>
    <w:p>
      <w:r>
        <w:t>@mrsBAUERxo why has it been so long since i have talked to you let alone seen you?? it makes me sad</w:t>
      </w:r>
    </w:p>
    <w:p>
      <w:r>
        <w:t>me salvem</w:t>
      </w:r>
    </w:p>
    <w:p>
      <w:r>
        <w:t>I am having serious cig craving... head for kitchen, let the non smoker weight gain begin</w:t>
      </w:r>
    </w:p>
    <w:p>
      <w:r>
        <w:t>missing his voice</w:t>
      </w:r>
    </w:p>
    <w:p>
      <w:r>
        <w:t>Omg! Really? I just ran into a wall</w:t>
      </w:r>
    </w:p>
    <w:p>
      <w:r>
        <w:t>enchiladas weren't as good as I thought they would be     now I know why I don't eat mexican</w:t>
      </w:r>
    </w:p>
    <w:p>
      <w:r>
        <w:t>Is it sad that I'm a little sad it was the last day of school?  I am so ready to be done with it...but saying goodbye is hard.</w:t>
      </w:r>
    </w:p>
    <w:p>
      <w:r>
        <w:t>I guess the relaxing dinner and a movie is out for tonight...I was looking forward to that after my day at work</w:t>
      </w:r>
    </w:p>
    <w:p>
      <w:r>
        <w:t>@supjoya they really do. it is a crying shame.</w:t>
      </w:r>
    </w:p>
    <w:p>
      <w:r>
        <w:t>The Hangover: That movie is gonna be hilarious. wish i could see it with the crew</w:t>
      </w:r>
    </w:p>
    <w:p>
      <w:r>
        <w:t>@ce_ci Im not reasonable... It's 1:35am now and gotta wake up early tomorrow on my first day of holidays!  have a great evening!</w:t>
      </w:r>
    </w:p>
    <w:p>
      <w:r>
        <w:t>@Izzy_Cullen oh really!!! i've already put all the pics up!! sorry!!   http://twitpic.com/61oj0</w:t>
      </w:r>
    </w:p>
    <w:p>
      <w:r>
        <w:t>Wish I had time to make it to the CFI lecture tonight after basketball</w:t>
      </w:r>
    </w:p>
    <w:p>
      <w:r>
        <w:t>@dkmashino couple days?! Sheeeeit. Wish I were there. Have something at Cafe Claude for me.</w:t>
      </w:r>
    </w:p>
    <w:p>
      <w:r>
        <w:t>well.. all my slacking off earned me a D and a C   but at least everything else are A's and B's ^^  next school year all B's and A's Esh!</w:t>
      </w:r>
    </w:p>
    <w:p>
      <w:r>
        <w:t>waiting to go to the movies later for my 6th month. booored.</w:t>
      </w:r>
    </w:p>
    <w:p>
      <w:r>
        <w:t>@Natasja_Cupcake I think only 23.  I get confused easy tho. LOL I hope so if so two stopped following me 2. I know one did already.</w:t>
      </w:r>
    </w:p>
    <w:p>
      <w:r>
        <w:t>sore throat again. gaaah. it hurts.</w:t>
      </w:r>
    </w:p>
    <w:p>
      <w:r>
        <w:t>going through security already miss my baby.</w:t>
      </w:r>
    </w:p>
    <w:p>
      <w:r>
        <w:t>Ugh have to report again monday</w:t>
      </w:r>
    </w:p>
    <w:p>
      <w:r>
        <w:t>Thought I was seeing top shelf jizz. Very dissapointed!</w:t>
      </w:r>
    </w:p>
    <w:p>
      <w:r>
        <w:t>Ok so I'm fuckin hungry....!  I'm fat I know..I know..! Aha</w:t>
      </w:r>
    </w:p>
    <w:p>
      <w:r>
        <w:t>Im not doing the hunt, i was in the middle of making it but all my work got erased  sry guys, now i look like a idiot for replying 2 all u</w:t>
      </w:r>
    </w:p>
    <w:p>
      <w:r>
        <w:t>@DonMcAllister very long by the sounds of things... But deadlines are Deadlines...</w:t>
      </w:r>
    </w:p>
    <w:p>
      <w:r>
        <w:t>Ok so I've now got a bit of a bad back after lifting all drum hardware into my car   downer.</w:t>
      </w:r>
    </w:p>
    <w:p>
      <w:r>
        <w:t>@mr_craig Tried to follow one of your #FF recommendations but "have been blocked from following by request of the user"</w:t>
      </w:r>
    </w:p>
    <w:p>
      <w:r>
        <w:t>my sisters fucking pc, just blued screened me</w:t>
      </w:r>
    </w:p>
    <w:p>
      <w:r>
        <w:t>@staceyclarkin More than welcome...would love to do more physically, but family life doesn't allow</w:t>
      </w:r>
    </w:p>
    <w:p>
      <w:r>
        <w:t>@BriaNicoleSison Why aren't you at blue martini with me??</w:t>
      </w:r>
    </w:p>
    <w:p>
      <w:r>
        <w:t>@DelbertShoopman Good luck with the footage - none of the stations are breaking in live with it</w:t>
      </w:r>
    </w:p>
    <w:p>
      <w:r>
        <w:t>@mitchelmusso i keep trying to get through but i cant</w:t>
      </w:r>
    </w:p>
    <w:p>
      <w:r>
        <w:t>Legend of Inotia ??????? ??????. ?????? ???????. ???? ??????? 31? ?????, ????? ?????? ???. ????????? ???? ?????? ????? ??????? ??????????</w:t>
      </w:r>
    </w:p>
    <w:p>
      <w:r>
        <w:t>@trishaanyndhita but i love adriana</w:t>
      </w:r>
    </w:p>
    <w:p>
      <w:r>
        <w:t>Just wrote another song, but i ran out of ideas so this one is a bit crap</w:t>
      </w:r>
    </w:p>
    <w:p>
      <w:r>
        <w:t>@Media_Molecule where is Sackiroth</w:t>
      </w:r>
    </w:p>
    <w:p>
      <w:r>
        <w:t>Karine Ruby, "former Olympic snowboarding champion dies at 31." http://bit.ly/uKRBg</w:t>
      </w:r>
    </w:p>
    <w:p>
      <w:r>
        <w:t>@dinosuit  Idk. I'm only a stupid 7th Grader</w:t>
      </w:r>
    </w:p>
    <w:p>
      <w:r>
        <w:t>@Deztini tolddd you there was thunder! ew now it's all rainy D: i'm scared!</w:t>
      </w:r>
    </w:p>
    <w:p>
      <w:r>
        <w:t>Bah a coworker ran into work late and her bag smacked into my knee  it really hurts now</w:t>
      </w:r>
    </w:p>
    <w:p>
      <w:r>
        <w:t>@GrowWear Unfortunately for us it looks like there are NO funny people on twitter  Should we move to FB or start our own...flitter</w:t>
      </w:r>
    </w:p>
    <w:p>
      <w:r>
        <w:t>@hughsbeautiful Is beastypops tired? I wish i was. My tablets are just making me want to throw up!</w:t>
      </w:r>
    </w:p>
    <w:p>
      <w:r>
        <w:t>Upset  bout to talk to someone but idk who though</w:t>
      </w:r>
    </w:p>
    <w:p>
      <w:r>
        <w:t>@tbake CRAP. I always forget you are on here</w:t>
      </w:r>
    </w:p>
    <w:p>
      <w:r>
        <w:t>I cant afford life right now. Everything i want to do is too expensive</w:t>
      </w:r>
    </w:p>
    <w:p>
      <w:r>
        <w:t>@psylentmike haha! you're so funny, Mikee .. you're probably the only Mike I'll ever like  *sad thoughts*</w:t>
      </w:r>
    </w:p>
    <w:p>
      <w:r>
        <w:t>Damn I wish I was at Botcon with everyone.</w:t>
      </w:r>
    </w:p>
    <w:p>
      <w:r>
        <w:t>Okay one of my ears popped so now I know what everything sounds like and everything is reall loud</w:t>
      </w:r>
    </w:p>
    <w:p>
      <w:r>
        <w:t>has made a decision and will stick to it although I'm really not sure it's the right one</w:t>
      </w:r>
    </w:p>
    <w:p>
      <w:r>
        <w:t>Nothing to do tonight.</w:t>
      </w:r>
    </w:p>
    <w:p>
      <w:r>
        <w:t>@casper1201     my bracelet broke today too.</w:t>
      </w:r>
    </w:p>
    <w:p>
      <w:r>
        <w:t>@mitchelmusso i would love to call you but i live in Norway so its a little hard</w:t>
      </w:r>
    </w:p>
    <w:p>
      <w:r>
        <w:t>can I just go to sleep and wake up in December when my house is all organized and the baby is here?.. feeling like poo today</w:t>
      </w:r>
    </w:p>
    <w:p>
      <w:r>
        <w:t>@lid86 he already got a shot at having his own show and didn't prove himself</w:t>
      </w:r>
    </w:p>
    <w:p>
      <w:r>
        <w:t>thers not many peole tweeting tonight... well suppose it is friday...evry normal person is out partyin, but im skint</w:t>
      </w:r>
    </w:p>
    <w:p>
      <w:r>
        <w:t>I couldn't do anythin cuz he jacked it when I stepped out for like 30 seconds &amp; was already outside up the mtn when I came back..</w:t>
      </w:r>
    </w:p>
    <w:p>
      <w:r>
        <w:t>The internet is just being a big fail for me today-- not only is Twitter its usual semi-flaky self, but Facebook and VRBO.com, too  Boo!</w:t>
      </w:r>
    </w:p>
    <w:p>
      <w:r>
        <w:t>Mom says I have to get a new phone IMMEDIATELY....off to T-Mobile.  she paying....</w:t>
      </w:r>
    </w:p>
    <w:p>
      <w:r>
        <w:t>Looking for the @japadog in Coal Harbour. Can't find it!</w:t>
      </w:r>
    </w:p>
    <w:p>
      <w:r>
        <w:t>@TheMonkeyBoy I never get them and the hubby is due in next week.. &lt;cries&gt; hope its gone by then</w:t>
      </w:r>
    </w:p>
    <w:p>
      <w:r>
        <w:t>@Goatzilla nooo, poor cat  he just wants a cuddle... or food, its hard to tell</w:t>
      </w:r>
    </w:p>
    <w:p>
      <w:r>
        <w:t>@KennyJ88 that was good . but mean  haha</w:t>
      </w:r>
    </w:p>
    <w:p>
      <w:r>
        <w:t>2 days &amp; 5 text messages this month</w:t>
      </w:r>
    </w:p>
    <w:p>
      <w:r>
        <w:t>My car has an alarm &amp; immobiliser so it makes it incredibly complicated AND costly! I have no key code neither for the immobiliser.</w:t>
      </w:r>
    </w:p>
    <w:p>
      <w:r>
        <w:t>@PhillyD i wish i could be there!! too much going on.  sad day</w:t>
      </w:r>
    </w:p>
    <w:p>
      <w:r>
        <w:t>@mitchelmusso Are you still taking calls? We were next to talk to you and we got disconnected before you got now.</w:t>
      </w:r>
    </w:p>
    <w:p>
      <w:r>
        <w:t>@mitchelmusso I want a call from you.  GO MICHIGAN! hahha</w:t>
      </w:r>
    </w:p>
    <w:p>
      <w:r>
        <w:t>@nicca_ no idea what that means bb</w:t>
      </w:r>
    </w:p>
    <w:p>
      <w:r>
        <w:t>ugh... my back is killing me.</w:t>
      </w:r>
    </w:p>
    <w:p>
      <w:r>
        <w:t>"your true theatre calling? - musical theatre actor"  i wish :'( xxx</w:t>
      </w:r>
    </w:p>
    <w:p>
      <w:r>
        <w:t>off for the weekend! yay. i gots work from 8pm-12am though  it sucks cause this is like the last weekend for partying and im gonna be at</w:t>
      </w:r>
    </w:p>
    <w:p>
      <w:r>
        <w:t>Great. Now there's a cloud that's really, really dark grey right outside my office window. This sure has a lotta precip with it.</w:t>
      </w:r>
    </w:p>
    <w:p>
      <w:r>
        <w:t>Rain is moving in from the west. Thwarted plans for a wee nap outside</w:t>
      </w:r>
    </w:p>
    <w:p>
      <w:r>
        <w:t>@tommymercedes wish i was but im in chicago</w:t>
      </w:r>
    </w:p>
    <w:p>
      <w:r>
        <w:t>@MaidMirawyn I was supposed to go tomorrow tooooo, but have to use gas and ticket money to pay for car inspection fee.</w:t>
      </w:r>
    </w:p>
    <w:p>
      <w:r>
        <w:t>just left &amp; already misses Nashville  be back sunday</w:t>
      </w:r>
    </w:p>
    <w:p>
      <w:r>
        <w:t>@shemeika of course you'd be going there when I'm not there!</w:t>
      </w:r>
    </w:p>
    <w:p>
      <w:r>
        <w:t>Doesnt't want to get up</w:t>
      </w:r>
    </w:p>
    <w:p>
      <w:r>
        <w:t>@Kristen_Oyler Poor little woman with her smushed in head</w:t>
      </w:r>
    </w:p>
    <w:p>
      <w:r>
        <w:t>I am increasingly convinced that I am moderately lactose-intolerant - given my deep and abiding love of cheese, this totally sucks</w:t>
      </w:r>
    </w:p>
    <w:p>
      <w:r>
        <w:t>I think I lost all of my blog posts</w:t>
      </w:r>
    </w:p>
    <w:p>
      <w:r>
        <w:t>Is at work</w:t>
      </w:r>
    </w:p>
    <w:p>
      <w:r>
        <w:t>Bored to tears without my boys! They are at their dad's for a week</w:t>
      </w:r>
    </w:p>
    <w:p>
      <w:r>
        <w:t>I am going to be sooooo busy today it's not funny. i hate busy day's</w:t>
      </w:r>
    </w:p>
    <w:p>
      <w:r>
        <w:t>off to bed with my sore nipples</w:t>
      </w:r>
    </w:p>
    <w:p>
      <w:r>
        <w:t>@igotyourcrazy waaaaayyyyy too hot for that</w:t>
      </w:r>
    </w:p>
    <w:p>
      <w:r>
        <w:t>@chillingo  I wanted to beta test but saw the thread after the results were announced</w:t>
      </w:r>
    </w:p>
    <w:p>
      <w:r>
        <w:t>@vickytcobra ohhh wonder what happened?</w:t>
      </w:r>
    </w:p>
    <w:p>
      <w:r>
        <w:t>anybody wanna comment me?  http://fotolog.com/sokristen</w:t>
      </w:r>
    </w:p>
    <w:p>
      <w:r>
        <w:t>@totalgunner Nurofen and marijuana, usually. But I'm lacking the latter currently.</w:t>
      </w:r>
    </w:p>
    <w:p>
      <w:r>
        <w:t>@hkygrl12 So I'm not seeing you this Saturday?</w:t>
      </w:r>
    </w:p>
    <w:p>
      <w:r>
        <w:t>Ahh! Members of the toasters and @dubisaweapon playing with void union! Sick! I missed @royalcityriot and we are the union</w:t>
      </w:r>
    </w:p>
    <w:p>
      <w:r>
        <w:t>At this point, I'm gonna be left here with only Tommy. He is no prize.</w:t>
      </w:r>
    </w:p>
    <w:p>
      <w:r>
        <w:t>@djeebus i cant drink cause i dont have a dd to take of home</w:t>
      </w:r>
    </w:p>
    <w:p>
      <w:r>
        <w:t>I'm sick and sad .... missing out on Martini Lounge tonight</w:t>
      </w:r>
    </w:p>
    <w:p>
      <w:r>
        <w:t>Going to have yum dinner then watch 'bad girlfriend' play. I have a 6am call time tomorrow</w:t>
      </w:r>
    </w:p>
    <w:p>
      <w:r>
        <w:t>@RobertPound not my groom!  think i'll die an old maid! lol</w:t>
      </w:r>
    </w:p>
    <w:p>
      <w:r>
        <w:t>@mitchelmusso i called you too, just YOU don't pick up! i think i deserve a shoutout...</w:t>
      </w:r>
    </w:p>
    <w:p>
      <w:r>
        <w:t>aww i feel bad cause i dunno if nicole is in the city looking for me. she's probably worried  srry hun</w:t>
      </w:r>
    </w:p>
    <w:p>
      <w:r>
        <w:t>Dear rain, you suck. Now I gotta change my plans for tonight</w:t>
      </w:r>
    </w:p>
    <w:p>
      <w:r>
        <w:t>So confused about what to do?</w:t>
      </w:r>
    </w:p>
    <w:p>
      <w:r>
        <w:t>@jollyassjerk it's month end  I'm here till 11</w:t>
      </w:r>
    </w:p>
    <w:p>
      <w:r>
        <w:t>sunburnt again</w:t>
      </w:r>
    </w:p>
    <w:p>
      <w:r>
        <w:t>Here's a big moan for Dave Leyrock... IM UP IN 8HRS!  pity me! Coloursfest ahoy xo</w:t>
      </w:r>
    </w:p>
    <w:p>
      <w:r>
        <w:t>I is goin to bed now</w:t>
      </w:r>
    </w:p>
    <w:p>
      <w:r>
        <w:t>I'm gonna cryyy!!! My car looked so good clean and its fuckin raining!?! I always do this...wash it right before it rains</w:t>
      </w:r>
    </w:p>
    <w:p>
      <w:r>
        <w:t>@naontiotami No, but I missed you</w:t>
      </w:r>
    </w:p>
    <w:p>
      <w:r>
        <w:t>@LylaMeganMarsh what happened to all your sexy quotes?</w:t>
      </w:r>
    </w:p>
    <w:p>
      <w:r>
        <w:t>@SaadZaeem nothing much man, waiting for my Insurance card to come through... Cant get any workdone here w/o it... Redtape</w:t>
      </w:r>
    </w:p>
    <w:p>
      <w:r>
        <w:t>@MarieTuckerVA busy wit work  how is your business going on?</w:t>
      </w:r>
    </w:p>
    <w:p>
      <w:r>
        <w:t>@missryss HAHA I took the quiz on fb and missed the mcfly one</w:t>
      </w:r>
    </w:p>
    <w:p>
      <w:r>
        <w:t>@gregorybayne I'm so sad I wish I was going to</w:t>
      </w:r>
    </w:p>
    <w:p>
      <w:r>
        <w:t>24 hours and $400 later and I hav a new telecom phone that dosent work.  Stupid telecom</w:t>
      </w:r>
    </w:p>
    <w:p>
      <w:r>
        <w:t>its getting really windy out there</w:t>
      </w:r>
    </w:p>
    <w:p>
      <w:r>
        <w:t>@funtimeshelly sorry to hear about your dog</w:t>
      </w:r>
    </w:p>
    <w:p>
      <w:r>
        <w:t>Can't beat all time low.. (: I soooooo want to go to Metro Station..  Your cheap shots wont be able to break bones</w:t>
      </w:r>
    </w:p>
    <w:p>
      <w:r>
        <w:t>@mitchelmusso its it done?</w:t>
      </w:r>
    </w:p>
    <w:p>
      <w:r>
        <w:t>@telltammy I tried both. @twittascope is unstoppable.</w:t>
      </w:r>
    </w:p>
    <w:p>
      <w:r>
        <w:t>@itsbecca not playing here either</w:t>
      </w:r>
    </w:p>
    <w:p>
      <w:r>
        <w:t>@SexyShaq it starts @ 6. But we will be there until they throw us out. Traffic will be crazy!</w:t>
      </w:r>
    </w:p>
    <w:p>
      <w:r>
        <w:t>@ghaliia Mabrook @iamMishal inta wain wil diet wain! @p0ach ma 3indi funoon</w:t>
      </w:r>
    </w:p>
    <w:p>
      <w:r>
        <w:t>this is the worst day ever, i've been told im a chav</w:t>
      </w:r>
    </w:p>
    <w:p>
      <w:r>
        <w:t>been in bed for two days with migraines</w:t>
      </w:r>
    </w:p>
    <w:p>
      <w:r>
        <w:t>@mitchelmusso is it done?</w:t>
      </w:r>
    </w:p>
    <w:p>
      <w:r>
        <w:t>Well it sounds like sum kids with matches lit sum grass on fire</w:t>
      </w:r>
    </w:p>
    <w:p>
      <w:r>
        <w:t>@Jessimikuh go and see my puppy! I don't want to be there alone</w:t>
      </w:r>
    </w:p>
    <w:p>
      <w:r>
        <w:t>theres too much light pollution to see the stars</w:t>
      </w:r>
    </w:p>
    <w:p>
      <w:r>
        <w:t>I recommend returning your broken duck toy with the batteis it came with or the person who your giving it to may get mad!!  trust me!</w:t>
      </w:r>
    </w:p>
    <w:p>
      <w:r>
        <w:t>i really miss my satan kitty</w:t>
      </w:r>
    </w:p>
    <w:p>
      <w:r>
        <w:t>My mom said I eat a lot</w:t>
      </w:r>
    </w:p>
    <w:p>
      <w:r>
        <w:t>@juicystar007 Pleaseeee im really tired and stuck in waiting room for 2 hours  midnight in england. hw much money do u get a mnth?</w:t>
      </w:r>
    </w:p>
    <w:p>
      <w:r>
        <w:t>@nofearentertain Just read up on your Mom   Hope she's okay!!</w:t>
      </w:r>
    </w:p>
    <w:p>
      <w:r>
        <w:t>@PBCProductions  Why couldn't you let me know sooner...I can't call out of work on this short notice, oh well here is for next time.</w:t>
      </w:r>
    </w:p>
    <w:p>
      <w:r>
        <w:t>Cleaned out me Followers List and blocked the porn girls &amp; Crap Now I look like a spammer</w:t>
      </w:r>
    </w:p>
    <w:p>
      <w:r>
        <w:t>Im not friends with anyone anymore</w:t>
      </w:r>
    </w:p>
    <w:p>
      <w:r>
        <w:t>Bears, beets, and... shit, never mind   How about SG1, take-out, and wasabi vodka with ginger ale and lime...</w:t>
      </w:r>
    </w:p>
    <w:p>
      <w:r>
        <w:t>@__Jazz__  nope. Back to 8weeks .... *sigh*</w:t>
      </w:r>
    </w:p>
    <w:p>
      <w:r>
        <w:t>i hate stupid boys! arrgh</w:t>
      </w:r>
    </w:p>
    <w:p>
      <w:r>
        <w:t>OMG Great Day Today Went To A Art Thingy  And Noe I Really Want A Zune HD  And The Bed Part Its Raining  Come Out Mister Sun</w:t>
      </w:r>
    </w:p>
    <w:p>
      <w:r>
        <w:t>@samanthai Ahh well he can only spend short amounts of time on because of his mum  You should scroll back at our msgs!!! ;-)</w:t>
      </w:r>
    </w:p>
    <w:p>
      <w:r>
        <w:t>@IsoBan ... i hate it so much.</w:t>
      </w:r>
    </w:p>
    <w:p>
      <w:r>
        <w:t>my friends are in San Pablo right now... they'll be drinking, laughing and swimming... and iim here....  huhuhu</w:t>
      </w:r>
    </w:p>
    <w:p>
      <w:r>
        <w:t>Well, it's very hot out. And i want to listen to lines,vines,and trying times!!</w:t>
      </w:r>
    </w:p>
    <w:p>
      <w:r>
        <w:t>@MileyCyrus: Oh. The voting is over!  But don't worry, I already voted for you about 100000000000000000000000000000000000 times earlier!!!</w:t>
      </w:r>
    </w:p>
    <w:p>
      <w:r>
        <w:t>i should have run today  but i let my slight aches be a bad excuse    i'll make it up tomorrow go 5.5</w:t>
      </w:r>
    </w:p>
    <w:p>
      <w:r>
        <w:t>My whole life has come to this......incredibly amazing</w:t>
      </w:r>
    </w:p>
    <w:p>
      <w:r>
        <w:t>Ive got mad cramps in my legs</w:t>
      </w:r>
    </w:p>
    <w:p>
      <w:r>
        <w:t>Aw one of our fishies died</w:t>
      </w:r>
    </w:p>
    <w:p>
      <w:r>
        <w:t>Cleaned out my Followers List and blocked the porn girls &amp; Crap Now I look like a spammer</w:t>
      </w:r>
    </w:p>
    <w:p>
      <w:r>
        <w:t>@allisonlodato YES PLEASEEEEE. i miss you  ps i'm bouts to text you</w:t>
      </w:r>
    </w:p>
    <w:p>
      <w:r>
        <w:t>i give uppp a hour of tryin to tlk to @mitchelmusso  i love him but my minutesss lol</w:t>
      </w:r>
    </w:p>
    <w:p>
      <w:r>
        <w:t>@JusLisaE what a damn shame all that body to waste</w:t>
      </w:r>
    </w:p>
    <w:p>
      <w:r>
        <w:t>@inkswamp No FTP/Browser on the Mac  I may visit an old Mac Lab or Sneakernet with ZIP100s to Kinkos. Anyone with Fetch on a Floppy? DM me</w:t>
      </w:r>
    </w:p>
    <w:p>
      <w:r>
        <w:t>@joyquality Yeah, but not always.</w:t>
      </w:r>
    </w:p>
    <w:p>
      <w:r>
        <w:t>my puppy is sick</w:t>
      </w:r>
    </w:p>
    <w:p>
      <w:r>
        <w:t>@RyanKil did you not think of texting me that!? I've just read it now lol! Figured out the html on my own.</w:t>
      </w:r>
    </w:p>
    <w:p>
      <w:r>
        <w:t>@Omarion5sho i like OGBERRY</w:t>
      </w:r>
    </w:p>
    <w:p>
      <w:r>
        <w:t>@itsgabbith hMm well at least you got them out! Sorry about it though  wish you could keep them in!!!</w:t>
      </w:r>
    </w:p>
    <w:p>
      <w:r>
        <w:t>@mitchelmusso Hey Mitchel when will you be live again? I didn't get a chance to call you</w:t>
      </w:r>
    </w:p>
    <w:p>
      <w:r>
        <w:t>milkshake + hot day = unsettled stomach</w:t>
      </w:r>
    </w:p>
    <w:p>
      <w:r>
        <w:t>I forgot I moved 100 east...make that 8 hours home.</w:t>
      </w:r>
    </w:p>
    <w:p>
      <w:r>
        <w:t>@misterperturbed I ordered a replacement palm centro cuz my phone got kill't! I wanted a palm pre but cant afford a data plan</w:t>
      </w:r>
    </w:p>
    <w:p>
      <w:r>
        <w:t>I just realized the reason why I am so sad today is because it's reeeeally gloomy outside</w:t>
      </w:r>
    </w:p>
    <w:p>
      <w:r>
        <w:t>@selenagomez we'll miss you! I'm sad I didn't get to meet you</w:t>
      </w:r>
    </w:p>
    <w:p>
      <w:r>
        <w:t>hoping that one day i will be able to go on dates with my 26 year old boyfriend without his parents...</w:t>
      </w:r>
    </w:p>
    <w:p>
      <w:r>
        <w:t>my dark knight dvd is missing   i'm pissed</w:t>
      </w:r>
    </w:p>
    <w:p>
      <w:r>
        <w:t>Got a Real Bad  headache</w:t>
      </w:r>
    </w:p>
    <w:p>
      <w:r>
        <w:t>Sorry for the delay in publishing this weeks show  Some technical difficulties during encoding. Will be out asap but may be Saturday.</w:t>
      </w:r>
    </w:p>
    <w:p>
      <w:r>
        <w:t>@mitchelmusso!  i called and called. I think you should answer more. haha</w:t>
      </w:r>
    </w:p>
    <w:p>
      <w:r>
        <w:t>i wish i was in cali wit mari nd lupita seeing vfc  not fair</w:t>
      </w:r>
    </w:p>
    <w:p>
      <w:r>
        <w:t>June is going to be a long, lonely month.</w:t>
      </w:r>
    </w:p>
    <w:p>
      <w:r>
        <w:t>@selenagomez aww  but we miss you here in the USA.</w:t>
      </w:r>
    </w:p>
    <w:p>
      <w:r>
        <w:t>I feel like my dream just got crushed</w:t>
      </w:r>
    </w:p>
    <w:p>
      <w:r>
        <w:t>@dmFinley Hey you!! I have been trying to reach you for a couple months now but umm certain ppl will not tell you im looking for you</w:t>
      </w:r>
    </w:p>
    <w:p>
      <w:r>
        <w:t>And now im all hungry and thirsty. and too afraid to go downstairs...</w:t>
      </w:r>
    </w:p>
    <w:p>
      <w:r>
        <w:t>@mitchelmusso I kept calling and calling, but never got through</w:t>
      </w:r>
    </w:p>
    <w:p>
      <w:r>
        <w:t>@Vasilly I think I have some tea somewhere. It's probably old though.</w:t>
      </w:r>
    </w:p>
    <w:p>
      <w:r>
        <w:t>@JYoungS2TS Yaay! I was supposed to go, but I missed it</w:t>
      </w:r>
    </w:p>
    <w:p>
      <w:r>
        <w:t>I have a farmers sunburn! Ahhhh!</w:t>
      </w:r>
    </w:p>
    <w:p>
      <w:r>
        <w:t>I hate not getting e-mail's  going to do other stuff now...ice my toe (long story) and have some calpol (cold :S) soooo night xxxx</w:t>
      </w:r>
    </w:p>
    <w:p>
      <w:r>
        <w:t>@Raadius cuz ima always late haha dammit she got me good</w:t>
      </w:r>
    </w:p>
    <w:p>
      <w:r>
        <w:t>been awake 19 hours</w:t>
      </w:r>
    </w:p>
    <w:p>
      <w:r>
        <w:t>Home w/bae &amp; Myka.. He's so meann</w:t>
      </w:r>
    </w:p>
    <w:p>
      <w:r>
        <w:t>I dont know where to get my hair cut!</w:t>
      </w:r>
    </w:p>
    <w:p>
      <w:r>
        <w:t>oh dear! gareths b-day 2moro all my girlfriends are abroad  lucky niamh is coming home 2moro poor gareth has 2 listen 2 me talk all day</w:t>
      </w:r>
    </w:p>
    <w:p>
      <w:r>
        <w:t>@Keiyaunna grrrrri want you to come  kiss justice for me !!!</w:t>
      </w:r>
    </w:p>
    <w:p>
      <w:r>
        <w:t>had my last class with Scott and Julie today  going to miss them... they bought me a bottle of champagne as a congratulatory gift.</w:t>
      </w:r>
    </w:p>
    <w:p>
      <w:r>
        <w:t>Hmmm... he's so lovely. I wish he was here now. I'm tired but can't sleep</w:t>
      </w:r>
    </w:p>
    <w:p>
      <w:r>
        <w:t>@finellskii have fun!  i am sad to not be with you guys</w:t>
      </w:r>
    </w:p>
    <w:p>
      <w:r>
        <w:t>Trying to get to sleep but mum is blaring Les Mis really loudly in the sitting room</w:t>
      </w:r>
    </w:p>
    <w:p>
      <w:r>
        <w:t>@JayresC: n u can't change your profile backgroud neither</w:t>
      </w:r>
    </w:p>
    <w:p>
      <w:r>
        <w:t>@Jennicricket not sure i can make it</w:t>
      </w:r>
    </w:p>
    <w:p>
      <w:r>
        <w:t>@MissSnoozer it will show up after awhile.  Mine took an hour</w:t>
      </w:r>
    </w:p>
    <w:p>
      <w:r>
        <w:t>absolutely gutted that i'm not going to badu tonight.  you guys have fun...! just got home and need to head downtown now. gd this heat!</w:t>
      </w:r>
    </w:p>
    <w:p>
      <w:r>
        <w:t>@Boy_Kill_Boy That would be really great....except im not allowed to talk to boys on the phone  long story...my fault</w:t>
      </w:r>
    </w:p>
    <w:p>
      <w:r>
        <w:t>Back home after a funeral for my wife's grandfather today.  Now its time for homework</w:t>
      </w:r>
    </w:p>
    <w:p>
      <w:r>
        <w:t>wow 2 months since i've been on twitter... supposed to go see Maat in PA but the James is sleepin</w:t>
      </w:r>
    </w:p>
    <w:p>
      <w:r>
        <w:t>is gonna be mad hungry when I get home. Forgot my money...</w:t>
      </w:r>
    </w:p>
    <w:p>
      <w:r>
        <w:t>Just realized I hold a membership in the gym - saw my bank statement</w:t>
      </w:r>
    </w:p>
    <w:p>
      <w:r>
        <w:t>AT&amp;T cheated the system and now I have no Green Day tickets  Damn you AT&amp;T!</w:t>
      </w:r>
    </w:p>
    <w:p>
      <w:r>
        <w:t>It is Gloomy outside. It is making me sad  I miss the sun and its happiness!!</w:t>
      </w:r>
    </w:p>
    <w:p>
      <w:r>
        <w:t>@mitchelmusso I wish I was able to talk to you.</w:t>
      </w:r>
    </w:p>
    <w:p>
      <w:r>
        <w:t>@Russzart Ohh noo. Joshua im sooo sorry i was out ,im really sorry i didnt get to see you :''( please forgive me  I'm sorry &lt;3</w:t>
      </w:r>
    </w:p>
    <w:p>
      <w:r>
        <w:t>@o_0robertpatt Why do they do that?!</w:t>
      </w:r>
    </w:p>
    <w:p>
      <w:r>
        <w:t>@StoneBrewingCo um... thats my favorite beer!! why must you torture me so when I can't make it down there!!</w:t>
      </w:r>
    </w:p>
    <w:p>
      <w:r>
        <w:t>@vickytcobra i'm sorry your day wasn't so good  does it make you feel better to know you're beating oprah on ms twitterworld?</w:t>
      </w:r>
    </w:p>
    <w:p>
      <w:r>
        <w:t>i hate storms.</w:t>
      </w:r>
    </w:p>
    <w:p>
      <w:r>
        <w:t>@djCrMix it's been raining every single afternoon in S.Florida  not fair! hehe</w:t>
      </w:r>
    </w:p>
    <w:p>
      <w:r>
        <w:t>@TheStevieOs Yes it's herrrrr.  Dude, I'm gonna fucking cry.</w:t>
      </w:r>
    </w:p>
    <w:p>
      <w:r>
        <w:t>@xsparkage LOL that is so Charlie......I miss Charlie</w:t>
      </w:r>
    </w:p>
    <w:p>
      <w:r>
        <w:t>Why can't I sleep ????? Is it too much to ask for :-P</w:t>
      </w:r>
    </w:p>
    <w:p>
      <w:r>
        <w:t>Excuse me ms.gomez who said you could leave</w:t>
      </w:r>
    </w:p>
    <w:p>
      <w:r>
        <w:t>@JennycLiu Oh yah! My dad does that. But I don't have a landline.</w:t>
      </w:r>
    </w:p>
    <w:p>
      <w:r>
        <w:t>My best friend is away at special olympics . She said she was gonna bring me .</w:t>
      </w:r>
    </w:p>
    <w:p>
      <w:r>
        <w:t>@dhewlett I'm still trying to see Star Trek! I'll just have to Woman up and go alone. BF is pretty much worthless anyway  lol</w:t>
      </w:r>
    </w:p>
    <w:p>
      <w:r>
        <w:t>to the doctor  anyone wanna do somethin after for a bit?</w:t>
      </w:r>
    </w:p>
    <w:p>
      <w:r>
        <w:t>*moment of silence* for the Budget i'm bout to b on  I spend wayyy to much $$$.... OMG! I'm on a Budget?!?!</w:t>
      </w:r>
    </w:p>
    <w:p>
      <w:r>
        <w:t>@mitchelmusso</w:t>
      </w:r>
    </w:p>
    <w:p>
      <w:r>
        <w:t>i look like a freaking tomato  goin to graduation..</w:t>
      </w:r>
    </w:p>
    <w:p>
      <w:r>
        <w:t>@2Serenity No FAIR!</w:t>
      </w:r>
    </w:p>
    <w:p>
      <w:r>
        <w:t>@mitchelmusso I'm so sad I missed your calling time, I got home from practice too late</w:t>
      </w:r>
    </w:p>
    <w:p>
      <w:r>
        <w:t>@iheartmc I'm sorry sister!!  just think you get to see your man in a bit! That should make you happy. You guys should call me tonigh</w:t>
      </w:r>
    </w:p>
    <w:p>
      <w:r>
        <w:t>Hmm, no holga for me probably</w:t>
      </w:r>
    </w:p>
    <w:p>
      <w:r>
        <w:t>Going home to enjoy what is left of the day - I can't believe how quickly this week flew by, no time for tweets</w:t>
      </w:r>
    </w:p>
    <w:p>
      <w:r>
        <w:t>I can't believe Clinton and Bush were both here, doing a seminar together and I did not go</w:t>
      </w:r>
    </w:p>
    <w:p>
      <w:r>
        <w:t>I'll have to take a picture of the moon tomorrow night  not gonna happen today :/</w:t>
      </w:r>
    </w:p>
    <w:p>
      <w:r>
        <w:t>@JerryShaw i tried changing my pic but twitter is a hater  im a doctor of awesome !! other than that, im just a medical assistant :]</w:t>
      </w:r>
    </w:p>
    <w:p>
      <w:r>
        <w:t>@kofoswagnificnt no b only u! Slept off missed my ride and so chillin in d telly on a friday night.</w:t>
      </w:r>
    </w:p>
    <w:p>
      <w:r>
        <w:t>Darn it, I'm craving wedding cake... a craving that's very hard to satisfy with anything else!</w:t>
      </w:r>
    </w:p>
    <w:p>
      <w:r>
        <w:t>Explains why the Woodman offramp was closed  @abc7 Breaking: 2 suspects robbed Union Bank at Riverside &amp; Woodman in Sherman Oaks.</w:t>
      </w:r>
    </w:p>
    <w:p>
      <w:r>
        <w:t>@killerannax now vickyt is losing to demi AND miley</w:t>
      </w:r>
    </w:p>
    <w:p>
      <w:r>
        <w:t>@Lynne90 wasnt it supposed to have been in for yesterday?</w:t>
      </w:r>
    </w:p>
    <w:p>
      <w:r>
        <w:t>heyheyheyheyehyeyyyyyyyyyyyyyyyy noo tokio hotel tshirts im friad omg shame</w:t>
      </w:r>
    </w:p>
    <w:p>
      <w:r>
        <w:t>@gerardoudi hey Gerardo! (late response) that day i was talking bout forgiving my brother 4 givin me wrong directions! i got way to upset</w:t>
      </w:r>
    </w:p>
    <w:p>
      <w:r>
        <w:t>Sweet booth at Newport... But all the people are outside  http://post.ly/hEb</w:t>
      </w:r>
    </w:p>
    <w:p>
      <w:r>
        <w:t>OH NO TODAYS JAY LENOS LAST SHOW!!! WE'LL MISS U MR. LENO</w:t>
      </w:r>
    </w:p>
    <w:p>
      <w:r>
        <w:t>My head hurts because that air freshner is the most horriblel scent ever.. Im super grossed out!!!!</w:t>
      </w:r>
    </w:p>
    <w:p>
      <w:r>
        <w:t>@derwendtde so sorry about that  I have the same issues...LOL. My weekend started about an hour ago!!!</w:t>
      </w:r>
    </w:p>
    <w:p>
      <w:r>
        <w:t>@jjooss I think he is :[ wish we could give him a tear or some blood to make him feel better</w:t>
      </w:r>
    </w:p>
    <w:p>
      <w:r>
        <w:t>@cyan1234 I gotta leave early again, like 7:20</w:t>
      </w:r>
    </w:p>
    <w:p>
      <w:r>
        <w:t>@mitchelmusso i waited for like an hour and i never got to talk to you</w:t>
      </w:r>
    </w:p>
    <w:p>
      <w:r>
        <w:t>all alone on a friday night</w:t>
      </w:r>
    </w:p>
    <w:p>
      <w:r>
        <w:t>I don't think so  what time are we leacing</w:t>
      </w:r>
    </w:p>
    <w:p>
      <w:r>
        <w:t>Mr amp over heated</w:t>
      </w:r>
    </w:p>
    <w:p>
      <w:r>
        <w:t>Gonna miss Thick As Blood next Friday</w:t>
      </w:r>
    </w:p>
    <w:p>
      <w:r>
        <w:t>going thru bills</w:t>
      </w:r>
    </w:p>
    <w:p>
      <w:r>
        <w:t>@dreamergirl822 it's really gutwrenching.  So sad</w:t>
      </w:r>
    </w:p>
    <w:p>
      <w:r>
        <w:t>@ivansharris Hey, where do you go last night?  Was expecting to see you @ On Broadway.</w:t>
      </w:r>
    </w:p>
    <w:p>
      <w:r>
        <w:t>@jordanknight off to bed with fingers and toes and everything crossed u pick me-lol! Hope ur well and got back safe,poor Jon  xx</w:t>
      </w:r>
    </w:p>
    <w:p>
      <w:r>
        <w:t>Visiting family in hospital = not fun</w:t>
      </w:r>
    </w:p>
    <w:p>
      <w:r>
        <w:t>It SUCKS when my playmate is MIA all weekend.  Sad</w:t>
      </w:r>
    </w:p>
    <w:p>
      <w:r>
        <w:t>@brittaniethekid   But he's so adorable.</w:t>
      </w:r>
    </w:p>
    <w:p>
      <w:r>
        <w:t>Did it just start to thunder out of nowhere??</w:t>
      </w:r>
    </w:p>
    <w:p>
      <w:r>
        <w:t>@extensis the app said i need 12.1.5 or later</w:t>
      </w:r>
    </w:p>
    <w:p>
      <w:r>
        <w:t>Danget  having problems with WLW and Blog engine  uggh... not again  !!</w:t>
      </w:r>
    </w:p>
    <w:p>
      <w:r>
        <w:t>I burneded my tummy</w:t>
      </w:r>
    </w:p>
    <w:p>
      <w:r>
        <w:t>God is a huge teaser</w:t>
      </w:r>
    </w:p>
    <w:p>
      <w:r>
        <w:t>@jimyvr Yeah, and that's where everything becomes difficult and generalisations break down. Not an easy problem  .</w:t>
      </w:r>
    </w:p>
    <w:p>
      <w:r>
        <w:t>@brittaniethekid I GET IT.  YOU ESPLAINED IT TO ME AWHILE AGO.</w:t>
      </w:r>
    </w:p>
    <w:p>
      <w:r>
        <w:t>Guess I'll take a nap</w:t>
      </w:r>
    </w:p>
    <w:p>
      <w:r>
        <w:t>is missing her best friend..... and i only saw them this afternoon  How sad am I!!!!</w:t>
      </w:r>
    </w:p>
    <w:p>
      <w:r>
        <w:t>@siwhitehouse Didn't work for me  Except when I used the word autofollow and got followed by an bot selling an autofollow program.</w:t>
      </w:r>
    </w:p>
    <w:p>
      <w:r>
        <w:t>is having trouble breathing through the pain..and now i have a damn fever...   (^~^)&lt;^&gt;</w:t>
      </w:r>
    </w:p>
    <w:p>
      <w:r>
        <w:t>Power Outage, door to freezer propped open, 3G ice cream make for slippy floor  M-er F-er!!</w:t>
      </w:r>
    </w:p>
    <w:p>
      <w:r>
        <w:t>RP @Bryan000: RP @MrSwishaTwista: RP @Bryan000: My crack...--Here's mine. ?----  I just threw up in my mouth lil bit--It's my legs, LOL.</w:t>
      </w:r>
    </w:p>
    <w:p>
      <w:r>
        <w:t>My nose is chapped, yuck</w:t>
      </w:r>
    </w:p>
    <w:p>
      <w:r>
        <w:t>@WardrobeGuy Sorry... What does that mean? I currently have a world phone &amp; I use apps. I'm confused...</w:t>
      </w:r>
    </w:p>
    <w:p>
      <w:r>
        <w:t>@reddevilleanne aww  i guess not that many people are online though...</w:t>
      </w:r>
    </w:p>
    <w:p>
      <w:r>
        <w:t>@ElZorro: ""UB40-"Bring Me Your Cup"""  ? http://blip.fm/~7af72</w:t>
      </w:r>
    </w:p>
    <w:p>
      <w:r>
        <w:t>well no phone today, we are waiting till June 9th to get a better deal sooooo  but its all good</w:t>
      </w:r>
    </w:p>
    <w:p>
      <w:r>
        <w:t>i dont want to be home all by myself all weekend!!!!!!!!!       what should i do?</w:t>
      </w:r>
    </w:p>
    <w:p>
      <w:r>
        <w:t>@MsHollywoodDiva hahahaha your watching 106 too... i miss Oceans 10...</w:t>
      </w:r>
    </w:p>
    <w:p>
      <w:r>
        <w:t>@Owl311 thanks</w:t>
      </w:r>
    </w:p>
    <w:p>
      <w:r>
        <w:t>i havent gotten any prank calls making me laugh in so long.</w:t>
      </w:r>
    </w:p>
    <w:p>
      <w:r>
        <w:t>@MirandaBuzzfans dont worry, i will. i HATE it when nobody comments on my pics</w:t>
      </w:r>
    </w:p>
    <w:p>
      <w:r>
        <w:t>Kill me now I'm so sick    n it's Friday night!!</w:t>
      </w:r>
    </w:p>
    <w:p>
      <w:r>
        <w:t>My Tummy Hurt</w:t>
      </w:r>
    </w:p>
    <w:p>
      <w:r>
        <w:t>you not going nowhere bitch!</w:t>
      </w:r>
    </w:p>
    <w:p>
      <w:r>
        <w:t>and i wish i gave you one last kiss</w:t>
      </w:r>
    </w:p>
    <w:p>
      <w:r>
        <w:t>I love @mitchelmusso very much  I called him, but he was talking to other fans  I love you a lot Mitchel! I'll see u in El Cajon. June 7</w:t>
      </w:r>
    </w:p>
    <w:p>
      <w:r>
        <w:t>@brighternoise really??</w:t>
      </w:r>
    </w:p>
    <w:p>
      <w:r>
        <w:t>My vibe is currently downed.  The only thing amusing me is my Joker shirt. *Looks down and pokes shirt* I want a peanut butter sandwich...</w:t>
      </w:r>
    </w:p>
    <w:p>
      <w:r>
        <w:t>Off to ambers...a weekend of labour and hard work ahead!</w:t>
      </w:r>
    </w:p>
    <w:p>
      <w:r>
        <w:t>Nothing 2 do 2nte  Boooooooo! I'm totally bored!</w:t>
      </w:r>
    </w:p>
    <w:p>
      <w:r>
        <w:t>I'm bored. I have a headache.</w:t>
      </w:r>
    </w:p>
    <w:p>
      <w:r>
        <w:t>@amalah I am very jealous.  I was supposed to go see it in Seattle with a friend this summer but she had to bail out because of work</w:t>
      </w:r>
    </w:p>
    <w:p>
      <w:r>
        <w:t>i just read online that a symptom of sleeping too much is headaches throughout the day. i have had a headache all day.</w:t>
      </w:r>
    </w:p>
    <w:p>
      <w:r>
        <w:t>okay, i'm out for a while  back later!</w:t>
      </w:r>
    </w:p>
    <w:p>
      <w:r>
        <w:t>@NikkiBenz cool !! actually i believe T.I. has just begun his jail sentence in arkansas</w:t>
      </w:r>
    </w:p>
    <w:p>
      <w:r>
        <w:t>@FernShadow I'd just plain go crazy</w:t>
      </w:r>
    </w:p>
    <w:p>
      <w:r>
        <w:t>@ punkrockchick25 Haha no i just saw a commercial for it. . You wouldnt kill me</w:t>
      </w:r>
    </w:p>
    <w:p>
      <w:r>
        <w:t>@Dani___ okay, i'll finally get to meet Dia! that's her name, right? oh geez i'll feel so stupid if it's not.</w:t>
      </w:r>
    </w:p>
    <w:p>
      <w:r>
        <w:t>@ahr19 Yeah, I'm behind on my classic cinema calendar-making. I haven't had time to go see any anyway.</w:t>
      </w:r>
    </w:p>
    <w:p>
      <w:r>
        <w:t>still cant figure this twitter thing out on my phone.  i dont have the iphone.</w:t>
      </w:r>
    </w:p>
    <w:p>
      <w:r>
        <w:t>@Pointman24 I always yell TRADE ME when I see old people with super nice cars. I have an old people car</w:t>
      </w:r>
    </w:p>
    <w:p>
      <w:r>
        <w:t>@LorrisB As appealing as that is and the fact I would hop on it pretty quick, I dont wanna impose on your sacred bday hun with ur friends</w:t>
      </w:r>
    </w:p>
    <w:p>
      <w:r>
        <w:t>where are the good music and lyrics?! it seems like humans have lost their ability to understand whats good and whats bad.</w:t>
      </w:r>
    </w:p>
    <w:p>
      <w:r>
        <w:t>stupid wireless!!</w:t>
      </w:r>
    </w:p>
    <w:p>
      <w:r>
        <w:t>Starting to get annoyed with socialscope. Need an update</w:t>
      </w:r>
    </w:p>
    <w:p>
      <w:r>
        <w:t>Ahhhh!!!!!! Almost off!!! Can't wait!! But..I got work again rite after this!   HAT CLUB Come &amp;&amp; gimme some Company! Oh &amp;&amp; a Cookie! ;-)</w:t>
      </w:r>
    </w:p>
    <w:p>
      <w:r>
        <w:t>the tip of my finger hurts  lmao</w:t>
      </w:r>
    </w:p>
    <w:p>
      <w:r>
        <w:t>my tummy kinda hurts!</w:t>
      </w:r>
    </w:p>
    <w:p>
      <w:r>
        <w:t>i feel extremely depressed right now.</w:t>
      </w:r>
    </w:p>
    <w:p>
      <w:r>
        <w:t>My head hurts....  Can wait to see the new photoshoot!!!!!!!</w:t>
      </w:r>
    </w:p>
    <w:p>
      <w:r>
        <w:t>This really sucks, I'm supposed to be home in a couple of days and I'm not  I hate borders and visa's.</w:t>
      </w:r>
    </w:p>
    <w:p>
      <w:r>
        <w:t>i wanna go home</w:t>
      </w:r>
    </w:p>
    <w:p>
      <w:r>
        <w:t>sux gabe just told me to go to the afterparty and I have ID that works but I can't go</w:t>
      </w:r>
    </w:p>
    <w:p>
      <w:r>
        <w:t>The Life Of A College Stay At Home Mom: Delay in the Bash  http://bit.ly/CnyhP</w:t>
      </w:r>
    </w:p>
    <w:p>
      <w:r>
        <w:t>@mjvarela black is good... tight, or should I say too tight, not so good.</w:t>
      </w:r>
    </w:p>
    <w:p>
      <w:r>
        <w:t>one year since I met matt corby</w:t>
      </w:r>
    </w:p>
    <w:p>
      <w:r>
        <w:t>@yes_i_am_jes YAY! congrats! i'm afraid to check my grades!</w:t>
      </w:r>
    </w:p>
    <w:p>
      <w:r>
        <w:t>@askegg Argh, I'm so sorry you couldn't come... It was great to get to know everyone...</w:t>
      </w:r>
    </w:p>
    <w:p>
      <w:r>
        <w:t>Ugh I'm tired</w:t>
      </w:r>
    </w:p>
    <w:p>
      <w:r>
        <w:t>@selenagomez aww  cant wait to have you back in LA! &lt;333</w:t>
      </w:r>
    </w:p>
    <w:p>
      <w:r>
        <w:t>LauraA22is missing the fun she had with @Sylars_Army at Eclipse 3  #SArmy #SArmy #SArmy</w:t>
      </w:r>
    </w:p>
    <w:p>
      <w:r>
        <w:t>:o Wow only just found out new xbox is called xbox720 , how did i not no im a geek ...</w:t>
      </w:r>
    </w:p>
    <w:p>
      <w:r>
        <w:t>@KDVCashville omg that was my twin sister's fav song</w:t>
      </w:r>
    </w:p>
    <w:p>
      <w:r>
        <w:t>Gary Just tried the Ommegang Chocolate Indulgence: no chocolate, no indulgence, just ... metallic.  Best I can... http://ff.im/-3o7RV</w:t>
      </w:r>
    </w:p>
    <w:p>
      <w:r>
        <w:t>its too early to be up</w:t>
      </w:r>
    </w:p>
    <w:p>
      <w:r>
        <w:t>@symphnysldr what's goin on hun?  I'm worried about you</w:t>
      </w:r>
    </w:p>
    <w:p>
      <w:r>
        <w:t>@whore_hay The Twitter Happiness score for sw00p is: 418. http://happytweets.com I think I dropped by 1 point since yesterday.</w:t>
      </w:r>
    </w:p>
    <w:p>
      <w:r>
        <w:t>Poor Johnny is sick   Looks like he'll be going to the vet tomorrow</w:t>
      </w:r>
    </w:p>
    <w:p>
      <w:r>
        <w:t>A simple nice dinner doesn't exist in my world.</w:t>
      </w:r>
    </w:p>
    <w:p>
      <w:r>
        <w:t>last day of school  so sad</w:t>
      </w:r>
    </w:p>
    <w:p>
      <w:r>
        <w:t>Johnny actually invited me to the movies but i have too many things to do before the concert</w:t>
      </w:r>
    </w:p>
    <w:p>
      <w:r>
        <w:t>@kraeth She really loves that ride, doesn't she?  Too bad I wasn't there recording it</w:t>
      </w:r>
    </w:p>
    <w:p>
      <w:r>
        <w:t>For some reason, Corona Light tastes so much better when I am with you than it does when I am alone.   http://twitpic.com/67wa0</w:t>
      </w:r>
    </w:p>
    <w:p>
      <w:r>
        <w:t>i have a headache</w:t>
      </w:r>
    </w:p>
    <w:p>
      <w:r>
        <w:t>Client consult in Valley Ranch, then home to work some more</w:t>
      </w:r>
    </w:p>
    <w:p>
      <w:r>
        <w:t>Nursing my sick guniea pig back to health  and my cat is being jealous</w:t>
      </w:r>
    </w:p>
    <w:p>
      <w:r>
        <w:t>My dreams have been crushed...Spock does not like the ladies.</w:t>
      </w:r>
    </w:p>
    <w:p>
      <w:r>
        <w:t>@heyrai wow how ominious was that   im stayin in the house. n nobodys comin over either!!! LoL</w:t>
      </w:r>
    </w:p>
    <w:p>
      <w:r>
        <w:t>Really big spider on the floor two metres away from me  am actually a little scared.</w:t>
      </w:r>
    </w:p>
    <w:p>
      <w:r>
        <w:t>is missing the fun she had with @Sylars_Army at Eclipse 3  #SArmy #SArmy #SArmy</w:t>
      </w:r>
    </w:p>
    <w:p>
      <w:r>
        <w:t>I hate dreaming that your at some awesome party and you wake up at home, there was jager at the party too</w:t>
      </w:r>
    </w:p>
    <w:p>
      <w:r>
        <w:t>Anybody else experiencing painful slowdowns with facebook?</w:t>
      </w:r>
    </w:p>
    <w:p>
      <w:r>
        <w:t>Wow, I didn't realize my seats were so far back.  I hope I can enjoy the show enough for what I paid for the tickets.</w:t>
      </w:r>
    </w:p>
    <w:p>
      <w:r>
        <w:t>Oh No!!!! I must be gettin old!!!! My mom use to watch this show....I miss her</w:t>
      </w:r>
    </w:p>
    <w:p>
      <w:r>
        <w:t>Moving is hard work! This is my last night in the house I grew up in.</w:t>
      </w:r>
    </w:p>
    <w:p>
      <w:r>
        <w:t>http://twitpic.com/67wb4 - Gotta a show on Monday at 9.... hopefully my head will be better by then....</w:t>
      </w:r>
    </w:p>
    <w:p>
      <w:r>
        <w:t>@mitchelmusso i'm about to have to hang up   my fone is getting to hot</w:t>
      </w:r>
    </w:p>
    <w:p>
      <w:r>
        <w:t>Okay i feel really sick now</w:t>
      </w:r>
    </w:p>
    <w:p>
      <w:r>
        <w:t>Just finished bowling with my family.  It's definately not the same as with my friends</w:t>
      </w:r>
    </w:p>
    <w:p>
      <w:r>
        <w:t>@glennbeck Missed your show tonight   Just HAD to go up to Lake Erie and enjoy the quiet!</w:t>
      </w:r>
    </w:p>
    <w:p>
      <w:r>
        <w:t>I've been to Rome, Italy. I love it there. Elegance, style. Very difficult to live in Chicago. No elegance here. Sad.</w:t>
      </w:r>
    </w:p>
    <w:p>
      <w:r>
        <w:t>i just learned the hard way that FireWire 800 isn't backwards compatible with FireWire 400</w:t>
      </w:r>
    </w:p>
    <w:p>
      <w:r>
        <w:t>ended up face to face with a bear on 181 driving home this evening.  Sadly he took off into the woods before i hauled out my cameraphone</w:t>
      </w:r>
    </w:p>
    <w:p>
      <w:r>
        <w:t>MegaMan 2.5D... wow! Capcom please don't chuck a 'Square-Enix' and put a Cease and Desist order on this project</w:t>
      </w:r>
    </w:p>
    <w:p>
      <w:r>
        <w:t>lady is clean now, im going to calexico in a moment, i have so much things to do today, and i wanna go and watch the hanna montana movie</w:t>
      </w:r>
    </w:p>
    <w:p>
      <w:r>
        <w:t>i need to speak with @sofiedeville! but i left my phone at home</w:t>
      </w:r>
    </w:p>
    <w:p>
      <w:r>
        <w:t>@Mashon96</w:t>
      </w:r>
    </w:p>
    <w:p>
      <w:r>
        <w:t>new favorite group has to be J*Davey Hi&amp;Low is my shit. why don't the really flygroups come to Miami hell Florida? And no Rock The Bells</w:t>
      </w:r>
    </w:p>
    <w:p>
      <w:r>
        <w:t>@Candypants2 we did! They came out cold  The cheese sauce was good, though.</w:t>
      </w:r>
    </w:p>
    <w:p>
      <w:r>
        <w:t>i miss dooooooodddddiiiieeee</w:t>
      </w:r>
    </w:p>
    <w:p>
      <w:r>
        <w:t>In the dentist chair with a very numb left side for crown prep. Not fun to keep mouth open this long</w:t>
      </w:r>
    </w:p>
    <w:p>
      <w:r>
        <w:t>@samsmith2709 aww</w:t>
      </w:r>
    </w:p>
    <w:p>
      <w:r>
        <w:t>@coebooth Just got it a few hours ago! So not yet!</w:t>
      </w:r>
    </w:p>
    <w:p>
      <w:r>
        <w:t>I regret not going to the Movie audition today  Seems like my neighbors are gonna get a call back .  http://myloc.me/21RK</w:t>
      </w:r>
    </w:p>
    <w:p>
      <w:r>
        <w:t>My tweetdeck won't pull up.</w:t>
      </w:r>
    </w:p>
    <w:p>
      <w:r>
        <w:t>@jeanettesanchez lucky you, all we've had is rain in the city today  enjoy! ;)</w:t>
      </w:r>
    </w:p>
    <w:p>
      <w:r>
        <w:t>@american_eagle Why don't you ship it to Japan?</w:t>
      </w:r>
    </w:p>
    <w:p>
      <w:r>
        <w:t>For those of you heading out of vancity I've heard the hwy is closed east bound at cwack</w:t>
      </w:r>
    </w:p>
    <w:p>
      <w:r>
        <w:t>missing cat makes me sad</w:t>
      </w:r>
    </w:p>
    <w:p>
      <w:r>
        <w:t>@loldarian OMG SO srry to hear that</w:t>
      </w:r>
    </w:p>
    <w:p>
      <w:r>
        <w:t>everytime i go on threadless, it makes me sad because i probably wont buy any awesome shirts i see.</w:t>
      </w:r>
    </w:p>
    <w:p>
      <w:r>
        <w:t>@Jayme1988 Hi SweetiePie!! It's Friday night and I'm .... missing my sidekick &amp; his slippers.  It's just not Friday night w/o him.</w:t>
      </w:r>
    </w:p>
    <w:p>
      <w:r>
        <w:t>@DJGigiDred I already seen am and jazzy I know they blew the roof off! Was supposed 2 go to pony party, I couldn't make it out last night</w:t>
      </w:r>
    </w:p>
    <w:p>
      <w:r>
        <w:t>Fuuuuuuuudgeee I burned my finger with oil! It hurts</w:t>
      </w:r>
    </w:p>
    <w:p>
      <w:r>
        <w:t>I want a new UI  But I don't want to actually set it up myself.</w:t>
      </w:r>
    </w:p>
    <w:p>
      <w:r>
        <w:t>@Rosellyanna lol i know  and haha..did you fall asleep?? or just get bored of shaun :p joke</w:t>
      </w:r>
    </w:p>
    <w:p>
      <w:r>
        <w:t>This is dumb. I keep losing followers!</w:t>
      </w:r>
    </w:p>
    <w:p>
      <w:r>
        <w:t>I am so bored.  My homework is done for my master's program and It's Friday nite wit nutin to do.</w:t>
      </w:r>
    </w:p>
    <w:p>
      <w:r>
        <w:t>?sucks!?..</w:t>
      </w:r>
    </w:p>
    <w:p>
      <w:r>
        <w:t>big sis moved out 2day  its gna b weird without her! X</w:t>
      </w:r>
    </w:p>
    <w:p>
      <w:r>
        <w:t>@hellokatzchen  Anyone who can wear Victoria's Secret must submit pictures for the rest of us who cannot. My secrets must stay secret.</w:t>
      </w:r>
    </w:p>
    <w:p>
      <w:r>
        <w:t>acsvxdcbgfn soccer now. shall see young phoebe after D: I don't want her dressed up though</w:t>
      </w:r>
    </w:p>
    <w:p>
      <w:r>
        <w:t>Friday night... And I'm not doing anything!!  But I might go have some tacos at the lunch truck in Pasadena .... Just maybe.</w:t>
      </w:r>
    </w:p>
    <w:p>
      <w:r>
        <w:t>@TheSvilleNews http://twitpic.com/67kb6 - Sad day!  What a great guy and enthusiastic teacher.</w:t>
      </w:r>
    </w:p>
    <w:p>
      <w:r>
        <w:t>@kraez2001 http://twitpic.com/67w20 - Jordan baby was talking to me!!!! I wish I coulda met you!! ugh</w:t>
      </w:r>
    </w:p>
    <w:p>
      <w:r>
        <w:t>another friday night with nothing to do ...boyfriend works until 1am</w:t>
      </w:r>
    </w:p>
    <w:p>
      <w:r>
        <w:t>@baldeggie I just changed the backgroung but now I have no profile ppicture</w:t>
      </w:r>
    </w:p>
    <w:p>
      <w:r>
        <w:t>of course im almost there and theres traffic</w:t>
      </w:r>
    </w:p>
    <w:p>
      <w:r>
        <w:t>Can't believe preseason doesn't start until August  football with drawls..</w:t>
      </w:r>
    </w:p>
    <w:p>
      <w:r>
        <w:t>Oh, are we pushing the #GQMF trend tonight? Awesome. (I am woefully behind on my ontd_startrek reading  )</w:t>
      </w:r>
    </w:p>
    <w:p>
      <w:r>
        <w:t>@bjolly086 Now, I can't call your kitten by its new name, because Ryan makes fun of the way I say kitten.</w:t>
      </w:r>
    </w:p>
    <w:p>
      <w:r>
        <w:t>@iliveinbetween i graduate at 9am on Sunday June 14th...</w:t>
      </w:r>
    </w:p>
    <w:p>
      <w:r>
        <w:t>@otterbecca tht sucks!!! i know the feeling! sorry  let me know if the movie is good!</w:t>
      </w:r>
    </w:p>
    <w:p>
      <w:r>
        <w:t>@aimzy24 I'm sorry, but x-men sucks... in a bad way!  ;p</w:t>
      </w:r>
    </w:p>
    <w:p>
      <w:r>
        <w:t>@rosegraymusic Tuned to listen, but had a 1:30 meeting. Now know that my high school/college French doesn't cut it anymore.</w:t>
      </w:r>
    </w:p>
    <w:p>
      <w:r>
        <w:t>The engine on my car blew</w:t>
      </w:r>
    </w:p>
    <w:p>
      <w:r>
        <w:t>@madpierrot im sure  s'okay, ill save my $$ and before u know it weiss will be mine.</w:t>
      </w:r>
    </w:p>
    <w:p>
      <w:r>
        <w:t>@ Up in 3D with the boys. Grandpa had to go.  - http://bkite.com/07YeZ</w:t>
      </w:r>
    </w:p>
    <w:p>
      <w:r>
        <w:t>@hothusband_01 here is winter, but not snow</w:t>
      </w:r>
    </w:p>
    <w:p>
      <w:r>
        <w:t>... I want to die. I want to TAKE my own life, forever. She's trying to get me to do a duet.</w:t>
      </w:r>
    </w:p>
    <w:p>
      <w:r>
        <w:t>Missing everybody  http://myloc.me/21S1</w:t>
      </w:r>
    </w:p>
    <w:p>
      <w:r>
        <w:t>Home. Got some nice plugs but no chipotle</w:t>
      </w:r>
    </w:p>
    <w:p>
      <w:r>
        <w:t>I'm all stuffted up but I gotta gets up &amp; go netball</w:t>
      </w:r>
    </w:p>
    <w:p>
      <w:r>
        <w:t>Ugh.  Las #vegas airport is at a "ground stop" which means I'm stuck in the plane on the tarmac (again) at LAX.</w:t>
      </w:r>
    </w:p>
    <w:p>
      <w:r>
        <w:t>Having internet access on board means I can see what bad weather we are flying into   http://bit.ly/h14Tw</w:t>
      </w:r>
    </w:p>
    <w:p>
      <w:r>
        <w:t>my sister just ripped my heart outta myy fukkn chest.  im super hurt right now. she's all i ever needed in this life.</w:t>
      </w:r>
    </w:p>
    <w:p>
      <w:r>
        <w:t>@selenagomez do u ever answer ur fans on here?? i wish u would. i have a question i've been wanting to ask u for months</w:t>
      </w:r>
    </w:p>
    <w:p>
      <w:r>
        <w:t>It would be that Dover race that they played on Classic.</w:t>
      </w:r>
    </w:p>
    <w:p>
      <w:r>
        <w:t>good news: finally finished my #EASactive workout that has been paused for 6 hours. bad news: my resistance band is torn</w:t>
      </w:r>
    </w:p>
    <w:p>
      <w:r>
        <w:t>aleesha's piggy died  she can't catch a fucking break man</w:t>
      </w:r>
    </w:p>
    <w:p>
      <w:r>
        <w:t>Well, Sacramento, I hope you appreciate Rivkah Sass &amp; treat her well. I'll be sitting here in Omaha, pouting</w:t>
      </w:r>
    </w:p>
    <w:p>
      <w:r>
        <w:t>@kemiFRESH i mean we mite do sumthn.... what u doin hope i get 2 c u b4 u head bak</w:t>
      </w:r>
    </w:p>
    <w:p>
      <w:r>
        <w:t>stopped for coffee at Maryland rest area; so did at least five entire middle schools; just my luck</w:t>
      </w:r>
    </w:p>
    <w:p>
      <w:r>
        <w:t>cannot believe someone smashed my car window and stole my laptop  they obviously dont have a mum!!!</w:t>
      </w:r>
    </w:p>
    <w:p>
      <w:r>
        <w:t>@requin they really do need to mind their own business, eating disorders are NOT the only reason people have to vomit, assholes</w:t>
      </w:r>
    </w:p>
    <w:p>
      <w:r>
        <w:t>@alexxxpatterson we won't be in town  email me if there is another one though.</w:t>
      </w:r>
    </w:p>
    <w:p>
      <w:r>
        <w:t>Caught in a herd of somalions</w:t>
      </w:r>
    </w:p>
    <w:p>
      <w:r>
        <w:t>WHY DOES MY COUSIN PICK TODAY TO NOT TURN UP EARLY</w:t>
      </w:r>
    </w:p>
    <w:p>
      <w:r>
        <w:t>@JuliaWo I feel your pain... dont you hate those days</w:t>
      </w:r>
    </w:p>
    <w:p>
      <w:r>
        <w:t>left my phone at home and wont get it back till 4am. dont call me!!</w:t>
      </w:r>
    </w:p>
    <w:p>
      <w:r>
        <w:t>I had a realization today, and it made me sad  But at least the healing can begin.</w:t>
      </w:r>
    </w:p>
    <w:p>
      <w:r>
        <w:t>Um. Why can't I write smut tonight? I like smut. I want to write smut. Yet, nothing. No smut.</w:t>
      </w:r>
    </w:p>
    <w:p>
      <w:r>
        <w:t>@dougiemcfly get better omg i still dont believe that i didn'tgot a picture with you  it's soo sad, i don't now when i'm gonna see u again</w:t>
      </w:r>
    </w:p>
    <w:p>
      <w:r>
        <w:t>@cohenster i know its awful  but never fear i've got loads of funds so we can have a drunken catch up post-exams ja?</w:t>
      </w:r>
    </w:p>
    <w:p>
      <w:r>
        <w:t>Goddamn bloody stress and shit sending my body haywire</w:t>
      </w:r>
    </w:p>
    <w:p>
      <w:r>
        <w:t>Ok so any ideas of what to do tomorrow to make it fun? Cause i dont know what to do</w:t>
      </w:r>
    </w:p>
    <w:p>
      <w:r>
        <w:t>Two months ago, I became worthless.</w:t>
      </w:r>
    </w:p>
    <w:p>
      <w:r>
        <w:t>@saamanthajaane :o exams. YUCK    that will be hectic!</w:t>
      </w:r>
    </w:p>
    <w:p>
      <w:r>
        <w:t>@catrionat7 Yes yes Is. Ima Guna Be On For a While Lol.</w:t>
      </w:r>
    </w:p>
    <w:p>
      <w:r>
        <w:t>@marsacademy *HUGS you*  awwww......i'm sorry you are feeling sad E!</w:t>
      </w:r>
    </w:p>
    <w:p>
      <w:r>
        <w:t>@tashamclellan Oh nooo  I'm sorry you can't go!</w:t>
      </w:r>
    </w:p>
    <w:p>
      <w:r>
        <w:t>@emmaroo INNERCHILD!SARAH LIKES COOKIES AND IS SAD THAT YOU FEEL SAD AND GUILTY</w:t>
      </w:r>
    </w:p>
    <w:p>
      <w:r>
        <w:t>@no_surprises unfortunately yes</w:t>
      </w:r>
    </w:p>
    <w:p>
      <w:r>
        <w:t>@mlexiehayden How would I know if u didn't tell me??? Too busy cakin to pay me any attention</w:t>
      </w:r>
    </w:p>
    <w:p>
      <w:r>
        <w:t>Sum1 plz cheer me up</w:t>
      </w:r>
    </w:p>
    <w:p>
      <w:r>
        <w:t>@LSOLO ..ok brother...did you change your num and not give it to me, AGAIN??? smh..you no good dude</w:t>
      </w:r>
    </w:p>
    <w:p>
      <w:r>
        <w:t>@selenagomez come back to canada soon  we'll miss you!!</w:t>
      </w:r>
    </w:p>
    <w:p>
      <w:r>
        <w:t>@writeinink sure i can talk....the fabulous sex part though is out  sorry dear</w:t>
      </w:r>
    </w:p>
    <w:p>
      <w:r>
        <w:t>Im soooooooo damn hungry!! wat 2 eat??</w:t>
      </w:r>
    </w:p>
    <w:p>
      <w:r>
        <w:t>@babyjidesign: what a cute pic of the girls, and so vibrant.  I didn't get anything cpeven close.</w:t>
      </w:r>
    </w:p>
    <w:p>
      <w:r>
        <w:t>@natsolovelyx3: I knowww yur mother is being a bitch and she doesn't want to take me to the movies  bitch</w:t>
      </w:r>
    </w:p>
    <w:p>
      <w:r>
        <w:t>@thelongmile I was about the followfriday you back and it turned to saturday  Theres always next week! Any movements on the photo site?</w:t>
      </w:r>
    </w:p>
    <w:p>
      <w:r>
        <w:t>@HimOverThere aww noooo that doesn't sound too great</w:t>
      </w:r>
    </w:p>
    <w:p>
      <w:r>
        <w:t>@drbri I'm not sure as I've never used it. Sorry</w:t>
      </w:r>
    </w:p>
    <w:p>
      <w:r>
        <w:t>@Jenty late reply again! I have Tweetdeck.  Just always have to logged onto my work account   and forget to check my personal account.</w:t>
      </w:r>
    </w:p>
    <w:p>
      <w:r>
        <w:t>shiiiiiiiiiiiiiiiiiiiiiiiiiiiiiit advanced databases in 8 hours and 13 minutes  fail</w:t>
      </w:r>
    </w:p>
    <w:p>
      <w:r>
        <w:t>7pm and I'm just now leaving my desk.  And just last week I was on a safari. My how time flies.  What's good for the weekend? JBII</w:t>
      </w:r>
    </w:p>
    <w:p>
      <w:r>
        <w:t>@DirtyDizco Maaan if I was in pain I'd come. I wanna come  eat some 4 me lol *rolls eyes*</w:t>
      </w:r>
    </w:p>
    <w:p>
      <w:r>
        <w:t>@Kdpartak the ordered me a new blackberry to arrive TUES! I may die between now and them without phone  I have withdraws already</w:t>
      </w:r>
    </w:p>
    <w:p>
      <w:r>
        <w:t>Confused about Twitter  everyone on Twitter follow me!</w:t>
      </w:r>
    </w:p>
    <w:p>
      <w:r>
        <w:t>iPhone is doing that "not opening downloaded apps" thing and I forgot my cord at home</w:t>
      </w:r>
    </w:p>
    <w:p>
      <w:r>
        <w:t>@_juliamarie people just don't appreciate nature. it's sad. did the lil dude survive?</w:t>
      </w:r>
    </w:p>
    <w:p>
      <w:r>
        <w:t>@ToxicSociopath awww. well before we know it youll be back visiting XD we will hang out constantly and have another heartbreaking goodbye</w:t>
      </w:r>
    </w:p>
    <w:p>
      <w:r>
        <w:t>I REALLY WANT TO GO TO artesia , cerritos on sunday for QUEST! LOL. imma die if i dont</w:t>
      </w:r>
    </w:p>
    <w:p>
      <w:r>
        <w:t>@TwoSteppinAnt Damn</w:t>
      </w:r>
    </w:p>
    <w:p>
      <w:r>
        <w:t>@tellie_jean Now that I think about it, when I get to the States, they'll probably still be touring, so they won't be there  Dammit!</w:t>
      </w:r>
    </w:p>
    <w:p>
      <w:r>
        <w:t>@mattpicasso iPhone is doing that "not opening downloaded apps" thing and I forgot my cord at home</w:t>
      </w:r>
    </w:p>
    <w:p>
      <w:r>
        <w:t>I will miss the soccer moms</w:t>
      </w:r>
    </w:p>
    <w:p>
      <w:r>
        <w:t>i have poop on my shirt and a insanely cracked screen on my iphone. daaaang.</w:t>
      </w:r>
    </w:p>
    <w:p>
      <w:r>
        <w:t>oh and #antiboyle didn't work out either  never too much of a bad thing eh uk eh</w:t>
      </w:r>
    </w:p>
    <w:p>
      <w:r>
        <w:t>iamkiara__  im so sick  I fell over last night outside coz I was putting something in the bin</w:t>
      </w:r>
    </w:p>
    <w:p>
      <w:r>
        <w:t>@angel0712 Oh, I totally want to see Star Trek!  But Kristine had already seen it with her hubby.</w:t>
      </w:r>
    </w:p>
    <w:p>
      <w:r>
        <w:t>A little irked at the moment</w:t>
      </w:r>
    </w:p>
    <w:p>
      <w:r>
        <w:t>Just realized all his fantastic nerdfriends no longer live in Rochester</w:t>
      </w:r>
    </w:p>
    <w:p>
      <w:r>
        <w:t>@CaitEggers I need one too.</w:t>
      </w:r>
    </w:p>
    <w:p>
      <w:r>
        <w:t>Dentist  my tooth really hurts! &amp;0hhh yeahh I'm with this girl @ashliebrillault maybe you know her? She was Kate on lizzie mcguireee!&lt;3</w:t>
      </w:r>
    </w:p>
    <w:p>
      <w:r>
        <w:t>@hollingsworth yum. Do you do home delivery</w:t>
      </w:r>
    </w:p>
    <w:p>
      <w:r>
        <w:t>I'm fighting off feeling sick. Hoping it's just tired. I'm really not feeling too well, though</w:t>
      </w:r>
    </w:p>
    <w:p>
      <w:r>
        <w:t>@Dannymcfly i wanna a picture with u, in the hotel the security didn't allow me  it's so sad, i don't even know when i'm gonna see u again</w:t>
      </w:r>
    </w:p>
    <w:p>
      <w:r>
        <w:t>Mrs.Bates left</w:t>
      </w:r>
    </w:p>
    <w:p>
      <w:r>
        <w:t>Greenville Drive games just aren't the same without the "Baseball Guy" clown.</w:t>
      </w:r>
    </w:p>
    <w:p>
      <w:r>
        <w:t>Ecaytrade people who said you'd come by stuff at 6:30..where are you ? Bugs me when people no-show</w:t>
      </w:r>
    </w:p>
    <w:p>
      <w:r>
        <w:t>fighting a cold.</w:t>
      </w:r>
    </w:p>
    <w:p>
      <w:r>
        <w:t>@robo__rob IKR. but i hate the lack of troyella  ggmow always makes me so sad</w:t>
      </w:r>
    </w:p>
    <w:p>
      <w:r>
        <w:t>Aww I have a tummy ache</w:t>
      </w:r>
    </w:p>
    <w:p>
      <w:r>
        <w:t>how sad was Hollyoaks</w:t>
      </w:r>
    </w:p>
    <w:p>
      <w:r>
        <w:t>driving past Tattered Cover w/o stopping  promising myself to make time next week.</w:t>
      </w:r>
    </w:p>
    <w:p>
      <w:r>
        <w:t>@iamkiara__  im so sick  I fell over last night outside coz I was putting something in the bin</w:t>
      </w:r>
    </w:p>
    <w:p>
      <w:r>
        <w:t>@caramp lol you saw where I was going with that...both of my last names are to common nothing special on me</w:t>
      </w:r>
    </w:p>
    <w:p>
      <w:r>
        <w:t>@pandjcrafts yeah I'd just uploaded 20 pics &amp; positioned them just right, then 'poof' gone, before I could save</w:t>
      </w:r>
    </w:p>
    <w:p>
      <w:r>
        <w:t>@TFEB nope  we only have one really good cuban place... i'll have to ask them...</w:t>
      </w:r>
    </w:p>
    <w:p>
      <w:r>
        <w:t>11 Days left until freedom. I really just want to get through this weekend. I hate essays.</w:t>
      </w:r>
    </w:p>
    <w:p>
      <w:r>
        <w:t>Exhausted after a 58 hour work week</w:t>
      </w:r>
    </w:p>
    <w:p>
      <w:r>
        <w:t>I need people to shoot so I can work on my new post processing technique.. but I need to show off the PP before people will want to!</w:t>
      </w:r>
    </w:p>
    <w:p>
      <w:r>
        <w:t>@HughHefnerJr uh oh u gonna fire somebody??</w:t>
      </w:r>
    </w:p>
    <w:p>
      <w:r>
        <w:t>Driving home to trade cars  hopefully it makes it! http://myloc.me/21SL</w:t>
      </w:r>
    </w:p>
    <w:p>
      <w:r>
        <w:t>@DirtyDizco Maaan if I wasnt in pain I'd come. I wanna come  eat some 4 me lol *rolls eyes*</w:t>
      </w:r>
    </w:p>
    <w:p>
      <w:r>
        <w:t>@AnalystAlterEgo i have bad news... i have to go take the dog for a walk--they're upset w/me!</w:t>
      </w:r>
    </w:p>
    <w:p>
      <w:r>
        <w:t>Drat. All my land boots died at once. I think of boots like parsley- one going to seed, the other first season. What to do now?</w:t>
      </w:r>
    </w:p>
    <w:p>
      <w:r>
        <w:t>Got out of work late. Lame! Busy day.</w:t>
      </w:r>
    </w:p>
    <w:p>
      <w:r>
        <w:t>@pcdnicole so sad u cancelled silverstone show  better see u in sandown park!</w:t>
      </w:r>
    </w:p>
    <w:p>
      <w:r>
        <w:t>Thinking about Debra leaving in July.</w:t>
      </w:r>
    </w:p>
    <w:p>
      <w:r>
        <w:t>@iamsuperbianca Oh, and I went with my friend to MYOH last night but they ran out of tarsier pins. So sad. He was really cute.</w:t>
      </w:r>
    </w:p>
    <w:p>
      <w:r>
        <w:t>I want to go see Up</w:t>
      </w:r>
    </w:p>
    <w:p>
      <w:r>
        <w:t>oh!, I wanna buy Just That Girl - Drew Seeley, but I'm not allowed  I'm talking itunes store)</w:t>
      </w:r>
    </w:p>
    <w:p>
      <w:r>
        <w:t>@xx_Megan_xx Same! Like the kisses on nights when she wasnt up for eviction! They were very badly edited</w:t>
      </w:r>
    </w:p>
    <w:p>
      <w:r>
        <w:t>@ChellyBelle I'm chopped liver.</w:t>
      </w:r>
    </w:p>
    <w:p>
      <w:r>
        <w:t>Misses her work peeps</w:t>
      </w:r>
    </w:p>
    <w:p>
      <w:r>
        <w:t>has just finished reading Twilight and thought it was crap...okay, it was alright...okay, i love it and really wanna read the next one</w:t>
      </w:r>
    </w:p>
    <w:p>
      <w:r>
        <w:t>Now that I think about it, when I get to the States they'll probably still be touring so they won't be at home  Dammit!</w:t>
      </w:r>
    </w:p>
    <w:p>
      <w:r>
        <w:t>I don't feel well at all</w:t>
      </w:r>
    </w:p>
    <w:p>
      <w:r>
        <w:t>there is poor lost duck outside of Olive Garden. that makes me sad</w:t>
      </w:r>
    </w:p>
    <w:p>
      <w:r>
        <w:t>what am i gonna watch after BGT  bad times</w:t>
      </w:r>
    </w:p>
    <w:p>
      <w:r>
        <w:t>back to basics</w:t>
      </w:r>
    </w:p>
    <w:p>
      <w:r>
        <w:t>It's too hot!! Thermometer showing 25c at the moment</w:t>
      </w:r>
    </w:p>
    <w:p>
      <w:r>
        <w:t>@scopezum I feel the same way! 9 hours of sleep and still exhausted! ahh!</w:t>
      </w:r>
    </w:p>
    <w:p>
      <w:r>
        <w:t>@AndrewMayne does it work on the iPhone as my MacBook is flat</w:t>
      </w:r>
    </w:p>
    <w:p>
      <w:r>
        <w:t>Just got out of work</w:t>
      </w:r>
    </w:p>
    <w:p>
      <w:r>
        <w:t>@HimOverThere gosh, poor thing! Get well soon, leg.  xx</w:t>
      </w:r>
    </w:p>
    <w:p>
      <w:r>
        <w:t>Month end... still stuck in my office waiting for the stragglers to get there s#!t together.</w:t>
      </w:r>
    </w:p>
    <w:p>
      <w:r>
        <w:t>Ugh work sucks. I could be with sher right now</w:t>
      </w:r>
    </w:p>
    <w:p>
      <w:r>
        <w:t>@Lady_Lynn @deanna_raquel ahh man  ok if y'all end up doin sumthin else let me kno so I can meet y'all 2 see wht yal gone do..</w:t>
      </w:r>
    </w:p>
    <w:p>
      <w:r>
        <w:t>Last day of the TV up-fronts w/ our colleagues from Sydney, Paris, London...</w:t>
      </w:r>
    </w:p>
    <w:p>
      <w:r>
        <w:t>Sitting and waiting and hoping this lady would hurry the hell up... I hate moving... It super sucks...</w:t>
      </w:r>
    </w:p>
    <w:p>
      <w:r>
        <w:t>@jimmylala i'd rather find out from experience :-/ ...but where are the stories?</w:t>
      </w:r>
    </w:p>
    <w:p>
      <w:r>
        <w:t>Feeling pretty tired and lonely</w:t>
      </w:r>
    </w:p>
    <w:p>
      <w:r>
        <w:t>@Susan_Ferman that's so weak!!  facebook fail</w:t>
      </w:r>
    </w:p>
    <w:p>
      <w:r>
        <w:t>Panda express, it's been so long. I've missed you</w:t>
      </w:r>
    </w:p>
    <w:p>
      <w:r>
        <w:t>Has got the slow cooker going, now just to get ready for work</w:t>
      </w:r>
    </w:p>
    <w:p>
      <w:r>
        <w:t>Listening to Broken by Lifehouse (on repeat)</w:t>
      </w:r>
    </w:p>
    <w:p>
      <w:r>
        <w:t>Just took $10 off a guy who thinks he can bluff three times in a row and get away with it. Now back to showing how shit my work is</w:t>
      </w:r>
    </w:p>
    <w:p>
      <w:r>
        <w:t>leather jackets=uncomfortable....not my thing</w:t>
      </w:r>
    </w:p>
    <w:p>
      <w:r>
        <w:t>@WordofSouth Damn brah, u not happy?</w:t>
      </w:r>
    </w:p>
    <w:p>
      <w:r>
        <w:t>@UKTeresa You've made me look at old pictures of my cats.  I want them to be kitties again</w:t>
      </w:r>
    </w:p>
    <w:p>
      <w:r>
        <w:t>@hellocuppycake no omelette today  dim sum tomorrow! FEAST!</w:t>
      </w:r>
    </w:p>
    <w:p>
      <w:r>
        <w:t>went on a long 10 mile bike ride today, then it started raining</w:t>
      </w:r>
    </w:p>
    <w:p>
      <w:r>
        <w:t>im full. i had a tripple thick chocolate milkshake from mcdonalds now i feel sick</w:t>
      </w:r>
    </w:p>
    <w:p>
      <w:r>
        <w:t>@richardescobar  Ok, just noticed it is in theatres now - don't know when it's showing in Vancouver though</w:t>
      </w:r>
    </w:p>
    <w:p>
      <w:r>
        <w:t>@Cre8tiveSin sarcasm?  i need a PJ to fly to the hotspots and party and fly home for work the next day</w:t>
      </w:r>
    </w:p>
    <w:p>
      <w:r>
        <w:t>: doc said my bones look "fine enough." also should see a rhumatologist. I'm such am old lady now</w:t>
      </w:r>
    </w:p>
    <w:p>
      <w:r>
        <w:t>@BuzzEdition You're welcome. Hey, have you sent love @CTK1 's way? In hospital today for surgery to sort old motorbike accident</w:t>
      </w:r>
    </w:p>
    <w:p>
      <w:r>
        <w:t>@SuperNinjaMax noooooooooo my parrents found my stash</w:t>
      </w:r>
    </w:p>
    <w:p>
      <w:r>
        <w:t>Ugh, migraine.</w:t>
      </w:r>
    </w:p>
    <w:p>
      <w:r>
        <w:t>sittin on d bed about 2 fall asleep</w:t>
      </w:r>
    </w:p>
    <w:p>
      <w:r>
        <w:t>Didn't get to go wakeboarding  but i'll be good cause i'm having a lush night!</w:t>
      </w:r>
    </w:p>
    <w:p>
      <w:r>
        <w:t>cowering from pain</w:t>
      </w:r>
    </w:p>
    <w:p>
      <w:r>
        <w:t>Can't stop coughing, feel like I might have bronchitis again, no fun</w:t>
      </w:r>
    </w:p>
    <w:p>
      <w:r>
        <w:t>... And, I was the only person who stood up for them. The world is full if spineless cunts. This makes me sad</w:t>
      </w:r>
    </w:p>
    <w:p>
      <w:r>
        <w:t>@celebritystatus wifeyyyyyy  me no likey u siky</w:t>
      </w:r>
    </w:p>
    <w:p>
      <w:r>
        <w:t>my phone is going to die too prematurely</w:t>
      </w:r>
    </w:p>
    <w:p>
      <w:r>
        <w:t>tried to swat a fly with my Buddhist magazine... bad karma</w:t>
      </w:r>
    </w:p>
    <w:p>
      <w:r>
        <w:t>@doodleworld  Thx had a great day &amp; gonna have a long weekend.  Excited yet I'll be missin my tweeple badly.</w:t>
      </w:r>
    </w:p>
    <w:p>
      <w:r>
        <w:t>@danipoynterjudd yeah but i missed it 2nite</w:t>
      </w:r>
    </w:p>
    <w:p>
      <w:r>
        <w:t>@ESQUIRE8 OMG I am @ the hair salon. *tears*  I hope I get out of here soon. We watching the Real House wives of NYC in here.</w:t>
      </w:r>
    </w:p>
    <w:p>
      <w:r>
        <w:t>I'm in tantra, anyone from kirki will know how sad this is, I'm drowning my sorrows ;)</w:t>
      </w:r>
    </w:p>
    <w:p>
      <w:r>
        <w:t>hm i'm happy but i want to join drama practice today !</w:t>
      </w:r>
    </w:p>
    <w:p>
      <w:r>
        <w:t>@JVB Thanks, I just found a article that say i cannot join you because i am in the UK though</w:t>
      </w:r>
    </w:p>
    <w:p>
      <w:r>
        <w:t>I hate horrible atmospheres, I pick them up so quick!  kisskiss xxxxxxxxxx</w:t>
      </w:r>
    </w:p>
    <w:p>
      <w:r>
        <w:t>exam on active directory tomorrow.</w:t>
      </w:r>
    </w:p>
    <w:p>
      <w:r>
        <w:t>@ArtOfDying any chance you might come back to moncton? i had to miss the show tonight</w:t>
      </w:r>
    </w:p>
    <w:p>
      <w:r>
        <w:t>@itsSamaraMorgan Gosh, no need to be so rude.</w:t>
      </w:r>
    </w:p>
    <w:p>
      <w:r>
        <w:t>@HealthBeautyDr  btw ... my sister's all ready know this little fact.  My 2nd oldest sisters husband is a keeper, tho'.  Her, not so much</w:t>
      </w:r>
    </w:p>
    <w:p>
      <w:r>
        <w:t>My birthday is on Wednesday. I'm too young to feel this old.</w:t>
      </w:r>
    </w:p>
    <w:p>
      <w:r>
        <w:t>Just chillin' in pjs after a short, but long week - why is someone continually knocking at my door?</w:t>
      </w:r>
    </w:p>
    <w:p>
      <w:r>
        <w:t>I don't feel good</w:t>
      </w:r>
    </w:p>
    <w:p>
      <w:r>
        <w:t>gooooooood night, cant believe tomoroo is cancelled!  but still gonna be a giid night, GNI cant beat them!</w:t>
      </w:r>
    </w:p>
    <w:p>
      <w:r>
        <w:t>I jus dropped my dog  and im tall.</w:t>
      </w:r>
    </w:p>
    <w:p>
      <w:r>
        <w:t>@greentm what happened yesterday? but phone calls with unwell parents - yeah .. know how that goes ...  .. i have two of them now ... meh</w:t>
      </w:r>
    </w:p>
    <w:p>
      <w:r>
        <w:t>he was the reason i lived and now hes the reason im begging to die</w:t>
      </w:r>
    </w:p>
    <w:p>
      <w:r>
        <w:t>youtube not working</w:t>
      </w:r>
    </w:p>
    <w:p>
      <w:r>
        <w:t>@StephenMulhern I'm absolutely jealous as hell of Brenda</w:t>
      </w:r>
    </w:p>
    <w:p>
      <w:r>
        <w:t>@rickoshea whats up rick??</w:t>
      </w:r>
    </w:p>
    <w:p>
      <w:r>
        <w:t>@shereemcfly09 arrr bummer  who do you want to win?</w:t>
      </w:r>
    </w:p>
    <w:p>
      <w:r>
        <w:t>Man! I need to make-up that $35 loss.. this is why I'm going to hustle this weekend AKA not going to have a nice, relaxing weekend.</w:t>
      </w:r>
    </w:p>
    <w:p>
      <w:r>
        <w:t>@ladyjori whaaaat what about your house? You've been working so hard on it!</w:t>
      </w:r>
    </w:p>
    <w:p>
      <w:r>
        <w:t>Still working in the database and trying to decide what I want to eat.</w:t>
      </w:r>
    </w:p>
    <w:p>
      <w:r>
        <w:t>@annie_escape awh, nooooo  i want a long update tooooo!</w:t>
      </w:r>
    </w:p>
    <w:p>
      <w:r>
        <w:t>i feel sad for you elizabeth.</w:t>
      </w:r>
    </w:p>
    <w:p>
      <w:r>
        <w:t>@SinsualDzires phone updated and she's got a camcorder on her phone now--mine hasn't updated chit  that ain't fair .</w:t>
      </w:r>
    </w:p>
    <w:p>
      <w:r>
        <w:t>@alex_navarro I wish this area offered chinese food delivery</w:t>
      </w:r>
    </w:p>
    <w:p>
      <w:r>
        <w:t>It's a sad day when Christian Lacroix has to file for bankruptcy</w:t>
      </w:r>
    </w:p>
    <w:p>
      <w:r>
        <w:t>to the people i was txting... sorry phone is dead and i can't resurrect it.  hopefully verizon will replace it and i'll it back by tonight</w:t>
      </w:r>
    </w:p>
    <w:p>
      <w:r>
        <w:t>feels f*cked! and feet are aching  need my beeeeeddddddd!!!</w:t>
      </w:r>
    </w:p>
    <w:p>
      <w:r>
        <w:t>Dosen't Want To Go To Work Tomorrow</w:t>
      </w:r>
    </w:p>
    <w:p>
      <w:r>
        <w:t>@crescentdreams everything.  *weeps*</w:t>
      </w:r>
    </w:p>
    <w:p>
      <w:r>
        <w:t>feeling even worse today</w:t>
      </w:r>
    </w:p>
    <w:p>
      <w:r>
        <w:t>@NanaSuzee i'm on my mobile so it won't let me  but i can't stop thinking about you ;)x</w:t>
      </w:r>
    </w:p>
    <w:p>
      <w:r>
        <w:t>tomorrow should be good. but apparently no movies</w:t>
      </w:r>
    </w:p>
    <w:p>
      <w:r>
        <w:t>@wildcurl7888  Well, I still can't wait for the one shot.</w:t>
      </w:r>
    </w:p>
    <w:p>
      <w:r>
        <w:t>...Nomore adventure time</w:t>
      </w:r>
    </w:p>
    <w:p>
      <w:r>
        <w:t>Damn. I had 11 goldfish.  Oh well, that's my dinner. Anyways! Check out my blog yoooo http://weaselbee.blogspot.com/</w:t>
      </w:r>
    </w:p>
    <w:p>
      <w:r>
        <w:t>AHHHHH I needa hurry up and shower before this "HUGE" storm hits</w:t>
      </w:r>
    </w:p>
    <w:p>
      <w:r>
        <w:t>I want Crimson Gem Saga.  I will just go play RF Guerilla demo repeatedly. I (Mission Failed - YOU DIED) so many times from dicking around</w:t>
      </w:r>
    </w:p>
    <w:p>
      <w:r>
        <w:t>Wish I could be heading to LA for E3.  *le sigh* Maybe someday.</w:t>
      </w:r>
    </w:p>
    <w:p>
      <w:r>
        <w:t>@mitchelmusso i couldnt call you because the time on my phone would run out  so if you can give me a shoutout on here i will be happy</w:t>
      </w:r>
    </w:p>
    <w:p>
      <w:r>
        <w:t>didn't get to see his movie!</w:t>
      </w:r>
    </w:p>
    <w:p>
      <w:r>
        <w:t>@mitchelmusso I'm never calling you again. Your phone is a scammer. It said I'm next and it hung up on me.  Now I can't get you.</w:t>
      </w:r>
    </w:p>
    <w:p>
      <w:r>
        <w:t>Am listening to Darren Hayes's Spin. Am talkin to my wacky friend who's going insane. I ain't at all tired and I'm messed up bout things.</w:t>
      </w:r>
    </w:p>
    <w:p>
      <w:r>
        <w:t>fml. i stepped on a needle.. ouch.. waaaaa  damn drycleaners</w:t>
      </w:r>
    </w:p>
    <w:p>
      <w:r>
        <w:t>wishes her love was coming home</w:t>
      </w:r>
    </w:p>
    <w:p>
      <w:r>
        <w:t>@ Barbs trying to figure out y the dsl aint connecting. I need my google. Going home to my computer if it don't start working soon. SMH</w:t>
      </w:r>
    </w:p>
    <w:p>
      <w:r>
        <w:t>@missuzliipzlive ilooked in my phone book and ur name was the first to show and i was like i got ti-ti number but it was just ur email</w:t>
      </w:r>
    </w:p>
    <w:p>
      <w:r>
        <w:t>the muscle in my back is cramping up, hurts so bad! owww</w:t>
      </w:r>
    </w:p>
    <w:p>
      <w:r>
        <w:t>@lyndygirl any suggestions on how to get rid of that lovely gasoline smell? As it is still in my car</w:t>
      </w:r>
    </w:p>
    <w:p>
      <w:r>
        <w:t>is sore from weight lifting  However, it's the good kind of sore that gives you man-boobs you can move with the power of your mind alone!</w:t>
      </w:r>
    </w:p>
    <w:p>
      <w:r>
        <w:t>It was my fault for leaving my flip-flops outside my locker while swimming at USF Koret but why oh why would you want to take 'em? #R2IMT</w:t>
      </w:r>
    </w:p>
    <w:p>
      <w:r>
        <w:t>Wonders why its so hard for me to concentrate...</w:t>
      </w:r>
    </w:p>
    <w:p>
      <w:r>
        <w:t>...No more adventure time</w:t>
      </w:r>
    </w:p>
    <w:p>
      <w:r>
        <w:t>i miss you</w:t>
      </w:r>
    </w:p>
    <w:p>
      <w:r>
        <w:t>Uggh everything, I'm sending you!!! I keep sending it to my Twitter. So I have to forward it to you!!! I suck at life</w:t>
      </w:r>
    </w:p>
    <w:p>
      <w:r>
        <w:t>@LisaSpangenberg sadly @Dawno isn't me. It's some1 w/ 1 follower 1 update &amp; hasn't used Twitter since May 1, '07  I wanted that name, too</w:t>
      </w:r>
    </w:p>
    <w:p>
      <w:r>
        <w:t>riding daddy's bike (yes a man's bike, very convenient! NOT) in the dark without glasses on. i was scared  but i survived HAHA</w:t>
      </w:r>
    </w:p>
    <w:p>
      <w:r>
        <w:t>@yelyahwilliams it could be a bad idea, Hayley</w:t>
      </w:r>
    </w:p>
    <w:p>
      <w:r>
        <w:t>@ladymaryann No news yet</w:t>
      </w:r>
    </w:p>
    <w:p>
      <w:r>
        <w:t>good night fellow Twitterati. back to work tomorrow</w:t>
      </w:r>
    </w:p>
    <w:p>
      <w:r>
        <w:t>Writing this paper is a lot harder then i thought . LOL</w:t>
      </w:r>
    </w:p>
    <w:p>
      <w:r>
        <w:t>I got battery acid in an open wound on my index finger  Fuck, it burned so much.</w:t>
      </w:r>
    </w:p>
    <w:p>
      <w:r>
        <w:t>@Bensabeast Whaaaat?!?!?  When did that happen?</w:t>
      </w:r>
    </w:p>
    <w:p>
      <w:r>
        <w:t>@officialSPChuck did not understand anything you said</w:t>
      </w:r>
    </w:p>
    <w:p>
      <w:r>
        <w:t>still no date for bon iver next week</w:t>
      </w:r>
    </w:p>
    <w:p>
      <w:r>
        <w:t>@robluketic damn i always miss it</w:t>
      </w:r>
    </w:p>
    <w:p>
      <w:r>
        <w:t>still babysitting, i want another boost</w:t>
      </w:r>
    </w:p>
    <w:p>
      <w:r>
        <w:t>I got into a fight with the pavement. I think it won  poor little knee</w:t>
      </w:r>
    </w:p>
    <w:p>
      <w:r>
        <w:t>Had to stay home while my wife takes my daughter and a few friends out to Tokyo Steak House - sadly my body is not cooperating today</w:t>
      </w:r>
    </w:p>
    <w:p>
      <w:r>
        <w:t>*sniff sniff* I want thie App for my iPhone but it's only in America. Free Anime, Games shows and more for you iPhone = Win. But no UK =</w:t>
      </w:r>
    </w:p>
    <w:p>
      <w:r>
        <w:t>excited for Jackie's baby shower tomorrow, going to relax and enjoy the weekend! Monday better not come fast</w:t>
      </w:r>
    </w:p>
    <w:p>
      <w:r>
        <w:t>My twitterberry doesn't work!</w:t>
      </w:r>
    </w:p>
    <w:p>
      <w:r>
        <w:t>This "Monarchy" is gonna bleed ALL of us dry! We are nothing more than slaves to the pigs in D.C. I don't reconize my country anymore!</w:t>
      </w:r>
    </w:p>
    <w:p>
      <w:r>
        <w:t>@jimsissy end count  *hangs head lower*</w:t>
      </w:r>
    </w:p>
    <w:p>
      <w:r>
        <w:t>Saw the UCLA bookstore...now convinced that every single major university has a better bookstore than @ASU   Having fun so far!</w:t>
      </w:r>
    </w:p>
    <w:p>
      <w:r>
        <w:t>crazy kids won't nap!  I think it's the heat... and I still have to tell them that they can't go to Grandma's cuz she's sick</w:t>
      </w:r>
    </w:p>
    <w:p>
      <w:r>
        <w:t>@Gaylib1986 it was just areply on you facebook status that you were a little upset</w:t>
      </w:r>
    </w:p>
    <w:p>
      <w:r>
        <w:t>blip.fm is on it's last legs</w:t>
      </w:r>
    </w:p>
    <w:p>
      <w:r>
        <w:t>Right folks, really must go now; have to babysit my nephew in the morning. Another early start. No Twilight time  Nare mind. Nightall. X</w:t>
      </w:r>
    </w:p>
    <w:p>
      <w:r>
        <w:t>staying at home. unpacking!!!! crap!</w:t>
      </w:r>
    </w:p>
    <w:p>
      <w:r>
        <w:t>was late</w:t>
      </w:r>
    </w:p>
    <w:p>
      <w:r>
        <w:t>Hi, my name is Kate and I'm addicted to mm's!</w:t>
      </w:r>
    </w:p>
    <w:p>
      <w:r>
        <w:t>getting dinner ready not much going on in my life it seems</w:t>
      </w:r>
    </w:p>
    <w:p>
      <w:r>
        <w:t>Need dayquil</w:t>
      </w:r>
    </w:p>
    <w:p>
      <w:r>
        <w:t>@summerkristine i want you to go walking with me!! but i still miss my satan</w:t>
      </w:r>
    </w:p>
    <w:p>
      <w:r>
        <w:t>ahh im getting really tired and ej isnt up yet! im might have to go to sleep without talking to her again</w:t>
      </w:r>
    </w:p>
    <w:p>
      <w:r>
        <w:t>Still feeling weird about my ex and her engagement.  My mom made things worse.  I don't even want her, but it's still odd</w:t>
      </w:r>
    </w:p>
    <w:p>
      <w:r>
        <w:t>@lorrieb5 did you see the 15 sec clip of the New Moon trailer?? its up on ETonline.com ...check it out. its a big tease, though</w:t>
      </w:r>
    </w:p>
    <w:p>
      <w:r>
        <w:t>I'm at the anime store iat rivercenter going crazy at all the Pokemon stuff. I wish I had money</w:t>
      </w:r>
    </w:p>
    <w:p>
      <w:r>
        <w:t>Jeff was right! Call of Duty pwns. Now i just gotta figure out what to do with this xtra copy of Wolvarine I bought earlier this week.</w:t>
      </w:r>
    </w:p>
    <w:p>
      <w:r>
        <w:t>I'm either always on the train or at work</w:t>
      </w:r>
    </w:p>
    <w:p>
      <w:r>
        <w:t>I also found out that it's also my last youth group meeting</w:t>
      </w:r>
    </w:p>
    <w:p>
      <w:r>
        <w:t>counting down the hours until I can finally drink this blossom hill  stupid work</w:t>
      </w:r>
    </w:p>
    <w:p>
      <w:r>
        <w:t>I have to go to work.</w:t>
      </w:r>
    </w:p>
    <w:p>
      <w:r>
        <w:t>Is too hot and tummy ache so can't sleep  lots of chem to do tomorro but at least bgt final to look forward to!</w:t>
      </w:r>
    </w:p>
    <w:p>
      <w:r>
        <w:t>being at work while sick blows! kill me. i feel like crap</w:t>
      </w:r>
    </w:p>
    <w:p>
      <w:r>
        <w:t>@Mrgetmoneyent ahhhhh from work</w:t>
      </w:r>
    </w:p>
    <w:p>
      <w:r>
        <w:t>Was outside playing ball with dogs, now all hot and sweaty</w:t>
      </w:r>
    </w:p>
    <w:p>
      <w:r>
        <w:t>I have assignment due by midnight in professional writing class &amp; I really wish I was already done with it Luv writing thought Id like it</w:t>
      </w:r>
    </w:p>
    <w:p>
      <w:r>
        <w:t>@southbel took my computer in for a new dvd drive &amp; screen wouldn't come back on  Had to order new computer &amp; wait...</w:t>
      </w:r>
    </w:p>
    <w:p>
      <w:r>
        <w:t>It's 20:50 hs and i'm still at the office...really tired,wanna go home!</w:t>
      </w:r>
    </w:p>
    <w:p>
      <w:r>
        <w:t>@Bnever oh darn i'm not in london</w:t>
      </w:r>
    </w:p>
    <w:p>
      <w:r>
        <w:t>i'm sorry i'm neglecting you, twitter.</w:t>
      </w:r>
    </w:p>
    <w:p>
      <w:r>
        <w:t>@honk4peace Yes, we do love and miss you @ChubbyGayMan Others have told me privately too</w:t>
      </w:r>
    </w:p>
    <w:p>
      <w:r>
        <w:t>head hurt</w:t>
      </w:r>
    </w:p>
    <w:p>
      <w:r>
        <w:t>Wishing laying on my side wasn't the only comfortable position, I am tired of laying</w:t>
      </w:r>
    </w:p>
    <w:p>
      <w:r>
        <w:t>I've got to meet him tomorrow, midday and hopefully, fingers crossed, it'll all be sorted. My head is still hurting though.</w:t>
      </w:r>
    </w:p>
    <w:p>
      <w:r>
        <w:t>My preorder of the Razer Sphex shipped today. I'll be paying to review it because Razer is ignoring my emails</w:t>
      </w:r>
    </w:p>
    <w:p>
      <w:r>
        <w:t>@Lujee #3aaah mosh 3aref a facebook any more</w:t>
      </w:r>
    </w:p>
    <w:p>
      <w:r>
        <w:t>im hangin out with my cousin holly and tlkin 2 my grandparents.......  my phone went dead</w:t>
      </w:r>
    </w:p>
    <w:p>
      <w:r>
        <w:t>@xsparkage imagine if you really were lost and lost all contact with DT!  that'd be the saddest day of my life haha</w:t>
      </w:r>
    </w:p>
    <w:p>
      <w:r>
        <w:t>1) Traffic is lame 2) No matter how hard I try I can't get anywhere on time   3) UP Movie!!!!! Yay!</w:t>
      </w:r>
    </w:p>
    <w:p>
      <w:r>
        <w:t>See that traffic northbound? That's my commute   http://twitpic.com/67x74</w:t>
      </w:r>
    </w:p>
    <w:p>
      <w:r>
        <w:t>Its summer and no one has texted/called me. Im a loner</w:t>
      </w:r>
    </w:p>
    <w:p>
      <w:r>
        <w:t>@gay_emo_zac haha... I wouldn't be surprised... The few cute ones here are either taken or straight...</w:t>
      </w:r>
    </w:p>
    <w:p>
      <w:r>
        <w:t>@no_surprises no it's not ready</w:t>
      </w:r>
    </w:p>
    <w:p>
      <w:r>
        <w:t>THIS twitter is driving me nuts...WONT LET ME DOWNLOAD A PROFILE PIC!! ...guess i'll keep trying!!</w:t>
      </w:r>
    </w:p>
    <w:p>
      <w:r>
        <w:t>Apparently Paige is partying with Rose Jenn and Adam again, without me   My child has such a wild imagination.  ;)</w:t>
      </w:r>
    </w:p>
    <w:p>
      <w:r>
        <w:t>Killer headache  I want my food to be here!</w:t>
      </w:r>
    </w:p>
    <w:p>
      <w:r>
        <w:t>@rmwiley i feel you girl</w:t>
      </w:r>
    </w:p>
    <w:p>
      <w:r>
        <w:t>I am not doing much  all well!</w:t>
      </w:r>
    </w:p>
    <w:p>
      <w:r>
        <w:t>@angelealain  Hope you get to spend the weekend at home.</w:t>
      </w:r>
    </w:p>
    <w:p>
      <w:r>
        <w:t>@selenagomez don't leave us</w:t>
      </w:r>
    </w:p>
    <w:p>
      <w:r>
        <w:t>http://twitpic.com/67x7n - MISS THEM ALREADY</w:t>
      </w:r>
    </w:p>
    <w:p>
      <w:r>
        <w:t>@POPPORNBLOG ouch  does picking your nose count?</w:t>
      </w:r>
    </w:p>
    <w:p>
      <w:r>
        <w:t>@Amalari  I do not mean to laugh but a little giggle did come out - sorry</w:t>
      </w:r>
    </w:p>
    <w:p>
      <w:r>
        <w:t>Sad I missed @tylerhwilliams going away party due to too much work, but I really am gonna miss that kid</w:t>
      </w:r>
    </w:p>
    <w:p>
      <w:r>
        <w:t>slept in, missed bus, train delayed, doesn't stop at my stop, late for work. fucking heelllll</w:t>
      </w:r>
    </w:p>
    <w:p>
      <w:r>
        <w:t>Hates bleech!! Messed up my black outfit</w:t>
      </w:r>
    </w:p>
    <w:p>
      <w:r>
        <w:t>My back hurts</w:t>
      </w:r>
    </w:p>
    <w:p>
      <w:r>
        <w:t>Well, I made the list look better, but I can't do anything about the number pictures, since I already closed that tab.</w:t>
      </w:r>
    </w:p>
    <w:p>
      <w:r>
        <w:t>why must the weather b so nice and then so bad all in 1 minute</w:t>
      </w:r>
    </w:p>
    <w:p>
      <w:r>
        <w:t>i have to poop...  @sleezye89 is hogging the shitter</w:t>
      </w:r>
    </w:p>
    <w:p>
      <w:r>
        <w:t>about to rehearse...starving!!!</w:t>
      </w:r>
    </w:p>
    <w:p>
      <w:r>
        <w:t>I bought two tops and a scarf yesterday...sister has successfully hijacked them this morning to wear to breakfast (after removing tags)</w:t>
      </w:r>
    </w:p>
    <w:p>
      <w:r>
        <w:t>7.53.  7 minutes till 8. This is not my best day.  I`m late for class again.</w:t>
      </w:r>
    </w:p>
    <w:p>
      <w:r>
        <w:t>can't find my trusty hair tie  My hair will spill all over the place when I run!Mom's bands doesn't work for me,normal ones hurt.(((</w:t>
      </w:r>
    </w:p>
    <w:p>
      <w:r>
        <w:t>@laurabolger Lol what do you mean? I thought you were going to London for it? xD and it is yea  Xx</w:t>
      </w:r>
    </w:p>
    <w:p>
      <w:r>
        <w:t>Juast got home... and I have to leave again!!!  BRB!!!</w:t>
      </w:r>
    </w:p>
    <w:p>
      <w:r>
        <w:t>It's a really warm day in Seattle! My reeses chocolate is melting!!!</w:t>
      </w:r>
    </w:p>
    <w:p>
      <w:r>
        <w:t>wishing Ro was feeling better</w:t>
      </w:r>
    </w:p>
    <w:p>
      <w:r>
        <w:t>ugh gone through 2 new phones and now my screen is black, which means no texting</w:t>
      </w:r>
    </w:p>
    <w:p>
      <w:r>
        <w:t>@OfficialRyChris *waving* you wanna come get Diablo, he barked so much til he made himself sick</w:t>
      </w:r>
    </w:p>
    <w:p>
      <w:r>
        <w:t>Ok.....Twitter is not near as exciting as I thought it would be!</w:t>
      </w:r>
    </w:p>
    <w:p>
      <w:r>
        <w:t>i do indeed have tonsillitis. the only good thing: ive been advised to eat lots of ice cream. [but no solid foods  &amp; im bed ridden.]</w:t>
      </w:r>
    </w:p>
    <w:p>
      <w:r>
        <w:t>ARGH!! watching batman</w:t>
      </w:r>
    </w:p>
    <w:p>
      <w:r>
        <w:t>http://twitpic.com/67x8k - WITH MY FRIENDS WERE IN OUR WORK</w:t>
      </w:r>
    </w:p>
    <w:p>
      <w:r>
        <w:t>My mouth hurts. Wish I could cut my head off</w:t>
      </w:r>
    </w:p>
    <w:p>
      <w:r>
        <w:t>it's sooo warm</w:t>
      </w:r>
    </w:p>
    <w:p>
      <w:r>
        <w:t>selling my drumset  sad day</w:t>
      </w:r>
    </w:p>
    <w:p>
      <w:r>
        <w:t>today was GOOD  , that little girl hollie in bgt , just me or complete sympahty vote  ! how cute is aidan davis :L? tweet me  x</w:t>
      </w:r>
    </w:p>
    <w:p>
      <w:r>
        <w:t>@chaselongbeach at least she doesnt try to violently hump you like my (female) dog does</w:t>
      </w:r>
    </w:p>
    <w:p>
      <w:r>
        <w:t>@bztak1020 actually, my friend gave me the files today! lol but those are all CDA files... do u know how to convert them to MP3?</w:t>
      </w:r>
    </w:p>
    <w:p>
      <w:r>
        <w:t>omg, NO ICECREAM</w:t>
      </w:r>
    </w:p>
    <w:p>
      <w:r>
        <w:t>@SimpleMia Yes. Need to listen to sad SP-Songs</w:t>
      </w:r>
    </w:p>
    <w:p>
      <w:r>
        <w:t>Hey #YEG !!!!! Anyone goin to the Edmonton Energy game and wanna do some live updates? PLEASE!!!! They dont post live scores</w:t>
      </w:r>
    </w:p>
    <w:p>
      <w:r>
        <w:t>I got up early to pay bills. I figured its like a bandaid if I get it over quickly it won't be so bad... I was wrong</w:t>
      </w:r>
    </w:p>
    <w:p>
      <w:r>
        <w:t>@calvinharris i wannabe in dubai</w:t>
      </w:r>
    </w:p>
    <w:p>
      <w:r>
        <w:t>going to jack's tribute match today</w:t>
      </w:r>
    </w:p>
    <w:p>
      <w:r>
        <w:t>@LULuwanderlust whatever don't make me feel bad!  ill bring you a surprise</w:t>
      </w:r>
    </w:p>
    <w:p>
      <w:r>
        <w:t>@robluketic Shoot, Rob I missed it. Just got home.</w:t>
      </w:r>
    </w:p>
    <w:p>
      <w:r>
        <w:t>i just got my nails done n i already messed them up  Alejandra &lt;3</w:t>
      </w:r>
    </w:p>
    <w:p>
      <w:r>
        <w:t>@socallove well grand has been cancelled due to the weather</w:t>
      </w:r>
    </w:p>
    <w:p>
      <w:r>
        <w:t>@kericontrary not  you, me, just drank too much.</w:t>
      </w:r>
    </w:p>
    <w:p>
      <w:r>
        <w:t>@iCharlotte My original non-Yahoo acc. was deleted when they got bought-out  But it's not too bad, I don't receive any Yahoo-spam from it.</w:t>
      </w:r>
    </w:p>
    <w:p>
      <w:r>
        <w:t>http://twitpic.com/54khn - I am very sad. They cut down my Pink Tree. I noticed it when I left today to get Betos</w:t>
      </w:r>
    </w:p>
    <w:p>
      <w:r>
        <w:t>ugh lost the remote  gotta actually move to change channel wtf #twat</w:t>
      </w:r>
    </w:p>
    <w:p>
      <w:r>
        <w:t>dont wanna go to mississppi!!!!!!!! UGH!! texas is my home..... UPSET!!!</w:t>
      </w:r>
    </w:p>
    <w:p>
      <w:r>
        <w:t>bummed about the softball loss 0-1   These girls are so good at only 12!</w:t>
      </w:r>
    </w:p>
    <w:p>
      <w:r>
        <w:t>@johnnybeane What happened?!</w:t>
      </w:r>
    </w:p>
    <w:p>
      <w:r>
        <w:t>@_everblue She actually posted again to say that it was the 2nd and not the 4th, so nevermind.</w:t>
      </w:r>
    </w:p>
    <w:p>
      <w:r>
        <w:t>7pm on a Fri night &amp; I'm sitting at home alone...</w:t>
      </w:r>
    </w:p>
    <w:p>
      <w:r>
        <w:t>@mileycyrus hehe his name was Jack Dawson &amp; he died on the Titanic  u c that movie Miley?im watching it rite now. amazing.tell Leo I&lt;3Him!</w:t>
      </w:r>
    </w:p>
    <w:p>
      <w:r>
        <w:t>OOUCHHHH I just pinched my own nipple by accident trying to fix my top</w:t>
      </w:r>
    </w:p>
    <w:p>
      <w:r>
        <w:t>@verwon nice .. I can't ever get that from my ex!</w:t>
      </w:r>
    </w:p>
    <w:p>
      <w:r>
        <w:t>lost some $ at work....nt happy right now    --SLOANSTER--</w:t>
      </w:r>
    </w:p>
    <w:p>
      <w:r>
        <w:t>@jimwtodd I don't know! She never answered me</w:t>
      </w:r>
    </w:p>
    <w:p>
      <w:r>
        <w:t>Not feelin right. Hope the feeling passes. Stupid stomach.</w:t>
      </w:r>
    </w:p>
    <w:p>
      <w:r>
        <w:t>@DJLTHEMASTERKEY i guesss</w:t>
      </w:r>
    </w:p>
    <w:p>
      <w:r>
        <w:t>@PENLDN just got in, gonna go upto bed in a sec, not drunk! I'm disgusted with myself  haha</w:t>
      </w:r>
    </w:p>
    <w:p>
      <w:r>
        <w:t>i wanna go home</w:t>
      </w:r>
    </w:p>
    <w:p>
      <w:r>
        <w:t>Is still stuck in the office working!</w:t>
      </w:r>
    </w:p>
    <w:p>
      <w:r>
        <w:t>Xfiles disc doesn't work.. Rippin</w:t>
      </w:r>
    </w:p>
    <w:p>
      <w:r>
        <w:t>Glenna is bored but glad that it is a beautiful day. Macy went swimming and Kris played golf while I sat at home waiting for them</w:t>
      </w:r>
    </w:p>
    <w:p>
      <w:r>
        <w:t>really sick and tired but my body's resisting rest!</w:t>
      </w:r>
    </w:p>
    <w:p>
      <w:r>
        <w:t>@BuddyTV Excited about the new Pushing Daisies episodes but it makes it that much worse.  I had finally gotten over the cancellation.</w:t>
      </w:r>
    </w:p>
    <w:p>
      <w:r>
        <w:t>No B2G1 for me.  Trying to save cash for next month's vacation.</w:t>
      </w:r>
    </w:p>
    <w:p>
      <w:r>
        <w:t>Work in a hour</w:t>
      </w:r>
    </w:p>
    <w:p>
      <w:r>
        <w:t>@inkyoctopus I always forget SOMETHING when I travel. I am at Newark airport.</w:t>
      </w:r>
    </w:p>
    <w:p>
      <w:r>
        <w:t>Marley crying for more ball throwing....keeps eying me through the door</w:t>
      </w:r>
    </w:p>
    <w:p>
      <w:r>
        <w:t>UP is the saddest movie i've ever seen</w:t>
      </w:r>
    </w:p>
    <w:p>
      <w:r>
        <w:t>Not going to Suffolk tomorrow.   However, now MB &amp; I are planning a picnic on the Mall with friends Neil &amp; Jodi.</w:t>
      </w:r>
    </w:p>
    <w:p>
      <w:r>
        <w:t>Life is over! Just went to get tickets for all time low, sold out  anyone got spares or wanna sell me theirs?</w:t>
      </w:r>
    </w:p>
    <w:p>
      <w:r>
        <w:t>I'm miserable with my boredom.</w:t>
      </w:r>
    </w:p>
    <w:p>
      <w:r>
        <w:t>blehhh i feel poopie. i have a fever and my whole body hurtssss   FML</w:t>
      </w:r>
    </w:p>
    <w:p>
      <w:r>
        <w:t>@1045CHUMFM Oh ok,Thanks.Dont know where the courthouse id either,I'll learn though.Any nkotb? Twitter stole my pic again  it hates me</w:t>
      </w:r>
    </w:p>
    <w:p>
      <w:r>
        <w:t>@ddrdiva @laurapasik @that70sgrl I've always been a ppl person just hid behind bad self confidence for 2 long  u can do anything!</w:t>
      </w:r>
    </w:p>
    <w:p>
      <w:r>
        <w:t>My computer dies soon  - its so much virus on it but my virus scanner  cant find it :S</w:t>
      </w:r>
    </w:p>
    <w:p>
      <w:r>
        <w:t>I think i am getting a cold</w:t>
      </w:r>
    </w:p>
    <w:p>
      <w:r>
        <w:t>@Stace3811 I'm sorry you aren't having a good day.  cheer up though, your day doesn't define you...</w:t>
      </w:r>
    </w:p>
    <w:p>
      <w:r>
        <w:t>Missing my baby ducks</w:t>
      </w:r>
    </w:p>
    <w:p>
      <w:r>
        <w:t>lied last weekend when she said she wouldn't get upset, just an FYI.</w:t>
      </w:r>
    </w:p>
    <w:p>
      <w:r>
        <w:t>in a very stress mood</w:t>
      </w:r>
    </w:p>
    <w:p>
      <w:r>
        <w:t>Any Windows 7 users out there have any tips on how to make the default install NOT take up 15GB??  I knew it would be big, but srsly...</w:t>
      </w:r>
    </w:p>
    <w:p>
      <w:r>
        <w:t>@selenagomez  noo Selena i really wanted to see you soo badly im your biggest fan dont make me cry</w:t>
      </w:r>
    </w:p>
    <w:p>
      <w:r>
        <w:t>@starletta8 Oh that's too bad.  Do you just get sick when there's too much heat? I do</w:t>
      </w:r>
    </w:p>
    <w:p>
      <w:r>
        <w:t>@angelicaaa workies with dad?  aw that sucks working on saturday morning. I'm about to study, when are your exams?</w:t>
      </w:r>
    </w:p>
    <w:p>
      <w:r>
        <w:t>Ok so Jeff looks like he has a black eye!!</w:t>
      </w:r>
    </w:p>
    <w:p>
      <w:r>
        <w:t>@RealLifeKaz we cant come toniiiite !! arggh i want to tho  have fun for uss. well def see u 2morrow nite tho!</w:t>
      </w:r>
    </w:p>
    <w:p>
      <w:r>
        <w:t>Okay haileys really gone now.  everyone keep her in your prayers.</w:t>
      </w:r>
    </w:p>
    <w:p>
      <w:r>
        <w:t>can't school just be done already? it hurts too much... seeing him every day</w:t>
      </w:r>
    </w:p>
    <w:p>
      <w:r>
        <w:t>@momlogic OMG....that is soooo sad.</w:t>
      </w:r>
    </w:p>
    <w:p>
      <w:r>
        <w:t>WTF? Twitter doesnt support messages from my phone -I wanted to be able to Twit while on vacay.   Poo on you Twitter</w:t>
      </w:r>
    </w:p>
    <w:p>
      <w:r>
        <w:t>Liked "I quit smoking in September of last year after 40 years - I hope one day I won't miss it  snivel whine" http://ff.im/-3nVYG</w:t>
      </w:r>
    </w:p>
    <w:p>
      <w:r>
        <w:t>I'm very upset right now, like I can't even formulate a complete thought....</w:t>
      </w:r>
    </w:p>
    <w:p>
      <w:r>
        <w:t>@charmand3r oh no!  I hope you get on soon! &lt;3 I miss you and I can't wait to see you again.</w:t>
      </w:r>
    </w:p>
    <w:p>
      <w:r>
        <w:t>@Tracybelle I'd hang with you, but... Tennessee.</w:t>
      </w:r>
    </w:p>
    <w:p>
      <w:r>
        <w:t>im wearing a certain tye dye tshirt at the moment. and it misses its 8 counterparts...</w:t>
      </w:r>
    </w:p>
    <w:p>
      <w:r>
        <w:t>really ill atm</w:t>
      </w:r>
    </w:p>
    <w:p>
      <w:r>
        <w:t>Finally lost FM97</w:t>
      </w:r>
    </w:p>
    <w:p>
      <w:r>
        <w:t>* My besties. If only @ddlovato was there.  on Twitpic: http://twitpic.com/67hac - My besties. If only @ddlova.. http://twitpic.com/67hac</w:t>
      </w:r>
    </w:p>
    <w:p>
      <w:r>
        <w:t>131 miles away</w:t>
      </w:r>
    </w:p>
    <w:p>
      <w:r>
        <w:t>Standing ovation for Wieters. Nobody was sitting down. Insane. Hit into double play though</w:t>
      </w:r>
    </w:p>
    <w:p>
      <w:r>
        <w:t>@BrittneyCash Shame about your job  have you thought about working for yourself?  there's big money to be paid http://bit.ly/1864ml</w:t>
      </w:r>
    </w:p>
    <w:p>
      <w:r>
        <w:t>Phone went in the toilet   The truth is I'm surprised is hasn't happen sooner!</w:t>
      </w:r>
    </w:p>
    <w:p>
      <w:r>
        <w:t>OMG JLO AND MARC ANTHONY WERE AT MY OLD SCHOOL GRADUATION  BRB UPSET</w:t>
      </w:r>
    </w:p>
    <w:p>
      <w:r>
        <w:t>Matt Weiters' first at bat: fly out to RF</w:t>
      </w:r>
    </w:p>
    <w:p>
      <w:r>
        <w:t>@charlieskies am i too late for a cuppa?</w:t>
      </w:r>
    </w:p>
    <w:p>
      <w:r>
        <w:t>going to a work people party then going home to visit Grandma. Sadness</w:t>
      </w:r>
    </w:p>
    <w:p>
      <w:r>
        <w:t>on my way to orlando and its raining</w:t>
      </w:r>
    </w:p>
    <w:p>
      <w:r>
        <w:t>@susansediqe soooo over ppl telling me they went to the tonite show!!!  Ive had dreams of meeting him  I'm embarrassd of that a lil LOL</w:t>
      </w:r>
    </w:p>
    <w:p>
      <w:r>
        <w:t>It's Friday and I don't have a job for the weekend</w:t>
      </w:r>
    </w:p>
    <w:p>
      <w:r>
        <w:t>drunk messi scares me, to be honest.</w:t>
      </w:r>
    </w:p>
    <w:p>
      <w:r>
        <w:t>first day of summer sucks!!!! its overcast and cold...  this isn't summer!?!?!?!?</w:t>
      </w:r>
    </w:p>
    <w:p>
      <w:r>
        <w:t>@beckyainsley</w:t>
      </w:r>
    </w:p>
    <w:p>
      <w:r>
        <w:t>@Applecored same</w:t>
      </w:r>
    </w:p>
    <w:p>
      <w:r>
        <w:t>At natalies just finished work. Had the most AMAZING peanut butter sandwhich EVER. &lt;3333 I miss your faceeee</w:t>
      </w:r>
    </w:p>
    <w:p>
      <w:r>
        <w:t>tell chris to stop making fun of lizzie</w:t>
      </w:r>
    </w:p>
    <w:p>
      <w:r>
        <w:t>Well this is just lovely.  I am completely flattened by a back injury.  There goes the weekend.</w:t>
      </w:r>
    </w:p>
    <w:p>
      <w:r>
        <w:t>Poor @IMissBradAndJen 's mom just told her she looked like a hooker.  The skirt wasn't THAT short, and it's 87 degrees out!</w:t>
      </w:r>
    </w:p>
    <w:p>
      <w:r>
        <w:t>@chris_shields06 good job!  I wish i worked in a zoo</w:t>
      </w:r>
    </w:p>
    <w:p>
      <w:r>
        <w:t>Woa NOBODY is inside the movie theater... Its termenator ppl shud be in here... Scary</w:t>
      </w:r>
    </w:p>
    <w:p>
      <w:r>
        <w:t>Doing homework and then going to bed, have to leave at 6:50 tomorrow morning for work  and then i wont be off till 6</w:t>
      </w:r>
    </w:p>
    <w:p>
      <w:r>
        <w:t>grrh my phone (brand new might i add) keep just switching itself off and others are saying theirs does the same</w:t>
      </w:r>
    </w:p>
    <w:p>
      <w:r>
        <w:t>Boyfriend is out with friends tonight. Don't know what to do with my evening</w:t>
      </w:r>
    </w:p>
    <w:p>
      <w:r>
        <w:t>@fetjuel Musashi's? Has a great rep. Or did you go to Kitaro</w:t>
      </w:r>
    </w:p>
    <w:p>
      <w:r>
        <w:t>about to start my least favourite chore.... mopping the floor</w:t>
      </w:r>
    </w:p>
    <w:p>
      <w:r>
        <w:t>Went to see UP today - very disappointed - it was sad   Almost made me cry!  I thought it was supposed to be funny.</w:t>
      </w:r>
    </w:p>
    <w:p>
      <w:r>
        <w:t>@vmarinelliRVA Parvo sucks. So sorry pup has it.  I lost a puppy to parvo many moons back. Still sad over it. Hope he's better soon</w:t>
      </w:r>
    </w:p>
    <w:p>
      <w:r>
        <w:t>One of these times I'm going to have the self-awareness NOT to ask one of the principle mourners at a wake how they're doing.</w:t>
      </w:r>
    </w:p>
    <w:p>
      <w:r>
        <w:t>poor bretty.  but yay phils</w:t>
      </w:r>
    </w:p>
    <w:p>
      <w:r>
        <w:t>going to look at a bunch of open homes today. just to get a feel for the market. i think i've got a lot of saving to do...</w:t>
      </w:r>
    </w:p>
    <w:p>
      <w:r>
        <w:t>Watching "P.S. I love you". Eating chinese food. What else is there to do when you're home alone on a Friday night!</w:t>
      </w:r>
    </w:p>
    <w:p>
      <w:r>
        <w:t>Today was good but some people have friday attitudes...not good</w:t>
      </w:r>
    </w:p>
    <w:p>
      <w:r>
        <w:t>my back hurts  have a heating pad on it... stupid ladder y did you have to collapse and make me fall on my back/bum???</w:t>
      </w:r>
    </w:p>
    <w:p>
      <w:r>
        <w:t>@graciep I have to agree, why didn't I get that when I was out.</w:t>
      </w:r>
    </w:p>
    <w:p>
      <w:r>
        <w:t>@DJLisaFoxx Ouch. I used to hate it when I did that  (And then there are the irate callers who were trying to record, getting p***ed, etc)</w:t>
      </w:r>
    </w:p>
    <w:p>
      <w:r>
        <w:t>My poor little 7mth old was taken to hospital yesterday. We are syringe feeding him at home because he doesn't want to drink.</w:t>
      </w:r>
    </w:p>
    <w:p>
      <w:r>
        <w:t>Gah... why is my Macbook Pro getting so frickin' hot just sitting on the table doing nothing?</w:t>
      </w:r>
    </w:p>
    <w:p>
      <w:r>
        <w:t>Ugh! Plane delayed due to weather!  Stuck with another hour to kill.  http://twitpic.com/67xs0</w:t>
      </w:r>
    </w:p>
    <w:p>
      <w:r>
        <w:t>oh no.... please... dont do that to yourself again</w:t>
      </w:r>
    </w:p>
    <w:p>
      <w:r>
        <w:t>damn...plans were canceled.....another friday night at home</w:t>
      </w:r>
    </w:p>
    <w:p>
      <w:r>
        <w:t>wow, 5 pm rolled around really fast. I accomplished only one thing on my to do list today...</w:t>
      </w:r>
    </w:p>
    <w:p>
      <w:r>
        <w:t>just goy back from a day of tests at the hospital. going to start chemo on monday</w:t>
      </w:r>
    </w:p>
    <w:p>
      <w:r>
        <w:t>cant believe ER is all over</w:t>
      </w:r>
    </w:p>
    <w:p>
      <w:r>
        <w:t>wants to go see street dreams but it's not playing anywhere near here</w:t>
      </w:r>
    </w:p>
    <w:p>
      <w:r>
        <w:t>@DSTheStar1121</w:t>
        <w:tab/>
        <w:t>REALLY?? oh.. sorry yall  lol</w:t>
      </w:r>
    </w:p>
    <w:p>
      <w:r>
        <w:t>Off to my lil sisters  graduation...they grow up so quick</w:t>
      </w:r>
    </w:p>
    <w:p>
      <w:r>
        <w:t>My saying now  http://bctiny.com/po4me</w:t>
      </w:r>
    </w:p>
    <w:p>
      <w:r>
        <w:t>There is a MacBook Pro sitting close by and my poor MacBook is ashamed with it's plastic face and sides...</w:t>
      </w:r>
    </w:p>
    <w:p>
      <w:r>
        <w:t>@xx_Megan_xx Thats all i've seen too   5 till 7 is the 2 hours I normally sleep so I missed it :mad: haha</w:t>
      </w:r>
    </w:p>
    <w:p>
      <w:r>
        <w:t>Working on a Friday night</w:t>
      </w:r>
    </w:p>
    <w:p>
      <w:r>
        <w:t>@JonathanRKnight understands you it's long the 6 hour</w:t>
      </w:r>
    </w:p>
    <w:p>
      <w:r>
        <w:t>Big Sad Face   Bing doesn't work on iPhone.  It just takes you to the regular mobile Live search.</w:t>
      </w:r>
    </w:p>
    <w:p>
      <w:r>
        <w:t>@natbubba yeah, totally unfair.  we should just. FLAME THEM EVERYWHERE</w:t>
      </w:r>
    </w:p>
    <w:p>
      <w:r>
        <w:t>I can't find Tom Price on the tweeterwall</w:t>
      </w:r>
    </w:p>
    <w:p>
      <w:r>
        <w:t>I'm so freaking afraid that once again I've managed to stick my foot in my mouth and scare yet another person off . . .</w:t>
      </w:r>
    </w:p>
    <w:p>
      <w:r>
        <w:t>its after 12 an man is texting me telling me that he wants to come over.i say i'm tired..lol..da punk says he'll bring me redbull and KFC</w:t>
      </w:r>
    </w:p>
    <w:p>
      <w:r>
        <w:t>He put a fuckin mohawk in my son head.....he just killed my vibe as always</w:t>
      </w:r>
    </w:p>
    <w:p>
      <w:r>
        <w:t>@DJFREEZY ummm not with me?</w:t>
      </w:r>
    </w:p>
    <w:p>
      <w:r>
        <w:t>going 2 watch Dogtown, hope it's not too sad!</w:t>
      </w:r>
    </w:p>
    <w:p>
      <w:r>
        <w:t>In pain,, poor me, I HATE THE SUN</w:t>
      </w:r>
    </w:p>
    <w:p>
      <w:r>
        <w:t>@ianiv No, it's not</w:t>
      </w:r>
    </w:p>
    <w:p>
      <w:r>
        <w:t>Just found out that Anne's brother died unexpectedly - he was only 44.  Warm thoughts going out to her family...</w:t>
      </w:r>
    </w:p>
    <w:p>
      <w:r>
        <w:t>i wanna move back to Pennsylvania</w:t>
      </w:r>
    </w:p>
    <w:p>
      <w:r>
        <w:t>moved the first load of stuff into @cjloe's garage for storage.. now for round two..   me and guys move into our new place on Monday!</w:t>
      </w:r>
    </w:p>
    <w:p>
      <w:r>
        <w:t>well movie night spoilt by fracked up disk-happiness gone, so time for sleep</w:t>
      </w:r>
    </w:p>
    <w:p>
      <w:r>
        <w:t>@TheStoryStarts nothing aimed at you, just joining in...sorry</w:t>
      </w:r>
    </w:p>
    <w:p>
      <w:r>
        <w:t>@theREALGiftedNJ yeah it is</w:t>
      </w:r>
    </w:p>
    <w:p>
      <w:r>
        <w:t>@jeangrae whyd u feel awful after last night?</w:t>
      </w:r>
    </w:p>
    <w:p>
      <w:r>
        <w:t>night night twits! im so glad I will be waking up to a saturday off work!! printer has broke though</w:t>
      </w:r>
    </w:p>
    <w:p>
      <w:r>
        <w:t>Is in bed not able to sleep  bloody bipolar!</w:t>
      </w:r>
    </w:p>
    <w:p>
      <w:r>
        <w:t>I dont believe in my eyes or should I say on my browser? OMG OMG OMG</w:t>
      </w:r>
    </w:p>
    <w:p>
      <w:r>
        <w:t>sitting down doing nothing after being stuck in the house for 4days i had all intentions of doing something but it never works out</w:t>
      </w:r>
    </w:p>
    <w:p>
      <w:r>
        <w:t>i miss my old phone it worked so good until i dropped it  i want a new one for my birthday...</w:t>
      </w:r>
    </w:p>
    <w:p>
      <w:r>
        <w:t>@myuze_me Thanks! Kinda bittersweet though</w:t>
      </w:r>
    </w:p>
    <w:p>
      <w:r>
        <w:t>Launching fitness video blog with @kimidreams next week, featuring Polar watches, can't afford @bodybugg 's 6 weeks, video every day!</w:t>
      </w:r>
    </w:p>
    <w:p>
      <w:r>
        <w:t>@Haunt1013 Sorry RB is on PS3 for me</w:t>
      </w:r>
    </w:p>
    <w:p>
      <w:r>
        <w:t>Thank you Google for your Adsense Payment.  If only the Aussie dollar wasn't as strong</w:t>
      </w:r>
    </w:p>
    <w:p>
      <w:r>
        <w:t>just had dinner with scoop and said goodbye before our senior trips</w:t>
      </w:r>
    </w:p>
    <w:p>
      <w:r>
        <w:t>@Tabiamusic i skyped u  las nite</w:t>
      </w:r>
    </w:p>
    <w:p>
      <w:r>
        <w:t>@Cowbelly I really want to!! But it's one of my few free weekends that month and am booking clients  Mama needs to make money.</w:t>
      </w:r>
    </w:p>
    <w:p>
      <w:r>
        <w:t>@mpellegrini hurts to be you! Sunshine all weekend and you don't get to play. That's sad.</w:t>
      </w:r>
    </w:p>
    <w:p>
      <w:r>
        <w:t>Has been a long day - Matinee and evening show. Will be sad tomorrow: last ever Welsh College show</w:t>
      </w:r>
    </w:p>
    <w:p>
      <w:r>
        <w:t>http://twitpic.com/67xv3 - Former Pawnshop were Jimi Hendrix got his 1st guitar, Seattle. Now a check cashing joint</w:t>
      </w:r>
    </w:p>
    <w:p>
      <w:r>
        <w:t>Hitting up a bar or two most people being lame tonight</w:t>
      </w:r>
    </w:p>
    <w:p>
      <w:r>
        <w:t>super frustrated, and taking it out on the one's I love!   I love you, Paul!</w:t>
      </w:r>
    </w:p>
    <w:p>
      <w:r>
        <w:t>Grass fed beef burgers with sauteed mushrooms and cheddar on wheat buns along with a salad. Yum. Poor Kim still isn't feeling well</w:t>
      </w:r>
    </w:p>
    <w:p>
      <w:r>
        <w:t>Still sick  bout to play some ps3 till the laker game starts</w:t>
      </w:r>
    </w:p>
    <w:p>
      <w:r>
        <w:t>i will be without an assistant for the next week</w:t>
      </w:r>
    </w:p>
    <w:p>
      <w:r>
        <w:t>Startin to get a head ache!!!! Uuuggghh!!!</w:t>
      </w:r>
    </w:p>
    <w:p>
      <w:r>
        <w:t>busy working on a new kit... and a couple interviews done...Yea! The weekend! Pray for my Uncle, still young and had a massive stroke!!</w:t>
      </w:r>
    </w:p>
    <w:p>
      <w:r>
        <w:t>I don't want to sit at home on prom night. Someone hang out with me</w:t>
      </w:r>
    </w:p>
    <w:p>
      <w:r>
        <w:t>Printing from Opera gives me a much better result (but printing to PDF it names it _stdin_.pdf) - always gotta compromise</w:t>
      </w:r>
    </w:p>
    <w:p>
      <w:r>
        <w:t>@ohhhbeka PS: Wish I were coming tonight.</w:t>
      </w:r>
    </w:p>
    <w:p>
      <w:r>
        <w:t>i get a message that my account is suspended as far as i know i haven't violated any terms contacting twitter now..</w:t>
      </w:r>
    </w:p>
    <w:p>
      <w:r>
        <w:t>@dorr did some research, but couldn't find the specific thing which i wanna do with this drive's autorun</w:t>
      </w:r>
    </w:p>
    <w:p>
      <w:r>
        <w:t>@katekisss  meebo.com is a free thing &amp; it doesn't effect the comp that's what i use .</w:t>
      </w:r>
    </w:p>
    <w:p>
      <w:r>
        <w:t>Sad babies make for angsty writing</w:t>
      </w:r>
    </w:p>
    <w:p>
      <w:r>
        <w:t>my ipod died  not running until it is charged.</w:t>
      </w:r>
    </w:p>
    <w:p>
      <w:r>
        <w:t>@lostalone So wish we could all be there</w:t>
      </w:r>
    </w:p>
    <w:p>
      <w:r>
        <w:t>Homework &amp; Study Guides</w:t>
      </w:r>
    </w:p>
    <w:p>
      <w:r>
        <w:t>time for bed up in 6 hours</w:t>
      </w:r>
    </w:p>
    <w:p>
      <w:r>
        <w:t>@Octo77  aaaawww  would u like an alcoholic beverage of your choice?</w:t>
      </w:r>
    </w:p>
    <w:p>
      <w:r>
        <w:t>I need a nap, but I won't be getting one</w:t>
      </w:r>
    </w:p>
    <w:p>
      <w:r>
        <w:t>@hookedonheat what was it? I missed it.</w:t>
      </w:r>
    </w:p>
    <w:p>
      <w:r>
        <w:t>@Zaraa_x ah that's annoying</w:t>
      </w:r>
    </w:p>
    <w:p>
      <w:r>
        <w:t>@ClareHeartsMAC can u add ur link. I can't find u on YouTube.</w:t>
      </w:r>
    </w:p>
    <w:p>
      <w:r>
        <w:t>going away party at ambers  road trip tomorrow!</w:t>
      </w:r>
    </w:p>
    <w:p>
      <w:r>
        <w:t>@lomara It was a lot of stress, though, so with that and supporting two big families he never quit smoking and died of lung cancer at 51.</w:t>
      </w:r>
    </w:p>
    <w:p>
      <w:r>
        <w:t>I spoke too soon, a nasty thunderstorm just came out of nowhere..I got soaked making a quick run to the store!!</w:t>
      </w:r>
    </w:p>
    <w:p>
      <w:r>
        <w:t>Eatin dinna, herd tom brady not movin 2 fast</w:t>
      </w:r>
    </w:p>
    <w:p>
      <w:r>
        <w:t>Just found out that they are running a lil behind.</w:t>
      </w:r>
    </w:p>
    <w:p>
      <w:r>
        <w:t>zzzzz.. best friend going to europe in a few hours  .. i'm gonna miss her! hope she has fun though</w:t>
      </w:r>
    </w:p>
    <w:p>
      <w:r>
        <w:t>@rikeezy or with any at all  boo. suits and grey hair.</w:t>
      </w:r>
    </w:p>
    <w:p>
      <w:r>
        <w:t>@donnaml40160 I haven't started packing</w:t>
      </w:r>
    </w:p>
    <w:p>
      <w:r>
        <w:t>@superstarnikki its just one of those days....</w:t>
      </w:r>
    </w:p>
    <w:p>
      <w:r>
        <w:t>@Lindsay_007 so I tried to send you a direct message and I can't because you aren't following me</w:t>
      </w:r>
    </w:p>
    <w:p>
      <w:r>
        <w:t>@ermadea sorry about your sadness   nitenite love</w:t>
      </w:r>
    </w:p>
    <w:p>
      <w:r>
        <w:t>back home from shopping. putting stuff away and waiting for nets friend to come over. I guess I'll have to put my pants back on</w:t>
      </w:r>
    </w:p>
    <w:p>
      <w:r>
        <w:t>damn im so bummed out right now....nobody loves me</w:t>
      </w:r>
    </w:p>
    <w:p>
      <w:r>
        <w:t>As it turns out I do NOT get to go see The Decemberists...</w:t>
      </w:r>
    </w:p>
    <w:p>
      <w:r>
        <w:t>@MelanieNugent Oh damn Im sorry!!  I have been so good not adding spoilers cause @blayze316 will be watching it later!</w:t>
      </w:r>
    </w:p>
    <w:p>
      <w:r>
        <w:t>someone save me from boredom.</w:t>
      </w:r>
    </w:p>
    <w:p>
      <w:r>
        <w:t>City Dippin iz u fun, so much eye candy out here...I remember y I miss  LOL</w:t>
      </w:r>
    </w:p>
    <w:p>
      <w:r>
        <w:t>@Sabrina1989 I thought it was a simple one  I found it hilarious.</w:t>
      </w:r>
    </w:p>
    <w:p>
      <w:r>
        <w:t>@xxigetwet Sher is good. There were quite a few people that we didn't even get to see, due to me having court and rushing to see fam.</w:t>
      </w:r>
    </w:p>
    <w:p>
      <w:r>
        <w:t>Weekends are Great....if you don't have to work them.</w:t>
      </w:r>
    </w:p>
    <w:p>
      <w:r>
        <w:t>i was so bored i decided to iron all my baju sklh. thn i realized i hate doing tht. so all i did was iron a sleeve HAHAHA. im off to schl</w:t>
      </w:r>
    </w:p>
    <w:p>
      <w:r>
        <w:t>@EP31 I have that problem with adult shirts too. It's so annoying since a lot of adult player shirts don't come in kid sizes</w:t>
      </w:r>
    </w:p>
    <w:p>
      <w:r>
        <w:t>@FallenStar1 Get out.</w:t>
      </w:r>
    </w:p>
    <w:p>
      <w:r>
        <w:t>Wake Up..... Please.</w:t>
      </w:r>
    </w:p>
    <w:p>
      <w:r>
        <w:t>@gawhatafeeling Ooooh, I'm jealous  I might try and get some for the saturday but I have an exam on the monday that Im gonna fail</w:t>
      </w:r>
    </w:p>
    <w:p>
      <w:r>
        <w:t>@wwsiv  I got it in math and ss only</w:t>
      </w:r>
    </w:p>
    <w:p>
      <w:r>
        <w:t>Hey @jerrymontano!  @secrettweet is mainly depressing!  It's all these people who are cheating or don't love each other anymore</w:t>
      </w:r>
    </w:p>
    <w:p>
      <w:r>
        <w:t>wants to hear his voice</w:t>
      </w:r>
    </w:p>
    <w:p>
      <w:r>
        <w:t>Looks like my Twitter is down</w:t>
      </w:r>
    </w:p>
    <w:p>
      <w:r>
        <w:t>@mitchelmusso i can't call you cause my portable sais that this number not excist  i want so much to talk to you</w:t>
      </w:r>
    </w:p>
    <w:p>
      <w:r>
        <w:t>@moozmum aw i'm sorry  i was rooting for you just to let you know!</w:t>
      </w:r>
    </w:p>
    <w:p>
      <w:r>
        <w:t>@mralphafreak seems like working.. rofl - sadly money is not growing on a tree</w:t>
      </w:r>
    </w:p>
    <w:p>
      <w:r>
        <w:t>Fender is hiding under the couch ... he knows I'm getting ready to leave and he isn't happy about it</w:t>
      </w:r>
    </w:p>
    <w:p>
      <w:r>
        <w:t>only 1 person online on MSN. I feel lonely</w:t>
      </w:r>
    </w:p>
    <w:p>
      <w:r>
        <w:t>i going to go to bed &amp; i failed miserably at booking a holiday  although i do seem to have a new follower. HIGH FIVE. X</w:t>
      </w:r>
    </w:p>
    <w:p>
      <w:r>
        <w:t>@Snoop71 Not so much a substitute as a variation. Ate too much, too. Oof</w:t>
      </w:r>
    </w:p>
    <w:p>
      <w:r>
        <w:t>@mannyishere awww hes too cute!!wish i could've gone</w:t>
      </w:r>
    </w:p>
    <w:p>
      <w:r>
        <w:t>Trying to go to sleep but no luck  I think i'm sick... =S</w:t>
      </w:r>
    </w:p>
    <w:p>
      <w:r>
        <w:t>last few hours in singapore!!  i don't want to leave!!!!!</w:t>
      </w:r>
    </w:p>
    <w:p>
      <w:r>
        <w:t>@mathewsanders Floor mopping sounds unappealing</w:t>
      </w:r>
    </w:p>
    <w:p>
      <w:r>
        <w:t>homework...boring</w:t>
      </w:r>
    </w:p>
    <w:p>
      <w:r>
        <w:t>@MilaXX don't go to logan square we're pretty sure the shirt isn't there  1 more philly local tmrw</w:t>
      </w:r>
    </w:p>
    <w:p>
      <w:r>
        <w:t>This is not fair... bath again....</w:t>
      </w:r>
    </w:p>
    <w:p>
      <w:r>
        <w:t>today was such a horrible dayy</w:t>
      </w:r>
    </w:p>
    <w:p>
      <w:r>
        <w:t>@fizzythoughts  Boo for being at work during #beatwittyparty but at least you're still here!</w:t>
      </w:r>
    </w:p>
    <w:p>
      <w:r>
        <w:t>it's gloomy outside</w:t>
      </w:r>
    </w:p>
    <w:p>
      <w:r>
        <w:t>Sometimes black girls just piss me off like a mother fucker!</w:t>
      </w:r>
    </w:p>
    <w:p>
      <w:r>
        <w:t>@killerannax oh no!  i'm sorry. at least you'll still be able to buy regular tickets and not worry about limits?</w:t>
      </w:r>
    </w:p>
    <w:p>
      <w:r>
        <w:t>is nervous about getting a house out in town</w:t>
      </w:r>
    </w:p>
    <w:p>
      <w:r>
        <w:t>@sullivancc14 haha I really don't but I'm going to this workshop at school next week. Are you going? Plus my car is broken right now</w:t>
      </w:r>
    </w:p>
    <w:p>
      <w:r>
        <w:t>@lindyhot lol.. usually i always do.. not bn too well tho  how old r ur kids?</w:t>
      </w:r>
    </w:p>
    <w:p>
      <w:r>
        <w:t>Things that happened today:  My younger brother ran over one of our dogs. Yeah. I know.  She's going to have surgery this weekend.</w:t>
      </w:r>
    </w:p>
    <w:p>
      <w:r>
        <w:t>(that was a  btw -_-)</w:t>
      </w:r>
    </w:p>
    <w:p>
      <w:r>
        <w:t>@LisaMongold I know.  I have such guilt associated with picking winners.</w:t>
      </w:r>
    </w:p>
    <w:p>
      <w:r>
        <w:t>@stacyday Yeah, Trimet says it's a 1hr trip, I get home at 6:30/6:45-ish, so we'd arrive just as everyone was leaving.</w:t>
      </w:r>
    </w:p>
    <w:p>
      <w:r>
        <w:t>@penny2dear right my fellow fluffy flasher! I must go to bed, sorry  I hope everything is working properly 2moro and we can chat! love u x</w:t>
      </w:r>
    </w:p>
    <w:p>
      <w:r>
        <w:t>@dnbchik ohhh that cant be very fun    but hell you manned it up!!   looks like you got some shit done today!!</w:t>
      </w:r>
    </w:p>
    <w:p>
      <w:r>
        <w:t>i want Anoop to wish me Happy Birthday</w:t>
      </w:r>
    </w:p>
    <w:p>
      <w:r>
        <w:t>my head hurts....</w:t>
      </w:r>
    </w:p>
    <w:p>
      <w:r>
        <w:t>@isabelauribeee that's not good to hear!  i hope everything is fine..i will keep you &amp; your family in prayer! I LOVE YOU ISABELA URIBE</w:t>
      </w:r>
    </w:p>
    <w:p>
      <w:r>
        <w:t>@c0oki3 u think u have bills Ha!Ii just finished paying mine that's y I'm broke</w:t>
      </w:r>
    </w:p>
    <w:p>
      <w:r>
        <w:t>Just saw the Toy Story 3 trailer! It's about to get EPIC! Woody taking L's once again</w:t>
      </w:r>
    </w:p>
    <w:p>
      <w:r>
        <w:t>Writers:"They just make me wonder,why are you foisting all the little pipe dreams stories in your head onto other people?" I like writing</w:t>
      </w:r>
    </w:p>
    <w:p>
      <w:r>
        <w:t>@fattireale75 cup cakes are sooo yummy - but would have 2 have coffee chaser- u know where that can lead</w:t>
      </w:r>
    </w:p>
    <w:p>
      <w:r>
        <w:t>is on allegra, flonase and a steroid inhaler for the rest of the allergy season. throat still hurts from the asthma</w:t>
      </w:r>
    </w:p>
    <w:p>
      <w:r>
        <w:t>I wish I had more followers on twitter</w:t>
      </w:r>
    </w:p>
    <w:p>
      <w:r>
        <w:t>I suck dick</w:t>
      </w:r>
    </w:p>
    <w:p>
      <w:r>
        <w:t>o damn i just accidentally listened to rick ross</w:t>
      </w:r>
    </w:p>
    <w:p>
      <w:r>
        <w:t>We bought a pool instead of going to California. Now the pool is broken and we have wasted our vacation money for the next 2-3 years.</w:t>
      </w:r>
    </w:p>
    <w:p>
      <w:r>
        <w:t>@retrodiva I WISH I could be in bed by nine once in a while. I never make it in before 3-4 a.m.  #sleepdeprived. Doing too much.</w:t>
      </w:r>
    </w:p>
    <w:p>
      <w:r>
        <w:t>Idk yet!!! @Jersey_Gyrl I wanna go soon tho...but I want more tweeps to be there</w:t>
      </w:r>
    </w:p>
    <w:p>
      <w:r>
        <w:t>is spending her Saturday morning taking notes for a research essay because some stupid whore recalled the book I'm using. Not fair</w:t>
      </w:r>
    </w:p>
    <w:p>
      <w:r>
        <w:t>And I want you to shut the fuck up.... I really hate living with my step dad. =-\ I can't wait to move out...</w:t>
      </w:r>
    </w:p>
    <w:p>
      <w:r>
        <w:t>@manthigh81 I didn't watch it</w:t>
      </w:r>
    </w:p>
    <w:p>
      <w:r>
        <w:t>oh i hate the rain... and septa... and leaving my dog</w:t>
      </w:r>
    </w:p>
    <w:p>
      <w:r>
        <w:t>@gasfreecommute -i'd love to be able to bike/bus/walk to work, but it isn't safe in my area</w:t>
      </w:r>
    </w:p>
    <w:p>
      <w:r>
        <w:t>STILL NOT DONE WITH PAYROLL. was supposed to be off at 4:30. i have a headache</w:t>
      </w:r>
    </w:p>
    <w:p>
      <w:r>
        <w:t>I'll probably have better photos up later today. Took some picks with my big camera too. Camera phone = blury camera</w:t>
      </w:r>
    </w:p>
    <w:p>
      <w:r>
        <w:t>@selenagomez AWWWW  we're gonna miss you!</w:t>
      </w:r>
    </w:p>
    <w:p>
      <w:r>
        <w:t>I feel sorry for my bestie  good luck ali!</w:t>
      </w:r>
    </w:p>
    <w:p>
      <w:r>
        <w:t>Dayum, tweets r coming fast, so likely missing a lot.    Plz DM, k?  Oh, is @rod_stewart 4 real?</w:t>
      </w:r>
    </w:p>
    <w:p>
      <w:r>
        <w:t>@MathieuTO My neighbour is fond of loud Nickelback.</w:t>
      </w:r>
    </w:p>
    <w:p>
      <w:r>
        <w:t>zoombezi bay was soooo fun!! buuuut my legs are soooooo sunburnt</w:t>
      </w:r>
    </w:p>
    <w:p>
      <w:r>
        <w:t>@PaulaFarris Ya gotta forgive them, dogs are just little people in fur coats, but I know the cleanup isn't fun</w:t>
      </w:r>
    </w:p>
    <w:p>
      <w:r>
        <w:t>@caitlinjoneill that's why you are visiting alllllll the time next year.. It will never be the same though</w:t>
      </w:r>
    </w:p>
    <w:p>
      <w:r>
        <w:t>Waiting for pizza after work. Damn, there goes my tips.</w:t>
      </w:r>
    </w:p>
    <w:p>
      <w:r>
        <w:t>jungle book 2 is sooooo cute.. i have nothing to eat or drink</w:t>
      </w:r>
    </w:p>
    <w:p>
      <w:r>
        <w:t>Got rocks. And found my car got birdied this evening.</w:t>
      </w:r>
    </w:p>
    <w:p>
      <w:r>
        <w:t>@Crimsondreamer no bueno.  hollykins needs to feel better asap.  p.s. i miss you.  you done with uni soon aren't you?  SOPROUDOFYOU.</w:t>
      </w:r>
    </w:p>
    <w:p>
      <w:r>
        <w:t>the plan was to take a nap (yea I'm still feeling last night) then go watch lakers game smwhere fun. looking like no nap</w:t>
      </w:r>
    </w:p>
    <w:p>
      <w:r>
        <w:t>I heard an icecream truck and took of like a shot but I couldn't catch it.</w:t>
      </w:r>
    </w:p>
    <w:p>
      <w:r>
        <w:t>@strawbleu Sounds like a useful tip, I most certainly need some stability after this week</w:t>
      </w:r>
    </w:p>
    <w:p>
      <w:r>
        <w:t>@DougBenson  NO YOU ARE EVIL I WANT ONE!!   #flaxandfiberfriday</w:t>
      </w:r>
    </w:p>
    <w:p>
      <w:r>
        <w:t>HEY GUYS IT'S WORKING NO NEED TO WORRY. i have tooo many followers tho ...</w:t>
      </w:r>
    </w:p>
    <w:p>
      <w:r>
        <w:t>at my lil sis 8th grade graduation....i already kno dis is gonna last all my life</w:t>
      </w:r>
    </w:p>
    <w:p>
      <w:r>
        <w:t>@ehuffty i can't believe i missed the brewcast.</w:t>
      </w:r>
    </w:p>
    <w:p>
      <w:r>
        <w:t>Oh my Lord, I have no idea if any of this crap I spout is getting to anyone</w:t>
      </w:r>
    </w:p>
    <w:p>
      <w:r>
        <w:t>@FLucio I'm a jerk...  now I can't go out    Dammit Frank, why do I suck so bad?</w:t>
      </w:r>
    </w:p>
    <w:p>
      <w:r>
        <w:t>Looks like I got a defective MacBook</w:t>
      </w:r>
    </w:p>
    <w:p>
      <w:r>
        <w:t>@PeterPolaco signin autographs would be boring I think! Get wasted 2nite! Have fun! I'm stuck at work</w:t>
      </w:r>
    </w:p>
    <w:p>
      <w:r>
        <w:t>@hardertospell why don't you have that song you gave me that song</w:t>
      </w:r>
    </w:p>
    <w:p>
      <w:r>
        <w:t>my car is broke</w:t>
      </w:r>
    </w:p>
    <w:p>
      <w:r>
        <w:t>Aw, Zach wasn't feeling well  Hope he gets better. So babysitting was canceled.</w:t>
      </w:r>
    </w:p>
    <w:p>
      <w:r>
        <w:t>@CirqueLasVegas 2nd ticket has to be for the same show, though, right?  No good for a solo traveler to Vegas.</w:t>
      </w:r>
    </w:p>
    <w:p>
      <w:r>
        <w:t>arrgghhhggguuuiiissshhhh no idea what to do for this modern assignement....  Burma or Cuba???? eeeep help!</w:t>
      </w:r>
    </w:p>
    <w:p>
      <w:r>
        <w:t>@selenagomez aww, we will miss you.  At least you get to go home right?</w:t>
      </w:r>
    </w:p>
    <w:p>
      <w:r>
        <w:t>@AvaAmnesia  but then you won't see Her hotness much either</w:t>
      </w:r>
    </w:p>
    <w:p>
      <w:r>
        <w:t>Had a pretty good day. Let's see how the night goes. ;-) oh I have to work all day tomorrow no picnic for me</w:t>
      </w:r>
    </w:p>
    <w:p>
      <w:r>
        <w:t>hopes whoever stole my purse and money gets what is coming to them</w:t>
      </w:r>
    </w:p>
    <w:p>
      <w:r>
        <w:t>@TJmodeling That sucks majorly...hhhmmmnnn...I'm thinking...I would've said the self tanner or a really good concealer...I'm stuck</w:t>
      </w:r>
    </w:p>
    <w:p>
      <w:r>
        <w:t>@AwkwardTown fuck! I'm already thinking about all the shows I'm going to have to miss because I'm broke.</w:t>
      </w:r>
    </w:p>
    <w:p>
      <w:r>
        <w:t>sooo im 20 n im just now findin out i have asthma</w:t>
      </w:r>
    </w:p>
    <w:p>
      <w:r>
        <w:t>back to Roseburg...and an empty apartment</w:t>
      </w:r>
    </w:p>
    <w:p>
      <w:r>
        <w:t>last day of volleyball miss everyone already. Oh well, banquet on 10th hopefully everyones gonna be there</w:t>
      </w:r>
    </w:p>
    <w:p>
      <w:r>
        <w:t>really wants to go see the script in NY in august... but no one will go with me</w:t>
      </w:r>
    </w:p>
    <w:p>
      <w:r>
        <w:t>you can't please everybody.  http://plurk.com/p/x32rz</w:t>
      </w:r>
    </w:p>
    <w:p>
      <w:r>
        <w:t>@knw3 I watched it all online. http://www.musicistheheartofoursoul.com/search/label/Niptuck has the last 8 episodes of S5</w:t>
      </w:r>
    </w:p>
    <w:p>
      <w:r>
        <w:t>@Mszjai nvm i just got ur message that ur sick</w:t>
      </w:r>
    </w:p>
    <w:p>
      <w:r>
        <w:t>Last Heroes ep until Sept  Sick &amp; drugged for past 3 days. Dr says lacking in everything, esp -get this- SUNSHINE.</w:t>
      </w:r>
    </w:p>
    <w:p>
      <w:r>
        <w:t>ToonTown is down</w:t>
      </w:r>
    </w:p>
    <w:p>
      <w:r>
        <w:t>@dougreport how can I read the Floyd article says it's private</w:t>
      </w:r>
    </w:p>
    <w:p>
      <w:r>
        <w:t>Love how my printer decided to print all my blacks all marbled - 1hr before an interview for new work this morning.</w:t>
      </w:r>
    </w:p>
    <w:p>
      <w:r>
        <w:t>wants to sign up for the Germany field trip pero no tengo dinero.</w:t>
      </w:r>
    </w:p>
    <w:p>
      <w:r>
        <w:t>is confused &amp; sad. oh no here comes the "sweets", to cheer me up</w:t>
      </w:r>
    </w:p>
    <w:p>
      <w:r>
        <w:t>@mitchelmusso I wish I would have called you. but unfortunatly, call the US from Scotland is a bit expensive  Gutted! &lt;3</w:t>
      </w:r>
    </w:p>
    <w:p>
      <w:r>
        <w:t>tonights been boring!</w:t>
      </w:r>
    </w:p>
    <w:p>
      <w:r>
        <w:t>Am I old? Pub kickin out time is whey too late, I'm stinkered:-/. Got the cubs tomorrow too  I'm gonna suffer !</w:t>
      </w:r>
    </w:p>
    <w:p>
      <w:r>
        <w:t>noone wants to talk to me  lol</w:t>
      </w:r>
    </w:p>
    <w:p>
      <w:r>
        <w:t>@jackbox noooooo! I just spent two days getting that damn song OUT of my head</w:t>
      </w:r>
    </w:p>
    <w:p>
      <w:r>
        <w:t>i so can't be bothered working tomorrow!</w:t>
      </w:r>
    </w:p>
    <w:p>
      <w:r>
        <w:t>@mneylon I don't know what that means, sorry</w:t>
      </w:r>
    </w:p>
    <w:p>
      <w:r>
        <w:t>I need a bear hug  and Im going to camp today!!</w:t>
      </w:r>
    </w:p>
    <w:p>
      <w:r>
        <w:t>awake sadly        seeing Leon today !</w:t>
      </w:r>
    </w:p>
    <w:p>
      <w:r>
        <w:t>dont wanna cry  but the seniors are out there graduating&amp;its breakin my heart;but im home</w:t>
      </w:r>
    </w:p>
    <w:p>
      <w:r>
        <w:t>Im Slowing on My Tweets..Cuase I Lost My Phone</w:t>
      </w:r>
    </w:p>
    <w:p>
      <w:r>
        <w:t>I think I might throw up... I only could eat half of my ice cream cone  http://twitpic.com/67ybk</w:t>
      </w:r>
    </w:p>
    <w:p>
      <w:r>
        <w:t>@maniactive I'm thinking the "Chevrolet Doom" would be fitting for GM</w:t>
      </w:r>
    </w:p>
    <w:p>
      <w:r>
        <w:t>Rachel Alexandra not in Belmont   but appearing in Vogue.  Best looking model they've had in years.</w:t>
      </w:r>
    </w:p>
    <w:p>
      <w:r>
        <w:t>this has been a pretty shitty week. minus seeing @marktheescape. where is that muscle relaxer i need?</w:t>
      </w:r>
    </w:p>
    <w:p>
      <w:r>
        <w:t>@shepromoceo got damn stranger  lol</w:t>
      </w:r>
    </w:p>
    <w:p>
      <w:r>
        <w:t>I wish I didn't have to work two jobs</w:t>
      </w:r>
    </w:p>
    <w:p>
      <w:r>
        <w:t>had to rumage around topless in the freezer to find something to eat, all I found was a suspect pizza</w:t>
      </w:r>
    </w:p>
    <w:p>
      <w:r>
        <w:t>College work sucks so much!</w:t>
      </w:r>
    </w:p>
    <w:p>
      <w:r>
        <w:t>Too tired</w:t>
      </w:r>
    </w:p>
    <w:p>
      <w:r>
        <w:t>It's friday and I'd love to party, but don't have a sitter.</w:t>
      </w:r>
    </w:p>
    <w:p>
      <w:r>
        <w:t>Waiting for the Denver game to come on.. but i dont think their gonna win it  Lakers suck lol :p</w:t>
      </w:r>
    </w:p>
    <w:p>
      <w:r>
        <w:t>#myweawkness chocolate...i can't say no</w:t>
      </w:r>
    </w:p>
    <w:p>
      <w:r>
        <w:t>Wow, the new Google icons suck   http://bit.ly/z7JIE</w:t>
      </w:r>
    </w:p>
    <w:p>
      <w:r>
        <w:t>just woke up still fukin sick</w:t>
      </w:r>
    </w:p>
    <w:p>
      <w:r>
        <w:t>@RaleighWood Raj wasn't on the list.  So Scoop or Bandit.</w:t>
      </w:r>
    </w:p>
    <w:p>
      <w:r>
        <w:t>@bkkrakora ew, i used to get "suicides" in high school and mix like 5 sodas together. then drink it. i think i remember enjoying it, too.</w:t>
      </w:r>
    </w:p>
    <w:p>
      <w:r>
        <w:t>@Peter5tewart yeah.. I left cause my pc can't run the client anymore. I had thought I would have a new one by now..</w:t>
      </w:r>
    </w:p>
    <w:p>
      <w:r>
        <w:t>sigh, my sisters bein strange.. she came all the way from copenhagen to london, and now her phones turned off.. i wanna see her dammit</w:t>
      </w:r>
    </w:p>
    <w:p>
      <w:r>
        <w:t>@laurenbreslin aww i know its my addiction!   awww i know sameee  !  its just more more more !</w:t>
      </w:r>
    </w:p>
    <w:p>
      <w:r>
        <w:t>@tristanhilliard oh nos, what happened</w:t>
      </w:r>
    </w:p>
    <w:p>
      <w:r>
        <w:t>@SaraJayXXX OMG .. my memory must have failed me! Very weird since I do not normally forget because of my profession!</w:t>
      </w:r>
    </w:p>
    <w:p>
      <w:r>
        <w:t>Cleaned four bathrooms this afternoon....(yes, go ahead and feel sorry for me...lol)....mine are still waiting for my attention</w:t>
      </w:r>
    </w:p>
    <w:p>
      <w:r>
        <w:t>@SweetThang15 Aww  Yeah I feel you. I know its hard.</w:t>
      </w:r>
    </w:p>
    <w:p>
      <w:r>
        <w:t>@ev I'm trying really hard not to hate you.</w:t>
      </w:r>
    </w:p>
    <w:p>
      <w:r>
        <w:t>@torie007 yeah, and now you live in the 'hood! I never would have thunk it  What's up with these shootings in Belmont Shore?? Sheesh.</w:t>
      </w:r>
    </w:p>
    <w:p>
      <w:r>
        <w:t>Booo my best friend is leavin for the weekend. What ever will I do without her??</w:t>
      </w:r>
    </w:p>
    <w:p>
      <w:r>
        <w:t>@dressjunkie don't i know it! i live in the middle of nowhere, my house is spider central</w:t>
      </w:r>
    </w:p>
    <w:p>
      <w:r>
        <w:t>i cannot sleep due to watching UKTV food. its keeps my cravings at bay. i think my bodies guna ache tomro</w:t>
      </w:r>
    </w:p>
    <w:p>
      <w:r>
        <w:t>@triniaguirre i miss you  !!!! ??</w:t>
      </w:r>
    </w:p>
    <w:p>
      <w:r>
        <w:t>stopped at the store to pick up some items and debit card is missing</w:t>
      </w:r>
    </w:p>
    <w:p>
      <w:r>
        <w:t>confused, angry, anxious and on top of everything LONELY</w:t>
      </w:r>
    </w:p>
    <w:p>
      <w:r>
        <w:t>@nickyvender Nicky, I LAND at 10pm, it will be like 10:40 before I get home! UGH! Wont be any fish fry left for me anyways</w:t>
      </w:r>
    </w:p>
    <w:p>
      <w:r>
        <w:t>help! anyone know if there are stores that carry blackberry trackballs? just went to verizon retailer; no luck. do not want to order one</w:t>
      </w:r>
    </w:p>
    <w:p>
      <w:r>
        <w:t>@zzerbe i'm on twitter! go me. i have no idea how to work it.</w:t>
      </w:r>
    </w:p>
    <w:p>
      <w:r>
        <w:t>taking Willy to the specialist...poor dog! He has to get a CT scan cos he can't walk properly atm</w:t>
      </w:r>
    </w:p>
    <w:p>
      <w:r>
        <w:t>@tmjassociation y does it hurt so much? i can't even chew gum.  i've lost so much weight because i can't even eat</w:t>
      </w:r>
    </w:p>
    <w:p>
      <w:r>
        <w:t>nothing to do this evening.. MISSING LIFESTORY</w:t>
      </w:r>
    </w:p>
    <w:p>
      <w:r>
        <w:t>@ss1271 yes, that's what I meant... I don't have anything to turn it into Hirigana, though.</w:t>
      </w:r>
    </w:p>
    <w:p>
      <w:r>
        <w:t>my finger is now pregnant</w:t>
      </w:r>
    </w:p>
    <w:p>
      <w:r>
        <w:t>@RealGrace my @Bonnaroo tix are in limbo....as usual  #UPSsucks</w:t>
      </w:r>
    </w:p>
    <w:p>
      <w:r>
        <w:t>@bkkrakora ew, i used to get "suicides" in mid. school and mix like 5 sodas together. then drink it. i think i remember enjoying it, too.</w:t>
      </w:r>
    </w:p>
    <w:p>
      <w:r>
        <w:t>@niqa86 Yes bb  There are actually 2 of them, but the other one I don't really give a shit about.</w:t>
      </w:r>
    </w:p>
    <w:p>
      <w:r>
        <w:t>At subway. Not feeling good</w:t>
      </w:r>
    </w:p>
    <w:p>
      <w:r>
        <w:t>@DrPostALot  sucks</w:t>
      </w:r>
    </w:p>
    <w:p>
      <w:r>
        <w:t>too sick for rigging tomorrow.</w:t>
      </w:r>
    </w:p>
    <w:p>
      <w:r>
        <w:t>i miss him  ALOT but im not gonna talk to him, i HOPE</w:t>
      </w:r>
    </w:p>
    <w:p>
      <w:r>
        <w:t>@kayteemick  Joe and I loveee you.</w:t>
      </w:r>
    </w:p>
    <w:p>
      <w:r>
        <w:t>Why are embossers so expensive? Can I do get one on the cheap? Trying to save 75%. Papersource order goes in TONIGHT. Sry bank account</w:t>
      </w:r>
    </w:p>
    <w:p>
      <w:r>
        <w:t>@nathanblevins Ouch. I won't be down in Miami tomorrow morning. That sucks  It's a cruise? Are you driving back the next Saturday?</w:t>
      </w:r>
    </w:p>
    <w:p>
      <w:r>
        <w:t>Grandma Caminker passed away today.  She will be missed, but may she rest in peace.</w:t>
      </w:r>
    </w:p>
    <w:p>
      <w:r>
        <w:t>@love_ly We need to hang out!</w:t>
      </w:r>
    </w:p>
    <w:p>
      <w:r>
        <w:t>taking a break from sewing to do some dishes</w:t>
      </w:r>
    </w:p>
    <w:p>
      <w:r>
        <w:t>Too many cocktails last night, my head hurts</w:t>
      </w:r>
    </w:p>
    <w:p>
      <w:r>
        <w:t>UGH. why is it so hard to upload a picture on twitter?</w:t>
      </w:r>
    </w:p>
    <w:p>
      <w:r>
        <w:t>@MariaV_ST vaca!! buuu sigo en el work</w:t>
      </w:r>
    </w:p>
    <w:p>
      <w:r>
        <w:t>@JammieAdams No you are not having my favorite drink without me  lol</w:t>
      </w:r>
    </w:p>
    <w:p>
      <w:r>
        <w:t>Just saw a dooope bmw 6 series parked with the top back....to bad it was raining</w:t>
      </w:r>
    </w:p>
    <w:p>
      <w:r>
        <w:t>@heartsnsparkles she is that's why she never speaks to me in college i think  .....i might just stick to unzela...if hashim dosnt shoot me</w:t>
      </w:r>
    </w:p>
    <w:p>
      <w:r>
        <w:t>Is losing money in Vegas...</w:t>
      </w:r>
    </w:p>
    <w:p>
      <w:r>
        <w:t>Sh t, I'm getting even more sad. I'm currently at the library and j think it'll be the last one tooooo</w:t>
      </w:r>
    </w:p>
    <w:p>
      <w:r>
        <w:t>Its been a slow day at home, one of my kids is sick  .  This little picture cheered me up http://is.gd/JrLa</w:t>
      </w:r>
    </w:p>
    <w:p>
      <w:r>
        <w:t>here comes the storm.....ackkkk</w:t>
      </w:r>
    </w:p>
    <w:p>
      <w:r>
        <w:t>Why isnt my internet working</w:t>
      </w:r>
    </w:p>
    <w:p>
      <w:r>
        <w:t>@giselle2323 - Hopefully he won't discover all of my soap opera tweets.</w:t>
      </w:r>
    </w:p>
    <w:p>
      <w:r>
        <w:t>Should not drink cheap wine</w:t>
      </w:r>
    </w:p>
    <w:p>
      <w:r>
        <w:t>@shereemcfly09 ooh thats an early start  ive got bed planned for that time..ha..LoveYouJonesy XxX</w:t>
      </w:r>
    </w:p>
    <w:p>
      <w:r>
        <w:t>So sad that Aki is out for the rest of the season!</w:t>
      </w:r>
    </w:p>
    <w:p>
      <w:r>
        <w:t>upset.. friday night crying!</w:t>
      </w:r>
    </w:p>
    <w:p>
      <w:r>
        <w:t>@JennyLouis_420 why baby?</w:t>
      </w:r>
    </w:p>
    <w:p>
      <w:r>
        <w:t>Wishing I could see N*E*R*D headline @ Fest at DePaul tonight</w:t>
      </w:r>
    </w:p>
    <w:p>
      <w:r>
        <w:t>I need words of inspiration  where's @iamdiddy and @RevRunWisdom when you need them??</w:t>
      </w:r>
    </w:p>
    <w:p>
      <w:r>
        <w:t>wants to go home and see Erin</w:t>
      </w:r>
    </w:p>
    <w:p>
      <w:r>
        <w:t>I have no one to go to the spring show with</w:t>
      </w:r>
    </w:p>
    <w:p>
      <w:r>
        <w:t>@ZAmmi *hugs*  I'm so sorry.. anything I can do?</w:t>
      </w:r>
    </w:p>
    <w:p>
      <w:r>
        <w:t>@kearycolbert june 15, 1995, chino hills, CA. The 1 day it rained n june in SoCal...we had an outside grad; had 2 move it 2 the gym</w:t>
      </w:r>
    </w:p>
    <w:p>
      <w:r>
        <w:t>I'm grounded til tomorrow. Sorry to anyone I made plans with.  It'll have to be tomorrow. (annoyed) http://plurk.com/p/x332r</w:t>
      </w:r>
    </w:p>
    <w:p>
      <w:r>
        <w:t>@ForrestTheCat awww, I hates it wen families are brokun up by humuns. Maybee you see him agin wun day.</w:t>
      </w:r>
    </w:p>
    <w:p>
      <w:r>
        <w:t>@BonjourHoney Guilt trips, feeling sick, pressure. stress and too much drama</w:t>
      </w:r>
    </w:p>
    <w:p>
      <w:r>
        <w:t>trying to fix my sister's ipod  then phoenix tomorrow morning at 445am! hopefully i'll actually get to play this tournament. stupid fence.</w:t>
      </w:r>
    </w:p>
    <w:p>
      <w:r>
        <w:t>Someone fly me to Reno</w:t>
      </w:r>
    </w:p>
    <w:p>
      <w:r>
        <w:t>lumiere is not impressed with my cuddling. but then again, who is  http://sml.vg/jL0kI1</w:t>
      </w:r>
    </w:p>
    <w:p>
      <w:r>
        <w:t>Not legally old enough  to get a summer job outside of babysitting.</w:t>
      </w:r>
    </w:p>
    <w:p>
      <w:r>
        <w:t>@thehar just got Zion tweet</w:t>
      </w:r>
    </w:p>
    <w:p>
      <w:r>
        <w:t>Working too hard.    At least graduations are over.</w:t>
      </w:r>
    </w:p>
    <w:p>
      <w:r>
        <w:t>just said goodbye to the younger bro.  #misshimalready</w:t>
      </w:r>
    </w:p>
    <w:p>
      <w:r>
        <w:t>@Mattshiloh Unfortunately your fix didn't work..   Oh well, I'm lovin' me some PeopleBrowsr anyways!</w:t>
      </w:r>
    </w:p>
    <w:p>
      <w:r>
        <w:t>@BraveMaiden I don't get as much time here either. It's going to get worse now that the girls r home for summer.  It stinks.</w:t>
      </w:r>
    </w:p>
    <w:p>
      <w:r>
        <w:t>@nicolacrossley. Tickets, i need my tickets, where are my tickets. i want my ticketttttss</w:t>
      </w:r>
    </w:p>
    <w:p>
      <w:r>
        <w:t>The underwire in my bra is sticking out and poking me in the armpit</w:t>
      </w:r>
    </w:p>
    <w:p>
      <w:r>
        <w:t>.@aragornrain: no health insurance is not an option.</w:t>
      </w:r>
    </w:p>
    <w:p>
      <w:r>
        <w:t>when i fell on my ass today i ripped my blue volcom boxers</w:t>
      </w:r>
    </w:p>
    <w:p>
      <w:r>
        <w:t>@Linooo Ahhh!  I knowww! I saw it May 5th and 6th in Newcastle and it was so good!!! I'm soo excited for 6th June, as its my bday aswell!</w:t>
      </w:r>
    </w:p>
    <w:p>
      <w:r>
        <w:t>i fear the spaceship is not long for this earth. it just stranded me and edwin on the highway. there was smoke</w:t>
      </w:r>
    </w:p>
    <w:p>
      <w:r>
        <w:t>http://twitpic.com/67ykl - The stolen purse -- when it was new from the store...see tags still on it</w:t>
      </w:r>
    </w:p>
    <w:p>
      <w:r>
        <w:t>Some things are better left unsaid . Its better if only i know</w:t>
      </w:r>
    </w:p>
    <w:p>
      <w:r>
        <w:t>http://twitpic.com/67ykt - We are losing so far.....</w:t>
      </w:r>
    </w:p>
    <w:p>
      <w:r>
        <w:t>says our power went out...which RARELY ever happens...and i hadn't saved my sims game in a while.  http://plurk.com/p/x334f</w:t>
      </w:r>
    </w:p>
    <w:p>
      <w:r>
        <w:t>my tv is so boring</w:t>
      </w:r>
    </w:p>
    <w:p>
      <w:r>
        <w:t>Just started feeling bad again  ugh. I hate it when I don't feel good!!</w:t>
      </w:r>
    </w:p>
    <w:p>
      <w:r>
        <w:t>@BunnyBridget I would LOVE to learn trapeze! I've wanted to do that since I was a kid. Sadly, there's no place where I live that teaches</w:t>
      </w:r>
    </w:p>
    <w:p>
      <w:r>
        <w:t>its weird how thinking about may 2nd totally changed my crappy mood to happiness...i miss @honorsociety so much</w:t>
      </w:r>
    </w:p>
    <w:p>
      <w:r>
        <w:t>Livin on ur own iznt nice at all. I miss my mum</w:t>
      </w:r>
    </w:p>
    <w:p>
      <w:r>
        <w:t>Oh my ex / room mate is moving out today</w:t>
      </w:r>
    </w:p>
    <w:p>
      <w:r>
        <w:t>own 2nit but i cant go.</w:t>
      </w:r>
    </w:p>
    <w:p>
      <w:r>
        <w:t>Writing reports....</w:t>
      </w:r>
    </w:p>
    <w:p>
      <w:r>
        <w:t>aww dude.. no fair. i thought that was the point of this thing</w:t>
      </w:r>
    </w:p>
    <w:p>
      <w:r>
        <w:t>Sports car + curb = flat tire.</w:t>
      </w:r>
    </w:p>
    <w:p>
      <w:r>
        <w:t>sitting in bed where I will be for the weekend.</w:t>
      </w:r>
    </w:p>
    <w:p>
      <w:r>
        <w:t>Crazy Legs is peepin @nina_parks at the pool hahaha She likes graf writers, not b-boys, sorry</w:t>
      </w:r>
    </w:p>
    <w:p>
      <w:r>
        <w:t>to save my heart I think Imma let go! I can see myself getting hurt with you!</w:t>
      </w:r>
    </w:p>
    <w:p>
      <w:r>
        <w:t>@TomCopestake  I'm sorry. You'll get there don't worry, one day at a time.  We should 'hang' when you're done.</w:t>
      </w:r>
    </w:p>
    <w:p>
      <w:r>
        <w:t>Waiting for the Denver game to come on.. but i dont think their gonna win it  Lakers suck lol :p.... Come on Denver!!</w:t>
      </w:r>
    </w:p>
    <w:p>
      <w:r>
        <w:t>@imlostinbooks It's up now, @Vasilly and @Devourerofbooks won.  Sorry</w:t>
      </w:r>
    </w:p>
    <w:p>
      <w:r>
        <w:t>Wow, its hot and miserable. People are probably killing themselves right about now...</w:t>
      </w:r>
    </w:p>
    <w:p>
      <w:r>
        <w:t>Headed to waterfront for a quick drink with the office peeps...Corsen Building of course was booked  Any suggestions?</w:t>
      </w:r>
    </w:p>
    <w:p>
      <w:r>
        <w:t>@staaceeyy weeooow, i feel fat.... i remember when i used to weigh that much  pfffffffffffffffffffffftttttttt long time ago, hahaha</w:t>
      </w:r>
    </w:p>
    <w:p>
      <w:r>
        <w:t>@JuliaBronwyn I accidently dropped it &amp; now the screen is all messed</w:t>
      </w:r>
    </w:p>
    <w:p>
      <w:r>
        <w:t>Wow it's like a VPL fest in front of my office right now.</w:t>
      </w:r>
    </w:p>
    <w:p>
      <w:r>
        <w:t>I get an instant sad face when I see a little kid lose their balloon</w:t>
      </w:r>
    </w:p>
    <w:p>
      <w:r>
        <w:t>Almost made it out of the Apple Store with my MBP, but they didn't have the replacement fan in-stock.</w:t>
      </w:r>
    </w:p>
    <w:p>
      <w:r>
        <w:t>i dont noe what to eat for breakfast hmmmmmmm im so hungry</w:t>
      </w:r>
    </w:p>
    <w:p>
      <w:r>
        <w:t>Kristen i miss you</w:t>
      </w:r>
    </w:p>
    <w:p>
      <w:r>
        <w:t>@davidmihm Please no more tweet-memes</w:t>
      </w:r>
    </w:p>
    <w:p>
      <w:r>
        <w:t>@DeckEnt  there wasn't enough room for me...</w:t>
      </w:r>
    </w:p>
    <w:p>
      <w:r>
        <w:t>So tired and I have 17 hours to work tomorrow</w:t>
      </w:r>
    </w:p>
    <w:p>
      <w:r>
        <w:t>I'm so glad my concert is still a week away...I'm getting so sick and I need the time to recover!! My lungs hurt so bad right now</w:t>
      </w:r>
    </w:p>
    <w:p>
      <w:r>
        <w:t>chick fil a for dinner. Hopefully I feel better. My head and eyes are killing me</w:t>
      </w:r>
    </w:p>
    <w:p>
      <w:r>
        <w:t>Yep. That good feeling didn't last.  back to sleeping for me.</w:t>
      </w:r>
    </w:p>
    <w:p>
      <w:r>
        <w:t>Restoring my iPod touch seemed like euthanasia to me. I was willingly killing it.</w:t>
      </w:r>
    </w:p>
    <w:p>
      <w:r>
        <w:t>How did Day 26 go from a good budget video (imma put it on her) to such a low budget video (Stadium Music) The end may be near for them</w:t>
      </w:r>
    </w:p>
    <w:p>
      <w:r>
        <w:t>My mom has annoyed the living crap outta me, so now we're on AOL Radio, looking for Brooks &amp; Dunn.</w:t>
      </w:r>
    </w:p>
    <w:p>
      <w:r>
        <w:t>Feeeel like ima die! Now on my way to rainforest.  !! I need a girls spa day ASAP!</w:t>
      </w:r>
    </w:p>
    <w:p>
      <w:r>
        <w:t>More depressed ty very much!!!</w:t>
      </w:r>
    </w:p>
    <w:p>
      <w:r>
        <w:t>headaches are dumb.</w:t>
      </w:r>
    </w:p>
    <w:p>
      <w:r>
        <w:t>Golfing ended early</w:t>
      </w:r>
    </w:p>
    <w:p>
      <w:r>
        <w:t>Hate to break every1's heart but confirmation jus came in that Austin &amp; Sophia do NOT &amp; never had a twitter  another sad day!!</w:t>
      </w:r>
    </w:p>
    <w:p>
      <w:r>
        <w:t>St joe is dirty.</w:t>
      </w:r>
    </w:p>
    <w:p>
      <w:r>
        <w:t>Setting up bookmarks on my new Blackberry Curve. Now anyone from work can get ahold of me at anytime!</w:t>
      </w:r>
    </w:p>
    <w:p>
      <w:r>
        <w:t>@vmarinelliRVA I am so so sorry to hear that he has parvo. Good vibes comming your way.</w:t>
      </w:r>
    </w:p>
    <w:p>
      <w:r>
        <w:t>Sushi w/ @ryan888 well cooked veggie for preggo me  now onto Trolley Car birthday party on McKinney Ave. I actially feel awake for once!</w:t>
      </w:r>
    </w:p>
    <w:p>
      <w:r>
        <w:t>@donttreeriddle Oh noes!! Melted ice cream = do not want.</w:t>
      </w:r>
    </w:p>
    <w:p>
      <w:r>
        <w:t>@g1mm34d my bad. I thought you were talking about today</w:t>
      </w:r>
    </w:p>
    <w:p>
      <w:r>
        <w:t>layenn down,uughh dunt feel well</w:t>
      </w:r>
    </w:p>
    <w:p>
      <w:r>
        <w:t>It just occured to me..... tonight is Cheri's Prom Night......I was suppose to go with her...... 970 miles makes that kind of difficult.</w:t>
      </w:r>
    </w:p>
    <w:p>
      <w:r>
        <w:t>dreading this weekend, every minute of it is me doing coursework i should of done during the week AND learning 2 pages of french speaking</w:t>
      </w:r>
    </w:p>
    <w:p>
      <w:r>
        <w:t>soooo fed up with this</w:t>
      </w:r>
    </w:p>
    <w:p>
      <w:r>
        <w:t>missing someonee...</w:t>
      </w:r>
    </w:p>
    <w:p>
      <w:r>
        <w:t>There are ants on my lollipop</w:t>
      </w:r>
    </w:p>
    <w:p>
      <w:r>
        <w:t>My arms hurt</w:t>
      </w:r>
    </w:p>
    <w:p>
      <w:r>
        <w:t>OMG how sad is The Royle Family where Nana dies  I am sobbing!!!! :*( it's the saddest thing I've ever watched</w:t>
      </w:r>
    </w:p>
    <w:p>
      <w:r>
        <w:t>i got peanut butter in my beard  it felt weird after... and axe body wash burnt my eyes... but now they're okay.</w:t>
      </w:r>
    </w:p>
    <w:p>
      <w:r>
        <w:t>@MyInnerCougar Sorry your day was so bad   Gettin the drink on, good plan!</w:t>
      </w:r>
    </w:p>
    <w:p>
      <w:r>
        <w:t>@Wonder33Woman Yes I did see Mitch Hedberg and the whole floss thing.  He's hilarious.  I &lt;3 him.  Poor guy</w:t>
      </w:r>
    </w:p>
    <w:p>
      <w:r>
        <w:t>Omnomnom    JUST came online to 69 unread emails, as well as my backlog from yesterday  http://tinyurl.com/lxjdjc</w:t>
      </w:r>
    </w:p>
    <w:p>
      <w:r>
        <w:t>[H]ouse starts on Sunday and I'm sad as I can't afford Sky,</w:t>
      </w:r>
    </w:p>
    <w:p>
      <w:r>
        <w:t>@RVDS dammit i wanted to ask you about someone who i might be shooting but cant remember her name now</w:t>
      </w:r>
    </w:p>
    <w:p>
      <w:r>
        <w:t>@FattKiddBep i made a vid for you proving my skiLLs that you denied but my step dad said he'd disown me if i posted it ~   sowey</w:t>
      </w:r>
    </w:p>
    <w:p>
      <w:r>
        <w:t>is watching "Wall Street", and realizing that since it is on a movie channel she won't get a potty break</w:t>
      </w:r>
    </w:p>
    <w:p>
      <w:r>
        <w:t>UP isnt im 3-D..</w:t>
      </w:r>
    </w:p>
    <w:p>
      <w:r>
        <w:t>@ktml nice work buying coda dude! It's a great app! Unfortunately, I bought it when it was the full $99USD  #jealous</w:t>
      </w:r>
    </w:p>
    <w:p>
      <w:r>
        <w:t>GRRRR!!! It's BACK!!!!! And what I mean is my headache  But on the *       *        bright side....it's only on one side!!!! /\/\/\/\/\</w:t>
      </w:r>
    </w:p>
    <w:p>
      <w:r>
        <w:t>@norasake Sadly no. It didn't come with one...</w:t>
      </w:r>
    </w:p>
    <w:p>
      <w:r>
        <w:t>@WaylandSmalley Me neither. But it's no longer about what we want. It's about fairness. And fairness is whatever government says it is.</w:t>
      </w:r>
    </w:p>
    <w:p>
      <w:r>
        <w:t>Cleaning the House! Im so boring..</w:t>
      </w:r>
    </w:p>
    <w:p>
      <w:r>
        <w:t>@framolamdu omg what a shame about Hollie,just watched that clip u posted</w:t>
      </w:r>
    </w:p>
    <w:p>
      <w:r>
        <w:t>Suffering from  Hemorrhoids.</w:t>
      </w:r>
    </w:p>
    <w:p>
      <w:r>
        <w:t>@KSegIII  my cousins moved there like 2 years ago and I miss them so much. I was just looking at their facebook and now im sad</w:t>
      </w:r>
    </w:p>
    <w:p>
      <w:r>
        <w:t>@tarraxo I'm not sure.  Btw, YAY FOR WICKED TICKETS! That's awesome! When are you going?</w:t>
      </w:r>
    </w:p>
    <w:p>
      <w:r>
        <w:t>@irgxana  I know... kittie should be a professional....</w:t>
      </w:r>
    </w:p>
    <w:p>
      <w:r>
        <w:t>@dahlhalla I'm only 6' 0"</w:t>
      </w:r>
    </w:p>
    <w:p>
      <w:r>
        <w:t>Just rang the irish one. Drunk. Must confiscate phone.  hate him lots.</w:t>
      </w:r>
    </w:p>
    <w:p>
      <w:r>
        <w:t>also I managed to ink half more page. unfortunately page 006 will totally suck, but at least I tried hard before I decided to move on</w:t>
      </w:r>
    </w:p>
    <w:p>
      <w:r>
        <w:t>@RelientTU That would be SOOOOOO much and Geeky to the ultimate LEVEL! But I work 9 to 530am</w:t>
      </w:r>
    </w:p>
    <w:p>
      <w:r>
        <w:t>best show of my life. mcfly rocks my world  i wanna meet you guys ;;</w:t>
      </w:r>
    </w:p>
    <w:p>
      <w:r>
        <w:t>@iamcheerbear I know  It fucking sucks. anyway you can get a fake id or something?</w:t>
      </w:r>
    </w:p>
    <w:p>
      <w:r>
        <w:t>@VWayne noo sorry my love...after that i'm going to pop about 7 zyrtec and go to sleep</w:t>
      </w:r>
    </w:p>
    <w:p>
      <w:r>
        <w:t>No waterfront anymore   faccia luna and clarendon will have to do</w:t>
      </w:r>
    </w:p>
    <w:p>
      <w:r>
        <w:t>Going to bed watching a bit of qi. Wake up tomorrow to face the start of my last summer in bath. Bit gutted atm to be home</w:t>
      </w:r>
    </w:p>
    <w:p>
      <w:r>
        <w:t>study study study.  What fun on a Saturday.</w:t>
      </w:r>
    </w:p>
    <w:p>
      <w:r>
        <w:t>Stupid shopping bags left a red mark on my arm</w:t>
      </w:r>
    </w:p>
    <w:p>
      <w:r>
        <w:t>@angellr Busy but fantastic. Tried to unplug for a few days.   Thank you for the FF!!</w:t>
      </w:r>
    </w:p>
    <w:p>
      <w:r>
        <w:t>@dictums honey perhaps some medicine? i feel bad for you? do you have fever?</w:t>
      </w:r>
    </w:p>
    <w:p>
      <w:r>
        <w:t>Nursing sore back today</w:t>
      </w:r>
    </w:p>
    <w:p>
      <w:r>
        <w:t>Wife and kids have made it to San Antonio...almost to Corpus!  Praying for safety the rest of the way.  Guess I'll watch the game alone</w:t>
      </w:r>
    </w:p>
    <w:p>
      <w:r>
        <w:t>@medic60 all work, no play.</w:t>
      </w:r>
    </w:p>
    <w:p>
      <w:r>
        <w:t>I'm Twitter dumb. Just saw my "@thecraftpantry.com" &amp; all the kind folks who've tweeted me. AH!So sorry, I'm not ignoring you, just SLOW.</w:t>
      </w:r>
    </w:p>
    <w:p>
      <w:r>
        <w:t>@sxtxixtxcxh @b0r3d13 but they're hungryyyyyy</w:t>
      </w:r>
    </w:p>
    <w:p>
      <w:r>
        <w:t>did not get to go see UP!! Oh well ended up going to dinner with Blase and Bridget!</w:t>
      </w:r>
    </w:p>
    <w:p>
      <w:r>
        <w:t>home=san diego, why did the san jose weather fallow me</w:t>
      </w:r>
    </w:p>
    <w:p>
      <w:r>
        <w:t>just camee back from bowling, which i offiacial suck at</w:t>
      </w:r>
    </w:p>
    <w:p>
      <w:r>
        <w:t>I ran over a turtle.</w:t>
      </w:r>
    </w:p>
    <w:p>
      <w:r>
        <w:t>not a very good day at the house</w:t>
      </w:r>
    </w:p>
    <w:p>
      <w:r>
        <w:t>really tired. and have to work the whole day tomorrow, the thought of it depresses me.  uncoooool....</w:t>
      </w:r>
    </w:p>
    <w:p>
      <w:r>
        <w:t>@deegirl825 you're just unhappy to return to occupying the same city as me  I am cry now too.</w:t>
      </w:r>
    </w:p>
    <w:p>
      <w:r>
        <w:t>@AwkwardTown I know. I think I'm going to have to miss it, though.  This is when sacrificing money for job happiness sucks ass.</w:t>
      </w:r>
    </w:p>
    <w:p>
      <w:r>
        <w:t>@mitchelmusso, i called your say naw and got a voicemail for a guy named shannon...</w:t>
      </w:r>
    </w:p>
    <w:p>
      <w:r>
        <w:t>@BullyOSullivan sorry to hear that.</w:t>
      </w:r>
    </w:p>
    <w:p>
      <w:r>
        <w:t>Played a show tonight @ Chinnerys, southend. Snapped my guitar strap, ripped off the strings then threw my guitar across the stage...</w:t>
      </w:r>
    </w:p>
    <w:p>
      <w:r>
        <w:t>i think that i'm the only 1 on!!!</w:t>
      </w:r>
    </w:p>
    <w:p>
      <w:r>
        <w:t>@plbrickner no I don't mind Kent it's just my best friend is going there and Im going to miss her</w:t>
      </w:r>
    </w:p>
    <w:p>
      <w:r>
        <w:t>can't make it to graduation...</w:t>
      </w:r>
    </w:p>
    <w:p>
      <w:r>
        <w:t>@dino2gnt Yeah, I'm getting ready to go get pizza. Then nothing to do  Maybe @hazard_2gnt will want to play Xbox.</w:t>
      </w:r>
    </w:p>
    <w:p>
      <w:r>
        <w:t>@firebird06 ya I just NEVER play it...I'm basically only using my PS3 these days</w:t>
      </w:r>
    </w:p>
    <w:p>
      <w:r>
        <w:t>@StanGill Uh.... what does that mean?</w:t>
      </w:r>
    </w:p>
    <w:p>
      <w:r>
        <w:t>got stood up, again</w:t>
      </w:r>
    </w:p>
    <w:p>
      <w:r>
        <w:t>@anthonyamor hey member when we were better friends then you and anthony. That was pretty sweet ha. Way to be a trader for the weiner.</w:t>
      </w:r>
    </w:p>
    <w:p>
      <w:r>
        <w:t>@BADDESTnLA I'm in traffic on the 405 and I still don't see the sun</w:t>
      </w:r>
    </w:p>
    <w:p>
      <w:r>
        <w:t>tierd.i just want to talk</w:t>
      </w:r>
    </w:p>
    <w:p>
      <w:r>
        <w:t>@KrissyJill fuck.  It's only in Canada right now.</w:t>
      </w:r>
    </w:p>
    <w:p>
      <w:r>
        <w:t>I'm nervous... I hope I get in... this could be a costly mistake... more like procrastination and assumption...</w:t>
      </w:r>
    </w:p>
    <w:p>
      <w:r>
        <w:t>@backstreetboys   why!!!! u have to bring it to you 24/7 like the @backstreet_team</w:t>
      </w:r>
    </w:p>
    <w:p>
      <w:r>
        <w:t>I can't help it if I'm a GRAMMAR NAZI!</w:t>
      </w:r>
    </w:p>
    <w:p>
      <w:r>
        <w:t>@xxiolla1@dougreport how can I read the Floyd article says it's private   - odd -it works for me...</w:t>
      </w:r>
    </w:p>
    <w:p>
      <w:r>
        <w:t>sitting around doing fuck all....tired</w:t>
      </w:r>
    </w:p>
    <w:p>
      <w:r>
        <w:t>so bored...miss everybody already</w:t>
      </w:r>
    </w:p>
    <w:p>
      <w:r>
        <w:t>Eli in the ER  they pricked his finger for blood sugar and he was trying not to cry http://twitpic.com/67z2q</w:t>
      </w:r>
    </w:p>
    <w:p>
      <w:r>
        <w:t>I miss Vermont</w:t>
      </w:r>
    </w:p>
    <w:p>
      <w:r>
        <w:t>@rodmcnasty000  I miss you</w:t>
      </w:r>
    </w:p>
    <w:p>
      <w:r>
        <w:t>@RobPattzNews  Youtube? outside the US can't see it</w:t>
      </w:r>
    </w:p>
    <w:p>
      <w:r>
        <w:t>@MyroneTadrid  aw her latest " selenagomezLast day of shooting... Goodbye Canada. "</w:t>
      </w:r>
    </w:p>
    <w:p>
      <w:r>
        <w:t>@hollymarie79 I have the twitter but I can't follow you</w:t>
      </w:r>
    </w:p>
    <w:p>
      <w:r>
        <w:t>@knitkat it stings</w:t>
      </w:r>
    </w:p>
    <w:p>
      <w:r>
        <w:t>It just had to rain on me almost a perfect day now my clothes are wet</w:t>
      </w:r>
    </w:p>
    <w:p>
      <w:r>
        <w:t>@soxdeepinstatic  i know, i would've liked to have been able to play with you all spring semester  meeting was good, just an introduction</w:t>
      </w:r>
    </w:p>
    <w:p>
      <w:r>
        <w:t>I wanna listen to the full Send It On</w:t>
      </w:r>
    </w:p>
    <w:p>
      <w:r>
        <w:t>i dont feel very good</w:t>
      </w:r>
    </w:p>
    <w:p>
      <w:r>
        <w:t>@alilje why do you say that i'm a dick? i find that hurtful!</w:t>
      </w:r>
    </w:p>
    <w:p>
      <w:r>
        <w:t>@bellagm yes that sucks. i miss you</w:t>
      </w:r>
    </w:p>
    <w:p>
      <w:r>
        <w:t>@karyva  i want alexis bledel back on screen every thursday night</w:t>
      </w:r>
    </w:p>
    <w:p>
      <w:r>
        <w:t>@calvinharris You should get tickets Scotland told! They aren't selling tickets for ANY of your scottish dates yet!</w:t>
      </w:r>
    </w:p>
    <w:p>
      <w:r>
        <w:t>@dance2jeffreee lOL 518 that was not the year i was born  lol</w:t>
      </w:r>
    </w:p>
    <w:p>
      <w:r>
        <w:t>Drew's new songs make me cry.  I miss Thomas already!</w:t>
      </w:r>
    </w:p>
    <w:p>
      <w:r>
        <w:t>@juicystar007 I can't get in, I'm in a waiting room</w:t>
      </w:r>
    </w:p>
    <w:p>
      <w:r>
        <w:t>goodbyeeee Arizona. See you in 3 weeks.</w:t>
      </w:r>
    </w:p>
    <w:p>
      <w:r>
        <w:t>nothing to do on a friday night</w:t>
      </w:r>
    </w:p>
    <w:p>
      <w:r>
        <w:t>Trying to sleep but it's too hot!</w:t>
      </w:r>
    </w:p>
    <w:p>
      <w:r>
        <w:t>@MissJizzle Yeah, the economy sucks SO BAD.  Yeah, I know what a cafeteria is. I'm unemployed at the moment and I hate it!</w:t>
      </w:r>
    </w:p>
    <w:p>
      <w:r>
        <w:t>Big Sam Houston is not big enough to overcome the challanges of moving-car-iphone photography  http://yfrog.com/0xhu5j</w:t>
      </w:r>
    </w:p>
    <w:p>
      <w:r>
        <w:t>Boo Im lonely and bored</w:t>
      </w:r>
    </w:p>
    <w:p>
      <w:r>
        <w:t>tried to whore out my twitter @ FFAF but LJ dies everytime i try</w:t>
      </w:r>
    </w:p>
    <w:p>
      <w:r>
        <w:t>My friend has sent me such a sweet sms. I can't wait to see you, I'm actually missing you</w:t>
      </w:r>
    </w:p>
    <w:p>
      <w:r>
        <w:t>i have to be at work at 5 am  ... thanks to me ppl will be getting their freakin starbucks. peace out ppls!</w:t>
      </w:r>
    </w:p>
    <w:p>
      <w:r>
        <w:t>PLEASE PLEASE, ANYONE?</w:t>
      </w:r>
    </w:p>
    <w:p>
      <w:r>
        <w:t>missing my bffls! missing my friday night dates!  hot dogs for dinner then who knows what the evening holds!</w:t>
      </w:r>
    </w:p>
    <w:p>
      <w:r>
        <w:t>I want to become vegetarian, It's going to be so hard!</w:t>
      </w:r>
    </w:p>
    <w:p>
      <w:r>
        <w:t>Wow what a storm we just had!!! Now no power</w:t>
      </w:r>
    </w:p>
    <w:p>
      <w:r>
        <w:t>UP is out today!!! Why why why why does my head hurt so badly??!?!??!!?   I want to see it!!!</w:t>
      </w:r>
    </w:p>
    <w:p>
      <w:r>
        <w:t>@adamtheeditor I heard it was disappointing, which I am disappointed by before I've even seen it.  What a waste of C. Bale.</w:t>
      </w:r>
    </w:p>
    <w:p>
      <w:r>
        <w:t>@TraceyHewins Tired! I may have to go to bed. Trouble is I miss all my American evening friends.     X</w:t>
      </w:r>
    </w:p>
    <w:p>
      <w:r>
        <w:t>@showtime757 I wanna go</w:t>
      </w:r>
    </w:p>
    <w:p>
      <w:r>
        <w:t>wishing i could go to CaBo tonight</w:t>
      </w:r>
    </w:p>
    <w:p>
      <w:r>
        <w:t>@CSURyan I am surprised you haven't fired @StuckeyCSU for announcing the whole world of they body they'd found "Selfish"</w:t>
      </w:r>
    </w:p>
    <w:p>
      <w:r>
        <w:t>I don't like my dress</w:t>
      </w:r>
    </w:p>
    <w:p>
      <w:r>
        <w:t>@nomadiquemc I want to be at @urbangrind</w:t>
      </w:r>
    </w:p>
    <w:p>
      <w:r>
        <w:t>I wish i had my iPod , i need some jonas . I miss their sexy voices  JB forever !</w:t>
      </w:r>
    </w:p>
    <w:p>
      <w:r>
        <w:t>Oh, but Grease is on VH1! It's almost over, though  http://myloc.me/2215</w:t>
      </w:r>
    </w:p>
    <w:p>
      <w:r>
        <w:t>Ugh that walmart was so hot and white  is it wrong that I can see how people become agoraphobics?</w:t>
      </w:r>
    </w:p>
    <w:p>
      <w:r>
        <w:t>Just got home from school LOL 2 1/2 weeks left yay!!! Then off 2 summer school</w:t>
      </w:r>
    </w:p>
    <w:p>
      <w:r>
        <w:t>@dougiemcfly http://twitpic.com/67uc7 - can you lend me one? I have a cold too</w:t>
      </w:r>
    </w:p>
    <w:p>
      <w:r>
        <w:t>Im moving to canada</w:t>
      </w:r>
    </w:p>
    <w:p>
      <w:r>
        <w:t>officially has pink eye.</w:t>
      </w:r>
    </w:p>
    <w:p>
      <w:r>
        <w:t>the trip was really great. but i cant belive summers here</w:t>
      </w:r>
    </w:p>
    <w:p>
      <w:r>
        <w:t>it's too beautiful to stay inside</w:t>
      </w:r>
    </w:p>
    <w:p>
      <w:r>
        <w:t>Trying to figure out this thing...it's not going well</w:t>
      </w:r>
    </w:p>
    <w:p>
      <w:r>
        <w:t>i miss my puppies...</w:t>
      </w:r>
    </w:p>
    <w:p>
      <w:r>
        <w:t>Anyone want my chocolate nutella mochi? Its just gonna go to waste</w:t>
      </w:r>
    </w:p>
    <w:p>
      <w:r>
        <w:t>@RIngram08 glad u feel like cooking I'm so tired</w:t>
      </w:r>
    </w:p>
    <w:p>
      <w:r>
        <w:t>@juandeleon1021 don't be mean....I'm having to give him to my brother this weekend</w:t>
      </w:r>
    </w:p>
    <w:p>
      <w:r>
        <w:t>Soo embarassed I didn't see the tweets I've been getting from kind followers.    I'll do better, I promise!!!</w:t>
      </w:r>
    </w:p>
    <w:p>
      <w:r>
        <w:t>Ouchhhhhh I burnt my frkn tongue</w:t>
      </w:r>
    </w:p>
    <w:p>
      <w:r>
        <w:t>Finally eating unagi I've been saving up for a while! +udon :] AGH I just realized the band playing at Bear Garden today is one I like!</w:t>
      </w:r>
    </w:p>
    <w:p>
      <w:r>
        <w:t>Want: To play Sacred 2... Reality: Spend all day at the hosp...</w:t>
      </w:r>
    </w:p>
    <w:p>
      <w:r>
        <w:t>At my rehearsal...gonna miss the game  please keep me updated! Go Nuggets!</w:t>
      </w:r>
    </w:p>
    <w:p>
      <w:r>
        <w:t>@HeWhoWrites Aww I feel bad for the lil nigga. He look like he know what's coming</w:t>
      </w:r>
    </w:p>
    <w:p>
      <w:r>
        <w:t>@Jalisa_ i know !  my BG looks emo now .! lol</w:t>
      </w:r>
    </w:p>
    <w:p>
      <w:r>
        <w:t>@jessicaca yeah i know  been dealin with it for over 2 yrs now</w:t>
      </w:r>
    </w:p>
    <w:p>
      <w:r>
        <w:t>@cthundr How could you go to Cali without me??? I'm sad.</w:t>
      </w:r>
    </w:p>
    <w:p>
      <w:r>
        <w:t>@BullyOSullivan Oh no! So sorry about your pets..</w:t>
      </w:r>
    </w:p>
    <w:p>
      <w:r>
        <w:t>is feeling sad  I so dont do goodbye'z!!!!</w:t>
      </w:r>
    </w:p>
    <w:p>
      <w:r>
        <w:t>@Xx_JessicaB_xX yip.....aw gonna miss them on bb</w:t>
      </w:r>
    </w:p>
    <w:p>
      <w:r>
        <w:t>@maryviolet I miss standing next to you...</w:t>
      </w:r>
    </w:p>
    <w:p>
      <w:r>
        <w:t>laying across my bed... hurt my back a few days ago</w:t>
      </w:r>
    </w:p>
    <w:p>
      <w:r>
        <w:t>This has been a dismal week.</w:t>
      </w:r>
    </w:p>
    <w:p>
      <w:r>
        <w:t>the $60,000 i spent going to college was well spent.  I'm going to meet a man tomorrow in the Toys'R'Us parking lot for a cleaning job.</w:t>
      </w:r>
    </w:p>
    <w:p>
      <w:r>
        <w:t>The day started so wonderful, but now our kids our crying because our kitty is missing  We just got back from posting signs around.</w:t>
      </w:r>
    </w:p>
    <w:p>
      <w:r>
        <w:t>@BigHeadAsian Ahhh...can't do this one....will be in las Vegas that weekend  #noctweetup</w:t>
      </w:r>
    </w:p>
    <w:p>
      <w:r>
        <w:t>@AuthorSaoirse_R Drive-in!? srsly!? *jealous*  I have never ever been to one.  there is one down the rd, but it's no longer operational :|</w:t>
      </w:r>
    </w:p>
    <w:p>
      <w:r>
        <w:t>Feeling kinda nervous when there was a virus found on the computer</w:t>
      </w:r>
    </w:p>
    <w:p>
      <w:r>
        <w:t>Hail/Thunder storm here. The Power keeps on going on then off. It sucks.</w:t>
      </w:r>
    </w:p>
    <w:p>
      <w:r>
        <w:t>it's Friday here in Chicago...and I'm stuck @ home AGH I'M BORED!!! grr!</w:t>
      </w:r>
    </w:p>
    <w:p>
      <w:r>
        <w:t>hooome from work. why am i awake still? up in 5 hours</w:t>
      </w:r>
    </w:p>
    <w:p>
      <w:r>
        <w:t>i was invited to one on the beach but it was too short notice i mean why the hell tell you 2hrs before?? really?</w:t>
      </w:r>
    </w:p>
    <w:p>
      <w:r>
        <w:t>cant go to work tomorow. still sick  grrr its anoying me now!x</w:t>
      </w:r>
    </w:p>
    <w:p>
      <w:r>
        <w:t>@AndyR3w wish i was rollin with ya</w:t>
      </w:r>
    </w:p>
    <w:p>
      <w:r>
        <w:t>missing my granpa, goingo to church, its been two hard months without him!!</w:t>
      </w:r>
    </w:p>
    <w:p>
      <w:r>
        <w:t>@yummy411 @Cocoabebe I know, right? I guess the oldest doesn't hold rank on field trips anymore.</w:t>
      </w:r>
    </w:p>
    <w:p>
      <w:r>
        <w:t>@colinmoge  the one day I need to work</w:t>
      </w:r>
    </w:p>
    <w:p>
      <w:r>
        <w:t>@wersching and I have to wait till January. Life is not fair!</w:t>
      </w:r>
    </w:p>
    <w:p>
      <w:r>
        <w:t>@edincoat Oh no  I hope you reach him!</w:t>
      </w:r>
    </w:p>
    <w:p>
      <w:r>
        <w:t>My dad just told me that he wants to put me up for sale on craigslist</w:t>
      </w:r>
    </w:p>
    <w:p>
      <w:r>
        <w:t>already missing my biddy bops  home at mom's for the night watching my little bro and getting some rest for my birthday party tomorrow :-D</w:t>
      </w:r>
    </w:p>
    <w:p>
      <w:r>
        <w:t>Im lonely werkin</w:t>
      </w:r>
    </w:p>
    <w:p>
      <w:r>
        <w:t>This weekend is completely different from last weekend.</w:t>
      </w:r>
    </w:p>
    <w:p>
      <w:r>
        <w:t>@materialistic i know i suck.  my data plan is weak sauce.</w:t>
      </w:r>
    </w:p>
    <w:p>
      <w:r>
        <w:t>@Savfortomorrow Si, no bueno  I guess I just don't entertain him :/</w:t>
      </w:r>
    </w:p>
    <w:p>
      <w:r>
        <w:t>@mileycyrus my cousin is in jail for shoplifting and drugs she is 16! im upset please help me feel better</w:t>
      </w:r>
    </w:p>
    <w:p>
      <w:r>
        <w:t>On way to grab @DeejaySpider @ airport. Listenin to #thebeat. There's noooooo way @djflipout would play these mashups.... AVH would be</w:t>
      </w:r>
    </w:p>
    <w:p>
      <w:r>
        <w:t>@PrincessPDexter Ohhh, he is very regal man-cat! But he is blocked</w:t>
      </w:r>
    </w:p>
    <w:p>
      <w:r>
        <w:t>still can't figure this twitter thing out, i can't my background pic to stick and i can't seem to change my profile pic</w:t>
      </w:r>
    </w:p>
    <w:p>
      <w:r>
        <w:t>@cakewrecks that same smell is wafting thru my grandparents house, papaw has the smoker going out back..we've got a long wait tho.</w:t>
      </w:r>
    </w:p>
    <w:p>
      <w:r>
        <w:t>Sending angry vibes to the individual in a blue vehicle who hit my car in the QFC parking lot on Broad and failed to leave a note</w:t>
      </w:r>
    </w:p>
    <w:p>
      <w:r>
        <w:t>so I just had a violent fightclub like sex dream involving heavily tattooed ladies. I didn't wanna wake up.  lol.</w:t>
      </w:r>
    </w:p>
    <w:p>
      <w:r>
        <w:t>Stepped on Coco's foot earlier while feeding the cats; no harm done AFAIK, but now she runs away from me</w:t>
      </w:r>
    </w:p>
    <w:p>
      <w:r>
        <w:t>@justeezy  woh won at least you aren't in the NYC situation</w:t>
      </w:r>
    </w:p>
    <w:p>
      <w:r>
        <w:t>@StaceBDU but my bday is JUNE 19.. this is wack... and ihavent seen any promotions for my bday party  someone better finagle this asap!</w:t>
      </w:r>
    </w:p>
    <w:p>
      <w:r>
        <w:t>@RezaEvol awe  wit the snap of my fingers n a nod of my head ur rain is gone  lol...thxs hit up afterwards</w:t>
      </w:r>
    </w:p>
    <w:p>
      <w:r>
        <w:t>@irize yea yea  im about to torture myself by doing a stanky leg marathon..ima do the dance for hrs til I can't no mo</w:t>
      </w:r>
    </w:p>
    <w:p>
      <w:r>
        <w:t>oh man, just seen the BGT news.. not cool. i loved greg.  that dancing weepy kid was just fucking obnoxious imo.</w:t>
      </w:r>
    </w:p>
    <w:p>
      <w:r>
        <w:t>mommy coming home from vegas tonight! going to pick her up later in islip her plane doesnt get in until 10:40. KILLME. i want my mommy</w:t>
      </w:r>
    </w:p>
    <w:p>
      <w:r>
        <w:t>@kakrisch im jealous.  im slaving away at the store and youre chilling on the boat.</w:t>
      </w:r>
    </w:p>
    <w:p>
      <w:r>
        <w:t>@jwalsh Damnit all. That sucks.  You were one of the ones I thought I'd drag back lol</w:t>
      </w:r>
    </w:p>
    <w:p>
      <w:r>
        <w:t>@ddlovato  my cousin is in jail for shoplifting and drugs she is 16! im upset please help me feel better</w:t>
      </w:r>
    </w:p>
    <w:p>
      <w:r>
        <w:t>@jinime Your schmoo is moving? Are you sad?</w:t>
      </w:r>
    </w:p>
    <w:p>
      <w:r>
        <w:t>I had a new work picture taken today, hated it, it looks too much like me http://bit.ly/PHjUR</w:t>
      </w:r>
    </w:p>
    <w:p>
      <w:r>
        <w:t>@NikkiBenz I want to chat with you in Im some day.</w:t>
      </w:r>
    </w:p>
    <w:p>
      <w:r>
        <w:t>@aaronob My music teacher either expired or forgot about my lesson, leaving me outside waiting for my ride to pick me up for 1 hour.</w:t>
      </w:r>
    </w:p>
    <w:p>
      <w:r>
        <w:t>Well it's after 6 and i didn't get a call back  oh well</w:t>
      </w:r>
    </w:p>
    <w:p>
      <w:r>
        <w:t>@urbanfrolicker I'm going to Cali in like two weeks! But it's nor cal</w:t>
      </w:r>
    </w:p>
    <w:p>
      <w:r>
        <w:t>Home finally. Hungry. needs food. mad cause I might not get pizza today  Hanging out with brandon. its raining.. ugh!!</w:t>
      </w:r>
    </w:p>
    <w:p>
      <w:r>
        <w:t>lalalalaaaa i have a virus  tear tearrr well my COMPUTER has a virus! running scan grrr : \</w:t>
      </w:r>
    </w:p>
    <w:p>
      <w:r>
        <w:t>@mikeziemer you traitor  whiskey and coke is my aphrodisiac</w:t>
      </w:r>
    </w:p>
    <w:p>
      <w:r>
        <w:t>@renegadepr cool. looking forward. san francisco was really nice. didn't make it out to napa though  maybe next time.</w:t>
      </w:r>
    </w:p>
    <w:p>
      <w:r>
        <w:t>wish I could feel no pain (8)  but it's ok, at least they like Brazil!</w:t>
      </w:r>
    </w:p>
    <w:p>
      <w:r>
        <w:t>@kidcatastrophe so cool to hear you guys on 104.5! and i can't believe you in were cherry hill a few weeks ago and i missed it  come back</w:t>
      </w:r>
    </w:p>
    <w:p>
      <w:r>
        <w:t>@tamtamdoll no, New orleans.. been here since katrina ..</w:t>
      </w:r>
    </w:p>
    <w:p>
      <w:r>
        <w:t>@glennbeck wish we could come see u on Denver  husband lost his job and can't afford it</w:t>
      </w:r>
    </w:p>
    <w:p>
      <w:r>
        <w:t>I do nothing on friday nights</w:t>
      </w:r>
    </w:p>
    <w:p>
      <w:r>
        <w:t>Jane is really sad because she probably won't get perfect on tonight's quiz without the missing article. Should've asked someone for it.</w:t>
      </w:r>
    </w:p>
    <w:p>
      <w:r>
        <w:t>@Beauabroughton shud up! lol my device thing doesn't work</w:t>
      </w:r>
    </w:p>
    <w:p>
      <w:r>
        <w:t>omg trying to fix pic but its not working!!!! ugh also mom wont let me sleep over sanzz!!!!!  bad day!!!!</w:t>
      </w:r>
    </w:p>
    <w:p>
      <w:r>
        <w:t>has a tummy ache.</w:t>
      </w:r>
    </w:p>
    <w:p>
      <w:r>
        <w:t>@rdougan I wish I was! well, for the past hour I have been. But before that I was in bed. Proper migraine!</w:t>
      </w:r>
    </w:p>
    <w:p>
      <w:r>
        <w:t>@joshhebert yeah bit it is overheating a bit and the AC died.</w:t>
      </w:r>
    </w:p>
    <w:p>
      <w:r>
        <w:t>Friday!!!!!!!!!! Wooo and nothing to do.  Nuggets better pull it off tonight.</w:t>
      </w:r>
    </w:p>
    <w:p>
      <w:r>
        <w:t>@michaelpietsch He's totally ignoring me!! How sad!  I am heartbroken</w:t>
      </w:r>
    </w:p>
    <w:p>
      <w:r>
        <w:t>@Jonasbrothers  my cousin is in jail for shoplifting and drugs she is 16! im upset please help me feel better</w:t>
      </w:r>
    </w:p>
    <w:p>
      <w:r>
        <w:t>Got stuck in a traffic jam today, i now have one sunburned arm</w:t>
      </w:r>
    </w:p>
    <w:p>
      <w:r>
        <w:t>@coliwilso *hugs*  still feeling poorly are you</w:t>
      </w:r>
    </w:p>
    <w:p>
      <w:r>
        <w:t>I was the blue  lol http://twitpic.com/67zgz</w:t>
      </w:r>
    </w:p>
    <w:p>
      <w:r>
        <w:t>reason #123,243,342 I don't like weathermen, school program canceled due 2 rain.Show 6p-7p now 8:15p still no rain  #weathermenRneverright</w:t>
      </w:r>
    </w:p>
    <w:p>
      <w:r>
        <w:t>I have nacho chips...but no cheese.</w:t>
      </w:r>
    </w:p>
    <w:p>
      <w:r>
        <w:t>On my way to work, I'm kinda sad</w:t>
      </w:r>
    </w:p>
    <w:p>
      <w:r>
        <w:t>I love it when it rains on me when im golfing</w:t>
      </w:r>
    </w:p>
    <w:p>
      <w:r>
        <w:t>chillin on break eatin some grub. pretty burnt out had an eventful day. wanting to go to the movies with Ian, not happening though.</w:t>
      </w:r>
    </w:p>
    <w:p>
      <w:r>
        <w:t>I missed your calls</w:t>
      </w:r>
    </w:p>
    <w:p>
      <w:r>
        <w:t>@vasilly thanks.  I'm self so I don't see the "my Account" area.  I'll have to dig deeper it seems</w:t>
      </w:r>
    </w:p>
    <w:p>
      <w:r>
        <w:t>@RealKeanuReeves   People are cruel sometimes.  I can't imagine being a Star.</w:t>
      </w:r>
    </w:p>
    <w:p>
      <w:r>
        <w:t>Went for run, my sinuses are pissing me off</w:t>
      </w:r>
    </w:p>
    <w:p>
      <w:r>
        <w:t>@sandysurap Thanks. They're both so cute. Havent been home for many years so havent seen them in person</w:t>
      </w:r>
    </w:p>
    <w:p>
      <w:r>
        <w:t>misses her phone... having no service sucks</w:t>
      </w:r>
    </w:p>
    <w:p>
      <w:r>
        <w:t>No one's coming in</w:t>
      </w:r>
    </w:p>
    <w:p>
      <w:r>
        <w:t>D'oh...forgot the ferry turns around before going. So much for sitting in the sun. And the other side deck is closed.</w:t>
      </w:r>
    </w:p>
    <w:p>
      <w:r>
        <w:t>@jbdance7  ya i can never watch any of them :l</w:t>
      </w:r>
    </w:p>
    <w:p>
      <w:r>
        <w:t>waiting for sleeping pills to kick in... gonna be so tired at work tomorrow</w:t>
      </w:r>
    </w:p>
    <w:p>
      <w:r>
        <w:t>I sadly have no voice after the Food Faire and The Academic Pep Rally!! I need my voice.</w:t>
      </w:r>
    </w:p>
    <w:p>
      <w:r>
        <w:t>Select Yums tees on sale! Bird Walk and SODMG are sold out though</w:t>
      </w:r>
    </w:p>
    <w:p>
      <w:r>
        <w:t>Why the fuck can't I be over this ??? I feel like crying bit I realy don't want to  why is this bothering me sooooooo much !?</w:t>
      </w:r>
    </w:p>
    <w:p>
      <w:r>
        <w:t>@survivorqueen I can't shes taken my keys to muh car.</w:t>
      </w:r>
    </w:p>
    <w:p>
      <w:r>
        <w:t>@sophiebenjamin  it's very pleasant. i sooo rarely just have time to kill...</w:t>
      </w:r>
    </w:p>
    <w:p>
      <w:r>
        <w:t>No Rockin on the River for me, tonight...</w:t>
      </w:r>
    </w:p>
    <w:p>
      <w:r>
        <w:t>Isss boredddd, gotta be up in the morningg</w:t>
      </w:r>
    </w:p>
    <w:p>
      <w:r>
        <w:t>@PrincessSuperC i misss youhhhhhhh ci! Tell dem japenese ppl to give yu a computer or sumthinnn. Ya twit fam misssesss supa c!</w:t>
      </w:r>
    </w:p>
    <w:p>
      <w:r>
        <w:t>@LuluLuz  i love you,i love you,i love you -you're the most beautiful and sweet girl ever.</w:t>
      </w:r>
    </w:p>
    <w:p>
      <w:r>
        <w:t>@hellparade what? whyyyy?</w:t>
      </w:r>
    </w:p>
    <w:p>
      <w:r>
        <w:t>@JeremyBorash wow, honestly not surprising, every time they try to push that guy he gets injured</w:t>
      </w:r>
    </w:p>
    <w:p>
      <w:r>
        <w:t>Nite nite my fellow tweeters goin to put ma ipod in n listen to some westlife missin those guys  then headin to sleep early start  7am x</w:t>
      </w:r>
    </w:p>
    <w:p>
      <w:r>
        <w:t>@BodyWisdomInc sorry I missed you @pcharityclassic. Saw you across the way, I was busy taking pix-abt 4:15 came to meet U-but U were gone</w:t>
      </w:r>
    </w:p>
    <w:p>
      <w:r>
        <w:t>Not gonna lie, i'm going to miss high school lunches. A lot. Damn.</w:t>
      </w:r>
    </w:p>
    <w:p>
      <w:r>
        <w:t>There was no traffic at all on my way home and all traffic lights were green.Im afraidIowe karma a big check</w:t>
      </w:r>
    </w:p>
    <w:p>
      <w:r>
        <w:t>why is this english homework so hard  i seem to be getting nowhere</w:t>
      </w:r>
    </w:p>
    <w:p>
      <w:r>
        <w:t>Dang! My voice wont came out! And my snots is covering all my tissues... DANGIT! I hate FLU!</w:t>
      </w:r>
    </w:p>
    <w:p>
      <w:r>
        <w:t>@emerilizzie poor kid.  That sucks. Hopefully things look up for her soon. *hugs*</w:t>
      </w:r>
    </w:p>
    <w:p>
      <w:r>
        <w:t>@dougreport just checked again and it worked!! Sorry</w:t>
      </w:r>
    </w:p>
    <w:p>
      <w:r>
        <w:t>@schambers bud light?!?!?!  up in Massachusetts and no Boston Lager?  Guess I won't catch the next flight   njoy!</w:t>
      </w:r>
    </w:p>
    <w:p>
      <w:r>
        <w:t>@pandamachinne and i have cheese and no chips.</w:t>
      </w:r>
    </w:p>
    <w:p>
      <w:r>
        <w:t>@emilygrace_BHB I went to that concert and I remember Derek and Mark were hosting! I miss seeing BHB  at the grove.</w:t>
      </w:r>
    </w:p>
    <w:p>
      <w:r>
        <w:t>@Bea0414 eh..not sure daw guesting ni cha on monday</w:t>
      </w:r>
    </w:p>
    <w:p>
      <w:r>
        <w:t>Im giving up on twitter. My pic is gone my background is gone..I'm hopeless when it comes to technology!!</w:t>
      </w:r>
    </w:p>
    <w:p>
      <w:r>
        <w:t>@hannahgramm Haha damn you not inviting me</w:t>
      </w:r>
    </w:p>
    <w:p>
      <w:r>
        <w:t>ACK! Ghost Whisperer isn't on!   Damn network's lucky they gave me Walk The Line in place of it...f*ckas. JP is hawt.  :0)</w:t>
      </w:r>
    </w:p>
    <w:p>
      <w:r>
        <w:t>@Kalediscope Girl *cries* I'm allergic to seafood</w:t>
      </w:r>
    </w:p>
    <w:p>
      <w:r>
        <w:t>aghh mann i missed like half wowp, nd i dont like to start watching things in the middle of the show, i forgot to record it, im maddd!</w:t>
      </w:r>
    </w:p>
    <w:p>
      <w:r>
        <w:t>@veddersgirl Will start tonight. Bored. Tired of waiting on Darkward. I am breaking up with him</w:t>
      </w:r>
    </w:p>
    <w:p>
      <w:r>
        <w:t>@kscarter I feel like I haven't talked to you in a really really long time.</w:t>
      </w:r>
    </w:p>
    <w:p>
      <w:r>
        <w:t>@mileycyrus  it wont let me vote even tho im signed in</w:t>
      </w:r>
    </w:p>
    <w:p>
      <w:r>
        <w:t>Just got to the gym but w/no energy</w:t>
      </w:r>
    </w:p>
    <w:p>
      <w:r>
        <w:t>..dat dude look crazy w/ dat hair on his face lmao ..stop it!! ..the old wrestlers went to TNA  thanks Vince ..these dudes are clowns lol</w:t>
      </w:r>
    </w:p>
    <w:p>
      <w:r>
        <w:t>Ugh boring friday</w:t>
      </w:r>
    </w:p>
    <w:p>
      <w:r>
        <w:t>oh and i forgot my cell at home  thankgod for this crackberry</w:t>
      </w:r>
    </w:p>
    <w:p>
      <w:r>
        <w:t>@jojo_jtv WHAT! I was only gone for 30 minutes and you're already showing boobage without me?</w:t>
      </w:r>
    </w:p>
    <w:p>
      <w:r>
        <w:t>Is on break...I'm so tired</w:t>
      </w:r>
    </w:p>
    <w:p>
      <w:r>
        <w:t>@MaryleeFOD I am so sorry I missed your tweet  I was on a nice long chat across the border with pastel. Did you want the recipe? email?</w:t>
      </w:r>
    </w:p>
    <w:p>
      <w:r>
        <w:t>Tempted to buy MAC at ACW....even though I don't need anything....but I want to try dazzleglasses</w:t>
      </w:r>
    </w:p>
    <w:p>
      <w:r>
        <w:t>waaah.. I can't open my eyes wider! i wanna go back to sleep but i can't sleep properly..</w:t>
      </w:r>
    </w:p>
    <w:p>
      <w:r>
        <w:t>God, why can't I be at #asylum? Really. I never get to do anything cool!</w:t>
      </w:r>
    </w:p>
    <w:p>
      <w:r>
        <w:t>FCKeditor is giving me problems! Posts just fine, but only edits in plain text! Help!</w:t>
      </w:r>
    </w:p>
    <w:p>
      <w:r>
        <w:t>I hate it when Trevor drives</w:t>
      </w:r>
    </w:p>
    <w:p>
      <w:r>
        <w:t>@ the San Antonio Missions game waitressing. Not a huge crowd.  Meaning a slow game.</w:t>
      </w:r>
    </w:p>
    <w:p>
      <w:r>
        <w:t>I'd rather be at #BEATweetup.  Instead, I'm taking my cue from @vromans and shutting down. @wirechairs @annacarollo reprezent-zent!</w:t>
      </w:r>
    </w:p>
    <w:p>
      <w:r>
        <w:t>my fab broke</w:t>
      </w:r>
    </w:p>
    <w:p>
      <w:r>
        <w:t>@ceciliaa_ What did he say about it?? Gosh! I missed the yesterday live chat.. I was at bed.. sick</w:t>
      </w:r>
    </w:p>
    <w:p>
      <w:r>
        <w:t>@katevoegele WIsh they were in Toronto  Will you be coming back here soon?</w:t>
      </w:r>
    </w:p>
    <w:p>
      <w:r>
        <w:t>I'm in a traffic jam</w:t>
      </w:r>
    </w:p>
    <w:p>
      <w:r>
        <w:t>has a broken iphone</w:t>
      </w:r>
    </w:p>
    <w:p>
      <w:r>
        <w:t>UUUUUGH!!! I HATE I MISSED @WAYNEDASTAR INTERVIEW!!! I WASNT AT HOME!!! DARN!!!</w:t>
      </w:r>
    </w:p>
    <w:p>
      <w:r>
        <w:t>I am finally plugged in to listen to Flashpoints on http//:www.kpfa.org shoutout @norabf and have missed the segment about Chevron</w:t>
      </w:r>
    </w:p>
    <w:p>
      <w:r>
        <w:t>says Morning.  http://plurk.com/p/x34ap</w:t>
      </w:r>
    </w:p>
    <w:p>
      <w:r>
        <w:t>@AdamRPhoto ow shitttt i cant come get drunk ihave to go to a photo shoot in portsmouth or sumfink  owwwwwwwwwwwww</w:t>
      </w:r>
    </w:p>
    <w:p>
      <w:r>
        <w:t>@RedFieldWines @shakeNbake Bit of New Scientist, this weeks an last weeks, and Watership Down</w:t>
      </w:r>
    </w:p>
    <w:p>
      <w:r>
        <w:t>Shots suuuuck!  im done  no more vacines!</w:t>
      </w:r>
    </w:p>
    <w:p>
      <w:r>
        <w:t>Omg, someone just left me a voicemail at work    ffs let me have a day off</w:t>
      </w:r>
    </w:p>
    <w:p>
      <w:r>
        <w:t>Boo....Up DLP is sold out for 8:30</w:t>
      </w:r>
    </w:p>
    <w:p>
      <w:r>
        <w:t>i'm a bum today</w:t>
      </w:r>
    </w:p>
    <w:p>
      <w:r>
        <w:t>might go to bed? No nightmares about bad grades tonight please!  Hmm!</w:t>
      </w:r>
    </w:p>
    <w:p>
      <w:r>
        <w:t>Environmental project</w:t>
      </w:r>
    </w:p>
    <w:p>
      <w:r>
        <w:t>@ArtyTheCat oh noes I missed you again.</w:t>
      </w:r>
    </w:p>
    <w:p>
      <w:r>
        <w:t>@fatsam33 yeahh  those two times we've stood next to each other were special times...</w:t>
      </w:r>
    </w:p>
    <w:p>
      <w:r>
        <w:t>Just got my dress for my friends wedding. Its a little tight in places. Gotta work out more</w:t>
      </w:r>
    </w:p>
    <w:p>
      <w:r>
        <w:t>@NDM_1 yeah we only went for 5 days  im trying to get back in november with my mom for super soak stars weekend</w:t>
      </w:r>
    </w:p>
    <w:p>
      <w:r>
        <w:t>i hate my presentation  hahah whatever im glad its over</w:t>
      </w:r>
    </w:p>
    <w:p>
      <w:r>
        <w:t>just got sold out from UP</w:t>
      </w:r>
    </w:p>
    <w:p>
      <w:r>
        <w:t>@wita  Still think it's unfair that Infamous isn't on PC. =/</w:t>
      </w:r>
    </w:p>
    <w:p>
      <w:r>
        <w:t>still feeling crangsty  but sushi for Marianne's bday (tmr) tonight! then pedicures (finally!) even so, I hate feeling like this *pouts*</w:t>
      </w:r>
    </w:p>
    <w:p>
      <w:r>
        <w:t>@selenagomez AWWWE! I live in Van, would've been so great to see you  but have a great flight!</w:t>
      </w:r>
    </w:p>
    <w:p>
      <w:r>
        <w:t>chris cornell is going pop?!  i prefer the old chris cornell.</w:t>
      </w:r>
    </w:p>
    <w:p>
      <w:r>
        <w:t>@kaiminoeau why have i not heard of said show?</w:t>
      </w:r>
    </w:p>
    <w:p>
      <w:r>
        <w:t>so i have like no more friends it's kinda sad</w:t>
      </w:r>
    </w:p>
    <w:p>
      <w:r>
        <w:t>well its hot as heck right now</w:t>
      </w:r>
    </w:p>
    <w:p>
      <w:r>
        <w:t>ok, twitter doesnt like me   i must be really dumb...how do i send a msg?</w:t>
      </w:r>
    </w:p>
    <w:p>
      <w:r>
        <w:t>offically in DC .....  missing my numero uno</w:t>
      </w:r>
    </w:p>
    <w:p>
      <w:r>
        <w:t>joooooooooooooo!!!!!!!!!!!! studying!!!  to be readdy to go to the party!!!   If they let me go!!  jajaja I think yeaahh!!! \m/!!</w:t>
      </w:r>
    </w:p>
    <w:p>
      <w:r>
        <w:t>@avalm  i can never tells mommy!  or they will be means to me...</w:t>
      </w:r>
    </w:p>
    <w:p>
      <w:r>
        <w:t>@annettestarbuck heck yea that beats traffic!  Im on the stinkin toll road (paying to sit in traffic, nice) no milkshakes out here</w:t>
      </w:r>
    </w:p>
    <w:p>
      <w:r>
        <w:t>@emett55 TGIF is right...I think I broke my toe last night - on my bad foot.</w:t>
      </w:r>
    </w:p>
    <w:p>
      <w:r>
        <w:t>doin homework ugh</w:t>
      </w:r>
    </w:p>
    <w:p>
      <w:r>
        <w:t>in my room its too damn warm! windows open but im still cooking !</w:t>
      </w:r>
    </w:p>
    <w:p>
      <w:r>
        <w:t>Wanting to go out... apparently no ones available!</w:t>
      </w:r>
    </w:p>
    <w:p>
      <w:r>
        <w:t>@shawncorson i know  i'm tweeting more now though don't you worry!! haha i wish i could fly to ohio! i saw beyonce on monday uhmygawddd!</w:t>
      </w:r>
    </w:p>
    <w:p>
      <w:r>
        <w:t>I have to reupload the damn thing again</w:t>
      </w:r>
    </w:p>
    <w:p>
      <w:r>
        <w:t>@frphoto pictures of your bliss?  In JPEG format?  Sorry, it's message board terminology and u don't play w/us on the boards</w:t>
      </w:r>
    </w:p>
    <w:p>
      <w:r>
        <w:t>Lack of sleep leads to major head ach</w:t>
      </w:r>
    </w:p>
    <w:p>
      <w:r>
        <w:t>They burnt my zuccini</w:t>
      </w:r>
    </w:p>
    <w:p>
      <w:r>
        <w:t>@DD714 Ahh man, and im off NEXT weekend</w:t>
      </w:r>
    </w:p>
    <w:p>
      <w:r>
        <w:t>has such a freakin migraine</w:t>
      </w:r>
    </w:p>
    <w:p>
      <w:r>
        <w:t>@paulie just saw some of the photos... he had his shirt off again didn't he..</w:t>
      </w:r>
    </w:p>
    <w:p>
      <w:r>
        <w:t>@gregmike saw that across the street for manuels. fur coats must be in short supply somewhere</w:t>
      </w:r>
    </w:p>
    <w:p>
      <w:r>
        <w:t>feeling sick. headache. bored. tireddd</w:t>
      </w:r>
    </w:p>
    <w:p>
      <w:r>
        <w:t>@lindyhot oh noo.. i cant see it</w:t>
      </w:r>
    </w:p>
    <w:p>
      <w:r>
        <w:t>Our currency is dropping like nobodies business; not a good time to be going overseas  http://is.gd/JsgL</w:t>
      </w:r>
    </w:p>
    <w:p>
      <w:r>
        <w:t>I miss vlogcandy</w:t>
      </w:r>
    </w:p>
    <w:p>
      <w:r>
        <w:t>Why can't i find any jewellry for my dressssss?</w:t>
      </w:r>
    </w:p>
    <w:p>
      <w:r>
        <w:t>@JamaicaPanama im missin out on all the fun aww  *cryin* lol</w:t>
      </w:r>
    </w:p>
    <w:p>
      <w:r>
        <w:t>epic fail with the chocolate fountain that got CLOGGED</w:t>
      </w:r>
    </w:p>
    <w:p>
      <w:r>
        <w:t>argh! why is the bathroom always closed when I'm late from my break and gotta pee?!!!!</w:t>
      </w:r>
    </w:p>
    <w:p>
      <w:r>
        <w:t>Vent:  No one cares</w:t>
      </w:r>
    </w:p>
    <w:p>
      <w:r>
        <w:t>I'm so tired. I don't get how I am. I sat on the lawn mower and didn't push the whole damn thing.</w:t>
      </w:r>
    </w:p>
    <w:p>
      <w:r>
        <w:t>@BuScooby yes its the twins  so i wontt be watching</w:t>
      </w:r>
    </w:p>
    <w:p>
      <w:r>
        <w:t>Aw i couldn't see robert before practice. That makes me sad</w:t>
      </w:r>
    </w:p>
    <w:p>
      <w:r>
        <w:t>I MISS TUGGER AND MISTO  last night was amazing&lt;3 i was so close to them :')</w:t>
      </w:r>
    </w:p>
    <w:p>
      <w:r>
        <w:t>@BBKwieen all of em! Hahahahaha sry</w:t>
      </w:r>
    </w:p>
    <w:p>
      <w:r>
        <w:t>@efefe http://twitpic.com/64g3b - i think so ! well,u're lucky</w:t>
      </w:r>
    </w:p>
    <w:p>
      <w:r>
        <w:t>@KSdaisy Aw...poor thing.</w:t>
      </w:r>
    </w:p>
    <w:p>
      <w:r>
        <w:t>@thecapillary i noticed that you were on the same hallway....shitty   No worries about the BBQ....I'm hoping there will be more to come!!!</w:t>
      </w:r>
    </w:p>
    <w:p>
      <w:r>
        <w:t>I ripped my favorite pair of jeans.</w:t>
      </w:r>
    </w:p>
    <w:p>
      <w:r>
        <w:t>i just bit my tongue.  blood everywhere!!!</w:t>
      </w:r>
    </w:p>
    <w:p>
      <w:r>
        <w:t>Made it to Wisconsin... Now off to Golden Corral again! dang! lol we missed the graduation! tho  Dang!</w:t>
      </w:r>
    </w:p>
    <w:p>
      <w:r>
        <w:t>@malikafaye Cool Sound!! Luv "Drama", "Love Game" doesn't work on ur myspace...    Wish Good Luck!! XoXo from Spain</w:t>
      </w:r>
    </w:p>
    <w:p>
      <w:r>
        <w:t>@lolbethie that sounds great right about now. It's ridiculously hot in my house</w:t>
      </w:r>
    </w:p>
    <w:p>
      <w:r>
        <w:t>Cleaning time soon</w:t>
      </w:r>
    </w:p>
    <w:p>
      <w:r>
        <w:t>Time for my ritualistic Friday night depression</w:t>
      </w:r>
    </w:p>
    <w:p>
      <w:r>
        <w:t>http://yfrog.com/0xoxij Fry bread is good but they only gave me a little pinch of lettuce  ha ha</w:t>
      </w:r>
    </w:p>
    <w:p>
      <w:r>
        <w:t>@caraann aww I miss driving down elmwood</w:t>
      </w:r>
    </w:p>
    <w:p>
      <w:r>
        <w:t>Burning my tongue on Won Ton soup</w:t>
      </w:r>
    </w:p>
    <w:p>
      <w:r>
        <w:t>wow its follow friday and i havent tweeted... Fail. And nobody has followed me today  dble fail. *suicide*</w:t>
      </w:r>
    </w:p>
    <w:p>
      <w:r>
        <w:t>i can't see results for whyareyoustillhere</w:t>
      </w:r>
    </w:p>
    <w:p>
      <w:r>
        <w:t>@Aphrosie It would still involve me standing up. lol. Windows are too high up. Guess im just gonna have to go out</w:t>
      </w:r>
    </w:p>
    <w:p>
      <w:r>
        <w:t>@momneedstherapy - So sorry Ambien got sick.  Perhaps work her ashes into the garden with a catnip plant?</w:t>
      </w:r>
    </w:p>
    <w:p>
      <w:r>
        <w:t>@WayneDaStar that's a mess  I'll look for it next week</w:t>
      </w:r>
    </w:p>
    <w:p>
      <w:r>
        <w:t>Why hasn't he called. I'm being blown off yet again.</w:t>
      </w:r>
    </w:p>
    <w:p>
      <w:r>
        <w:t>sometimes i forget my favorite porn stars are real people too. @bobbyclarkxxx made orange chicken last night and cut his finger off! sad!</w:t>
      </w:r>
    </w:p>
    <w:p>
      <w:r>
        <w:t>@jessicagee7 i have restricted driving priviledges...  and i didn't even do anything. stupid double standards</w:t>
      </w:r>
    </w:p>
    <w:p>
      <w:r>
        <w:t>cars,,,,cars....cars.....I need one. ha ha. The one I found last night, that I wanted so bad! is now sold. And not to me</w:t>
      </w:r>
    </w:p>
    <w:p>
      <w:r>
        <w:t>eye still hurts  I Think I'll go sleep now...</w:t>
      </w:r>
    </w:p>
    <w:p>
      <w:r>
        <w:t>GAH! I have the headache from hell. Reminds me what my lovely wife goes through all too often</w:t>
      </w:r>
    </w:p>
    <w:p>
      <w:r>
        <w:t>@SilentEcho omg i know i'm so sorry  my screen is just small :S</w:t>
      </w:r>
    </w:p>
    <w:p>
      <w:r>
        <w:t>Just enjoyed 2 steak quesadillas! Kinda mad cause I'm gonna miss the laker game!</w:t>
      </w:r>
    </w:p>
    <w:p>
      <w:r>
        <w:t>its stormy</w:t>
      </w:r>
    </w:p>
    <w:p>
      <w:r>
        <w:t>rain rain go away.  had to cancel my pool plans! tragic.</w:t>
      </w:r>
    </w:p>
    <w:p>
      <w:r>
        <w:t>Is sad there was no Otalia today</w:t>
      </w:r>
    </w:p>
    <w:p>
      <w:r>
        <w:t>my day is going way too fast</w:t>
      </w:r>
    </w:p>
    <w:p>
      <w:r>
        <w:t>doesn't sound so great at all  http://is.gd/JslB #palmpre</w:t>
      </w:r>
    </w:p>
    <w:p>
      <w:r>
        <w:t>so busy already</w:t>
      </w:r>
    </w:p>
    <w:p>
      <w:r>
        <w:t>@swiftkaratechop "Jake Cologne" from hollister makes every girl I hug go fucking nuts. Too bad I'm gay.</w:t>
      </w:r>
    </w:p>
    <w:p>
      <w:r>
        <w:t>put my dog to sleep  I love you abby RIP&lt;3</w:t>
      </w:r>
    </w:p>
    <w:p>
      <w:r>
        <w:t>@KimmyCakezZ yes ma'am u do have a pretty smile. but you also won't eat chipotle with me.</w:t>
      </w:r>
    </w:p>
    <w:p>
      <w:r>
        <w:t>Y!oi thay doi khi chung ta... thoi day!</w:t>
      </w:r>
    </w:p>
    <w:p>
      <w:r>
        <w:t>So glad the days almost over... Another nite of me nd my pain pills alone at the crib lol. Ughh I wish this weekend was over alreadi!</w:t>
      </w:r>
    </w:p>
    <w:p>
      <w:r>
        <w:t>is in skwl now, and i dont really wanna study.. i saw him --&gt; J***I and makes me feel down..</w:t>
      </w:r>
    </w:p>
    <w:p>
      <w:r>
        <w:t>Practice was a beast today. Not going to see Julian tonight</w:t>
      </w:r>
    </w:p>
    <w:p>
      <w:r>
        <w:t>@rouxified help!!</w:t>
      </w:r>
    </w:p>
    <w:p>
      <w:r>
        <w:t>@cleverindie This spine thing sounds no good  back exercises are no fun, best of luck hon.</w:t>
      </w:r>
    </w:p>
    <w:p>
      <w:r>
        <w:t>@natalyathree damn! natalya! you gotta tell me whats going on!!! i'd call you but i lost all my phone numbers when i broke my blackberry</w:t>
      </w:r>
    </w:p>
    <w:p>
      <w:r>
        <w:t>So much happier, despite my looming departure</w:t>
      </w:r>
    </w:p>
    <w:p>
      <w:r>
        <w:t>@SourTwittles Hahahaha! I didn't know it said that, sheeeeittt! I don't get why I can't have a picture... bwaaaahhh</w:t>
      </w:r>
    </w:p>
    <w:p>
      <w:r>
        <w:t>Somehow I have managed to sober up and now I remember how crap I felt pre drink</w:t>
      </w:r>
    </w:p>
    <w:p>
      <w:r>
        <w:t>@cheekyxoxo  I love you, though!</w:t>
      </w:r>
    </w:p>
    <w:p>
      <w:r>
        <w:t>Fun Friday night planned...... Spent at work</w:t>
      </w:r>
    </w:p>
    <w:p>
      <w:r>
        <w:t>at work.. missing my miami fam @anywayz, @abigaildsouza, @mrohboy32, carolina, jonathan, @Prtyprincess, @JessDosil &amp;&amp;&amp; more</w:t>
      </w:r>
    </w:p>
    <w:p>
      <w:r>
        <w:t>@TreoBenny ha! I know..I'm very ashamed.</w:t>
      </w:r>
    </w:p>
    <w:p>
      <w:r>
        <w:t>I don't wanna work tonight</w:t>
      </w:r>
    </w:p>
    <w:p>
      <w:r>
        <w:t>@Gilove2dance Awww, *hugs* I wish I could help.</w:t>
      </w:r>
    </w:p>
    <w:p>
      <w:r>
        <w:t>@JanuaryParker hey they do have that  but these never bothered me before.</w:t>
      </w:r>
    </w:p>
    <w:p>
      <w:r>
        <w:t>I had some work to do, but my wrist hurts too much to do any of it.</w:t>
      </w:r>
    </w:p>
    <w:p>
      <w:r>
        <w:t>@HollyTheBoss lol. sorry bout today  ..did u get them?? &amp; what else R U guyz doinq cuz i have to C if im eligable [howeva itz spelled lol]</w:t>
      </w:r>
    </w:p>
    <w:p>
      <w:r>
        <w:t>@kailaengland Im salaried so I don't make any more or less no matter how many hrs I work.  Comes with the territory I suppose.</w:t>
      </w:r>
    </w:p>
    <w:p>
      <w:r>
        <w:t>i'm probably the only person in the world that uses tweetie from my ipod touch &amp; not an iphone  ghetto? haha</w:t>
      </w:r>
    </w:p>
    <w:p>
      <w:r>
        <w:t>Dudes nothing to doon a friday</w:t>
      </w:r>
    </w:p>
    <w:p>
      <w:r>
        <w:t>Listening to nin and working on my break. ALMOST as good as being at the show.....  rock out extra hard @SarfaBarfa</w:t>
      </w:r>
    </w:p>
    <w:p>
      <w:r>
        <w:t>Knew she was an idiot..</w:t>
      </w:r>
    </w:p>
    <w:p>
      <w:r>
        <w:t>really not lookin forward to monday  bak to college</w:t>
      </w:r>
    </w:p>
    <w:p>
      <w:r>
        <w:t>@USelaine No!  I in fact made sure that cookie was never delivered.</w:t>
      </w:r>
    </w:p>
    <w:p>
      <w:r>
        <w:t>feelin depressed ,, i miss you soo damn fcking much besties  ..i wish i wouldnt have left yt</w:t>
      </w:r>
    </w:p>
    <w:p>
      <w:r>
        <w:t>Rain on my parade of beer and fire</w:t>
      </w:r>
    </w:p>
    <w:p>
      <w:r>
        <w:t>goodness gracious my chair broke</w:t>
      </w:r>
    </w:p>
    <w:p>
      <w:r>
        <w:t>wishing I was attending #beatweetup I even bought a badge</w:t>
      </w:r>
    </w:p>
    <w:p>
      <w:r>
        <w:t>@jmariu i couldn't eat all my nuggets  finish them for me.</w:t>
      </w:r>
    </w:p>
    <w:p>
      <w:r>
        <w:t>@Boy_Kill_Boy I is angry</w:t>
      </w:r>
    </w:p>
    <w:p>
      <w:r>
        <w:t>@rufmac I had a priest that said "unnecessary anxiety"</w:t>
      </w:r>
    </w:p>
    <w:p>
      <w:r>
        <w:t>Lots of noisy peeps outside</w:t>
      </w:r>
    </w:p>
    <w:p>
      <w:r>
        <w:t>Is upset that he didn't get his 24 fix tonight</w:t>
      </w:r>
    </w:p>
    <w:p>
      <w:r>
        <w:t>@Mr_Kimbalicious you can have the milk i have, i only have that here to drink  i think thats whats making me feel sick</w:t>
      </w:r>
    </w:p>
    <w:p>
      <w:r>
        <w:t>god, brera, why is your plot twist going to fucking everything up i can feel it</w:t>
      </w:r>
    </w:p>
    <w:p>
      <w:r>
        <w:t>@backstreetboys I wish you guys had gotten it on video</w:t>
      </w:r>
    </w:p>
    <w:p>
      <w:r>
        <w:t>hi from chile!!! It's 9 deg C  winter's coming....cant wait for cali sun.</w:t>
      </w:r>
    </w:p>
    <w:p>
      <w:r>
        <w:t>Oh how today sucks....</w:t>
      </w:r>
    </w:p>
    <w:p>
      <w:r>
        <w:t>@Hockeyvampiress glad you have a squeee moment good for you-- I just got bills in the mail</w:t>
      </w:r>
    </w:p>
    <w:p>
      <w:r>
        <w:t>@JAYSFIT I SOOOOOOOOOOOOOOOOO NEED TO SEE U  IM ON SOME BS 4REAL DEADASS LMAO</w:t>
      </w:r>
    </w:p>
    <w:p>
      <w:r>
        <w:t>@NaomiER Having a bad day actually  but your cd keeps my spirits lifted</w:t>
      </w:r>
    </w:p>
    <w:p>
      <w:r>
        <w:t>At an 80''S retro prom wishing HE was here to dance with!  I'm gonna miss his great dancing 2nite  but still having a blast &amp; a few drinks</w:t>
      </w:r>
    </w:p>
    <w:p>
      <w:r>
        <w:t>@danachs I am lost. Please help me find a good home.</w:t>
      </w:r>
    </w:p>
    <w:p>
      <w:r>
        <w:t>@brentonscowie  dude i will check again but i couldnt find anything  haha i am capital F-U-C-K-E-D</w:t>
      </w:r>
    </w:p>
    <w:p>
      <w:r>
        <w:t>Rushed to get to ups and they close at 7... I got here at 705 after making a wrong turn</w:t>
      </w:r>
    </w:p>
    <w:p>
      <w:r>
        <w:t>@djcommish @JuneBug143 Awww hey boo..  i know i miss all of them</w:t>
      </w:r>
    </w:p>
    <w:p>
      <w:r>
        <w:t>i lost a follower</w:t>
      </w:r>
    </w:p>
    <w:p>
      <w:r>
        <w:t>Bouncing Rush makes me feel nauseous</w:t>
      </w:r>
    </w:p>
    <w:p>
      <w:r>
        <w:t>@ddlovato How hard is it 2 be running back an forth constantly? Ya kno workin all the time, havin crazy sleepin schedules? Must be hard</w:t>
      </w:r>
    </w:p>
    <w:p>
      <w:r>
        <w:t>@FenterZ hahaha your gonna beat me again  LOL at james sahal and his "stunnerbum"</w:t>
      </w:r>
    </w:p>
    <w:p>
      <w:r>
        <w:t>Oops forgot to shave my legs!  Byebye to my favorite cousin   Bklyn two nights in a row... We go hardd!!!!!!!</w:t>
      </w:r>
    </w:p>
    <w:p>
      <w:r>
        <w:t>@prettyrach I am 100% jealous.  wish I had some</w:t>
      </w:r>
    </w:p>
    <w:p>
      <w:r>
        <w:t>is crying..because the school years over  i wont get to see my teachers!  i wont get to see johnathan.......</w:t>
      </w:r>
    </w:p>
    <w:p>
      <w:r>
        <w:t>Wow. So I hate Staples right now. Majorly. Thanks for being complete fucktards and killing our productivity</w:t>
      </w:r>
    </w:p>
    <w:p>
      <w:r>
        <w:t>finishing washing dishes</w:t>
      </w:r>
    </w:p>
    <w:p>
      <w:r>
        <w:t>Sigh only 1 problem though i need to call Stooopid LIME aka Cable and Wireless and have them reconnect my interent 2 day without net  sads</w:t>
      </w:r>
    </w:p>
    <w:p>
      <w:r>
        <w:t>@brighit @lilypenelope @Guy_Vincent @torbengee @@Winsorandnewt i missed the party!!!!  i bought wine and everything!!!</w:t>
      </w:r>
    </w:p>
    <w:p>
      <w:r>
        <w:t>@estMay89 been there!  need somewhere NEW</w:t>
      </w:r>
    </w:p>
    <w:p>
      <w:r>
        <w:t>I think my phone has officially bit the dust.</w:t>
      </w:r>
    </w:p>
    <w:p>
      <w:r>
        <w:t>Sitting in the car. My ipod is about to die so Im not gonna have anything to do.</w:t>
      </w:r>
    </w:p>
    <w:p>
      <w:r>
        <w:t>@nezua i want to comment but don't understand what you're saying</w:t>
      </w:r>
    </w:p>
    <w:p>
      <w:r>
        <w:t>just dropped my biscuit in my tea</w:t>
      </w:r>
    </w:p>
    <w:p>
      <w:r>
        <w:t>was hoping to go to Red Lobster this weekend</w:t>
      </w:r>
    </w:p>
    <w:p>
      <w:r>
        <w:t>There go my big plans... thanks, tonsils.</w:t>
      </w:r>
    </w:p>
    <w:p>
      <w:r>
        <w:t>@courtbolin i miss youuu and i wish i was dodging semis with you</w:t>
      </w:r>
    </w:p>
    <w:p>
      <w:r>
        <w:t>Bought some little plastic personal wine bottles at Jewel, perfect for rooftop boozin'! Wish I didn't have to wait so long!</w:t>
      </w:r>
    </w:p>
    <w:p>
      <w:r>
        <w:t>: I saw US Postal was hiring, but once I was done filling out the pre-application thingy it didn't show me jobs open in the area.</w:t>
      </w:r>
    </w:p>
    <w:p>
      <w:r>
        <w:t>@owl311 that makes me sad...</w:t>
      </w:r>
    </w:p>
    <w:p>
      <w:r>
        <w:t>I just wanna be happy</w:t>
      </w:r>
    </w:p>
    <w:p>
      <w:r>
        <w:t>I wish I could see dramafest SO BAD.</w:t>
      </w:r>
    </w:p>
    <w:p>
      <w:r>
        <w:t>@lacietee i wish i was going, cuz i miss you.</w:t>
      </w:r>
    </w:p>
    <w:p>
      <w:r>
        <w:t>@el_juansimon God I'm bored. Wish we could've done something 2night!</w:t>
      </w:r>
    </w:p>
    <w:p>
      <w:r>
        <w:t>I got paint in my hair</w:t>
      </w:r>
    </w:p>
    <w:p>
      <w:r>
        <w:t>Making a list of SiC 2009 attendances</w:t>
      </w:r>
    </w:p>
    <w:p>
      <w:r>
        <w:t>@samsamsammm i miss you!!  stupid work!</w:t>
      </w:r>
    </w:p>
    <w:p>
      <w:r>
        <w:t>at work.. missing my miami fam @anywayz, @abigaildsouza, @mrohboy32, carolina, @jonathan305, @Prtyprincess, @JessDosil &amp;&amp;&amp; more</w:t>
      </w:r>
    </w:p>
    <w:p>
      <w:r>
        <w:t>@AwesomeKenn lame right?  do u know what dates you'll be in Cali?</w:t>
      </w:r>
    </w:p>
    <w:p>
      <w:r>
        <w:t>thinking i cant handle my life like this anymore... almost seems as if suicides the answer... unfortunately.</w:t>
      </w:r>
    </w:p>
    <w:p>
      <w:r>
        <w:t>Trying to reorganize plans for tonight uggg  Hopefully it will still be lots 'o fun!</w:t>
      </w:r>
    </w:p>
    <w:p>
      <w:r>
        <w:t>friday.....i have nothing to do so sad</w:t>
      </w:r>
    </w:p>
    <w:p>
      <w:r>
        <w:t>@kidkierain yeah, that does sound a bit bad man... i got fucking exam week this week</w:t>
      </w:r>
    </w:p>
    <w:p>
      <w:r>
        <w:t>is terrible at saving money..</w:t>
      </w:r>
    </w:p>
    <w:p>
      <w:r>
        <w:t>working on diffusing that irritation but this traffic sure isn't helping  mother F! it's always real bad the days th@ i help plan stuff</w:t>
      </w:r>
    </w:p>
    <w:p>
      <w:r>
        <w:t>@yomama8929 I go into the room for the first time in weeks and you're off cleaning</w:t>
      </w:r>
    </w:p>
    <w:p>
      <w:r>
        <w:t>@marue720 nope  i'm sooo curious....</w:t>
      </w:r>
    </w:p>
    <w:p>
      <w:r>
        <w:t>@WerewolfSeth I wanted to see it until I saw that it was PG 13. That totally bummed me out.</w:t>
      </w:r>
    </w:p>
    <w:p>
      <w:r>
        <w:t>brother's back!! &amp;&amp; i found this really small dead bird on my deck  so sad, i basically cried.</w:t>
      </w:r>
    </w:p>
    <w:p>
      <w:r>
        <w:t>wish i could be in via funchal  yesterday, @tommcfly, @Dannymcfly, @dougiemcfly, @mcflyharry were PERFECT, the best day in my life XX</w:t>
      </w:r>
    </w:p>
    <w:p>
      <w:r>
        <w:t>@davidaldrich_wx Did you see the color of the sky and how it looks in Philly??  It is yellowish/orangeish/brownish looks scary!!  lol</w:t>
      </w:r>
    </w:p>
    <w:p>
      <w:r>
        <w:t>Misses JP  I do not know what to do and iv given myself a headache thinking about it, just makes me want to cry</w:t>
      </w:r>
    </w:p>
    <w:p>
      <w:r>
        <w:t>Didn't expect to have a car accident, then the pain kick in 4 days later</w:t>
      </w:r>
    </w:p>
    <w:p>
      <w:r>
        <w:t>I feel like a lost puppy without my phone.</w:t>
      </w:r>
    </w:p>
    <w:p>
      <w:r>
        <w:t>if i make some madeleines, i need to have a bake sale or something. god. boredom needs to = something other than baking</w:t>
      </w:r>
    </w:p>
    <w:p>
      <w:r>
        <w:t>@Atashas your sister would ! hahah thats so funny !! i thought you liked them</w:t>
      </w:r>
    </w:p>
    <w:p>
      <w:r>
        <w:t>@bktassava I am lost. Please help me find a good home.</w:t>
      </w:r>
    </w:p>
    <w:p>
      <w:r>
        <w:t>off to bed was gonna read some new moon but its a little late now  night night all xxx</w:t>
      </w:r>
    </w:p>
    <w:p>
      <w:r>
        <w:t>just got back home... bored now</w:t>
      </w:r>
    </w:p>
    <w:p>
      <w:r>
        <w:t>hates scaleeeee</w:t>
      </w:r>
    </w:p>
    <w:p>
      <w:r>
        <w:t>She tells me that she feels miserable, so at least it's mutual.</w:t>
      </w:r>
    </w:p>
    <w:p>
      <w:r>
        <w:t>Ugh I don't feel well again all of a sudden</w:t>
      </w:r>
    </w:p>
    <w:p>
      <w:r>
        <w:t>@alinachka is there anyway you could forgive me?</w:t>
      </w:r>
    </w:p>
    <w:p>
      <w:r>
        <w:t>been working all day, finally relaxing!! i miss you</w:t>
      </w:r>
    </w:p>
    <w:p>
      <w:r>
        <w:t>So... Things didn't work out as expected, well damm</w:t>
      </w:r>
    </w:p>
    <w:p>
      <w:r>
        <w:t>tripping through tiredness is nottt nice</w:t>
      </w:r>
    </w:p>
    <w:p>
      <w:r>
        <w:t>@uwbadgerkelly because you had chips and sale w/o me</w:t>
      </w:r>
    </w:p>
    <w:p>
      <w:r>
        <w:t>Bella doesn't love me no more</w:t>
      </w:r>
    </w:p>
    <w:p>
      <w:r>
        <w:t>I have a sore tummy</w:t>
      </w:r>
    </w:p>
    <w:p>
      <w:r>
        <w:t>@sarah6800 I miss you already. All the sad faces you texted me were seriously gonna make me cry.</w:t>
      </w:r>
    </w:p>
    <w:p>
      <w:r>
        <w:t>@path189 why weren't we invited?</w:t>
      </w:r>
    </w:p>
    <w:p>
      <w:r>
        <w:t>@RealRobBrydon Hi Rob, will you be coming back and doing any more shows in Wales again soon? Missed you the first time.</w:t>
      </w:r>
    </w:p>
    <w:p>
      <w:r>
        <w:t>@mssbxny artery tomorrow. No more Hagen Daz for me</w:t>
      </w:r>
    </w:p>
    <w:p>
      <w:r>
        <w:t>@CiiTYLiiGHTSx3 what happened? who's the jerk!?</w:t>
      </w:r>
    </w:p>
    <w:p>
      <w:r>
        <w:t>@RainbowAnne  Well, it was a nice thought while it lasted. Maybe he'll leave properly next time *crosses fingers*</w:t>
      </w:r>
    </w:p>
    <w:p>
      <w:r>
        <w:t>@xhotandfatx you gotta follow "BOOBFEED" its incredible. They tweet 4-10 a day. With links to free breasts. Its my favorite tweeter</w:t>
      </w:r>
    </w:p>
    <w:p>
      <w:r>
        <w:t>@davidaldrich_wx it looks like it did in Ohio after a tornado hit.</w:t>
      </w:r>
    </w:p>
    <w:p>
      <w:r>
        <w:t>My picture won't update.</w:t>
      </w:r>
    </w:p>
    <w:p>
      <w:r>
        <w:t>Graveyard charged my card twice (one correct total, one random amt) from last night's #atltweet tweetup. Check your accounts!</w:t>
      </w:r>
    </w:p>
    <w:p>
      <w:r>
        <w:t>@Heylushh haha me tooooo! I miss you I havnt seen you in ages</w:t>
      </w:r>
    </w:p>
    <w:p>
      <w:r>
        <w:t>forgot to renew my drivers license</w:t>
      </w:r>
    </w:p>
    <w:p>
      <w:r>
        <w:t>was just about to try and  dl the sims 3 but realize my pc don't meet the standard requirements  i need new pc lol!!!</w:t>
      </w:r>
    </w:p>
    <w:p>
      <w:r>
        <w:t>The jetway feels like the seventh layer of hell. Oh and there are way too many babies on this flight. And I forgot my Bose.</w:t>
      </w:r>
    </w:p>
    <w:p>
      <w:r>
        <w:t>My cats sick.</w:t>
      </w:r>
    </w:p>
    <w:p>
      <w:r>
        <w:t>I really need to invest in an elliptical machine... Running with shin splints sucks!!</w:t>
      </w:r>
    </w:p>
    <w:p>
      <w:r>
        <w:t>Alex slammed her head into the edge of the table about 30 min ago.  She's going to have a nice, blue bruise.</w:t>
      </w:r>
    </w:p>
    <w:p>
      <w:r>
        <w:t>Is watching acoustic performances! &amp; In the mood for a good "FRIENDS" episode! I miss that show</w:t>
      </w:r>
    </w:p>
    <w:p>
      <w:r>
        <w:t>@ Kosme -&gt; careful or you're going to be like me; updating websites and such on a Friday night</w:t>
      </w:r>
    </w:p>
    <w:p>
      <w:r>
        <w:t>everyone has left me and gone to bed</w:t>
      </w:r>
    </w:p>
    <w:p>
      <w:r>
        <w:t>@kickzfadayz Our boy better get it in tonight!!!! Or it's all over</w:t>
      </w:r>
    </w:p>
    <w:p>
      <w:r>
        <w:t>@Anthony_y_Tony I had Pad Thai 3 times last night  ragoons LOL yumb</w:t>
      </w:r>
    </w:p>
    <w:p>
      <w:r>
        <w:t>i want to join drama practice today but i can't</w:t>
      </w:r>
    </w:p>
    <w:p>
      <w:r>
        <w:t>is very hungover</w:t>
      </w:r>
    </w:p>
    <w:p>
      <w:r>
        <w:t>@ltyson yay asap lol awwh I miss our friday night happy hours even luna del sea and the "boy" hahahaha</w:t>
      </w:r>
    </w:p>
    <w:p>
      <w:r>
        <w:t>Jesus...I'm being SLAMMED via DM's from the Papaya lobbyists.  OK. Holy crap: Mangosteen, Durian or Papaya...or cybersecurity on a stick.</w:t>
      </w:r>
    </w:p>
    <w:p>
      <w:r>
        <w:t>@ClaireSale Poor Beta, I took him to Seattle, riding on my lap on the plane. He was happy here until our week long outage-cold did him in</w:t>
      </w:r>
    </w:p>
    <w:p>
      <w:r>
        <w:t>aw now where's that little asian girl who runs round pooping her pants in public? i miss laughing at her.</w:t>
      </w:r>
    </w:p>
    <w:p>
      <w:r>
        <w:t>love to but  already got plan  going to queen mary !</w:t>
      </w:r>
    </w:p>
    <w:p>
      <w:r>
        <w:t>@bwexxx  i hope you hoes are having so much fun...not TOO much without me though lol</w:t>
      </w:r>
    </w:p>
    <w:p>
      <w:r>
        <w:t>@Savfortomorrow I thought I was doing pretty good; I guess not. Bummer.</w:t>
      </w:r>
    </w:p>
    <w:p>
      <w:r>
        <w:t>@Nevidge20 Kennedy was re-injured at RAW on Monday. He's got s serious muscle issue in his back and a broken wrist.</w:t>
      </w:r>
    </w:p>
    <w:p>
      <w:r>
        <w:t>@16_MileyCyrus it wont let me do it twitter keeps saying over twitter capacity or something that bird keeps coming up.</w:t>
      </w:r>
    </w:p>
    <w:p>
      <w:r>
        <w:t>Took calculus exam today, I think that I did well. I messed up one derivative identity though  Well, I never miss that one again.</w:t>
      </w:r>
    </w:p>
    <w:p>
      <w:r>
        <w:t>I miss him soooo much  not gonna see him for 2-3 months</w:t>
      </w:r>
    </w:p>
    <w:p>
      <w:r>
        <w:t>@akte a couple of YEARS? I may die without my Kateage.  *keeps fingers crossed for you tho*</w:t>
      </w:r>
    </w:p>
    <w:p>
      <w:r>
        <w:t>Someone out there will soon  be the lucky recipient of my 5000th Tweet. Oh wait. Shit. THIS was it!</w:t>
      </w:r>
    </w:p>
    <w:p>
      <w:r>
        <w:t>I lost my voice</w:t>
      </w:r>
    </w:p>
    <w:p>
      <w:r>
        <w:t>@HeatherShorter wish I had something to toast with .... but all i have is a glass of water</w:t>
      </w:r>
    </w:p>
    <w:p>
      <w:r>
        <w:t>woke up early this morning  not happy bout that, headache, dizzy can't breathe, yeh im still sick</w:t>
      </w:r>
    </w:p>
    <w:p>
      <w:r>
        <w:t>Didn't win a Lammy last night  but happy for Scott Sherman, who did. Walked my feet off at BEA today.</w:t>
      </w:r>
    </w:p>
    <w:p>
      <w:r>
        <w:t>@jeseekuhluv Yea I think I waited to long. oh well. thats cool. I should have signed up for more but I'm already done with core classes</w:t>
      </w:r>
    </w:p>
    <w:p>
      <w:r>
        <w:t>*cough cough hack hack</w:t>
      </w:r>
    </w:p>
    <w:p>
      <w:r>
        <w:t>reaons not worth it; drunk for no reason, depressed about revision, nothing happened. Reason's worth it:Matt, ...after that? i dunno</w:t>
      </w:r>
    </w:p>
    <w:p>
      <w:r>
        <w:t>The nocturnal serendipity... Kashmir is an important means to that end...</w:t>
      </w:r>
    </w:p>
    <w:p>
      <w:r>
        <w:t>said final farewells to roommate.  almost finished packing then it's dc or bust on the 3rd. california: i divorce you x 3!</w:t>
      </w:r>
    </w:p>
    <w:p>
      <w:r>
        <w:t>@LovelyAaris That's not fair! I'm hungry as hell</w:t>
      </w:r>
    </w:p>
    <w:p>
      <w:r>
        <w:t>@MuddyTheFox aww  but typing from beyond the grave...impressive</w:t>
      </w:r>
    </w:p>
    <w:p>
      <w:r>
        <w:t>@ThisStarChild aww please explain "botts" I am all 'fused....</w:t>
      </w:r>
    </w:p>
    <w:p>
      <w:r>
        <w:t>Can't change my profile or settings</w:t>
      </w:r>
    </w:p>
    <w:p>
      <w:r>
        <w:t>got new sneaks today..can't wait to break them in..stupid rain</w:t>
      </w:r>
    </w:p>
    <w:p>
      <w:r>
        <w:t>@hannahxmakeup my stupid putet won't let me go to your chat</w:t>
      </w:r>
    </w:p>
    <w:p>
      <w:r>
        <w:t>@slonecker ...thanks for the shout out...you might be right about the starving thing....     little lol</w:t>
      </w:r>
    </w:p>
    <w:p>
      <w:r>
        <w:t>@philwade unfortunatly, just about to start making my way home  but via Singapore for a gig too, so fun ain't over  just yet ;)</w:t>
      </w:r>
    </w:p>
    <w:p>
      <w:r>
        <w:t>lotsa water. it's already dark out</w:t>
      </w:r>
    </w:p>
    <w:p>
      <w:r>
        <w:t>Sitting in traffic while my car gets rained on. Just washed it on Sunday. Doesn't the weather know this is California?</w:t>
      </w:r>
    </w:p>
    <w:p>
      <w:r>
        <w:t>@wesleyadamquinn i missed the chicago show  boo me.</w:t>
      </w:r>
    </w:p>
    <w:p>
      <w:r>
        <w:t>@LOPchelle @marchie1 in chicago until 8:20  ...just landed xoxo</w:t>
      </w:r>
    </w:p>
    <w:p>
      <w:r>
        <w:t>@JoeRuiz Ahhh, I slept through the game.  I'm gonna try my best to watch tomorrow though. I hope we play Army.</w:t>
      </w:r>
    </w:p>
    <w:p>
      <w:r>
        <w:t>@TinPanAlley Sorry bro  That's rough.</w:t>
      </w:r>
    </w:p>
    <w:p>
      <w:r>
        <w:t>I'm sad to take off the suit b/c I know I'm not going to get to wear one again for a long time</w:t>
      </w:r>
    </w:p>
    <w:p>
      <w:r>
        <w:t>@chopperdave12 i think im just going to wind up going Home and go to bed</w:t>
      </w:r>
    </w:p>
    <w:p>
      <w:r>
        <w:t>Bout to hit pmark then make one of my final meals wit the housemates..</w:t>
      </w:r>
    </w:p>
    <w:p>
      <w:r>
        <w:t>@MmMmMshell I miss having u as a roommate</w:t>
      </w:r>
    </w:p>
    <w:p>
      <w:r>
        <w:t>I'm really enjoying pins and needles in my legs at 01:28 in the morning... Not</w:t>
      </w:r>
    </w:p>
    <w:p>
      <w:r>
        <w:t>Bored and kinda lonely, my parents went up to the lake. I didn't have a friend to bring up so i knew i was bored and didn't go.</w:t>
      </w:r>
    </w:p>
    <w:p>
      <w:r>
        <w:t>@CaliLewis Welcome back to the Bay Area. Does In and Out call to you?  Wish I could meet ya at the meetup, but I'll be working a gig.</w:t>
      </w:r>
    </w:p>
    <w:p>
      <w:r>
        <w:t>@abby_in_love scanton?! that's farrr  elaine got her cartilage pierced! it's so cute!</w:t>
      </w:r>
    </w:p>
    <w:p>
      <w:r>
        <w:t>@BSBVBK im trying to fix it.. it doesnt do it  and its "ahi dios mio" but u did good lol</w:t>
      </w:r>
    </w:p>
    <w:p>
      <w:r>
        <w:t>Def isn't. I don't even feel like me without a pic next to my tweet.</w:t>
      </w:r>
    </w:p>
    <w:p>
      <w:r>
        <w:t>Plans were taking flight to go out tonight but they're now sinking in the Hudson since I have to work in he morning. Stupid bird strike.</w:t>
      </w:r>
    </w:p>
    <w:p>
      <w:r>
        <w:t>Coming to the end of a looooong day. Good new is, I got everything done! Bad news- I gotta wake up @ 4:45am tomorrow for work!</w:t>
      </w:r>
    </w:p>
    <w:p>
      <w:r>
        <w:t>oh God! Bicycle accident just across the street from our house. I think fatal. Cyclist died near same place 2 yrs ago. We need bike lanes</w:t>
      </w:r>
    </w:p>
    <w:p>
      <w:r>
        <w:t>im hungry, &amp; i dunno what to make..i want popcorn chicken w. mac &amp; cheese</w:t>
      </w:r>
    </w:p>
    <w:p>
      <w:r>
        <w:t>is SOOOOO hungry right now! Should've eaten before this wedding.</w:t>
      </w:r>
    </w:p>
    <w:p>
      <w:r>
        <w:t>I'm bored. No internet. I haven't made it downtown or to the beach yet.</w:t>
      </w:r>
    </w:p>
    <w:p>
      <w:r>
        <w:t>Im hungry and its cold</w:t>
      </w:r>
    </w:p>
    <w:p>
      <w:r>
        <w:t>poker night instead of kate voegele.... i guess it'll do....</w:t>
      </w:r>
    </w:p>
    <w:p>
      <w:r>
        <w:t>Ok im good again . Headed home i look like a wet dog</w:t>
      </w:r>
    </w:p>
    <w:p>
      <w:r>
        <w:t>@LizMyxx okay...just eat cookies &amp;&amp; not share with me lol</w:t>
      </w:r>
    </w:p>
    <w:p>
      <w:r>
        <w:t>@djflykid Ooooh, boo!  We only see each other at the bar (at @titusofalltime's well) or miss each other! I'll make a pt of stopping by! ;)</w:t>
      </w:r>
    </w:p>
    <w:p>
      <w:r>
        <w:t>@spootychild omfg I have been DOWNING them they are so tasty. I ate almost all of them with Lo</w:t>
      </w:r>
    </w:p>
    <w:p>
      <w:r>
        <w:t>@giselle2323 - ummmm. no comment. LOL. I actually have not watched GH in about a week.</w:t>
      </w:r>
    </w:p>
    <w:p>
      <w:r>
        <w:t>passed my drivers test! i can drive!...oh wait, i don't turn 16 till october</w:t>
      </w:r>
    </w:p>
    <w:p>
      <w:r>
        <w:t>Scramming a little early. Nibs sounds pathetic.</w:t>
      </w:r>
    </w:p>
    <w:p>
      <w:r>
        <w:t>is working tomorrow all day so can't do anything tonight  Whats the plan for Saturday?</w:t>
      </w:r>
    </w:p>
    <w:p>
      <w:r>
        <w:t>Home now. Some invaders have taken over my base</w:t>
      </w:r>
    </w:p>
    <w:p>
      <w:r>
        <w:t>@keeleykerrins Dear god i hope they save it.  http://www.the-impossible-project.com/</w:t>
      </w:r>
    </w:p>
    <w:p>
      <w:r>
        <w:t>The ballerina family is super nice, albeit a little too controlling of their son's life, but the bayou family is so judgemental.</w:t>
      </w:r>
    </w:p>
    <w:p>
      <w:r>
        <w:t>hey there @larkn0298 how are you going? looking forward to weekend, sadly im workin both sat sun</w:t>
      </w:r>
    </w:p>
    <w:p>
      <w:r>
        <w:t>@ZackRabbit i chewed up a Starbucks and a Subway gift card at Christmas time, I got in big trouble. I not allowed near purse.</w:t>
      </w:r>
    </w:p>
    <w:p>
      <w:r>
        <w:t>@ahewitt Me too</w:t>
      </w:r>
    </w:p>
    <w:p>
      <w:r>
        <w:t>@ladebelle yeah it's a double edged sword. So I guess we dead on new stories?</w:t>
      </w:r>
    </w:p>
    <w:p>
      <w:r>
        <w:t>sometimes i wish i were a man, i could pee were i stand, and scratch my chest, but instead? here lies a breast  hah</w:t>
      </w:r>
    </w:p>
    <w:p>
      <w:r>
        <w:t>@PheenX crud is all I can say</w:t>
      </w:r>
    </w:p>
    <w:p>
      <w:r>
        <w:t>Feels really sick. Just puked my guts out.    help, please.</w:t>
      </w:r>
    </w:p>
    <w:p>
      <w:r>
        <w:t>@Cara62442 Just read those tweets and it sounded like i was getting on at you . I swear not what I meant to do</w:t>
      </w:r>
    </w:p>
    <w:p>
      <w:r>
        <w:t>@absolutsilver I hear you sister!!    Same here.</w:t>
      </w:r>
    </w:p>
    <w:p>
      <w:r>
        <w:t>Trying to watch Boys Before Flowers online. Streaming sucks and my wireless is crappy too</w:t>
      </w:r>
    </w:p>
    <w:p>
      <w:r>
        <w:t>@mfrancella I have yet to even get out to play this year  soon I hope!</w:t>
      </w:r>
    </w:p>
    <w:p>
      <w:r>
        <w:t>@aub311 Dang me too! It's only a 4 hour drive! Too bad it's my daughters 1st bday party  it's hosted by Donnie</w:t>
      </w:r>
    </w:p>
    <w:p>
      <w:r>
        <w:t>@KimSherrell maybe its because my computer committed suicide this week, but your "faves" link wont load</w:t>
      </w:r>
    </w:p>
    <w:p>
      <w:r>
        <w:t>Slipped up and caught the flu  feeling like poop!</w:t>
      </w:r>
    </w:p>
    <w:p>
      <w:r>
        <w:t>@anwith1n Missed you at LoDo's</w:t>
      </w:r>
    </w:p>
    <w:p>
      <w:r>
        <w:t>@refuse2bdefined nooo!! not too busy for you! EVER! SRSLY!  you are my pal! I'm not yet familiar with iphone twitter</w:t>
      </w:r>
    </w:p>
    <w:p>
      <w:r>
        <w:t>I so want to be a part of Windows Clubhouse, but my WL Spaces blog is random, and not the place where I share Windows stuff</w:t>
      </w:r>
    </w:p>
    <w:p>
      <w:r>
        <w:t>@RealSmoothieLuv nope no love</w:t>
      </w:r>
    </w:p>
    <w:p>
      <w:r>
        <w:t>@HelenCrozier Yes- It was fun to connect with her! Pls tell her hello- can't find her on Twitter.</w:t>
      </w:r>
    </w:p>
    <w:p>
      <w:r>
        <w:t>@KRITM awe I am sorry, probably true.</w:t>
      </w:r>
    </w:p>
    <w:p>
      <w:r>
        <w:t>Headache  hanging out with my puffy. I love him &lt;3</w:t>
      </w:r>
    </w:p>
    <w:p>
      <w:r>
        <w:t>Why does twitter eat my DM's?  Not happy</w:t>
      </w:r>
    </w:p>
    <w:p>
      <w:r>
        <w:t>Swollen face.....again</w:t>
      </w:r>
    </w:p>
    <w:p>
      <w:r>
        <w:t>Cleaning my house on a Friday night</w:t>
      </w:r>
    </w:p>
    <w:p>
      <w:r>
        <w:t>@jennahmonet jennah can u just tell jay i said good night plz? im asking nicely!</w:t>
      </w:r>
    </w:p>
    <w:p>
      <w:r>
        <w:t>@LaSandraC ya'll going out without me</w:t>
      </w:r>
    </w:p>
    <w:p>
      <w:r>
        <w:t>@DonnieWahlberg baby I'm in maryland I'm NOT gonna make it  BUT I will see ur sexy ass next sat in camden VIP....come early n hang!!!!!</w:t>
      </w:r>
    </w:p>
    <w:p>
      <w:r>
        <w:t>has on music at work today its so painful</w:t>
      </w:r>
    </w:p>
    <w:p>
      <w:r>
        <w:t>@socilover I wish I can see that. They have CNN here again, with no volume.</w:t>
      </w:r>
    </w:p>
    <w:p>
      <w:r>
        <w:t>has a really really itchy eye</w:t>
      </w:r>
    </w:p>
    <w:p>
      <w:r>
        <w:t>feeling sick and wondering if I should get out of bed to go throw up or just go to sleep...</w:t>
      </w:r>
    </w:p>
    <w:p>
      <w:r>
        <w:t>@BuffaloLass87 I'm so sorry  do you want me to call? If not I will be on aim in a couple of hours if you need to vent</w:t>
      </w:r>
    </w:p>
    <w:p>
      <w:r>
        <w:t>@elmoberry @ejc7 - MISS YOU TWO!!! Find it random how all form of communication slows when I'm at home   -  I MISS LE2!! xxxx</w:t>
      </w:r>
    </w:p>
    <w:p>
      <w:r>
        <w:t>a reply from @zackalltimelow would  make my life, he replies usually to the people who call him gay, then he tells them he willblok them</w:t>
      </w:r>
    </w:p>
    <w:p>
      <w:r>
        <w:t>chillin, wish i was with my pals in il</w:t>
      </w:r>
    </w:p>
    <w:p>
      <w:r>
        <w:t>@Ur_Obsession lol but its only gonna be 80  the water will prob be cold as heck...</w:t>
      </w:r>
    </w:p>
    <w:p>
      <w:r>
        <w:t>1.2 mile run and 450 meter swim, things are looking better and better... Laying off the bike today</w:t>
      </w:r>
    </w:p>
    <w:p>
      <w:r>
        <w:t>@DonnieWahlberg The Disney Store is not treating me to well with hours  I realy want to go on 6/13. I willdo anythig to go to the show ;-)</w:t>
      </w:r>
    </w:p>
    <w:p>
      <w:r>
        <w:t>@mommy41402 yeah i need his fricken cell number ive tried his home for months and hes too busy. i miss braddddddddd</w:t>
      </w:r>
    </w:p>
    <w:p>
      <w:r>
        <w:t>@ChasityNichole No dice...I searched it in the "Help" area...just a problem some people have.  It would have been hot...oh well</w:t>
      </w:r>
    </w:p>
    <w:p>
      <w:r>
        <w:t>so far I've tried to kill myself TWICE in the 15 mins I've been outside by tripping on stupid things.  I knew I should've stayed in bed.</w:t>
      </w:r>
    </w:p>
    <w:p>
      <w:r>
        <w:t>@BMatt95 ohhh. hm. I don't want to screw mine up</w:t>
      </w:r>
    </w:p>
    <w:p>
      <w:r>
        <w:t>@gleek he'll be out of school in 18mos! He just started again</w:t>
      </w:r>
    </w:p>
    <w:p>
      <w:r>
        <w:t>Spoke about culture to some of our Rackers over at the Castle. Now time for some awesome Mexican food. No drinking--antibiotics.</w:t>
      </w:r>
    </w:p>
    <w:p>
      <w:r>
        <w:t>twitter has spam!!?? oh no</w:t>
      </w:r>
    </w:p>
    <w:p>
      <w:r>
        <w:t>@katevoegele I wish you weren't going to a 19+ venue in Vancouver</w:t>
      </w:r>
    </w:p>
    <w:p>
      <w:r>
        <w:t>Off to rehearsal for the Rob DeLucca thingy next month. Nothing like learning new songs last minute</w:t>
      </w:r>
    </w:p>
    <w:p>
      <w:r>
        <w:t>@funkylovin  on your ani?  sorry</w:t>
      </w:r>
    </w:p>
    <w:p>
      <w:r>
        <w:t>@philthemayor1 dagnabbitt... u kno I wanna go... gotta do a couple laps in the pool though....</w:t>
      </w:r>
    </w:p>
    <w:p>
      <w:r>
        <w:t>I have trouble with Starship troopers. They're mean to the great big pink bug.</w:t>
      </w:r>
    </w:p>
    <w:p>
      <w:r>
        <w:t>@Charified sadly, I don't   hehe</w:t>
      </w:r>
    </w:p>
    <w:p>
      <w:r>
        <w:t>@DonnieWahlberg - l'd come if u could, but Australia is just too far away</w:t>
      </w:r>
    </w:p>
    <w:p>
      <w:r>
        <w:t>there's nothing worse than getting a text about a dog that was abandoned in your town</w:t>
      </w:r>
    </w:p>
    <w:p>
      <w:r>
        <w:t>@jordanlyn  Can we turn back time, make it so you didn't hurt your knee so bad.. :'( and then you can come to mine and never be ignored??</w:t>
      </w:r>
    </w:p>
    <w:p>
      <w:r>
        <w:t>@roomerholmes I know it's in HD, but Comcast doesn't have it.</w:t>
      </w:r>
    </w:p>
    <w:p>
      <w:r>
        <w:t>@TheAliMonster  FTR I &lt;3 U and miss U on the team already</w:t>
      </w:r>
    </w:p>
    <w:p>
      <w:r>
        <w:t>@AmyMonzon booooo  my senior yearbook sucks thanks for the memories bhs -___-</w:t>
      </w:r>
    </w:p>
    <w:p>
      <w:r>
        <w:t>@ravels http://twitpic.com/67fs9 - I miss hearing you guys.  You will all be missed out here.</w:t>
      </w:r>
    </w:p>
    <w:p>
      <w:r>
        <w:t>@trellthms what r u doing tonight bro?I wanna go out</w:t>
      </w:r>
    </w:p>
    <w:p>
      <w:r>
        <w:t>@gimboland sorry change of plans for me   :'( revision for monday exam in a park with one of my friends</w:t>
      </w:r>
    </w:p>
    <w:p>
      <w:r>
        <w:t>@DonnieWahlberg what if we are in England?  x</w:t>
      </w:r>
    </w:p>
    <w:p>
      <w:r>
        <w:t>Dear god I'm so sleepy, and it's only 6:30. Must be sleep deprived. I even fell asleep sitting up. *groans* I'm I really that old?</w:t>
      </w:r>
    </w:p>
    <w:p>
      <w:r>
        <w:t>is trying to deny that she's beginning to miss him -- more and more, each and every single day that their apart  ... i need Sprite! HAHA!</w:t>
      </w:r>
    </w:p>
    <w:p>
      <w:r>
        <w:t>Little kids annoy the hell outa me by being all active and shouting and attacking me Etc.</w:t>
      </w:r>
    </w:p>
    <w:p>
      <w:r>
        <w:t>There are no appointments left for the day so they're trying to work me in. almost an hour for a stuck freaking power button FML</w:t>
      </w:r>
    </w:p>
    <w:p>
      <w:r>
        <w:t>Lol I mean hey! That's mean</w:t>
      </w:r>
    </w:p>
    <w:p>
      <w:r>
        <w:t>i already hate my tan lines  oh well better get used to them</w:t>
      </w:r>
    </w:p>
    <w:p>
      <w:r>
        <w:t>@BuggysRose  Haha,I just may do that,yo!</w:t>
      </w:r>
    </w:p>
    <w:p>
      <w:r>
        <w:t>@Scandalous an iphone app came out a few months back called zemote, bumped my domain zemote.com out of the #1 spot</w:t>
      </w:r>
    </w:p>
    <w:p>
      <w:r>
        <w:t>*sigh* another two out fly out for Papi</w:t>
      </w:r>
    </w:p>
    <w:p>
      <w:r>
        <w:t>@mileycyrus Workin ur crazy sched. has to be tiring..its gotta  be hard being famous  but jus kno u have Bazillionz of fans supprtin u</w:t>
      </w:r>
    </w:p>
    <w:p>
      <w:r>
        <w:t>@momfluential That turtle on the side of the road just passed you, too.</w:t>
      </w:r>
    </w:p>
    <w:p>
      <w:r>
        <w:t>Oh god! I had to look at "How to use Twitter".. how hopeless is that?!</w:t>
      </w:r>
    </w:p>
    <w:p>
      <w:r>
        <w:t>@lbutterworth I know, twitter is depressing me tonight</w:t>
      </w:r>
    </w:p>
    <w:p>
      <w:r>
        <w:t>seriously my parents are non stop  minniapolis, newport for a week, and now this weekend in San Diego  i miss them @home</w:t>
      </w:r>
    </w:p>
    <w:p>
      <w:r>
        <w:t>@MissKellyO  wish I could eat with you all !!!</w:t>
      </w:r>
    </w:p>
    <w:p>
      <w:r>
        <w:t>They just admitted my grandma to the hospital... Shes my only last one  please pray for her</w:t>
      </w:r>
    </w:p>
    <w:p>
      <w:r>
        <w:t>Ok, my job at walmart is a cart pusher  i hope i dont get sunburned</w:t>
      </w:r>
    </w:p>
    <w:p>
      <w:r>
        <w:t>I dont get how to use twitterr!</w:t>
      </w:r>
    </w:p>
    <w:p>
      <w:r>
        <w:t>Feeling like Romeo and Juliet with Bryant and Wallinwood as the Montagues and Capulets...   #fb</w:t>
      </w:r>
    </w:p>
    <w:p>
      <w:r>
        <w:t>yeah but i was trying to send a msg to you  :S also trying to put a pic on but it aint happening   do they have to approve it or summit?</w:t>
      </w:r>
    </w:p>
    <w:p>
      <w:r>
        <w:t>I need to go ouuut. I'm so bored.</w:t>
      </w:r>
    </w:p>
    <w:p>
      <w:r>
        <w:t>washed eye out but got water up my sleeve</w:t>
      </w:r>
    </w:p>
    <w:p>
      <w:r>
        <w:t>@Anthony_y_Tony and didn't bring me any????  You suck</w:t>
      </w:r>
    </w:p>
    <w:p>
      <w:r>
        <w:t>@JWReynolds My mum and Brett went to see it today... I thought I was invited, but they left without me</w:t>
      </w:r>
    </w:p>
    <w:p>
      <w:r>
        <w:t>So lost  on my owm tryinh to find matter in the o2</w:t>
      </w:r>
    </w:p>
    <w:p>
      <w:r>
        <w:t>@selenagomez bye selena!!! too bad i didnt get to talk to u while u were here</w:t>
      </w:r>
    </w:p>
    <w:p>
      <w:r>
        <w:t>Just thought about my hubby being deployed n now I got the blues  I need a stiff drink but I'm breastfeeding so no booze for me :/ Ugh!!</w:t>
      </w:r>
    </w:p>
    <w:p>
      <w:r>
        <w:t>junk food and movies in a tshirt and sweats.... the only way tonight would be better is if I had someone to hang with</w:t>
      </w:r>
    </w:p>
    <w:p>
      <w:r>
        <w:t>@gialovescece NO GHOST WHISPERER?!!  What am I going to do without J. Love?!</w:t>
      </w:r>
    </w:p>
    <w:p>
      <w:r>
        <w:t>i hate songs and surveys  they always seem to make me cry.</w:t>
      </w:r>
    </w:p>
    <w:p>
      <w:r>
        <w:t>Wondering if twitter will be fixed for my phone any time soon...</w:t>
      </w:r>
    </w:p>
    <w:p>
      <w:r>
        <w:t>just got outta work.  ....... Frankie's house.</w:t>
      </w:r>
    </w:p>
    <w:p>
      <w:r>
        <w:t>@acepilot P.S. I hate your work schedule! I wish you could come play tonight</w:t>
      </w:r>
    </w:p>
    <w:p>
      <w:r>
        <w:t>Last full day of high school was today. I'm sad that I may never see a lot of my friends ever again!!</w:t>
      </w:r>
    </w:p>
    <w:p>
      <w:r>
        <w:t>I'm getting more and more reactions when stroking the cat.  Now I have welts on my hands from where she caught me with her claws.</w:t>
      </w:r>
    </w:p>
    <w:p>
      <w:r>
        <w:t>follow friday.. follow me coz i only have 26 followers...  (it's not 2am)</w:t>
      </w:r>
    </w:p>
    <w:p>
      <w:r>
        <w:t>@lusid2029 I will let you know as soon as I figure it out... sorry about the mix up; i was supposed to get off work an hour ago</w:t>
      </w:r>
    </w:p>
    <w:p>
      <w:r>
        <w:t>I want a burrito but I still have 30 more minutes of work</w:t>
      </w:r>
    </w:p>
    <w:p>
      <w:r>
        <w:t>My tummy hurts...</w:t>
      </w:r>
    </w:p>
    <w:p>
      <w:r>
        <w:t>@Teseract86 If I got paid by the hour I could retire by now  do you have xBox live? I am thinking Rock Band</w:t>
      </w:r>
    </w:p>
    <w:p>
      <w:r>
        <w:t>Time to get ready for wrk! Ahhhh, I dnt wanna goooo!</w:t>
      </w:r>
    </w:p>
    <w:p>
      <w:r>
        <w:t>i hate it when my bff is groundedd  boooooooooo</w:t>
      </w:r>
    </w:p>
    <w:p>
      <w:r>
        <w:t>@Patti0713 It's not on my cable carrier. Only Space channel</w:t>
      </w:r>
    </w:p>
    <w:p>
      <w:r>
        <w:t>@jordaaaannnn Damn i wanna see the rest!! i only saw like 30 minutes</w:t>
      </w:r>
    </w:p>
    <w:p>
      <w:r>
        <w:t>@kupcakes welcome to my life</w:t>
      </w:r>
    </w:p>
    <w:p>
      <w:r>
        <w:t>@PerezHilton well even with her breakdown she was better than the other acts unfortunately! Britain's got very little talent</w:t>
      </w:r>
    </w:p>
    <w:p>
      <w:r>
        <w:t>@3xasif lol. just don't ever forget me</w:t>
      </w:r>
    </w:p>
    <w:p>
      <w:r>
        <w:t>1st- TY to those who follow back.  2nd - grrr to those who don't, cuz it messes up being able to follow others u want to when ur at 2000+</w:t>
      </w:r>
    </w:p>
    <w:p>
      <w:r>
        <w:t>cant get onto twitter on the Internet</w:t>
      </w:r>
    </w:p>
    <w:p>
      <w:r>
        <w:t>Just a very quick 'hello' , 'goodbye' &amp; 'enjoy the party' from this very tired UK blogger who unfortunately needs sleep  #BEAtwittyparty</w:t>
      </w:r>
    </w:p>
    <w:p>
      <w:r>
        <w:t>shit....game starts in 30 min!!</w:t>
      </w:r>
    </w:p>
    <w:p>
      <w:r>
        <w:t>the beginning of Cater 2 U always gets to me</w:t>
      </w:r>
    </w:p>
    <w:p>
      <w:r>
        <w:t>Man! I can't stop being freakin' hungry!</w:t>
      </w:r>
    </w:p>
    <w:p>
      <w:r>
        <w:t>poor wavves. had a meltdown in barcelona. drummer walked out. shoes were thrown. hands in face.</w:t>
      </w:r>
    </w:p>
    <w:p>
      <w:r>
        <w:t>inFamous on the PS3 = AWESOME. My eyes are so sore now though</w:t>
      </w:r>
    </w:p>
    <w:p>
      <w:r>
        <w:t>@LesbianCafe Sorry to hear that sweetness  have you taken anything for pain?</w:t>
      </w:r>
    </w:p>
    <w:p>
      <w:r>
        <w:t>Nooo...i forgot my calculator for physics   oh well class is allmost over :3</w:t>
      </w:r>
    </w:p>
    <w:p>
      <w:r>
        <w:t>@DonnaFirsty she fell into deep crack in the glacier  so terrible</w:t>
      </w:r>
    </w:p>
    <w:p>
      <w:r>
        <w:t>dang last url went down  ? http://blip.fm/~7aigm</w:t>
      </w:r>
    </w:p>
    <w:p>
      <w:r>
        <w:t>@totalgunner Ive twitpic-we him before so you might be able to find him LOL. Aw thats so sad!  ooh piranhas? Scary lol</w:t>
      </w:r>
    </w:p>
    <w:p>
      <w:r>
        <w:t>mannnn...  why aint my music working</w:t>
      </w:r>
    </w:p>
    <w:p>
      <w:r>
        <w:t>My dog died today. We had her for 11 years. I miss her so much.</w:t>
      </w:r>
    </w:p>
    <w:p>
      <w:r>
        <w:t>Im bumbed though cuz ima miss da laker game        |double sad face|</w:t>
      </w:r>
    </w:p>
    <w:p>
      <w:r>
        <w:t>@dnbchik ahhh...Lily's new kitten just took a giant wet stinky shit on me</w:t>
      </w:r>
    </w:p>
    <w:p>
      <w:r>
        <w:t>Sometimes I wish I was a warden</w:t>
      </w:r>
    </w:p>
    <w:p>
      <w:r>
        <w:t>A bunny was eating my moms plants. Naturally, she started shooting. No more bunny.</w:t>
      </w:r>
    </w:p>
    <w:p>
      <w:r>
        <w:t>I'm bored... Don't want to stay home tonight, but don't want to spend money  blah</w:t>
      </w:r>
    </w:p>
    <w:p>
      <w:r>
        <w:t>I WILL CRY!!!!!!!!    I can't believe that I lost the chat!!!</w:t>
      </w:r>
    </w:p>
    <w:p>
      <w:r>
        <w:t>I should be paying my bills and not playing on here.</w:t>
      </w:r>
    </w:p>
    <w:p>
      <w:r>
        <w:t>my hair hurts</w:t>
      </w:r>
    </w:p>
    <w:p>
      <w:r>
        <w:t>Poor Little Hollie Steel...I really did feel for her!!  #bgt</w:t>
      </w:r>
    </w:p>
    <w:p>
      <w:r>
        <w:t>Food @ Cheesecake Factory w/ Travis. He lost his passport btwn SD and LV.</w:t>
      </w:r>
    </w:p>
    <w:p>
      <w:r>
        <w:t>Oh and thank alllll of you who put me in ur Follow Friday!!  to all of my new followers I usually do it, but today...I'm just too tired!</w:t>
      </w:r>
    </w:p>
    <w:p>
      <w:r>
        <w:t>So tired of driving, I really could use a chauffeur</w:t>
      </w:r>
    </w:p>
    <w:p>
      <w:r>
        <w:t>@RQKidd Hey I texted you but you never responded. We stopped at a friend's &amp; ended up staying.</w:t>
      </w:r>
    </w:p>
    <w:p>
      <w:r>
        <w:t>@owenong looks good ... making me hungry but boy stll asleep</w:t>
      </w:r>
    </w:p>
    <w:p>
      <w:r>
        <w:t>i just saw a baby dove fall from a tree, break its neck and die  i tried to save it and couldnt. what a cruel world</w:t>
      </w:r>
    </w:p>
    <w:p>
      <w:r>
        <w:t>wants to go home!</w:t>
      </w:r>
    </w:p>
    <w:p>
      <w:r>
        <w:t>@tymrichardson the movie Tym... So sad, I was crying non-stop.</w:t>
      </w:r>
    </w:p>
    <w:p>
      <w:r>
        <w:t>@ the Eldorado house, goodbye Aliante house. *Memories made, memories fade!</w:t>
      </w:r>
    </w:p>
    <w:p>
      <w:r>
        <w:t>Waiting for my turn on wii fit gym closed</w:t>
      </w:r>
    </w:p>
    <w:p>
      <w:r>
        <w:t>@eddyhendergrass that sounds like the scariest zombie dream ever.</w:t>
      </w:r>
    </w:p>
    <w:p>
      <w:r>
        <w:t>I dont like things getting confused. Seems to be happening alot lately</w:t>
      </w:r>
    </w:p>
    <w:p>
      <w:r>
        <w:t>Hey had some fun with friends !!!!!Now cleaning</w:t>
      </w:r>
    </w:p>
    <w:p>
      <w:r>
        <w:t>Guys (@cotravelgirl @elaineellis @debindenver @joshclauss @pugofwar) I know! My ability to read time telling devices failed!</w:t>
      </w:r>
    </w:p>
    <w:p>
      <w:r>
        <w:t>so yeah...i guess i dont get company this weekend  so who wants to come hang out?</w:t>
      </w:r>
    </w:p>
    <w:p>
      <w:r>
        <w:t>Forced to eat red hotdogs coz I'm starving and there's nothing else for breakfast. Ick.</w:t>
      </w:r>
    </w:p>
    <w:p>
      <w:r>
        <w:t>Sorry that your tummy hurts deathbyhistory  i got a tattoo like half an hour ago!</w:t>
      </w:r>
    </w:p>
    <w:p>
      <w:r>
        <w:t>@karenhanson that plain sux. kinda like cheers goin off the air.</w:t>
      </w:r>
    </w:p>
    <w:p>
      <w:r>
        <w:t>@Kat_KittyKat  so now im bored..untill i go out</w:t>
      </w:r>
    </w:p>
    <w:p>
      <w:r>
        <w:t>@AmberHope ME</w:t>
      </w:r>
    </w:p>
    <w:p>
      <w:r>
        <w:t>@caroldn I feel like a piece of garbage!  See: http://bbltwt.com/nqgp3</w:t>
      </w:r>
    </w:p>
    <w:p>
      <w:r>
        <w:t>@saramcdonald23 soooo jelous of you right now</w:t>
      </w:r>
    </w:p>
    <w:p>
      <w:r>
        <w:t>soooo bored it aint funny.</w:t>
      </w:r>
    </w:p>
    <w:p>
      <w:r>
        <w:t>Is dying my hair back to pink. I missed being a cupcake. And I miss my Sherry and Melanie</w:t>
      </w:r>
    </w:p>
    <w:p>
      <w:r>
        <w:t>i have a headache</w:t>
      </w:r>
    </w:p>
    <w:p>
      <w:r>
        <w:t>@iAlejandro: unfortunately not.  I have to take it to a repair shop or replace it.</w:t>
      </w:r>
    </w:p>
    <w:p>
      <w:r>
        <w:t>today has me feelin' like crap</w:t>
      </w:r>
    </w:p>
    <w:p>
      <w:r>
        <w:t>thanks to the forever 21 curse that makes you spend 3 hours there everytime you go in, i couldnt go tanning today</w:t>
      </w:r>
    </w:p>
    <w:p>
      <w:r>
        <w:t>You know when your FAT when someone points it out.  ugh...what an aweful day... I feel like breaking down.</w:t>
      </w:r>
    </w:p>
    <w:p>
      <w:r>
        <w:t>ugh im crying again  writing a rant about it on tumblr.</w:t>
      </w:r>
    </w:p>
    <w:p>
      <w:r>
        <w:t>@h2osarah I really wish I could</w:t>
      </w:r>
    </w:p>
    <w:p>
      <w:r>
        <w:t>@AnastasiaEsper Aren't we though? lol He's at work now and I miss him  blah Wut cha up to?</w:t>
      </w:r>
    </w:p>
    <w:p>
      <w:r>
        <w:t>@mofranco sorry mo. we thought that u have to work tomorrow  we go to the casino together too :?)</w:t>
      </w:r>
    </w:p>
    <w:p>
      <w:r>
        <w:t>My friend ..has cancelled on me for tomorrow, Now i have nothing to do...this makes me sad...  xxxxxx</w:t>
      </w:r>
    </w:p>
    <w:p>
      <w:r>
        <w:t>sad.. Daniel is leaving Florida now.. just gave him a big hug</w:t>
      </w:r>
    </w:p>
    <w:p>
      <w:r>
        <w:t>@KyleWade05 so glad i did not say hi to last night... i dont want the flu... but sry if you really do have it</w:t>
      </w:r>
    </w:p>
    <w:p>
      <w:r>
        <w:t>@sunmess she was performing at the lifeball in vienna this year but unfortunately i didn't get the chance to see her.</w:t>
      </w:r>
    </w:p>
    <w:p>
      <w:r>
        <w:t>@goopmop i dont want you to go to india</w:t>
      </w:r>
    </w:p>
    <w:p>
      <w:r>
        <w:t>Going out to Miranda shopping centre to spend time with the family, before going away for 2 weeks to Malaysia. Gonna miss them!</w:t>
      </w:r>
    </w:p>
    <w:p>
      <w:r>
        <w:t>@SamsaTSP  Nintendo is the cause, but no news when it's coming out</w:t>
      </w:r>
    </w:p>
    <w:p>
      <w:r>
        <w:t>@dopequrlbree Awww  You'll Be Fine...</w:t>
      </w:r>
    </w:p>
    <w:p>
      <w:r>
        <w:t>at home sick</w:t>
      </w:r>
    </w:p>
    <w:p>
      <w:r>
        <w:t>I left a chocolate egg sitting in my office, and now it's calling my name......................</w:t>
      </w:r>
    </w:p>
    <w:p>
      <w:r>
        <w:t>finds the hardest thing about being a Christian is to put God as first in his life.  I need help..</w:t>
      </w:r>
    </w:p>
    <w:p>
      <w:r>
        <w:t>is sad yo hear about Ashleycat</w:t>
      </w:r>
    </w:p>
    <w:p>
      <w:r>
        <w:t>ok... twitter I almost pass out because of you!! bastard    :'(</w:t>
      </w:r>
    </w:p>
    <w:p>
      <w:r>
        <w:t>@srcasm  I need to come spend some time on your roof - I miss you &amp; @beyondreality    double date in a couple of weeks?</w:t>
      </w:r>
    </w:p>
    <w:p>
      <w:r>
        <w:t>i'm going to kill myself T_T . i wasted hundreds of download and realised i got the wrong one</w:t>
      </w:r>
    </w:p>
    <w:p>
      <w:r>
        <w:t>@funkylovin ah mine is never home before 8   I handed off the kids and grabbed the bottle of malibu and a coke..momma getting drinky :para</w:t>
      </w:r>
    </w:p>
    <w:p>
      <w:r>
        <w:t>I am sad that my kids were ungrateful today</w:t>
      </w:r>
    </w:p>
    <w:p>
      <w:r>
        <w:t>SATS  what the its just around the corner.</w:t>
      </w:r>
    </w:p>
    <w:p>
      <w:r>
        <w:t>@bgoldy and sitting in traffic trying to escape campus is feeling just as hellish</w:t>
      </w:r>
    </w:p>
    <w:p>
      <w:r>
        <w:t>my guinea pig died today</w:t>
      </w:r>
    </w:p>
    <w:p>
      <w:r>
        <w:t>i got over the crush issue but now tomorrow my friend is going to india for the whole summer  im back to being sad.</w:t>
      </w:r>
    </w:p>
    <w:p>
      <w:r>
        <w:t>I cried...</w:t>
      </w:r>
    </w:p>
    <w:p>
      <w:r>
        <w:t>feel dpressed</w:t>
      </w:r>
    </w:p>
    <w:p>
      <w:r>
        <w:t>@Cadistra   when do you find out?</w:t>
      </w:r>
    </w:p>
    <w:p>
      <w:r>
        <w:t>Also I popped the phone open and got all that goddamn dust out, but I wore out a clip on the camera panel so I had to glue it shut</w:t>
      </w:r>
    </w:p>
    <w:p>
      <w:r>
        <w:t>@katabolickatie not on my tv !    im watching a that 70's show marathon !</w:t>
      </w:r>
    </w:p>
    <w:p>
      <w:r>
        <w:t>@babymakes7 no.  I lost the link you sent when I had to pull my battery.</w:t>
      </w:r>
    </w:p>
    <w:p>
      <w:r>
        <w:t>@shawnsafaridon lol, i've done that one b4  i'm a victim 2 that! lol</w:t>
      </w:r>
    </w:p>
    <w:p>
      <w:r>
        <w:t>@Hameed_Hemmat she's mad coz she purposely let you step on her foot, n thought you would give her a kiss to compensate, but you didn't</w:t>
      </w:r>
    </w:p>
    <w:p>
      <w:r>
        <w:t>my stomach hurts</w:t>
      </w:r>
    </w:p>
    <w:p>
      <w:r>
        <w:t>is Jay Leno's last show tonight</w:t>
      </w:r>
    </w:p>
    <w:p>
      <w:r>
        <w:t>Mosque and mini-golf! haha I tied for 1st. It looks like the Yankees aren't playing tonight   but I'll just play Fifa! ~Zade~</w:t>
      </w:r>
    </w:p>
    <w:p>
      <w:r>
        <w:t>@toywatch I didnt win  but I will continue to try keep giving away those fabulous watches cant wait to win1</w:t>
      </w:r>
    </w:p>
    <w:p>
      <w:r>
        <w:t>@rowlikewow i think i hate you.  i didnt really want to but you make it hard for me to like you what with the cake and concert on the  ...</w:t>
      </w:r>
    </w:p>
    <w:p>
      <w:r>
        <w:t>i've become one of those pathetic girls that feel lonely without their boyfriends hahaha i miss josey already!!</w:t>
      </w:r>
    </w:p>
    <w:p>
      <w:r>
        <w:t>Just put all the original art for my comics into an album.  Its really nice, except it shows how much I liked to cut corners to finish.</w:t>
      </w:r>
    </w:p>
    <w:p>
      <w:r>
        <w:t>@yoyonb87 yep, so I damn it.</w:t>
      </w:r>
    </w:p>
    <w:p>
      <w:r>
        <w:t>i want to go out tonight, but i ain't go no money and no one to go with   any takers???</w:t>
      </w:r>
    </w:p>
    <w:p>
      <w:r>
        <w:t>rainy season-- here it comes!</w:t>
      </w:r>
    </w:p>
    <w:p>
      <w:r>
        <w:t>i miss my brother.  12 more days till he gets bac to tennessee. he said he was singing "find my way bac to tennessee" today. haha.</w:t>
      </w:r>
    </w:p>
    <w:p>
      <w:r>
        <w:t>@Laurie_J We're in the same boat.</w:t>
      </w:r>
    </w:p>
    <w:p>
      <w:r>
        <w:t>@thatitaliangirl oh yeah</w:t>
      </w:r>
    </w:p>
    <w:p>
      <w:r>
        <w:t>@TheNewBradie my tvs not working  i wanna watch vhits :'(</w:t>
      </w:r>
    </w:p>
    <w:p>
      <w:r>
        <w:t>@erinmusicluver  i thought you liked the name</w:t>
      </w:r>
    </w:p>
    <w:p>
      <w:r>
        <w:t>@cityofedmonton - the service on the west end of #yeg is a joke after 6pm. And the 2 and 150 been late doesn't help.  #yegtransit #fail</w:t>
      </w:r>
    </w:p>
    <w:p>
      <w:r>
        <w:t>sadd..  last night in fl.. going back to AR tomorrow</w:t>
      </w:r>
    </w:p>
    <w:p>
      <w:r>
        <w:t>@coachreggie  She doesn't need a darn (watching my language) thing but that never stops her  &amp;   I mapped u. U live in the boonies :-o</w:t>
      </w:r>
    </w:p>
    <w:p>
      <w:r>
        <w:t>Awwww poor biggie...he puked on me in the car. Even though I had the air conditioning on FULL blast...I think it was the heat  He' ok now</w:t>
      </w:r>
    </w:p>
    <w:p>
      <w:r>
        <w:t>@pleazurs Woot freaking hoo, tho Mad World isn't doing well on the iTunes top #100 chart.</w:t>
      </w:r>
    </w:p>
    <w:p>
      <w:r>
        <w:t>i totally do not know how ticketless travel works</w:t>
      </w:r>
    </w:p>
    <w:p>
      <w:r>
        <w:t>I'm a sad panda, hulu doesn't have the elephant show   no Skinnamarinkydinkydink sing alongs for me.</w:t>
      </w:r>
    </w:p>
    <w:p>
      <w:r>
        <w:t>Unfortunately these heffas decided to take an impromptu mall trip without telling me</w:t>
      </w:r>
    </w:p>
    <w:p>
      <w:r>
        <w:t>@Rosie_G_Yo oh I wuld go w/ you..... im takn off to class right now. boo</w:t>
      </w:r>
    </w:p>
    <w:p>
      <w:r>
        <w:t>@MomofCandE Miss you</w:t>
      </w:r>
    </w:p>
    <w:p>
      <w:r>
        <w:t>@Vonnieee I found a link on WWE.com  http://www.wwe.com/inside/industrynews/kennedyreleased stinks!</w:t>
      </w:r>
    </w:p>
    <w:p>
      <w:r>
        <w:t>@suncito hi there! got off comp. early last nite.  saw u weren't feeling well..   hope u r better!!</w:t>
      </w:r>
    </w:p>
    <w:p>
      <w:r>
        <w:t>lost at home depot  http://yfrog.com/13ti6j</w:t>
      </w:r>
    </w:p>
    <w:p>
      <w:r>
        <w:t>@bhans  Bring me food before you go please.</w:t>
      </w:r>
    </w:p>
    <w:p>
      <w:r>
        <w:t>I cant believe i blew off that cute guy and his friend who were selling us concert tickets  FML</w:t>
      </w:r>
    </w:p>
    <w:p>
      <w:r>
        <w:t>@Candyland3 thats terrible.</w:t>
      </w:r>
    </w:p>
    <w:p>
      <w:r>
        <w:t>@UndressJess Wish could, but riding a tour from Chicago back to Iowa.</w:t>
      </w:r>
    </w:p>
    <w:p>
      <w:r>
        <w:t>Jus sittn here thinkin....wow yo my boy is really gone! Smh yo! Its bout to be 3 weeks on Sunday!  R.I.P VON</w:t>
      </w:r>
    </w:p>
    <w:p>
      <w:r>
        <w:t>Having a bad day/week</w:t>
      </w:r>
    </w:p>
    <w:p>
      <w:r>
        <w:t>@justdaydreams Lol rite! I'm scared now  lol</w:t>
      </w:r>
    </w:p>
    <w:p>
      <w:r>
        <w:t>@RWPhoto Sadly I think I know exactly were you put it--in the expired drawer   Those things have a life span of less than two years</w:t>
      </w:r>
    </w:p>
    <w:p>
      <w:r>
        <w:t>Am now a member of International Thespian Society Troupe #6492!! Now if I can only make my family stop fighting....sigh</w:t>
      </w:r>
    </w:p>
    <w:p>
      <w:r>
        <w:t>Literally laid in bed all day. Major headache</w:t>
      </w:r>
    </w:p>
    <w:p>
      <w:r>
        <w:t>@Lea_Ada_Franco I am working again!  Woo hoo!  Alas, I was unable to obtain an Elita-1 for your daughter.  It's $80!</w:t>
      </w:r>
    </w:p>
    <w:p>
      <w:r>
        <w:t>Circus was fun - I don't have any hope of getting out of the parking lot - haven't moved in 10 min</w:t>
      </w:r>
    </w:p>
    <w:p>
      <w:r>
        <w:t>Going to bed in a bit. Need to revise 2moro.</w:t>
      </w:r>
    </w:p>
    <w:p>
      <w:r>
        <w:t>@morganedgar1307 Ugh, not yeeet!  It's like, in a week, too... =/ I'll keep trying!!</w:t>
      </w:r>
    </w:p>
    <w:p>
      <w:r>
        <w:t>why did I get airbrushed nude, if soon as i put my dress on it messed it up a little...eerrrr</w:t>
      </w:r>
    </w:p>
    <w:p>
      <w:r>
        <w:t>@imreallywildin u callin me grimmy</w:t>
      </w:r>
    </w:p>
    <w:p>
      <w:r>
        <w:t>the good thing of having a fever is feeling cold, especially in such hot weather. I think I'm hallucinating lol  .</w:t>
      </w:r>
    </w:p>
    <w:p>
      <w:r>
        <w:t>Missing nathan and the bccg already. And my best friends that tried to visit me   Heading back tomorrow afternoon.</w:t>
      </w:r>
    </w:p>
    <w:p>
      <w:r>
        <w:t>@TheNewBradie is that teh part where hes liek feeling the girl. i feel sooo soooory for her</w:t>
      </w:r>
    </w:p>
    <w:p>
      <w:r>
        <w:t>juicystar007 kicked me out of blogtv cuz i really wanted her to call me.</w:t>
      </w:r>
    </w:p>
    <w:p>
      <w:r>
        <w:t>I miss nicc today.</w:t>
      </w:r>
    </w:p>
    <w:p>
      <w:r>
        <w:t>re-dyed the hair, early start tomorrow heading down to londons clothes show, great place to be when i feel fat.   bright side = motivation</w:t>
      </w:r>
    </w:p>
    <w:p>
      <w:r>
        <w:t>no more brother for 2 weeks.....</w:t>
      </w:r>
    </w:p>
    <w:p>
      <w:r>
        <w:t>plus.. janessa hurt my feelings</w:t>
      </w:r>
    </w:p>
    <w:p>
      <w:r>
        <w:t>@melissa_hope why?</w:t>
      </w:r>
    </w:p>
    <w:p>
      <w:r>
        <w:t>@sfitzpatrick924 bahah sadly I am not</w:t>
      </w:r>
    </w:p>
    <w:p>
      <w:r>
        <w:t>Why must Jay Leno leave his own show</w:t>
      </w:r>
    </w:p>
    <w:p>
      <w:r>
        <w:t>@cassapel Damn, I got all excited for nothing  hahaha</w:t>
      </w:r>
    </w:p>
    <w:p>
      <w:r>
        <w:t>tomorrow valeria's lunch!!! going to get my hair done but im arraving late   got my cousins babtizm or whatever you spell it</w:t>
      </w:r>
    </w:p>
    <w:p>
      <w:r>
        <w:t>You know funny thing about everyone packing for E3 is that I am packing to go to mexico... not E3</w:t>
      </w:r>
    </w:p>
    <w:p>
      <w:r>
        <w:t>Justin is SO warm! It makes me worry when they have a high fever and I go to sleep.</w:t>
      </w:r>
    </w:p>
    <w:p>
      <w:r>
        <w:t>Always I listen that song I start crying, It makes me remember moments with my friends at primary school</w:t>
      </w:r>
    </w:p>
    <w:p>
      <w:r>
        <w:t>@mlpband my heart just broke a little ... and by a little i mean a lot</w:t>
      </w:r>
    </w:p>
    <w:p>
      <w:r>
        <w:t>My moms Season 3 of Weeds got burnt up in a family friends mobile home.</w:t>
      </w:r>
    </w:p>
    <w:p>
      <w:r>
        <w:t>@Marcina @bifnaked bif doesn't come down far enough south for me</w:t>
      </w:r>
    </w:p>
    <w:p>
      <w:r>
        <w:t>If we don't pack, she can't leave, right?</w:t>
      </w:r>
    </w:p>
    <w:p>
      <w:r>
        <w:t>@dustbunniesss i dont have a bank. i cash my shit at tom thumb. i've had four bank accounts--and they've all gone negative</w:t>
      </w:r>
    </w:p>
    <w:p>
      <w:r>
        <w:t>Chilling with some tv quite bored at the moment</w:t>
      </w:r>
    </w:p>
    <w:p>
      <w:r>
        <w:t>Wow Derek Rose got a next student to do his SATs.  so what now? He can't play no more?</w:t>
      </w:r>
    </w:p>
    <w:p>
      <w:r>
        <w:t>http://twitpic.com/6814w - So glad Sam is in a good mood</w:t>
      </w:r>
    </w:p>
    <w:p>
      <w:r>
        <w:t>enjoy the laker game for me guys! since i'll be at work</w:t>
      </w:r>
    </w:p>
    <w:p>
      <w:r>
        <w:t>@ChristinaFaith this is the worst</w:t>
      </w:r>
    </w:p>
    <w:p>
      <w:r>
        <w:t>yay! boxing!! although after the boxing, sparring &amp; eating, have to spend the rest of the evening troubleshooting java code for hw.</w:t>
      </w:r>
    </w:p>
    <w:p>
      <w:r>
        <w:t>@crazygolfa I think that plus everyone wants to see if the D-train could keep it going - obviously not.  Hopefully he'll bounce back.</w:t>
      </w:r>
    </w:p>
    <w:p>
      <w:r>
        <w:t>Actually, I think I'll be more upset if I lost my data for Cake Mania 3. I was pretty far into the game</w:t>
      </w:r>
    </w:p>
    <w:p>
      <w:r>
        <w:t>wow i'm soo hungover</w:t>
      </w:r>
    </w:p>
    <w:p>
      <w:r>
        <w:t>@karshka Hey.  I won't be coming to town this weekend, because I don't have a day off until next friday.</w:t>
      </w:r>
    </w:p>
    <w:p>
      <w:r>
        <w:t>misses home on the farm</w:t>
      </w:r>
    </w:p>
    <w:p>
      <w:r>
        <w:t>I gots the sniffles</w:t>
      </w:r>
    </w:p>
    <w:p>
      <w:r>
        <w:t>didn't make it out to shop.......      there is always tomorrow.</w:t>
      </w:r>
    </w:p>
    <w:p>
      <w:r>
        <w:t>@zarlana I took my ring out...</w:t>
      </w:r>
    </w:p>
    <w:p>
      <w:r>
        <w:t>@rWilliamr I'm tryin not the be boring today . . . I just can't seem to come up with thing to say</w:t>
      </w:r>
    </w:p>
    <w:p>
      <w:r>
        <w:t>@mygoodcents It isn't easy!  Be there for support, it is the best thing you can do is offer your love &amp; support! Lost both of mine early</w:t>
      </w:r>
    </w:p>
    <w:p>
      <w:r>
        <w:t>@shababi88 i love the game! that's my show... suuuppper pissed it got cancelled!</w:t>
      </w:r>
    </w:p>
    <w:p>
      <w:r>
        <w:t>down side = i have a seat by myself  loner. please be a starbucks there.</w:t>
      </w:r>
    </w:p>
    <w:p>
      <w:r>
        <w:t>@ a_mccallie WOW... I am replaced already??? I thought I am coming back with my steaks</w:t>
      </w:r>
    </w:p>
    <w:p>
      <w:r>
        <w:t>@iDJExplicit What's wrong?</w:t>
      </w:r>
    </w:p>
    <w:p>
      <w:r>
        <w:t>Going to the dirt track races w Aaron. Having a really good hair day! wish I could wear makeup though</w:t>
      </w:r>
    </w:p>
    <w:p>
      <w:r>
        <w:t>San Francisco traffic lights hate me.</w:t>
      </w:r>
    </w:p>
    <w:p>
      <w:r>
        <w:t>@LeslieIN  so what was said??  I'm so bummed I missed it!.  *sigh* I want to go to california</w:t>
      </w:r>
    </w:p>
    <w:p>
      <w:r>
        <w:t>Stupid bipolar weather ruined my day off</w:t>
      </w:r>
    </w:p>
    <w:p>
      <w:r>
        <w:t>Just got a shot on my arm. Eww.</w:t>
      </w:r>
    </w:p>
    <w:p>
      <w:r>
        <w:t>mann i had no idea hp a/c adapters were worth like eighty bucks  wine* it's gonna be a while till i can use my lap top</w:t>
      </w:r>
    </w:p>
    <w:p>
      <w:r>
        <w:t>I'm so sorry Drace  this sucks so bad</w:t>
      </w:r>
    </w:p>
    <w:p>
      <w:r>
        <w:t>Wants to game tonight with her friends</w:t>
      </w:r>
    </w:p>
    <w:p>
      <w:r>
        <w:t>@tobefreeisme I would be scratching ma head toooo</w:t>
      </w:r>
    </w:p>
    <w:p>
      <w:r>
        <w:t>Did some REAL window shopping and i found so many things i want that just happen to be over a hundred dollars.</w:t>
      </w:r>
    </w:p>
    <w:p>
      <w:r>
        <w:t>It's raining and I'm outside without an umbrella.</w:t>
      </w:r>
    </w:p>
    <w:p>
      <w:r>
        <w:t>Trying out a new Twitter client, can't seem to get a new theme applied to DestroyTwitter</w:t>
      </w:r>
    </w:p>
    <w:p>
      <w:r>
        <w:t>needs to write term paper by monday  busy tonight, busy tomorrow, busy sunday  shit. i need to fix my priorities.</w:t>
      </w:r>
    </w:p>
    <w:p>
      <w:r>
        <w:t>Its so windy and raining harder then the day before today   bye bye if the power gos out</w:t>
      </w:r>
    </w:p>
    <w:p>
      <w:r>
        <w:t>I still sound like a man!</w:t>
      </w:r>
    </w:p>
    <w:p>
      <w:r>
        <w:t>@lownleeeynjul oh that stinks..</w:t>
      </w:r>
    </w:p>
    <w:p>
      <w:r>
        <w:t>@iAquarian I heart Mela so so much cept last time I went they booked us in on the Saturday instead of the Friday and wouldn't feed us</w:t>
      </w:r>
    </w:p>
    <w:p>
      <w:r>
        <w:t>@Bffleck My Friday made me miss high school</w:t>
      </w:r>
    </w:p>
    <w:p>
      <w:r>
        <w:t>@malbaker86 at the store! Lol I don't have any liquour here</w:t>
      </w:r>
    </w:p>
    <w:p>
      <w:r>
        <w:t>@writingforlife You know I am so ashamed. I did not watch a single episode of the new GH season.  I kept falling asleep, so I gave up.</w:t>
      </w:r>
    </w:p>
    <w:p>
      <w:r>
        <w:t>So I just failed my second year of med school. I don't know what to do or say.</w:t>
      </w:r>
    </w:p>
    <w:p>
      <w:r>
        <w:t>Hi All!!  I have 2 daughters.. and my youngest turns 2 on Monday.. Where did the time go??  sniffle sniffle sob. sob.</w:t>
      </w:r>
    </w:p>
    <w:p>
      <w:r>
        <w:t>@richardAmills ugh im not a vip  im always vippppppp</w:t>
      </w:r>
    </w:p>
    <w:p>
      <w:r>
        <w:t>CHILLAXIN AT WORK...MAN I SCREWED UP</w:t>
      </w:r>
    </w:p>
    <w:p>
      <w:r>
        <w:t>@Jonasbrothers friends of mine just meet you today..... I can't wait until it is my turn</w:t>
      </w:r>
    </w:p>
    <w:p>
      <w:r>
        <w:t>I can't believe how tired I am right now... I don't know if I can go out tonight...   Exhaaaausted!!</w:t>
      </w:r>
    </w:p>
    <w:p>
      <w:r>
        <w:t>Not talking to anais anymore.</w:t>
      </w:r>
    </w:p>
    <w:p>
      <w:r>
        <w:t>@ThisStarChild It's just a shame what wisdom comes with age, but age destroys youth</w:t>
      </w:r>
    </w:p>
    <w:p>
      <w:r>
        <w:t>@ColdHearted19 woop right am off to "try" to get 2 sleep haha its 2 hot  have a good nightt x</w:t>
      </w:r>
    </w:p>
    <w:p>
      <w:r>
        <w:t>@bxa2 dnt smile...im mad at u</w:t>
      </w:r>
    </w:p>
    <w:p>
      <w:r>
        <w:t>Guys my phone is dying!!!</w:t>
      </w:r>
    </w:p>
    <w:p>
      <w:r>
        <w:t>But then again I think I'm the only who pays attention to this type of thing, bout to hit this bush and pretend its purple.....</w:t>
      </w:r>
    </w:p>
    <w:p>
      <w:r>
        <w:t>@1critic and Boat is dining Bones in Peru - double</w:t>
      </w:r>
    </w:p>
    <w:p>
      <w:r>
        <w:t>I love being ignored except to be yelled at. I love my life.</w:t>
      </w:r>
    </w:p>
    <w:p>
      <w:r>
        <w:t>Leaving for Atlanta in the morning to catch JoCo and Pa &amp; St!!! I'm excited! Missed P&amp;S at D*Con last year.  That made me a sad owl.</w:t>
      </w:r>
    </w:p>
    <w:p>
      <w:r>
        <w:t>@DentonPolice http://twitpic.com/5wb0k - what a mess. we're missing the bra strap.</w:t>
      </w:r>
    </w:p>
    <w:p>
      <w:r>
        <w:t>Our plane had landed!! FINALLY gonna get to board...an hour late.  stupid rain!!!</w:t>
      </w:r>
    </w:p>
    <w:p>
      <w:r>
        <w:t>@BrineandBastard What??  Nooooooooo      There goes my weekend!</w:t>
      </w:r>
    </w:p>
    <w:p>
      <w:r>
        <w:t>@travistubbs I'm already a fan of hulu. Too bad there's not a bigger Internet selection on netflix.  I thought that would be easier</w:t>
      </w:r>
    </w:p>
    <w:p>
      <w:r>
        <w:t>@caroldn Okay, no more driving.  I know... I know... you are correct to say that.</w:t>
      </w:r>
    </w:p>
    <w:p>
      <w:r>
        <w:t>@MelissaPan ah the Computer's not in my room  on BBerry right now, and Youtube charges D: !! Heyy, how about you, aren't you tired XD?</w:t>
      </w:r>
    </w:p>
    <w:p>
      <w:r>
        <w:t>@Edit4321 cont...and then it goes to waste  no one likes stale sweets. That reminds me of this cute song called Stale Cupcakes lol</w:t>
      </w:r>
    </w:p>
    <w:p>
      <w:r>
        <w:t>Damn M-Audio IE-30s! I just remembered how much I &lt;3 u &amp; now the right earbud has ceased functioning  My Shure's r 2 bright w/ lame bass.</w:t>
      </w:r>
    </w:p>
    <w:p>
      <w:r>
        <w:t>they were actually there omg apparently a relative of marc went to my school lol</w:t>
      </w:r>
    </w:p>
    <w:p>
      <w:r>
        <w:t>Finally a chance to show genuine love, not dependent selfish love, I hope I can do it. My heart goes out to you and I'm sorry 4 ur pain.</w:t>
      </w:r>
    </w:p>
    <w:p>
      <w:r>
        <w:t>The bus is rolling along faster than expected. I might make it home by 6:15. Maybe.</w:t>
      </w:r>
    </w:p>
    <w:p>
      <w:r>
        <w:t>work soonnnnnn  it's looking rly dead today...</w:t>
      </w:r>
    </w:p>
    <w:p>
      <w:r>
        <w:t>Well, looks like it is going to be another night without my snuggle bug  Missing my Big Girl.</w:t>
      </w:r>
    </w:p>
    <w:p>
      <w:r>
        <w:t>Wow no one loves me  @stuntmann88</w:t>
      </w:r>
    </w:p>
    <w:p>
      <w:r>
        <w:t>Whats is up with me! I am spilling everything</w:t>
      </w:r>
    </w:p>
    <w:p>
      <w:r>
        <w:t>ughh...i dont feel good</w:t>
      </w:r>
    </w:p>
    <w:p>
      <w:r>
        <w:t>@shortcakemlt the movie on the plane is Mall Cop- (but i saw it with the nephews already</w:t>
      </w:r>
    </w:p>
    <w:p>
      <w:r>
        <w:t>@CChiron - Well (as you can see) I've been blah blah blahing so much...yep. I forgot. I'm sorry   But...I'm here!</w:t>
      </w:r>
    </w:p>
    <w:p>
      <w:r>
        <w:t>@PassionMD hahahaha! i haven't been out with my friends since sunday! i'm so lame</w:t>
      </w:r>
    </w:p>
    <w:p>
      <w:r>
        <w:t>at hannah montana set.... im missing tennessee ALOT today</w:t>
      </w:r>
    </w:p>
    <w:p>
      <w:r>
        <w:t>Waiting for the dang pizza to cook. It's almost 9 and we still have not eaten wifey fail. Did I mention I feel like crap</w:t>
      </w:r>
    </w:p>
    <w:p>
      <w:r>
        <w:t>Taking the caltrain to go see the giants. It's Cold and someone smells like pee</w:t>
      </w:r>
    </w:p>
    <w:p>
      <w:r>
        <w:t>my picture wont come up  it keeps saying thats a nice picture! but where is it??</w:t>
      </w:r>
    </w:p>
    <w:p>
      <w:r>
        <w:t>@ChariceManiacs  me too! i don't know why every time i listen to it i start to cry!</w:t>
      </w:r>
    </w:p>
    <w:p>
      <w:r>
        <w:t>I haven't gone sheesha smoking in a loooong time  Maybe tomorrow? &gt; *starts planning*</w:t>
      </w:r>
    </w:p>
    <w:p>
      <w:r>
        <w:t>mmm mmm mmm! tss tsss tss. LOL, having way too much fun being bored.  i miss him</w:t>
      </w:r>
    </w:p>
    <w:p>
      <w:r>
        <w:t>@Jon_Aston Still looking  I filled out quite a few applications last week and once I get home I'll continue.</w:t>
      </w:r>
    </w:p>
    <w:p>
      <w:r>
        <w:t>@nodirectionhome biglots by my house has jesus &amp; virgin mary rings in one of those machines i rocked one for a while til that shit broke</w:t>
      </w:r>
    </w:p>
    <w:p>
      <w:r>
        <w:t>argh! my embouchure= FAIL! makes me sad</w:t>
      </w:r>
    </w:p>
    <w:p>
      <w:r>
        <w:t>@Mtn_Dew tokens haven't been working for me all day....</w:t>
      </w:r>
    </w:p>
    <w:p>
      <w:r>
        <w:t>@itsjenwilliams Im at work!</w:t>
      </w:r>
    </w:p>
    <w:p>
      <w:r>
        <w:t>@EssinEm ohh no the poor cupcake  #wave @TLGame</w:t>
      </w:r>
    </w:p>
    <w:p>
      <w:r>
        <w:t>Bible study cancelled   Study partner started new job with horrible hrs - Pls pray for her that hrs improve and she knows God's  provision</w:t>
      </w:r>
    </w:p>
    <w:p>
      <w:r>
        <w:t>1-Pendulum = awesome! 2-Goodbyes suck  3-Shut up plz. 4-Toy Story 3!!  5-JB 3D MOVIE 2MORO! 6-I'm tired. 7-Aaaand I'm out.</w:t>
      </w:r>
    </w:p>
    <w:p>
      <w:r>
        <w:t>whats wrong with my flickr  http://www.flickr.com/photos/frenchtoastcake/ my quilt top photo only shows when you click on it! SAD STORY!!!</w:t>
      </w:r>
    </w:p>
    <w:p>
      <w:r>
        <w:t>@SoozInSports ouch</w:t>
      </w:r>
    </w:p>
    <w:p>
      <w:r>
        <w:t>@JESS_TRUESDALE lmao! you a mess.  Im gonna be in ATL in a few weeks</w:t>
      </w:r>
    </w:p>
    <w:p>
      <w:r>
        <w:t>House hunting for next year= No FUN!</w:t>
      </w:r>
    </w:p>
    <w:p>
      <w:r>
        <w:t>@crucifixxus dude what is your sn nowadays because i think i lost yours</w:t>
      </w:r>
    </w:p>
    <w:p>
      <w:r>
        <w:t>@mileycyrus aww homesick  i feel you! im homesick for my 2nd home, campp</w:t>
      </w:r>
    </w:p>
    <w:p>
      <w:r>
        <w:t>hmm, do not feel like writing monthly reports tonight!  probably should get started though...</w:t>
      </w:r>
    </w:p>
    <w:p>
      <w:r>
        <w:t>@xoshattered_  i missed you. today was the greatest day ever. im burnt and shit lmfao. but it will be a nice tan. 11 rides in 6 hrs!  &lt;3</w:t>
      </w:r>
    </w:p>
    <w:p>
      <w:r>
        <w:t>@ThisStarChild  hope yer ok hunny</w:t>
      </w:r>
    </w:p>
    <w:p>
      <w:r>
        <w:t>Still no pic, very sad</w:t>
      </w:r>
    </w:p>
    <w:p>
      <w:r>
        <w:t>@skoduri I SLEPT THROUGH MY ALARMS  woke up at 6 instead of 4  i feel like a complete tool</w:t>
      </w:r>
    </w:p>
    <w:p>
      <w:r>
        <w:t>i want to see ephraim zenh tomorrow! a lot. but can i find a sitter? wtf? why does everyone have plans? it's only saturday night...sigh.</w:t>
      </w:r>
    </w:p>
    <w:p>
      <w:r>
        <w:t>@bewarethegeek i just found out one of my fav high school professors died this week. he wasn't even supposed to retire yet</w:t>
      </w:r>
    </w:p>
    <w:p>
      <w:r>
        <w:t>rickbaker24 follow me please. i only have 6</w:t>
      </w:r>
    </w:p>
    <w:p>
      <w:r>
        <w:t>@bennsu @dj_diva I know, I know...lol   That is the ONE song that stops me in my tracks on a dancefloor.  I just can't...lol</w:t>
      </w:r>
    </w:p>
    <w:p>
      <w:r>
        <w:t>Friday Night Magic last night, I lost so bad  I suck at draft</w:t>
      </w:r>
    </w:p>
    <w:p>
      <w:r>
        <w:t>@meecheeko Is a WHORE but she'll never know I said it cuz she doesn't love her twitter</w:t>
      </w:r>
    </w:p>
    <w:p>
      <w:r>
        <w:t>I am so sorry i fell asleep first</w:t>
      </w:r>
    </w:p>
    <w:p>
      <w:r>
        <w:t>@DanielFielding i tried listenin to music 4 half an hour! Tried readin a really boring book-still wide awake!</w:t>
      </w:r>
    </w:p>
    <w:p>
      <w:r>
        <w:t>just took my shirt off and my back is COVERED in blisters  http://bit.ly/vUiXG</w:t>
      </w:r>
    </w:p>
    <w:p>
      <w:r>
        <w:t>@mileycyrus cool and aww</w:t>
      </w:r>
    </w:p>
    <w:p>
      <w:r>
        <w:t>hanging out wit the family kinda boredd reading eclipse  MISSING MY GODFATHER</w:t>
      </w:r>
    </w:p>
    <w:p>
      <w:r>
        <w:t>going to bed its late and I have headache</w:t>
      </w:r>
    </w:p>
    <w:p>
      <w:r>
        <w:t>@sarahbellafina I'll try but silly silly tweetdeck being mean to me again</w:t>
      </w:r>
    </w:p>
    <w:p>
      <w:r>
        <w:t>stuck here  ~*Lady*~</w:t>
      </w:r>
    </w:p>
    <w:p>
      <w:r>
        <w:t>is feeling very sick</w:t>
      </w:r>
    </w:p>
    <w:p>
      <w:r>
        <w:t>OMG! I'm Back. I Know I Was Out For A Week. Because My Brother Took His Laptop With Him To Mexico. So I Couldn't Be Online.</w:t>
      </w:r>
    </w:p>
    <w:p>
      <w:r>
        <w:t>@PaulaAbdul  why canceled your performance on Letterman? i'm So sad because it is less an option for you.</w:t>
      </w:r>
    </w:p>
    <w:p>
      <w:r>
        <w:t>Out for an evening on the town with jeremy. Sad Carrie can't come</w:t>
      </w:r>
    </w:p>
    <w:p>
      <w:r>
        <w:t>@bignupehen i would but i have nowhere to go and no one to go with</w:t>
      </w:r>
    </w:p>
    <w:p>
      <w:r>
        <w:t>Rachel and chelsey left me and jenny stole my bike.  that makes me muy triste!</w:t>
      </w:r>
    </w:p>
    <w:p>
      <w:r>
        <w:t>@imthinking i loveeee john ritter</w:t>
      </w:r>
    </w:p>
    <w:p>
      <w:r>
        <w:t>Listing to a sad song  so i am sad too</w:t>
      </w:r>
    </w:p>
    <w:p>
      <w:r>
        <w:t>Still raining here in The Bay...I forget what sunshine looks like !</w:t>
      </w:r>
    </w:p>
    <w:p>
      <w:r>
        <w:t>@mommy41402. I was like "whyyyyy?!"</w:t>
      </w:r>
    </w:p>
    <w:p>
      <w:r>
        <w:t>Watchin Grease 2 and waiting for 9 to hurry up and come so I can talk to my girl. Ugh..... it seems so far away...</w:t>
      </w:r>
    </w:p>
    <w:p>
      <w:r>
        <w:t>@kathuerun Hehe. I have the ZSG. Should probably go over it again. Also, Mike has moved up to Orillia, so his arsenal isn't so available.</w:t>
      </w:r>
    </w:p>
    <w:p>
      <w:r>
        <w:t>@juniper73 oh that sucks  Tell your DH to act like a grown up maybe? I'd be stressed too</w:t>
      </w:r>
    </w:p>
    <w:p>
      <w:r>
        <w:t>@OnyXx_B all the shows are sold out  so I have to wait til tomorrow or sunday...</w:t>
      </w:r>
    </w:p>
    <w:p>
      <w:r>
        <w:t>@JelaniFr3sh  boo. I used to live in upland... Have funnnn</w:t>
      </w:r>
    </w:p>
    <w:p>
      <w:r>
        <w:t>@alow8111 went to wingstop without me</w:t>
      </w:r>
    </w:p>
    <w:p>
      <w:r>
        <w:t>@Kes1807 Dunno if I like longer hair on Jensen.</w:t>
      </w:r>
    </w:p>
    <w:p>
      <w:r>
        <w:t>@BillyScallywag There's loads of highly qualified stuff  and loads STILL using snail mail.</w:t>
      </w:r>
    </w:p>
    <w:p>
      <w:r>
        <w:t>@InNoSenseLost I know. But it won't be the same</w:t>
      </w:r>
    </w:p>
    <w:p>
      <w:r>
        <w:t>theres nothing worse than working on a friday night and having to wake up at 6 am on a saturday. I want my babe</w:t>
      </w:r>
    </w:p>
    <w:p>
      <w:r>
        <w:t>10 yrs ago, on a night like this..id have been drinking with co workers, then went home got cleaned up and went clubbing..</w:t>
      </w:r>
    </w:p>
    <w:p>
      <w:r>
        <w:t>could be getting sacked soon not good</w:t>
      </w:r>
    </w:p>
    <w:p>
      <w:r>
        <w:t>this is what i think about the world @mileycyrus at hannah montana set.... im missing tennessee ALOT today</w:t>
      </w:r>
    </w:p>
    <w:p>
      <w:r>
        <w:t>Just remembered I still have a summer project to do.  IT NEVER ENDS!!!!!</w:t>
      </w:r>
    </w:p>
    <w:p>
      <w:r>
        <w:t>i know i have lots of comments to return but i have been really busy  i'll get round to it guys, sorry</w:t>
      </w:r>
    </w:p>
    <w:p>
      <w:r>
        <w:t>Nuggets game with everyoneeeee except @almedina4.</w:t>
      </w:r>
    </w:p>
    <w:p>
      <w:r>
        <w:t>U know I didn't care for that wolverine movie and I'm a xmen fanatic. That joint sucked to me.</w:t>
      </w:r>
    </w:p>
    <w:p>
      <w:r>
        <w:t>Josie's out of surgery. She's now officially unable to procreate. And She's way out of it... Poor medicated baby</w:t>
      </w:r>
    </w:p>
    <w:p>
      <w:r>
        <w:t>(@ohmyjade) 1-Pendulum = awesome! 2-Goodbyes suck  3-Shut up plz. 4-Toy Story 3!!  5-JB 3D MOVIE 2MORO! 6-I'm tired. 7-Aaaand I'm out.</w:t>
      </w:r>
    </w:p>
    <w:p>
      <w:r>
        <w:t>i know i told him i didnt want him to stay home with me but i lied, i really did want him to stay home with me</w:t>
      </w:r>
    </w:p>
    <w:p>
      <w:r>
        <w:t>I really wish i would hear from josh</w:t>
      </w:r>
    </w:p>
    <w:p>
      <w:r>
        <w:t>Why is #Apple so expensive...</w:t>
      </w:r>
    </w:p>
    <w:p>
      <w:r>
        <w:t>@shanisfearless gaah rain for tomorrow</w:t>
      </w:r>
    </w:p>
    <w:p>
      <w:r>
        <w:t>Follow Friday rickbaker24 i only have 6 friends</w:t>
      </w:r>
    </w:p>
    <w:p>
      <w:r>
        <w:t>All alone at home.....</w:t>
      </w:r>
    </w:p>
    <w:p>
      <w:r>
        <w:t>Saturday will be the worst Saturday I've had in ages</w:t>
      </w:r>
    </w:p>
    <w:p>
      <w:r>
        <w:t>Riley had an alphabet fashion show today and I forgot my camera.  It was so cute!</w:t>
      </w:r>
    </w:p>
    <w:p>
      <w:r>
        <w:t>@beadqueen That doesn't sound fun</w:t>
      </w:r>
    </w:p>
    <w:p>
      <w:r>
        <w:t>twice in a week Qantas club lounge computers broken  #flyertalk</w:t>
      </w:r>
    </w:p>
    <w:p>
      <w:r>
        <w:t>@brinathemodel  sa'weee</w:t>
      </w:r>
    </w:p>
    <w:p>
      <w:r>
        <w:t>Is about to see Adriana off for a month</w:t>
      </w:r>
    </w:p>
    <w:p>
      <w:r>
        <w:t>@mayabbz oh damn that sucks</w:t>
      </w:r>
    </w:p>
    <w:p>
      <w:r>
        <w:t>Bummer... Might not make it to the sunday show, hopefully some sun will shine on this cloudy day</w:t>
      </w:r>
    </w:p>
    <w:p>
      <w:r>
        <w:t>@teleject Grrrrrrrr................</w:t>
      </w:r>
    </w:p>
    <w:p>
      <w:r>
        <w:t>Is not going to service tonight due to the fact that i've yet to find a dress for prom tomorrow. Ugh</w:t>
      </w:r>
    </w:p>
    <w:p>
      <w:r>
        <w:t>@enoelle1177 she is all grown up</w:t>
      </w:r>
    </w:p>
    <w:p>
      <w:r>
        <w:t>at hannah montana set.... im missing tennessee ALOT today</w:t>
      </w:r>
    </w:p>
    <w:p>
      <w:r>
        <w:t>@alydenisof Maybe someone is trying to hack you</w:t>
      </w:r>
    </w:p>
    <w:p>
      <w:r>
        <w:t>@Media_Molecule play my shitty levels :-D I got a bit too ambitious on one and broke the thermometer  so it only got half done!</w:t>
      </w:r>
    </w:p>
    <w:p>
      <w:r>
        <w:t>just got home from a nice party, just not tired yet</w:t>
      </w:r>
    </w:p>
    <w:p>
      <w:r>
        <w:t>Just found out a friend and his son fell down a 25ft shaft onto concrete today. They are alive at least. Don't know much else.</w:t>
      </w:r>
    </w:p>
    <w:p>
      <w:r>
        <w:t>#myweakness too loving ...i always let negative people into my life</w:t>
      </w:r>
    </w:p>
    <w:p>
      <w:r>
        <w:t>@baba_booey it doesn't make up for the pitch</w:t>
      </w:r>
    </w:p>
    <w:p>
      <w:r>
        <w:t>wants New Moon.  AHH Im going crazy.</w:t>
      </w:r>
    </w:p>
    <w:p>
      <w:r>
        <w:t>@FlyGyrl1 I been following.... LOL.. just dont be paying attention to little ol Mylan</w:t>
      </w:r>
    </w:p>
    <w:p>
      <w:r>
        <w:t>@LaurenLovesJB You can't.  My Grandma will probably be on the phone. So get on AIM!</w:t>
      </w:r>
    </w:p>
    <w:p>
      <w:r>
        <w:t>Daaaaang. Up: in 3D.. Sold out</w:t>
      </w:r>
    </w:p>
    <w:p>
      <w:r>
        <w:t>@TheComputerNerd so haven't seen any videos the last few days  hope everything is ok...</w:t>
      </w:r>
    </w:p>
    <w:p>
      <w:r>
        <w:t>I don't wanna work!</w:t>
      </w:r>
    </w:p>
    <w:p>
      <w:r>
        <w:t>@gabriellenadine carnivalsofparis i think i still have yours on my bl but i'm not sure... i hardly talk to anyone anymore</w:t>
      </w:r>
    </w:p>
    <w:p>
      <w:r>
        <w:t>@algarcia3505 I want to get all dressed up and go out to, but I to have no one to go with, I'm with you mentor</w:t>
      </w:r>
    </w:p>
    <w:p>
      <w:r>
        <w:t>twitter wont change anything  TWITTER, WHAT THE HECK IS WRONG WITH YOU???!!</w:t>
      </w:r>
    </w:p>
    <w:p>
      <w:r>
        <w:t>I'm starving!! This diet is killing me but I can't eat after 8pm</w:t>
      </w:r>
    </w:p>
    <w:p>
      <w:r>
        <w:t>screw it lemme click on a ticket. preetttty sure i can make it. might not make it for vermillion lies opening tho</w:t>
      </w:r>
    </w:p>
    <w:p>
      <w:r>
        <w:t>Being in Vegas with @donniewahlberg would be so much better then home!! This has been the day from hell!!</w:t>
      </w:r>
    </w:p>
    <w:p>
      <w:r>
        <w:t>Omg they know so many words now where did the time go  here's some of there words money ball keys.</w:t>
      </w:r>
    </w:p>
    <w:p>
      <w:r>
        <w:t>@tomasgomez i miss you too</w:t>
      </w:r>
    </w:p>
    <w:p>
      <w:r>
        <w:t>@mikekang That is super sad   How is Bart etc holding up?</w:t>
      </w:r>
    </w:p>
    <w:p>
      <w:r>
        <w:t>Home lost the baseball game by 1 friggin' point!  Now I'm gonna scrap.</w:t>
      </w:r>
    </w:p>
    <w:p>
      <w:r>
        <w:t>@Eumiko uhhhh..... yeah.... I don't tweet a lot nowadays quite lazy to do so.  this month has always been about college.</w:t>
      </w:r>
    </w:p>
    <w:p>
      <w:r>
        <w:t>i dont want the seniors to leave</w:t>
      </w:r>
    </w:p>
    <w:p>
      <w:r>
        <w:t>@dfizzy ya I would so loose my appetite</w:t>
      </w:r>
    </w:p>
    <w:p>
      <w:r>
        <w:t>Playin City of Villains, wishin my buddies were playin with me.....</w:t>
      </w:r>
    </w:p>
    <w:p>
      <w:r>
        <w:t>@justgrimes - yep saw that paper immediately after completing the test essay saying i didn't know of research on it</w:t>
      </w:r>
    </w:p>
    <w:p>
      <w:r>
        <w:t>lonely</w:t>
      </w:r>
    </w:p>
    <w:p>
      <w:r>
        <w:t>such a terrible day  only six now...</w:t>
      </w:r>
    </w:p>
    <w:p>
      <w:r>
        <w:t>@SarahBawcum my mom wants to lay. We'll be there later. Probably a little after 10. And @AyyMedlin I'm sorry you're sick</w:t>
      </w:r>
    </w:p>
    <w:p>
      <w:r>
        <w:t>Theres a fricken prisnor trans outside r hotel!  3/10 so far</w:t>
      </w:r>
    </w:p>
    <w:p>
      <w:r>
        <w:t>@ProctorsArm at least posada had a good ab</w:t>
      </w:r>
    </w:p>
    <w:p>
      <w:r>
        <w:t>@branewurms that took me 3 rereads to see you didnt say eat "girls" instead of actually grits. I'm disappointed.</w:t>
      </w:r>
    </w:p>
    <w:p>
      <w:r>
        <w:t>@xoxoJennxoxox i did a couple hours ago...ive got sun burn and its really uncomfortable</w:t>
      </w:r>
    </w:p>
    <w:p>
      <w:r>
        <w:t>@mattfazzi  I hope you get well soon! &lt;3</w:t>
      </w:r>
    </w:p>
    <w:p>
      <w:r>
        <w:t>can i have some followers :' ( ... i'm so sad...    NOW THAT I'M LOSING HOPE -pressure</w:t>
      </w:r>
    </w:p>
    <w:p>
      <w:r>
        <w:t>@katevoegele Why aren't you coming to Montreal?</w:t>
      </w:r>
    </w:p>
    <w:p>
      <w:r>
        <w:t>I have test tomorrow but i dont study, then i go very bad</w:t>
      </w:r>
    </w:p>
    <w:p>
      <w:r>
        <w:t>@Gen22 I can't blip right now!</w:t>
      </w:r>
    </w:p>
    <w:p>
      <w:r>
        <w:t>@albertposis congratulations ! you guys finish a month early than we do. booo</w:t>
      </w:r>
    </w:p>
    <w:p>
      <w:r>
        <w:t>@cadistra Think wearing bermudas at the cinema wasn't a good idea after all, but outside was humid like cwazy!</w:t>
      </w:r>
    </w:p>
    <w:p>
      <w:r>
        <w:t>@jmallen1012 aww i'm sorry   glad mommy took care of you. erin is in for some fun if there's a bug on you in colorado</w:t>
      </w:r>
    </w:p>
    <w:p>
      <w:r>
        <w:t>Double rainbow above the Organs. Pretty, but doesn't take the edge off my $460 grocery tab.</w:t>
      </w:r>
    </w:p>
    <w:p>
      <w:r>
        <w:t>They took my property</w:t>
      </w:r>
    </w:p>
    <w:p>
      <w:r>
        <w:t>Im so down! The AC in my house just broke</w:t>
      </w:r>
    </w:p>
    <w:p>
      <w:r>
        <w:t>pavement is boiling hot out there, dogs were limping.    guess summer's officially here.</w:t>
      </w:r>
    </w:p>
    <w:p>
      <w:r>
        <w:t>Life sucks if ur not having fun.</w:t>
      </w:r>
    </w:p>
    <w:p>
      <w:r>
        <w:t>@emperorliu my dick feels smaller when i look at you</w:t>
      </w:r>
    </w:p>
    <w:p>
      <w:r>
        <w:t>Can't find any pictures  !!!</w:t>
      </w:r>
    </w:p>
    <w:p>
      <w:r>
        <w:t>@SashaBoucher omg! i know, and it ruins my weekend!  suree, if you want too.</w:t>
      </w:r>
    </w:p>
    <w:p>
      <w:r>
        <w:t>Well, another family was chosen for the child we interviewed for  back to looking for another kid</w:t>
      </w:r>
    </w:p>
    <w:p>
      <w:r>
        <w:t>Went out to get groceries...prices are inflating  Gas went up another 10 cents to hit $2.49... #TCOT</w:t>
      </w:r>
    </w:p>
    <w:p>
      <w:r>
        <w:t>@1995shand not quite as much...hmmm products in US that are not in Canada?? Idk  Do you have covergirl?</w:t>
      </w:r>
    </w:p>
    <w:p>
      <w:r>
        <w:t>not in the mood crazii crazii highly upset now with everything &amp; everybody</w:t>
      </w:r>
    </w:p>
    <w:p>
      <w:r>
        <w:t>@albertposis congratulations ! you guys finish a month earlier than we do. booo</w:t>
      </w:r>
    </w:p>
    <w:p>
      <w:r>
        <w:t>Gossip Fluffodile here. The latest? Mad night with Teg, Jack, Lou, Tess and Frey. Had a gender war. But I was v. sad for a friend also</w:t>
      </w:r>
    </w:p>
    <w:p>
      <w:r>
        <w:t>@Holls77 haha I tried covering it with make up.. It doesn't work  lol so wearing a scarf is the way to go.</w:t>
      </w:r>
    </w:p>
    <w:p>
      <w:r>
        <w:t>my PC just died... again. now i have to find a firewire to save all those photos i havent backed up to the mac yet</w:t>
      </w:r>
    </w:p>
    <w:p>
      <w:r>
        <w:t>@Bookfoolery they used to have a Book Expo in Canada (Toronto) but the cancelled it this year  #BEAtwittyparty #BEAtwittyparty</w:t>
      </w:r>
    </w:p>
    <w:p>
      <w:r>
        <w:t>my nail broke  I haaaaaaaaate</w:t>
      </w:r>
    </w:p>
    <w:p>
      <w:r>
        <w:t>No more high school...</w:t>
      </w:r>
    </w:p>
    <w:p>
      <w:r>
        <w:t>Well. That first tweet for today failed.  lol. Back to sleep or bacon and eggs? So hard to choose!!</w:t>
      </w:r>
    </w:p>
    <w:p>
      <w:r>
        <w:t>watching the notebook</w:t>
      </w:r>
    </w:p>
    <w:p>
      <w:r>
        <w:t>And other girls come over... And my boyfriend forgets that I'm here</w:t>
      </w:r>
    </w:p>
    <w:p>
      <w:r>
        <w:t>@Greek4Honeybee oh no...where did your sunshine go?    *hands you a few rays of light...will this help a bit?*   ******hugs******</w:t>
      </w:r>
    </w:p>
    <w:p>
      <w:r>
        <w:t>Thanks for pointing out the crucial problems @thakkar. Both of them have been taken care of  (cc: @Netra)</w:t>
      </w:r>
    </w:p>
    <w:p>
      <w:r>
        <w:t>please ignore cheesey music</w:t>
      </w:r>
    </w:p>
    <w:p>
      <w:r>
        <w:t>just got home from a meeting with the girls... Maaaaaan I'm exhausted!! Goodnight world</w:t>
      </w:r>
    </w:p>
    <w:p>
      <w:r>
        <w:t>@db0y8199 lol thats the kind im eating!!</w:t>
      </w:r>
    </w:p>
    <w:p>
      <w:r>
        <w:t>victory for the bulldogs was celebrated by 3 white chocolate cheesecakes  nom nom nom WHATTA FATTYYY</w:t>
      </w:r>
    </w:p>
    <w:p>
      <w:r>
        <w:t>http://tinyurl.com/ateltl &lt;-- Rocksteady pt II</w:t>
      </w:r>
    </w:p>
    <w:p>
      <w:r>
        <w:t>ok outta all 981 of my followers, only about 10 of u ive talked to lol dont be shy i dont biteeee</w:t>
      </w:r>
    </w:p>
    <w:p>
      <w:r>
        <w:t>@souljaboytellem holllaaa.. i dont know what ur up doing but im trying to finish up some work for school... bout to go to bed though</w:t>
      </w:r>
    </w:p>
    <w:p>
      <w:r>
        <w:t>And I just love every little thing about you...</w:t>
      </w:r>
    </w:p>
    <w:p>
      <w:r>
        <w:t>@_everaldo on my MacBook I run Linux with Parallels and on my iMac I use VMware Fusion and both are great, especially in "Unity"-mode.</w:t>
      </w:r>
    </w:p>
    <w:p>
      <w:r>
        <w:t>I have the Job  this is a nice day it can not be better</w:t>
      </w:r>
    </w:p>
    <w:p>
      <w:r>
        <w:t>I'll go now.I'll watch teen nick!</w:t>
      </w:r>
    </w:p>
    <w:p>
      <w:r>
        <w:t>needs a break from the computer... adios  &lt;3</w:t>
      </w:r>
    </w:p>
    <w:p>
      <w:r>
        <w:t>Tweet whore ? I am up to 10,000 tweets</w:t>
      </w:r>
    </w:p>
    <w:p>
      <w:r>
        <w:t>Time for me to sleep........</w:t>
      </w:r>
    </w:p>
    <w:p>
      <w:r>
        <w:t>@paulcarr I just laughed out loud on the bus reading your statement of ethics. People moved away. He he he.</w:t>
      </w:r>
    </w:p>
    <w:p>
      <w:r>
        <w:t>@saraLDS Thanks for that, Sara</w:t>
      </w:r>
    </w:p>
    <w:p>
      <w:r>
        <w:t>character designs complete! .... in about a week we'll give another sneak peak... stay posted!</w:t>
      </w:r>
    </w:p>
    <w:p>
      <w:r>
        <w:t>@lmchugh fingers crossed for you.</w:t>
      </w:r>
    </w:p>
    <w:p>
      <w:r>
        <w:t>@Tony_Mandarich well welcome back from the dark side!</w:t>
      </w:r>
    </w:p>
    <w:p>
      <w:r>
        <w:t>@sai_shediddy lol , you gotta share too</w:t>
      </w:r>
    </w:p>
    <w:p>
      <w:r>
        <w:t>first up, make up for lost time with jelly. Jalan jalan just the 2 of us  and the rollerblading with my pumpkin. Happeh</w:t>
      </w:r>
    </w:p>
    <w:p>
      <w:r>
        <w:t>@redrobinrockn next one for you!</w:t>
      </w:r>
    </w:p>
    <w:p>
      <w:r>
        <w:t>@CPaladino My cats enjoy the sunbeams from the open windows.  I think that counts.</w:t>
      </w:r>
    </w:p>
    <w:p>
      <w:r>
        <w:t>I cannot wait to go to FLORIDA!!</w:t>
      </w:r>
    </w:p>
    <w:p>
      <w:r>
        <w:t>not goin tto tafe</w:t>
      </w:r>
    </w:p>
    <w:p>
      <w:r>
        <w:t>@urbanpinkpixie Susan Egan, I love her! And yeah, it said I would have a pleasant trip.</w:t>
      </w:r>
    </w:p>
    <w:p>
      <w:r>
        <w:t>@MrWize sike sike call it truce???????????????? u still a bitch and my ppl still gonna air u out tho</w:t>
      </w:r>
    </w:p>
    <w:p>
      <w:r>
        <w:t>Waiting for an email that will probably never arrive. ED later, Consti study after then hopeless bumming.</w:t>
      </w:r>
    </w:p>
    <w:p>
      <w:r>
        <w:t>Just getting an additional free day</w:t>
      </w:r>
    </w:p>
    <w:p>
      <w:r>
        <w:t>Welcome @doeko ! Really glad to know you here. Your products rox man</w:t>
      </w:r>
    </w:p>
    <w:p>
      <w:r>
        <w:t>Monday is here, One more day</w:t>
      </w:r>
    </w:p>
    <w:p>
      <w:r>
        <w:t>All zombie songs are now dedicated to @HAMMER32  ? http://blip.fm/~5jbib</w:t>
      </w:r>
    </w:p>
    <w:p>
      <w:r>
        <w:t>is happy  and clean, squeaky clean</w:t>
      </w:r>
    </w:p>
    <w:p>
      <w:r>
        <w:t>@Tottie Thank you, thank you!! Thought this is where all the cool kids hang out now, hehe  xoxo!</w:t>
      </w:r>
    </w:p>
    <w:p>
      <w:r>
        <w:t>@chaoscartel That is annoying. What gear is it? I'll take it off your hands</w:t>
      </w:r>
    </w:p>
    <w:p>
      <w:r>
        <w:t>I need to get some shut eye... But I just can't let's try 1 more time. Ta Ta Twitterworld</w:t>
      </w:r>
    </w:p>
    <w:p>
      <w:r>
        <w:t>@RealBillBailey morning Bill</w:t>
      </w:r>
    </w:p>
    <w:p>
      <w:r>
        <w:t>I just want this semester to be over! Only a week and a half then it's moving time!</w:t>
      </w:r>
    </w:p>
    <w:p>
      <w:r>
        <w:t>listening to i can't wait - akon feat t pain . i love this song</w:t>
      </w:r>
    </w:p>
    <w:p>
      <w:r>
        <w:t>Cleaning my room and listening to britney.</w:t>
      </w:r>
    </w:p>
    <w:p>
      <w:r>
        <w:t>@aruky Yes, this NBA song is great!!!  Got an old funny NBA cheerleader remix song. Ohrwurm of the day "colorblind".</w:t>
      </w:r>
    </w:p>
    <w:p>
      <w:r>
        <w:t>NEW LOGO! for all the Web, Cheak it!...gAllethOo</w:t>
      </w:r>
    </w:p>
    <w:p>
      <w:r>
        <w:t>@deuhlig thanks for sharing</w:t>
      </w:r>
    </w:p>
    <w:p>
      <w:r>
        <w:t>Having a great chat with a friend. He's totally putting my mind at ease</w:t>
      </w:r>
    </w:p>
    <w:p>
      <w:r>
        <w:t>@lexiphanic  cheap and good system  http://bit.ly/Fgl2Y</w:t>
      </w:r>
    </w:p>
    <w:p>
      <w:r>
        <w:t>goodnight twitterville! really enjoyed pearl harbor. now off to sleep and cuddle with my hot man!  i will have good dreams tonight! XOXO</w:t>
      </w:r>
    </w:p>
    <w:p>
      <w:r>
        <w:t>@khodgkin1 Oh! Good idea about putting them on ice cream</w:t>
      </w:r>
    </w:p>
    <w:p>
      <w:r>
        <w:t>@yourshyness21 lol I hear you, I think I watched about 2 - 3 different movies, when I should have been getting work done.  I'll ttyl girl</w:t>
      </w:r>
    </w:p>
    <w:p>
      <w:r>
        <w:t>@DavidArchie so what cereal do you usually like?</w:t>
      </w:r>
    </w:p>
    <w:p>
      <w:r>
        <w:t>@girlfromthemoon ...i had a yay moment today  YAY hope you did too!</w:t>
      </w:r>
    </w:p>
    <w:p>
      <w:r>
        <w:t>Mmmm Chilli Crab &amp; Deal Or No Deal.....And thats life !</w:t>
      </w:r>
    </w:p>
    <w:p>
      <w:r>
        <w:t>wish I was at #eurodjangocon</w:t>
      </w:r>
    </w:p>
    <w:p>
      <w:r>
        <w:t>endless streams of tea~~~~... it's a holiday day here... how do I know? it's raining</w:t>
      </w:r>
    </w:p>
    <w:p>
      <w:r>
        <w:t>@DonnieWahlberg sounds like you all had a great night . i'm glad it was successful</w:t>
      </w:r>
    </w:p>
    <w:p>
      <w:r>
        <w:t>goin to bed</w:t>
      </w:r>
    </w:p>
    <w:p>
      <w:r>
        <w:t>Thank god camera fixed itself. I want a new ipod</w:t>
      </w:r>
    </w:p>
    <w:p>
      <w:r>
        <w:t>Woop, have just bought the Elliot Minor album on itunes. Its finally working for me!!</w:t>
      </w:r>
    </w:p>
    <w:p>
      <w:r>
        <w:t>@FoluB pebbles thrown at windows should get *someones* attention</w:t>
      </w:r>
    </w:p>
    <w:p>
      <w:r>
        <w:t>@mikebreed There's a reason why they're so cute at times - to prevent you from throwing them overboard when they scream every 2 hrs...</w:t>
      </w:r>
    </w:p>
    <w:p>
      <w:r>
        <w:t>@nicolesssss  no, dayuuum 5o'clock was better</w:t>
      </w:r>
    </w:p>
    <w:p>
      <w:r>
        <w:t>@JRHIGHTOWER  you told me u would be there...lol! Hmmmm where were u.....</w:t>
      </w:r>
    </w:p>
    <w:p>
      <w:r>
        <w:t>watching the office......... also comedy gold</w:t>
      </w:r>
    </w:p>
    <w:p>
      <w:r>
        <w:t>@shaundiviney u no there was no point pointing it out yesterday and ppl had 2 wait til midnight .... they were kinda pissed</w:t>
      </w:r>
    </w:p>
    <w:p>
      <w:r>
        <w:t>Grand Indonesia with mom n sisters...</w:t>
      </w:r>
    </w:p>
    <w:p>
      <w:r>
        <w:t>@alibalijeweller I'm come and try to find you and be your fan too</w:t>
      </w:r>
    </w:p>
    <w:p>
      <w:r>
        <w:t>@DavidArchie I'm watching some of your videos in YouTube. You're funny David.  Oh and TALENTED of course!</w:t>
      </w:r>
    </w:p>
    <w:p>
      <w:r>
        <w:t>@LeilaniLi thks 4 the follow, and @newest tweets, i returned the love</w:t>
      </w:r>
    </w:p>
    <w:p>
      <w:r>
        <w:t>http://twitpic.com/4j8us - It is interesting that VS2003 generates a setup script for uninstall.</w:t>
      </w:r>
    </w:p>
    <w:p>
      <w:r>
        <w:t>@RealBillBailey Morning! Are u back in blighty Bill? Hope u had a lovely time away</w:t>
      </w:r>
    </w:p>
    <w:p>
      <w:r>
        <w:t>@DavidArchie want to hear something funny? I'm yours is on the radio right now!</w:t>
      </w:r>
    </w:p>
    <w:p>
      <w:r>
        <w:t>@MrPhotographic Happy b-day! Just woke up on this side of Earth, so wishes are bit late</w:t>
      </w:r>
    </w:p>
    <w:p>
      <w:r>
        <w:t>@VIbeauty we will work on that mama  sweetdreams!</w:t>
      </w:r>
    </w:p>
    <w:p>
      <w:r>
        <w:t>@eishbo0 you can do it</w:t>
      </w:r>
    </w:p>
    <w:p>
      <w:r>
        <w:t>nothings better then going out for chinese at the supperinn with ma fave cousins at 1am</w:t>
      </w:r>
    </w:p>
    <w:p>
      <w:r>
        <w:t>I am up and feeling pretty damn gud! I dont even have a hangover what a nice feeling</w:t>
      </w:r>
    </w:p>
    <w:p>
      <w:r>
        <w:t>I just dyededed my hair</w:t>
      </w:r>
    </w:p>
    <w:p>
      <w:r>
        <w:t>Drinkin' Chai tea and not sleeping.. and checkin' out some cool peeps</w:t>
      </w:r>
    </w:p>
    <w:p>
      <w:r>
        <w:t>@TimothyH2O Haha! If I were him, I'd totally go check out a small little breakfast nook  They probably have the cutest ones there.</w:t>
      </w:r>
    </w:p>
    <w:p>
      <w:r>
        <w:t>New @shackletonmusic single bought! It is awesome!! Well done boys!</w:t>
      </w:r>
    </w:p>
    <w:p>
      <w:r>
        <w:t>@amyyyxoxo ahh I gtg but pls help me with number 3 I'll come back later to see what u said  haha plz and thank u</w:t>
      </w:r>
    </w:p>
    <w:p>
      <w:r>
        <w:t>@zhayrar lol well thank you</w:t>
      </w:r>
    </w:p>
    <w:p>
      <w:r>
        <w:t>cieee @Cronatic potong rambuuuut!</w:t>
      </w:r>
    </w:p>
    <w:p>
      <w:r>
        <w:t>Can't wait for SYTYCD tour with Ashleighhh &amp; Izzayyy</w:t>
      </w:r>
    </w:p>
    <w:p>
      <w:r>
        <w:t>C-News wasn't as bad as I expected... could have done better... but today we did a great show...</w:t>
      </w:r>
    </w:p>
    <w:p>
      <w:r>
        <w:t>@KatiexCobraYo awww boo! I fucking lovee doing all the girly thingss</w:t>
      </w:r>
    </w:p>
    <w:p>
      <w:r>
        <w:t>thankyou short stack for bringing out a second sydney show,, now im going to both  im so thankful for you guys being so good 2 ur fans</w:t>
      </w:r>
    </w:p>
    <w:p>
      <w:r>
        <w:t>finally gone!!!</w:t>
      </w:r>
    </w:p>
    <w:p>
      <w:r>
        <w:t>@CeesDope_  ahhhhaaa bangbros.com! psshh nigga its all about onionbooty.com</w:t>
      </w:r>
    </w:p>
    <w:p>
      <w:r>
        <w:t>@ifixitlive Hey never realized that you also get a Twitter account.  Your guides are truly many times a lifesaver to me.</w:t>
      </w:r>
    </w:p>
    <w:p>
      <w:r>
        <w:t>good job!</w:t>
      </w:r>
    </w:p>
    <w:p>
      <w:r>
        <w:t>@iMBA Ur welcome</w:t>
      </w:r>
    </w:p>
    <w:p>
      <w:r>
        <w:t>@cathyah I love it...that's going to be one of my new fave quotes.</w:t>
      </w:r>
    </w:p>
    <w:p>
      <w:r>
        <w:t>I love the sunshine and the happiness it brings</w:t>
      </w:r>
    </w:p>
    <w:p>
      <w:r>
        <w:t>seepin'.</w:t>
      </w:r>
    </w:p>
    <w:p>
      <w:r>
        <w:t>@bebeisis  thanks bebeisis that is right is your name by any chanve elisabeth???</w:t>
      </w:r>
    </w:p>
    <w:p>
      <w:r>
        <w:t>@heyrbk ohh shardup! hehe. hes hot lah, gotta admeeet! bleh.</w:t>
      </w:r>
    </w:p>
    <w:p>
      <w:r>
        <w:t>cleaning cleaning cleaning today then working out!  i love not working!</w:t>
      </w:r>
    </w:p>
    <w:p>
      <w:r>
        <w:t>Chem wasn't better than physics. And now I'm so tired. @natasya_astri HAHAHA NTN BBF JUGA YA? Hihi gue sukanya Jun Pyo?</w:t>
      </w:r>
    </w:p>
    <w:p>
      <w:r>
        <w:t>@living_autism BUT on the bright side you're on twitter! Morning!</w:t>
      </w:r>
    </w:p>
    <w:p>
      <w:r>
        <w:t>@Petty01 Happy Birthday and cheers to PAO!!</w:t>
      </w:r>
    </w:p>
    <w:p>
      <w:r>
        <w:t>is home  excited that gemma is getting her breaking dawn MWAHAHAH (evil laugh)...is angry with hopeless assholes ...</w:t>
      </w:r>
    </w:p>
    <w:p>
      <w:r>
        <w:t>@justinchuan Awww!  I was thinking about you lot up there!  Glad you enjoyed it.</w:t>
      </w:r>
    </w:p>
    <w:p>
      <w:r>
        <w:t>@730Fam yeah you are right! but my mom can cook like she is straight from the island! make sure you invite me to your fam restaurant</w:t>
      </w:r>
    </w:p>
    <w:p>
      <w:r>
        <w:t>Download movie  "81st Annual Academy Awards Pre-Show" http://tinyurl.com/cdue53 cool #movie</w:t>
      </w:r>
    </w:p>
    <w:p>
      <w:r>
        <w:t>@cel_xox ur really smart</w:t>
      </w:r>
    </w:p>
    <w:p>
      <w:r>
        <w:t>@geoffsays Thanks for the link Geoff</w:t>
      </w:r>
    </w:p>
    <w:p>
      <w:r>
        <w:t>aaahhh, showers are great</w:t>
      </w:r>
    </w:p>
    <w:p>
      <w:r>
        <w:t>i won because im awesome</w:t>
      </w:r>
    </w:p>
    <w:p>
      <w:r>
        <w:t>I was crying all of Tuesday cos I find out! ;( .... Economics is offically my crying subject lol</w:t>
      </w:r>
    </w:p>
    <w:p>
      <w:r>
        <w:t>@gerdiend Woman!!  hope you have a relaxing monday as I have, cu later on this sunny monday @westerkerk</w:t>
      </w:r>
    </w:p>
    <w:p>
      <w:r>
        <w:t>@YaaaaZ so don't bother urself</w:t>
      </w:r>
    </w:p>
    <w:p>
      <w:r>
        <w:t>finally having my cup of coffee!!!</w:t>
      </w:r>
    </w:p>
    <w:p>
      <w:r>
        <w:t>Just hangin out at home, watchin twiligghhttt ( and readin it (AGAIN!!) lol School sukked today Bahaha</w:t>
      </w:r>
    </w:p>
    <w:p>
      <w:r>
        <w:t>Paving your own road is intelligent only if nobody has gone exactly where you are going, come follow me</w:t>
      </w:r>
    </w:p>
    <w:p>
      <w:r>
        <w:t>@brittannyy14 yea i know right! i love that song!</w:t>
      </w:r>
    </w:p>
    <w:p>
      <w:r>
        <w:t>@antsrants it's driving me insane!  all i want is a lie in!!!</w:t>
      </w:r>
    </w:p>
    <w:p>
      <w:r>
        <w:t>@Tittch Just file me under *seduced* sweetie...</w:t>
      </w:r>
    </w:p>
    <w:p>
      <w:r>
        <w:t>@BroncMurphy  I agree people should be able to cohabitate with whomever they choose</w:t>
      </w:r>
    </w:p>
    <w:p>
      <w:r>
        <w:t>is twittering</w:t>
      </w:r>
    </w:p>
    <w:p>
      <w:r>
        <w:t>For @mizhalle  ? http://blip.fm/~5jbp3</w:t>
      </w:r>
    </w:p>
    <w:p>
      <w:r>
        <w:t>@Jocey17 ITS A BANK HOLIDAY STUPID!! wait, they don't have bank holidays in America... Okay keep on celebreting</w:t>
      </w:r>
    </w:p>
    <w:p>
      <w:r>
        <w:t>@carmenforward no way - those are great words.  Boys don't get to own them.    Oh and was it your bday?</w:t>
      </w:r>
    </w:p>
    <w:p>
      <w:r>
        <w:t>Hi all, just recovering from a party, looking forward to an exciting bank holiday around the diy shops...life cant get much better.surely</w:t>
      </w:r>
    </w:p>
    <w:p>
      <w:r>
        <w:t>@AngelicaV1 Your birthday? WELL Happy birthday</w:t>
      </w:r>
    </w:p>
    <w:p>
      <w:r>
        <w:t>You won't believe how long this took to achieve... Still all done and my car is happy again  - Photo: http://bkite.com/0783l</w:t>
      </w:r>
    </w:p>
    <w:p>
      <w:r>
        <w:t>says i got 2 cards today, from eva n clara. thanks, guys.  http://plurk.com/p/roo6c</w:t>
      </w:r>
    </w:p>
    <w:p>
      <w:r>
        <w:t>@DavidArchie Have a great day today David!  May you write some wonderful masterpieces!</w:t>
      </w:r>
    </w:p>
    <w:p>
      <w:r>
        <w:t>im back. wooooo!!!  i want to have my own press release :|</w:t>
      </w:r>
    </w:p>
    <w:p>
      <w:r>
        <w:t>@savagemike  Yep, I like animals better than some humans too!</w:t>
      </w:r>
    </w:p>
    <w:p>
      <w:r>
        <w:t>@michael611 would you settle for a 76 Mustang II Ghia? ...nope... probably would not be the same</w:t>
      </w:r>
    </w:p>
    <w:p>
      <w:r>
        <w:t>@IMBASE k its 3 slices left</w:t>
      </w:r>
    </w:p>
    <w:p>
      <w:r>
        <w:t>omg, I never knew that Wikipedia also lists the shades of colours, it's cool</w:t>
      </w:r>
    </w:p>
    <w:p>
      <w:r>
        <w:t>we just drove all the way to Hollywood just to get a Miley Cyrus milkshake... at least it was like an orgasm in my mouth</w:t>
      </w:r>
    </w:p>
    <w:p>
      <w:r>
        <w:t>@akarshsimha: Started using the branch</w:t>
      </w:r>
    </w:p>
    <w:p>
      <w:r>
        <w:t>anyone got an FFE account? if so.. add me</w:t>
      </w:r>
    </w:p>
    <w:p>
      <w:r>
        <w:t>@lilmarshmellow 1 pm...</w:t>
      </w:r>
    </w:p>
    <w:p>
      <w:r>
        <w:t>@theblackbug I realized that I think 4 weeks into college, welcome to the otherside</w:t>
      </w:r>
    </w:p>
    <w:p>
      <w:r>
        <w:t>Revelation: Strawberries and Nutella taste reeaaalllly good together...</w:t>
      </w:r>
    </w:p>
    <w:p>
      <w:r>
        <w:t>Another one popped up a human being. Congrats Nana and Wan.  Baby Iris is a cutie.</w:t>
      </w:r>
    </w:p>
    <w:p>
      <w:r>
        <w:t>@thatglamchick ok.... tx  it's so worth the wait! lol...***</w:t>
      </w:r>
    </w:p>
    <w:p>
      <w:r>
        <w:t>today is maintenance day for me, my flat and my blog...yeahhhh a lot of little works</w:t>
      </w:r>
    </w:p>
    <w:p>
      <w:r>
        <w:t>@mskiannathediva  He's awesome... Have you worked with him before? He's a good friend.</w:t>
      </w:r>
    </w:p>
    <w:p>
      <w:r>
        <w:t>Time to watch OP, then some Dead Like Me, then sleep.</w:t>
      </w:r>
    </w:p>
    <w:p>
      <w:r>
        <w:t>stopped working on the @MarsPhoenix image database awhile ago to help Greg with his term paper. Now chit chatting with Greg.</w:t>
      </w:r>
    </w:p>
    <w:p>
      <w:r>
        <w:t>Well Done , Visteon Belfast, 2 years salary paid. Just shows what happens when you stand up for yourself</w:t>
      </w:r>
    </w:p>
    <w:p>
      <w:r>
        <w:t>@mohandoss ?????? ???????? ????? ????????. ????? ?????????   @anbudan_bala thanx for the sixer comment</w:t>
      </w:r>
    </w:p>
    <w:p>
      <w:r>
        <w:t>its my bday!!! I'm gettin older!</w:t>
      </w:r>
    </w:p>
    <w:p>
      <w:r>
        <w:t>@Melissa808 yup...they've stopped in hawaii for a few seasons already. are you talking about this season? hope they come back again</w:t>
      </w:r>
    </w:p>
    <w:p>
      <w:r>
        <w:t>@DavidArchie I tweet sooo much about you. Gahd.  Hahaha!</w:t>
      </w:r>
    </w:p>
    <w:p>
      <w:r>
        <w:t>@Lodewijkvdb Don't worry, you'll get your stamina back soon  What kind of distances do you run usually?</w:t>
      </w:r>
    </w:p>
    <w:p>
      <w:r>
        <w:t>@williamduncan the archetype thing was for a comm. class that studied archetypes in popular media. reading your links now, thanks</w:t>
      </w:r>
    </w:p>
    <w:p>
      <w:r>
        <w:t>@amytcathy at least you get to watch Lost on the way</w:t>
      </w:r>
    </w:p>
    <w:p>
      <w:r>
        <w:t>@algibbs thanks for that, now i learned something new today  enjoy.</w:t>
      </w:r>
    </w:p>
    <w:p>
      <w:r>
        <w:t>@urbansmiler Is it possible to a have phobia of phobias? Afraid to look at list.</w:t>
      </w:r>
    </w:p>
    <w:p>
      <w:r>
        <w:t>I WANNA GO THERE, WHERE YOU GO. I WANNA FIND OUT WHAT YOU KNOW..     DAVID AND MILEYYYYYY! ??</w:t>
      </w:r>
    </w:p>
    <w:p>
      <w:r>
        <w:t>heading out to (a long)band practice. last one before our first show on Saturday night. Hope it's a good one  http://digg.com/u12MIW</w:t>
      </w:r>
    </w:p>
    <w:p>
      <w:r>
        <w:t>@xxm0rgann aww morgan, i wish i could have realized that a while ago instead of putting myself through it.. your strong and i love you&lt;3</w:t>
      </w:r>
    </w:p>
    <w:p>
      <w:r>
        <w:t>@leeprovoost Is it that quiet at the office?</w:t>
      </w:r>
    </w:p>
    <w:p>
      <w:r>
        <w:t>http://twitpic.com/4j8yk - Thelma, Rebeca, Fernanda Symonds, Fernanda Cordova</w:t>
      </w:r>
    </w:p>
    <w:p>
      <w:r>
        <w:t>@misspretty1981 thank u!!! u kno ppl already look @ my chest ne ways might as well give them somethng to throw them off! LOL!</w:t>
      </w:r>
    </w:p>
    <w:p>
      <w:r>
        <w:t>Hey Dubbo RSL turkey roast circa 1995. Know it's been a while, just wanted to let you know I still think about you from time to time</w:t>
      </w:r>
    </w:p>
    <w:p>
      <w:r>
        <w:t>@SashaKane I am absolutely craving a brownie with ice cream right now. FedEx some over!</w:t>
      </w:r>
    </w:p>
    <w:p>
      <w:r>
        <w:t>@iloveicetea haha when is it? good luck babe  &amp; UPLOAD A PHOTO, WILL YA ?</w:t>
      </w:r>
    </w:p>
    <w:p>
      <w:r>
        <w:t>and these awesome tweeples too!  @xoNessCullenxo @xoJasperHalexo @xoEmmettC35xo @oxTanyaDenaliox @xoEsmeCullenxo</w:t>
      </w:r>
    </w:p>
    <w:p>
      <w:r>
        <w:t>I got whooped by Jason Bradbury. Ace :0</w:t>
      </w:r>
    </w:p>
    <w:p>
      <w:r>
        <w:t>The dj's and partypeople were great again at CC. Kicking  Next one June 7</w:t>
      </w:r>
    </w:p>
    <w:p>
      <w:r>
        <w:t>@allankent @andywalton oo, oo, I must compete... let me login to my work email to see if I can top that</w:t>
      </w:r>
    </w:p>
    <w:p>
      <w:r>
        <w:t>@TessMorris fine! Going to do my big walk today 20 or so miles</w:t>
      </w:r>
    </w:p>
    <w:p>
      <w:r>
        <w:t>@SIFashions Wow, that's really sweet! I'm assuming this is blog-related.  Thanks so much.</w:t>
      </w:r>
    </w:p>
    <w:p>
      <w:r>
        <w:t>@DavidArchie OK David, talk later  Have a great dayyyy ay ay ay ay</w:t>
      </w:r>
    </w:p>
    <w:p>
      <w:r>
        <w:t>@amystow I know, but work is so boring. I prefer the @2oceansvibe take on life</w:t>
      </w:r>
    </w:p>
    <w:p>
      <w:r>
        <w:t>@MsSdot23 and thats why your azz lost hater lol  love you</w:t>
      </w:r>
    </w:p>
    <w:p>
      <w:r>
        <w:t>@RaspberryHatter  aw. that sounds amazing  But I think I have work. Thank you for inviting me though</w:t>
      </w:r>
    </w:p>
    <w:p>
      <w:r>
        <w:t>@jezkemp yay!  excited?</w:t>
      </w:r>
    </w:p>
    <w:p>
      <w:r>
        <w:t>Sigh. I'm getting off the computer now to do even MORE homework... Bye</w:t>
      </w:r>
    </w:p>
    <w:p>
      <w:r>
        <w:t>in school, wants to read Eclipse, 200-and-some-60 pages read</w:t>
      </w:r>
    </w:p>
    <w:p>
      <w:r>
        <w:t>@DavidArchie if there is a tesco nearby, then go there</w:t>
      </w:r>
    </w:p>
    <w:p>
      <w:r>
        <w:t>I just finished first season six feet under</w:t>
      </w:r>
    </w:p>
    <w:p>
      <w:r>
        <w:t>Enjoyed the Waller reunion very much! The Wallers are back in town</w:t>
      </w:r>
    </w:p>
    <w:p>
      <w:r>
        <w:t>@hrcolors Maybe it had a hot date with a nice little Cesna.</w:t>
      </w:r>
    </w:p>
    <w:p>
      <w:r>
        <w:t>http://tr.im/kp06 Surrealism in a cute way - Louis Votton "Superflat Monogram" - Takashi Murakami, Music by Fantastic Plastic Machine</w:t>
      </w:r>
    </w:p>
    <w:p>
      <w:r>
        <w:t>@joycescapade COOOOOOOOOL... DOOOOOOOOOWN... Patience... Is... Virtue...</w:t>
      </w:r>
    </w:p>
    <w:p>
      <w:r>
        <w:t>@kyspeaks  Yah, they have footlong sausage too mah. But Halal place..piggy sausages are bigger</w:t>
      </w:r>
    </w:p>
    <w:p>
      <w:r>
        <w:t>Stoppped following ama, i really need a clean break... on another note, kate is being super nice right now  Off to work</w:t>
      </w:r>
    </w:p>
    <w:p>
      <w:r>
        <w:t>Waiting on laundry to finish so I can go HOME. Think I'll do my nails while I wait</w:t>
      </w:r>
    </w:p>
    <w:p>
      <w:r>
        <w:t>@RaeRae440 It's surprising how much Billy Idol turns up in tweets. I monitor constantly - not that I'm obsessed or anything!  #BillyIdol</w:t>
      </w:r>
    </w:p>
    <w:p>
      <w:r>
        <w:t>Morning all - woken by neighbour's kids screaming in the garden before 8am so not in a very benevolent mood...  you have been warned!</w:t>
      </w:r>
    </w:p>
    <w:p>
      <w:r>
        <w:t>@galacticfaerie Sounds great. I'm looking forward to it then</w:t>
      </w:r>
    </w:p>
    <w:p>
      <w:r>
        <w:t>@moonfrye LOL and that's why I use my iPod touch</w:t>
      </w:r>
    </w:p>
    <w:p>
      <w:r>
        <w:t>hehe tweet time... bastos talaga chux</w:t>
      </w:r>
    </w:p>
    <w:p>
      <w:r>
        <w:t>...love and wanted to share with my followers. feeling inspirational. ive had a long day.</w:t>
      </w:r>
    </w:p>
    <w:p>
      <w:r>
        <w:t>@LarryBenet Per Taylor Dayne conversation.  It's official I am now jealous of you.</w:t>
      </w:r>
    </w:p>
    <w:p>
      <w:r>
        <w:t>I've worked my finger tips bare today coding. But we got there.</w:t>
      </w:r>
    </w:p>
    <w:p>
      <w:r>
        <w:t>wake up...and go make breakfast..</w:t>
      </w:r>
    </w:p>
    <w:p>
      <w:r>
        <w:t>@LadyRubaiyat It will warm up once you start digging</w:t>
      </w:r>
    </w:p>
    <w:p>
      <w:r>
        <w:t>@velvetella Bye ! Have a great time being whisked away</w:t>
      </w:r>
    </w:p>
    <w:p>
      <w:r>
        <w:t>@BoomKatt yes yes I AM, networking whore to the fullest.......and this girl is rih next to me</w:t>
      </w:r>
    </w:p>
    <w:p>
      <w:r>
        <w:t>can't sleep so i'm watching some more Gilmore Girls</w:t>
      </w:r>
    </w:p>
    <w:p>
      <w:r>
        <w:t>feels like spammers season .....is called summer season</w:t>
      </w:r>
    </w:p>
    <w:p>
      <w:r>
        <w:t>ohh. i didnt double tweet a while ago, did i? now i did.</w:t>
      </w:r>
    </w:p>
    <w:p>
      <w:r>
        <w:t>Fancy is a 187 hun got u doin things u aint never done</w:t>
      </w:r>
    </w:p>
    <w:p>
      <w:r>
        <w:t>'SMUDGER' is cleaning herself  http://apps.facebook.com/catbook/profile/view/5726504</w:t>
      </w:r>
    </w:p>
    <w:p>
      <w:r>
        <w:t>Good morning world</w:t>
      </w:r>
    </w:p>
    <w:p>
      <w:r>
        <w:t>@alicedric can't wait for it. i love your scripts. honestly, you should have a future career as a script writer  - Stock Twits</w:t>
      </w:r>
    </w:p>
    <w:p>
      <w:r>
        <w:t>@DavidArchie if you don't mind, change your profile pic with a picture of you in UK. It'll be fun</w:t>
      </w:r>
    </w:p>
    <w:p>
      <w:r>
        <w:t>@MrMaxROI Hey, it's good to see you here! Will now follow you. Would be nice to have a photo!</w:t>
      </w:r>
    </w:p>
    <w:p>
      <w:r>
        <w:t>just woke up, no school today, we are free</w:t>
      </w:r>
    </w:p>
    <w:p>
      <w:r>
        <w:t>im still waitin for my girl to come home...i wanna go shopping</w:t>
      </w:r>
    </w:p>
    <w:p>
      <w:r>
        <w:t>Tweet you later, have a wonderful day.</w:t>
      </w:r>
    </w:p>
    <w:p>
      <w:r>
        <w:t>Last song .. then I really have to go  ? http://blip.fm/~5jbvo</w:t>
      </w:r>
    </w:p>
    <w:p>
      <w:r>
        <w:t>@DavidArchie Good luck! If I remember right, everything in England is a rip off, anyway! And next time, write me back! Haha</w:t>
      </w:r>
    </w:p>
    <w:p>
      <w:r>
        <w:t>Got my braces tightened today. Then I got McDonalds! HAHA  Sport tomorrow yay yay yay! Netball tryouts.. wish me luck to make the team! :l</w:t>
      </w:r>
    </w:p>
    <w:p>
      <w:r>
        <w:t>Have lots 2do as usual! laundry, thanking God, cleaning house, praising God, cutting the hedge and thanking and praising God some more!</w:t>
      </w:r>
    </w:p>
    <w:p>
      <w:r>
        <w:t>@Rosiecosy Thanks for sympathy. It wasn't too bad until about an hour ago when I started thinking of the appointment tomorrow.</w:t>
      </w:r>
    </w:p>
    <w:p>
      <w:r>
        <w:t>tafe was actually quite good. for once</w:t>
      </w:r>
    </w:p>
    <w:p>
      <w:r>
        <w:t>@SaraHDanger Haha I think we're all in the same situation! lol</w:t>
      </w:r>
    </w:p>
    <w:p>
      <w:r>
        <w:t>@neo_kryptik the usual... applications, checking statuses, reading stuff that's ... wel... not arbit  etc</w:t>
      </w:r>
    </w:p>
    <w:p>
      <w:r>
        <w:t>True to form, Bank Holiday Monday looks like it might be rainy. Hope it holds off til later, family&amp;friends plan walk and picnic today</w:t>
      </w:r>
    </w:p>
    <w:p>
      <w:r>
        <w:t>@tracymacy Thanks for follow. Was just adding you from your twitter page, after commenting your blog</w:t>
      </w:r>
    </w:p>
    <w:p>
      <w:r>
        <w:t>@Kayleigh_Stack i wish i could go to both but i don't think i'll be allowed :p either way with two shows going your bound to get a ticket</w:t>
      </w:r>
    </w:p>
    <w:p>
      <w:r>
        <w:t>@chicalit finding a place to crap on the move eh? Whoever said technology is crap?</w:t>
      </w:r>
    </w:p>
    <w:p>
      <w:r>
        <w:t>@gawd0r Yeah, my dad calls me Taltal, but it was taken on AOL back in 96, so I added a K for my last name, coincidence is Tal Talk.</w:t>
      </w:r>
    </w:p>
    <w:p>
      <w:r>
        <w:t>@MODELCHiCK2 thank u soooooo much lil mama xoxo</w:t>
      </w:r>
    </w:p>
    <w:p>
      <w:r>
        <w:t>Someone in UNITED STATES liked Jelly Blocks http://tinyurl.com/dgpr7q</w:t>
      </w:r>
    </w:p>
    <w:p>
      <w:r>
        <w:t>@Nadiney I went for the sweetheart.. Well see how things turn out..</w:t>
      </w:r>
    </w:p>
    <w:p>
      <w:r>
        <w:t>@MFlanders no I like be able to say it and it be the truth. Instead of some magical mystery tour I get led on.</w:t>
      </w:r>
    </w:p>
    <w:p>
      <w:r>
        <w:t>@sterestherster Adem in, adem uit</w:t>
      </w:r>
    </w:p>
    <w:p>
      <w:r>
        <w:t>@ODWGOOG Absolutely ...</w:t>
      </w:r>
    </w:p>
    <w:p>
      <w:r>
        <w:t>@DavidArchie Yeahhh you do that lol</w:t>
      </w:r>
    </w:p>
    <w:p>
      <w:r>
        <w:t>&lt;3 KoRn... You guys are champions of the world</w:t>
      </w:r>
    </w:p>
    <w:p>
      <w:r>
        <w:t>@oliviamunn How long before the Frisbee Golfer "accidentally" catches one in the back of the head from his friend</w:t>
      </w:r>
    </w:p>
    <w:p>
      <w:r>
        <w:t>@Lilctownroaster I just added a butt to your name in my phone after I made you go home in the cold. Because I love you!</w:t>
      </w:r>
    </w:p>
    <w:p>
      <w:r>
        <w:t>@ravenousraven check out her new song "sentimental, wat-a-joke-ental" she's a fren  www.last.fm/music/marple+meg</w:t>
      </w:r>
    </w:p>
    <w:p>
      <w:r>
        <w:t>@carlosefonseca I can give you the contact of the person who makes those cheesecakes!</w:t>
      </w:r>
    </w:p>
    <w:p>
      <w:r>
        <w:t>Not really  but its work so yea kinda</w:t>
      </w:r>
    </w:p>
    <w:p>
      <w:r>
        <w:t>@oliyoung it's stable, faster than 2.x and working.</w:t>
      </w:r>
    </w:p>
    <w:p>
      <w:r>
        <w:t>@wickedgirl24 glad you like it</w:t>
      </w:r>
    </w:p>
    <w:p>
      <w:r>
        <w:t>@RealBillBailey haven't read that book, but heard of it. Feed, spay, love is a great motto for pet owners  although there is more involved</w:t>
      </w:r>
    </w:p>
    <w:p>
      <w:r>
        <w:t>Photo: Great night.  http://tumblr.com/xmo1pgymj</w:t>
      </w:r>
    </w:p>
    <w:p>
      <w:r>
        <w:t>@petrilude WHY can't we have both!? HUH, it'll make up for the raping of our twitter you just did</w:t>
      </w:r>
    </w:p>
    <w:p>
      <w:r>
        <w:t>would like june the nineteenth to hurry it self up, as she is waiting very impatiently to see wes carr</w:t>
      </w:r>
    </w:p>
    <w:p>
      <w:r>
        <w:t>the era of the word - 'UN' (not united nations lar) is coming on fast - Unconference, Unreason, ... better get those domains !</w:t>
      </w:r>
    </w:p>
    <w:p>
      <w:r>
        <w:t>Listening to the commentary track on Holiday Inn. Never thought I'd see Bing Crosby in black face, but the rest of the movie was cute</w:t>
      </w:r>
    </w:p>
    <w:p>
      <w:r>
        <w:t>@clarinette02 I am most honoured to receive a Twit tout en francais. But my French not good enough to pick up les nuances en 140...   LOL</w:t>
      </w:r>
    </w:p>
    <w:p>
      <w:r>
        <w:t>@robinmeure &gt; "live Q&amp;A 24/7"... definitely the best part of twitter for me</w:t>
      </w:r>
    </w:p>
    <w:p>
      <w:r>
        <w:t>@TerriCook  oh hi terri good now what about you? any good gossip</w:t>
      </w:r>
    </w:p>
    <w:p>
      <w:r>
        <w:t>is debating giving twitter a proper go. now to try and understand it</w:t>
      </w:r>
    </w:p>
    <w:p>
      <w:r>
        <w:t>@amber_benson  Woohoo! Well Done! I started Macarena-ing too</w:t>
      </w:r>
    </w:p>
    <w:p>
      <w:r>
        <w:t>@littlemissjoey You didn't get a public holiday today? bwahah</w:t>
      </w:r>
    </w:p>
    <w:p>
      <w:r>
        <w:t>@jkreeftmeijer Yup theory is GREAT but the reality is beyond imagination...  I also made the same planning not knowing VS will FAIL on me</w:t>
      </w:r>
    </w:p>
    <w:p>
      <w:r>
        <w:t>Once again another late night.  But I scored a mojito, so ...</w:t>
      </w:r>
    </w:p>
    <w:p>
      <w:r>
        <w:t>Bank holiday mondaaaaaay   Exams tomorrow  D:</w:t>
      </w:r>
    </w:p>
    <w:p>
      <w:r>
        <w:t>@mybellavita just clicked on your bio. You're in Cantazaro!? Have been to Italy several times. But never Calabria!</w:t>
      </w:r>
    </w:p>
    <w:p>
      <w:r>
        <w:t>Lots of other people are very polite tho and ask if they can approach</w:t>
      </w:r>
    </w:p>
    <w:p>
      <w:r>
        <w:t>is damn happy. One for the end of exams and another...hehehe.  CROSSES FINGERS.</w:t>
      </w:r>
    </w:p>
    <w:p>
      <w:r>
        <w:t>@vene2ia Thanks!  I am doing good... Did you read any of my blog posts?</w:t>
      </w:r>
    </w:p>
    <w:p>
      <w:r>
        <w:t>@AndyP007 Any tips for someone who has only made it 52 on Flight Control?</w:t>
      </w:r>
    </w:p>
    <w:p>
      <w:r>
        <w:t>@lilazngurl1234 hi there, nice to meet you.  I am new to twitter and I guess you are too?</w:t>
      </w:r>
    </w:p>
    <w:p>
      <w:r>
        <w:t>alrightttt twitter. i have netball nowww  this is my 600th twitter haha  byeeeee</w:t>
      </w:r>
    </w:p>
    <w:p>
      <w:r>
        <w:t>@Ryface Famous on Myspace?? You're a dillhole.</w:t>
      </w:r>
    </w:p>
    <w:p>
      <w:r>
        <w:t>@creampuffs_star v. good. i thought you were registered na?</w:t>
      </w:r>
    </w:p>
    <w:p>
      <w:r>
        <w:t>@druey Merlin wasn't too bad. Already watched it on BT of course</w:t>
      </w:r>
    </w:p>
    <w:p>
      <w:r>
        <w:t>@Gennargh I also have a brain tumor called Jeffery.</w:t>
      </w:r>
    </w:p>
    <w:p>
      <w:r>
        <w:t>Writing my first tweet</w:t>
      </w:r>
    </w:p>
    <w:p>
      <w:r>
        <w:t>is excited. Lots of good things happening work-wise here in Melbourne</w:t>
      </w:r>
    </w:p>
    <w:p>
      <w:r>
        <w:t>recovering from mexican fiesta. Had a bit too much of a good time!</w:t>
      </w:r>
    </w:p>
    <w:p>
      <w:r>
        <w:t>@violetasvk cool</w:t>
      </w:r>
    </w:p>
    <w:p>
      <w:r>
        <w:t>I should sleep. I've got like 5-6 hours to sleep before work. Then I've got Tuesday- Thursday off... sweet</w:t>
      </w:r>
    </w:p>
    <w:p>
      <w:r>
        <w:t>@geewhy  You're just jealous!  Guess you'll be walking around the office tomorrow in your Malo!</w:t>
      </w:r>
    </w:p>
    <w:p>
      <w:r>
        <w:t>New baby arrived yesterday. A fab baby boy at 2.8 kilo  Very proud and happy</w:t>
      </w:r>
    </w:p>
    <w:p>
      <w:r>
        <w:t>@joeymcintyre You bet!...I'll be there in spirit (I'm in the UK really LOL) Like the pic BTW xx  x</w:t>
      </w:r>
    </w:p>
    <w:p>
      <w:r>
        <w:t>@Victoria808 Wanted to get that piercing too but thought it would be distracting to others when I was giving presentations. U think?</w:t>
      </w:r>
    </w:p>
    <w:p>
      <w:r>
        <w:t>@Mattro heh, i meant differences between b3 and b4</w:t>
      </w:r>
    </w:p>
    <w:p>
      <w:r>
        <w:t>which is why i can't wait till i move out of home and life by myself next year  WACKY ADVENTURES EVERY DAY!!!!!</w:t>
      </w:r>
    </w:p>
    <w:p>
      <w:r>
        <w:t>@rosiecd is it for dinner? the amount for dinner ones is greater than say an afternoon snack. a pack for the day is prob ok.</w:t>
      </w:r>
    </w:p>
    <w:p>
      <w:r>
        <w:t>I'm off! Well, home... I will see you soon!</w:t>
      </w:r>
    </w:p>
    <w:p>
      <w:r>
        <w:t>@Elmo824 tegan and sara fan? follow them @theteganandsara</w:t>
      </w:r>
    </w:p>
    <w:p>
      <w:r>
        <w:t>I'm glad that I called him cause our relationship is clear now. Just happy to hear his voices eventhough he's absent from school</w:t>
      </w:r>
    </w:p>
    <w:p>
      <w:r>
        <w:t>@miasmom1 Awhhh age doesn't matter, you awesome lady you!</w:t>
      </w:r>
    </w:p>
    <w:p>
      <w:r>
        <w:t>@ainzneal LOL  I'm the night owl queen - why you up?</w:t>
      </w:r>
    </w:p>
    <w:p>
      <w:r>
        <w:t>todays line up: more work on OS bluetooth app, a brief stint with Uniservity and if I get time some CS4 tutorials... busy bank holiday</w:t>
      </w:r>
    </w:p>
    <w:p>
      <w:r>
        <w:t>i really needa find more stastics</w:t>
      </w:r>
    </w:p>
    <w:p>
      <w:r>
        <w:t>Waking up with Star Wars End Title Song in my had is sorta awesome .. and also kinda creepy</w:t>
      </w:r>
    </w:p>
    <w:p>
      <w:r>
        <w:t>@GlitzyGloss Hello!! sounds very good, you can count on me, I follow you!!!</w:t>
      </w:r>
    </w:p>
    <w:p>
      <w:r>
        <w:t>waiting for my friend to come over, so we can hang out!</w:t>
      </w:r>
    </w:p>
    <w:p>
      <w:r>
        <w:t>@daisytalk yeah, I had a suspicion about that!! I think I'm going to come home and want to spend a ton of money on tools!</w:t>
      </w:r>
    </w:p>
    <w:p>
      <w:r>
        <w:t>British Expat Tweet Tommy and the Giant Sprout: Especially for Fly  as part of sprout seaso.. http://tinyurl.com/c7kvb6</w:t>
      </w:r>
    </w:p>
    <w:p>
      <w:r>
        <w:t>i get so sucked in to true life, and that steve-o documentary was intense, i love that shit, it's nice to see people get their lives back</w:t>
      </w:r>
    </w:p>
    <w:p>
      <w:r>
        <w:t>@Dean_John what makes u think of south africa? why not italy or hawaii or something?</w:t>
      </w:r>
    </w:p>
    <w:p>
      <w:r>
        <w:t>is choosing to do britney for the dance showcase! yesss  cant wait. 58 days....</w:t>
      </w:r>
    </w:p>
    <w:p>
      <w:r>
        <w:t>time to relieve stress at the gym!! Someone should write speeches, take exams and do research for me</w:t>
      </w:r>
    </w:p>
    <w:p>
      <w:r>
        <w:t>Im doing a cause in retail</w:t>
      </w:r>
    </w:p>
    <w:p>
      <w:r>
        <w:t>@Moni7 Moni Love...u get all da credit I wouldn't be shit on twitter w/o u...cus I wouldn't kno how 2 do shit on here ! Thanks Boo</w:t>
      </w:r>
    </w:p>
    <w:p>
      <w:r>
        <w:t>#musicmonday Nicest Thing from Kate Nash</w:t>
      </w:r>
    </w:p>
    <w:p>
      <w:r>
        <w:t>still awake..doing my assignments and playing virtual farming</w:t>
      </w:r>
    </w:p>
    <w:p>
      <w:r>
        <w:t>upgraded</w:t>
      </w:r>
    </w:p>
    <w:p>
      <w:r>
        <w:t>@awaisnaseer always write holy words in capital dude, ALLAH HAFIZ !</w:t>
      </w:r>
    </w:p>
    <w:p>
      <w:r>
        <w:t>the rain bring back some memories</w:t>
      </w:r>
    </w:p>
    <w:p>
      <w:r>
        <w:t>@jordinsilver So long as they hold your wine without tipping.</w:t>
      </w:r>
    </w:p>
    <w:p>
      <w:r>
        <w:t>@vene2ia Great!</w:t>
      </w:r>
    </w:p>
    <w:p>
      <w:r>
        <w:t>I think more people would buy the Slap chop, if the commercial was like this: http://bit.ly/vQIUf</w:t>
      </w:r>
    </w:p>
    <w:p>
      <w:r>
        <w:t>@BearNoiz Played An.World, played Flashback, played Starcon 2, played Fallout, played every Psygnosis game out for the Amiga and the ST</w:t>
      </w:r>
    </w:p>
    <w:p>
      <w:r>
        <w:t>@paul_augustine Yes, it is. Though not in coffee   So what's your favorite brand?</w:t>
      </w:r>
    </w:p>
    <w:p>
      <w:r>
        <w:t>@DavidArchie Good luck with your breakfast search. But here in the US, I have to go to bed. lol. Goodnight David.</w:t>
      </w:r>
    </w:p>
    <w:p>
      <w:r>
        <w:t>i'm still in bed and on the laptop ...yep borin !!!</w:t>
      </w:r>
    </w:p>
    <w:p>
      <w:r>
        <w:t>Looking forward to the new week with the presentation of my book in a store in Dillingen today and some interesting sales seminars</w:t>
      </w:r>
    </w:p>
    <w:p>
      <w:r>
        <w:t>just watched JONAS. It was funny.</w:t>
      </w:r>
    </w:p>
    <w:p>
      <w:r>
        <w:t>@damohopo Come to Rochester with me and Nikki. Beer and a Hog Roast always helps.</w:t>
      </w:r>
    </w:p>
    <w:p>
      <w:r>
        <w:t>@snedwan Mooooooooornin'  How are you? Are your legs ok?</w:t>
      </w:r>
    </w:p>
    <w:p>
      <w:r>
        <w:t>@mariekehardy this will make you feel better. Will down a cocktail or 2 in your honour. Now get retorting  http://twitpic.com/4j91r</w:t>
      </w:r>
    </w:p>
    <w:p>
      <w:r>
        <w:t>badminton marathon tonight!  please cooperate feet!</w:t>
      </w:r>
    </w:p>
    <w:p>
      <w:r>
        <w:t>watching a movie and rocking my baby kitty who is asleep in my sling hanging from my neck. So cute</w:t>
      </w:r>
    </w:p>
    <w:p>
      <w:r>
        <w:t>@PeopleBrowsr nice new profile picture! Glad to see some friends in there</w:t>
      </w:r>
    </w:p>
    <w:p>
      <w:r>
        <w:t>@DavidArchie  AWOOOOGAHHHHHH!!!! heheee hope you get some decently priced breakfast real quick, David</w:t>
      </w:r>
    </w:p>
    <w:p>
      <w:r>
        <w:t>morning everyone! another dat of school</w:t>
      </w:r>
    </w:p>
    <w:p>
      <w:r>
        <w:t>@shaundiviney THATS BETTER! lol</w:t>
      </w:r>
    </w:p>
    <w:p>
      <w:r>
        <w:t>@erickaxx it would hurt only when you touch it or when it gets hit. But when you don't, it won't  but after a month it wouldn't hurt na!</w:t>
      </w:r>
    </w:p>
    <w:p>
      <w:r>
        <w:t>Hangin out and drinkin beers with @muffclassic ..dude brought me a new pair of purple kicks.. I'm gonna wear them on the Act III cover..</w:t>
      </w:r>
    </w:p>
    <w:p>
      <w:r>
        <w:t>Just ordered an ASUS Eee PC.</w:t>
      </w:r>
    </w:p>
    <w:p>
      <w:r>
        <w:t>@smeykunz  *shrugs* So do I but it was too funny plus you know you enjoyed it Tweet Whore ..   Love you..</w:t>
      </w:r>
    </w:p>
    <w:p>
      <w:r>
        <w:t>@farrahdy take a medicine</w:t>
      </w:r>
    </w:p>
    <w:p>
      <w:r>
        <w:t>@Rove1974 heyy</w:t>
      </w:r>
    </w:p>
    <w:p>
      <w:r>
        <w:t>@Meghaaa lol. sounds like don't call me babe  have done that too !! have you thought that over ?</w:t>
      </w:r>
    </w:p>
    <w:p>
      <w:r>
        <w:t>@JuwalBose oops, eldhose bhai uploaded the same too, Did you read the hindu's article on BarCamp? Binny rocks man</w:t>
      </w:r>
    </w:p>
    <w:p>
      <w:r>
        <w:t>@ginny9577 I'm researching NYC stuff.</w:t>
      </w:r>
    </w:p>
    <w:p>
      <w:r>
        <w:t>supernatural is back on tonight !!</w:t>
      </w:r>
    </w:p>
    <w:p>
      <w:r>
        <w:t>goin' to casa milan's club house...</w:t>
      </w:r>
    </w:p>
    <w:p>
      <w:r>
        <w:t>@AndriaAndCo  Don't forget Twitter, the bastard step-child of enablers</w:t>
      </w:r>
    </w:p>
    <w:p>
      <w:r>
        <w:t>Morning.. Coffee and fresh air</w:t>
      </w:r>
    </w:p>
    <w:p>
      <w:r>
        <w:t>@MaheshKukreja Welcome!</w:t>
      </w:r>
    </w:p>
    <w:p>
      <w:r>
        <w:t>but omg mummy bought me ice-cream!</w:t>
      </w:r>
    </w:p>
    <w:p>
      <w:r>
        <w:t>@awaisnaseer followed your bro @Junni_Vet</w:t>
      </w:r>
    </w:p>
    <w:p>
      <w:r>
        <w:t>chatting with the bestest...</w:t>
      </w:r>
    </w:p>
    <w:p>
      <w:r>
        <w:t>if you cant hide the tweetie icon why not change it   http://twitpic.com/4j92o</w:t>
      </w:r>
    </w:p>
    <w:p>
      <w:r>
        <w:t>@andrewagarcia That's what's up hah. I'm great, thanks  Just waiting for all the craziness to take off.</w:t>
      </w:r>
    </w:p>
    <w:p>
      <w:r>
        <w:t>@deversum good morning Hazel  caffeine-shot?</w:t>
      </w:r>
    </w:p>
    <w:p>
      <w:r>
        <w:t>Realizing that I don't have school today... or tomorrow... or for the next few months.  I really need to get on those job applications!</w:t>
      </w:r>
    </w:p>
    <w:p>
      <w:r>
        <w:t>@niuts14 Our weekend was also great... two friends of Julia were here for four days...</w:t>
      </w:r>
    </w:p>
    <w:p>
      <w:r>
        <w:t>I'm excited for the things for Jay's room to arrive</w:t>
      </w:r>
    </w:p>
    <w:p>
      <w:r>
        <w:t>Ah. Bank holiday morning...reading Elle in bed and getting excited for a roast dinner in Sheering later</w:t>
      </w:r>
    </w:p>
    <w:p>
      <w:r>
        <w:t>@MrRvM ruilen?</w:t>
      </w:r>
    </w:p>
    <w:p>
      <w:r>
        <w:t>really really wants to go and see Coraline.</w:t>
      </w:r>
    </w:p>
    <w:p>
      <w:r>
        <w:t>@pixelbase @steverumsby I care about Eurovision! And yes, they have a 50% jury-based vote this year  #eurovision2009</w:t>
      </w:r>
    </w:p>
    <w:p>
      <w:r>
        <w:t>12:46AM. HAppy birthday little sister of mine. Also, good night Priscilla</w:t>
      </w:r>
    </w:p>
    <w:p>
      <w:r>
        <w:t>@ShalG  aaah k..am like a fan incarnated,so kinda like a mutant. till date, Ghalib has never *yet* left my questions unanswered</w:t>
      </w:r>
    </w:p>
    <w:p>
      <w:r>
        <w:t>because he @the_real_nash wants to be an honorary Filipino  i'll follow him now ;)) thanks @daxvelando!</w:t>
      </w:r>
    </w:p>
    <w:p>
      <w:r>
        <w:t>looking forward to coffee and driving tomorrow. really</w:t>
      </w:r>
    </w:p>
    <w:p>
      <w:r>
        <w:t>@mgorbach They actually use standard speaker wire between them too, with standard terminals, so no soldering involved or anything.</w:t>
      </w:r>
    </w:p>
    <w:p>
      <w:r>
        <w:t>www.loveisthecure.net is up! Check it out</w:t>
      </w:r>
    </w:p>
    <w:p>
      <w:r>
        <w:t>YES! Im down to 50% full on my dvr  i was at 98% like 3 days ago... lol I swear if I didnt have a dvr I would never watch tv</w:t>
      </w:r>
    </w:p>
    <w:p>
      <w:r>
        <w:t>@stealthgear indeed</w:t>
      </w:r>
    </w:p>
    <w:p>
      <w:r>
        <w:t>and we're back in buisiness</w:t>
      </w:r>
    </w:p>
    <w:p>
      <w:r>
        <w:t>@Emmmaa___ haha was it good? i bet it was</w:t>
      </w:r>
    </w:p>
    <w:p>
      <w:r>
        <w:t>Heading out to do a relay in the Belfast marathon</w:t>
      </w:r>
    </w:p>
    <w:p>
      <w:r>
        <w:t>@marlooz Clever girl</w:t>
      </w:r>
    </w:p>
    <w:p>
      <w:r>
        <w:t>mmm  eating tostitos &amp;&amp; piknik with spinach dip from S&amp;R. &lt;3</w:t>
      </w:r>
    </w:p>
    <w:p>
      <w:r>
        <w:t>Cuba trip booked</w:t>
      </w:r>
    </w:p>
    <w:p>
      <w:r>
        <w:t>@psymon_spark heheh.  Odd though, I thought a couple of the others I'd done were better</w:t>
      </w:r>
    </w:p>
    <w:p>
      <w:r>
        <w:t>@puerhan Hi I have uploaded 5 completely new Chinese Lessons on www.youtube.com/ChineseLearn Please feel free to watch and enjoy</w:t>
      </w:r>
    </w:p>
    <w:p>
      <w:r>
        <w:t>making mashed potatoes, and vegies to go with @JoelyRighteous's t-bone steak for when he gets home</w:t>
      </w:r>
    </w:p>
    <w:p>
      <w:r>
        <w:t>just signed up..so, hello twitter world, here I am</w:t>
      </w:r>
    </w:p>
    <w:p>
      <w:r>
        <w:t>Oops that would be #edaust09</w:t>
      </w:r>
    </w:p>
    <w:p>
      <w:r>
        <w:t>@chainsawchelsea If it's any consolation, you're definitely one of the hottest GG's, IMHO</w:t>
      </w:r>
    </w:p>
    <w:p>
      <w:r>
        <w:t>@elibrody why.. just continue.. i'll keep sitting with crossed legs</w:t>
      </w:r>
    </w:p>
    <w:p>
      <w:r>
        <w:t>@issaleuterio did you watch it?</w:t>
      </w:r>
    </w:p>
    <w:p>
      <w:r>
        <w:t>right guys i have to go</w:t>
      </w:r>
    </w:p>
    <w:p>
      <w:r>
        <w:t>@khali_blache Night! Doze well.</w:t>
      </w:r>
    </w:p>
    <w:p>
      <w:r>
        <w:t>@unclelarko not sure I like this way to learn a new language  I prefer to be "on location", so I can practice, ask Qs and get answers</w:t>
      </w:r>
    </w:p>
    <w:p>
      <w:r>
        <w:t>@jp1983 Ahhh Lincoln...i'll run..see you in 2 hours</w:t>
      </w:r>
    </w:p>
    <w:p>
      <w:r>
        <w:t>forgot about my old twitter account please follow itsjeff i will stop this account soon...i prefer the address that doesnt have my age</w:t>
      </w:r>
    </w:p>
    <w:p>
      <w:r>
        <w:t>@ work.. This week some new instrumentals.. stay updated</w:t>
      </w:r>
    </w:p>
    <w:p>
      <w:r>
        <w:t>Today celebrating two new people becoming australian citizens. I am hoping for a good dinner.</w:t>
      </w:r>
    </w:p>
    <w:p>
      <w:r>
        <w:t>is back from TAFE and has bowling in about an hour</w:t>
      </w:r>
    </w:p>
    <w:p>
      <w:r>
        <w:t>@DonnieWahlberg  "donnie rocks" if u could only here it my 2year old runs around every where sayin "donnie rocks"</w:t>
      </w:r>
    </w:p>
    <w:p>
      <w:r>
        <w:t>http://twitpic.com/4j95z - I don't know why, but I LOLd.</w:t>
      </w:r>
    </w:p>
    <w:p>
      <w:r>
        <w:t>@srhmae i think 30 bucks and i dunno</w:t>
      </w:r>
    </w:p>
    <w:p>
      <w:r>
        <w:t>@merdujapon Really all that? I'll look for it and will report back</w:t>
      </w:r>
    </w:p>
    <w:p>
      <w:r>
        <w:t>@shaskins too early ,,, I'll spill my corn flakes</w:t>
      </w:r>
    </w:p>
    <w:p>
      <w:r>
        <w:t>@Somaya_Reece naw missed it and the video cool looking sexy</w:t>
      </w:r>
    </w:p>
    <w:p>
      <w:r>
        <w:t>@maydbs Its looking like June - nice right?</w:t>
      </w:r>
    </w:p>
    <w:p>
      <w:r>
        <w:t>@monnie Not really, injured so can't do much exercise. The KG's are coming on already. Also still looking to rent some place!!  Fun times!</w:t>
      </w:r>
    </w:p>
    <w:p>
      <w:r>
        <w:t>#todo Cleaning the Apartment - again - who keeps making this mess? oh yeah .. me. $10 + hug for the person to help come clean</w:t>
      </w:r>
    </w:p>
    <w:p>
      <w:r>
        <w:t>Prom was awesome.</w:t>
      </w:r>
    </w:p>
    <w:p>
      <w:r>
        <w:t>good to have a (boy)friend like you</w:t>
      </w:r>
    </w:p>
    <w:p>
      <w:r>
        <w:t>Joey's getting a new lizard... This should be fun  x</w:t>
      </w:r>
    </w:p>
    <w:p>
      <w:r>
        <w:t>working the graveyard shift!</w:t>
      </w:r>
    </w:p>
    <w:p>
      <w:r>
        <w:t>@Maxwell5587 wow. hehehe. mushy-mushy mode.</w:t>
      </w:r>
    </w:p>
    <w:p>
      <w:r>
        <w:t>9100 tweets....just living the rockstar life one tweet at a time.</w:t>
      </w:r>
    </w:p>
    <w:p>
      <w:r>
        <w:t>@dayBdayPolaroid @theteganandsara follow?</w:t>
      </w:r>
    </w:p>
    <w:p>
      <w:r>
        <w:t>@maxiec Hope the train remembers the way - they can go a bit loopy on bank holidays</w:t>
      </w:r>
    </w:p>
    <w:p>
      <w:r>
        <w:t>possessed beyond certainty that she has made the rite decision</w:t>
      </w:r>
    </w:p>
    <w:p>
      <w:r>
        <w:t>@DJMel oh I don't love it. Just noting that remix kids seem to</w:t>
      </w:r>
    </w:p>
    <w:p>
      <w:r>
        <w:t>@taaaschi It's driving you insane? Really? It's Sterling Knight playing Chad Dylan Cooper on Sonny With A Chance</w:t>
      </w:r>
    </w:p>
    <w:p>
      <w:r>
        <w:t>@TerriCook  Well I hope you have had a good weekend and even more so have a good day at work 2moro its already monday here,so far so good</w:t>
      </w:r>
    </w:p>
    <w:p>
      <w:r>
        <w:t>@RealBillBailey good moring mr bailey, it is my birthday today</w:t>
      </w:r>
    </w:p>
    <w:p>
      <w:r>
        <w:t>i likee you  a lott lott .  think you really hot hot (8) good night</w:t>
      </w:r>
    </w:p>
    <w:p>
      <w:r>
        <w:t>Seen the doctor today. Everything was fine! Might go for ultrasound scan just as a precaution</w:t>
      </w:r>
    </w:p>
    <w:p>
      <w:r>
        <w:t>@RobKardashian Hi Rob!</w:t>
      </w:r>
    </w:p>
    <w:p>
      <w:r>
        <w:t>just got back from rachael's house</w:t>
      </w:r>
    </w:p>
    <w:p>
      <w:r>
        <w:t>likes the reports from testers of his new package for Synology diskstations  http://plurk.com/p/ror5d</w:t>
      </w:r>
    </w:p>
    <w:p>
      <w:r>
        <w:t>Bruno arghhhh i cant wait</w:t>
      </w:r>
    </w:p>
    <w:p>
      <w:r>
        <w:t>spending a 'girly' day wif my four big sisters! shopping. pedicures and dyeing eachother's hair. ohh yeah</w:t>
      </w:r>
    </w:p>
    <w:p>
      <w:r>
        <w:t>@johna404 Hi I have uploaded 5 completely new Chinese Lessons on www.youtube.com/ChineseLearn Please feel free to watch and enjoy</w:t>
      </w:r>
    </w:p>
    <w:p>
      <w:r>
        <w:t>@katrin_l unfortunately not.my work ties me down 4 the whole summer.but if there's a eu-tour this fall,I'll be there!  I want a rebound</w:t>
      </w:r>
    </w:p>
    <w:p>
      <w:r>
        <w:t>based on the similarity between "May the 4th be with you" and "May the force be with you" today it's the "Star Wars Day"</w:t>
      </w:r>
    </w:p>
    <w:p>
      <w:r>
        <w:t>Would really like to buy death note 1 &amp; 2 later this week  I loved those movies!</w:t>
      </w:r>
    </w:p>
    <w:p>
      <w:r>
        <w:t>@ELLISNYC we should all be down to earth. don't none of us walk on water  I'm just some horny nerd trying to find my way thru life lol</w:t>
      </w:r>
    </w:p>
    <w:p>
      <w:r>
        <w:t>@BethTana Sci-fi junkie, gamer, pianist, gin and tonic drinker, and news addict</w:t>
      </w:r>
    </w:p>
    <w:p>
      <w:r>
        <w:t>Sweet dreams everyone! I am utterly exhausted!!! Nite nite!</w:t>
      </w:r>
    </w:p>
    <w:p>
      <w:r>
        <w:t>@Abbie12 Thanks! Welcome back!</w:t>
      </w:r>
    </w:p>
    <w:p>
      <w:r>
        <w:t>@roel247 Thank you good sir, it has been a surprisingly good afternoon, very productive</w:t>
      </w:r>
    </w:p>
    <w:p>
      <w:r>
        <w:t>@Ryanimay Welcome home!  Glad you made it home safe!</w:t>
      </w:r>
    </w:p>
    <w:p>
      <w:r>
        <w:t>i finished new moon  in 1 day all up. maybe less, im quite proud, now who wants to lend me eclipse haha</w:t>
      </w:r>
    </w:p>
    <w:p>
      <w:r>
        <w:t>Ay dios mio! 2 weeks left of college!!! AH CAN'T WAIT!!</w:t>
      </w:r>
    </w:p>
    <w:p>
      <w:r>
        <w:t>yeye! let's tweet again tomorrow, honey</w:t>
      </w:r>
    </w:p>
    <w:p>
      <w:r>
        <w:t>@mileycyrus i dnt think i can ever get tired of"The Climb"its just 1 of those sngs u'll always remember  ...</w:t>
      </w:r>
    </w:p>
    <w:p>
      <w:r>
        <w:t>@Felitherandom haha. I hope so. I need sleep! lol. But my phone will get his message if he updates us.</w:t>
      </w:r>
    </w:p>
    <w:p>
      <w:r>
        <w:t>the best things in life are free  x</w:t>
      </w:r>
    </w:p>
    <w:p>
      <w:r>
        <w:t>@eltonmcmanus  &amp; to you matey</w:t>
      </w:r>
    </w:p>
    <w:p>
      <w:r>
        <w:t>off shopping in southhampton with my mummers</w:t>
      </w:r>
    </w:p>
    <w:p>
      <w:r>
        <w:t>I go to "User Experience Roundtable Hamburg - Detlev Fischer on Accessibility, BITV Test" https://www.xing.com/events/333622 Don't miss!</w:t>
      </w:r>
    </w:p>
    <w:p>
      <w:r>
        <w:t>@rezadubsteppa Yeah man, been a while since I heard you spittin'.</w:t>
      </w:r>
    </w:p>
    <w:p>
      <w:r>
        <w:t>@lightgood Hi I have uploaded 5 completely new Chinese Lessons on www.youtube.com/ChineseLearn Please feel free to watch and enjoy</w:t>
      </w:r>
    </w:p>
    <w:p>
      <w:r>
        <w:t>@mnoxon The fans have found you!!</w:t>
      </w:r>
    </w:p>
    <w:p>
      <w:r>
        <w:t>I have been called by my friend the bed. It is time to acknowledge the inevitable.  Goodnight All, Hello Sleep</w:t>
      </w:r>
    </w:p>
    <w:p>
      <w:r>
        <w:t>@ben_grubb Sweet... my friend Kevin is joining us (but I have his #). Look 4 the girl carrying a backpack &amp; boulder pad.</w:t>
      </w:r>
    </w:p>
    <w:p>
      <w:r>
        <w:t>now we are cuddling.  girl cuddles are so fun and soft</w:t>
      </w:r>
    </w:p>
    <w:p>
      <w:r>
        <w:t>@RaptheRenegade all good! Take a rest</w:t>
      </w:r>
    </w:p>
    <w:p>
      <w:r>
        <w:t>@machfairy dont be gloomy...go out and get urself ice-cream.or gin,whichever</w:t>
      </w:r>
    </w:p>
    <w:p>
      <w:r>
        <w:t>@chkndoodie no need to thank  we all just have to keep the good thought!</w:t>
      </w:r>
    </w:p>
    <w:p>
      <w:r>
        <w:t>just got back from the long weekend</w:t>
      </w:r>
    </w:p>
    <w:p>
      <w:r>
        <w:t>@woopow8 Hi, what are you a consultant for?</w:t>
      </w:r>
    </w:p>
    <w:p>
      <w:r>
        <w:t>Watching Dr. Horrible with @Bobwieck. @jenhansen don't be mad!</w:t>
      </w:r>
    </w:p>
    <w:p>
      <w:r>
        <w:t>@WOMADABUDHABI  glad you liked it-  he's done loads of arrangements but that was the only one i could find on blip</w:t>
      </w:r>
    </w:p>
    <w:p>
      <w:r>
        <w:t>going to Glasgow...</w:t>
      </w:r>
    </w:p>
    <w:p>
      <w:r>
        <w:t>@mcosare FIL 461 with cool people like me</w:t>
      </w:r>
    </w:p>
    <w:p>
      <w:r>
        <w:t>Weekend is over :\ Hope you all had a great weekend</w:t>
      </w:r>
    </w:p>
    <w:p>
      <w:r>
        <w:t>@DavidArchie alright!  you should go to the market and haggle them! )</w:t>
      </w:r>
    </w:p>
    <w:p>
      <w:r>
        <w:t>@JRulz Hello James, who are you</w:t>
      </w:r>
    </w:p>
    <w:p>
      <w:r>
        <w:t>@clocsen I accept the blame . But I said "in English" (the language), couldn't say "in British", could I ?</w:t>
      </w:r>
    </w:p>
    <w:p>
      <w:r>
        <w:t>@18_2 Hey, Thanks 4 The Advice &amp; Support</w:t>
      </w:r>
    </w:p>
    <w:p>
      <w:r>
        <w:t>@Gailporter morning to u</w:t>
      </w:r>
    </w:p>
    <w:p>
      <w:r>
        <w:t>Sleepy Tabz is heading to bed.  Fun night! Listened through the next episode of Joss'd!</w:t>
      </w:r>
    </w:p>
    <w:p>
      <w:r>
        <w:t>@Imageglow you will have to unfollow some people that are not following you so you can follow new people</w:t>
      </w:r>
    </w:p>
    <w:p>
      <w:r>
        <w:t>got hometh  armed with hair dye, a cherry ripe and cosmo</w:t>
      </w:r>
    </w:p>
    <w:p>
      <w:r>
        <w:t>@ryanodonnell Can't you guys do something on CO-OP about Grim Fandango? Don't you wanna see it on XBLA/PSN? Call Tony Plana!  Call Tim!!</w:t>
      </w:r>
    </w:p>
    <w:p>
      <w:r>
        <w:t>http://twitpic.com/4j99z - a gift from my boyfriend... this little guy keeps me company at night</w:t>
      </w:r>
    </w:p>
    <w:p>
      <w:r>
        <w:t>@BlakeLewis Oh, I see!  So it's like, morning there, right? Happy breakfast! *thumbs up*</w:t>
      </w:r>
    </w:p>
    <w:p>
      <w:r>
        <w:t>Hello  Back to work today after a week of vacation !</w:t>
      </w:r>
    </w:p>
    <w:p>
      <w:r>
        <w:t>@AgesTheGreat tell him ill beat him up if he doesnt share</w:t>
      </w:r>
    </w:p>
    <w:p>
      <w:r>
        <w:t>@marygrrl aww  loves you! way too cute ;)</w:t>
      </w:r>
    </w:p>
    <w:p>
      <w:r>
        <w:t>Got back from helping my sis with stuff for my niece's 1st birthday. I saw a PSP/DS lite car charger in Toy Kingdom SM for only P250!!</w:t>
      </w:r>
    </w:p>
    <w:p>
      <w:r>
        <w:t>@coliwilso  not much blipping lately, but i'll get onto that for you.</w:t>
      </w:r>
    </w:p>
    <w:p>
      <w:r>
        <w:t>is gonna have an irish wedding</w:t>
      </w:r>
    </w:p>
    <w:p>
      <w:r>
        <w:t>@roynuj thank you  Feel much more relaxed now that everything isn't as scary as in the beginning</w:t>
      </w:r>
    </w:p>
    <w:p>
      <w:r>
        <w:t>@mistressmia And U are doing Brilliantly sweetie!!!   Blessings and Joy to you!!!</w:t>
      </w:r>
    </w:p>
    <w:p>
      <w:r>
        <w:t>STEP 1: be a photoshop expert  http://plurk.com/p/ros47</w:t>
      </w:r>
    </w:p>
    <w:p>
      <w:r>
        <w:t>What a great day! Time with some family, an amazing voice studio party at my prof's home, and a finance study date with @allyson_marie!</w:t>
      </w:r>
    </w:p>
    <w:p>
      <w:r>
        <w:t>wlcome @johiw44 - i'm proud of my girlfriend</w:t>
      </w:r>
    </w:p>
    <w:p>
      <w:r>
        <w:t>@beltranm hello  I'm up late playing on the internet. I love you!</w:t>
      </w:r>
    </w:p>
    <w:p>
      <w:r>
        <w:t>Just finished studying for Abnormal Psychology. Eek. I still have two more days. I'll do more than fine</w:t>
      </w:r>
    </w:p>
    <w:p>
      <w:r>
        <w:t>toodaayy!</w:t>
      </w:r>
    </w:p>
    <w:p>
      <w:r>
        <w:t>@JennaMadison Ooh, coffee!  Great idea...  want one??</w:t>
      </w:r>
    </w:p>
    <w:p>
      <w:r>
        <w:t>@amber_benson Looks like fun doing the Macarena with a live band!</w:t>
      </w:r>
    </w:p>
    <w:p>
      <w:r>
        <w:t>Hey dudes, 4AM. Please check out my blog at http://stevencohmer.blogspot.com and my youtube channel http://youtube.com/stevencohmer</w:t>
      </w:r>
    </w:p>
    <w:p>
      <w:r>
        <w:t>lol thats the highlight</w:t>
      </w:r>
    </w:p>
    <w:p>
      <w:r>
        <w:t>@DavidArchie Touch My Hand video = simply amazing.  Love it.</w:t>
      </w:r>
    </w:p>
    <w:p>
      <w:r>
        <w:t>@atlteabagged ur not blind  i was just browsing &amp; saw ur tweet &amp; figured i could answer ur query plus i wanted to know too</w:t>
      </w:r>
    </w:p>
    <w:p>
      <w:r>
        <w:t>@ehasselbeck braving the standby line @ TheView bright &amp; early today!! hope to hear about your book &amp; hope I get in! 3rd time's the charm</w:t>
      </w:r>
    </w:p>
    <w:p>
      <w:r>
        <w:t>I know what would make me really tired, put me to sleep and I would sleep good!  ...RICE!!! Lmao!</w:t>
      </w:r>
    </w:p>
    <w:p>
      <w:r>
        <w:t>@ZopflieseJule F...you very very much  willkommen im Twitterland</w:t>
      </w:r>
    </w:p>
    <w:p>
      <w:r>
        <w:t>@jnacool I dont understand sensex..but wow!</w:t>
      </w:r>
    </w:p>
    <w:p>
      <w:r>
        <w:t>Good day today tomorrow will be even better</w:t>
      </w:r>
    </w:p>
    <w:p>
      <w:r>
        <w:t>@Broooooke_ omg and you never would believe what we did. ahaha, i loved it. but it felt like a movie, but REAL!!</w:t>
      </w:r>
    </w:p>
    <w:p>
      <w:r>
        <w:t>@dominicalevina Hi I have uploaded 5 completely new Chinese Lessons on www.youtube.com/ChineseLearn Please feel free to watch and enjoy</w:t>
      </w:r>
    </w:p>
    <w:p>
      <w:r>
        <w:t>@djinfrared Sounds pretty cool. Great job man!</w:t>
      </w:r>
    </w:p>
    <w:p>
      <w:r>
        <w:t>took mr timothy for a run, he's quite fast if i hold up his bottom</w:t>
      </w:r>
    </w:p>
    <w:p>
      <w:r>
        <w:t>Have a huge block of snack chocolate here. Tis calling my name already</w:t>
      </w:r>
    </w:p>
    <w:p>
      <w:r>
        <w:t>@xxJessica94xx Hey what's up? My name is Caleb and I'm your newest follower!!!</w:t>
      </w:r>
    </w:p>
    <w:p>
      <w:r>
        <w:t>@jasonhoun Haha of course! That's my favorite album of all time</w:t>
      </w:r>
    </w:p>
    <w:p>
      <w:r>
        <w:t>LOL! Made a huge mess of my school shirt, was using charcoal sticks in 2D art</w:t>
      </w:r>
    </w:p>
    <w:p>
      <w:r>
        <w:t>@Strabismus Hi I have uploaded 5 completely new Chinese Lessons on www.youtube.com/ChineseLearn Please feel free to watch and enjoy</w:t>
      </w:r>
    </w:p>
    <w:p>
      <w:r>
        <w:t>@Editorables Haha.. Hey you should check out @NatHistoryWhale  Love her/his tweets</w:t>
      </w:r>
    </w:p>
    <w:p>
      <w:r>
        <w:t>@NickHodge Bought the Repo Man soundtrack in the 80s - Pablo Picasso was never called an asshole</w:t>
      </w:r>
    </w:p>
    <w:p>
      <w:r>
        <w:t>Eighty nine min. And fifty eight sec. New record</w:t>
      </w:r>
    </w:p>
    <w:p>
      <w:r>
        <w:t>@LadyAnne525 It will give me lulz from time to time.</w:t>
      </w:r>
    </w:p>
    <w:p>
      <w:r>
        <w:t>@shadiya I hope you were feeling better today!</w:t>
      </w:r>
    </w:p>
    <w:p>
      <w:r>
        <w:t>@nagatep grabe, norms. i researched; dami pala flamenco forms and sub-forms. kaloka!  i attempted a Solea. kaloka ang 12-beat!</w:t>
      </w:r>
    </w:p>
    <w:p>
      <w:r>
        <w:t>@EMarketingGuru Hi I have uploaded 5 completely new Chinese Lessons on www.youtube.com/ChineseLearn Please feel free to watch and enjoy</w:t>
      </w:r>
    </w:p>
    <w:p>
      <w:r>
        <w:t>Hey @deangeloredman Mia!! Go to bed!!    (deangeloredman live &gt; http://ustre.am/2NlC)</w:t>
      </w:r>
    </w:p>
    <w:p>
      <w:r>
        <w:t>Had a gr8 Sunday relaxing enjoying the beautiful weather. Good nite</w:t>
      </w:r>
    </w:p>
    <w:p>
      <w:r>
        <w:t>Late news then it's off for some much needed zzzzzzz.......Goodnight Tweets.</w:t>
      </w:r>
    </w:p>
    <w:p>
      <w:r>
        <w:t>dinner was awesome. Im so happy my mom enjoyed her bday  I was able to spoil her yay lol</w:t>
      </w:r>
    </w:p>
    <w:p>
      <w:r>
        <w:t>@sdweathers Hi I have uploaded 5 completely new Chinese Lessons on www.youtube.com/ChineseLearn Please feel free to watch and enjoy</w:t>
      </w:r>
    </w:p>
    <w:p>
      <w:r>
        <w:t>@deepbluesealove Yeah it was great to be outside without rain/snow &amp; cold air! Love the sunny days</w:t>
      </w:r>
    </w:p>
    <w:p>
      <w:r>
        <w:t>If any one is looking for @pembrokedave he is now at @PembsDave  (And if you don't know him yet, follow him anyways, good guy)</w:t>
      </w:r>
    </w:p>
    <w:p>
      <w:r>
        <w:t>@thakkar I knw maan! i was gonna say the same thing. We both would become omelettes and others would become chapathis</w:t>
      </w:r>
    </w:p>
    <w:p>
      <w:r>
        <w:t>@TheEngTeacher I did for years and then moved over to an IBM compatible.  Would love to have both on my desk!   Can you call me a techie?</w:t>
      </w:r>
    </w:p>
    <w:p>
      <w:r>
        <w:t>@RomeBadBoyEnt</w:t>
      </w:r>
    </w:p>
    <w:p>
      <w:r>
        <w:t>@Felitherandom Ohmygosh. I KNOW. That would make my night for SURE. lol.  Goodnight!</w:t>
      </w:r>
    </w:p>
    <w:p>
      <w:r>
        <w:t>@pokr thanks for the retweet  poker is the best card game on earth</w:t>
      </w:r>
    </w:p>
    <w:p>
      <w:r>
        <w:t>Do you have a chronic illness blog? Let me know, I'll post your link on my own  www.ptsici.blogspot.com</w:t>
      </w:r>
    </w:p>
    <w:p>
      <w:r>
        <w:t>@Kat77 Don't ever turn off the part of your brain that talks crap! That's where fun comes from</w:t>
      </w:r>
    </w:p>
    <w:p>
      <w:r>
        <w:t>@QuestCon That gave me a great smile. Nice way to end the day. You are so right</w:t>
      </w:r>
    </w:p>
    <w:p>
      <w:r>
        <w:t>lovely night of steve-o and family guy. off to bed.</w:t>
      </w:r>
    </w:p>
    <w:p>
      <w:r>
        <w:t>@longnu Hi I have uploaded 5 completely new Chinese Lessons on www.youtube.com/ChineseLearn Please feel free to watch and enjoy</w:t>
      </w:r>
    </w:p>
    <w:p>
      <w:r>
        <w:t>1 AM &amp; time for bed, nite all</w:t>
      </w:r>
    </w:p>
    <w:p>
      <w:r>
        <w:t>@feedmecupcakes I just wanted to say, that you have the best screen name ever. That is all.</w:t>
      </w:r>
    </w:p>
    <w:p>
      <w:r>
        <w:t>I still want a Smartcar!!! Don't they have the most wonderful designs ever?</w:t>
      </w:r>
    </w:p>
    <w:p>
      <w:r>
        <w:t>loves her some worship papers. and had a fantastic day. the Lord is good. and constantly surprises me.</w:t>
      </w:r>
    </w:p>
    <w:p>
      <w:r>
        <w:t>Ah, the bank holiday shift at work. What fun</w:t>
      </w:r>
    </w:p>
    <w:p>
      <w:r>
        <w:t>@Aquilaquail Lol - I could have written that - would be good to have 2 Mondays this week, then I might catch up x</w:t>
      </w:r>
    </w:p>
    <w:p>
      <w:r>
        <w:t>@clarissa61190 and if you want to leaveeeee I can guranteee, you won't find nobody, else like meeee</w:t>
      </w:r>
    </w:p>
    <w:p>
      <w:r>
        <w:t>@madisonSAYWHAT yeah I imagine you did</w:t>
      </w:r>
    </w:p>
    <w:p>
      <w:r>
        <w:t>@_cassian is there a game   !</w:t>
      </w:r>
    </w:p>
    <w:p>
      <w:r>
        <w:t>@blogviet Hi I have uploaded 5 completely new Chinese Lessons on www.youtube.com/ChineseLearn Please feel free to watch and enjoy</w:t>
      </w:r>
    </w:p>
    <w:p>
      <w:r>
        <w:t>@HOTTVampChick Excellent, he will never know, lmao.</w:t>
      </w:r>
    </w:p>
    <w:p>
      <w:r>
        <w:t>Wrapped up some html/java work now spending the night dabbling in some flash intros</w:t>
      </w:r>
    </w:p>
    <w:p>
      <w:r>
        <w:t>night night dollies  you are al so amazing</w:t>
      </w:r>
    </w:p>
    <w:p>
      <w:r>
        <w:t>i'm gonna eat some chips??!! anybody, want some??? hahaha!</w:t>
      </w:r>
    </w:p>
    <w:p>
      <w:r>
        <w:t>@mmitchelldaviss THAT WAS SICK! i was like 'oh no, she's gonna hit the kid.' which is probably the usual response. i am oh so original</w:t>
      </w:r>
    </w:p>
    <w:p>
      <w:r>
        <w:t>Finished watching Episode 4&amp;5 of Ruby Metaprogramming Screencasts. Lots of cool tips, great! But need to more coding practices to master.</w:t>
      </w:r>
    </w:p>
    <w:p>
      <w:r>
        <w:t>@adambusch So the man behind the awesome Macarena vid. Great work. Love it.</w:t>
      </w:r>
    </w:p>
    <w:p>
      <w:r>
        <w:t>Good mornin twitterers, watching my first naruto of the day and it happens to be the 100th episode  lovely juvely</w:t>
      </w:r>
    </w:p>
    <w:p>
      <w:r>
        <w:t>@DonnieWahlberg so wish I was there with ya, but at 6:48am Belgian time I was sleeping...time diff sucks. Take me there!</w:t>
      </w:r>
    </w:p>
    <w:p>
      <w:r>
        <w:t>1 more day!</w:t>
      </w:r>
    </w:p>
    <w:p>
      <w:r>
        <w:t>@rajrikhy Hi I have uploaded 5 completely new Chinese Lessons on www.youtube.com/ChineseLearn Please feel free to watch and enjoy</w:t>
      </w:r>
    </w:p>
    <w:p>
      <w:r>
        <w:t>finally home for once after a dope ass week</w:t>
      </w:r>
    </w:p>
    <w:p>
      <w:r>
        <w:t>I've been slacking on the blips... but a nice mellow one before I go to sleep.  ? http://blip.fm/~5jcfo</w:t>
      </w:r>
    </w:p>
    <w:p>
      <w:r>
        <w:t>@prieurdp awesome... let us know how the cloud setup goes, I'm very keen on trying it myself as well</w:t>
      </w:r>
    </w:p>
    <w:p>
      <w:r>
        <w:t>yeah so Prom Night is now the Craft (good movie)</w:t>
      </w:r>
    </w:p>
    <w:p>
      <w:r>
        <w:t>@davidalexanderm fantastic, love all things Krautrock</w:t>
      </w:r>
    </w:p>
    <w:p>
      <w:r>
        <w:t>@beccaRAR I like to support my friends  It's sad that I'm your only friend though</w:t>
      </w:r>
    </w:p>
    <w:p>
      <w:r>
        <w:t>goin to bed w/smokey!!!!!</w:t>
      </w:r>
    </w:p>
    <w:p>
      <w:r>
        <w:t>@hokulii Thanks. End up going to Makino Chaya</w:t>
      </w:r>
    </w:p>
    <w:p>
      <w:r>
        <w:t>okay, really going now...STOP MAKING ME LAUGH LIKE THAT!!</w:t>
      </w:r>
    </w:p>
    <w:p>
      <w:r>
        <w:t>@Airbase woOt!</w:t>
      </w:r>
    </w:p>
    <w:p>
      <w:r>
        <w:t>professional development is my favorite way to spend a beautiful monday afternoon....NOT!</w:t>
      </w:r>
    </w:p>
    <w:p>
      <w:r>
        <w:t>joining twitter</w:t>
      </w:r>
    </w:p>
    <w:p>
      <w:r>
        <w:t>@aral 105% of people between 18-24 yrs in DK is on facebook, more profiles than citizens in that range  Where are you in DK? And Why?</w:t>
      </w:r>
    </w:p>
    <w:p>
      <w:r>
        <w:t>Kicking like crazy.</w:t>
      </w:r>
    </w:p>
    <w:p>
      <w:r>
        <w:t>@Free2b_you Ah! Haha that's exciting. If I ever come to Australia we are definitely gonna have a movie night, FYI</w:t>
      </w:r>
    </w:p>
    <w:p>
      <w:r>
        <w:t>morning! just got my coffee</w:t>
      </w:r>
    </w:p>
    <w:p>
      <w:r>
        <w:t>@trinemt I'm excited! Hust let me know when you want to go over to Lucky7 Tattoos</w:t>
      </w:r>
    </w:p>
    <w:p>
      <w:r>
        <w:t>@sublime98 Milk, Gran Torino, Bolt, Bride Wars, New In Town (yeah I got through a few...) Damn I love longhaul</w:t>
      </w:r>
    </w:p>
    <w:p>
      <w:r>
        <w:t>To make a long day short--I did nothing. =D well, I had some friends over they just left (3:55am) We have been drinking since 9.  Smashed</w:t>
      </w:r>
    </w:p>
    <w:p>
      <w:r>
        <w:t>watching "Knowing" and lovin it</w:t>
      </w:r>
    </w:p>
    <w:p>
      <w:r>
        <w:t>had a funny time at neball against PLC  score: 48-3. what a game.</w:t>
      </w:r>
    </w:p>
    <w:p>
      <w:r>
        <w:t>@langleyjoel @jenn_langley Hi guys! Guess who has Twitter on her phone now? Me!</w:t>
      </w:r>
    </w:p>
    <w:p>
      <w:r>
        <w:t>@3rdbrain - Wow, I didn't realise you were Hami. lol. Thanks for all the comments on my blog, dude</w:t>
      </w:r>
    </w:p>
    <w:p>
      <w:r>
        <w:t>Is sooo waking both of them up on my way back to SB  good night america</w:t>
      </w:r>
    </w:p>
    <w:p>
      <w:r>
        <w:t>i am! lol its just i got used 2 talkin 2 ya..!</w:t>
      </w:r>
    </w:p>
    <w:p>
      <w:r>
        <w:t>@tytel neatza. pe plantatie as usual</w:t>
      </w:r>
    </w:p>
    <w:p>
      <w:r>
        <w:t>Morning all, typical grey &amp; wet bank holiday Mon so far today. :/ Off to photo gallery and paint gallery later, may treat myself.</w:t>
      </w:r>
    </w:p>
    <w:p>
      <w:r>
        <w:t>@nomek is new van a nice one</w:t>
      </w:r>
    </w:p>
    <w:p>
      <w:r>
        <w:t>@chrisanag lol i know but it was just so funny, ahaha</w:t>
      </w:r>
    </w:p>
    <w:p>
      <w:r>
        <w:t>@zombiegrrl99 thanks, i feel a lot better now.. but it hurt like hell!!!  good luck with the lousy student writing.</w:t>
      </w:r>
    </w:p>
    <w:p>
      <w:r>
        <w:t>@ciaaren  u think i could call u tnite?</w:t>
      </w:r>
    </w:p>
    <w:p>
      <w:r>
        <w:t>@victortan LOL! It's on the right? I gotta try when I get home. I'm using it at work. So the X is where it should be.</w:t>
      </w:r>
    </w:p>
    <w:p>
      <w:r>
        <w:t>Headed up to WMC for the day. Hopefully I'll have enough time to swing by Chinatown on the way home. I'm in the mood for duck!</w:t>
      </w:r>
    </w:p>
    <w:p>
      <w:r>
        <w:t>Watched Yes Man, it was good  http://tinyurl.com/dbrc88</w:t>
      </w:r>
    </w:p>
    <w:p>
      <w:r>
        <w:t>trying to figure it out</w:t>
      </w:r>
    </w:p>
    <w:p>
      <w:r>
        <w:t>@missbossy Yeah that's me  I used my initials for my Flickr account!</w:t>
      </w:r>
    </w:p>
    <w:p>
      <w:r>
        <w:t>it's a perfect day to throw back your head and kiss it all good bye - love it, so cheerful!!  ? http://blip.fm/~5jckp</w:t>
      </w:r>
    </w:p>
    <w:p>
      <w:r>
        <w:t>@Veggie_ thatd be likely, bein that i lived on campus ha...i just moved back to the cov</w:t>
      </w:r>
    </w:p>
    <w:p>
      <w:r>
        <w:t>The top 5 words I've tweeted: hug, good, people, fun, twitter. http://tinyurl.com/dcxoty ... that's really quite nice</w:t>
      </w:r>
    </w:p>
    <w:p>
      <w:r>
        <w:t>@ work. Reachable on my mobile...</w:t>
      </w:r>
    </w:p>
    <w:p>
      <w:r>
        <w:t>@pammiebegood Hi I have uploaded 5 completely new Chinese Lessons on www.youtube.com/ChineseLearn Please feel free to watch and enjoy</w:t>
      </w:r>
    </w:p>
    <w:p>
      <w:r>
        <w:t>may the fourth be with you! happy star wars day</w:t>
      </w:r>
    </w:p>
    <w:p>
      <w:r>
        <w:t>loves finding new followers</w:t>
      </w:r>
    </w:p>
    <w:p>
      <w:r>
        <w:t>@iankintzle Come visit Iowa. k?</w:t>
      </w:r>
    </w:p>
    <w:p>
      <w:r>
        <w:t>http://twitpic.com/4j9eo this is  how it looks at nights</w:t>
      </w:r>
    </w:p>
    <w:p>
      <w:r>
        <w:t>@warzabidul good morning fella   i have the joy of work to do today.  what are your plans?</w:t>
      </w:r>
    </w:p>
    <w:p>
      <w:r>
        <w:t>@jaybranch  Hey thats good, my Daughter's still asleep and Son is drawing, better feed him v soon</w:t>
      </w:r>
    </w:p>
    <w:p>
      <w:r>
        <w:t>@WollemiPine probably because it's getting chilly here</w:t>
      </w:r>
    </w:p>
    <w:p>
      <w:r>
        <w:t>@joecommisso oh ok kool  keep me informed bout that checked ur paged its nice</w:t>
      </w:r>
    </w:p>
    <w:p>
      <w:r>
        <w:t>Engaged May 1st to the best guy  I could not be happier! I love you Jay!</w:t>
      </w:r>
    </w:p>
    <w:p>
      <w:r>
        <w:t>@djruss99 love session 2 of king of queens</w:t>
      </w:r>
    </w:p>
    <w:p>
      <w:r>
        <w:t>@Mandarific well on a day off you owe it to yourself to sleep in late</w:t>
      </w:r>
    </w:p>
    <w:p>
      <w:r>
        <w:t>@HlywdScrnwriter I've thought about it several times . got a few good friends there!</w:t>
      </w:r>
    </w:p>
    <w:p>
      <w:r>
        <w:t>@silverbenz Have you heard the song "Purpose" from Avenue Q?  Your post reminds me of that.</w:t>
      </w:r>
    </w:p>
    <w:p>
      <w:r>
        <w:t>@Gaethe Lol, yes  Hence my wanting to watch more!</w:t>
      </w:r>
    </w:p>
    <w:p>
      <w:r>
        <w:t>OMGSH IM BEING FOLLOWED BY &gt;&gt;PARAMORE&lt;&lt; :O</w:t>
      </w:r>
    </w:p>
    <w:p>
      <w:r>
        <w:t>@AKAVirtualPA Everything and Nothing Hmmmmmmm</w:t>
      </w:r>
    </w:p>
    <w:p>
      <w:r>
        <w:t>@princessmargo We saw that in none 3D - the baddie's the best</w:t>
      </w:r>
    </w:p>
    <w:p>
      <w:r>
        <w:t>@nuttychris Aww thank you for asking people to follow me</w:t>
      </w:r>
    </w:p>
    <w:p>
      <w:r>
        <w:t>@miss_tattoo Hey girl. I'm a new follower - I think it's awesome you've gotten the chance to get so close to Donnie. Very cool!!</w:t>
      </w:r>
    </w:p>
    <w:p>
      <w:r>
        <w:t>watching JONAS</w:t>
      </w:r>
    </w:p>
    <w:p>
      <w:r>
        <w:t>must be time to go home - yes indeedy</w:t>
      </w:r>
    </w:p>
    <w:p>
      <w:r>
        <w:t>If you keep up with the 140 character limitation, you will soon be writing more like Shakespeare, than a garrulous fourth-grade scribe.</w:t>
      </w:r>
    </w:p>
    <w:p>
      <w:r>
        <w:t>ajab chizi shode in blog-am :x che axayi ke migiram man</w:t>
      </w:r>
    </w:p>
    <w:p>
      <w:r>
        <w:t>@rachikus thankyou</w:t>
      </w:r>
    </w:p>
    <w:p>
      <w:r>
        <w:t>Storm system that looked to bring us rain today is going to miss us</w:t>
      </w:r>
    </w:p>
    <w:p>
      <w:r>
        <w:t>Just got back from the karaoke bar in the metreon!!! Watching millionaire matchmaker</w:t>
      </w:r>
    </w:p>
    <w:p>
      <w:r>
        <w:t>@Liesbetje with your bicycle?</w:t>
      </w:r>
    </w:p>
    <w:p>
      <w:r>
        <w:t>@dannnnnniiiie lol brandy and mr whiskers is on</w:t>
      </w:r>
    </w:p>
    <w:p>
      <w:r>
        <w:t>@kirbis007 i trusted matt with my life in that picture. funnnn night though</w:t>
      </w:r>
    </w:p>
    <w:p>
      <w:r>
        <w:t>My 2 favorite things. Fuzzball and Swine Flu  http://tinyurl.com/dhpol7</w:t>
      </w:r>
    </w:p>
    <w:p>
      <w:r>
        <w:t>@b_club wished I could have been there last night. Sounds like it was rocking! Can't wait to see pix or vids</w:t>
      </w:r>
    </w:p>
    <w:p>
      <w:r>
        <w:t>@onein36million Hi I have uploaded 5 completely new Chinese Lessons on www.youtube.com/ChineseLearn Please feel free to watch and enjoy</w:t>
      </w:r>
    </w:p>
    <w:p>
      <w:r>
        <w:t>i just need to sleep</w:t>
      </w:r>
    </w:p>
    <w:p>
      <w:r>
        <w:t>@Karen230683 morning  hope u r well.. i'm off to bed soon!</w:t>
      </w:r>
    </w:p>
    <w:p>
      <w:r>
        <w:t>@pauliniunia its the best show EVER!</w:t>
      </w:r>
    </w:p>
    <w:p>
      <w:r>
        <w:t>My Twitter was born on 12 Feb 09. Today, at this point of time, 4 May 09, 3:56pm (GMT+8), I have 805 tweets (including this one).</w:t>
      </w:r>
    </w:p>
    <w:p>
      <w:r>
        <w:t>Listening to Yultron!!</w:t>
      </w:r>
    </w:p>
    <w:p>
      <w:r>
        <w:t>Looking at our photo shoot pics...check out our myspace pics to see them...i love them all...</w:t>
      </w:r>
    </w:p>
    <w:p>
      <w:r>
        <w:t>@AlviHalderman Hi I have uploaded 5 completely new Chinese Lessons on www.youtube.com/ChineseLearn Please feel free to watch and enjoy</w:t>
      </w:r>
    </w:p>
    <w:p>
      <w:r>
        <w:t>Monday morning bathing - soooo relaxing! If I was a lady of luxury I would start every day like this</w:t>
      </w:r>
    </w:p>
    <w:p>
      <w:r>
        <w:t>@barbsaka I love finding regional groups of Twitterers! Glad I could connect you with a few new people</w:t>
      </w:r>
    </w:p>
    <w:p>
      <w:r>
        <w:t>@alivicwil She's so funny!!! I wish she were my grandma</w:t>
      </w:r>
    </w:p>
    <w:p>
      <w:r>
        <w:t>http://twitpic.com/4j9fb - I really love this picture!</w:t>
      </w:r>
    </w:p>
    <w:p>
      <w:r>
        <w:t>The sun is shining</w:t>
      </w:r>
    </w:p>
    <w:p>
      <w:r>
        <w:t>@Its_Claire its sunny here  I will send some over to you</w:t>
      </w:r>
    </w:p>
    <w:p>
      <w:r>
        <w:t>@amber_benson Loved it! You continue to delight us Amber.    Great job on the backing and the video by @adambusch. Kudos.</w:t>
      </w:r>
    </w:p>
    <w:p>
      <w:r>
        <w:t>@spookerlabs it's called a telephone. I know it's new technology, but it's the way forward!</w:t>
      </w:r>
    </w:p>
    <w:p>
      <w:r>
        <w:t>@benald Hi I have uploaded 5 completely new Chinese Lessons on www.youtube.com/ChineseLearn Please feel free to watch and enjoy</w:t>
      </w:r>
    </w:p>
    <w:p>
      <w:r>
        <w:t>@ihatemornings great show on Friday champ. Enjoyed it</w:t>
      </w:r>
    </w:p>
    <w:p>
      <w:r>
        <w:t>@DjZeeti haha i just nto 2 lonq aqo qot out dh ashower</w:t>
      </w:r>
    </w:p>
    <w:p>
      <w:r>
        <w:t>@ByronKatie In our vedanta class we have a saying "Chit Happens" (chit being mind vibrations or thoughts)</w:t>
      </w:r>
    </w:p>
    <w:p>
      <w:r>
        <w:t>ehh i need a break. gonna do 3pg essay 2m before work at 5. going to bed now. gym in the morning! nightttt</w:t>
      </w:r>
    </w:p>
    <w:p>
      <w:r>
        <w:t>@lisam75 thanks  great day for it.</w:t>
      </w:r>
    </w:p>
    <w:p>
      <w:r>
        <w:t>@andysowards quite</w:t>
      </w:r>
    </w:p>
    <w:p>
      <w:r>
        <w:t>@jaackyx ha you'll do fine! just be positive!  &amp;aha i know huh. wht a long conversation. i remeber you and allyson did even lnger ones! x]</w:t>
      </w:r>
    </w:p>
    <w:p>
      <w:r>
        <w:t>@mafraederscheid did the house sale go OK? Hope so, really like your daily painting today, have a creative day</w:t>
      </w:r>
    </w:p>
    <w:p>
      <w:r>
        <w:t>@Amaury_Polanco Hi I have uploaded 5 completely new Chinese Lessons on www.youtube.com/ChineseLearn Please feel free to watch and enjoy</w:t>
      </w:r>
    </w:p>
    <w:p>
      <w:r>
        <w:t>@alsprincess I break some rules and don't take tension for them  .....</w:t>
      </w:r>
    </w:p>
    <w:p>
      <w:r>
        <w:t>@Dutchrudder I told 'em that the English have a special quality when it comes to cussing! Welcome to the fun, Dutch!</w:t>
      </w:r>
    </w:p>
    <w:p>
      <w:r>
        <w:t>@WOMENONTOP nope, there's me too.</w:t>
      </w:r>
    </w:p>
    <w:p>
      <w:r>
        <w:t>@LILELLAY i am! lol its just i got used 2 talkin 2 ya..!</w:t>
      </w:r>
    </w:p>
    <w:p>
      <w:r>
        <w:t>MY GOSHHH :3 A NEW FOLLOWER  hi there! i won't rape you! i lie. &gt;:]</w:t>
      </w:r>
    </w:p>
    <w:p>
      <w:r>
        <w:t>@girlwhoshould but it's fun when they blatantly ignore the advice</w:t>
      </w:r>
    </w:p>
    <w:p>
      <w:r>
        <w:t>@NileyLover09 well i`m a little bit sick but i`m fine</w:t>
      </w:r>
    </w:p>
    <w:p>
      <w:r>
        <w:t>Editors read this and nod, writers read this and take notes.  http://tinyurl.com/crm4c2</w:t>
      </w:r>
    </w:p>
    <w:p>
      <w:r>
        <w:t>@fadeout all you have to do is have your boyfriend say something for me so i can hear his accent.</w:t>
      </w:r>
    </w:p>
    <w:p>
      <w:r>
        <w:t>@xMyLifesAStoryx well uhm i guess u pretty do now dont u? lol but it still sounded good</w:t>
      </w:r>
    </w:p>
    <w:p>
      <w:r>
        <w:t>@Samproof Black Russians makes me think of a "white russian" and this movie quotation: "that rug really tied the room together."</w:t>
      </w:r>
    </w:p>
    <w:p>
      <w:r>
        <w:t>is playing around &amp;&amp; having fun with little kids right now  hahahahaha</w:t>
      </w:r>
    </w:p>
    <w:p>
      <w:r>
        <w:t>@DebPenner Deb,, I am looking forward to exploring simple=ology/Mark Joyner.  I'll be back in about 10 hours.</w:t>
      </w:r>
    </w:p>
    <w:p>
      <w:r>
        <w:t>@honey_buns awesome! thank you</w:t>
      </w:r>
    </w:p>
    <w:p>
      <w:r>
        <w:t>@zoeatthedisco lol hell yes i'm keen. WE'RE GOING SKIING AT TREBLE CONE SOMETIME THIS WINTER</w:t>
      </w:r>
    </w:p>
    <w:p>
      <w:r>
        <w:t>@davewat1 Stop what?</w:t>
      </w:r>
    </w:p>
    <w:p>
      <w:r>
        <w:t>My Chemical Romance Official Sodahead Profile  http://www.sodahead.com/mychemicalromance/</w:t>
      </w:r>
    </w:p>
    <w:p>
      <w:r>
        <w:t>@DarryleP Am busy yes...But then always am. Hope you had a great time traveling.  Where did you go?  Welcome back!</w:t>
      </w:r>
    </w:p>
    <w:p>
      <w:r>
        <w:t>Anyone to recommend me JP artists with music similar to Soichi Negishi's Amai Koibito?</w:t>
      </w:r>
    </w:p>
    <w:p>
      <w:r>
        <w:t>They don't know that I like him cause I've never ask them bout him.oh well I guess your right. I feel abit better now</w:t>
      </w:r>
    </w:p>
    <w:p>
      <w:r>
        <w:t>Getting my self a nice cup of tea and turn on some music</w:t>
      </w:r>
    </w:p>
    <w:p>
      <w:r>
        <w:t>YAY mom bought me the Sakura bodyshop lotion!  &lt;3</w:t>
      </w:r>
    </w:p>
    <w:p>
      <w:r>
        <w:t>@lukeylukess u were awesome at the bull and bush the other day   cant wait to see u at the loft x</w:t>
      </w:r>
    </w:p>
    <w:p>
      <w:r>
        <w:t>says everyone was busy  http://plurk.com/p/rou4v</w:t>
      </w:r>
    </w:p>
    <w:p>
      <w:r>
        <w:t>@amiong factory ng Elmer's? hihihi. sorry, corny! baka si ate ruby, alam!</w:t>
      </w:r>
    </w:p>
    <w:p>
      <w:r>
        <w:t>@xthemusic did you drink too much? the best cure is a fry up</w:t>
      </w:r>
    </w:p>
    <w:p>
      <w:r>
        <w:t>@StDAY Dude, that is eerie. Good song though, and a good movie.</w:t>
      </w:r>
    </w:p>
    <w:p>
      <w:r>
        <w:t>@hellivina you work really hard so, sometimes you need a break, haha.  so, yeah...just let me know if you need help in anythin'.</w:t>
      </w:r>
    </w:p>
    <w:p>
      <w:r>
        <w:t>@souljaboytellem we are</w:t>
      </w:r>
    </w:p>
    <w:p>
      <w:r>
        <w:t>Zelda Fans!!! pand_i - Zelda: The minnish cap, and a want for more music taste: Zelda = epic  I&amp;#.. http://tinyurl.com/d7jvop</w:t>
      </w:r>
    </w:p>
    <w:p>
      <w:r>
        <w:t>@deversum lolz  I'm the other way 'round. My English is better than my Dutch (which is considered weird here :p)</w:t>
      </w:r>
    </w:p>
    <w:p>
      <w:r>
        <w:t>@TweetNewz Good prices for bulk SMS and Premium SMS too  http://promotion.itagg.com</w:t>
      </w:r>
    </w:p>
    <w:p>
      <w:r>
        <w:t>30 days till p!nk   babysitting in 15 minutes.</w:t>
      </w:r>
    </w:p>
    <w:p>
      <w:r>
        <w:t>Eminem 3AM ... Freaking Awsome!!! ... Im Going Back Too... Seams Like Something big is inside me... and no...is not a Alien</w:t>
      </w:r>
    </w:p>
    <w:p>
      <w:r>
        <w:t>@daxxbondoc thanks Daxx you too!  God Bless you brother!</w:t>
      </w:r>
    </w:p>
    <w:p>
      <w:r>
        <w:t>@jason_2008 Well, having to revise them!  Was to do some more gardening, now, I guess hoovering and some warcraft  Not played in a week !</w:t>
      </w:r>
    </w:p>
    <w:p>
      <w:r>
        <w:t>@DJWiLLGATES</w:t>
      </w:r>
    </w:p>
    <w:p>
      <w:r>
        <w:t>@MissxMarisa Borat is just so damn quotable.   ++ do you want the link to it?</w:t>
      </w:r>
    </w:p>
    <w:p>
      <w:r>
        <w:t>@emmyrossum ah  Hate it when that happens! The Race to Erase MS is this week. Are you going?</w:t>
      </w:r>
    </w:p>
    <w:p>
      <w:r>
        <w:t>@SteffaniYu haha! i see...  go, wear BLUE! ) heey, ur watching JONAS! hahaha ) haven't watched any ep yet.. hope it shows here soon!:p</w:t>
      </w:r>
    </w:p>
    <w:p>
      <w:r>
        <w:t>@gi_ri_ja good morning, It's nice to see you!</w:t>
      </w:r>
    </w:p>
    <w:p>
      <w:r>
        <w:t>@magullo thank you alot</w:t>
      </w:r>
    </w:p>
    <w:p>
      <w:r>
        <w:t>I just got twitter for my palm  &lt;3</w:t>
      </w:r>
    </w:p>
    <w:p>
      <w:r>
        <w:t>@zhayrar Aw you are and you're welcome</w:t>
      </w:r>
    </w:p>
    <w:p>
      <w:r>
        <w:t>@darrenporter Hehe you're right, I'm not daft  May is a good month to be on a French contract!</w:t>
      </w:r>
    </w:p>
    <w:p>
      <w:r>
        <w:t>@hot30 can you please have a short stakc competition</w:t>
      </w:r>
    </w:p>
    <w:p>
      <w:r>
        <w:t>Happy Meal - B.O.B. toy  http://tinyurl.com/cjtqaf</w:t>
      </w:r>
    </w:p>
    <w:p>
      <w:r>
        <w:t>@underhill70 oh that totally works too</w:t>
      </w:r>
    </w:p>
    <w:p>
      <w:r>
        <w:t>chillin with the neighbor</w:t>
      </w:r>
    </w:p>
    <w:p>
      <w:r>
        <w:t>So happy that it's FINALLY May!    The Indy 500.  Was there for the horrors of 1973, yet I still remain held captive by Indy's spirit...</w:t>
      </w:r>
    </w:p>
    <w:p>
      <w:r>
        <w:t>@tashkaa  hey are you there?Oyy i geas you sleep...</w:t>
      </w:r>
    </w:p>
    <w:p>
      <w:r>
        <w:t>@gneitzer I thought every weekend was a long weekend in California</w:t>
      </w:r>
    </w:p>
    <w:p>
      <w:r>
        <w:t>Really this time. G'night. I have my new song of the week in the morning!</w:t>
      </w:r>
    </w:p>
    <w:p>
      <w:r>
        <w:t>Built a mini CDN over the past few days.. only has 3 locations (AU, EU, US) but it has GeoIP - quite fun to meddle with</w:t>
      </w:r>
    </w:p>
    <w:p>
      <w:r>
        <w:t>is at home</w:t>
      </w:r>
    </w:p>
    <w:p>
      <w:r>
        <w:t>But on the bright side...no school</w:t>
      </w:r>
    </w:p>
    <w:p>
      <w:r>
        <w:t>@cosmicgirlie good luck!! How exciting</w:t>
      </w:r>
    </w:p>
    <w:p>
      <w:r>
        <w:t>@Anthaman can u follow me please</w:t>
      </w:r>
    </w:p>
    <w:p>
      <w:r>
        <w:t>@aplusk and Amanda Peet in A lot Like Love. Loves it.. Classic, really</w:t>
      </w:r>
    </w:p>
    <w:p>
      <w:r>
        <w:t>lol haha very funnyyy lol im talking to my bestfriend ashleyyyy!!!</w:t>
      </w:r>
    </w:p>
    <w:p>
      <w:r>
        <w:t>THiNKiNG 0f HiM  &lt;3</w:t>
      </w:r>
    </w:p>
    <w:p>
      <w:r>
        <w:t>@bbrooke yeah surrrrrously. we win</w:t>
      </w:r>
    </w:p>
    <w:p>
      <w:r>
        <w:t>@rhettroberts sexxxxxxxy  I had a silly weekend with my bff =P Fun times! Haha</w:t>
      </w:r>
    </w:p>
    <w:p>
      <w:r>
        <w:t>is sitting in her nan's bathroom dying her hair for the x factor auditions tomorrow</w:t>
      </w:r>
    </w:p>
    <w:p>
      <w:r>
        <w:t>Waking up early to go to the gym</w:t>
      </w:r>
    </w:p>
    <w:p>
      <w:r>
        <w:t>talking to nat</w:t>
      </w:r>
    </w:p>
    <w:p>
      <w:r>
        <w:t>@codingvictim nice to have you back</w:t>
      </w:r>
    </w:p>
    <w:p>
      <w:r>
        <w:t>at school... can't wait to get  out of here today...get my tattoo at 3</w:t>
      </w:r>
    </w:p>
    <w:p>
      <w:r>
        <w:t>@kyleandjackieo or, Green Day: boulevard of broken dream, Hinder: lips of an angel, Howie Day: collide - that was such a nice song</w:t>
      </w:r>
    </w:p>
    <w:p>
      <w:r>
        <w:t>@nicurrr over herrreeeee</w:t>
      </w:r>
    </w:p>
    <w:p>
      <w:r>
        <w:t>ITO EN Tea Apple IS DELICIOUS!!!!!!!!!! (looks like I need to go to Don Quihote to buy more!!) goodnight</w:t>
      </w:r>
    </w:p>
    <w:p>
      <w:r>
        <w:t>Having rice crispies this morning  Brings back some good memories!</w:t>
      </w:r>
    </w:p>
    <w:p>
      <w:r>
        <w:t>New job today, wish me luck peeps</w:t>
      </w:r>
    </w:p>
    <w:p>
      <w:r>
        <w:t>@charelblessed haha, it's okay to be different!</w:t>
      </w:r>
    </w:p>
    <w:p>
      <w:r>
        <w:t>@kelliekado Happy Birthday! I hope you are doing well and had a great Birthday day</w:t>
      </w:r>
    </w:p>
    <w:p>
      <w:r>
        <w:t>woo well done nadine</w:t>
      </w:r>
    </w:p>
    <w:p>
      <w:r>
        <w:t>Been invited to join a group in Second Life called "Ballistic Autistics".  Cute name.</w:t>
      </w:r>
    </w:p>
    <w:p>
      <w:r>
        <w:t>@wahliaodotcom Thanks for that!</w:t>
      </w:r>
    </w:p>
    <w:p>
      <w:r>
        <w:t>That's the Birthday Boy's iPod Touch and DSi set-up and sorted. Just to think I would have been happy with a ball + boots at that age!</w:t>
      </w:r>
    </w:p>
    <w:p>
      <w:r>
        <w:t>@bjamesmusic have a safe ride up the coast. Don't be going 90 even though you can.  when its windy just smile cuz u know u have it better.</w:t>
      </w:r>
    </w:p>
    <w:p>
      <w:r>
        <w:t>@AmineB perfect!</w:t>
      </w:r>
    </w:p>
    <w:p>
      <w:r>
        <w:t>@CarlosPoulet Are you a night owl or what? Always on here as the same time as myself  Enjoy your scifi show.</w:t>
      </w:r>
    </w:p>
    <w:p>
      <w:r>
        <w:t>Enjoying time with the g/f</w:t>
      </w:r>
    </w:p>
    <w:p>
      <w:r>
        <w:t>@chregu block this IE6 shit</w:t>
      </w:r>
    </w:p>
    <w:p>
      <w:r>
        <w:t>@CHIOMA_ yeeeee  Haha. The funniest thing is when dudes that cant ball bring their hot gfs along so they can watch them get murked!</w:t>
      </w:r>
    </w:p>
    <w:p>
      <w:r>
        <w:t>@GJvManen Nope, kicked that habit more then a year ago</w:t>
      </w:r>
    </w:p>
    <w:p>
      <w:r>
        <w:t>At work surprisingly happy all things considered, ahhhh loveliness</w:t>
      </w:r>
    </w:p>
    <w:p>
      <w:r>
        <w:t>@interpunkt wow that was easy! Thank you</w:t>
      </w:r>
    </w:p>
    <w:p>
      <w:r>
        <w:t>back home. man im hungry. getting ready..shopping</w:t>
      </w:r>
    </w:p>
    <w:p>
      <w:r>
        <w:t>9. shopping 10. Latte with my sis 11. Friday- Meets at the FAU 12. Fire- Steet- Party  13. slowmotion in the park 13. partying my bday</w:t>
      </w:r>
    </w:p>
    <w:p>
      <w:r>
        <w:t>@SchoolBoyQ L0l uhm; you need to just wife up mary jane cuz that's all you talk about!</w:t>
      </w:r>
    </w:p>
    <w:p>
      <w:r>
        <w:t>working on short story...totally loving one of my secondary characters</w:t>
      </w:r>
    </w:p>
    <w:p>
      <w:r>
        <w:t>@Trekkygeek Aye, May the 4th be with you</w:t>
      </w:r>
    </w:p>
    <w:p>
      <w:r>
        <w:t>@ameliafell we realise this</w:t>
      </w:r>
    </w:p>
    <w:p>
      <w:r>
        <w:t>@mzjennx uhh, congrats for your two years anniversary</w:t>
      </w:r>
    </w:p>
    <w:p>
      <w:r>
        <w:t>at dads, watching some mtv and am going on sims2 in a minutee</w:t>
      </w:r>
    </w:p>
    <w:p>
      <w:r>
        <w:t>think he caught swine flu, cant do test tmorow. sorry school</w:t>
      </w:r>
    </w:p>
    <w:p>
      <w:r>
        <w:t>Morning and hope everyone has a great bank holiday</w:t>
      </w:r>
    </w:p>
    <w:p>
      <w:r>
        <w:t>I am following Mya</w:t>
      </w:r>
    </w:p>
    <w:p>
      <w:r>
        <w:t>Off for a bit of a motorcycle trip today!</w:t>
      </w:r>
    </w:p>
    <w:p>
      <w:r>
        <w:t>@kyleandjackieo Fighter - Christina Aguilera. LOVE that song</w:t>
      </w:r>
    </w:p>
    <w:p>
      <w:r>
        <w:t>@janevans35 LOL I love my MacBook too. Oh and my iMac. Can't decide which I love more. OK 24" iMac trumps 13" MacBook</w:t>
      </w:r>
    </w:p>
    <w:p>
      <w:r>
        <w:t>Just took my IC photo!looks good  - http://tweet.sg</w:t>
      </w:r>
    </w:p>
    <w:p>
      <w:r>
        <w:t>Love is an air-conditioner on a hot day...a heater on a cold day...and a warm body in bed any day  -  yep, me again</w:t>
      </w:r>
    </w:p>
    <w:p>
      <w:r>
        <w:t>@eminem http://twitpic.com/4j585 - Guess I need to get me an iPhone now for sure!!!  It looks bad ass!!</w:t>
      </w:r>
    </w:p>
    <w:p>
      <w:r>
        <w:t>I can't believe it's Monday already! A week in Vancouver already gone.. what a good weekend</w:t>
      </w:r>
    </w:p>
    <w:p>
      <w:r>
        <w:t>trent reznor - liddle beotch doesnt get his way. this could be the title</w:t>
      </w:r>
    </w:p>
    <w:p>
      <w:r>
        <w:t>: I love camp fires  I just wish the kids would try a bit harder to sing along</w:t>
      </w:r>
    </w:p>
    <w:p>
      <w:r>
        <w:t>short stack need to add some more short stack tv</w:t>
      </w:r>
    </w:p>
    <w:p>
      <w:r>
        <w:t>Laying on my bed. ONE spot smells like vanilla.  awesome</w:t>
      </w:r>
    </w:p>
    <w:p>
      <w:r>
        <w:t>@ohmoss curing le hangover from an epic night, bruised 'n battered from a hectic go-karting session. pretty satisfied thank you very much</w:t>
      </w:r>
    </w:p>
    <w:p>
      <w:r>
        <w:t>Getting the FAB portraits ready to upload today</w:t>
      </w:r>
    </w:p>
    <w:p>
      <w:r>
        <w:t>Feeling good about our win! Its nice being softball champs  bring on the season!</w:t>
      </w:r>
    </w:p>
    <w:p>
      <w:r>
        <w:t>bed time! night yall!</w:t>
      </w:r>
    </w:p>
    <w:p>
      <w:r>
        <w:t>@ryanwashurrr don't worry be happy Ryan</w:t>
      </w:r>
    </w:p>
    <w:p>
      <w:r>
        <w:t>nothing right now to do</w:t>
      </w:r>
    </w:p>
    <w:p>
      <w:r>
        <w:t>I see I see</w:t>
      </w:r>
    </w:p>
    <w:p>
      <w:r>
        <w:t>Thanks to all the new followers  Well, I went to a strip club tonight and its 4am so I'll follow you tomorrow. Much love.</w:t>
      </w:r>
    </w:p>
    <w:p>
      <w:r>
        <w:t>Wow... I was tricked into the #hoppusday hype today....</w:t>
      </w:r>
    </w:p>
    <w:p>
      <w:r>
        <w:t>@MikeyAllStars  We are of like minds this evening , my dear!</w:t>
      </w:r>
    </w:p>
    <w:p>
      <w:r>
        <w:t>Off to bed. Yay going to chick fil a tomorrow</w:t>
      </w:r>
    </w:p>
    <w:p>
      <w:r>
        <w:t>@_mmmichelle you're in france?!?! cheri!</w:t>
      </w:r>
    </w:p>
    <w:p>
      <w:r>
        <w:t>@myucan91 wahahahaha!! i wanna naaaaa!!! well...hapit na i guess. hahahaha ) yes, now we all know!!! hahahaha lol ) NARN! haha joke</w:t>
      </w:r>
    </w:p>
    <w:p>
      <w:r>
        <w:t>got 1 after school detention. 2 lunch times and if i dont go to them. i will get 2 more after schools</w:t>
      </w:r>
    </w:p>
    <w:p>
      <w:r>
        <w:t>gonna get a tan. i am so white</w:t>
      </w:r>
    </w:p>
    <w:p>
      <w:r>
        <w:t>I like airports.  I can't fucking wait until friday! I want it to be friday right freakin now!</w:t>
      </w:r>
    </w:p>
    <w:p>
      <w:r>
        <w:t>@kkkrista  anytime..  Why ya gonna be up so late?</w:t>
      </w:r>
    </w:p>
    <w:p>
      <w:r>
        <w:t>@jonorossi in between</w:t>
      </w:r>
    </w:p>
    <w:p>
      <w:r>
        <w:t>Awake still O_o, breeding for perfect or close to perfect IVs on a pikachu  don't know what that means? Google it or wait for my articles</w:t>
      </w:r>
    </w:p>
    <w:p>
      <w:r>
        <w:t>@akmourad Hey what's up? My name is Caleb and I'm your newest follower!!!</w:t>
      </w:r>
    </w:p>
    <w:p>
      <w:r>
        <w:t>@LoveLock12 while you awake ?</w:t>
      </w:r>
    </w:p>
    <w:p>
      <w:r>
        <w:t>do some research for my article</w:t>
      </w:r>
    </w:p>
    <w:p>
      <w:r>
        <w:t>it's raining here  i'm stuck inside working today so i'd probably be peed off if it was sunny outside, i'm now ok with the rain</w:t>
      </w:r>
    </w:p>
    <w:p>
      <w:r>
        <w:t>is wishing she would get more followers</w:t>
      </w:r>
    </w:p>
    <w:p>
      <w:r>
        <w:t>ah, also figuring out when we're going to Rome next. &amp; Venice. @vagrant_saint start thinkin when you wanna go, love!</w:t>
      </w:r>
    </w:p>
    <w:p>
      <w:r>
        <w:t>@inrsoul ah! well, I'll see if I can find u later in the week.  I am tempted to look at Leica's this week. LOL. We could go check it out.</w:t>
      </w:r>
    </w:p>
    <w:p>
      <w:r>
        <w:t>heading out to dinner in a minute - cant wait to have food.</w:t>
      </w:r>
    </w:p>
    <w:p>
      <w:r>
        <w:t>@lyssiecc prettty goooooooood   going to daaaaaancing in a mo and havnt studied much for maths :|</w:t>
      </w:r>
    </w:p>
    <w:p>
      <w:r>
        <w:t>@cherylberyls okaaayyyyy... that was very informative.  proves that digestion doesn't take place in the throat i guess.</w:t>
      </w:r>
    </w:p>
    <w:p>
      <w:r>
        <w:t>@markwreeve We need to get you a image icon other then the default one</w:t>
      </w:r>
    </w:p>
    <w:p>
      <w:r>
        <w:t>@ChageAUS fiscally responsible is fiscally over rated</w:t>
      </w:r>
    </w:p>
    <w:p>
      <w:r>
        <w:t>In 24hrs time I will be at uni waiting to start my 1st exam, scary. I am working hard this morning though, and feeling ok about it atm</w:t>
      </w:r>
    </w:p>
    <w:p>
      <w:r>
        <w:t>Bored... Some vector shit... Off to work after this class..</w:t>
      </w:r>
    </w:p>
    <w:p>
      <w:r>
        <w:t>Yay! Good way to end the night.</w:t>
      </w:r>
    </w:p>
    <w:p>
      <w:r>
        <w:t>@bubblegums I got a dove bird &amp; names of my cats for example "small hearts- &lt;3 fefe &lt;3 lulu  &lt;3 paw &lt;3 " - i will update pics later</w:t>
      </w:r>
    </w:p>
    <w:p>
      <w:r>
        <w:t>@Robviktum Warm and muggy after Tuesday possible t-storms, but not as widespread, possibly severe too</w:t>
      </w:r>
    </w:p>
    <w:p>
      <w:r>
        <w:t>@ClaireBoyles good tip..... but then my boss would read .... exactly what im supposed to do and would know where I was with the project</w:t>
      </w:r>
    </w:p>
    <w:p>
      <w:r>
        <w:t>I proudly declare that i no longer haf 'live fish' phobia. Lol. I love em fishies..</w:t>
      </w:r>
    </w:p>
    <w:p>
      <w:r>
        <w:t>@bridgetmcmanus go into an anti-gravity chamber then you can tell gravity to suck it.</w:t>
      </w:r>
    </w:p>
    <w:p>
      <w:r>
        <w:t>taylor swift's "you belong with me" is so amazing. love the mv!</w:t>
      </w:r>
    </w:p>
    <w:p>
      <w:r>
        <w:t>@tommcfly hope you have a nice relaxing day!!! hope your well  wishing you all the best</w:t>
      </w:r>
    </w:p>
    <w:p>
      <w:r>
        <w:t>Has just finished uploading my latest chap  Finally! Now, off to watch the new HappySlip vid :3</w:t>
      </w:r>
    </w:p>
    <w:p>
      <w:r>
        <w:t>@Biosciencewino thanks for the message - just worked out how to see them and reply!</w:t>
      </w:r>
    </w:p>
    <w:p>
      <w:r>
        <w:t>chillin with christina and diana</w:t>
      </w:r>
    </w:p>
    <w:p>
      <w:r>
        <w:t>@trishajmg Congrats</w:t>
      </w:r>
    </w:p>
    <w:p>
      <w:r>
        <w:t>She doesn't believe spending many (many) thousands on a perfect wedding makes a happy couple.....A happy couple makes a perfect wedding</w:t>
      </w:r>
    </w:p>
    <w:p>
      <w:r>
        <w:t>Startup? looking for an opportunity? check out - http://launchsiliconvalley.org</w:t>
      </w:r>
    </w:p>
    <w:p>
      <w:r>
        <w:t>@joek949 I'm okay thanks. No job yet but I'll keep going until I get one! Are you actually following me yet BTW?</w:t>
      </w:r>
    </w:p>
    <w:p>
      <w:r>
        <w:t>hey Twitters</w:t>
      </w:r>
    </w:p>
    <w:p>
      <w:r>
        <w:t>@prateekgupta I am just 'okay-okay' .. like the rest of the sane population in the world, I hate mondays</w:t>
      </w:r>
    </w:p>
    <w:p>
      <w:r>
        <w:t>Happy Star Wars Day. May the 4th be with you!  Nice that we get a holiday to celebrate  #fb</w:t>
      </w:r>
    </w:p>
    <w:p>
      <w:r>
        <w:t>@prayagn I think we have it pretty much figured out. @adawada added a box in the Helsinki group where you can see the tweets</w:t>
      </w:r>
    </w:p>
    <w:p>
      <w:r>
        <w:t>@Cody_K Why thank you ver much!  I appreci-fuckin-ate the compliment. I do my level best, you know. Can't let mother down.</w:t>
      </w:r>
    </w:p>
    <w:p>
      <w:r>
        <w:t>@heyshanny I can't wait either!!!!! your so welcome  YAY!!!!!!!!!</w:t>
      </w:r>
    </w:p>
    <w:p>
      <w:r>
        <w:t>http://twitpic.com/4j9om - Non-civilisation was pretty though</w:t>
      </w:r>
    </w:p>
    <w:p>
      <w:r>
        <w:t>@LisaHartwell What up Lisa, sorta quiet... I'm USA, so gonna crash soon.</w:t>
      </w:r>
    </w:p>
    <w:p>
      <w:r>
        <w:t>@larainefan She does especially Pink ones LOL  What beautiful creatures they are!</w:t>
      </w:r>
    </w:p>
    <w:p>
      <w:r>
        <w:t>my newsreader is filling up with blogs  yay! keep pm'ing me your blog sites. I love reading them!</w:t>
      </w:r>
    </w:p>
    <w:p>
      <w:r>
        <w:t>Ill have a photo up tomorrow! Kay</w:t>
      </w:r>
    </w:p>
    <w:p>
      <w:r>
        <w:t>@crazytwism haha.. good for you</w:t>
      </w:r>
    </w:p>
    <w:p>
      <w:r>
        <w:t>@LukeDennehy Good to hear  I have a feeling though the 'behind the scenes' and/or being there is better than what is shown on TV!</w:t>
      </w:r>
    </w:p>
    <w:p>
      <w:r>
        <w:t>Bit of soul time 4 this mama  will visialize next living environent. Speak soon.</w:t>
      </w:r>
    </w:p>
    <w:p>
      <w:r>
        <w:t>@ProudKiwi thanks for the message - just worked out how to see them and reply!</w:t>
      </w:r>
    </w:p>
    <w:p>
      <w:r>
        <w:t>i love this girl @esmeeworld ,she rocks!</w:t>
      </w:r>
    </w:p>
    <w:p>
      <w:r>
        <w:t>long weekend is over... looking forward to end of May then</w:t>
      </w:r>
    </w:p>
    <w:p>
      <w:r>
        <w:t>Home, good night world</w:t>
      </w:r>
    </w:p>
    <w:p>
      <w:r>
        <w:t>sO late n' th night i've nearly forgotten my name and backspaced a trillion times... apparently sleep is inevitable, nite*</w:t>
      </w:r>
    </w:p>
    <w:p>
      <w:r>
        <w:t>@mariedancerr that songs on tays vid  katy perry.</w:t>
      </w:r>
    </w:p>
    <w:p>
      <w:r>
        <w:t>Thinking of ways to promote Indie Designers. Benefiting them and moi  Any thoughts? Indies, what you do have to say?</w:t>
      </w:r>
    </w:p>
    <w:p>
      <w:r>
        <w:t>@DavidArchie you finished eating?</w:t>
      </w:r>
    </w:p>
    <w:p>
      <w:r>
        <w:t>@DavidArchie See you on may 16!!</w:t>
      </w:r>
    </w:p>
    <w:p>
      <w:r>
        <w:t>@MichaelHyatt wow, goin to Ethiopia? Biz? Holiday? Some other mission? Very keen to go there</w:t>
      </w:r>
    </w:p>
    <w:p>
      <w:r>
        <w:t>@brenflakes sounds like you've had a nice weekend lady!</w:t>
      </w:r>
    </w:p>
    <w:p>
      <w:r>
        <w:t>@lein_  Leiiin I can play the introoo</w:t>
      </w:r>
    </w:p>
    <w:p>
      <w:r>
        <w:t>Cape Town is beautiful! Sun is shining, amazing landscape and everything is "easy going"!</w:t>
      </w:r>
    </w:p>
    <w:p>
      <w:r>
        <w:t>@shihadchick take it. mmm, definitely.</w:t>
      </w:r>
    </w:p>
    <w:p>
      <w:r>
        <w:t>in the airport!!!  only 8 hours til hoommee!</w:t>
      </w:r>
    </w:p>
    <w:p>
      <w:r>
        <w:t>Goodmorning tweedles  very happy mood, i think i will always be after this past weekend. lol vids of the 'BEYONCE WEEKND' coming soon.</w:t>
      </w:r>
    </w:p>
    <w:p>
      <w:r>
        <w:t>no school today, teacher cancelled the lesson  chillin'</w:t>
      </w:r>
    </w:p>
    <w:p>
      <w:r>
        <w:t>went to eastgardens and saw a lot of hillsong pastors there Now im going to Nicks for dinner. Cant wait to talk to you soon @sherrymacs</w:t>
      </w:r>
    </w:p>
    <w:p>
      <w:r>
        <w:t>@CourtneyKitty  awwwwwww, our kitties are the BEST!</w:t>
      </w:r>
    </w:p>
    <w:p>
      <w:r>
        <w:t>@msishi imma talk to ya later ishi goodnight kid</w:t>
      </w:r>
    </w:p>
    <w:p>
      <w:r>
        <w:t>nice weather today in Alex</w:t>
      </w:r>
    </w:p>
    <w:p>
      <w:r>
        <w:t>@cece_newnew yea I saw the oil show u put on gotta I likes</w:t>
      </w:r>
    </w:p>
    <w:p>
      <w:r>
        <w:t>@JustinMGaston Haha! Sometimes mobiles makes us slaves ... but it has its own advantages too!</w:t>
      </w:r>
    </w:p>
    <w:p>
      <w:r>
        <w:t>coming back drom camp!!! there was no cell fone reception =0 so im so happy were back in QLD and a little bit tired</w:t>
      </w:r>
    </w:p>
    <w:p>
      <w:r>
        <w:t>@iheartmissy http://twitpic.com/4i8kk - How pretty !</w:t>
      </w:r>
    </w:p>
    <w:p>
      <w:r>
        <w:t>@Welshgirl35 Hey  Why thankyou. How's u? x</w:t>
      </w:r>
    </w:p>
    <w:p>
      <w:r>
        <w:t>@harisn Damn! Lights off, its presentation time.</w:t>
      </w:r>
    </w:p>
    <w:p>
      <w:r>
        <w:t>Added Twitter updates to @Conceptis Facebook page at http://tinyurl.com/d4cxze wondering if this one will show up...</w:t>
      </w:r>
    </w:p>
    <w:p>
      <w:r>
        <w:t>Dhellohannah5 can you please follow me  i need more followers haha</w:t>
      </w:r>
    </w:p>
    <w:p>
      <w:r>
        <w:t>@hitrecorders! please follow @FollowHitRECord so that we can keep our updates and stuff there  use it to spread word</w:t>
      </w:r>
    </w:p>
    <w:p>
      <w:r>
        <w:t>@mtrier You're not the only one surprised that FreeTDS and UTF-8 don't "just work". But you'll get it right, eventually.</w:t>
      </w:r>
    </w:p>
    <w:p>
      <w:r>
        <w:t>Good morning universe, how are you today</w:t>
      </w:r>
    </w:p>
    <w:p>
      <w:r>
        <w:t>@stephaniehealy Past experiences of being a redhead (eg. discrimination) or even just general info bout gingers in society! It all helps</w:t>
      </w:r>
    </w:p>
    <w:p>
      <w:r>
        <w:t>@Icethevillain DAMMIT! lets have a private session</w:t>
      </w:r>
    </w:p>
    <w:p>
      <w:r>
        <w:t>omg i just slept like 18hrs in the last 22hrs...  i think i'm dying or something   reminds me of catcher</w:t>
      </w:r>
    </w:p>
    <w:p>
      <w:r>
        <w:t>@GreatDismal Wolfram's got a Chinese Room problem: If Chinese (or Bangalorean) hackers can run it without knowing English, why should it?</w:t>
      </w:r>
    </w:p>
    <w:p>
      <w:r>
        <w:t>@crazytwism http://twitpic.com/416b7 - hey! nice pic</w:t>
      </w:r>
    </w:p>
    <w:p>
      <w:r>
        <w:t>Don't Chase Me - Shea Fisher download it</w:t>
      </w:r>
    </w:p>
    <w:p>
      <w:r>
        <w:t>Oh what a beautiful morning and brekky in bed</w:t>
      </w:r>
    </w:p>
    <w:p>
      <w:r>
        <w:t>@Brandonhobelman i hope everything works out for you at school  keep me updated and have a good day!</w:t>
      </w:r>
    </w:p>
    <w:p>
      <w:r>
        <w:t>@kbaxter Bummer yo.  I'm starting up finals too soon...so I guess I'll see you around the second week of June then.</w:t>
      </w:r>
    </w:p>
    <w:p>
      <w:r>
        <w:t>Now I have to think of things to say    And before that I have to make super chunk chocolate muffins with my kids</w:t>
      </w:r>
    </w:p>
    <w:p>
      <w:r>
        <w:t>Morning all .. just into the office now</w:t>
      </w:r>
    </w:p>
    <w:p>
      <w:r>
        <w:t>@Sappersmum I think I like them all.  http://bit.ly/lzRPC</w:t>
      </w:r>
    </w:p>
    <w:p>
      <w:r>
        <w:t>@Jonasbrothers Cant wait &amp;&amp; Cant wait to see the 3d concert experience (i live in the uk) the was the trailer at the cinema yesterday.</w:t>
      </w:r>
    </w:p>
    <w:p>
      <w:r>
        <w:t>@joseevans Hi, I teach some Chinese lessons on youtube... Feel free to have a look  www.youtube.com/ChineseLearn</w:t>
      </w:r>
    </w:p>
    <w:p>
      <w:r>
        <w:t>@shakedxit23 I'll save you</w:t>
      </w:r>
    </w:p>
    <w:p>
      <w:r>
        <w:t>i'm bored @freakinspecial: hope your wlan will go today!</w:t>
      </w:r>
    </w:p>
    <w:p>
      <w:r>
        <w:t>@MrsSprousex Yars</w:t>
      </w:r>
    </w:p>
    <w:p>
      <w:r>
        <w:t>@JenCarfagno Wow, you were here? Why didn't you tell me? J/k  That's cool though; I have yet to see one...</w:t>
      </w:r>
    </w:p>
    <w:p>
      <w:r>
        <w:t>@bhackett Hi, I teach some Chinese lessons on youtube... Feel free to have a look  www.youtube.com/ChineseLearn</w:t>
      </w:r>
    </w:p>
    <w:p>
      <w:r>
        <w:t>@SheBeeGee jersey weather - and good on you for the charity drive!</w:t>
      </w:r>
    </w:p>
    <w:p>
      <w:r>
        <w:t>Eh, I've gotta go to bed anyways. Goodnight.</w:t>
      </w:r>
    </w:p>
    <w:p>
      <w:r>
        <w:t>Is ending the day with another walk nice walk and then some gelato</w:t>
      </w:r>
    </w:p>
    <w:p>
      <w:r>
        <w:t>@dwood7396 Hi, I teach some Chinese lessons on youtube... Feel free to have a look  www.youtube.com/ChineseLearn</w:t>
      </w:r>
    </w:p>
    <w:p>
      <w:r>
        <w:t>going to the movies with clancy</w:t>
      </w:r>
    </w:p>
    <w:p>
      <w:r>
        <w:t>Monday morning lying in bed instead of working is great, more bank holidays required</w:t>
      </w:r>
    </w:p>
    <w:p>
      <w:r>
        <w:t>@PaulSweeney  Cloud Croatian Apartments</w:t>
      </w:r>
    </w:p>
    <w:p>
      <w:r>
        <w:t>NiGHT NiGHT MY TWiTTER LOVES ON THE PHONE THEN SLEEP</w:t>
      </w:r>
    </w:p>
    <w:p>
      <w:r>
        <w:t>just woke up with a cat in my face  haha</w:t>
      </w:r>
    </w:p>
    <w:p>
      <w:r>
        <w:t>I love that Joan Rivers says it's Family First.</w:t>
      </w:r>
    </w:p>
    <w:p>
      <w:r>
        <w:t>Got the BrainBone daily question right!  - http://tinyurl.com/c9ryqc</w:t>
      </w:r>
    </w:p>
    <w:p>
      <w:r>
        <w:t>@annyo84 we will!  we shall meet somewhere between utah and indiana.</w:t>
      </w:r>
    </w:p>
    <w:p>
      <w:r>
        <w:t>Going to bed now...good night tweeters</w:t>
      </w:r>
    </w:p>
    <w:p>
      <w:r>
        <w:t>Heeey, we won ice hockey....we are winners!!</w:t>
      </w:r>
    </w:p>
    <w:p>
      <w:r>
        <w:t>- arrggh kids that won't settle....need some Kava for Liam, that'll sort 'em...</w:t>
      </w:r>
    </w:p>
    <w:p>
      <w:r>
        <w:t>@marismith - just took over the #1 Most Endorsed spot on twindexx.com - thanks to the endorsement by @danholmesiMIND</w:t>
      </w:r>
    </w:p>
    <w:p>
      <w:r>
        <w:t>@Asfaq dude, saw your Twitter profile after a long time - love the background. way way cool!</w:t>
      </w:r>
    </w:p>
    <w:p>
      <w:r>
        <w:t>finally leaving this place! woohoo! school time!</w:t>
      </w:r>
    </w:p>
    <w:p>
      <w:r>
        <w:t>i am seriously........ addicted to talking to people haha. but i love it so i don't care. and you can't tell me otherwise, jerk.</w:t>
      </w:r>
    </w:p>
    <w:p>
      <w:r>
        <w:t>@kellylabanco He's been doing my makeup for YEARS... long before Tyra stole him away from us.</w:t>
      </w:r>
    </w:p>
    <w:p>
      <w:r>
        <w:t>@willcarling So who's going to win the Heineken Cup?  Just need to know who *not* to bet on</w:t>
      </w:r>
    </w:p>
    <w:p>
      <w:r>
        <w:t>3 hours @FrazzleYeah oh my. Is it shorts weather do you know. I'd do my usual hanging out my window but the neighbours are out.</w:t>
      </w:r>
    </w:p>
    <w:p>
      <w:r>
        <w:t>@LILthomasWAYNE You realllllllllly just said that didn't you?</w:t>
      </w:r>
    </w:p>
    <w:p>
      <w:r>
        <w:t>@sarahjpin Ha, if i was @juliansimpson, I would be pointing out the irony of that last spelling mistake. With swearing.</w:t>
      </w:r>
    </w:p>
    <w:p>
      <w:r>
        <w:t>is watching one tree hill</w:t>
      </w:r>
    </w:p>
    <w:p>
      <w:r>
        <w:t>Going to get me a new roomie today</w:t>
      </w:r>
    </w:p>
    <w:p>
      <w:r>
        <w:t>Searching for a place where I can migrate.</w:t>
      </w:r>
    </w:p>
    <w:p>
      <w:r>
        <w:t>Blue Oyster Cult - I Love The Night *that's when all my friends are around*  ? http://blip.fm/~5jd4b</w:t>
      </w:r>
    </w:p>
    <w:p>
      <w:r>
        <w:t>@Lauratheexpat isn't a bit of little britain in all of us?</w:t>
      </w:r>
    </w:p>
    <w:p>
      <w:r>
        <w:t>converting the Armin Only - Imagine concert for my iPhone... fun fun</w:t>
      </w:r>
    </w:p>
    <w:p>
      <w:r>
        <w:t>@ArunBasilLal Tat PsP! Its ma fathers name. Hw did it end up in ma userid? Long story..  'vishnupsp' is ma user id for almost all sites.</w:t>
      </w:r>
    </w:p>
    <w:p>
      <w:r>
        <w:t>@TrafficMike irregularly. And Im (half-assedly) working on an essay. by saying half-assedly I really mean not at all. Words not even open</w:t>
      </w:r>
    </w:p>
    <w:p>
      <w:r>
        <w:t>@pandalion WOW! Totally awesome! Action Guinea Pigs! Want to go and see it now, NOW! Do you think we'd be allowed to take Lance?</w:t>
      </w:r>
    </w:p>
    <w:p>
      <w:r>
        <w:t>@techvideo Hi, I teach some Chinese lessons on youtube... Feel free to have a look  www.youtube.com/ChineseLearn</w:t>
      </w:r>
    </w:p>
    <w:p>
      <w:r>
        <w:t>@janeyha I'm stuck with BOO!!!! Jeeeez shoot me now</w:t>
      </w:r>
    </w:p>
    <w:p>
      <w:r>
        <w:t>@emmmaj good song</w:t>
      </w:r>
    </w:p>
    <w:p>
      <w:r>
        <w:t>@sonwright I'm an iPhone owner, so I don't really have a choice on which media player I use. FYI Apple makes terrible Windows software</w:t>
      </w:r>
    </w:p>
    <w:p>
      <w:r>
        <w:t>@threatbot It's going to be a fun night and I'm helping host it!!!</w:t>
      </w:r>
    </w:p>
    <w:p>
      <w:r>
        <w:t>DUSTBIN BABY ON AT 11.30 Cannot wait  x</w:t>
      </w:r>
    </w:p>
    <w:p>
      <w:r>
        <w:t>@angusups Just seeing if anyone was still awake</w:t>
      </w:r>
    </w:p>
    <w:p>
      <w:r>
        <w:t>@jesse_w T'was not an interview in so much as it was a private chat</w:t>
      </w:r>
    </w:p>
    <w:p>
      <w:r>
        <w:t>@JennaMadison lol   What are your plans for today (or should I say tomorrow) then ?</w:t>
      </w:r>
    </w:p>
    <w:p>
      <w:r>
        <w:t>@nicobyrne we miss you in SE Asia. Come visit us when you have time.</w:t>
      </w:r>
    </w:p>
    <w:p>
      <w:r>
        <w:t>@cdtpiper laptop has been handed over to the master. I will be getting it back next weekend - fingers crossed! Will let you know</w:t>
      </w:r>
    </w:p>
    <w:p>
      <w:r>
        <w:t>@jtimberlake Love Sex Magix it's cool!!... great rhythm!!!</w:t>
      </w:r>
    </w:p>
    <w:p>
      <w:r>
        <w:t>@Enchanted_Doll Yes! I live in Milwaukee and would love to attend a closing talk</w:t>
      </w:r>
    </w:p>
    <w:p>
      <w:r>
        <w:t>I'm writing from my BlackBerry now.</w:t>
      </w:r>
    </w:p>
    <w:p>
      <w:r>
        <w:t>@arhh_ Goodnight</w:t>
      </w:r>
    </w:p>
    <w:p>
      <w:r>
        <w:t>X-Men:Wolverine was hot! I say go watch it</w:t>
      </w:r>
    </w:p>
    <w:p>
      <w:r>
        <w:t>wow heather</w:t>
      </w:r>
    </w:p>
    <w:p>
      <w:r>
        <w:t>@Ranronjon why did u copy wot i wrote //hmm</w:t>
      </w:r>
    </w:p>
    <w:p>
      <w:r>
        <w:t>@pokeyoats is it a test to gauge audience reaction? who ARE you?!</w:t>
      </w:r>
    </w:p>
    <w:p>
      <w:r>
        <w:t>Finally sleep time</w:t>
      </w:r>
    </w:p>
    <w:p>
      <w:r>
        <w:t>@imraphael @hsubidooby Scrub and moisturize... doesnt even sounds like 'showering'... maybe u should be inclined to follow me en. rephael</w:t>
      </w:r>
    </w:p>
    <w:p>
      <w:r>
        <w:t>lol  Check this video out -- New Minute Maid Commercial http://tinyurl.com/cplt7p</w:t>
      </w:r>
    </w:p>
    <w:p>
      <w:r>
        <w:t>ok that is a simple smoke generator ... but works and mae a spot relly more interesting .</w:t>
      </w:r>
    </w:p>
    <w:p>
      <w:r>
        <w:t>writing my AWESOME, but raunchy(; dream to brooke  ahaha</w:t>
      </w:r>
    </w:p>
    <w:p>
      <w:r>
        <w:t>Aw I wish I was in Ireland  @neilhimself</w:t>
      </w:r>
    </w:p>
    <w:p>
      <w:r>
        <w:t>@crustydolphin Journey!? Wow... u just became cooler.  hehe... (is that possible!?)</w:t>
      </w:r>
    </w:p>
    <w:p>
      <w:r>
        <w:t>@xMyrthe you writing fanfic? me read!</w:t>
      </w:r>
    </w:p>
    <w:p>
      <w:r>
        <w:t>Happy Star Wars Day, may the 4th be with you  my lil' 12yr old bro is at home playing with a lego AT-AT and dozens of stormtroopers.</w:t>
      </w:r>
    </w:p>
    <w:p>
      <w:r>
        <w:t>@ivyandres its a nice pair of shoes. i checked other nike shoes if its worth buying... it is</w:t>
      </w:r>
    </w:p>
    <w:p>
      <w:r>
        <w:t>@johnreppion also thanks for coming and playing the party games! The pics are good</w:t>
      </w:r>
    </w:p>
    <w:p>
      <w:r>
        <w:t>@LoveLoyaltyLife Very impressive  I'm the same way. 100%</w:t>
      </w:r>
    </w:p>
    <w:p>
      <w:r>
        <w:t>chaof anh. chaof cacs chij cacs mowj cacs thims.di`.hoj hangf thaan thik gaanf xa thoong gia cuoois phoosm,hic! gio moi nhan ra ko co VK</w:t>
      </w:r>
    </w:p>
    <w:p>
      <w:r>
        <w:t>@Adrianna perhaps because it's 3 am Minday morning</w:t>
      </w:r>
    </w:p>
    <w:p>
      <w:r>
        <w:t>Vote for Board of the Month May 2009 (licensed members only) http://tinyurl.com/c8uj28 Good luck everybody</w:t>
      </w:r>
    </w:p>
    <w:p>
      <w:r>
        <w:t>Make your own Google search page with your name   http://tinyurl.com/c4237j</w:t>
      </w:r>
    </w:p>
    <w:p>
      <w:r>
        <w:t>@sheilaon7 i didnt know u guys have acc in fb hee</w:t>
      </w:r>
    </w:p>
    <w:p>
      <w:r>
        <w:t>@papelpicado And a good morning to you!  Up early with a bad conscience, trying to make up for taking a day off yesterday, are we? :p</w:t>
      </w:r>
    </w:p>
    <w:p>
      <w:r>
        <w:t>1 lovely one before waking up</w:t>
      </w:r>
    </w:p>
    <w:p>
      <w:r>
        <w:t>@valerievirginia ohh tell me bout it, couldnt stop munching! my stock is running low, buying more today</w:t>
      </w:r>
    </w:p>
    <w:p>
      <w:r>
        <w:t>@tommcfly Have a nice daaaay !</w:t>
      </w:r>
    </w:p>
    <w:p>
      <w:r>
        <w:t>FINALLY have a working (subbed!) copy of Pika?Nichi.   Heeeee.</w:t>
      </w:r>
    </w:p>
    <w:p>
      <w:r>
        <w:t>@DavidArchie  the website is http://tinyurl.com/c7yojg  idk if the place is around ur area..</w:t>
      </w:r>
    </w:p>
    <w:p>
      <w:r>
        <w:t>@mommymuse Thanks for the hint.  http://tinyurl.com/chtx7e.</w:t>
      </w:r>
    </w:p>
    <w:p>
      <w:r>
        <w:t>@robbcox that made me laugh.  Sorry Grets, but you are not going to the Pool Room.</w:t>
      </w:r>
    </w:p>
    <w:p>
      <w:r>
        <w:t>Super duper tired. Going to sleep.  listening to the iPod.</w:t>
      </w:r>
    </w:p>
    <w:p>
      <w:r>
        <w:t>@3mr_amr i'm here  haha</w:t>
      </w:r>
    </w:p>
    <w:p>
      <w:r>
        <w:t>@JonathanRKnight without ur tweets i feel lost hit me with something</w:t>
      </w:r>
    </w:p>
    <w:p>
      <w:r>
        <w:t>@Retrorewind I loved the song when I first heard it..but THAT video just gave me goosebumps. Thanks for sharing</w:t>
      </w:r>
    </w:p>
    <w:p>
      <w:r>
        <w:t>@1mgoldstars morning  about to tackle armhole prob - may have a solution not involving tape, will update you!</w:t>
      </w:r>
    </w:p>
    <w:p>
      <w:r>
        <w:t>mondays agenda: last class/final of the semester, work, sorority meeting, happy hour.</w:t>
      </w:r>
    </w:p>
    <w:p>
      <w:r>
        <w:t>The tree-lined avenue,begins to fade from view,drowning past regrets, in tea and cigarettes,but I cant seem to forget,when you came along</w:t>
      </w:r>
    </w:p>
    <w:p>
      <w:r>
        <w:t>@epicsoul believe it or not, SPOTTED DICK is an english dish   http://tinyurl.com/aq8zg</w:t>
      </w:r>
    </w:p>
    <w:p>
      <w:r>
        <w:t>I know @Sadie_marie. It text me.</w:t>
      </w:r>
    </w:p>
    <w:p>
      <w:r>
        <w:t>Back in Athens! Had great time in Budapest</w:t>
      </w:r>
    </w:p>
    <w:p>
      <w:r>
        <w:t>@8a22a ???!  #MandarinMonday</w:t>
      </w:r>
    </w:p>
    <w:p>
      <w:r>
        <w:t>@NimbleRareFox wow that's quite a long time for studying  Good luck with the job hunting though.Yes also a Mac user (iMac) this side hehe</w:t>
      </w:r>
    </w:p>
    <w:p>
      <w:r>
        <w:t>yaayy, cannot wait for today girls!  gotta get dressed this early, because were going early!</w:t>
      </w:r>
    </w:p>
    <w:p>
      <w:r>
        <w:t>@orangeflowers  I've run out of earl grey, so having lemon tea instead, then whb for me too</w:t>
      </w:r>
    </w:p>
    <w:p>
      <w:r>
        <w:t>Good morning</w:t>
      </w:r>
    </w:p>
    <w:p>
      <w:r>
        <w:t>blame it on the goose gotcha feelin loose, blame it on the tron gotcha in the zone;; michelle...this is your fault. lol.</w:t>
      </w:r>
    </w:p>
    <w:p>
      <w:r>
        <w:t>when can i ever do a barre chord???</w:t>
      </w:r>
    </w:p>
    <w:p>
      <w:r>
        <w:t>All moved in to our new apartment. So exciting</w:t>
      </w:r>
    </w:p>
    <w:p>
      <w:r>
        <w:t>This week meet me at OFFF, next Thu, Fri and Sat. And try there MIC and Surface.</w:t>
      </w:r>
    </w:p>
    <w:p>
      <w:r>
        <w:t>I  have always been a sucker for the sound of an acoustic guitar!</w:t>
      </w:r>
    </w:p>
    <w:p>
      <w:r>
        <w:t>,,,checked del's new blogsite!!! YAHOO!!! im just excited to what it will bring  go del!</w:t>
      </w:r>
    </w:p>
    <w:p>
      <w:r>
        <w:t>@sketch678 happy star wars day to you</w:t>
      </w:r>
    </w:p>
    <w:p>
      <w:r>
        <w:t>Well. . . the beginning of a new week and guess where I am. . . at the office  4more days till Friday. . .</w:t>
      </w:r>
    </w:p>
    <w:p>
      <w:r>
        <w:t>I AM OFFICIALLY CELEBRATING MY 400TH TWEET. Wow! I am so proud  Its great.</w:t>
      </w:r>
    </w:p>
    <w:p>
      <w:r>
        <w:t>yaay din dins ready</w:t>
      </w:r>
    </w:p>
    <w:p>
      <w:r>
        <w:t>Watched Kunguma poovum konjuma puravum... Liked it very much!  excellent cinematography!!!</w:t>
      </w:r>
    </w:p>
    <w:p>
      <w:r>
        <w:t>@mintea Good idea! I'll have to remove all the old receipts, tissue paper and other nonsense before I can take a pic</w:t>
      </w:r>
    </w:p>
    <w:p>
      <w:r>
        <w:t>good morning world</w:t>
      </w:r>
    </w:p>
    <w:p>
      <w:r>
        <w:t>@Wandahope  Hey Wanda great to tweet with u and many thx for the info re dobro and what a fantastic sound. Son House is a fav of mine</w:t>
      </w:r>
    </w:p>
    <w:p>
      <w:r>
        <w:t>@ohmonika babe text me your email address so i can send it over</w:t>
      </w:r>
    </w:p>
    <w:p>
      <w:r>
        <w:t>If I loved this any more I'd streak thru the hood damnit ! I'm pumped</w:t>
      </w:r>
    </w:p>
    <w:p>
      <w:r>
        <w:t>loves it that the first Monday of May is a Bank Holiday!  http://plurk.com/p/roxar</w:t>
      </w:r>
    </w:p>
    <w:p>
      <w:r>
        <w:t>@jennyltd of course i would</w:t>
      </w:r>
    </w:p>
    <w:p>
      <w:r>
        <w:t>At the uni just learned I only had one class today. About to go home</w:t>
      </w:r>
    </w:p>
    <w:p>
      <w:r>
        <w:t>Listening to Awake by Godsmack</w:t>
      </w:r>
    </w:p>
    <w:p>
      <w:r>
        <w:t>I alreay feel the hang over. Soooo worth it</w:t>
      </w:r>
    </w:p>
    <w:p>
      <w:r>
        <w:t>@emalyse David Aaronovitch is always worth making an exception for  (Good morning, by the way)</w:t>
      </w:r>
    </w:p>
    <w:p>
      <w:r>
        <w:t>@salspizza I'll oscillate from one to the other.</w:t>
      </w:r>
    </w:p>
    <w:p>
      <w:r>
        <w:t>If anyone know anyone that made aliyah with the help of Nefesh BNefesh please contact me. I would love to talk with them.</w:t>
      </w:r>
    </w:p>
    <w:p>
      <w:r>
        <w:t>Design galore! Yayyyyyyy  progress beyond my imagination. Now...to get my flattie to sort out the Internet to send orders out!</w:t>
      </w:r>
    </w:p>
    <w:p>
      <w:r>
        <w:t>@HarryHarley</w:t>
      </w:r>
    </w:p>
    <w:p>
      <w:r>
        <w:t>it's nice to leave the office when the sun is still up</w:t>
      </w:r>
    </w:p>
    <w:p>
      <w:r>
        <w:t>Brian is teaching me soccer!! Lots of fun</w:t>
      </w:r>
    </w:p>
    <w:p>
      <w:r>
        <w:t>@PodRED road trip ftw  am playing with trains today so it's all good here</w:t>
      </w:r>
    </w:p>
    <w:p>
      <w:r>
        <w:t>Following @perth_aisa These guys could be shifty but worth following regardless.</w:t>
      </w:r>
    </w:p>
    <w:p>
      <w:r>
        <w:t>@TheAppleInsider I will later today since I have a planning for today</w:t>
      </w:r>
    </w:p>
    <w:p>
      <w:r>
        <w:t>@girlsmadethis i want all kinds of designer suggestions darl  any and all. mens, womens, anything! formal/street/alternate. whatever!</w:t>
      </w:r>
    </w:p>
    <w:p>
      <w:r>
        <w:t>It's raining that fine rain!!! U know the fine rain that wets you the most</w:t>
      </w:r>
    </w:p>
    <w:p>
      <w:r>
        <w:t>Morning Ali a big thank you for yesterday love you always xxxx. You out on the bike today? Don't forget to get a helmet ok</w:t>
      </w:r>
    </w:p>
    <w:p>
      <w:r>
        <w:t>@loveivy Oh, I see. Daily life shots? It'll be interesting as well.</w:t>
      </w:r>
    </w:p>
    <w:p>
      <w:r>
        <w:t>@simplykaylaaa oh gaha no of course i wasn't offended why would i be?  i'd love to play for you some day</w:t>
      </w:r>
    </w:p>
    <w:p>
      <w:r>
        <w:t>@amber_benson You are an absolute legend! Love love love it</w:t>
      </w:r>
    </w:p>
    <w:p>
      <w:r>
        <w:t>@mjasenn i totally owe you a week of on-call duties.  i appreciate not having those while jill is in town</w:t>
      </w:r>
    </w:p>
    <w:p>
      <w:r>
        <w:t>@Icethevillain hmmm; somewhat.. i would say more spontaneouz</w:t>
      </w:r>
    </w:p>
    <w:p>
      <w:r>
        <w:t>@therami well, so are you  but i managed to go to sleep for another couple of hours and wake up again while you're still snoozing</w:t>
      </w:r>
    </w:p>
    <w:p>
      <w:r>
        <w:t>http://twitpic.com/4j9x4 - lmao, it's true</w:t>
      </w:r>
    </w:p>
    <w:p>
      <w:r>
        <w:t>May the 4th be with you! Happy Star Wars Day twirps!  ROFL</w:t>
      </w:r>
    </w:p>
    <w:p>
      <w:r>
        <w:t>Spent the last 2 years largely ambivalent about s/w dev practices. Can feel care factor returning. Look out!</w:t>
      </w:r>
    </w:p>
    <w:p>
      <w:r>
        <w:t>Going to shopping place thingie! BRB LATERZ!</w:t>
      </w:r>
    </w:p>
    <w:p>
      <w:r>
        <w:t>@kekeinaction LOVE your show  !</w:t>
      </w:r>
    </w:p>
    <w:p>
      <w:r>
        <w:t>@cherrythegreat no problem  i'll  definitely bring some for Gelli</w:t>
      </w:r>
    </w:p>
    <w:p>
      <w:r>
        <w:t>I'm doing an advert 4 the Make-A-Wish foundation &amp; I can't find photos of kids looking close to death... that's a good thing for the kids</w:t>
      </w:r>
    </w:p>
    <w:p>
      <w:r>
        <w:t>@taufiqz I watched that too! I liked it</w:t>
      </w:r>
    </w:p>
    <w:p>
      <w:r>
        <w:t>@kadambariyer thanks.. that was quick..</w:t>
      </w:r>
    </w:p>
    <w:p>
      <w:r>
        <w:t>i really need to earn money... so that i can watch the PCD concert</w:t>
      </w:r>
    </w:p>
    <w:p>
      <w:r>
        <w:t>@tommcfly and may the 4th be with you, too.  *amused* loved it.</w:t>
      </w:r>
    </w:p>
    <w:p>
      <w:r>
        <w:t>@BoltClock Hmm, I will hear more.</w:t>
      </w:r>
    </w:p>
    <w:p>
      <w:r>
        <w:t>@KatieAlender ooh which two books did you buy?</w:t>
      </w:r>
    </w:p>
    <w:p>
      <w:r>
        <w:t>@flickstack hehe i will never thorw out these shoes  i'm listening to varsity fanclub surprise surprise  sway sway baby is awesome</w:t>
      </w:r>
    </w:p>
    <w:p>
      <w:r>
        <w:t>@rosieroserosie can't believe i wasn't following you! am now  have an anatomy prac tmw so tonight i'm all about structr of the lwr limb</w:t>
      </w:r>
    </w:p>
    <w:p>
      <w:r>
        <w:t>@chaddlesm Good Luck</w:t>
      </w:r>
    </w:p>
    <w:p>
      <w:r>
        <w:t>@DarleneZschech can I come!?   I'm Merci btw., I have always been so inspired by you since I was a teenager.</w:t>
      </w:r>
    </w:p>
    <w:p>
      <w:r>
        <w:t>@rohitchauhan This is what pundits are paid for...how will TV channels and websites run otherwise</w:t>
      </w:r>
    </w:p>
    <w:p>
      <w:r>
        <w:t>watching short stack tv</w:t>
      </w:r>
    </w:p>
    <w:p>
      <w:r>
        <w:t>thankyou short stack for bringing out a second sydney show,, now im going to both  im so thankful for you guys being so good 2 ur fans .</w:t>
      </w:r>
    </w:p>
    <w:p>
      <w:r>
        <w:t>@billyboss Couldn't see one, but I'm probably blind  Do you have a link to it?</w:t>
      </w:r>
    </w:p>
    <w:p>
      <w:r>
        <w:t>thanks for the raspberry-Laced Vanilla Cake</w:t>
      </w:r>
    </w:p>
    <w:p>
      <w:r>
        <w:t>eating hawain pizza for breakfast  its a bit cold</w:t>
      </w:r>
    </w:p>
    <w:p>
      <w:r>
        <w:t>Control which tweets u post on Facebook by using a hashtag, check out this awesome easy app!  http://apps.facebook.com/selectivetwitter/</w:t>
      </w:r>
    </w:p>
    <w:p>
      <w:r>
        <w:t>@dbldbl no not yet...</w:t>
      </w:r>
    </w:p>
    <w:p>
      <w:r>
        <w:t>@noravrenezi, Heeeey dear! Finally found!</w:t>
      </w:r>
    </w:p>
    <w:p>
      <w:r>
        <w:t>Also with the not driving part i could afford a laptop. Also living with a roommate i would save even more</w:t>
      </w:r>
    </w:p>
    <w:p>
      <w:r>
        <w:t>@Nyle_ I put an interview with you on Reddit; nothing too fancy, but I hope it gets you some extra attention.  http://awe.sm/8MZ</w:t>
      </w:r>
    </w:p>
    <w:p>
      <w:r>
        <w:t>@ddlovato Your second episode of Sonny WAC was on in New Zealand tonight. You were (and still are) AMAZING! ily  xx</w:t>
      </w:r>
    </w:p>
    <w:p>
      <w:r>
        <w:t>free hugs with my super fluffy robe</w:t>
      </w:r>
    </w:p>
    <w:p>
      <w:r>
        <w:t>my birthday chicken  http://bit.ly/whbuv</w:t>
      </w:r>
    </w:p>
    <w:p>
      <w:r>
        <w:t>Having a hectic day travelling from PJ to UNITEN, back to PJ. Working now at CC office.</w:t>
      </w:r>
    </w:p>
    <w:p>
      <w:r>
        <w:t>@ddlovato...... is an awesome band</w:t>
      </w:r>
    </w:p>
    <w:p>
      <w:r>
        <w:t>@BecThomasPhoto It's your inherent humility</w:t>
      </w:r>
    </w:p>
    <w:p>
      <w:r>
        <w:t>morning prayer meeting  how AMAZING is the gift of prayer!!!  i'm completely buzzing this morning! In christ alone my hope is found!</w:t>
      </w:r>
    </w:p>
    <w:p>
      <w:r>
        <w:t>CoNvErSaTiNg</w:t>
      </w:r>
    </w:p>
    <w:p>
      <w:r>
        <w:t>@surfnmusicexpo Yup, but what they going do??? He's the Mother Effin Champion!!!! LOL</w:t>
      </w:r>
    </w:p>
    <w:p>
      <w:r>
        <w:t>@sabrinabryan hi my name is Chelsea and i respect your opinion when it comes to dwts. you were great on there too!</w:t>
      </w:r>
    </w:p>
    <w:p>
      <w:r>
        <w:t>@charlesjwebster  pleasure  anytime</w:t>
      </w:r>
    </w:p>
    <w:p>
      <w:r>
        <w:t>me and my friends are just sitting here and searching for pictures on google   haha, my friend found pictures of her father! haha</w:t>
      </w:r>
    </w:p>
    <w:p>
      <w:r>
        <w:t>OK, a few days old, but I love @armarno's diagram of the mainstream adoption curve http://is.gd/ufIg . "Everyone is doing it"   ...  !</w:t>
      </w:r>
    </w:p>
    <w:p>
      <w:r>
        <w:t>Up and washed  I'm clothing myself as I type xD WOOOO</w:t>
      </w:r>
    </w:p>
    <w:p>
      <w:r>
        <w:t>@XoGraceoX hahaha im listening to SHES A LADY! haha ily FTSK    xx</w:t>
      </w:r>
    </w:p>
    <w:p>
      <w:r>
        <w:t>Happy Star Wars Day! May the 4th be with you  (via Nige the Goth)</w:t>
      </w:r>
    </w:p>
    <w:p>
      <w:r>
        <w:t>@shetouchthesky You should direct your "wanting to invest in @Twitter" questions to @ev or @biz.  They are the big cheeses.</w:t>
      </w:r>
    </w:p>
    <w:p>
      <w:r>
        <w:t>@alternatefinch No, it's people you are recommending that others follow, like followfriday, only with pics!</w:t>
      </w:r>
    </w:p>
    <w:p>
      <w:r>
        <w:t>Morning all. First tea of the day, and just about to record the voiceover for a documentary about modern Druidry. Good times</w:t>
      </w:r>
    </w:p>
    <w:p>
      <w:r>
        <w:t>@hellokittylei on a day like this...</w:t>
      </w:r>
    </w:p>
    <w:p>
      <w:r>
        <w:t>Use this link to start earning free cash http://tinyurl.com/coboyf  Just sign up and get paypal cashouts of minimum $1  !!!</w:t>
      </w:r>
    </w:p>
    <w:p>
      <w:r>
        <w:t>@xmellyssax Hey, thank you very much, that's very kind of you to say</w:t>
      </w:r>
    </w:p>
    <w:p>
      <w:r>
        <w:t>@tedmurphy Thanks for the follow. I'm loving the energy on your site. The spaz in me can't help but be drawn to you  http://www.ted.me/</w:t>
      </w:r>
    </w:p>
    <w:p>
      <w:r>
        <w:t>just made it home, time for a shower and some breakie, off out to Blackpool later for some lunch</w:t>
      </w:r>
    </w:p>
    <w:p>
      <w:r>
        <w:t>@natalietran I don't like the term "partner" when it comes to relationships. It's too business like so that's my ugly word of the day</w:t>
      </w:r>
    </w:p>
    <w:p>
      <w:r>
        <w:t>who has a day long text conversation? me.</w:t>
      </w:r>
    </w:p>
    <w:p>
      <w:r>
        <w:t>@ebruchez Feels good?  Now the hardest part will be to keep it empty every day. Or at least several times a week.</w:t>
      </w:r>
    </w:p>
    <w:p>
      <w:r>
        <w:t>Rocking out to a Shania Twain marathon</w:t>
      </w:r>
    </w:p>
    <w:p>
      <w:r>
        <w:t>@jlsears poker face</w:t>
      </w:r>
    </w:p>
    <w:p>
      <w:r>
        <w:t>And the sun is back up again.  Could we have more of the kind of weather we had last January and February? I like jackets.</w:t>
      </w:r>
    </w:p>
    <w:p>
      <w:r>
        <w:t>Expected a Silverlight content on M$ Vine site http://www.vine.net/default.aspx ... they realized the reach of Flash LOL</w:t>
      </w:r>
    </w:p>
    <w:p>
      <w:r>
        <w:t>hahaha @IkeBot is SUCH nonsense</w:t>
      </w:r>
    </w:p>
    <w:p>
      <w:r>
        <w:t>is heading in to London to meet with @holytshirt and @annwitbrock let us know if you're about  still not sure what time we're meeting.....</w:t>
      </w:r>
    </w:p>
    <w:p>
      <w:r>
        <w:t>@markjoyner totally! I've been waitin for somethin new and thought provoking at mj.name</w:t>
      </w:r>
    </w:p>
    <w:p>
      <w:r>
        <w:t>@nitadarling I see...</w:t>
      </w:r>
    </w:p>
    <w:p>
      <w:r>
        <w:t>@foxmarta Look forward to seeing the resume!</w:t>
      </w:r>
    </w:p>
    <w:p>
      <w:r>
        <w:t>@InLuvwithJON Have you managed to breathe since getting the news?</w:t>
      </w:r>
    </w:p>
    <w:p>
      <w:r>
        <w:t>@khanserai I know how you feel!On the bright side, you're moving to a place where it would be appreciated!  Onwards and upwads!</w:t>
      </w:r>
    </w:p>
    <w:p>
      <w:r>
        <w:t>@mrskutcher you're so classy, demi. Love it, don't stop doing your thing.</w:t>
      </w:r>
    </w:p>
    <w:p>
      <w:r>
        <w:t>@KevinRButters i was in chiangmai for a month last year during loy krathong. best festival ever.</w:t>
      </w:r>
    </w:p>
    <w:p>
      <w:r>
        <w:t>@amysav83 yeah dropped the bike yesterday.Leg got caught below the engine.bikes not got a mark on it mind   I'm trying to avoid stairs lol</w:t>
      </w:r>
    </w:p>
    <w:p>
      <w:r>
        <w:t>I'm holding Audrey (mine and Erica's bean bag thing)</w:t>
      </w:r>
    </w:p>
    <w:p>
      <w:r>
        <w:t>ish okay my loveee</w:t>
      </w:r>
    </w:p>
    <w:p>
      <w:r>
        <w:t>@mooddisorders what are you? flavor of the day?</w:t>
      </w:r>
    </w:p>
    <w:p>
      <w:r>
        <w:t>http://tinyurl.com/d7tb38 Nice Photoshop Effects</w:t>
      </w:r>
    </w:p>
    <w:p>
      <w:r>
        <w:t>http://twitpic.com/4ja12 - we were bored</w:t>
      </w:r>
    </w:p>
    <w:p>
      <w:r>
        <w:t>@StaceyFarina Hah! Thanks.</w:t>
      </w:r>
    </w:p>
    <w:p>
      <w:r>
        <w:t>Good morning. haha I just read that the swine flu probably not come`s from pigs at all, but from people! Poor pigs who got all the blame!</w:t>
      </w:r>
    </w:p>
    <w:p>
      <w:r>
        <w:t>I joined twitter to stalk my fav celebs... is that weird?</w:t>
      </w:r>
    </w:p>
    <w:p>
      <w:r>
        <w:t>@rhettroberts haha best thing about office birthdays hey</w:t>
      </w:r>
    </w:p>
    <w:p>
      <w:r>
        <w:t>Just had some strawberries for afternoon snack, I love strawberries!! Gonna make a strawberry smoothie tonight after the gym</w:t>
      </w:r>
    </w:p>
    <w:p>
      <w:r>
        <w:t>@irisush im glad  i dont have to go out...</w:t>
      </w:r>
    </w:p>
    <w:p>
      <w:r>
        <w:t>@john_ray Bright Eyes=Contentment</w:t>
      </w:r>
    </w:p>
    <w:p>
      <w:r>
        <w:t>@babygirlparis So romantic!!!!I hope you both have an amazing time...and paparazzi don't follow you!!You need more privacy with Doug  xoxo</w:t>
      </w:r>
    </w:p>
    <w:p>
      <w:r>
        <w:t>@zykloid Thanks!</w:t>
      </w:r>
    </w:p>
    <w:p>
      <w:r>
        <w:t>Haha! just overheard on the us. 3 yrold to mom "mom, I think I should learn to read today"</w:t>
      </w:r>
    </w:p>
    <w:p>
      <w:r>
        <w:t>@cheadlek Another one will be coming later in the week, i won a Westlife DVD on trademe, one that i have been after!</w:t>
      </w:r>
    </w:p>
    <w:p>
      <w:r>
        <w:t>@noangelvfc lol  well im gonna totter off. my sister trashed my room coz i wouldn' tlet her on.. i need to go cut her guitar strings</w:t>
      </w:r>
    </w:p>
    <w:p>
      <w:r>
        <w:t>@nicoleburgers i'm getting this assignment done</w:t>
      </w:r>
    </w:p>
    <w:p>
      <w:r>
        <w:t>Of back off other peoples he can only have one stalker</w:t>
      </w:r>
    </w:p>
    <w:p>
      <w:r>
        <w:t>Awaiting to watch lfctv @ 10am  liverpool vs newcastle game from yesterday!</w:t>
      </w:r>
    </w:p>
    <w:p>
      <w:r>
        <w:t>@kasey79 yeah that too</w:t>
      </w:r>
    </w:p>
    <w:p>
      <w:r>
        <w:t>@cmagnuson cool thanks for the response.  I'll check out that Firefox!</w:t>
      </w:r>
    </w:p>
    <w:p>
      <w:r>
        <w:t>@aimzsta hehehehe oh i love the Purate ENglish sooo much</w:t>
      </w:r>
    </w:p>
    <w:p>
      <w:r>
        <w:t>Going to twitter in english, for my foreign followers</w:t>
      </w:r>
    </w:p>
    <w:p>
      <w:r>
        <w:t>@Broooooke_ listen to FTSK  they stop my bordum  haha how was your day? finished crying about Harold? ha xx</w:t>
      </w:r>
    </w:p>
    <w:p>
      <w:r>
        <w:t>Coffee didn't turn out good tiday but excellent!</w:t>
      </w:r>
    </w:p>
    <w:p>
      <w:r>
        <w:t>@juhasaarinen what? I do not speak Finnish or what that was, hehe</w:t>
      </w:r>
    </w:p>
    <w:p>
      <w:r>
        <w:t>playing 'who am i?' with my sister!</w:t>
      </w:r>
    </w:p>
    <w:p>
      <w:r>
        <w:t>likes cheerios and scones in the morning</w:t>
      </w:r>
    </w:p>
    <w:p>
      <w:r>
        <w:t>@allensjk Katie is my Malamute dog, as for my weight, well I'm about 6ft tall and 73kg, which is quite good</w:t>
      </w:r>
    </w:p>
    <w:p>
      <w:r>
        <w:t>@kkkrista only if we can cuddle afterwards. I like to cuddle after turning tricks on van buren</w:t>
      </w:r>
    </w:p>
    <w:p>
      <w:r>
        <w:t>13 days until graduation</w:t>
      </w:r>
    </w:p>
    <w:p>
      <w:r>
        <w:t>@dduane have you read Angels &amp; Demons? What do you think of it if you have? oh and beautiful sunny weather here in Provence.</w:t>
      </w:r>
    </w:p>
    <w:p>
      <w:r>
        <w:t>man.....i'm at a loss for words.....looks like i'ma get an unexpected graduation gift.....in a good way</w:t>
      </w:r>
    </w:p>
    <w:p>
      <w:r>
        <w:t>any aussies online? Check out today tonight on Channel 7 .. Very handsome man on tonight ...</w:t>
      </w:r>
    </w:p>
    <w:p>
      <w:r>
        <w:t>@souravghosh Dreams give rise to reality. When they said I wouldn't   walk, my dream was to fly! Dream, Believe, Achieve!</w:t>
      </w:r>
    </w:p>
    <w:p>
      <w:r>
        <w:t>@sun_ho Yay you can eat proper food now!</w:t>
      </w:r>
    </w:p>
    <w:p>
      <w:r>
        <w:t>I'm getting 'A Nervous Tic Motion of The Head (To The Left)'  when thinking about tonight</w:t>
      </w:r>
    </w:p>
    <w:p>
      <w:r>
        <w:t>@LiliCosic Morning!How are you feeling?I thought you were taking a laptop hiatus?!</w:t>
      </w:r>
    </w:p>
    <w:p>
      <w:r>
        <w:t>@QUEENKAK oh thank you thank you! Was hoping the video will be online</w:t>
      </w:r>
    </w:p>
    <w:p>
      <w:r>
        <w:t>Morning all - happy Star Wars day - May the 4th be with you!</w:t>
      </w:r>
    </w:p>
    <w:p>
      <w:r>
        <w:t>my sister said yayyy its hannah HOEdown today  haaaa hannah is a hoe apparently hoe.</w:t>
      </w:r>
    </w:p>
    <w:p>
      <w:r>
        <w:t>@danhitmusic whats the next movie review going to be? You're like wossy of brum. Just more controversial</w:t>
      </w:r>
    </w:p>
    <w:p>
      <w:r>
        <w:t>@aussiecynic Watching you work is exhausing. Just thinking about it is making  me sleepy</w:t>
      </w:r>
    </w:p>
    <w:p>
      <w:r>
        <w:t>Just a reminder to Hydra clients to check your email for important account updates!</w:t>
      </w:r>
    </w:p>
    <w:p>
      <w:r>
        <w:t>Star wars day! May the 4th be with you.</w:t>
      </w:r>
    </w:p>
    <w:p>
      <w:r>
        <w:t>Im off for a bit...tweeet yall later</w:t>
      </w:r>
    </w:p>
    <w:p>
      <w:r>
        <w:t>transcribing my tenth (and last) report for the night</w:t>
      </w:r>
    </w:p>
    <w:p>
      <w:r>
        <w:t>studying for my exam tomorrow @ 2 &amp; packin up!</w:t>
      </w:r>
    </w:p>
    <w:p>
      <w:r>
        <w:t>@thepioneerwoman - Bingley, just for that practise-the-proposal scene toward the end. So endearing</w:t>
      </w:r>
    </w:p>
    <w:p>
      <w:r>
        <w:t>I'm still here! I just changed my avatar</w:t>
      </w:r>
    </w:p>
    <w:p>
      <w:r>
        <w:t>@beckamcfly nice have fun....Although you cant not have fun lol</w:t>
      </w:r>
    </w:p>
    <w:p>
      <w:r>
        <w:t>your smile</w:t>
      </w:r>
    </w:p>
    <w:p>
      <w:r>
        <w:t>uploading a lot of photos... priceless memories</w:t>
      </w:r>
    </w:p>
    <w:p>
      <w:r>
        <w:t>Chilling at home</w:t>
      </w:r>
    </w:p>
    <w:p>
      <w:r>
        <w:t>@bronte_saurus So did I... and now you can hear it again and again, if you wish.</w:t>
      </w:r>
    </w:p>
    <w:p>
      <w:r>
        <w:t>@honeytweets I also believe in some things are meant to happen.</w:t>
      </w:r>
    </w:p>
    <w:p>
      <w:r>
        <w:t>Chilling out listning to Seal!!</w:t>
      </w:r>
    </w:p>
    <w:p>
      <w:r>
        <w:t>@emjaystar haha thanks  yep definately a dream come true!  So excited the camera was shaking when i was taking a photo!</w:t>
      </w:r>
    </w:p>
    <w:p>
      <w:r>
        <w:t>after 9 weeks it has finally rained - not quite enough yet but more seems to be coming  the garden is very happy about it.</w:t>
      </w:r>
    </w:p>
    <w:p>
      <w:r>
        <w:t>COME ON GIVE HER NICE HOME  http://tinyurl.com/dhgkc9</w:t>
      </w:r>
    </w:p>
    <w:p>
      <w:r>
        <w:t>@DavidArchie the script are amaaazing! Rusty halo and i'm yours are my favourites</w:t>
      </w:r>
    </w:p>
    <w:p>
      <w:r>
        <w:t>better finish off an order for this little guy first tho   http://tinyurl.com/cltln9 Time to go   Cheerio an Drasda!</w:t>
      </w:r>
    </w:p>
    <w:p>
      <w:r>
        <w:t>@annerondeau i love you</w:t>
      </w:r>
    </w:p>
    <w:p>
      <w:r>
        <w:t>http://twitpic.com/4ja4b - me &amp; raj SQUAD UP! @targetsquad</w:t>
      </w:r>
    </w:p>
    <w:p>
      <w:r>
        <w:t>got the twilight board game today  good old ebay..</w:t>
      </w:r>
    </w:p>
    <w:p>
      <w:r>
        <w:t>is playing restaurant city.</w:t>
      </w:r>
    </w:p>
    <w:p>
      <w:r>
        <w:t>@wolf_gregor Great avatar</w:t>
      </w:r>
    </w:p>
    <w:p>
      <w:r>
        <w:t>just watched slumdog millionaire  its soo goood i love it :] but its sad!</w:t>
      </w:r>
    </w:p>
    <w:p>
      <w:r>
        <w:t>@lrkane LOL! No worries  You wanna take care of tickets? I can do a $$ EFT or whatever...</w:t>
      </w:r>
    </w:p>
    <w:p>
      <w:r>
        <w:t>@cypher Thanks!</w:t>
      </w:r>
    </w:p>
    <w:p>
      <w:r>
        <w:t>just got back from donating blood</w:t>
      </w:r>
    </w:p>
    <w:p>
      <w:r>
        <w:t>are you talking to meeeeeeeeeeee???!!!!!!!!!</w:t>
      </w:r>
    </w:p>
    <w:p>
      <w:r>
        <w:t>good luck nandito. first day of IB exam. you can do it! a road to berkeley.</w:t>
      </w:r>
    </w:p>
    <w:p>
      <w:r>
        <w:t>woken up by a bacon and egg sandwich in bed - man I have good housemates</w:t>
      </w:r>
    </w:p>
    <w:p>
      <w:r>
        <w:t>has found that old familiar feeling again.</w:t>
      </w:r>
    </w:p>
    <w:p>
      <w:r>
        <w:t>ready to go to sleep... its too hot in my room, yey first time sleeping in that huge bed  excited!</w:t>
      </w:r>
    </w:p>
    <w:p>
      <w:r>
        <w:t>@AmyatQ13 You're a night owl, too, huh?</w:t>
      </w:r>
    </w:p>
    <w:p>
      <w:r>
        <w:t>This may sound stupid... but i just bought a mask</w:t>
      </w:r>
    </w:p>
    <w:p>
      <w:r>
        <w:t>East Coast almost wakeup time... for military</w:t>
      </w:r>
    </w:p>
    <w:p>
      <w:r>
        <w:t>@tracymacy My pleasure</w:t>
      </w:r>
    </w:p>
    <w:p>
      <w:r>
        <w:t>@ralfrottmann thank`s ... See? now I`m back on smiling</w:t>
      </w:r>
    </w:p>
    <w:p>
      <w:r>
        <w:t>@xiape copy &amp; paste fuck cunt tosser piss flap a 10000000000 times !!!!</w:t>
      </w:r>
    </w:p>
    <w:p>
      <w:r>
        <w:t>@tfollowers thanks 4 the folow</w:t>
      </w:r>
    </w:p>
    <w:p>
      <w:r>
        <w:t>I meant looking like a tiger - stupid predictive text</w:t>
      </w:r>
    </w:p>
    <w:p>
      <w:r>
        <w:t>@jadeeisabel nah they were mine  @brydielonie had ones without fingers</w:t>
      </w:r>
    </w:p>
    <w:p>
      <w:r>
        <w:t>@EmmaK67 Or a Mexican wrestler. They year capes too. You probably haven't the build for it though.</w:t>
      </w:r>
    </w:p>
    <w:p>
      <w:r>
        <w:t>LOL!!  I'm glad I've seen the original trailer or that wouldn't have made sense     Someone certainly went to a lot... http://bit.ly/A0pyr</w:t>
      </w:r>
    </w:p>
    <w:p>
      <w:r>
        <w:t>@Pon_and_Zi Thanks! I'm on my way now</w:t>
      </w:r>
    </w:p>
    <w:p>
      <w:r>
        <w:t>@lhanni Welcome to Twitter... It's about time!</w:t>
      </w:r>
    </w:p>
    <w:p>
      <w:r>
        <w:t>i woke him up in the end. Got bored.</w:t>
      </w:r>
    </w:p>
    <w:p>
      <w:r>
        <w:t>@monicafrancesca  you have my vote  want to see gino in drag. please post pictures.</w:t>
      </w:r>
    </w:p>
    <w:p>
      <w:r>
        <w:t>@RobPattinson_ arhhhhhh robert pattinson iloveyou</w:t>
      </w:r>
    </w:p>
    <w:p>
      <w:r>
        <w:t>@tommcfly aww we love you too</w:t>
      </w:r>
    </w:p>
    <w:p>
      <w:r>
        <w:t>@petespencer Yeah,we say shite alot here. you say it as shiiite,rhyming with light</w:t>
      </w:r>
    </w:p>
    <w:p>
      <w:r>
        <w:t>chill`N witH tHE BABEz</w:t>
      </w:r>
    </w:p>
    <w:p>
      <w:r>
        <w:t>@sevitzdotcom 'auto-resolve' is that a Geek/tech answer to most questions??</w:t>
      </w:r>
    </w:p>
    <w:p>
      <w:r>
        <w:t>@bigwormy http://twitpic.com/2zemt - aww *-* she has very cute smile</w:t>
      </w:r>
    </w:p>
    <w:p>
      <w:r>
        <w:t>Recovering from a lovely but slightly stressful weekend in France</w:t>
      </w:r>
    </w:p>
    <w:p>
      <w:r>
        <w:t>@jdpeterson I say the same about poems. When you are ready to write, "nothing else matters" as a well known song tells us</w:t>
      </w:r>
    </w:p>
    <w:p>
      <w:r>
        <w:t>@joeymcintyre  Missed all your tweets again Joe, damn that time difference!!! (UK) Dont 4get about your fave supporters in the UK!!!  xx</w:t>
      </w:r>
    </w:p>
    <w:p>
      <w:r>
        <w:t>@tommcfly what did the times say? and thank you</w:t>
      </w:r>
    </w:p>
    <w:p>
      <w:r>
        <w:t>says just passed by to say hi  busy with movie task from school =. = http://plurk.com/p/rozcz</w:t>
      </w:r>
    </w:p>
    <w:p>
      <w:r>
        <w:t>@CrystalJanee greaaat, do minee now pleaseeeeee</w:t>
      </w:r>
    </w:p>
    <w:p>
      <w:r>
        <w:t>@JennifeAniston I think is The parent trap &amp; High school musical!!</w:t>
      </w:r>
    </w:p>
    <w:p>
      <w:r>
        <w:t>@adawada A towel, a "Sub-Etha Sens-O-Matic" and the Guide ??</w:t>
      </w:r>
    </w:p>
    <w:p>
      <w:r>
        <w:t>@tynishakeli I like Light out, Walls up &amp; shatter'd the most! Great work, Germany must get to know you asap..</w:t>
      </w:r>
    </w:p>
    <w:p>
      <w:r>
        <w:t>@jenkellytisdale  good luck  haha i loved your character in the bring it on: in it to win it  movie</w:t>
      </w:r>
    </w:p>
    <w:p>
      <w:r>
        <w:t>@zem42 I cannot tell a lie. I did.</w:t>
      </w:r>
    </w:p>
    <w:p>
      <w:r>
        <w:t>It's @andremichelle s (mr. tonematrix) birthday today. Poor guy is ill at home. Perhaps a 'hi' from the twittersphere would do some good</w:t>
      </w:r>
    </w:p>
    <w:p>
      <w:r>
        <w:t>@thunderror U can play as ur avatar (1st person) *or* as his team member (3rd person). Battles implement real-time strategy. AoE style.</w:t>
      </w:r>
    </w:p>
    <w:p>
      <w:r>
        <w:t>@iantalbot Writing or making sense ?</w:t>
      </w:r>
    </w:p>
    <w:p>
      <w:r>
        <w:t>@qudsiya was jus so excited t c ur name</w:t>
      </w:r>
    </w:p>
    <w:p>
      <w:r>
        <w:t>@tommcfly saw a Costa in St Pancras, but didnt have much time to have a drink over there. next time, i'll try</w:t>
      </w:r>
    </w:p>
    <w:p>
      <w:r>
        <w:t>@jordanknight TINK! (whatever the f**k it means!!) from your JKUK girls! Show us some love! ;)  xx</w:t>
      </w:r>
    </w:p>
    <w:p>
      <w:r>
        <w:t>@poojarazdan woah.. awesomely romantic..  write a blog post on this.. I wanna knw the entire story.. like how he proposed etc..</w:t>
      </w:r>
    </w:p>
    <w:p>
      <w:r>
        <w:t>@charmainehan SEND ME THAT PHOTO MAN  ily favourite</w:t>
      </w:r>
    </w:p>
    <w:p>
      <w:r>
        <w:t>@mohdrafie Theres no such thing</w:t>
      </w:r>
    </w:p>
    <w:p>
      <w:r>
        <w:t>@DavidArchie follow Jason Castro, he's following you..I mean, if you want to..just letting you know.</w:t>
      </w:r>
    </w:p>
    <w:p>
      <w:r>
        <w:t>@JonathanRKnight G'night Jonathan! I tried to stay up, I really did. I can't wait till ur in my timezone! Will be so much easier then!</w:t>
      </w:r>
    </w:p>
    <w:p>
      <w:r>
        <w:t>@divyeshvyas beating heat with tea?  Try some masala chaas</w:t>
      </w:r>
    </w:p>
    <w:p>
      <w:r>
        <w:t>@jakeashley cheer up</w:t>
      </w:r>
    </w:p>
    <w:p>
      <w:r>
        <w:t>In my nice big bed....ipod on play....soft music flowin....sooooon will be in Fancys dream land</w:t>
      </w:r>
    </w:p>
    <w:p>
      <w:r>
        <w:t>@daysparkle just like you  jonas</w:t>
      </w:r>
    </w:p>
    <w:p>
      <w:r>
        <w:t>Plans for today, cleaning, washing clothes &amp; cooking a Pork Dinner! Weather here is bit dull.  Hoorah for Bank Hols though</w:t>
      </w:r>
    </w:p>
    <w:p>
      <w:r>
        <w:t>@nicsknots It's lying</w:t>
      </w:r>
    </w:p>
    <w:p>
      <w:r>
        <w:t>Watching Bleach</w:t>
      </w:r>
    </w:p>
    <w:p>
      <w:r>
        <w:t>@sickophantikmnd now i'm done! good nite</w:t>
      </w:r>
    </w:p>
    <w:p>
      <w:r>
        <w:t>morning (gmt+1) all! the cult is touring europe this summer! yay! will kick of the day listening to any of their records</w:t>
      </w:r>
    </w:p>
    <w:p>
      <w:r>
        <w:t>@bamaloo http://tinyurl.com/c33ffv thats what im making for dinner very yummy</w:t>
      </w:r>
    </w:p>
    <w:p>
      <w:r>
        <w:t>@ElsieTay not sure... there are fanciful expensive ones - but some basic ones are not expensive... Try the 24hr 'M' shopping place</w:t>
      </w:r>
    </w:p>
    <w:p>
      <w:r>
        <w:t>@TheJourneyAgent Hey, nice seeing you on Saturday. Glad things are going well for you.</w:t>
      </w:r>
    </w:p>
    <w:p>
      <w:r>
        <w:t>is having a cuppa and chilling... i lovebank holiday mondays</w:t>
      </w:r>
    </w:p>
    <w:p>
      <w:r>
        <w:t>@GirlfriendMAG thank you sooooo much for my snoopy T-shirt! I love it to bits! It's a perfect fit, just got it this morning!  Peace</w:t>
      </w:r>
    </w:p>
    <w:p>
      <w:r>
        <w:t>@lu_lu Just one part of a very odd trip. You travel for 3 months you see some weirdness. Loved Perth though</w:t>
      </w:r>
    </w:p>
    <w:p>
      <w:r>
        <w:t>@kyleandjackieo what about Your Body by Tom Novy or Voodoo Child by Rogue Traders. They are from 04/05. Good memories from these songs</w:t>
      </w:r>
    </w:p>
    <w:p>
      <w:r>
        <w:t>@Mahnx Yeah for sure</w:t>
      </w:r>
    </w:p>
    <w:p>
      <w:r>
        <w:t>@misskittymarie Same here - events + writing songs. But I just finished my TMNT vs MMPR song, so I'm excited to record that on Wednesday</w:t>
      </w:r>
    </w:p>
    <w:p>
      <w:r>
        <w:t>@challiyan wait till england WC t20</w:t>
      </w:r>
    </w:p>
    <w:p>
      <w:r>
        <w:t>@prateekgupta yeah.. gives me something useless to crib abt</w:t>
      </w:r>
    </w:p>
    <w:p>
      <w:r>
        <w:t>needs to stop taking photos with other people's cameras!  luckily, photos have been delivered</w:t>
      </w:r>
    </w:p>
    <w:p>
      <w:r>
        <w:t>is off to JB.</w:t>
      </w:r>
    </w:p>
    <w:p>
      <w:r>
        <w:t>i have an urge to play wow but i have to wait 2 weeks til im at my dads! 5+47DAYS TIL MCFLY, im so excited  (L)</w:t>
      </w:r>
    </w:p>
    <w:p>
      <w:r>
        <w:t>@missamanda yeah, i'll take care of it tonight/tomorrow  just pay me on the night, easy</w:t>
      </w:r>
    </w:p>
    <w:p>
      <w:r>
        <w:t>Happy Birthday tooo meeee... Happy Birthday tooo meeee...</w:t>
      </w:r>
    </w:p>
    <w:p>
      <w:r>
        <w:t>@sizemore well, its more the word bat (as in baseball) and cock and then viggo  not bat as in tiny little thing</w:t>
      </w:r>
    </w:p>
    <w:p>
      <w:r>
        <w:t>Thank you for the follow @christinelu!  Looking forward to your tweets...</w:t>
      </w:r>
    </w:p>
    <w:p>
      <w:r>
        <w:t>im really really excited  try this out guys!</w:t>
      </w:r>
    </w:p>
    <w:p>
      <w:r>
        <w:t>Hope I'm not coming down with piggy flu, eyes red. Neck no longer holds up heavy head. Time for sleep.  Sogni D'oro all!</w:t>
      </w:r>
    </w:p>
    <w:p>
      <w:r>
        <w:t>@djksly Lol Only if you make me that cookie.  I'll hit you up.</w:t>
      </w:r>
    </w:p>
    <w:p>
      <w:r>
        <w:t>Quiet day at work 2day.Just had dinner. Whats doin out there?</w:t>
      </w:r>
    </w:p>
    <w:p>
      <w:r>
        <w:t>@moanasaves glad u liked post  looking at the back end now...the sub 2 your blog is automatic. send url and i'll verify.</w:t>
      </w:r>
    </w:p>
    <w:p>
      <w:r>
        <w:t>@tommcfly dw you never will  xx</w:t>
      </w:r>
    </w:p>
    <w:p>
      <w:r>
        <w:t>@TangeloFlavored and no I didn't burn the eggs.  We had a blast and the food was great all weekend. We had an awesome carne asada too.</w:t>
      </w:r>
    </w:p>
    <w:p>
      <w:r>
        <w:t>@idangazit I don't find this stuff amusing any more</w:t>
      </w:r>
    </w:p>
    <w:p>
      <w:r>
        <w:t>At walmart playing hide and seek.</w:t>
      </w:r>
    </w:p>
    <w:p>
      <w:r>
        <w:t>@chirstey Gratiss</w:t>
      </w:r>
    </w:p>
    <w:p>
      <w:r>
        <w:t>@gustomize Oh, and a very good review</w:t>
      </w:r>
    </w:p>
    <w:p>
      <w:r>
        <w:t>just left work. inventory was way easy  and I got to put in my highschool musical 3 cd! it was amazing. goodnight goodnight everyone :]</w:t>
      </w:r>
    </w:p>
    <w:p>
      <w:r>
        <w:t>@poojarazdan woohoo! congrats to your friend and the boyfriend.</w:t>
      </w:r>
    </w:p>
    <w:p>
      <w:r>
        <w:t>@scotdoc tut tut. Isn't charging just fun. Thr new palm pre charging platform looks nifty tho.</w:t>
      </w:r>
    </w:p>
    <w:p>
      <w:r>
        <w:t>is up and ready</w:t>
      </w:r>
    </w:p>
    <w:p>
      <w:r>
        <w:t>@paddydonnelly you obviously havent seen my mrs first thing in a morning</w:t>
      </w:r>
    </w:p>
    <w:p>
      <w:r>
        <w:t>Oh yeaah.  we'll still be bffs  aha @Sadie_marie.</w:t>
      </w:r>
    </w:p>
    <w:p>
      <w:r>
        <w:t>fully inspired to write a song.</w:t>
      </w:r>
    </w:p>
    <w:p>
      <w:r>
        <w:t>@jdpeterson Absolutely</w:t>
      </w:r>
    </w:p>
    <w:p>
      <w:r>
        <w:t>out to play</w:t>
      </w:r>
    </w:p>
    <w:p>
      <w:r>
        <w:t>@keza34 lol The sun is hiding hes having a lie in  hows you?</w:t>
      </w:r>
    </w:p>
    <w:p>
      <w:r>
        <w:t>@thunderror SC2 will be released before D3  Hopefully!</w:t>
      </w:r>
    </w:p>
    <w:p>
      <w:r>
        <w:t>@Esme_Cullen26 yes, yes it is.</w:t>
      </w:r>
    </w:p>
    <w:p>
      <w:r>
        <w:t>Cool. Cant wait for dustbin baby</w:t>
      </w:r>
    </w:p>
    <w:p>
      <w:r>
        <w:t>@Renee0579 Hope you did great - you certainly spent enough time studying.</w:t>
      </w:r>
    </w:p>
    <w:p>
      <w:r>
        <w:t>is super happy at the new interest rate.  whoop whoop.</w:t>
      </w:r>
    </w:p>
    <w:p>
      <w:r>
        <w:t>Working on my resume while listening to the rain and enjoying a Circus Boy</w:t>
      </w:r>
    </w:p>
    <w:p>
      <w:r>
        <w:t>@Coybh yep! for a rock station in OKC  check my profile real quick</w:t>
      </w:r>
    </w:p>
    <w:p>
      <w:r>
        <w:t>@lopezwilfred Yeah. Me too. Will lookout on your tweets too. Happy Tweeting</w:t>
      </w:r>
    </w:p>
    <w:p>
      <w:r>
        <w:t>@joe_donut ah good deal, hope you find some new music</w:t>
      </w:r>
    </w:p>
    <w:p>
      <w:r>
        <w:t>@CHARLIEFOGG lol ok then</w:t>
      </w:r>
    </w:p>
    <w:p>
      <w:r>
        <w:t>me 10 - 630, andrew 8 - 4. No idea about the rest, I think it was Ben and Princeton which could be fun  lol I'm going to be late</w:t>
      </w:r>
    </w:p>
    <w:p>
      <w:r>
        <w:t>Wee are going to the movies tonight to see Wolverine</w:t>
      </w:r>
    </w:p>
    <w:p>
      <w:r>
        <w:t>is soooo over school...maybe sick..all week *evil laugh*</w:t>
      </w:r>
    </w:p>
    <w:p>
      <w:r>
        <w:t>@jenniclarephoto Sometimes (although I usually go willingly  ) Don't know about the Churnet Valley event though.</w:t>
      </w:r>
    </w:p>
    <w:p>
      <w:r>
        <w:t>ready for a new week</w:t>
      </w:r>
    </w:p>
    <w:p>
      <w:r>
        <w:t>@DesignerDepot thanks for adding, no befriending, no, uh oh never mind, Thanks!</w:t>
      </w:r>
    </w:p>
    <w:p>
      <w:r>
        <w:t>@puppaz that really sucks I feel bad for you at least I woke up at eight.</w:t>
      </w:r>
    </w:p>
    <w:p>
      <w:r>
        <w:t>pool party at sherraton n brodi had  a blast! the friends made the evening bbqd at home with great conversation  funky n lifted day!!</w:t>
      </w:r>
    </w:p>
    <w:p>
      <w:r>
        <w:t>@itshazel wow five years? Congrats</w:t>
      </w:r>
    </w:p>
    <w:p>
      <w:r>
        <w:t>@sheiel I really like pink after I saw her live while in the new T-MOBILE Advert</w:t>
      </w:r>
    </w:p>
    <w:p>
      <w:r>
        <w:t>holiday again</w:t>
      </w:r>
    </w:p>
    <w:p>
      <w:r>
        <w:t>@mitchschroeder Omedetou!! That's truly exciting, but expected, news! Decisions decisions  Please let me know as soon as you 'know'?</w:t>
      </w:r>
    </w:p>
    <w:p>
      <w:r>
        <w:t>Signup for Dojo workshop in Munich (http://tinyurl.com/ct83ub ) ends today. Hurry up</w:t>
      </w:r>
    </w:p>
    <w:p>
      <w:r>
        <w:t>@buguletzu thanks</w:t>
      </w:r>
    </w:p>
    <w:p>
      <w:r>
        <w:t>@SimonFilmer Alough I will hold you to your word now for when I need rain</w:t>
      </w:r>
    </w:p>
    <w:p>
      <w:r>
        <w:t>@squeakmouse73 praying to be humble is always dangerous, He will answer you  (God gives grace ...)</w:t>
      </w:r>
    </w:p>
    <w:p>
      <w:r>
        <w:t>may the fourth be with you  happy star wars day.</w:t>
      </w:r>
    </w:p>
    <w:p>
      <w:r>
        <w:t>gahhhh homework. masterchef in half an hour! hahah and the recruits</w:t>
      </w:r>
    </w:p>
    <w:p>
      <w:r>
        <w:t>@AJinYourMouth taking out all my trash   http://twitpic.com/4ja8m</w:t>
      </w:r>
    </w:p>
    <w:p>
      <w:r>
        <w:t>@Artemis_Neith James just doesn't take a bad pic! Colossal loveliness! (wondering if I spelt colossal right...)</w:t>
      </w:r>
    </w:p>
    <w:p>
      <w:r>
        <w:t>@RopeMarksMuse _what_ did you do?  Let me guess... you skipped sports and bought a new pinkish outfit?</w:t>
      </w:r>
    </w:p>
    <w:p>
      <w:r>
        <w:t>Download movie  Dollhouse http://tinyurl.com/crbe6n cool #movie</w:t>
      </w:r>
    </w:p>
    <w:p>
      <w:r>
        <w:t>http://twitpic.com/4ja8r - Tell me, how can you not love someone like this?</w:t>
      </w:r>
    </w:p>
    <w:p>
      <w:r>
        <w:t>For all you Lord of the Rings fans. You MUST see this 40min fan film that just released. It's awesome!  http://is.gd/wvrx Watch in HD</w:t>
      </w:r>
    </w:p>
    <w:p>
      <w:r>
        <w:t>@endsiny No worries doll, its what Im here for! I luvs you! Tomorrow is a brand new day!  *Hugs*</w:t>
      </w:r>
    </w:p>
    <w:p>
      <w:r>
        <w:t>I'm going home now. Have you seen my new twitter design? Quite....heavenly isn't it?</w:t>
      </w:r>
    </w:p>
    <w:p>
      <w:r>
        <w:t>I'm a little hungry, a nice bowl of spicy lentil soup should fill the gap</w:t>
      </w:r>
    </w:p>
    <w:p>
      <w:r>
        <w:t>@JansportJ crazy, we live in a small world, and now u live in covina huh? Thas where im @ but back to chino i goooo</w:t>
      </w:r>
    </w:p>
    <w:p>
      <w:r>
        <w:t>yay, joss is coming over on saturday</w:t>
      </w:r>
    </w:p>
    <w:p>
      <w:r>
        <w:t>Updating my iPod and downloading new songs.</w:t>
      </w:r>
    </w:p>
    <w:p>
      <w:r>
        <w:t>@shortyyyy Thank you  I liked Joe's clothes' being ripped off and then Kevin screaming, "Who are you!?!" XD</w:t>
      </w:r>
    </w:p>
    <w:p>
      <w:r>
        <w:t>@joecommisso i'm going to smack you</w:t>
      </w:r>
    </w:p>
    <w:p>
      <w:r>
        <w:t>@ocean29 lolzz @ public script, wait  - n- watch</w:t>
      </w:r>
    </w:p>
    <w:p>
      <w:r>
        <w:t>@siouxsinner hope you had a FAB time!!! Just saw your twitpics ... Love that you wore THE dress. Great pic of D too</w:t>
      </w:r>
    </w:p>
    <w:p>
      <w:r>
        <w:t>@staceeeeee goodnight Cuppycake  hope you have a good day and don't feel so blah!  XxOo</w:t>
      </w:r>
    </w:p>
    <w:p>
      <w:r>
        <w:t>@AmyatQ13 Amy did u already check out the antics of Parella and Marcia? @ParellaLewis @madnewschick news... and entertainment on Twitter</w:t>
      </w:r>
    </w:p>
    <w:p>
      <w:r>
        <w:t>@Ciaee Yessir, yessir, three cheeks full.</w:t>
      </w:r>
    </w:p>
    <w:p>
      <w:r>
        <w:t>@samanthad Nothing wrong with that samantha</w:t>
      </w:r>
    </w:p>
    <w:p>
      <w:r>
        <w:t>@samanthuh MISS YOU TOO! Yes, I will  I'm usually free pag after dinner. Rarely during the day. Basta text text</w:t>
      </w:r>
    </w:p>
    <w:p>
      <w:r>
        <w:t>thank god i havent quit my day job  ps. turning 27 tomorrow. i just round up to 30 now.</w:t>
      </w:r>
    </w:p>
    <w:p>
      <w:r>
        <w:t>@torilovesbradie haha, nice pic  looks abit like my school</w:t>
      </w:r>
    </w:p>
    <w:p>
      <w:r>
        <w:t>@tommcfly could you post a link to the internet version of the times so that I can read it pllleeeaaassseeeeee!!!!</w:t>
      </w:r>
    </w:p>
    <w:p>
      <w:r>
        <w:t>going to london</w:t>
      </w:r>
    </w:p>
    <w:p>
      <w:r>
        <w:t>@devilworks wow.???? ??????</w:t>
      </w:r>
    </w:p>
    <w:p>
      <w:r>
        <w:t>@Medros I'll try my best to be there!</w:t>
      </w:r>
    </w:p>
    <w:p>
      <w:r>
        <w:t>@Acekillerpc Oh right,sorry,now i get ya,But still 3000 email's,wow,cool</w:t>
      </w:r>
    </w:p>
    <w:p>
      <w:r>
        <w:t>why i chose iphone   http://tr.im/kpaE</w:t>
      </w:r>
    </w:p>
    <w:p>
      <w:r>
        <w:t>HMV opens in half an our...better go get ready</w:t>
      </w:r>
    </w:p>
    <w:p>
      <w:r>
        <w:t>@brookehaskins 07 !!! It's bloody quick,, even my gran could drift it   http://twitpic.com/4ja93</w:t>
      </w:r>
    </w:p>
    <w:p>
      <w:r>
        <w:t>@Kingtardy yessir that is 100% right</w:t>
      </w:r>
    </w:p>
    <w:p>
      <w:r>
        <w:t>@cbenton  i would love to come visit you in Korea.. next flight that is under 100 i am there!</w:t>
      </w:r>
    </w:p>
    <w:p>
      <w:r>
        <w:t>watching neighbourss.</w:t>
      </w:r>
    </w:p>
    <w:p>
      <w:r>
        <w:t>Redford - Sufjan Stevens ][ for @yoochun ill make you cry again &lt;3  @mimacruz sure no prob slugger ;;) add th... ? http://blip.fm/~5jdtm</w:t>
      </w:r>
    </w:p>
    <w:p>
      <w:r>
        <w:t>Nothing like home-made paranthas for breakfast</w:t>
      </w:r>
    </w:p>
    <w:p>
      <w:r>
        <w:t>back from the city... breakfast time</w:t>
      </w:r>
    </w:p>
    <w:p>
      <w:r>
        <w:t>had so much fun at the Killers concert last night! I love being back in Lawrence!</w:t>
      </w:r>
    </w:p>
    <w:p>
      <w:r>
        <w:t>@vewe haha. Hope U have a Great Laugh as Laughter is the Best Medicine</w:t>
      </w:r>
    </w:p>
    <w:p>
      <w:r>
        <w:t>@HellenBach Sounds like the very best sort of work then! Jenni seems lovely,so nice to hear that she is when meeting 'in the flesh' too!</w:t>
      </w:r>
    </w:p>
    <w:p>
      <w:r>
        <w:t>getting ready to shop  birmingham here i come</w:t>
      </w:r>
    </w:p>
    <w:p>
      <w:r>
        <w:t>@DestriDoll sorry I didn't message you yet... I couldn't get my thoughts straight. But tomorrow I'll try  goodnight</w:t>
      </w:r>
    </w:p>
    <w:p>
      <w:r>
        <w:t>should be coming out of hospital today</w:t>
      </w:r>
    </w:p>
    <w:p>
      <w:r>
        <w:t>i hate bureaucracy. ahwell... aussies still going good</w:t>
      </w:r>
    </w:p>
    <w:p>
      <w:r>
        <w:t>come on, leave Gretel alone now  I liked her doing the #Logies</w:t>
      </w:r>
    </w:p>
    <w:p>
      <w:r>
        <w:t>Ohh i forgot to tell you last night that when i was a alton towers i touched a shark  it was amazing !!!! it was nt a massive one tho</w:t>
      </w:r>
    </w:p>
    <w:p>
      <w:r>
        <w:t>drinking cordial  yes im bored</w:t>
      </w:r>
    </w:p>
    <w:p>
      <w:r>
        <w:t>I forgot I have lumpia and pancit in my fridge from last night! Yay</w:t>
      </w:r>
    </w:p>
    <w:p>
      <w:r>
        <w:t>Hah! I saw the Wolverine last night!!! Now I can die happy, well not yet though, got a few things to get done first, but was my MoY</w:t>
      </w:r>
    </w:p>
    <w:p>
      <w:r>
        <w:t>Just got home from my date omg so much fun im excited</w:t>
      </w:r>
    </w:p>
    <w:p>
      <w:r>
        <w:t>finished my capital transactions exam . . . as another monkey climbs down my back. looking forward to being in a glorious mood tomorrow.</w:t>
      </w:r>
    </w:p>
    <w:p>
      <w:r>
        <w:t>is having a well-deserved break today..NO PHONE CALLS, NO EMAILS..only plenty of catch up movies to doooooo</w:t>
      </w:r>
    </w:p>
    <w:p>
      <w:r>
        <w:t>@sharlynnx aww thank you  so is yours xx</w:t>
      </w:r>
    </w:p>
    <w:p>
      <w:r>
        <w:t>@Hayday12 keith... im better now</w:t>
      </w:r>
    </w:p>
    <w:p>
      <w:r>
        <w:t>@DonniesCupcake i bet they will be great bags! Can't wait!</w:t>
      </w:r>
    </w:p>
    <w:p>
      <w:r>
        <w:t>@UncleCreepy You can get into Canada, but I can't?  WTF!!!   (Seriously, I'm not allowed to cross the border!)</w:t>
      </w:r>
    </w:p>
    <w:p>
      <w:r>
        <w:t>Excited that I get to add a new listening Exercise to the site.  Stay tuned!</w:t>
      </w:r>
    </w:p>
    <w:p>
      <w:r>
        <w:t>@zef  the car illusin is Kool</w:t>
      </w:r>
    </w:p>
    <w:p>
      <w:r>
        <w:t>I am thoroughly enjoying my new ringtone</w:t>
      </w:r>
    </w:p>
    <w:p>
      <w:r>
        <w:t>Instant Internet Marketing EMPIRE! + *BONUS* recoup your investment in 24 hours or less  http://megaredpacket.com/?aff_id=7891</w:t>
      </w:r>
    </w:p>
    <w:p>
      <w:r>
        <w:t>Enough studying,whew... Time for sleep</w:t>
      </w:r>
    </w:p>
    <w:p>
      <w:r>
        <w:t>Monday morning  Lots to go out.. just waiting for a mate to add a style to my table and im set</w:t>
      </w:r>
    </w:p>
    <w:p>
      <w:r>
        <w:t>Watch Lowkey freestyling (and selling his mixtape  on http://tinyurl.com/dev4xh and performing in Norwich tonight</w:t>
      </w:r>
    </w:p>
    <w:p>
      <w:r>
        <w:t>Boys are stupid, throw rocks at them</w:t>
      </w:r>
    </w:p>
    <w:p>
      <w:r>
        <w:t>well - that blows.  Sorry to cut it short. It wont work for me. I didnt get to say bye..so goodnight guys - thx for watching!  Love u guys</w:t>
      </w:r>
    </w:p>
    <w:p>
      <w:r>
        <w:t>Ustream replay for Control Your Rankings.  http://www.controlyourrankings.com/launch1/ustream.html</w:t>
      </w:r>
    </w:p>
    <w:p>
      <w:r>
        <w:t>Getting my hair cut tomorrow or later today I should say...   excited. My swag is already on, jus turning it up!!</w:t>
      </w:r>
    </w:p>
    <w:p>
      <w:r>
        <w:t>you know what's today? no? it's the Star Wars day you ass!</w:t>
      </w:r>
    </w:p>
    <w:p>
      <w:r>
        <w:t>is starting to get this whole Twitter thing!</w:t>
      </w:r>
    </w:p>
    <w:p>
      <w:r>
        <w:t>@cocont123 I don't know how you do it</w:t>
      </w:r>
    </w:p>
    <w:p>
      <w:r>
        <w:t>listening to Lily Allen's last album - it's quite good</w:t>
      </w:r>
    </w:p>
    <w:p>
      <w:r>
        <w:t>@beauknows good luck going to sleep. i'm up working on a stupid paper. no worries. ur not alone.  so u ready to record that album or what?</w:t>
      </w:r>
    </w:p>
    <w:p>
      <w:r>
        <w:t>@giogadi Hey Luis, thanks!  I have Flash and my prof's code to thank for that.  *cough*</w:t>
      </w:r>
    </w:p>
    <w:p>
      <w:r>
        <w:t>@JavierChua Well I am on the RIGHT side of thirty</w:t>
      </w:r>
    </w:p>
    <w:p>
      <w:r>
        <w:t>@joyee0720 Thanks PP!</w:t>
      </w:r>
    </w:p>
    <w:p>
      <w:r>
        <w:t>@pauljacobson if you want conversation, use email/mailing lists. I'm not convinced '140 chars and less' replies are conversation</w:t>
      </w:r>
    </w:p>
    <w:p>
      <w:r>
        <w:t>@danijelabaron good morning from Lincolnshire. I could use some exercise also</w:t>
      </w:r>
    </w:p>
    <w:p>
      <w:r>
        <w:t>@LittleFletcher loved your new picture, and definetly loved you background  Ha. xx</w:t>
      </w:r>
    </w:p>
    <w:p>
      <w:r>
        <w:t>Sometimes after a long weekend, you just need good conversation. thanks bro</w:t>
      </w:r>
    </w:p>
    <w:p>
      <w:r>
        <w:t>Ginger biscuits rule !!! (by the way, I urgently need weight scales  )</w:t>
      </w:r>
    </w:p>
    <w:p>
      <w:r>
        <w:t>i wear a lot of white  http://tinyurl.com/dlbltg</w:t>
      </w:r>
    </w:p>
    <w:p>
      <w:r>
        <w:t>@danielleg1709 hahaha this is super late, but thank you!!</w:t>
      </w:r>
    </w:p>
    <w:p>
      <w:r>
        <w:t>@tommcfly good thing really, 'cause you're never getting rid of us.  please don't leave us.</w:t>
      </w:r>
    </w:p>
    <w:p>
      <w:r>
        <w:t>@thunderror Heh heh heh, come on! It is a THQ release! Ah well, I can try almost anything that is billed as RPG!</w:t>
      </w:r>
    </w:p>
    <w:p>
      <w:r>
        <w:t>Heading to bed. I think I'll read for a bit, propped up on fluffy pillows.</w:t>
      </w:r>
    </w:p>
    <w:p>
      <w:r>
        <w:t>@kyleandjackieo i have a song suggestion. anything from the veronicas first album - the secret life of...  that would be a good choice</w:t>
      </w:r>
    </w:p>
    <w:p>
      <w:r>
        <w:t>@sidthelab so what are your plans seeing it's a bank holiday there and raining, well it should be raining it's a bank holiday</w:t>
      </w:r>
    </w:p>
    <w:p>
      <w:r>
        <w:t>Hey @deangeloredman yes! Praise Him! lol   (deangeloredman live &gt; http://ustre.am/2NlC)</w:t>
      </w:r>
    </w:p>
    <w:p>
      <w:r>
        <w:t>looking at the moon and thinking about _____...</w:t>
      </w:r>
    </w:p>
    <w:p>
      <w:r>
        <w:t>Band work. I need my own laptop! @Solomonjoy buy me one Ill drive your shifts forever!</w:t>
      </w:r>
    </w:p>
    <w:p>
      <w:r>
        <w:t>http://twitpic.com/4jacy - the lovelies ms @angieange rane &amp; i</w:t>
      </w:r>
    </w:p>
    <w:p>
      <w:r>
        <w:t>@kerryetches Yep they are open, it's Sunday hours tho</w:t>
      </w:r>
    </w:p>
    <w:p>
      <w:r>
        <w:t>@bina_sth am just relaying news thts reaching me ...but i said confirmation remains</w:t>
      </w:r>
    </w:p>
    <w:p>
      <w:r>
        <w:t>@clarexsaula I love all of their music.</w:t>
      </w:r>
    </w:p>
    <w:p>
      <w:r>
        <w:t>anyone drive a newish diesel car? any advice on pros cons? not interested in old diesel cars, need recent model experience, eg SUV</w:t>
      </w:r>
    </w:p>
    <w:p>
      <w:r>
        <w:t>@karanguni NICE I must see this</w:t>
      </w:r>
    </w:p>
    <w:p>
      <w:r>
        <w:t>@AliBee16 *waves* not quite some of us are still lounging around   How are you this morning?</w:t>
      </w:r>
    </w:p>
    <w:p>
      <w:r>
        <w:t>@NateALO Hope you had a great weekend, congratulations!</w:t>
      </w:r>
    </w:p>
    <w:p>
      <w:r>
        <w:t>is a movie afficionado. I might just as well write about the films i watch.</w:t>
      </w:r>
    </w:p>
    <w:p>
      <w:r>
        <w:t>I mean, I'm just figuring out how to work it all</w:t>
      </w:r>
    </w:p>
    <w:p>
      <w:r>
        <w:t>lees net op Twitter dat het #Happy Star Wars day is... "May the 4th be with you"... Sjeez wat slecht</w:t>
      </w:r>
    </w:p>
    <w:p>
      <w:r>
        <w:t>@McFlyXXDannyXX i am lol  ly</w:t>
      </w:r>
    </w:p>
    <w:p>
      <w:r>
        <w:t>@rebecca_iscool I have a 320GB drive in my MB, with 6GB free... and 1.5TB external storage permanently connected when at home</w:t>
      </w:r>
    </w:p>
    <w:p>
      <w:r>
        <w:t>Back in the office for a hectic week - but the weekend was awesome</w:t>
      </w:r>
    </w:p>
    <w:p>
      <w:r>
        <w:t>@RopeMarks You're gonna wear pink outfits??? I assume she bought it for you</w:t>
      </w:r>
    </w:p>
    <w:p>
      <w:r>
        <w:t>Gud nite all...will catch you all again tomorrow</w:t>
      </w:r>
    </w:p>
    <w:p>
      <w:r>
        <w:t>@angryfeet Ooh that is good... will wait a little bit to see how the money/job situation goes but thanks for that</w:t>
      </w:r>
    </w:p>
    <w:p>
      <w:r>
        <w:t>Fast &amp; Furious = EXCELLENT movie.  And Andy is a great guy   Most of the time....  lol</w:t>
      </w:r>
    </w:p>
    <w:p>
      <w:r>
        <w:t>grubs up  so nice being cooked for, I feel like a princess every time</w:t>
      </w:r>
    </w:p>
    <w:p>
      <w:r>
        <w:t>@CheeseIsYellow That's alright, I forgive you. As long as you don't ship harry/ron or harry/snape then we're cool. Mu otp is Sirius/remus</w:t>
      </w:r>
    </w:p>
    <w:p>
      <w:r>
        <w:t>i love the feeling of a finishing a 10 page paper</w:t>
      </w:r>
    </w:p>
    <w:p>
      <w:r>
        <w:t>@myepeenisbigger hey jesse, here's your background  let me know what you think! http://tinyurl.com/cf2yuj</w:t>
      </w:r>
    </w:p>
    <w:p>
      <w:r>
        <w:t>@ralphp eagerly anticipating twitpics</w:t>
      </w:r>
    </w:p>
    <w:p>
      <w:r>
        <w:t>i can't wait till tomorrow. just because its a new day</w:t>
      </w:r>
    </w:p>
    <w:p>
      <w:r>
        <w:t>@xxnapoleonsolo may the 4th be with you</w:t>
      </w:r>
    </w:p>
    <w:p>
      <w:r>
        <w:t>@Lizzi_85 Aaaargh help -it's a conspiracy LOL! How are you today Lizzi?</w:t>
      </w:r>
    </w:p>
    <w:p>
      <w:r>
        <w:t>has made herself officially unavailable to her best friend</w:t>
      </w:r>
    </w:p>
    <w:p>
      <w:r>
        <w:t>im sitting here super nervous about the chiodos contest, i hope i win!!!!</w:t>
      </w:r>
    </w:p>
    <w:p>
      <w:r>
        <w:t>Listening to comedians like Felicia Michaels, Margaret Cho and Jeff Dunham today</w:t>
      </w:r>
    </w:p>
    <w:p>
      <w:r>
        <w:t>@donatoclassic me too</w:t>
      </w:r>
    </w:p>
    <w:p>
      <w:r>
        <w:t>@KristinStewart SherriEShepherd gave the link for @Brento http://www.brentozar.com/twitter. He gives Twitter tips. Hope this helps</w:t>
      </w:r>
    </w:p>
    <w:p>
      <w:r>
        <w:t>@LittleFletcher Oh, and Happy Judd Day haha  #juddday</w:t>
      </w:r>
    </w:p>
    <w:p>
      <w:r>
        <w:t>@garretjiroux tnx for the repLy on myspace...</w:t>
      </w:r>
    </w:p>
    <w:p>
      <w:r>
        <w:t>@thunderror ... and that includes the chota-chota stuff released by Reflexie Arcade too!</w:t>
      </w:r>
    </w:p>
    <w:p>
      <w:r>
        <w:t>Zs.Nagy presents  http://www.nordugrid.org/manuals.html</w:t>
      </w:r>
    </w:p>
    <w:p>
      <w:r>
        <w:t>Seeing lots of my FB friends are friending or becoming fans of Zoozoo (Voda's new face after the pug). Even iLike</w:t>
      </w:r>
    </w:p>
    <w:p>
      <w:r>
        <w:t>@bratinella @madsdeguzman I think that's the Muji stabilo.  Because she was eyeing mine last week.</w:t>
      </w:r>
    </w:p>
    <w:p>
      <w:r>
        <w:t>@Savoy41 oh naw; ill always be dha same cece, but when chanqes are needed ill make them</w:t>
      </w:r>
    </w:p>
    <w:p>
      <w:r>
        <w:t>Ok so this shower has been calling my name for about an hour I think I'll indulge &amp; respond now while I allow Robin Thicke to serenade me</w:t>
      </w:r>
    </w:p>
    <w:p>
      <w:r>
        <w:t>@hectorbrossi I'll be doing one of those too actually. It's for a composite film but want it real with rain also. Let me know how you go.</w:t>
      </w:r>
    </w:p>
    <w:p>
      <w:r>
        <w:t>@eminem http://twitpic.com/4j585 - HAHA nice, now I need an iPhone</w:t>
      </w:r>
    </w:p>
    <w:p>
      <w:r>
        <w:t>@besz No, nothing so important. I just like it to look like that. It's an old hairstype actually</w:t>
      </w:r>
    </w:p>
    <w:p>
      <w:r>
        <w:t>@venzann  I saw you started following me -  Welcome - what do you do in AKL and for whom?</w:t>
      </w:r>
    </w:p>
    <w:p>
      <w:r>
        <w:t>@rahulgoyal1986 Well I will be making beds, creating noise &amp; cleaning cleaning all day long.  With music &amp; a smile  x</w:t>
      </w:r>
    </w:p>
    <w:p>
      <w:r>
        <w:t>@MisssV33 it's 3:37 am, i am going to sleep now. but i be back up in 4 hours...lol. good night</w:t>
      </w:r>
    </w:p>
    <w:p>
      <w:r>
        <w:t>DONE--IT'S SUMMER!!!</w:t>
      </w:r>
    </w:p>
    <w:p>
      <w:r>
        <w:t>@luckigrrl ha ha  thank you!</w:t>
      </w:r>
    </w:p>
    <w:p>
      <w:r>
        <w:t>Back home from the Wookie household. Now to dive into edits on Nemesis.  Or maybe I should work on Dusk of Death. Hmm...</w:t>
      </w:r>
    </w:p>
    <w:p>
      <w:r>
        <w:t>@gootecks you played some really tight matches man, good shit. constantly evolvin, never boring. fuck east coast</w:t>
      </w:r>
    </w:p>
    <w:p>
      <w:r>
        <w:t>@URIENATOR go on msn. i need to talk to you about something that happened today</w:t>
      </w:r>
    </w:p>
    <w:p>
      <w:r>
        <w:t>@timen Great idea</w:t>
      </w:r>
    </w:p>
    <w:p>
      <w:r>
        <w:t>@nattskies heyy nat! twitter twitter twitter. you'll get used to it hahaha  love youuuuuuuuuuu</w:t>
      </w:r>
    </w:p>
    <w:p>
      <w:r>
        <w:t>@steviekaye thats what andy said a few hours ago....I HOPE THEY ACTUALLY ARE</w:t>
      </w:r>
    </w:p>
    <w:p>
      <w:r>
        <w:t>- It's time for Kathleen to go to bed... waaaaay past time. Don't expect to hear from me before noon. lol  Have a BLESSED morning.</w:t>
      </w:r>
    </w:p>
    <w:p>
      <w:r>
        <w:t>@sloppyness only you babe. &lt;3</w:t>
      </w:r>
    </w:p>
    <w:p>
      <w:r>
        <w:t>@thatboyBryant dont cry for me! i will see u tomorrow.  muah.</w:t>
      </w:r>
    </w:p>
    <w:p>
      <w:r>
        <w:t>Driving home listening to Prince</w:t>
      </w:r>
    </w:p>
    <w:p>
      <w:r>
        <w:t>new supernatural tonight!</w:t>
      </w:r>
    </w:p>
    <w:p>
      <w:r>
        <w:t>downloading songs while trying to sneak a lil homework in too, which should be my main priority not songs lol</w:t>
      </w:r>
    </w:p>
    <w:p>
      <w:r>
        <w:t>@ShoeGal007 I always love help propping up the bar...</w:t>
      </w:r>
    </w:p>
    <w:p>
      <w:r>
        <w:t>It's fun</w:t>
      </w:r>
    </w:p>
    <w:p>
      <w:r>
        <w:t>@FaithfulChosen So-so, thanks  I've uploaded a new campaign vid, will post the link in a few mins. how are you doing, babe??</w:t>
      </w:r>
    </w:p>
    <w:p>
      <w:r>
        <w:t>Sorry for the triple twitter post, was having trouble w/Stocktwits account.  I try not to clutter up the Twittersphere!</w:t>
      </w:r>
    </w:p>
    <w:p>
      <w:r>
        <w:t>hee hallo @questredactie</w:t>
      </w:r>
    </w:p>
    <w:p>
      <w:r>
        <w:t>@TheRealLilZa zaaaa !</w:t>
      </w:r>
    </w:p>
    <w:p>
      <w:r>
        <w:t>@falkingo Thanks. Have a blessed day too</w:t>
      </w:r>
    </w:p>
    <w:p>
      <w:r>
        <w:t>@sickophantikmnd Exactly! Silent treatment is a great torture method</w:t>
      </w:r>
    </w:p>
    <w:p>
      <w:r>
        <w:t>@jimmymarsh617 I was there in spirit Jimmy. Glad it went well</w:t>
      </w:r>
    </w:p>
    <w:p>
      <w:r>
        <w:t>about to go to acting school  yayay</w:t>
      </w:r>
    </w:p>
    <w:p>
      <w:r>
        <w:t>my 3yo just woke and groggily walked over to my office.  Is now sleeping in my lap</w:t>
      </w:r>
    </w:p>
    <w:p>
      <w:r>
        <w:t>@peterjrday Thanks. Feel so happy 2 Make Ur Day a Great one. Enjoy it 2 the fullest N Have Fun Always</w:t>
      </w:r>
    </w:p>
    <w:p>
      <w:r>
        <w:t>If anyone needs help with images, let me know and i will convo you the forum's link</w:t>
      </w:r>
    </w:p>
    <w:p>
      <w:r>
        <w:t>SBS 2003 or SBS 2008! Damned if you do and damned if you don't!  Fun times at GCH!</w:t>
      </w:r>
    </w:p>
    <w:p>
      <w:r>
        <w:t>Is off to get some dinner</w:t>
      </w:r>
    </w:p>
    <w:p>
      <w:r>
        <w:t>Not paying attention at school, more distracted on browsing on Pokernews</w:t>
      </w:r>
    </w:p>
    <w:p>
      <w:r>
        <w:t>@kevinriley Heh, thanks for that adorable plug  *cough* more info at: www.samstephens.com *cough* *cough*</w:t>
      </w:r>
    </w:p>
    <w:p>
      <w:r>
        <w:t>@pmcclory hmm. Tough choice. You got some matches?</w:t>
      </w:r>
    </w:p>
    <w:p>
      <w:r>
        <w:t>http://www.efteling.nl/ Today: Nothing but Efteling-fun !! Not too sure about that Python-rollercoaster-ride though</w:t>
      </w:r>
    </w:p>
    <w:p>
      <w:r>
        <w:t>Arrrr better half made me brekkie in bed. Weather not 2 gud in Black Country 2day but we won't let it put the dampers on our planned bbq</w:t>
      </w:r>
    </w:p>
    <w:p>
      <w:r>
        <w:t>@MarieLuv ahh that would rock</w:t>
      </w:r>
    </w:p>
    <w:p>
      <w:r>
        <w:t>@UncleCreepy (cont) a bastardized version of French? It's fun, believe me!</w:t>
      </w:r>
    </w:p>
    <w:p>
      <w:r>
        <w:t>tired tired tired ! Freefest today</w:t>
      </w:r>
    </w:p>
    <w:p>
      <w:r>
        <w:t>@FelineBred glad you like them</w:t>
      </w:r>
    </w:p>
    <w:p>
      <w:r>
        <w:t>Rachmaninoff makes me a happy panda.</w:t>
      </w:r>
    </w:p>
    <w:p>
      <w:r>
        <w:t>Second wind over - home time!</w:t>
      </w:r>
    </w:p>
    <w:p>
      <w:r>
        <w:t>Sorta like my new sleep schedule. The nights off are quiet and I get creative or even me time.  ahhh. My anti drug.</w:t>
      </w:r>
    </w:p>
    <w:p>
      <w:r>
        <w:t>@amreldib lets hope retirment is not cancelled for any reason</w:t>
      </w:r>
    </w:p>
    <w:p>
      <w:r>
        <w:t>Its relaxing time..a movie and some treats</w:t>
      </w:r>
    </w:p>
    <w:p>
      <w:r>
        <w:t>@Mintyboi i can smack your head for you</w:t>
      </w:r>
    </w:p>
    <w:p>
      <w:r>
        <w:t>still in love with marky mark</w:t>
      </w:r>
    </w:p>
    <w:p>
      <w:r>
        <w:t>is having this massive headache! and all i want to do is eat some nachos..</w:t>
      </w:r>
    </w:p>
    <w:p>
      <w:r>
        <w:t>going to the beach today</w:t>
      </w:r>
    </w:p>
    <w:p>
      <w:r>
        <w:t>@kindlebookclub pea plants!</w:t>
      </w:r>
    </w:p>
    <w:p>
      <w:r>
        <w:t>@clicktokill scared what I may think of myself 2 yrs later, looking at the pix</w:t>
      </w:r>
    </w:p>
    <w:p>
      <w:r>
        <w:t>@ElvisHsiao Twitter doesn't have photo support built in, but I welcome you to try my website http://woo.sh to share the photos</w:t>
      </w:r>
    </w:p>
    <w:p>
      <w:r>
        <w:t>had my first day at work and im not excited about the lay out of the place and where everything is.. o well its a job</w:t>
      </w:r>
    </w:p>
    <w:p>
      <w:r>
        <w:t>watching Please Twins.  gonna make some Iced Tea :-bd</w:t>
      </w:r>
    </w:p>
    <w:p>
      <w:r>
        <w:t>@Moanikeala you outta follow zipz for discounts and updates</w:t>
      </w:r>
    </w:p>
    <w:p>
      <w:r>
        <w:t>@mswilliamsmusic awww shooks  now im gon be all overprotective just incase you start cybercheatin on me lol</w:t>
      </w:r>
    </w:p>
    <w:p>
      <w:r>
        <w:t>@Jas_Mean WHERE?</w:t>
      </w:r>
    </w:p>
    <w:p>
      <w:r>
        <w:t>@dudboi Well there's nothing to do but to keep swimming. You'll get there eventually</w:t>
      </w:r>
    </w:p>
    <w:p>
      <w:r>
        <w:t>@chinkeykeekai Ummm ... have you looked on your head?</w:t>
      </w:r>
    </w:p>
    <w:p>
      <w:r>
        <w:t>Bom dia  Rembrandt Impact Basin on Mercury - http://antwrp.gsfc.nasa.gov/apod/ap090504.html</w:t>
      </w:r>
    </w:p>
    <w:p>
      <w:r>
        <w:t>Finally welcoming new #followers: @syedbalkhi, @knowem, @avilan, @jkneen, @webfusion5 &amp; @jonathanengalla. Tweet on!</w:t>
      </w:r>
    </w:p>
    <w:p>
      <w:r>
        <w:t>@breadesign Congratulations chap! Pass on our love to Claude</w:t>
      </w:r>
    </w:p>
    <w:p>
      <w:r>
        <w:t>@unreal_g: I`ve been sneezing and felt like a train-wreck for the last two weeks myself. But it`s not piggystuff.  So we`re good then.</w:t>
      </w:r>
    </w:p>
    <w:p>
      <w:r>
        <w:t>@ShutterBetty Could get @JamesBeston to do the honours?</w:t>
      </w:r>
    </w:p>
    <w:p>
      <w:r>
        <w:t>@LucyKD DSi is the latest Nintendo DS with 2 cameras + stuff built in. We are a Gadget house. Luckily I get my blackberrys free from work</w:t>
      </w:r>
    </w:p>
    <w:p>
      <w:r>
        <w:t>@mileycyrus http://twitpic.com/4fzo7 - When you'll come in Bulgaria??? You have a great fans here!</w:t>
      </w:r>
    </w:p>
    <w:p>
      <w:r>
        <w:t>@rosehwang Thanks</w:t>
      </w:r>
    </w:p>
    <w:p>
      <w:r>
        <w:t>http://tinyurl.com/c4z6gn Wow.. Wow.. hope, i too get that sort of Guts in near future</w:t>
      </w:r>
    </w:p>
    <w:p>
      <w:r>
        <w:t>@AnGee10 @malennaa yess... it's awesomee.. and u can follow ur love molly hahah....  now u can chat with us here!</w:t>
      </w:r>
    </w:p>
    <w:p>
      <w:r>
        <w:t>Adobe After Effects and MS SQL Server...nice. would it be nicer if I just sleep?</w:t>
      </w:r>
    </w:p>
    <w:p>
      <w:r>
        <w:t>@spontaneo is there ANYTHING good about our country?</w:t>
      </w:r>
    </w:p>
    <w:p>
      <w:r>
        <w:t>@wortje The bag looks stylish. Congrats!</w:t>
      </w:r>
    </w:p>
    <w:p>
      <w:r>
        <w:t>@lolmonsters lol that's great  For you.</w:t>
      </w:r>
    </w:p>
    <w:p>
      <w:r>
        <w:t>@mashable Thanks to TweetStats, I confirmed what I long suspected: Twitter is keeping me up way too late!  http://tr.im/kpc1 @tweetstats</w:t>
      </w:r>
    </w:p>
    <w:p>
      <w:r>
        <w:t>cant send the dream story on twitter. sending on bebo mail  x</w:t>
      </w:r>
    </w:p>
    <w:p>
      <w:r>
        <w:t>@KankzXD ohh I know her from church .. she got me into mcfly</w:t>
      </w:r>
    </w:p>
    <w:p>
      <w:r>
        <w:t>@JohannaBD so I've organised a day of indulgence &amp; luxury for her. A pamper day  fingers crossed she likes the surprise..</w:t>
      </w:r>
    </w:p>
    <w:p>
      <w:r>
        <w:t>Lookin for work via online, watchin ShayCarl's latest vlog entry on youtube and textin a lady friend.  My beds calling my name though..</w:t>
      </w:r>
    </w:p>
    <w:p>
      <w:r>
        <w:t>@News3David    can I get in on this?! @Cherynstone  3 way call !!</w:t>
      </w:r>
    </w:p>
    <w:p>
      <w:r>
        <w:t>@mattsmithson no wonder your running son....</w:t>
      </w:r>
    </w:p>
    <w:p>
      <w:r>
        <w:t>Answering email questions for Art of Photography Show. Yes-I actually reply.  http://www.artofphotographyshow.com Entry deadline May 22nd</w:t>
      </w:r>
    </w:p>
    <w:p>
      <w:r>
        <w:t>????? http://is.gd/wxMt . ??????? ???  and may the source be with you</w:t>
      </w:r>
    </w:p>
    <w:p>
      <w:r>
        <w:t>well...gotta grab at least an hour and a half sleep before the girl's get up for school...gawd the life of multi-taskin'  night/mornin'</w:t>
      </w:r>
    </w:p>
    <w:p>
      <w:r>
        <w:t>@lilmomz Just been in that kind of mood, not reason at all. Lol, but I'll try not to be too mushy around you!  I can behave!</w:t>
      </w:r>
    </w:p>
    <w:p>
      <w:r>
        <w:t>Godawful hangover today. Worth it tho</w:t>
      </w:r>
    </w:p>
    <w:p>
      <w:r>
        <w:t>@ksidney wolverine was GREAT!!!  a must see</w:t>
      </w:r>
    </w:p>
    <w:p>
      <w:r>
        <w:t>@Gailporter congrats! You're the first person i've heard/read say that today</w:t>
      </w:r>
    </w:p>
    <w:p>
      <w:r>
        <w:t>@billingtonart Gone have my ears on it when I am at home ..plenty of painting for you as well</w:t>
      </w:r>
    </w:p>
    <w:p>
      <w:r>
        <w:t>@tove_liden Thanks for the follow Tove!</w:t>
      </w:r>
    </w:p>
    <w:p>
      <w:r>
        <w:t>@kiki_miacherry morning kik enjoy your breakfast</w:t>
      </w:r>
    </w:p>
    <w:p>
      <w:r>
        <w:t>@tdobson: Didn't need the shipping forecast we're inland</w:t>
      </w:r>
    </w:p>
    <w:p>
      <w:r>
        <w:t>@AndrewHansen1 Thanks Andrew! It hasn't yet been published, but looking forward to it</w:t>
      </w:r>
    </w:p>
    <w:p>
      <w:r>
        <w:t>any legal studies/law students out there twitter? would love a couple of references to cases inolving bias juries, jury nullification etc</w:t>
      </w:r>
    </w:p>
    <w:p>
      <w:r>
        <w:t>no school today gd  but dont get to see mates n millsy x</w:t>
      </w:r>
    </w:p>
    <w:p>
      <w:r>
        <w:t>@grooveshark I'm having elevated error rates... StreamKeys not found, and then connection problems. Server migration isn't easy, huh  ?</w:t>
      </w:r>
    </w:p>
    <w:p>
      <w:r>
        <w:t>@Steph_Atticus Thank you</w:t>
      </w:r>
    </w:p>
    <w:p>
      <w:r>
        <w:t>Remind me to get out &amp; take a pic of my blooming clematis before the wind storm tomorrow.</w:t>
      </w:r>
    </w:p>
    <w:p>
      <w:r>
        <w:t>Vote Goal 10, help me win goal of the month  http://tinyurl.com/dlrcqk</w:t>
      </w:r>
    </w:p>
    <w:p>
      <w:r>
        <w:t>@BJ111 by the way, it's INconvenient...</w:t>
      </w:r>
    </w:p>
    <w:p>
      <w:r>
        <w:t>on my way home from school  lol in my car and so tired!</w:t>
      </w:r>
    </w:p>
    <w:p>
      <w:r>
        <w:t>@lewisking awww well iff uu are il see uu in townn  xx</w:t>
      </w:r>
    </w:p>
    <w:p>
      <w:r>
        <w:t>gonna knit a felted heart toy for mum for Mothers Day. she's so great (not really) she loves anything i give her  luv ya mummy</w:t>
      </w:r>
    </w:p>
    <w:p>
      <w:r>
        <w:t>done with the exams. oh my. such a nerve-wracking experience! passed it, though.</w:t>
      </w:r>
    </w:p>
    <w:p>
      <w:r>
        <w:t>@petabridges I do my humble best  Going on a works paintball day soon so that should fuel a few strips, no doubt</w:t>
      </w:r>
    </w:p>
    <w:p>
      <w:r>
        <w:t>@NCLUSA Sorry to disappoint. Not a big Nascar fan but I'm still an all-around decent redneck other than that.</w:t>
      </w:r>
    </w:p>
    <w:p>
      <w:r>
        <w:t>Back to work today but I don't even mind.</w:t>
      </w:r>
    </w:p>
    <w:p>
      <w:r>
        <w:t>Yah! Feeling better and had a beaut day - Sophie razzing it at the skateboard park (at all of 3 yrs) and Charli happy at school</w:t>
      </w:r>
    </w:p>
    <w:p>
      <w:r>
        <w:t>@maaaarit I'm on msn now</w:t>
      </w:r>
    </w:p>
    <w:p>
      <w:r>
        <w:t>@fairuzrani hehehe hello!!! how are you? good to see you on twitter!!</w:t>
      </w:r>
    </w:p>
    <w:p>
      <w:r>
        <w:t>is tired on her friendster account.</w:t>
      </w:r>
    </w:p>
    <w:p>
      <w:r>
        <w:t>*yaaaawwwwnnnn* thx to bank holiday... let's see what today has prepared for us...</w:t>
      </w:r>
    </w:p>
    <w:p>
      <w:r>
        <w:t>@dpbrown the old blue G4 is too slow to code on nowadays, I have a laptop I've borrowed from work ++ lets me lounge while I browse</w:t>
      </w:r>
    </w:p>
    <w:p>
      <w:r>
        <w:t>THE best job in the world &amp; yes its in Australia  http://tinyurl.com/clxl4l</w:t>
      </w:r>
    </w:p>
    <w:p>
      <w:r>
        <w:t>Shopping, grandparents, dinner with the bf  woop</w:t>
      </w:r>
    </w:p>
    <w:p>
      <w:r>
        <w:t>New Project is going incredibly well! and I'm not tired today  I think we should get all Monday's off. Permanently.</w:t>
      </w:r>
    </w:p>
    <w:p>
      <w:r>
        <w:t>@mashable Thanks to TweetStats, I confirmed what I long suspected: Twitter is keeping me up way too late!  ht.. http://twurl.nl/oaerf4</w:t>
      </w:r>
    </w:p>
    <w:p>
      <w:r>
        <w:t>big shout out to all my home girls you know who you are</w:t>
      </w:r>
    </w:p>
    <w:p>
      <w:r>
        <w:t>@da_bear i like you</w:t>
      </w:r>
    </w:p>
    <w:p>
      <w:r>
        <w:t>@lexikitty hahaha yes yes, of course  i look after them when you and jack need alone time ;D</w:t>
      </w:r>
    </w:p>
    <w:p>
      <w:r>
        <w:t>@TAG69 who wouldnt?</w:t>
      </w:r>
    </w:p>
    <w:p>
      <w:r>
        <w:t>@markyboosh had to many weirdos on the other one</w:t>
      </w:r>
    </w:p>
    <w:p>
      <w:r>
        <w:t>11 days till county raly  i had 2 tak 3 from 14 it took me a while</w:t>
      </w:r>
    </w:p>
    <w:p>
      <w:r>
        <w:t>Feeling considerably better after 13 hours sleep  still not right though...</w:t>
      </w:r>
    </w:p>
    <w:p>
      <w:r>
        <w:t>@Moni7D well then take your sexy ass to sleep then foo.  how as your weekend mami?</w:t>
      </w:r>
    </w:p>
    <w:p>
      <w:r>
        <w:t>@japmap2009 Oh, I is dubbed Breesaholic Insomniac #2  *feels special* oh! must add third Angel drink to post</w:t>
      </w:r>
    </w:p>
    <w:p>
      <w:r>
        <w:t>@Lilith_92 yeah im okayy lots been happening while you not been here !! anyone special at the moment ? xx</w:t>
      </w:r>
    </w:p>
    <w:p>
      <w:r>
        <w:t>@stonesimon Oki doki  You too, laterrrs</w:t>
      </w:r>
    </w:p>
    <w:p>
      <w:r>
        <w:t>Hello my lovely followers  love and peace from my house lolz We just need the weather!</w:t>
      </w:r>
    </w:p>
    <w:p>
      <w:r>
        <w:t>@tommcfly haha that was good, slightly geeky but funny  x</w:t>
      </w:r>
    </w:p>
    <w:p>
      <w:r>
        <w:t>If all goes according to plan, you CSE RFID guinea pigs should have a bitchin FF extension to play with by the end of this week</w:t>
      </w:r>
    </w:p>
    <w:p>
      <w:r>
        <w:t>english p1 done.  i refuse to countdown, it makes me sad. off to shower and take a nap...</w:t>
      </w:r>
    </w:p>
    <w:p>
      <w:r>
        <w:t>@Jessthemediocre...living in my studio, sounds very important ;) oh Mildura is totally boring!! Mhhh...whatever!  byeeee</w:t>
      </w:r>
    </w:p>
    <w:p>
      <w:r>
        <w:t>@BastetAsshur i agree.</w:t>
      </w:r>
    </w:p>
    <w:p>
      <w:r>
        <w:t>lying on the sofa chilling...don't intend on moving from it any time soon</w:t>
      </w:r>
    </w:p>
    <w:p>
      <w:r>
        <w:t>@nm tweets are postcards, butless easily retrievable than archived email saved on my machine.</w:t>
      </w:r>
    </w:p>
    <w:p>
      <w:r>
        <w:t>@thorney1 I forget, are you in Edinburgh? Check out EdinburghAC.org.uk</w:t>
      </w:r>
    </w:p>
    <w:p>
      <w:r>
        <w:t>@ayeashleigh good. yeah i am fine thanks. just dreading history tomorrow, not in the mood for hyperactive 20 year olds lmao</w:t>
      </w:r>
    </w:p>
    <w:p>
      <w:r>
        <w:t>@SwissTwist jip i have a good one</w:t>
      </w:r>
    </w:p>
    <w:p>
      <w:r>
        <w:t>Yogurting. Home from lady Mona's, on the fone w no song from Yoplait. Lookin forward to hrs w @QisWalker tmorrow &amp; rehearsals  Gnight all!</w:t>
      </w:r>
    </w:p>
    <w:p>
      <w:r>
        <w:t>is so excited for this summer... Steve Winwood and Eric Clapton, Eagles of Death Metal, and ahhh the Dead Weather</w:t>
      </w:r>
    </w:p>
    <w:p>
      <w:r>
        <w:t>@MissJia *kiss kiss* stu deezy off to bed to have sweet dreams of you ma'am  hehe xxoxo</w:t>
      </w:r>
    </w:p>
    <w:p>
      <w:r>
        <w:t>apple fritters are like the perfect after food...don't you think?</w:t>
      </w:r>
    </w:p>
    <w:p>
      <w:r>
        <w:t>no eggs today ... shame was looking forward to a egg and bacon sandwich</w:t>
      </w:r>
    </w:p>
    <w:p>
      <w:r>
        <w:t>has just finished recording the improvisation for the second instrument in the latest podcast and is happy. nearly mixing time.</w:t>
      </w:r>
    </w:p>
    <w:p>
      <w:r>
        <w:t>bank holiday today</w:t>
      </w:r>
    </w:p>
    <w:p>
      <w:r>
        <w:t>Trying to save money for an iPod touch!</w:t>
      </w:r>
    </w:p>
    <w:p>
      <w:r>
        <w:t>@_josh_thomas are you coming to sydney?! cool, where can i meet you? id love to meet you, you're my favourite comedian</w:t>
      </w:r>
    </w:p>
    <w:p>
      <w:r>
        <w:t>another bank holiday out of the office</w:t>
      </w:r>
    </w:p>
    <w:p>
      <w:r>
        <w:t>@bill_archie Haha it's ok. Glad everything's good. Happy always! Woohoo!</w:t>
      </w:r>
    </w:p>
    <w:p>
      <w:r>
        <w:t>@marcoflores You're welcome!  How much longer until it's colored in?</w:t>
      </w:r>
    </w:p>
    <w:p>
      <w:r>
        <w:t>does anyone know how to move google chrome passwords to firefox?</w:t>
      </w:r>
    </w:p>
    <w:p>
      <w:r>
        <w:t>is back at working auditing away, time to make the hard decisions and be happy</w:t>
      </w:r>
    </w:p>
    <w:p>
      <w:r>
        <w:t>@elizabethlai This is my mini collection of Star Wars figurines in the office.  @allysont http://twitpic.com/4j29b - what's this?</w:t>
      </w:r>
    </w:p>
    <w:p>
      <w:r>
        <w:t>Back to office. A bit strange after a short hollidays. But my MBP is without dead px and re-vamped with 4gb of ram. Monday is a bit nicer</w:t>
      </w:r>
    </w:p>
    <w:p>
      <w:r>
        <w:t>houstatlantavegas, sooner than later, nov. 18th, a night off, successful . over and over for the last 2837 hours - heavennn</w:t>
      </w:r>
    </w:p>
    <w:p>
      <w:r>
        <w:t>Right now on my Justin.tv channel: 10 weeks until my gf has a newborn  www.justin.tv/kubbur?20</w:t>
      </w:r>
    </w:p>
    <w:p>
      <w:r>
        <w:t>@andypiper I have not been aquired... It's just a new oppertunity. Sorry if they don't support mac. I won't tell more</w:t>
      </w:r>
    </w:p>
    <w:p>
      <w:r>
        <w:t>Watched Coraline last night. It was really good. The animation was excellent and the creativity was inspirational.</w:t>
      </w:r>
    </w:p>
    <w:p>
      <w:r>
        <w:t>Didn't get bitten by a rabies infested person last night  yay for me! Gonna scare Rachel with Quarantine tonight, this shall be fun</w:t>
      </w:r>
    </w:p>
    <w:p>
      <w:r>
        <w:t>@DonniesCupcake I will tweet you sometime tomorrow, anothe busy day! Goodnight Hooker Chickie! LOL!</w:t>
      </w:r>
    </w:p>
    <w:p>
      <w:r>
        <w:t>twitters from her seat in the exam hall! it starts in 15mins. pray for seat 299 in MPSH1-A to be blessed, oh and for wisdom to flow.  whee</w:t>
      </w:r>
    </w:p>
    <w:p>
      <w:r>
        <w:t>@jackoolz anywhere!!! i don't mind...as long as i'm superman and there's good music...all is sweet</w:t>
      </w:r>
    </w:p>
    <w:p>
      <w:r>
        <w:t>Now i've got 3 new frens-frm Germany,Mexico n France  havin dinner 2gather 2nite.</w:t>
      </w:r>
    </w:p>
    <w:p>
      <w:r>
        <w:t>http://twitpic.com/4jalj - Morning world. #healthyliving update. Weight this morning 82.1kg (12st 12lbs) Going in right direction</w:t>
      </w:r>
    </w:p>
    <w:p>
      <w:r>
        <w:t>will deplurk too. buhbyeee  http://plurk.com/p/rp3ir</w:t>
      </w:r>
    </w:p>
    <w:p>
      <w:r>
        <w:t>@whodeani Some place where you have to be all boring? UGGGGGG</w:t>
      </w:r>
    </w:p>
    <w:p>
      <w:r>
        <w:t>@ladyzae WOW.How sweet!</w:t>
      </w:r>
    </w:p>
    <w:p>
      <w:r>
        <w:t>Home from Disney...best time in a long time...howl at the moon tonight for GBA and then BHB Tuesday  oh drummer boy  niiight</w:t>
      </w:r>
    </w:p>
    <w:p>
      <w:r>
        <w:t>Have been practicing for the last 40 minutes. I don't think 40 minutes will suffice for 7-days worth... More later</w:t>
      </w:r>
    </w:p>
    <w:p>
      <w:r>
        <w:t>@Zanna85 Bill can take me to Fangtasia and hit this shot anytime! "Roads, where we're going we don't need roads." LOVE that part!</w:t>
      </w:r>
    </w:p>
    <w:p>
      <w:r>
        <w:t>// happy Star Wars Day everyone, May the 4th be with you</w:t>
      </w:r>
    </w:p>
    <w:p>
      <w:r>
        <w:t>@andavane http://bit.ly/13f5m0  You are not alone in your disbelief but I am quite happy with evolution. It beats the alternatives posited</w:t>
      </w:r>
    </w:p>
    <w:p>
      <w:r>
        <w:t>@CyranDorman OK  Just a thought that occured to me...</w:t>
      </w:r>
    </w:p>
    <w:p>
      <w:r>
        <w:t>@darrensoh yup, studying. At least I'm trying to. Trying to let the stuff I read enter my brain permanently.</w:t>
      </w:r>
    </w:p>
    <w:p>
      <w:r>
        <w:t>its Monday and all is good</w:t>
      </w:r>
    </w:p>
    <w:p>
      <w:r>
        <w:t>Well if you actually went and got your drivers license you wouldn't have to worry about the bus being shit, haha.</w:t>
      </w:r>
    </w:p>
    <w:p>
      <w:r>
        <w:t>oh it's #musicmonday  How about a love story/viva la vida mix: http://tinyurl.com/dyvzsa</w:t>
      </w:r>
    </w:p>
    <w:p>
      <w:r>
        <w:t>there it is. postieeee  http://andshehopes.blogspot.com/2009/05/kewpie.html</w:t>
      </w:r>
    </w:p>
    <w:p>
      <w:r>
        <w:t>is trying to help save the earth. Let's plant more trees.</w:t>
      </w:r>
    </w:p>
    <w:p>
      <w:r>
        <w:t>If anyone has a dreamwidth spare invite code lying around, could you please spare me one? Pretty please?</w:t>
      </w:r>
    </w:p>
    <w:p>
      <w:r>
        <w:t>@mac40007001 you're welcome</w:t>
      </w:r>
    </w:p>
    <w:p>
      <w:r>
        <w:t>@zekemurphy Webmail is your friend...</w:t>
      </w:r>
    </w:p>
    <w:p>
      <w:r>
        <w:t>will be back later.  http://plurk.com/p/rp3k7</w:t>
      </w:r>
    </w:p>
    <w:p>
      <w:r>
        <w:t>@SarahAMurdoch loved you in head over heels! One of my fave movies! you looked stunning last night</w:t>
      </w:r>
    </w:p>
    <w:p>
      <w:r>
        <w:t>Gnight shar   &lt;(' '&lt;)Vega(&gt;' ')&gt;</w:t>
      </w:r>
    </w:p>
    <w:p>
      <w:r>
        <w:t>MAY THE 4TH BE WITH YOU. Happy Star Wars Day</w:t>
      </w:r>
    </w:p>
    <w:p>
      <w:r>
        <w:t>@KunalSheth it will get over on 8th. subjects remaining are power generation operation and control &amp; distribution system automation</w:t>
      </w:r>
    </w:p>
    <w:p>
      <w:r>
        <w:t>http://slingalink.com/eVicE1 my daughters kindergarden  !</w:t>
      </w:r>
    </w:p>
    <w:p>
      <w:r>
        <w:t>@floyduk just relax like it is or translated to swedish too? Just got to take a look at my next comment</w:t>
      </w:r>
    </w:p>
    <w:p>
      <w:r>
        <w:t>@aussiemcflyfan i hope so  I KNOW WOO! haha 2 times  it was exciting lol</w:t>
      </w:r>
    </w:p>
    <w:p>
      <w:r>
        <w:t>@AmyatQ13 @borborigma I agree about the redesigned Q13 site! Looks great on computer &amp; phone.</w:t>
      </w:r>
    </w:p>
    <w:p>
      <w:r>
        <w:t>@Ah_Lex_Ah hey alexa, you heard right  looking forward to causing some mischief on friday!!</w:t>
      </w:r>
    </w:p>
    <w:p>
      <w:r>
        <w:t>In bed with 2 girls</w:t>
      </w:r>
    </w:p>
    <w:p>
      <w:r>
        <w:t>@Harvstrofsorrow i still like coldplay i just said that was one of my fav cds. and they r one of my fav bands too!!!</w:t>
      </w:r>
    </w:p>
    <w:p>
      <w:r>
        <w:t>@LeesaLily oh ok thanks</w:t>
      </w:r>
    </w:p>
    <w:p>
      <w:r>
        <w:t>@picalili  HERE HERE!!!   xxx</w:t>
      </w:r>
    </w:p>
    <w:p>
      <w:r>
        <w:t>IDIOTat)tove_liden Th*nks for the follow Tove!  (ddoodm) #IDIOT</w:t>
      </w:r>
    </w:p>
    <w:p>
      <w:r>
        <w:t>@DeepaPrabhu Thanks and thanks</w:t>
      </w:r>
    </w:p>
    <w:p>
      <w:r>
        <w:t>Someone in UNITED STATES liked Eleminis http://tinyurl.com/dhlq5t</w:t>
      </w:r>
    </w:p>
    <w:p>
      <w:r>
        <w:t>wants everyone to know he's off to watch Cypher... again</w:t>
      </w:r>
    </w:p>
    <w:p>
      <w:r>
        <w:t>Shower day.</w:t>
      </w:r>
    </w:p>
    <w:p>
      <w:r>
        <w:t>going to sleep with my baby</w:t>
      </w:r>
    </w:p>
    <w:p>
      <w:r>
        <w:t>Don't Think Twice creative blog. Cool stuff. http://www.dontthinktwicecollective.blogspot.com/ @karensaba thanks</w:t>
      </w:r>
    </w:p>
    <w:p>
      <w:r>
        <w:t>my brain is gonna explode, a minute from now ) it is full of numbers @-) this should be the cliiimb. :-j i'm climbing the: mt. numbers.</w:t>
      </w:r>
    </w:p>
    <w:p>
      <w:r>
        <w:t>Having to write a real looking paper letter. Not done one of those for a very long time. Sad really.</w:t>
      </w:r>
    </w:p>
    <w:p>
      <w:r>
        <w:t>new golf VI TSi 160HP is fast!</w:t>
      </w:r>
    </w:p>
    <w:p>
      <w:r>
        <w:t>Digiqom welcomed new team members in the company today</w:t>
      </w:r>
    </w:p>
    <w:p>
      <w:r>
        <w:t>@tommcfly You're getting new fans all the time. I wasn't one until November</w:t>
      </w:r>
    </w:p>
    <w:p>
      <w:r>
        <w:t>@McflyMadEmma Little Louisa is number 3 trying to get number one!  XX</w:t>
      </w:r>
    </w:p>
    <w:p>
      <w:r>
        <w:t>@rachky @taltalush Yes. I am secure in my masculinity.</w:t>
      </w:r>
    </w:p>
    <w:p>
      <w:r>
        <w:t>Going to have one last cig, then head to bed. Night Tweeters.</w:t>
      </w:r>
    </w:p>
    <w:p>
      <w:r>
        <w:t>May the 4th be with you all</w:t>
      </w:r>
    </w:p>
    <w:p>
      <w:r>
        <w:t>@savii313 I am twittering, LIKE A BOSS. Thanks Savvv</w:t>
      </w:r>
    </w:p>
    <w:p>
      <w:r>
        <w:t>"leave the pieces" - the wreckers... hmm</w:t>
      </w:r>
    </w:p>
    <w:p>
      <w:r>
        <w:t>Actually I've been in here, holed up quite nicely, for hours. This is one of those times I regret never having married or gotten a cat</w:t>
      </w:r>
    </w:p>
    <w:p>
      <w:r>
        <w:t>@LiliCosic i'm good-making a list of things to do today.I have a week off in a few days,I dont want to be doing these chores things then!</w:t>
      </w:r>
    </w:p>
    <w:p>
      <w:r>
        <w:t>@inkophile I have weekends like that too - almost always at the end of "one of those weeks"!</w:t>
      </w:r>
    </w:p>
    <w:p>
      <w:r>
        <w:t>@rmolden Yes, maybe, but for today, I write</w:t>
      </w:r>
    </w:p>
    <w:p>
      <w:r>
        <w:t>@SupaStarCity hahah i sowwie hun  whats up thoe ?</w:t>
      </w:r>
    </w:p>
    <w:p>
      <w:r>
        <w:t>@Shez wishing you were here too babe.. we'd have a ball</w:t>
      </w:r>
    </w:p>
    <w:p>
      <w:r>
        <w:t>?and make your own pledge while you're at it!</w:t>
      </w:r>
    </w:p>
    <w:p>
      <w:r>
        <w:t>@littletiara aha i bet they are cute,should we wear our nu **at  the same time so  i cn show you mine,u cn show me yours</w:t>
      </w:r>
    </w:p>
    <w:p>
      <w:r>
        <w:t>@TomFelton hope you have a good flight</w:t>
      </w:r>
    </w:p>
    <w:p>
      <w:r>
        <w:t>@BenFordham Thats Not a Golf Buggy LOL it's a Australia Zoo Buggy The staff use it to get around and give certain patrons a life</w:t>
      </w:r>
    </w:p>
    <w:p>
      <w:r>
        <w:t>@TiaSparkles  Yeah, I should at least try myself.  Have a good night &amp; visit with the Chiro tmrw!</w:t>
      </w:r>
    </w:p>
    <w:p>
      <w:r>
        <w:t>oh, it's @andremichelle 's birthday! happy birthday andre michelle</w:t>
      </w:r>
    </w:p>
    <w:p>
      <w:r>
        <w:t>I'm new to Twitter &amp; I'm trying to work out how to use this program..</w:t>
      </w:r>
    </w:p>
    <w:p>
      <w:r>
        <w:t>@sunrisesister yeah, so quick! And I'm using the 5mm addi's I bought on Sat and it makes it even smoother</w:t>
      </w:r>
    </w:p>
    <w:p>
      <w:r>
        <w:t>@cherrylipstain hello nikki! i just ended my exams 2 hours ago!  how abt u?</w:t>
      </w:r>
    </w:p>
    <w:p>
      <w:r>
        <w:t>is watching neighbours!</w:t>
      </w:r>
    </w:p>
    <w:p>
      <w:r>
        <w:t>@devinjay oh just referring to our lil exchange on LJ with regards to twitter archive postings.</w:t>
      </w:r>
    </w:p>
    <w:p>
      <w:r>
        <w:t>I am having a pretty good time at work talking shit with one on  the gymnastics gils</w:t>
      </w:r>
    </w:p>
    <w:p>
      <w:r>
        <w:t>@moanasaves right.</w:t>
      </w:r>
    </w:p>
    <w:p>
      <w:r>
        <w:t>@krisreyes here btw, this is not a bot</w:t>
      </w:r>
    </w:p>
    <w:p>
      <w:r>
        <w:t>@DiiLee break a leg  but don't do it for real it just a saying :p " good luck"</w:t>
      </w:r>
    </w:p>
    <w:p>
      <w:r>
        <w:t>hope's she see her bestie today</w:t>
      </w:r>
    </w:p>
    <w:p>
      <w:r>
        <w:t>@ElvisHsiao You can go to www.TwitPic.com and log in with your Twitter details to add pics</w:t>
      </w:r>
    </w:p>
    <w:p>
      <w:r>
        <w:t>Happy Star Wars Day  May the fourth be with you!</w:t>
      </w:r>
    </w:p>
    <w:p>
      <w:r>
        <w:t>Going to bed after beating the snot out of hubby w/ Texas hold em</w:t>
      </w:r>
    </w:p>
    <w:p>
      <w:r>
        <w:t>@dangriffey In France it was last Friday and also the coming one, we are working</w:t>
      </w:r>
    </w:p>
    <w:p>
      <w:r>
        <w:t>MY AUNTIE FROM QUEENSLAND IS DOWN TO STAY THE NIGHT! YAYA.</w:t>
      </w:r>
    </w:p>
    <w:p>
      <w:r>
        <w:t>Bank Holiday Bliss - Jeremy Kyle, without even bothering the Sky+</w:t>
      </w:r>
    </w:p>
    <w:p>
      <w:r>
        <w:t>@Taryll sweet dreams</w:t>
      </w:r>
    </w:p>
    <w:p>
      <w:r>
        <w:t>i actually really liked Merlin last night. some parts were a bit eh, but the part where that chick was singing was like whoa.</w:t>
      </w:r>
    </w:p>
    <w:p>
      <w:r>
        <w:t>@TomFelton Safe flight home to you and Jade   XX</w:t>
      </w:r>
    </w:p>
    <w:p>
      <w:r>
        <w:t>@imeldalaura it's a woodchipper &amp; it's gonna top off the weekend just nicely</w:t>
      </w:r>
    </w:p>
    <w:p>
      <w:r>
        <w:t>@bellothika  The flowers grow!!</w:t>
      </w:r>
    </w:p>
    <w:p>
      <w:r>
        <w:t>@Atomik re: the job ... still waiting my friend. Thanks for asking  * I just need a little ... ;) * ? http://blip.fm/~5jehr</w:t>
      </w:r>
    </w:p>
    <w:p>
      <w:r>
        <w:t>Actually a great start to the day, hope it continues  getting my new american oversized bed in the evening!</w:t>
      </w:r>
    </w:p>
    <w:p>
      <w:r>
        <w:t>Well... I hate to leave.... but I must sleep! G'night y'all and hope to chat later!  Enjoy my li'l night owls!</w:t>
      </w:r>
    </w:p>
    <w:p>
      <w:r>
        <w:t>Making a birthday song to a special person!!</w:t>
      </w:r>
    </w:p>
    <w:p>
      <w:r>
        <w:t>@officialTila wow... that was very sexy</w:t>
      </w:r>
    </w:p>
    <w:p>
      <w:r>
        <w:t>They are unloading a Leopard Tank just next to my office window. Hope I didn't piss off anyone</w:t>
      </w:r>
    </w:p>
    <w:p>
      <w:r>
        <w:t>@bellelumiere So I could just do my own thing without having to live up to any expectations</w:t>
      </w:r>
    </w:p>
    <w:p>
      <w:r>
        <w:t>@NolaxE I follow u lol</w:t>
      </w:r>
    </w:p>
    <w:p>
      <w:r>
        <w:t>Ohh grandpas.. Stable.. Won't kno all details til tomorrow when I visit... Keep him me and my fam in ur prayers..thank you  ... Goodnite</w:t>
      </w:r>
    </w:p>
    <w:p>
      <w:r>
        <w:t>Happy Star Wars Day! .... May the 4th Be with You!</w:t>
      </w:r>
    </w:p>
    <w:p>
      <w:r>
        <w:t>@AndyBradbury - mostley yellow and green</w:t>
      </w:r>
    </w:p>
    <w:p>
      <w:r>
        <w:t>@nnaa the rain was pretty nice. I only have 150 meters of cobbles on my way here</w:t>
      </w:r>
    </w:p>
    <w:p>
      <w:r>
        <w:t>Going to have dinner. bbs</w:t>
      </w:r>
    </w:p>
    <w:p>
      <w:r>
        <w:t>@DJCRS will do hun. Yes yes.</w:t>
      </w:r>
    </w:p>
    <w:p>
      <w:r>
        <w:t>where is the rain please come out</w:t>
      </w:r>
    </w:p>
    <w:p>
      <w:r>
        <w:t>My dad is taking me to school &amp; picking me up tomoz. Plus I have drama almost all day. Score bludge day</w:t>
      </w:r>
    </w:p>
    <w:p>
      <w:r>
        <w:t>@tommcfly i am glad cos u wouldnt lose me as a fan anyway  i get to see you guys on saturday evening at leicester  it better be good!</w:t>
      </w:r>
    </w:p>
    <w:p>
      <w:r>
        <w:t>is planning for surviving financial status after quitting my job, gotta find a new job within 4 months</w:t>
      </w:r>
    </w:p>
    <w:p>
      <w:r>
        <w:t>http://tinyurl.com/d6smh5 my painthing</w:t>
      </w:r>
    </w:p>
    <w:p>
      <w:r>
        <w:t>@Wildchickendew muhahaha you've joined the tweet cult... lol heya  btw twitterific is a good iphone app i use</w:t>
      </w:r>
    </w:p>
    <w:p>
      <w:r>
        <w:t>@angela_lyle Okay, und was ist mit Deinem Auto?</w:t>
      </w:r>
    </w:p>
    <w:p>
      <w:r>
        <w:t>is eating chocolate ready break</w:t>
      </w:r>
    </w:p>
    <w:p>
      <w:r>
        <w:t>@tothetech  welcome</w:t>
      </w:r>
    </w:p>
    <w:p>
      <w:r>
        <w:t>@mkasper22 Thank you</w:t>
      </w:r>
    </w:p>
    <w:p>
      <w:r>
        <w:t>@PhilLHerold Thank you</w:t>
      </w:r>
    </w:p>
    <w:p>
      <w:r>
        <w:t>@wonko42 and staff rooms, It will be intersting to see how K12 faces this when every kid has a laptop</w:t>
      </w:r>
    </w:p>
    <w:p>
      <w:r>
        <w:t>YAHOO! volleyball, hiking, eating a fish eye, witnessing, sleeping on the beach, jumping rocks, &amp; hanging where Jurassic Park was filmed!</w:t>
      </w:r>
    </w:p>
    <w:p>
      <w:r>
        <w:t>@CarterRonson It's going at 11 am here.. I'm overseas  y u up so early tho</w:t>
      </w:r>
    </w:p>
    <w:p>
      <w:r>
        <w:t>@neilhimself Look at all this feedback!  You should do it more often, seriously  The crazier the topic, the better.</w:t>
      </w:r>
    </w:p>
    <w:p>
      <w:r>
        <w:t>@comedyqueen dont make plans mite go out tho if i can b bothered 2 get out ma pjs!</w:t>
      </w:r>
    </w:p>
    <w:p>
      <w:r>
        <w:t>Going to sleep with Horton.  Goodnight, Twitterverse &lt;3</w:t>
      </w:r>
    </w:p>
    <w:p>
      <w:r>
        <w:t>@ElvisHsiao  The website I'm developing - http://woo.sh lets you also share Videos, documents, maps and events - Later music too</w:t>
      </w:r>
    </w:p>
    <w:p>
      <w:r>
        <w:t>has the greatest friends in the entire world</w:t>
      </w:r>
    </w:p>
    <w:p>
      <w:r>
        <w:t>I feel like an M&amp;M McFlurry  mmm... But I won't get one coz I need to look good for when I go to the States!!! 7 weeks 2 go aaaaahhhh!!!</w:t>
      </w:r>
    </w:p>
    <w:p>
      <w:r>
        <w:t>@RobKardashian Hey fellow Trojan..congrats on graduation.</w:t>
      </w:r>
    </w:p>
    <w:p>
      <w:r>
        <w:t>@simonrim off to the cheese counter I go! Thanks</w:t>
      </w:r>
    </w:p>
    <w:p>
      <w:r>
        <w:t>@coconutfriend i should have shouldnt i, im happy you enjoyed it cos im thoughtful like that you see, and YAYA i hav 20 followers  woop</w:t>
      </w:r>
    </w:p>
    <w:p>
      <w:r>
        <w:t>wheelchair fitting today for mall buzzing &amp; Home Depot. "Homebound" just got REAL old  Goal: taxi yellow or electric RED!</w:t>
      </w:r>
    </w:p>
    <w:p>
      <w:r>
        <w:t>@sarahjpin ha! you're right...I know you're right.</w:t>
      </w:r>
    </w:p>
    <w:p>
      <w:r>
        <w:t>Back from hospital, now at work... later studio time</w:t>
      </w:r>
    </w:p>
    <w:p>
      <w:r>
        <w:t>editing something in photoshoot  NILEY</w:t>
      </w:r>
    </w:p>
    <w:p>
      <w:r>
        <w:t>@calilewis Just saw you on TV for the Best Job in the World. Good luck.</w:t>
      </w:r>
    </w:p>
    <w:p>
      <w:r>
        <w:t>Java Concurrency in Practice is probably the best Java book I've ever bought. There's a recipe in there for interrupting blocking IO ops</w:t>
      </w:r>
    </w:p>
    <w:p>
      <w:r>
        <w:t>The Skimchamp Taxi Service!  best in the land!</w:t>
      </w:r>
    </w:p>
    <w:p>
      <w:r>
        <w:t>http://tinyurl.com/d3ul3u - Watch it!  And yes, @MargauxAlcid, it's lovely.</w:t>
      </w:r>
    </w:p>
    <w:p>
      <w:r>
        <w:t>Here comes the sun, here comes the sun, and I say it's all right</w:t>
      </w:r>
    </w:p>
    <w:p>
      <w:r>
        <w:t>@uyaerdna thanks</w:t>
      </w:r>
    </w:p>
    <w:p>
      <w:r>
        <w:t>@NLTonline please dont change anything in your site. I love it.. will always love it even if.. so, please? pretty please?</w:t>
      </w:r>
    </w:p>
    <w:p>
      <w:r>
        <w:t>study all day.  just finished my care plan.  hungry as hell!  ima go treat myself with a burrito, for a good days work</w:t>
      </w:r>
    </w:p>
    <w:p>
      <w:r>
        <w:t>@LineHara Youuuu're an aaass  my aaass loooool</w:t>
      </w:r>
    </w:p>
    <w:p>
      <w:r>
        <w:t>@hollabec Your hair is MY matt ball  &lt;3</w:t>
      </w:r>
    </w:p>
    <w:p>
      <w:r>
        <w:t>http://xkcd.com/577/ - today's xkcd  Looking forward to daily updates this week!</w:t>
      </w:r>
    </w:p>
    <w:p>
      <w:r>
        <w:t>writing an email to my new host sister</w:t>
      </w:r>
    </w:p>
    <w:p>
      <w:r>
        <w:t>gonna have a lazy day today</w:t>
      </w:r>
    </w:p>
    <w:p>
      <w:r>
        <w:t>Can't sleep but is happy that the Fugees are keeping him company</w:t>
      </w:r>
    </w:p>
    <w:p>
      <w:r>
        <w:t>having my brecky. Good Morning  x</w:t>
      </w:r>
    </w:p>
    <w:p>
      <w:r>
        <w:t>In regard to knowledge, I am like the little robot in the movie "Short Circuit." I am always crying out: "Imput! Imput!"</w:t>
      </w:r>
    </w:p>
    <w:p>
      <w:r>
        <w:t>@poorprogrammer office ???????????</w:t>
      </w:r>
    </w:p>
    <w:p>
      <w:r>
        <w:t>@chocolatesuze yes yes you should! Especially with wine and mushrooms!! Ummm I love mushies</w:t>
      </w:r>
    </w:p>
    <w:p>
      <w:r>
        <w:t>Special mention for the new Mean Girl @LemonsAreSour... welcome her! &amp; if you're not already, FOLLOW HER!! Night</w:t>
      </w:r>
    </w:p>
    <w:p>
      <w:r>
        <w:t>its a perfect op for everyone to advertise their blogs</w:t>
      </w:r>
    </w:p>
    <w:p>
      <w:r>
        <w:t>@mariaandros guns and roses baby! yay!  was hopin you would blip.fm it</w:t>
      </w:r>
    </w:p>
    <w:p>
      <w:r>
        <w:t>@guybatty Hehe! It is nice down there</w:t>
      </w:r>
    </w:p>
    <w:p>
      <w:r>
        <w:t>is over it.  http://plurk.com/p/rp5np</w:t>
      </w:r>
    </w:p>
    <w:p>
      <w:r>
        <w:t>Cinema tonight  it is half the price on Monday ;)</w:t>
      </w:r>
    </w:p>
    <w:p>
      <w:r>
        <w:t>@jadoon88 @imhassan ROFLMAO for the funny web portal  =D</w:t>
      </w:r>
    </w:p>
    <w:p>
      <w:r>
        <w:t>bali!! can wait for it</w:t>
      </w:r>
    </w:p>
    <w:p>
      <w:r>
        <w:t>eating my tito's home made ice cream  yum!</w:t>
      </w:r>
    </w:p>
    <w:p>
      <w:r>
        <w:t>@kasey79 I got it</w:t>
      </w:r>
    </w:p>
    <w:p>
      <w:r>
        <w:t>@Brittanya69 you are so sexy mama!</w:t>
      </w:r>
    </w:p>
    <w:p>
      <w:r>
        <w:t>Hunger settled, now, tis sleepytime</w:t>
      </w:r>
    </w:p>
    <w:p>
      <w:r>
        <w:t>@RobTSmith Good morning to you as well Rob, have a great day</w:t>
      </w:r>
    </w:p>
    <w:p>
      <w:r>
        <w:t>humm.... I adore Mark #hoppusday ,so I'm just going to throw it out there #hoppusday....... have a nice #hoppusday people!!</w:t>
      </w:r>
    </w:p>
    <w:p>
      <w:r>
        <w:t>2pm today is Quiz Time at the Goat! Game shows to play and prizes to be won! Plus 'Toss Off Tommy' for free drinks! Today from 2! x</w:t>
      </w:r>
    </w:p>
    <w:p>
      <w:r>
        <w:t>@MXYZ_ I don't see how there could possibly be another choice.</w:t>
      </w:r>
    </w:p>
    <w:p>
      <w:r>
        <w:t>@ljs777 for the most part, not enough space on one drive to properly defrag, nowhere else to put stuff, but yeah, reassembled</w:t>
      </w:r>
    </w:p>
    <w:p>
      <w:r>
        <w:t>@EmmanuelGadenne  then maybe you should think of spending christmass there too</w:t>
      </w:r>
    </w:p>
    <w:p>
      <w:r>
        <w:t>@BreakfastNews ETS (Endoscopic thoracic sympathectomy) is an invaluable surgical procedure</w:t>
      </w:r>
    </w:p>
    <w:p>
      <w:r>
        <w:t>hmmm new search bar on #twitter</w:t>
      </w:r>
    </w:p>
    <w:p>
      <w:r>
        <w:t>my mummy is cooking dinner just for me because I missed out when everybody else ate. I feel &lt;3'd</w:t>
      </w:r>
    </w:p>
    <w:p>
      <w:r>
        <w:t>@HandymanTrainer Actually because of the several updates you have daily, I find them all interesting and informative. Keep posting.</w:t>
      </w:r>
    </w:p>
    <w:p>
      <w:r>
        <w:t>@EmilyAllTimeLow: yes!</w:t>
      </w:r>
    </w:p>
    <w:p>
      <w:r>
        <w:t>@sarahtonner are you tweeting while running?</w:t>
      </w:r>
    </w:p>
    <w:p>
      <w:r>
        <w:t>@scruffybee welcome to twitter world my friend!</w:t>
      </w:r>
    </w:p>
    <w:p>
      <w:r>
        <w:t>@BevClement I don't think we talk much about Banks these days - not quite as respected as they once were</w:t>
      </w:r>
    </w:p>
    <w:p>
      <w:r>
        <w:t>@dragonflly93 I'm writing more fanfic.</w:t>
      </w:r>
    </w:p>
    <w:p>
      <w:r>
        <w:t>making Shell join twitter so I have a follower</w:t>
      </w:r>
    </w:p>
    <w:p>
      <w:r>
        <w:t>@Michael_Phelps hello michael  have a nice day</w:t>
      </w:r>
    </w:p>
    <w:p>
      <w:r>
        <w:t>I hope I'm doing something right. Had an influx of reviews on a 1 year old fan fic telling me they love my style of writing for HP.</w:t>
      </w:r>
    </w:p>
    <w:p>
      <w:r>
        <w:t>@runsenorun that frenchfry-corndog looks so delish! I WANT!!  Welcome back to Seattle!</w:t>
      </w:r>
    </w:p>
    <w:p>
      <w:r>
        <w:t>wants to welcome @melizadeleon: back to Plurk again!  http://plurk.com/p/rp5po</w:t>
      </w:r>
    </w:p>
    <w:p>
      <w:r>
        <w:t>@moniqueconheady say hi to Kimba for me</w:t>
      </w:r>
    </w:p>
    <w:p>
      <w:r>
        <w:t>@nathanryder I asked them</w:t>
      </w:r>
    </w:p>
    <w:p>
      <w:r>
        <w:t>@Melorailiana Welcome, you were our 10,000th follower! it's very late CA time but we stayed up to meet you</w:t>
      </w:r>
    </w:p>
    <w:p>
      <w:r>
        <w:t>@hypahdorkx3 yeah. xD were so close already! xD i can talk to u about anything!  i love u gurrl. x3</w:t>
      </w:r>
    </w:p>
    <w:p>
      <w:r>
        <w:t>Great weekend, even though my site is not moved. Plenty other things to do and learn. Keeping the faith and looking to the future</w:t>
      </w:r>
    </w:p>
    <w:p>
      <w:r>
        <w:t>Jumpstart! WOTD: Jape QQ: Are you comppetitive, overcompetitive or not competitive at all? Write your responses here!</w:t>
      </w:r>
    </w:p>
    <w:p>
      <w:r>
        <w:t>@ctreit Hmmm, maybe that's what they meant. They eluded to something brand new but you know how the media is</w:t>
      </w:r>
    </w:p>
    <w:p>
      <w:r>
        <w:t>i just had the weirdest dream ever and can't see because owi credo is too brighi. But i hate guys</w:t>
      </w:r>
    </w:p>
    <w:p>
      <w:r>
        <w:t>I would appreciate it if you would. I am a big Tim Kaul fan ya know</w:t>
      </w:r>
    </w:p>
    <w:p>
      <w:r>
        <w:t>rock pooling.  Can't believe I get paid for this!</w:t>
      </w:r>
    </w:p>
    <w:p>
      <w:r>
        <w:t>Packing gym bag. Off to the gym in a bit. Squee! I'm my happiest whem I'm on the go.</w:t>
      </w:r>
    </w:p>
    <w:p>
      <w:r>
        <w:t>@windminstrel Work.</w:t>
      </w:r>
    </w:p>
    <w:p>
      <w:r>
        <w:t>@Melancthe that depends on how many itty-bitty-kitties want to sit on my lap</w:t>
      </w:r>
    </w:p>
    <w:p>
      <w:r>
        <w:t>is obviously getting bored celebrating summer! ) And now listening to music and eating some pizza.</w:t>
      </w:r>
    </w:p>
    <w:p>
      <w:r>
        <w:t>@JONGIRL79 that would be awesome  lol</w:t>
      </w:r>
    </w:p>
    <w:p>
      <w:r>
        <w:t>@Rove1974 If you mention this twitter group to your followers I would be very grateful</w:t>
      </w:r>
    </w:p>
    <w:p>
      <w:r>
        <w:t>@charley_bum lol *30 minutes slow* in a sec  i was just having fun tearing down old posters and putting up new ones</w:t>
      </w:r>
    </w:p>
    <w:p>
      <w:r>
        <w:t>i got my period, and i'm not pregnant</w:t>
      </w:r>
    </w:p>
    <w:p>
      <w:r>
        <w:t>@rowsell will be following you tomorrow!!  sleep well</w:t>
      </w:r>
    </w:p>
    <w:p>
      <w:r>
        <w:t>awesome lucky you</w:t>
      </w:r>
    </w:p>
    <w:p>
      <w:r>
        <w:t>Welcome to everyone  Playerstation.it is now live on Twitter. www.playerstation.it</w:t>
      </w:r>
    </w:p>
    <w:p>
      <w:r>
        <w:t>Scrubs tonight (8.00pm). woo!</w:t>
      </w:r>
    </w:p>
    <w:p>
      <w:r>
        <w:t>@pureelite Thankss  Someone sent me another text this morning saying happy birthday, was from that number I told you about last night LOL</w:t>
      </w:r>
    </w:p>
    <w:p>
      <w:r>
        <w:t>@bungeespin  caww that sounds good, I hope you're right</w:t>
      </w:r>
    </w:p>
    <w:p>
      <w:r>
        <w:t>@bettytes hey bettiye,  i did see her. stay tuned for videos and blog  hows was obsessed?? i need to get thru exams then imma watch it</w:t>
      </w:r>
    </w:p>
    <w:p>
      <w:r>
        <w:t>@geemaree Yeah it's a really fascinating paper isn't it? Credit goes to @metaweb20 for the discovery</w:t>
      </w:r>
    </w:p>
    <w:p>
      <w:r>
        <w:t>@cheergod2002 yeah I can tell ha ha.</w:t>
      </w:r>
    </w:p>
    <w:p>
      <w:r>
        <w:t>Home Sweet home &lt;3  Going to see Hannah Montana The Movie AGAIN today &lt;3 DDD</w:t>
      </w:r>
    </w:p>
    <w:p>
      <w:r>
        <w:t>Nope, thank God, not on Air...  It's a REAL application, compiled code...</w:t>
      </w:r>
    </w:p>
    <w:p>
      <w:r>
        <w:t>@eBeth I can hear it now...</w:t>
      </w:r>
    </w:p>
    <w:p>
      <w:r>
        <w:t>@JennyMalaiAli ... go to that person and click the green arrow *following*, then you'll see *remove*</w:t>
      </w:r>
    </w:p>
    <w:p>
      <w:r>
        <w:t>@vjkarthik  they r the most random things that my mind can churn..as the Chennai heat gets to me I can assure u these will b more often.</w:t>
      </w:r>
    </w:p>
    <w:p>
      <w:r>
        <w:t>@Appledoe Mmmm, I had honey mustard chicken w/ rice &amp; veges</w:t>
      </w:r>
    </w:p>
    <w:p>
      <w:r>
        <w:t>Rachel Allens date bars, so easy to make   http://twitpic.com/4jas7</w:t>
      </w:r>
    </w:p>
    <w:p>
      <w:r>
        <w:t>via @uhmmm: Christopher Moore "You Suck" - hmm tja.. sucks</w:t>
      </w:r>
    </w:p>
    <w:p>
      <w:r>
        <w:t>@FanboyGeekStu That's one of the reasons we thought "Should we have a kid?"  "Nah - let's get a piano instead."    You poor buggers</w:t>
      </w:r>
    </w:p>
    <w:p>
      <w:r>
        <w:t>@Jasonalbi Oh yea, my pain went down a little bit from laughing so hard which was good and nice for once.</w:t>
      </w:r>
    </w:p>
    <w:p>
      <w:r>
        <w:t>I hadn't realised how Long it had been since I was last 'tweeting'... Now I'm on here I don't know what to say  x</w:t>
      </w:r>
    </w:p>
    <w:p>
      <w:r>
        <w:t>@zhayrar whoa rad ! coffee makes me stay up all night</w:t>
      </w:r>
    </w:p>
    <w:p>
      <w:r>
        <w:t>im at school right now</w:t>
      </w:r>
    </w:p>
    <w:p>
      <w:r>
        <w:t>Do me a favour, tell me what you think about me</w:t>
      </w:r>
    </w:p>
    <w:p>
      <w:r>
        <w:t>@Jacs_Will_Rule don't tweet, just eat!</w:t>
      </w:r>
    </w:p>
    <w:p>
      <w:r>
        <w:t>@TeamCyrus  you`re welcome  how are you?</w:t>
      </w:r>
    </w:p>
    <w:p>
      <w:r>
        <w:t>Happy Star Wars Day ...  "May the 4th be with you".... read http://tinyurl.com/axsujx for more ;)</w:t>
      </w:r>
    </w:p>
    <w:p>
      <w:r>
        <w:t>says somebody n e body please!</w:t>
      </w:r>
    </w:p>
    <w:p>
      <w:r>
        <w:t>Monday blues? Not today, not for me.</w:t>
      </w:r>
    </w:p>
    <w:p>
      <w:r>
        <w:t>@SarahAMurdoch YOU LOOKED ABSOLUTELY BEAUTIFUL AND ELEGANT.</w:t>
      </w:r>
    </w:p>
    <w:p>
      <w:r>
        <w:t>@WKJThD  Thanks for Following</w:t>
      </w:r>
    </w:p>
    <w:p>
      <w:r>
        <w:t>@texasjackflash thnx 4 the follow</w:t>
      </w:r>
    </w:p>
    <w:p>
      <w:r>
        <w:t>@4_idiots hahaha! I don't work in a strip club you know  alrighty mister, have YOU done any public may dancing today?</w:t>
      </w:r>
    </w:p>
    <w:p>
      <w:r>
        <w:t>@paulusveltman Ja  Deze is interessanter - Why text messages are limited to 160 characters - http://tr.im/kpgg</w:t>
      </w:r>
    </w:p>
    <w:p>
      <w:r>
        <w:t>Great long-weekend so far   Going for a run now - no Judo tonight  Then off to Blue Water for some "Retail Therapy"</w:t>
      </w:r>
    </w:p>
    <w:p>
      <w:r>
        <w:t>@RealLadyGaga hey.just putting it out there.. you should come to townsville next year..elton john came in '06 n loved it. it was great!!!</w:t>
      </w:r>
    </w:p>
    <w:p>
      <w:r>
        <w:t>@Tottie Yeah he's also partial to JT and TI Dead and Gone and Pink's Sobre</w:t>
      </w:r>
    </w:p>
    <w:p>
      <w:r>
        <w:t>@Lord_Kartz I've been studying for a year now  And 5 years in school...</w:t>
      </w:r>
    </w:p>
    <w:p>
      <w:r>
        <w:t>learning to play sweet child of mine on guitar.  yays.</w:t>
      </w:r>
    </w:p>
    <w:p>
      <w:r>
        <w:t>Quickest way to get a seat to yourself on a London bus currently: pretend to sneeze VERY loudly about 3/4 times</w:t>
      </w:r>
    </w:p>
    <w:p>
      <w:r>
        <w:t>@asphotos cool  I didn't realise that you were until now</w:t>
      </w:r>
    </w:p>
    <w:p>
      <w:r>
        <w:t>@fiercescouting oh really  hopefully it was a good one. I just was trying to get your attention thats all</w:t>
      </w:r>
    </w:p>
    <w:p>
      <w:r>
        <w:t>@Zingtoh Who knows, maybe someday you'll come home and find... *gasp* DINNER in your FRIDGE!</w:t>
      </w:r>
    </w:p>
    <w:p>
      <w:r>
        <w:t>@NikkiPilkington Mr Tweet I think</w:t>
      </w:r>
    </w:p>
    <w:p>
      <w:r>
        <w:t>@dr_aureole Oh my gosh, so cute!!!</w:t>
      </w:r>
    </w:p>
    <w:p>
      <w:r>
        <w:t>@StephanieMxx Yeah, I try 2 chat wif all too. It can b hard to find tweeps online @ the same time sometimes</w:t>
      </w:r>
    </w:p>
    <w:p>
      <w:r>
        <w:t>@WKJThD You are very much welcome</w:t>
      </w:r>
    </w:p>
    <w:p>
      <w:r>
        <w:t>@tracey1972 Morning babe!  I plan on overdoing it today! lol Hope you do rest &amp; put your feet up! xxxx</w:t>
      </w:r>
    </w:p>
    <w:p>
      <w:r>
        <w:t>I've listed lots of new beads on eBay!</w:t>
      </w:r>
    </w:p>
    <w:p>
      <w:r>
        <w:t>lol simpsons S20E19: "first day at your new school, so lisa: have fun!   and bart:  DON'T!"</w:t>
      </w:r>
    </w:p>
    <w:p>
      <w:r>
        <w:t>going to look in the refrigerator for a taste snack to eat</w:t>
      </w:r>
    </w:p>
    <w:p>
      <w:r>
        <w:t>studying out of spite. whatever.. Wonderful unforgettable weekend with DC</w:t>
      </w:r>
    </w:p>
    <w:p>
      <w:r>
        <w:t>@marlycat woman, follow me</w:t>
      </w:r>
    </w:p>
    <w:p>
      <w:r>
        <w:t>love for vintage books...old books shopping this morning</w:t>
      </w:r>
    </w:p>
    <w:p>
      <w:r>
        <w:t>@ElvisHsiao Haha great, ok don't eat too many or you'll feel sick</w:t>
      </w:r>
    </w:p>
    <w:p>
      <w:r>
        <w:t>Another water leak in my appartement. The good side is that I get to meet the girls previous &amp; next floors</w:t>
      </w:r>
    </w:p>
    <w:p>
      <w:r>
        <w:t>bought beer today</w:t>
      </w:r>
    </w:p>
    <w:p>
      <w:r>
        <w:t>http://twitpic.com/4jaw9 it's the frog who's been attacking Chelsey..LOL! Funny</w:t>
      </w:r>
    </w:p>
    <w:p>
      <w:r>
        <w:t>@denvy Oh whoops, my bad</w:t>
      </w:r>
    </w:p>
    <w:p>
      <w:r>
        <w:t>Streamyx is pretty fine here, downloading Heroes and Smallville and also a movie. I'll still call it screwmyx though   // cool http:/ ...</w:t>
      </w:r>
    </w:p>
    <w:p>
      <w:r>
        <w:t>@AnitaBreakSoon Oh I'm on a roll now with these oldies!  ? http://blip.fm/~5jeu7</w:t>
      </w:r>
    </w:p>
    <w:p>
      <w:r>
        <w:t>@TreeFalldesign Yep I know; you can't help but get close to things that you make yourself; it's both a occupational hazard and a benefit</w:t>
      </w:r>
    </w:p>
    <w:p>
      <w:r>
        <w:t>@khriskhaos aww preciate the loves hunnie</w:t>
      </w:r>
    </w:p>
    <w:p>
      <w:r>
        <w:t>@meganandliz Hey guys! can i ask; what item did u guys put up for ur talent show? i am such a BIG fans of both of you! whoo!</w:t>
      </w:r>
    </w:p>
    <w:p>
      <w:r>
        <w:t>LaLaLaLand... why am i liking that song so much?! Anyhoo.... grr I have a cold, but thank goodness though the sore throat has gone!!</w:t>
      </w:r>
    </w:p>
    <w:p>
      <w:r>
        <w:t>Bom dia! Good Morning! Guten Morgen! I am returning to Twitter!</w:t>
      </w:r>
    </w:p>
    <w:p>
      <w:r>
        <w:t>@plisdehjkt any ideas, tempat apa yang paling cocok? jupiter seru juga</w:t>
      </w:r>
    </w:p>
    <w:p>
      <w:r>
        <w:t>@giddygirlie well that does make me feel better about staying up even later to watch the daily show.  @raisinlike lay on the guilt again.</w:t>
      </w:r>
    </w:p>
    <w:p>
      <w:r>
        <w:t>@laylaymusic you know you love it   Stat-K</w:t>
      </w:r>
    </w:p>
    <w:p>
      <w:r>
        <w:t>Back from x-men origins . Was surprisingly good</w:t>
      </w:r>
    </w:p>
    <w:p>
      <w:r>
        <w:t>@producersinc Yep, I actually do! =D hehe so.. hi Kathy~</w:t>
      </w:r>
    </w:p>
    <w:p>
      <w:r>
        <w:t>just arrived at @eurodjangocon, on about 150 fellows i can't see a girl!</w:t>
      </w:r>
    </w:p>
    <w:p>
      <w:r>
        <w:t>In a Drill Sergeant's voice: everybody wake the fuck UP!!! *flicks on everyone's lights* it's 500 est rise and shine beetches!! Lol JK</w:t>
      </w:r>
    </w:p>
    <w:p>
      <w:r>
        <w:t>OO YAY 39 FOLLOWERS I WANT 100  HELP ME</w:t>
      </w:r>
    </w:p>
    <w:p>
      <w:r>
        <w:t>now we are also on twitter  follow us to know the latest!</w:t>
      </w:r>
    </w:p>
    <w:p>
      <w:r>
        <w:t>@yojibee haha  I need to get in better shape first.. I have cageball on thursdays == me dead on sofa the whole evening</w:t>
      </w:r>
    </w:p>
    <w:p>
      <w:r>
        <w:t>morning, how is everone? sing to me  You tuck me in, Turn out the light, kept me safe and sound at night. (8)</w:t>
      </w:r>
    </w:p>
    <w:p>
      <w:r>
        <w:t>@tom_howarth hehehehe I will keep silent now</w:t>
      </w:r>
    </w:p>
    <w:p>
      <w:r>
        <w:t>@munirusman Yes. when I was talking to you...</w:t>
      </w:r>
    </w:p>
    <w:p>
      <w:r>
        <w:t>Only 5mins till my baby's back from work</w:t>
      </w:r>
    </w:p>
    <w:p>
      <w:r>
        <w:t>When life, as you know it, doesn't exist anymore.</w:t>
      </w:r>
    </w:p>
    <w:p>
      <w:r>
        <w:t>@muscati nope difference of 5 OMR for C class, anyone notice the flight number for WY's flight for LHR? WY-911</w:t>
      </w:r>
    </w:p>
    <w:p>
      <w:r>
        <w:t>sarah_marie_711 two weeks will fly by</w:t>
      </w:r>
    </w:p>
    <w:p>
      <w:r>
        <w:t>Its a real shame that its not nice and sunny outside, it would of been nice to have another BBQ  NVM....</w:t>
      </w:r>
    </w:p>
    <w:p>
      <w:r>
        <w:t>@pjaficionado I almost said, "and grammer no exist either" grunt.  But I stopped myself</w:t>
      </w:r>
    </w:p>
    <w:p>
      <w:r>
        <w:t>@jaderoberts91 morning. hope its a good day despite the revising</w:t>
      </w:r>
    </w:p>
    <w:p>
      <w:r>
        <w:t>@DJ71 they are all over one is a fan with a vip and the other one is the winner of the twisted vid  het si weer eens raar gelopen, chaos</w:t>
      </w:r>
    </w:p>
    <w:p>
      <w:r>
        <w:t>Dump your worries in the Stress Fire. Fun and profoundly freeing  http://budurl.com/c765</w:t>
      </w:r>
    </w:p>
    <w:p>
      <w:r>
        <w:t>@drnic and welcome to dk  #jaoo</w:t>
      </w:r>
    </w:p>
    <w:p>
      <w:r>
        <w:t>has her laptop, her spasy phone, her cat, her music on and her mother making her breakfast! Lovage for you is that!</w:t>
      </w:r>
    </w:p>
    <w:p>
      <w:r>
        <w:t>re-reading 6th Harry Potter, did dishes, mended a cushion on the patio sofa, &amp; fixed one of the outdoor barstools. An accomplished Sunday</w:t>
      </w:r>
    </w:p>
    <w:p>
      <w:r>
        <w:t>@jambonboy good stuff, thanks</w:t>
      </w:r>
    </w:p>
    <w:p>
      <w:r>
        <w:t>@moppet10 Hi Kate  How are you?</w:t>
      </w:r>
    </w:p>
    <w:p>
      <w:r>
        <w:t>http://twitpic.com/4jax3 - Update Ableton Live</w:t>
      </w:r>
    </w:p>
    <w:p>
      <w:r>
        <w:t>is off to watch master chef</w:t>
      </w:r>
    </w:p>
    <w:p>
      <w:r>
        <w:t>Morning world! back to the office after longgggggggg weekend</w:t>
      </w:r>
    </w:p>
    <w:p>
      <w:r>
        <w:t>Surf's up this week - starting this afternoon</w:t>
      </w:r>
    </w:p>
    <w:p>
      <w:r>
        <w:t>@onlyhis2109 i can't wait to see!</w:t>
      </w:r>
    </w:p>
    <w:p>
      <w:r>
        <w:t>loves listening to people practising on the piano downstairs</w:t>
      </w:r>
    </w:p>
    <w:p>
      <w:r>
        <w:t>@CrushStevens music is always there when noone else understands  i agree it's very important, a single song can change your whole day</w:t>
      </w:r>
    </w:p>
    <w:p>
      <w:r>
        <w:t>@kameliamohamad LoL. I don't even know what intezone-football-competition means... Good luck</w:t>
      </w:r>
    </w:p>
    <w:p>
      <w:r>
        <w:t>@dda Wow, that is good  I'm on Mac too with XP via Parallels if you ever need a tester ;)</w:t>
      </w:r>
    </w:p>
    <w:p>
      <w:r>
        <w:t>@FiiFiiii ahahahaha you love Twilight don't liee!!!  and we all know I love Robert Pattinson!!</w:t>
      </w:r>
    </w:p>
    <w:p>
      <w:r>
        <w:t>@eugenechua aah. well, have a few friends over there. Just wondering if all's great and weather's been good...</w:t>
      </w:r>
    </w:p>
    <w:p>
      <w:r>
        <w:t>Talking to my best mate and my boyfriend on msn</w:t>
      </w:r>
    </w:p>
    <w:p>
      <w:r>
        <w:t>@kusasi Lol I can Tweet &amp; Eat! Multi Tasking Woman see!  ha ha Enjoy your moment.</w:t>
      </w:r>
    </w:p>
    <w:p>
      <w:r>
        <w:t>Where art thou @niokiaquino? I miss you!</w:t>
      </w:r>
    </w:p>
    <w:p>
      <w:r>
        <w:t>Cloudy day in Berlin. Just about right to sit in front of a computer all day</w:t>
      </w:r>
    </w:p>
    <w:p>
      <w:r>
        <w:t>@indiekuri you tell us</w:t>
      </w:r>
    </w:p>
    <w:p>
      <w:r>
        <w:t>Going to body pump then yoga, then going to enjoy a lovely bbq with the family, loving the may day holiday</w:t>
      </w:r>
    </w:p>
    <w:p>
      <w:r>
        <w:t>just cos i dont have an ipod touch yet - doesn't mean i can't look at some apps! they're sooo cool.  twittering in school? awesome!</w:t>
      </w:r>
    </w:p>
    <w:p>
      <w:r>
        <w:t>@ojtibi Hey OJ, I just want to ask, you hooked up with somebody ayt now?</w:t>
      </w:r>
    </w:p>
    <w:p>
      <w:r>
        <w:t>@xranarawr haha i told you, it's not important</w:t>
      </w:r>
    </w:p>
    <w:p>
      <w:r>
        <w:t>@John1954Moi Ha good morning! May the fourth be with you too</w:t>
      </w:r>
    </w:p>
    <w:p>
      <w:r>
        <w:t>Celebrating the fact that Norwich City got relegated yesterday.  Seems like myself and the awfully nice Mr Fry are football rivals!</w:t>
      </w:r>
    </w:p>
    <w:p>
      <w:r>
        <w:t>@BrisvegasLukass yes I do! I'll try posting some pics when I can</w:t>
      </w:r>
    </w:p>
    <w:p>
      <w:r>
        <w:t>@Lauratheexpat very very cute  and fun to watch.</w:t>
      </w:r>
    </w:p>
    <w:p>
      <w:r>
        <w:t>@nicolerichie have you watched Persepolis? Broken English is also nice for sundays</w:t>
      </w:r>
    </w:p>
    <w:p>
      <w:r>
        <w:t>@dduane *waves back* Have a good day</w:t>
      </w:r>
    </w:p>
    <w:p>
      <w:r>
        <w:t>i finally found the perfect matte lcd cleaner!! i-nix screen cleaner ftw!</w:t>
      </w:r>
    </w:p>
    <w:p>
      <w:r>
        <w:t>Tired, But glad its a bank holiday</w:t>
      </w:r>
    </w:p>
    <w:p>
      <w:r>
        <w:t>@krs10_s make me tea pleaseeeeeeeeeee</w:t>
      </w:r>
    </w:p>
    <w:p>
      <w:r>
        <w:t>Yay! I finally made sales at the gallery; Really helps when the artists are there</w:t>
      </w:r>
    </w:p>
    <w:p>
      <w:r>
        <w:t>@cottonandcloud Moooorning! Fancy a coffee?</w:t>
      </w:r>
    </w:p>
    <w:p>
      <w:r>
        <w:t>LaLaLand... why am i liking that song so much?! Anyhoo.... grr I have a cold, but thank goodness though the sore throat has gone!!</w:t>
      </w:r>
    </w:p>
    <w:p>
      <w:r>
        <w:t>I beat 3 bosses in Castelvania</w:t>
      </w:r>
    </w:p>
    <w:p>
      <w:r>
        <w:t>@tomfelton http://twitpic.com/4jam0 - Ohhh, how lovely! I'm glad that you had a great time there.</w:t>
      </w:r>
    </w:p>
    <w:p>
      <w:r>
        <w:t>i guess i'll do both since i cant really decide which one to choose</w:t>
      </w:r>
    </w:p>
    <w:p>
      <w:r>
        <w:t>@jamiewhincup Awesome effort this w/e,even if u didnt win.Good luck at Tassie</w:t>
      </w:r>
    </w:p>
    <w:p>
      <w:r>
        <w:t>@martincarstens I think your just trying to make me feel better!</w:t>
      </w:r>
    </w:p>
    <w:p>
      <w:r>
        <w:t>@isla_fisher Hey!! How are u??did u got my reply??</w:t>
      </w:r>
    </w:p>
    <w:p>
      <w:r>
        <w:t>@rosehwang Good Evening Rose ....</w:t>
      </w:r>
    </w:p>
    <w:p>
      <w:r>
        <w:t>@Reema226 http://twitpic.com/4grnh - The joy of discovering Linux.</w:t>
      </w:r>
    </w:p>
    <w:p>
      <w:r>
        <w:t>http://twitpic.com/4jb0q - And a few more</w:t>
      </w:r>
    </w:p>
    <w:p>
      <w:r>
        <w:t>it's @andreamichellef's birthday today, wish her a good one assholes! Sleepytime</w:t>
      </w:r>
    </w:p>
    <w:p>
      <w:r>
        <w:t>Sneaking out. Going to work for a friend</w:t>
      </w:r>
    </w:p>
    <w:p>
      <w:r>
        <w:t>Just went through my piggy bank, man there was a hell of a lot of money in there! I can easily live out of just it for the next 2 weeks</w:t>
      </w:r>
    </w:p>
    <w:p>
      <w:r>
        <w:t>Aww @holloh  i used to do that when i was little, not so much now ;) haa. Lazy shiit.</w:t>
      </w:r>
    </w:p>
    <w:p>
      <w:r>
        <w:t>@MrFloydNL  thankyou very much, you rock!</w:t>
      </w:r>
    </w:p>
    <w:p>
      <w:r>
        <w:t>@rickiep00h  no, you didn't fail.  thanks</w:t>
      </w:r>
    </w:p>
    <w:p>
      <w:r>
        <w:t>@DustBuny: being today and all, WE'RE GONNA USE THE FORCE to make it happen!</w:t>
      </w:r>
    </w:p>
    <w:p>
      <w:r>
        <w:t>i've just open this thing</w:t>
      </w:r>
    </w:p>
    <w:p>
      <w:r>
        <w:t>6789998212 haha love soulja boys new song</w:t>
      </w:r>
    </w:p>
    <w:p>
      <w:r>
        <w:t>@threalmiarose hey mia!  totally adore your music.  when will your cd be out?</w:t>
      </w:r>
    </w:p>
    <w:p>
      <w:r>
        <w:t>@bratinella, @carambs - muji  yipee. is anybody coming here? i can send them over hahaha. but can somebody bring JT's BSG disks? haha</w:t>
      </w:r>
    </w:p>
    <w:p>
      <w:r>
        <w:t>Down in Wellington for the Monet Exhibition. Casually just bumped into Wayne Brady in our hotel lobby!!  Mega exciting!!!</w:t>
      </w:r>
    </w:p>
    <w:p>
      <w:r>
        <w:t>@NikkiPilkington You seem nice, you're generous and you know your stuff</w:t>
      </w:r>
    </w:p>
    <w:p>
      <w:r>
        <w:t>@IDrive_Online When will the maintanance end? I would like to backup some stuff.</w:t>
      </w:r>
    </w:p>
    <w:p>
      <w:r>
        <w:t>Good morning ladies and Gents.  it's going to be an awesome day "even though the weather is terrible"</w:t>
      </w:r>
    </w:p>
    <w:p>
      <w:r>
        <w:t>@statkallday yessssssir!!</w:t>
      </w:r>
    </w:p>
    <w:p>
      <w:r>
        <w:t>Love johnny deep looks in public enemies (L) I'll catch this film when show in HK</w:t>
      </w:r>
    </w:p>
    <w:p>
      <w:r>
        <w:t>Listening to music, Texting . umm Msn lol.  bit bored . lol. Garth Brooks wooo i love him hehe . &lt;3</w:t>
      </w:r>
    </w:p>
    <w:p>
      <w:r>
        <w:t>@besz Well, good luck then.</w:t>
      </w:r>
    </w:p>
    <w:p>
      <w:r>
        <w:t>Off to see the Doc in a bit to get the knee checked out</w:t>
      </w:r>
    </w:p>
    <w:p>
      <w:r>
        <w:t>Thanks to all who follow me  ... wish ya'll the best ;)</w:t>
      </w:r>
    </w:p>
    <w:p>
      <w:r>
        <w:t>@nirajgoa Oh! Don't you just love these Vodafone series of Ads ... The best picturisation ever</w:t>
      </w:r>
    </w:p>
    <w:p>
      <w:r>
        <w:t>Happy Birthday husband</w:t>
      </w:r>
    </w:p>
    <w:p>
      <w:r>
        <w:t>@thebleachworks http://twitpic.com/4f0l0 - So beautiful!! This lake is like a mirror!</w:t>
      </w:r>
    </w:p>
    <w:p>
      <w:r>
        <w:t>@shawnieora I googled him &amp; looked @ a lot of sites... I should have checked here first.  How Exciting, for you both</w:t>
      </w:r>
    </w:p>
    <w:p>
      <w:r>
        <w:t>@fanboy_uk Yeah, but it's Myst!</w:t>
      </w:r>
    </w:p>
    <w:p>
      <w:r>
        <w:t>@Cadistra Ah brilliant! Thanks a bunch</w:t>
      </w:r>
    </w:p>
    <w:p>
      <w:r>
        <w:t>finally not talking about teachers but facilitators  #edumedia09</w:t>
      </w:r>
    </w:p>
    <w:p>
      <w:r>
        <w:t>@lynnftw I know exactly what you are saying.. its so not cool... that is why tapes were better  :p</w:t>
      </w:r>
    </w:p>
    <w:p>
      <w:r>
        <w:t>@MicaR yup it gets better again after S4</w:t>
      </w:r>
    </w:p>
    <w:p>
      <w:r>
        <w:t>to @WebAnime and @tbaggins1, thanks for following me.</w:t>
      </w:r>
    </w:p>
    <w:p>
      <w:r>
        <w:t>@rifie Oh, wow, you're fast   How's life going ? It's been 6 months ya ? XD</w:t>
      </w:r>
    </w:p>
    <w:p>
      <w:r>
        <w:t>@kasey79 good night</w:t>
      </w:r>
    </w:p>
    <w:p>
      <w:r>
        <w:t>@themakelounge I might have guessed a crafty lady like you would have a laminator  Mine is a very cheap one but it worked brilliantly</w:t>
      </w:r>
    </w:p>
    <w:p>
      <w:r>
        <w:t>@siovene And Clang rocks, so you're using it, right?  Anyways, according to the comments it's in apple's gcc too, dunno how public tho</w:t>
      </w:r>
    </w:p>
    <w:p>
      <w:r>
        <w:t>@chang_ROR Hey dude welcome to twitter  its seexyyyyy</w:t>
      </w:r>
    </w:p>
    <w:p>
      <w:r>
        <w:t>@peternomad Thanks! I know.</w:t>
      </w:r>
    </w:p>
    <w:p>
      <w:r>
        <w:t>@pyuric Enjoy the coffee. We miss you, petite puce (adica Puricel in franceza)</w:t>
      </w:r>
    </w:p>
    <w:p>
      <w:r>
        <w:t>@LEGmin http://twitpic.com/4jaz5 - Cool... luv it</w:t>
      </w:r>
    </w:p>
    <w:p>
      <w:r>
        <w:t>@shintabubu hey shinta!  i'm headed to bed now, but perhaps tomorrow night - when our hours overlap...</w:t>
      </w:r>
    </w:p>
    <w:p>
      <w:r>
        <w:t>@AndyeAndinha I gave him your kiss. Being a flirt of course he liked them</w:t>
      </w:r>
    </w:p>
    <w:p>
      <w:r>
        <w:t>Kaze the Knight. Third level, a lamp, a wish. Got fixed SDSM (first thought was about rubber chicken but hey)  #nethack</w:t>
      </w:r>
    </w:p>
    <w:p>
      <w:r>
        <w:t>cooked chicken soup for the rainy weather</w:t>
      </w:r>
    </w:p>
    <w:p>
      <w:r>
        <w:t>nick is so cute in the tiger costume  ahaha it made my day</w:t>
      </w:r>
    </w:p>
    <w:p>
      <w:r>
        <w:t>@audreythebaby gandang mac un ah! for sure, if its out in the market mas mahal pa sya sa macbook pro. ang cool ng concept!</w:t>
      </w:r>
    </w:p>
    <w:p>
      <w:r>
        <w:t>@rosehwang U R "happiness pollinator" 4 shizzle.   Good friend you are.. I am smiling!</w:t>
      </w:r>
    </w:p>
    <w:p>
      <w:r>
        <w:t>I am now eating one of those big subway cookies with a glass of warm milk. YUM</w:t>
      </w:r>
    </w:p>
    <w:p>
      <w:r>
        <w:t>just had steamed fish w/ oyster sauce</w:t>
      </w:r>
    </w:p>
    <w:p>
      <w:r>
        <w:t>@torresk hahaha I didn't even notice the name - LICE</w:t>
      </w:r>
    </w:p>
    <w:p>
      <w:r>
        <w:t>@GinoandFran you should see the Morning Rush Forum's shoutbox. Overheat bcoz of campaign! Flying skirts!!!</w:t>
      </w:r>
    </w:p>
    <w:p>
      <w:r>
        <w:t>has a face mask on. hehe</w:t>
      </w:r>
    </w:p>
    <w:p>
      <w:r>
        <w:t>@Petaah hahaha we just won't tell him will we?</w:t>
      </w:r>
    </w:p>
    <w:p>
      <w:r>
        <w:t>@KrisColvin I would advise watching it in the cinema. I am sure the effects are worth it. Unless you have a monster TV at home</w:t>
      </w:r>
    </w:p>
    <w:p>
      <w:r>
        <w:t>@gianandrea all bank holidays are on Mondays in the UK... better than Italy where 1st of May could be on a Saturday or Sunday</w:t>
      </w:r>
    </w:p>
    <w:p>
      <w:r>
        <w:t>@MurrayMelb A pleasure Murray</w:t>
      </w:r>
    </w:p>
    <w:p>
      <w:r>
        <w:t>@JoanLunden  Greetings Joan:  Just wanted to say I STILL MISS waking up to your pleasant personality &amp; face in the a.m.    Hugs, Angel</w:t>
      </w:r>
    </w:p>
    <w:p>
      <w:r>
        <w:t>Has had a really good bank hoilday</w:t>
      </w:r>
    </w:p>
    <w:p>
      <w:r>
        <w:t>@TaraAlberto i'll be there tom promise! After our volley  when did they start? Wholeday? Or half?</w:t>
      </w:r>
    </w:p>
    <w:p>
      <w:r>
        <w:t>@jeffgerstmann You should spray yourself with the non smelling repellant that stinks to high heaven</w:t>
      </w:r>
    </w:p>
    <w:p>
      <w:r>
        <w:t>@MissxMarisa Hell unlucky! :O and and it comes out next week here.</w:t>
      </w:r>
    </w:p>
    <w:p>
      <w:r>
        <w:t>@Broooooke_ kk's  have fun eating lol, remember shaun loves you haha</w:t>
      </w:r>
    </w:p>
    <w:p>
      <w:r>
        <w:t>New Forum Thread - First Typhoon of the Season: Is *NOT* headed to Okinawa.  Made you look. .. http://tinyurl.com/dm4b3q</w:t>
      </w:r>
    </w:p>
    <w:p>
      <w:r>
        <w:t>watching JONAS for nick's beautiful voice to put me to sleep</w:t>
      </w:r>
    </w:p>
    <w:p>
      <w:r>
        <w:t>is amazed as to how artificial one can be  its just soo itchyyy</w:t>
      </w:r>
    </w:p>
    <w:p>
      <w:r>
        <w:t>@Brokenromantic haha malamang as one of my chef.</w:t>
      </w:r>
    </w:p>
    <w:p>
      <w:r>
        <w:t>@carolinekan HAHA all because of chocolate? Always knew your heart was in your stomach. Wait till you try the truffles</w:t>
      </w:r>
    </w:p>
    <w:p>
      <w:r>
        <w:t>I'm entering a two month study/exam period.  Which is awesome. - See you on the flip side</w:t>
      </w:r>
    </w:p>
    <w:p>
      <w:r>
        <w:t>@amtrak747 haha hell ya id love to find some boys to toke with, and thats a very sexy bike</w:t>
      </w:r>
    </w:p>
    <w:p>
      <w:r>
        <w:t>@MissShonah  Will certainly do that.</w:t>
      </w:r>
    </w:p>
    <w:p>
      <w:r>
        <w:t>yep... i think i might have just made the decision to go head first...  we may be witnessing a historical moment... real talk</w:t>
      </w:r>
    </w:p>
    <w:p>
      <w:r>
        <w:t>@katcal always wanted to see that film never got round to it must get it on DVD tell me if its any good</w:t>
      </w:r>
    </w:p>
    <w:p>
      <w:r>
        <w:t>@TferThomas Thank you!</w:t>
      </w:r>
    </w:p>
    <w:p>
      <w:r>
        <w:t>@Gjerninger Are you sure you want to know?  It's http://bit.ly/AUuAC - it makes me want to run. In other news: Happy Star Wars Day!</w:t>
      </w:r>
    </w:p>
    <w:p>
      <w:r>
        <w:t>Yooooooo!? What up mates?!</w:t>
      </w:r>
    </w:p>
    <w:p>
      <w:r>
        <w:t>@Tigressreow Wow thanks a lot!  I can't believe I didn't think of that. XD</w:t>
      </w:r>
    </w:p>
    <w:p>
      <w:r>
        <w:t>@Faz4980 thanks  and ill cross my fingers for you, that the rain will stop</w:t>
      </w:r>
    </w:p>
    <w:p>
      <w:r>
        <w:t>@MrMiistro that's good. Im ok aye!!! a little stressed but fine</w:t>
      </w:r>
    </w:p>
    <w:p>
      <w:r>
        <w:t>Went to see Wolverine with the husband (who is off work today) - was pretty good</w:t>
      </w:r>
    </w:p>
    <w:p>
      <w:r>
        <w:t>@JP5486 heyy its ur bday?!!happy birthday!</w:t>
      </w:r>
    </w:p>
    <w:p>
      <w:r>
        <w:t>@clumsy_steph yeah school sucks totally. yea you can be so grateful that you got a better place  man i cant tell you how excited i am hul</w:t>
      </w:r>
    </w:p>
    <w:p>
      <w:r>
        <w:t>@SarahWV  worse case scenario i'll take tomorrow am off. are you still up or you just woke up?</w:t>
      </w:r>
    </w:p>
    <w:p>
      <w:r>
        <w:t>interesting day. good overall</w:t>
      </w:r>
    </w:p>
    <w:p>
      <w:r>
        <w:t>just got Home from school!  it was fun ) oh btw its a music school.</w:t>
      </w:r>
    </w:p>
    <w:p>
      <w:r>
        <w:t>@LewisBostock very much so  You know I am coming now on Thursday too right, are there door sales ??</w:t>
      </w:r>
    </w:p>
    <w:p>
      <w:r>
        <w:t>@rvailleux : woot please post a pic, I won't recognize you without it</w:t>
      </w:r>
    </w:p>
    <w:p>
      <w:r>
        <w:t>@heykt haha who thought that?</w:t>
      </w:r>
    </w:p>
    <w:p>
      <w:r>
        <w:t>@kayles yessss it does! YAY! told you it was awesome</w:t>
      </w:r>
    </w:p>
    <w:p>
      <w:r>
        <w:t>@margotrobbie oh that makes sense! Well you are officially my first @reply from a celebrity!!</w:t>
      </w:r>
    </w:p>
    <w:p>
      <w:r>
        <w:t>Jason Mraz is still serenading me, while I read "Judicial Supervision of Executive Action in the Commonwealth Caribbean".  BBL!</w:t>
      </w:r>
    </w:p>
    <w:p>
      <w:r>
        <w:t>@Debbas My Mom is a nurse practitioner&amp;spent entire life devoted to the field.  The good ones deserve to be recognized! I'll follow her</w:t>
      </w:r>
    </w:p>
    <w:p>
      <w:r>
        <w:t>@OfficalJonasBro just watched it on youtube and its hilarious. i laughed trough it.. seriously guys so funny.. greetings from Germany...</w:t>
      </w:r>
    </w:p>
    <w:p>
      <w:r>
        <w:t>@LiesX xD send it!</w:t>
      </w:r>
    </w:p>
    <w:p>
      <w:r>
        <w:t>@juicebox07 i know how annoying that can be!  but theres a german saying'pleasant anticipation is the greatest pleasure'(own translation)</w:t>
      </w:r>
    </w:p>
    <w:p>
      <w:r>
        <w:t>1/2 day tomorrow  carla coming over after school.</w:t>
      </w:r>
    </w:p>
    <w:p>
      <w:r>
        <w:t>@MrFloydNL  tis very useful indeed esp. for newbies like me!</w:t>
      </w:r>
    </w:p>
    <w:p>
      <w:r>
        <w:t>@nichelady I am with you. -#FollowFriday is easy enough for those who are annoyed by it.  I recommend relatively few people anyway.</w:t>
      </w:r>
    </w:p>
    <w:p>
      <w:r>
        <w:t>@ChrisKalydo Happy STAR WARS Day</w:t>
      </w:r>
    </w:p>
    <w:p>
      <w:r>
        <w:t>is downloading songs  http://plurk.com/p/rp8wx</w:t>
      </w:r>
    </w:p>
    <w:p>
      <w:r>
        <w:t>relaxing fragrances are SOO IN! my latest loves are still lavender &amp; chamomile--the basic ones  trying to find more flower scents..</w:t>
      </w:r>
    </w:p>
    <w:p>
      <w:r>
        <w:t>@simongrabowski Hi Simon, let me know when it's done</w:t>
      </w:r>
    </w:p>
    <w:p>
      <w:r>
        <w:t>@violetbakes Woo hoo - we have that recipe</w:t>
      </w:r>
    </w:p>
    <w:p>
      <w:r>
        <w:t>Happy Star Wars Day. May the fourth be with you. Ahh, that ones an oldy but a goody</w:t>
      </w:r>
    </w:p>
    <w:p>
      <w:r>
        <w:t>Twitter connected with FAcebook   http://twitter.com/paynetsystems &amp; http://tinyurl.com/dagmoq</w:t>
      </w:r>
    </w:p>
    <w:p>
      <w:r>
        <w:t>all time low mean so fucking much to me. i hope i get to see them in june. it would be so awesome. gaskarth is amazing</w:t>
      </w:r>
    </w:p>
    <w:p>
      <w:r>
        <w:t>@joolzP1 i was studying computing this year...bring as feck!! changing to plant science  next year</w:t>
      </w:r>
    </w:p>
    <w:p>
      <w:r>
        <w:t>April showers bring May flowers, yea</w:t>
      </w:r>
    </w:p>
    <w:p>
      <w:r>
        <w:t>@brandiheyy hey !!!  whoa its really you.. anyways how does it feel living with Miley? it must be strange ... Twitter back ox</w:t>
      </w:r>
    </w:p>
    <w:p>
      <w:r>
        <w:t>@OfficialAshleyG you are amazing as alice, as if she was made for you. Thank you for everything! I now have a face for the character</w:t>
      </w:r>
    </w:p>
    <w:p>
      <w:r>
        <w:t>Happy birthday.</w:t>
      </w:r>
    </w:p>
    <w:p>
      <w:r>
        <w:t>@Curious_Jo same with me...I like the freedom being an Enigma gives you</w:t>
      </w:r>
    </w:p>
    <w:p>
      <w:r>
        <w:t>G'day @JohnathonBusack Thanx for following.</w:t>
      </w:r>
    </w:p>
    <w:p>
      <w:r>
        <w:t>Weather is lovely, I'm headed home via supermarket. Planning to spend some quality time knitting tonight.</w:t>
      </w:r>
    </w:p>
    <w:p>
      <w:r>
        <w:t>@Edna92 you did just add me haha  xo</w:t>
      </w:r>
    </w:p>
    <w:p>
      <w:r>
        <w:t>Good morning friends. Happy May Bank Holiday.</w:t>
      </w:r>
    </w:p>
    <w:p>
      <w:r>
        <w:t>I should have posted this for the world Pinhole day   I Love this picture. http://twitpic.com/4jb4d</w:t>
      </w:r>
    </w:p>
    <w:p>
      <w:r>
        <w:t>@Gamesbasement dear oh dear.....</w:t>
      </w:r>
    </w:p>
    <w:p>
      <w:r>
        <w:t>@greyeyesgabriel You are clearly very busy  Take care of yourself, and I am sure you will be fine; takes one to know one ;)</w:t>
      </w:r>
    </w:p>
    <w:p>
      <w:r>
        <w:t>learning how to use twitter</w:t>
      </w:r>
    </w:p>
    <w:p>
      <w:r>
        <w:t>@emulley I missed you today...I know you must feel very tired. I will give you a massage tonight</w:t>
      </w:r>
    </w:p>
    <w:p>
      <w:r>
        <w:t>@lillytown the happiest place on earth  j'adore</w:t>
      </w:r>
    </w:p>
    <w:p>
      <w:r>
        <w:t>@frogworth hey, have a great gig! We'll have to do exchange of tracks via ze emayal  I'm all lost in loops right now and still writing xx</w:t>
      </w:r>
    </w:p>
    <w:p>
      <w:r>
        <w:t>Happy #juddday everyone!</w:t>
      </w:r>
    </w:p>
    <w:p>
      <w:r>
        <w:t>@EmperorNorton I'm going to watch it now</w:t>
      </w:r>
    </w:p>
    <w:p>
      <w:r>
        <w:t>I've got great expectations of tomorrow  It's gonna be awesome!! ? http://blip.fm/~5jf53</w:t>
      </w:r>
    </w:p>
    <w:p>
      <w:r>
        <w:t>@rizkyinayati heeeey good luck for unair sweet!</w:t>
      </w:r>
    </w:p>
    <w:p>
      <w:r>
        <w:t>@grcrssl Helloooo (: Star Wars day is cool  LOOL. Wen do you go to Cnaterbury then ? x</w:t>
      </w:r>
    </w:p>
    <w:p>
      <w:r>
        <w:t>@neillavin300 Ok well from the pic i take it you do. Thats unlucky . Lmao</w:t>
      </w:r>
    </w:p>
    <w:p>
      <w:r>
        <w:t>Good morning twitter world.raining in dingle- hopefully means a busy day for me</w:t>
      </w:r>
    </w:p>
    <w:p>
      <w:r>
        <w:t>playing with @elgg on a cool new website... hopefully ready very soon</w:t>
      </w:r>
    </w:p>
    <w:p>
      <w:r>
        <w:t>@piginthepoke  Lol  grey skies as far as the eye can see, which is about 20 yards</w:t>
      </w:r>
    </w:p>
    <w:p>
      <w:r>
        <w:t>just got home had a major daily tset today. its math and i wish i got 6 or more</w:t>
      </w:r>
    </w:p>
    <w:p>
      <w:r>
        <w:t>@salisburydowns I've always said to PD that I wanted a kitchen like yours...I just wouldn't know what to do with it</w:t>
      </w:r>
    </w:p>
    <w:p>
      <w:r>
        <w:t>wellity! i think ima gonna clean my room :| Gay. i need to read a good book. sense and sensibility here we come! BEAT THE LILY</w:t>
      </w:r>
    </w:p>
    <w:p>
      <w:r>
        <w:t>@SeanTheROBOT  Awesome pics  Love them. btw Still Loving the Amajanese Takeover too!~</w:t>
      </w:r>
    </w:p>
    <w:p>
      <w:r>
        <w:t>@susieblackmon I know what appeals to you with knitting! Believe me I KNOW!</w:t>
      </w:r>
    </w:p>
    <w:p>
      <w:r>
        <w:t>is loving life in sydney</w:t>
      </w:r>
    </w:p>
    <w:p>
      <w:r>
        <w:t>@cindeelean I wake up at 4:30 during the week - and funny, Deathcab makes me think of you!  (&amp; I use your calendar to track work hours)</w:t>
      </w:r>
    </w:p>
    <w:p>
      <w:r>
        <w:t>@kenlee86 nice recolouring of your page  nobody is buying your anti-twittering words!! YOU LOVE IT!!!!</w:t>
      </w:r>
    </w:p>
    <w:p>
      <w:r>
        <w:t>@SinnamonS gotta play 'Off the Wall' first tho</w:t>
      </w:r>
    </w:p>
    <w:p>
      <w:r>
        <w:t>Dear God please let me wake up before 11:45 AM tomorrow lol Got plans  Tonight was lets pick on Hero night. grow up, get a job, etc. lolz</w:t>
      </w:r>
    </w:p>
    <w:p>
      <w:r>
        <w:t>@nienerenee hahaha niene ur soo smart.! lmao i think that is who its by..  good lookin.. whts up gurlie?? i come home this weekend.!</w:t>
      </w:r>
    </w:p>
    <w:p>
      <w:r>
        <w:t>@PokerNostra Indeed. Have a nice week!</w:t>
      </w:r>
    </w:p>
    <w:p>
      <w:r>
        <w:t>@textualoffender Good Luck.. mine 3rd day today !</w:t>
      </w:r>
    </w:p>
    <w:p>
      <w:r>
        <w:t>@joolzgirl oh no! u must get 1!!!lol mum still isnt convinced, and we have 3</w:t>
      </w:r>
    </w:p>
    <w:p>
      <w:r>
        <w:t>Good Morning  please check out our new site, tactik is a new training company based in Warsaw Poland ! www.tactik.eu all the best from us!</w:t>
      </w:r>
    </w:p>
    <w:p>
      <w:r>
        <w:t>editing pictures</w:t>
      </w:r>
    </w:p>
    <w:p>
      <w:r>
        <w:t>@arpitnext Welcome</w:t>
      </w:r>
    </w:p>
    <w:p>
      <w:r>
        <w:t>Am soo happy about today .. the going home bit sucks ,, but meeting everyone will be aceness to the extreme  lol,, am so cheesy :p</w:t>
      </w:r>
    </w:p>
    <w:p>
      <w:r>
        <w:t>@lynajonas http://twitpic.com/4fnaa - haha love you two girl</w:t>
      </w:r>
    </w:p>
    <w:p>
      <w:r>
        <w:t>Few Bevvies 2day in twn..great on a day off!!</w:t>
      </w:r>
    </w:p>
    <w:p>
      <w:r>
        <w:t>@leeprovoost Thanks for the tip! It's our Company laptops so was aiming for another solution actually....</w:t>
      </w:r>
    </w:p>
    <w:p>
      <w:r>
        <w:t>is feeling waaay too cruisey and relaxed for a Monday evening...  oh wait..  that's just wine before dinner...</w:t>
      </w:r>
    </w:p>
    <w:p>
      <w:r>
        <w:t>Ha ha 1 point for the men</w:t>
      </w:r>
    </w:p>
    <w:p>
      <w:r>
        <w:t>@jazzt byeeeeeeeee watching new DH  X</w:t>
      </w:r>
    </w:p>
    <w:p>
      <w:r>
        <w:t>i just woke up and remembered theres no school!!! life is good  xxxxxx</w:t>
      </w:r>
    </w:p>
    <w:p>
      <w:r>
        <w:t>@keza34 sounds like my kinda day</w:t>
      </w:r>
    </w:p>
    <w:p>
      <w:r>
        <w:t>graandma's houseee  i havee too leave now! &lt;3</w:t>
      </w:r>
    </w:p>
    <w:p>
      <w:r>
        <w:t>@rafikakikukeko of couuuurse fika  i'll pray thes best for you then.</w:t>
      </w:r>
    </w:p>
    <w:p>
      <w:r>
        <w:t>@wiseleo  i got named - and since you recco so few peeps I felt pretty honored... I gotta talk to you about blowin' up my ego like that</w:t>
      </w:r>
    </w:p>
    <w:p>
      <w:r>
        <w:t>So.. finally finished setting up my @lars account. Will switch from @larsettrup during this week</w:t>
      </w:r>
    </w:p>
    <w:p>
      <w:r>
        <w:t>going to fill my tummy with something yummy  ~ brb (via @angelistic)</w:t>
      </w:r>
    </w:p>
    <w:p>
      <w:r>
        <w:t>@Mennard Its because I put radio 4 on by mistake..I'll have a cup of tea and a shower, then I'm sure all will fine and dandy, thanks</w:t>
      </w:r>
    </w:p>
    <w:p>
      <w:r>
        <w:t>wellity! i think ima gonna clean my room :| Gay. i need to read a good book. sense and sensibility here we come! BEAT THAT LILY  **</w:t>
      </w:r>
    </w:p>
    <w:p>
      <w:r>
        <w:t>updating my resume</w:t>
      </w:r>
    </w:p>
    <w:p>
      <w:r>
        <w:t>@BILLinBCN So I guess if the couple sees its ceremony as valid, it is valid, the community be damned  .</w:t>
      </w:r>
    </w:p>
    <w:p>
      <w:r>
        <w:t>@journo_at_work agree totally, think though if we can take a point off Everton and Liverpool beat Man City we are happy days</w:t>
      </w:r>
    </w:p>
    <w:p>
      <w:r>
        <w:t>This one brings back so many memories  Michael Penn "This and that" ? http://twt.fm/91035 #musicmonday</w:t>
      </w:r>
    </w:p>
    <w:p>
      <w:r>
        <w:t>@hannibals Great news! we got it by the balls</w:t>
      </w:r>
    </w:p>
    <w:p>
      <w:r>
        <w:t>@StampfliTurci Ah that would explain the italian colouring</w:t>
      </w:r>
    </w:p>
    <w:p>
      <w:r>
        <w:t>everybody is awake (well not everybody, u know what i mean. ma friends) haha, and I'm having fun AIMing them</w:t>
      </w:r>
    </w:p>
    <w:p>
      <w:r>
        <w:t>Half Marathon Training Day # 1 .........</w:t>
      </w:r>
    </w:p>
    <w:p>
      <w:r>
        <w:t>I've just about made it all the way round the park jogging. Quite pleased for my 6th outing</w:t>
      </w:r>
    </w:p>
    <w:p>
      <w:r>
        <w:t>@brittany_shaw night babe</w:t>
      </w:r>
    </w:p>
    <w:p>
      <w:r>
        <w:t>@torilovesbradie no probs(: and yeah im still sick. no school today  lol. feel really crap but thats because im dancing lol . thanks</w:t>
      </w:r>
    </w:p>
    <w:p>
      <w:r>
        <w:t>cower failure: when you mean to comply, but stand up for yourself instead</w:t>
      </w:r>
    </w:p>
    <w:p>
      <w:r>
        <w:t>Insomnia at its finest. Go to bed at 11:30, fully awake at 2. Grrr. Anyone want to call mee?</w:t>
      </w:r>
    </w:p>
    <w:p>
      <w:r>
        <w:t>@rosehwang Very early and I am actually just going back for a little more rest ..... talk  with you a little later ....</w:t>
      </w:r>
    </w:p>
    <w:p>
      <w:r>
        <w:t>discovering kindred spirits on and off line, here and there.</w:t>
      </w:r>
    </w:p>
    <w:p>
      <w:r>
        <w:t>@uhandbag I will  I enjoyed doing the peg bags, I've adapted the design for a tote bag  Bit cuter than I normally do</w:t>
      </w:r>
    </w:p>
    <w:p>
      <w:r>
        <w:t>Hello everybody!  I'm back on the job, back from the children camp (someone had to look after my sis' pupils)... and totally exhausted</w:t>
      </w:r>
    </w:p>
    <w:p>
      <w:r>
        <w:t>@SmilinNursAnnie Far from it. Bali, a wonderful place but wouldn't have such music. Not that I have asked. Should I?</w:t>
      </w:r>
    </w:p>
    <w:p>
      <w:r>
        <w:t>My best friend is coming!excited</w:t>
      </w:r>
    </w:p>
    <w:p>
      <w:r>
        <w:t>Omg! Star Wars Day!  May the fourth be with you everyone  This calls for me to watch at least 1 film tonight.</w:t>
      </w:r>
    </w:p>
    <w:p>
      <w:r>
        <w:t>lol i &lt;3 spongebob</w:t>
      </w:r>
    </w:p>
    <w:p>
      <w:r>
        <w:t>@burntoutcar Just for reference, I don't own that dress either. Sounds like LH was a good Fopp buy then</w:t>
      </w:r>
    </w:p>
    <w:p>
      <w:r>
        <w:t>@introversimonDu sounds good.  and yeah, I turn 21 tomorrow so I'll definitely be partying.</w:t>
      </w:r>
    </w:p>
    <w:p>
      <w:r>
        <w:t>@annalisaceccato hey thanks mate your cool coz you watched it...</w:t>
      </w:r>
    </w:p>
    <w:p>
      <w:r>
        <w:t>@Snowgirl1972  think 2 to start off with but a house that can fit 4 - or we may go the whole hog and get 4.... not sure yet</w:t>
      </w:r>
    </w:p>
    <w:p>
      <w:r>
        <w:t>@MLimburg it's the small things in life that count, like being on a blur photograph of google streetview..  keep following !!!</w:t>
      </w:r>
    </w:p>
    <w:p>
      <w:r>
        <w:t>@Techn1x fair enough. actually, you dont have to give me x-men.  mad max will do me fine</w:t>
      </w:r>
    </w:p>
    <w:p>
      <w:r>
        <w:t>@fcharlton And you!</w:t>
      </w:r>
    </w:p>
    <w:p>
      <w:r>
        <w:t>woke up, now having breakfast and online, as every morning (except holidays and weekends), haha. then bath and school!</w:t>
      </w:r>
    </w:p>
    <w:p>
      <w:r>
        <w:t>@taylorswift13 heLLo tayLor.. just wanna say i've aLready voted 4 u i think 5 times..haha</w:t>
      </w:r>
    </w:p>
    <w:p>
      <w:r>
        <w:t>@sophieveronica Ha-ha abbreviate it , so it's not so bulky</w:t>
      </w:r>
    </w:p>
    <w:p>
      <w:r>
        <w:t>@pjaficionado Ahhh!  OK, remember the film now.  Never saw it though, will have to check it out. Thanks</w:t>
      </w:r>
    </w:p>
    <w:p>
      <w:r>
        <w:t>@HellenBach indeed i have hellen, thought i better get a TOG name rather than use my company name</w:t>
      </w:r>
    </w:p>
    <w:p>
      <w:r>
        <w:t>@Punisher5463 You Got Twitter! Yayy  xxx</w:t>
      </w:r>
    </w:p>
    <w:p>
      <w:r>
        <w:t>@7mesh thanks for following me  but who are you? hmmmm... twitter back !! ox</w:t>
      </w:r>
    </w:p>
    <w:p>
      <w:r>
        <w:t>@Samiyusuf : Sir ! Everything Will Be Great InShaa'Allah</w:t>
      </w:r>
    </w:p>
    <w:p>
      <w:r>
        <w:t>Grey's 'Sweet Surrender'  http://tinyurl.com/d5mjyj</w:t>
      </w:r>
    </w:p>
    <w:p>
      <w:r>
        <w:t>@windswept_trees  True. That's kind of your style isn't it  and less of the "old chap" ;-)</w:t>
      </w:r>
    </w:p>
    <w:p>
      <w:r>
        <w:t>@davorkapozgan CongratulationS. Great funky site! U did it waaw</w:t>
      </w:r>
    </w:p>
    <w:p>
      <w:r>
        <w:t>Watching h&amp;a! Got new photos for myy room  Waiting for Ulise to get home.</w:t>
      </w:r>
    </w:p>
    <w:p>
      <w:r>
        <w:t>is walking to tesco with rhiannon and hannah to hide all evidence of lastnight</w:t>
      </w:r>
    </w:p>
    <w:p>
      <w:r>
        <w:t>I'm eating egg-whites right out of the pan</w:t>
      </w:r>
    </w:p>
    <w:p>
      <w:r>
        <w:t>@HulantheHoly morning</w:t>
      </w:r>
    </w:p>
    <w:p>
      <w:r>
        <w:t>@keza34 yummy curry  save me some please lol</w:t>
      </w:r>
    </w:p>
    <w:p>
      <w:r>
        <w:t>possibly a carpenters number,topical.</w:t>
      </w:r>
    </w:p>
    <w:p>
      <w:r>
        <w:t>@lilmarshmellow  thanx</w:t>
      </w:r>
    </w:p>
    <w:p>
      <w:r>
        <w:t>eating organic jelly beans</w:t>
      </w:r>
    </w:p>
    <w:p>
      <w:r>
        <w:t>@mike_taff_jones  Oh and...NEVAR USE KDE IT IS MADE OF FAIL!</w:t>
      </w:r>
    </w:p>
    <w:p>
      <w:r>
        <w:t>@RythmIQ AZ's Finest Vol. 3...intro, how it lookn?????</w:t>
      </w:r>
    </w:p>
    <w:p>
      <w:r>
        <w:t>@b_luca LOL!  I'm glad to see I'm not the only one out there!!!</w:t>
      </w:r>
    </w:p>
    <w:p>
      <w:r>
        <w:t>new phones just arrived in the office. not much else is gona get done today</w:t>
      </w:r>
    </w:p>
    <w:p>
      <w:r>
        <w:t>@richa_august84 - requoting the gyaan - the more you live life, the more you fail to notice how you live it - quote By muthu...</w:t>
      </w:r>
    </w:p>
    <w:p>
      <w:r>
        <w:t>Going to learn the hoedown throwdown today.</w:t>
      </w:r>
    </w:p>
    <w:p>
      <w:r>
        <w:t>@REOWsarah lol awesome i have randoms following me</w:t>
      </w:r>
    </w:p>
    <w:p>
      <w:r>
        <w:t>@fajarjasmin i'm a huge fan of Take That since i was a baby.. Yeah, 6 months really feels like 5 months.</w:t>
      </w:r>
    </w:p>
    <w:p>
      <w:r>
        <w:t>@FaithfulChosen I'm fine thx. Had 3 days off and took advantage of them -&gt; tired.  Waiting too see pics and read your blog.</w:t>
      </w:r>
    </w:p>
    <w:p>
      <w:r>
        <w:t>Is about to go in the garden, weeding, mulching, cutting down and anything else that I find to do</w:t>
      </w:r>
    </w:p>
    <w:p>
      <w:r>
        <w:t>@vrikis Better than work, work, 10 minutes for lunch, work, work, work? Actually it might be. I don't work very hard</w:t>
      </w:r>
    </w:p>
    <w:p>
      <w:r>
        <w:t>my it teacher made the lamest joke today about darth vaders birthday cuz it was may 4th. lol i love it. Happy STAR WARS Day everyone!  !!!</w:t>
      </w:r>
    </w:p>
    <w:p>
      <w:r>
        <w:t>@grcrssl 2ND BREAKFAST !? I want more food =/ LOL. Tweet me what breakfast you're having  LOOOOOOLDING'</w:t>
      </w:r>
    </w:p>
    <w:p>
      <w:r>
        <w:t>climbed snowdon</w:t>
      </w:r>
    </w:p>
    <w:p>
      <w:r>
        <w:t>had a great shot yesterday, editing pics now</w:t>
      </w:r>
    </w:p>
    <w:p>
      <w:r>
        <w:t>@JennaMadison hehehehehe.....it play time now cutie!  lol lol</w:t>
      </w:r>
    </w:p>
    <w:p>
      <w:r>
        <w:t>@John1954Moi Brilliant  Thanks! Not sure what brownie points will get you though!</w:t>
      </w:r>
    </w:p>
    <w:p>
      <w:r>
        <w:t>@Crimsonmuse i just saw this! im freakin' starving right now! i'm thinking peanut butter fudge ice cream...&amp; now steak, of course!</w:t>
      </w:r>
    </w:p>
    <w:p>
      <w:r>
        <w:t>Reading Breaking Dawn</w:t>
      </w:r>
    </w:p>
    <w:p>
      <w:r>
        <w:t>@grentone Likewise. However, what was the comment about originally?</w:t>
      </w:r>
    </w:p>
    <w:p>
      <w:r>
        <w:t>rock week @IdolNews i don't think danny's gonna go home this week  he's never been in the bottom three.. and he's a really good singer</w:t>
      </w:r>
    </w:p>
    <w:p>
      <w:r>
        <w:t>@e_diva as always  coffee? cookies?</w:t>
      </w:r>
    </w:p>
    <w:p>
      <w:r>
        <w:t>just got up, couldn't sleep anymore i guess and im not really gonna go back to bed, im not really sleepy</w:t>
      </w:r>
    </w:p>
    <w:p>
      <w:r>
        <w:t>well that rowing machine has paid off this week as i've lost 3lbs this week</w:t>
      </w:r>
    </w:p>
    <w:p>
      <w:r>
        <w:t>@RubixSquare Think of getting a job this way - only another 50 years now until you can retire  or the otherway (my way) 50 years of fun!!!</w:t>
      </w:r>
    </w:p>
    <w:p>
      <w:r>
        <w:t>@betscrr finally a pic! cya in like 16 hrs haha</w:t>
      </w:r>
    </w:p>
    <w:p>
      <w:r>
        <w:t>@LucyKD hey Momma Cherri's site is still active: http://www.mommacherri.co.uk/ I'd love to go too one day</w:t>
      </w:r>
    </w:p>
    <w:p>
      <w:r>
        <w:t>@ohmanitsjessa I KNOW! I KNOW!...stop clapping</w:t>
      </w:r>
    </w:p>
    <w:p>
      <w:r>
        <w:t>LOL watching Big Bang Theory latest episode</w:t>
      </w:r>
    </w:p>
    <w:p>
      <w:r>
        <w:t>@butterflykate Oh ok..we're supposed to be going to see Star Trek on Sun for Daves b/day...at least it's not Shatner</w:t>
      </w:r>
    </w:p>
    <w:p>
      <w:r>
        <w:t>@BlondMobile not sure if i need to hear what VC's think.  There's been problems in their business models..  Will the momo thing be good?</w:t>
      </w:r>
    </w:p>
    <w:p>
      <w:r>
        <w:t>its the little things that I'll always cherish about you....</w:t>
      </w:r>
    </w:p>
    <w:p>
      <w:r>
        <w:t>@maddiMADCORE lololol i love kenan and kel its rocks soo hard and im watching it now..right now.</w:t>
      </w:r>
    </w:p>
    <w:p>
      <w:r>
        <w:t>@nannynick Ok then have a good day</w:t>
      </w:r>
    </w:p>
    <w:p>
      <w:r>
        <w:t>@JackieRunAway Hahahahahahahaha hope so.. I hope you'll like it</w:t>
      </w:r>
    </w:p>
    <w:p>
      <w:r>
        <w:t>@TessMorris i'm not worried -it's a great job!! Quite a nice way to spend the day</w:t>
      </w:r>
    </w:p>
    <w:p>
      <w:r>
        <w:t>@JofArnold  Going to try it now and report on the results</w:t>
      </w:r>
    </w:p>
    <w:p>
      <w:r>
        <w:t>@rainstopper have a lok at EF too! they are jummy</w:t>
      </w:r>
    </w:p>
    <w:p>
      <w:r>
        <w:t>hold on to what you've got</w:t>
      </w:r>
    </w:p>
    <w:p>
      <w:r>
        <w:t>Apparently its Star Wars Day today - so May the 4th be with you  http://tinyurl.com/axsujx</w:t>
      </w:r>
    </w:p>
    <w:p>
      <w:r>
        <w:t>@just_kap But I think it's cute.  Do this every night okay?</w:t>
      </w:r>
    </w:p>
    <w:p>
      <w:r>
        <w:t>I think today I shall listen to some Gary Numan before starting some remixes</w:t>
      </w:r>
    </w:p>
    <w:p>
      <w:r>
        <w:t>Boss just texted me, I HAVE THE DAY OFF! YES&lt; YES AND YES AGAIN!</w:t>
      </w:r>
    </w:p>
    <w:p>
      <w:r>
        <w:t>@Velf79 I hope so ^^ Eclipse is up and running again btw!  http://tinyurl.com/d792yd</w:t>
      </w:r>
    </w:p>
    <w:p>
      <w:r>
        <w:t>We just hit 10000 views on myspace! Thanks everyone!</w:t>
      </w:r>
    </w:p>
    <w:p>
      <w:r>
        <w:t>@khanserai Thank you  and hope you are having a great day</w:t>
      </w:r>
    </w:p>
    <w:p>
      <w:r>
        <w:t>@siphotwit don't get impatient! for what? you have already sinned: strawberries with milk and sugar</w:t>
      </w:r>
    </w:p>
    <w:p>
      <w:r>
        <w:t>Listening to Distorting a Code by Spinnerette and just cant wait to get my hands on their full length</w:t>
      </w:r>
    </w:p>
    <w:p>
      <w:r>
        <w:t>Getting more information on New Korean Fashion Wear</w:t>
      </w:r>
    </w:p>
    <w:p>
      <w:r>
        <w:t>@kyleandjackieo i just downloaded Bonnie and Clyde by Beyonce and Jay-Z...an old fav</w:t>
      </w:r>
    </w:p>
    <w:p>
      <w:r>
        <w:t>IDIOTat)MilanQ Heyy. Th*nks For The Follow.  Have A Good Night. (Frank_Whyte) #IDIOT</w:t>
      </w:r>
    </w:p>
    <w:p>
      <w:r>
        <w:t>@taylorgodwin it is, and its shiny and if i could marry it i would.   ps. im good, you?</w:t>
      </w:r>
    </w:p>
    <w:p>
      <w:r>
        <w:t>back from the trip</w:t>
      </w:r>
    </w:p>
    <w:p>
      <w:r>
        <w:t>@JLSOfficial ... but i could barely speak! He was probably thinking 'who is the weirdo?' LOOOOL. Say sorry to him for me please?  x &lt;3</w:t>
      </w:r>
    </w:p>
    <w:p>
      <w:r>
        <w:t>thanks to @ranukka and i'm now on twitter!</w:t>
      </w:r>
    </w:p>
    <w:p>
      <w:r>
        <w:t>@thecatat7 hello there  ?</w:t>
      </w:r>
    </w:p>
    <w:p>
      <w:r>
        <w:t>@helenotway yes, it will finish at 7:30 tonight. Still the food has been great as has been the discussion</w:t>
      </w:r>
    </w:p>
    <w:p>
      <w:r>
        <w:t>@grentone No trips planned yet but I'll let you know if there is</w:t>
      </w:r>
    </w:p>
    <w:p>
      <w:r>
        <w:t>@Punisher5643 You Got Twitter Yayy  xxx</w:t>
      </w:r>
    </w:p>
    <w:p>
      <w:r>
        <w:t>@SmilinNursAnnie now that's an imtetsting visual.</w:t>
      </w:r>
    </w:p>
    <w:p>
      <w:r>
        <w:t>@FabMissK we need to be quicker if we're to keep our nerd streetcred! haha</w:t>
      </w:r>
    </w:p>
    <w:p>
      <w:r>
        <w:t>@sammythewizzy Oki! Great. All the best!</w:t>
      </w:r>
    </w:p>
    <w:p>
      <w:r>
        <w:t>is happy that tiff can't drop BIO so she can suffer with me  nyayhahahah!</w:t>
      </w:r>
    </w:p>
    <w:p>
      <w:r>
        <w:t>@darrenporter hehe...nice try</w:t>
      </w:r>
    </w:p>
    <w:p>
      <w:r>
        <w:t>@BenPlouviez Lol - we're like polar opposites, Ben! Maybe that's why we get on so well</w:t>
      </w:r>
    </w:p>
    <w:p>
      <w:r>
        <w:t>Finished my Lunch</w:t>
      </w:r>
    </w:p>
    <w:p>
      <w:r>
        <w:t>@chiron_uts bass love</w:t>
      </w:r>
    </w:p>
    <w:p>
      <w:r>
        <w:t>Haha Ashley tisdale is on again</w:t>
      </w:r>
    </w:p>
    <w:p>
      <w:r>
        <w:t>Got back from a week of jamming in the French city of Meyrueis. Feel hella replenished</w:t>
      </w:r>
    </w:p>
    <w:p>
      <w:r>
        <w:t>@taylorswift13 oh great!  hope you'll have a blast there! ;)</w:t>
      </w:r>
    </w:p>
    <w:p>
      <w:r>
        <w:t>@amandapalmer He loved it, so Happy Birthday!!!   He said you sounded like a mixture of John Lennon, Chrissie Hynde, and Janis Joplin.</w:t>
      </w:r>
    </w:p>
    <w:p>
      <w:r>
        <w:t>end of work... Thank God! I accomplished a number of things...  http://plurk.com/p/rpaag</w:t>
      </w:r>
    </w:p>
    <w:p>
      <w:r>
        <w:t>@ohthecake say hi to dan and katherine and zachy</w:t>
      </w:r>
    </w:p>
    <w:p>
      <w:r>
        <w:t>@tonystark206 I created a monster! bwahaha! oh, and I got your baby home safe and sound.</w:t>
      </w:r>
    </w:p>
    <w:p>
      <w:r>
        <w:t>whatever will be, will be</w:t>
      </w:r>
    </w:p>
    <w:p>
      <w:r>
        <w:t>doesnt have a hangover  and is getting ready for a good ol' english fry up</w:t>
      </w:r>
    </w:p>
    <w:p>
      <w:r>
        <w:t>@saikatblogger Its WoW! effect  Thanks for the update.</w:t>
      </w:r>
    </w:p>
    <w:p>
      <w:r>
        <w:t>@paulmoxham everything is your fault moxy...everything.   x</w:t>
      </w:r>
    </w:p>
    <w:p>
      <w:r>
        <w:t>@Nikkiko Congrats on your new phone!</w:t>
      </w:r>
    </w:p>
    <w:p>
      <w:r>
        <w:t>@taylorswift13 Hey Tay!! Plz can u write hey elin to me? Im sick and if u do it I feel better!</w:t>
      </w:r>
    </w:p>
    <w:p>
      <w:r>
        <w:t>@sajal I meant you are not lazy, your work proves it</w:t>
      </w:r>
    </w:p>
    <w:p>
      <w:r>
        <w:t>@luluberry_0981 LOL I was going to do some homework, but kind of got distracted... Again...  Goodnight!</w:t>
      </w:r>
    </w:p>
    <w:p>
      <w:r>
        <w:t>@Sazchik I'm in Devon this weekend! Cloudy, but dry.</w:t>
      </w:r>
    </w:p>
    <w:p>
      <w:r>
        <w:t>Haha. It's pretty good  they're making something with chicken  yum!</w:t>
      </w:r>
    </w:p>
    <w:p>
      <w:r>
        <w:t>@OysteinLund either way, you always tend to make my #followfriday list, sweetie - you do rock that much</w:t>
      </w:r>
    </w:p>
    <w:p>
      <w:r>
        <w:t>@ Nickchien @chaubella_ i am happy to break my twitter virginity with you two.</w:t>
      </w:r>
    </w:p>
    <w:p>
      <w:r>
        <w:t>waiting for the last video to be rendered. while watching episode 11</w:t>
      </w:r>
    </w:p>
    <w:p>
      <w:r>
        <w:t>Yay! I just fixed my blog's CSS problem that messed up the design</w:t>
      </w:r>
    </w:p>
    <w:p>
      <w:r>
        <w:t>@taylorswift13 :] Today is a bank holiday so not many places will be open until tomorrow.         Welcome back!</w:t>
      </w:r>
    </w:p>
    <w:p>
      <w:r>
        <w:t>'s current goal is to lose 10 pounds by next tuesday! 120 here i come   soooo ready for Gatlinburg!</w:t>
      </w:r>
    </w:p>
    <w:p>
      <w:r>
        <w:t>@septemberblues Thanks hun, it was great</w:t>
      </w:r>
    </w:p>
    <w:p>
      <w:r>
        <w:t>@tomatosponge hey, no we were second, kind sad, but it's ok   guitar, guitar, guitar  BBQ and good time  what about you&gt;?</w:t>
      </w:r>
    </w:p>
    <w:p>
      <w:r>
        <w:t>@sparklingshoes yeah it's my friends 18th today as well ^^ it's always like a running joke we have</w:t>
      </w:r>
    </w:p>
    <w:p>
      <w:r>
        <w:t>@Sadie_marie better than Hudgens.  OMG our song came on on shuffle. What Would You Do - City High.</w:t>
      </w:r>
    </w:p>
    <w:p>
      <w:r>
        <w:t>@Leesa_W wow-thanks soo much. Hope your well</w:t>
      </w:r>
    </w:p>
    <w:p>
      <w:r>
        <w:t>@ArieleMoonfire  does it mean you will b going 2 bed earlier on Mondays?</w:t>
      </w:r>
    </w:p>
    <w:p>
      <w:r>
        <w:t>is anxiously awaiting Rockets-Lakers game ... Yes, I finally got Tix for Games 3 &amp; 4 .... Yeahhhhh</w:t>
      </w:r>
    </w:p>
    <w:p>
      <w:r>
        <w:t>finally getting sleepy right when the sky brightens ... figures! G'nimorning</w:t>
      </w:r>
    </w:p>
    <w:p>
      <w:r>
        <w:t>never thought my daughter would want to borrow my clothes... even less that she would suggest that i borrow hers... luckily it didnt fit</w:t>
      </w:r>
    </w:p>
    <w:p>
      <w:r>
        <w:t>Official whine-tweet for today. Nothing specified</w:t>
      </w:r>
    </w:p>
    <w:p>
      <w:r>
        <w:t>i'm actually starting to quite like lily allen and her music, to be honest.</w:t>
      </w:r>
    </w:p>
    <w:p>
      <w:r>
        <w:t>Found out that one great thing about living in Switzerland is the delicious bread - sometimes little things can make a difference</w:t>
      </w:r>
    </w:p>
    <w:p>
      <w:r>
        <w:t>Hey, Good Morning guys!!</w:t>
      </w:r>
    </w:p>
    <w:p>
      <w:r>
        <w:t>looking for models for beauty shoot THIS THURSDAY in the Valley studio  contact me if interested!</w:t>
      </w:r>
    </w:p>
    <w:p>
      <w:r>
        <w:t>a trending topic: HAPPY STAR WARS DAY</w:t>
      </w:r>
    </w:p>
    <w:p>
      <w:r>
        <w:t>@chishiki Welcome back to Japan</w:t>
      </w:r>
    </w:p>
    <w:p>
      <w:r>
        <w:t>@taylorswift13 Yay! What are your plans for today? I'm seeing you Wednesday and Thursday</w:t>
      </w:r>
    </w:p>
    <w:p>
      <w:r>
        <w:t>@Emmmaa___ haha im gonna follow my dreams now  well...ur dream haha im still reading over it for the 90th time  :p</w:t>
      </w:r>
    </w:p>
    <w:p>
      <w:r>
        <w:t>@uc_achillies  Thanks! And yay for being in my guild!</w:t>
      </w:r>
    </w:p>
    <w:p>
      <w:r>
        <w:t>loves the way the sky looks now i.e. no cloud at all.  but that would only mean that it's ultra hot outside.... http://plurk.com/p/rpb7t</w:t>
      </w:r>
    </w:p>
    <w:p>
      <w:r>
        <w:t>Har Har, #swineflu is everywhere: http://twitpic.com/4jb4o  (via @kaihellyeah)</w:t>
      </w:r>
    </w:p>
    <w:p>
      <w:r>
        <w:t>Hmph. This is nowhere near as effective as it was a few mins ago. I wonder if it was a coincidence. FOLLOWERS: please report ur findings</w:t>
      </w:r>
    </w:p>
    <w:p>
      <w:r>
        <w:t>borred what everyone doingn check out links on my profile</w:t>
      </w:r>
    </w:p>
    <w:p>
      <w:r>
        <w:t>@JennaMadison That's ok then....  I accept the slave role...  Your wish is my command...  hahaha</w:t>
      </w:r>
    </w:p>
    <w:p>
      <w:r>
        <w:t>enjoying my new car</w:t>
      </w:r>
    </w:p>
    <w:p>
      <w:r>
        <w:t>the weather in Prague is like the weather in Belgium -&gt; rainy</w:t>
      </w:r>
    </w:p>
    <w:p>
      <w:r>
        <w:t>@13twelve Hai there, who are you?</w:t>
      </w:r>
    </w:p>
    <w:p>
      <w:r>
        <w:t>it's Blockbuster week in New Zealand - "Wolverine" tomorrow followed by "Star Trek" on Thursday!</w:t>
      </w:r>
    </w:p>
    <w:p>
      <w:r>
        <w:t>@Galiiit lol thanx, me too!</w:t>
      </w:r>
    </w:p>
    <w:p>
      <w:r>
        <w:t>just bought 6 new movies</w:t>
      </w:r>
    </w:p>
    <w:p>
      <w:r>
        <w:t>Back from umpireing trainging, making dinner</w:t>
      </w:r>
    </w:p>
    <w:p>
      <w:r>
        <w:t>@lopezwilfred Yeah, of course!</w:t>
      </w:r>
    </w:p>
    <w:p>
      <w:r>
        <w:t>On way back home after a crazy night on the coast</w:t>
      </w:r>
    </w:p>
    <w:p>
      <w:r>
        <w:t>@yaseminx3 hahahahaha, I have a day off</w:t>
      </w:r>
    </w:p>
    <w:p>
      <w:r>
        <w:t>@stayingyoung I usually do if there is choice, but I am lucky in that most foods I love are generally very healthy (except ice cream!!).</w:t>
      </w:r>
    </w:p>
    <w:p>
      <w:r>
        <w:t>im going to cardiff today. shopping</w:t>
      </w:r>
    </w:p>
    <w:p>
      <w:r>
        <w:t>Done with HW...gonna read a bit then pass out. Got a cool week to look forward too in between all the mayhem</w:t>
      </w:r>
    </w:p>
    <w:p>
      <w:r>
        <w:t>@jakeashley cant wait till ur may 22 show!!  u better stop by and hang out in newcastle  xx</w:t>
      </w:r>
    </w:p>
    <w:p>
      <w:r>
        <w:t>can't wait to be at home again.. let the sun shine and warm my frozen bones, please!</w:t>
      </w:r>
    </w:p>
    <w:p>
      <w:r>
        <w:t>on my tea break  cant wait to drive home tonite!!</w:t>
      </w:r>
    </w:p>
    <w:p>
      <w:r>
        <w:t>wolverine was a bit short. waiting for cat to get dressed then off to York for the day</w:t>
      </w:r>
    </w:p>
    <w:p>
      <w:r>
        <w:t>@utterhip Good morning to you, however it's night time for me, so I am off to bed *hugs* Have a great day</w:t>
      </w:r>
    </w:p>
    <w:p>
      <w:r>
        <w:t>@work again thanks to my dear neighboor who also gave me coffee when I needed it. She is the best</w:t>
      </w:r>
    </w:p>
    <w:p>
      <w:r>
        <w:t>i'm out...</w:t>
      </w:r>
    </w:p>
    <w:p>
      <w:r>
        <w:t>@AnsamsKitchen  walah me 2 still i am not getting the full idea</w:t>
      </w:r>
    </w:p>
    <w:p>
      <w:r>
        <w:t>@henrys_creek No worries - thank google! There's nothing you can't find on there!</w:t>
      </w:r>
    </w:p>
    <w:p>
      <w:r>
        <w:t>@Captainwalker I've never seen any of the X Men films but they are supposed to be good so I thought, why not?</w:t>
      </w:r>
    </w:p>
    <w:p>
      <w:r>
        <w:t>@richardbishop http://twitpic.com/4jbba - ohhh someone likes to play with their food.... heehee</w:t>
      </w:r>
    </w:p>
    <w:p>
      <w:r>
        <w:t>@nickchien @chaubella_ i am glad to break my twitter virginity with you two.</w:t>
      </w:r>
    </w:p>
    <w:p>
      <w:r>
        <w:t>Totally enjoying my day off  woohoo for Mondays.</w:t>
      </w:r>
    </w:p>
    <w:p>
      <w:r>
        <w:t>@taylorswift13    eeek!! Your coming!!!! Im soo excited to see you on Thursday!!</w:t>
      </w:r>
    </w:p>
    <w:p>
      <w:r>
        <w:t>@EricaNurney Nah... to be honest, I'm not a 'drinker' as such....  would rather have a protein shake and go for a run LOL</w:t>
      </w:r>
    </w:p>
    <w:p>
      <w:r>
        <w:t>@beijingboyce  I am seriously contemplating timing my next trip home to catch his next fight. They show it in cinemas. Live! With beer!</w:t>
      </w:r>
    </w:p>
    <w:p>
      <w:r>
        <w:t>@Snowgirl1972 have to avoid the burning desire to say I already have one  no, no room for piglets, just enough room for chucks</w:t>
      </w:r>
    </w:p>
    <w:p>
      <w:r>
        <w:t>Bring it on till I fall asleep</w:t>
      </w:r>
    </w:p>
    <w:p>
      <w:r>
        <w:t>i reckon i could live of yogurt for a week if i had a good selection of flavors</w:t>
      </w:r>
    </w:p>
    <w:p>
      <w:r>
        <w:t>im home!  videoke at Funtime.. yey! got loads of tickets! nyahahaha!</w:t>
      </w:r>
    </w:p>
    <w:p>
      <w:r>
        <w:t>@radha_ Oh please mark all toe tweets with #toe. @fossiloflife is trying to make trening topic out of #toe</w:t>
      </w:r>
    </w:p>
    <w:p>
      <w:r>
        <w:t>leaving work in 25 minutes to go to Broompark then to see the new flats then for lunch with Mandy and my dad.</w:t>
      </w:r>
    </w:p>
    <w:p>
      <w:r>
        <w:t>says alright, alright... I'm going already. Sheesh, well better be off early than late.  http://plurk.com/p/rpbd5</w:t>
      </w:r>
    </w:p>
    <w:p>
      <w:r>
        <w:t>is very excited! jonas tickets are on sale 2morrow</w:t>
      </w:r>
    </w:p>
    <w:p>
      <w:r>
        <w:t>@ASIO looks like @renailemay is hiding money in an offshore bank account on behalf of last.fm   http://bit.ly/CeT0s</w:t>
      </w:r>
    </w:p>
    <w:p>
      <w:r>
        <w:t>@itamarw #momoTLV is always good  IVA will have a special price for  #momoTLV guests..</w:t>
      </w:r>
    </w:p>
    <w:p>
      <w:r>
        <w:t>Gdnight Tweeters (: Night @athenakg sleep tight and don't steal my blankets  Otay! I love YOUS</w:t>
      </w:r>
    </w:p>
    <w:p>
      <w:r>
        <w:t>@MitchBenn OR... Something to do with all the Red Bull?  Hmmm. You think maybe?</w:t>
      </w:r>
    </w:p>
    <w:p>
      <w:r>
        <w:t>@ronchick always</w:t>
      </w:r>
    </w:p>
    <w:p>
      <w:r>
        <w:t>Goodmorning World</w:t>
      </w:r>
    </w:p>
    <w:p>
      <w:r>
        <w:t>is chilling at home</w:t>
      </w:r>
    </w:p>
    <w:p>
      <w:r>
        <w:t>A lovely weekend away at Kits Coty, now relaxed and well rested and ready for the week ahead.  Back on NNC in two weeks</w:t>
      </w:r>
    </w:p>
    <w:p>
      <w:r>
        <w:t>@ItsKanye tnx following, looking forward to tweet with you..</w:t>
      </w:r>
    </w:p>
    <w:p>
      <w:r>
        <w:t>@Tim_Whincop too complex and too much to consider on a day like today. Monday off. My brain is back tomorrow</w:t>
      </w:r>
    </w:p>
    <w:p>
      <w:r>
        <w:t>@CardineB teehee. it was a good show anyway</w:t>
      </w:r>
    </w:p>
    <w:p>
      <w:r>
        <w:t>Western Digital Caviar Black 1TB SATA 300 NCQ 32MB on the way...</w:t>
      </w:r>
    </w:p>
    <w:p>
      <w:r>
        <w:t>I'm still up! Thank you all for praying (: AHAHAHA! I'm watching Britney: For the Record until school. Today should be a good day</w:t>
      </w:r>
    </w:p>
    <w:p>
      <w:r>
        <w:t>@imogenheap AM's good for us GMT-ish people, I think.  Looking forward to it and hope you're batteries &amp; laptop will be recharged soon.</w:t>
      </w:r>
    </w:p>
    <w:p>
      <w:r>
        <w:t>@danslevin You're welcome and thanks for inviting us to talk. #48hoursnz is like becoming a parent. No one can really prepare you for it</w:t>
      </w:r>
    </w:p>
    <w:p>
      <w:r>
        <w:t>I'm a new french girl in Twitter! And I speak English very bad</w:t>
      </w:r>
    </w:p>
    <w:p>
      <w:r>
        <w:t>@Remy_Foster Just so i can see how they look with the other icons. Both themes btw.</w:t>
      </w:r>
    </w:p>
    <w:p>
      <w:r>
        <w:t>@tomfelton http://twitpic.com/4jam0 - Oh it's so beautiful! I'm happy you had a great time! Heartz</w:t>
      </w:r>
    </w:p>
    <w:p>
      <w:r>
        <w:t>@alicam congratulations</w:t>
      </w:r>
    </w:p>
    <w:p>
      <w:r>
        <w:t>@taylorswift13 heyahh i thought u wern't cumin to london till the 5th ? i love you taylorr ..xx</w:t>
      </w:r>
    </w:p>
    <w:p>
      <w:r>
        <w:t>@neilfws maybe you need to start a "wholey created by evolution" or "wholely composed of matter" flickr group</w:t>
      </w:r>
    </w:p>
    <w:p>
      <w:r>
        <w:t>@Oreosandcheese yvw hun  ... I agree boy touts!! Freakin hate them with a vengeance! Good luck in sellin,sure someone will def snap up!!</w:t>
      </w:r>
    </w:p>
    <w:p>
      <w:r>
        <w:t>@taylorswift13 you're in London?! Wow! I'm near there</w:t>
      </w:r>
    </w:p>
    <w:p>
      <w:r>
        <w:t>listening to faith spirituality and the internet</w:t>
      </w:r>
    </w:p>
    <w:p>
      <w:r>
        <w:t>@freakgoddess hypnotyst .... hmmmm... i should beware..</w:t>
      </w:r>
    </w:p>
    <w:p>
      <w:r>
        <w:t>@andrew_2229 both, at the same time</w:t>
      </w:r>
    </w:p>
    <w:p>
      <w:r>
        <w:t>Ha! Just noticed it's Star Wars day! May the 4th be with you, always</w:t>
      </w:r>
    </w:p>
    <w:p>
      <w:r>
        <w:t>Welcome @pbcat #Follow #Freude</w:t>
      </w:r>
    </w:p>
    <w:p>
      <w:r>
        <w:t>@ChloeCazRhi  glad your feeling abit better!  I think mine might be nearly gone now xD</w:t>
      </w:r>
    </w:p>
    <w:p>
      <w:r>
        <w:t>trying to learn for my oral exam, but I'm too distracted</w:t>
      </w:r>
    </w:p>
    <w:p>
      <w:r>
        <w:t>my myspace profile is OLLLD NEWSZ i need to editeditedittt</w:t>
      </w:r>
    </w:p>
    <w:p>
      <w:r>
        <w:t>Just listened to condre scr and got an invitation to watch their live concert on June 20th in Munich http://bit.ly/DAXA0  #postrock</w:t>
      </w:r>
    </w:p>
    <w:p>
      <w:r>
        <w:t>@tyhowells Not swine flu I hope! Take care of your health mate  Tell me about your business derek_bell@mac.com</w:t>
      </w:r>
    </w:p>
    <w:p>
      <w:r>
        <w:t>(We got *both* kinds of music here...)</w:t>
      </w:r>
    </w:p>
    <w:p>
      <w:r>
        <w:t>Doing some test shooting later this afternoon.  Did I mention being in Holland for an indie wine festival this week? My tongue is red.</w:t>
      </w:r>
    </w:p>
    <w:p>
      <w:r>
        <w:t>im with andrew  it was a long, but fun day</w:t>
      </w:r>
    </w:p>
    <w:p>
      <w:r>
        <w:t>@dfg77 Welcome to two months ago! Banjo Tooie is about to be released!</w:t>
      </w:r>
    </w:p>
    <w:p>
      <w:r>
        <w:t>@RubyRose1 you must love sydney more  dont leave us sydney kids  xx</w:t>
      </w:r>
    </w:p>
    <w:p>
      <w:r>
        <w:t>@xabierr im sure jont wont mind sharing</w:t>
      </w:r>
    </w:p>
    <w:p>
      <w:r>
        <w:t>is sick!!!! and just chilling tonight watching Desperate Housewives</w:t>
      </w:r>
    </w:p>
    <w:p>
      <w:r>
        <w:t>@Midad This weekend? Haha yeah I'm free  Oh is Satish sharing with us too? Oh and which day? Friday or sat?</w:t>
      </w:r>
    </w:p>
    <w:p>
      <w:r>
        <w:t>@goddessprogress thanks for the follow</w:t>
      </w:r>
    </w:p>
    <w:p>
      <w:r>
        <w:t>Hope you all have a great Bank Holiday Monday!</w:t>
      </w:r>
    </w:p>
    <w:p>
      <w:r>
        <w:t>Is everyone for coffie?</w:t>
      </w:r>
    </w:p>
    <w:p>
      <w:r>
        <w:t>http://dayna.dreamwidth.org for the daily random-ness</w:t>
      </w:r>
    </w:p>
    <w:p>
      <w:r>
        <w:t>@player112345 Good Morrow! How are you this fair morn?</w:t>
      </w:r>
    </w:p>
    <w:p>
      <w:r>
        <w:t>@lifeincyan Aren't randoms what it's about?!!!  I LOVE that it's Star Wars day - I didn't realise and I can't believe it's almost over!</w:t>
      </w:r>
    </w:p>
    <w:p>
      <w:r>
        <w:t>@lalaland_city Hey, u like FOB 2! Follow me, luv 2 talk more, looking 4 frineds + followers!  ~Ellen~</w:t>
      </w:r>
    </w:p>
    <w:p>
      <w:r>
        <w:t>Sitting outside with my laptop  Its kinda nice</w:t>
      </w:r>
    </w:p>
    <w:p>
      <w:r>
        <w:t>@claudiatan http://twitpic.com/4jber - aww .... then we wonder why they hate us later..... lol!!</w:t>
      </w:r>
    </w:p>
    <w:p>
      <w:r>
        <w:t>@Fran_v  haha i was in your boat yesterday.. you'll pick it up in no time</w:t>
      </w:r>
    </w:p>
    <w:p>
      <w:r>
        <w:t>my love makes me sooo happy</w:t>
      </w:r>
    </w:p>
    <w:p>
      <w:r>
        <w:t>@framianne and aww and HEEE. nicely done, your weekend guest! *approves a lot*</w:t>
      </w:r>
    </w:p>
    <w:p>
      <w:r>
        <w:t>@harrisfellman Well what im working on isn't QUITE ready to post about publicly (still beta testing) but its a cool new script I coded</w:t>
      </w:r>
    </w:p>
    <w:p>
      <w:r>
        <w:t>@SoMuchMo aww, i miss u already! and this DEF sums up the wknd lol</w:t>
      </w:r>
    </w:p>
    <w:p>
      <w:r>
        <w:t>is snuggled in bed reading</w:t>
      </w:r>
    </w:p>
    <w:p>
      <w:r>
        <w:t>@nanashambles I don't have any</w:t>
      </w:r>
    </w:p>
    <w:p>
      <w:r>
        <w:t>@miarav Wanna come with?  Before we go to Myka's party.</w:t>
      </w:r>
    </w:p>
    <w:p>
      <w:r>
        <w:t>@Irish1974 Its Bank Holiday here so day off</w:t>
      </w:r>
    </w:p>
    <w:p>
      <w:r>
        <w:t>Arrr. Exam is on next week.. Im dead.. bwahahaha..  I love you btw!!</w:t>
      </w:r>
    </w:p>
    <w:p>
      <w:r>
        <w:t>@twinklette Hope you  feel better soon little Magic Girl</w:t>
      </w:r>
    </w:p>
    <w:p>
      <w:r>
        <w:t>I'm back online!</w:t>
      </w:r>
    </w:p>
    <w:p>
      <w:r>
        <w:t>@iancantdecide hey ian.. May 7 din ako..  maybe we'll see each other.. or not.. cuz diff. schools tayo.. hahaha la lang.. :p</w:t>
      </w:r>
    </w:p>
    <w:p>
      <w:r>
        <w:t>@threebears That's why i'll be sticking to twitter clients.</w:t>
      </w:r>
    </w:p>
    <w:p>
      <w:r>
        <w:t>@_elj Appreciated,uni email is helpful..</w:t>
      </w:r>
    </w:p>
    <w:p>
      <w:r>
        <w:t>is watching wolverine at last.</w:t>
      </w:r>
    </w:p>
    <w:p>
      <w:r>
        <w:t>is still trying to udnerstand twitter</w:t>
      </w:r>
    </w:p>
    <w:p>
      <w:r>
        <w:t>@MistressB Am happy to provide backup support for all murderous rampages</w:t>
      </w:r>
    </w:p>
    <w:p>
      <w:r>
        <w:t>I'm medal drivin'  home in 3 hours!</w:t>
      </w:r>
    </w:p>
    <w:p>
      <w:r>
        <w:t>@inrsoul yup. That's the thing. I think 3 is kinda acceptable and reasonable for proper lighting and fill in.  U can run away with 2 tho</w:t>
      </w:r>
    </w:p>
    <w:p>
      <w:r>
        <w:t>@UKLisaW btw, i am actually just trying to get my own lazy bottom in gear.  Me lots to do to and still not dressed !</w:t>
      </w:r>
    </w:p>
    <w:p>
      <w:r>
        <w:t>Aww. I'm glad that I'm up at this obscenely late/early hour. Because I just found out that Forest Kline is engaged.</w:t>
      </w:r>
    </w:p>
    <w:p>
      <w:r>
        <w:t>is now following Chester Bennington, awesome!</w:t>
      </w:r>
    </w:p>
    <w:p>
      <w:r>
        <w:t>done with facebook. off to jamlegend</w:t>
      </w:r>
    </w:p>
    <w:p>
      <w:r>
        <w:t>@jords_ good morning - you're up early! Feeling enthused to design your life?  thanks to manics for that phrase</w:t>
      </w:r>
    </w:p>
    <w:p>
      <w:r>
        <w:t>@taylorswift13 OMG! Taylors in London! Your near Scotland, please come visit Glasgow</w:t>
      </w:r>
    </w:p>
    <w:p>
      <w:r>
        <w:t>At work full of weekend vengaboys zane lowe wolf from gladiators porn memories</w:t>
      </w:r>
    </w:p>
    <w:p>
      <w:r>
        <w:t>@vickytcobra wooo what a fight !!! goooo Vicky , i am with you</w:t>
      </w:r>
    </w:p>
    <w:p>
      <w:r>
        <w:t>@SarahAMurdoch everyone loves u sarah not just the tweeters! the today show couldnt stop raving about your beautifulness...</w:t>
      </w:r>
    </w:p>
    <w:p>
      <w:r>
        <w:t>attics to eden out today !</w:t>
      </w:r>
    </w:p>
    <w:p>
      <w:r>
        <w:t>I must have just missed @Slackadjusterr @Markinark &amp; I guess I scared @ARealRedneck &amp; @SilverSurfer_TX off...  Sorry</w:t>
      </w:r>
    </w:p>
    <w:p>
      <w:r>
        <w:t>Negghead mix on the air!   http://tinyurl.com/ckdwao</w:t>
      </w:r>
    </w:p>
    <w:p>
      <w:r>
        <w:t>good day</w:t>
      </w:r>
    </w:p>
    <w:p>
      <w:r>
        <w:t>hate public Internet... sometimes they don't even reach farther than the transmitter itself... and I'm sitting right next to it  #WIN</w:t>
      </w:r>
    </w:p>
    <w:p>
      <w:r>
        <w:t>@fossiloflife Leave multitasking to us women  @prateekgupta</w:t>
      </w:r>
    </w:p>
    <w:p>
      <w:r>
        <w:t>mmm... hot chocolate, ugboots and topgear... life is good.</w:t>
      </w:r>
    </w:p>
    <w:p>
      <w:r>
        <w:t>city in a bittt.</w:t>
      </w:r>
    </w:p>
    <w:p>
      <w:r>
        <w:t>i'm awake while others sleep</w:t>
      </w:r>
    </w:p>
    <w:p>
      <w:r>
        <w:t>Good morning everyone! It's back to work for me - so won't be able to chat until tonight - I hope everyone has a great day!</w:t>
      </w:r>
    </w:p>
    <w:p>
      <w:r>
        <w:t>shut up.</w:t>
      </w:r>
    </w:p>
    <w:p>
      <w:r>
        <w:t>@purrsikat yeah thought it was awesome - glad to see some characters like Gambit brought back into the fold</w:t>
      </w:r>
    </w:p>
    <w:p>
      <w:r>
        <w:t>@tommcfly Aww tom, that made me smile  We love you very much too xD</w:t>
      </w:r>
    </w:p>
    <w:p>
      <w:r>
        <w:t>hey thanks for the follow @freakgoddess ..</w:t>
      </w:r>
    </w:p>
    <w:p>
      <w:r>
        <w:t>@ghostallday lol I like raawrrrr. Cuz I'm a vicious tiger. Rawwwwrrrr, grrrrr.  lol</w:t>
      </w:r>
    </w:p>
    <w:p>
      <w:r>
        <w:t>@Parascience house probably resembling your kind of heaven no?  maybe Ciaran's angels have moved in with you, hence inability to locate!</w:t>
      </w:r>
    </w:p>
    <w:p>
      <w:r>
        <w:t>should have started working on this lecture MUCH earlier  using tag clouds from google news to explain basics of content analysis...</w:t>
      </w:r>
    </w:p>
    <w:p>
      <w:r>
        <w:t>@Sixxjohn well then close your pretty eyes and count boring sheep  you'll be sleeping in no time</w:t>
      </w:r>
    </w:p>
    <w:p>
      <w:r>
        <w:t>Microsoft Announced Windows 7 Release Candidate. Download available tomorrow</w:t>
      </w:r>
    </w:p>
    <w:p>
      <w:r>
        <w:t>@BigHugClub that gets around the problem I had of doing it all myself  good idea.</w:t>
      </w:r>
    </w:p>
    <w:p>
      <w:r>
        <w:t>@LeelooDogBlog it means that you are now FAMOUS. Congrats!</w:t>
      </w:r>
    </w:p>
    <w:p>
      <w:r>
        <w:t>@louis_educator Thanks. Photos look great - I'll comment them asap</w:t>
      </w:r>
    </w:p>
    <w:p>
      <w:r>
        <w:t>@andyclemmensen aww thanx andy</w:t>
      </w:r>
    </w:p>
    <w:p>
      <w:r>
        <w:t>Waking Up In Vegas is goooooooooooooooooooooooood</w:t>
      </w:r>
    </w:p>
    <w:p>
      <w:r>
        <w:t>Thanks to all my new followers!</w:t>
      </w:r>
    </w:p>
    <w:p>
      <w:r>
        <w:t>@taylorswift13 your in london?   are you doing any shows here?</w:t>
      </w:r>
    </w:p>
    <w:p>
      <w:r>
        <w:t>@ShinigamiGirl I love colorful horsies!</w:t>
      </w:r>
    </w:p>
    <w:p>
      <w:r>
        <w:t>@zeeble u dont even need to go to the options, the button is right there (on top right corner)</w:t>
      </w:r>
    </w:p>
    <w:p>
      <w:r>
        <w:t>Ok back later, have a great time regardless of the weather  PS I'm only a BB away!</w:t>
      </w:r>
    </w:p>
    <w:p>
      <w:r>
        <w:t>@middleclassgirl excellent, that's always a win..  i'm just dealing with a small clique of passive-aggressive, resistant managers..</w:t>
      </w:r>
    </w:p>
    <w:p>
      <w:r>
        <w:t>Getting back my English minor exam soon. dum dum dum duuuum. Me and Margrete had a burping comp. haha. I WON</w:t>
      </w:r>
    </w:p>
    <w:p>
      <w:r>
        <w:t>Thank God @aravindkumar is a sport and doesnt take offence in my jokes  Unlike the three good friends who have stopped talking to me!</w:t>
      </w:r>
    </w:p>
    <w:p>
      <w:r>
        <w:t>@zsafwan You are very much welcome</w:t>
      </w:r>
    </w:p>
    <w:p>
      <w:r>
        <w:t>I'm going to open up PROVERBS and get as much wisdom as possible-I'm hungry!</w:t>
      </w:r>
    </w:p>
    <w:p>
      <w:r>
        <w:t>checking iDestroy sales.... sales are good</w:t>
      </w:r>
    </w:p>
    <w:p>
      <w:r>
        <w:t>cooking with my dad  having lots of fun in the kitchen together</w:t>
      </w:r>
    </w:p>
    <w:p>
      <w:r>
        <w:t>@sawwaa I wish I could work like you, dude...</w:t>
      </w:r>
    </w:p>
    <w:p>
      <w:r>
        <w:t>Download movie  "Jackass 3" http://tinyurl.com/caotku cool #movie</w:t>
      </w:r>
    </w:p>
    <w:p>
      <w:r>
        <w:t>just finished the exam. I did ok, I guess.</w:t>
      </w:r>
    </w:p>
    <w:p>
      <w:r>
        <w:t>@Buchautor Hi Michael!  Wow, thanks for the kind words! Now I must find love connections for you just for your bg alone!</w:t>
      </w:r>
    </w:p>
    <w:p>
      <w:r>
        <w:t>haha wow there's a song called 'hit me on twitter' lmao. okay g'night</w:t>
      </w:r>
    </w:p>
    <w:p>
      <w:r>
        <w:t>loves twitter (Y) 38th post. mwaha  x</w:t>
      </w:r>
    </w:p>
    <w:p>
      <w:r>
        <w:t>thinks malibu is the drink for me lets all hit the bottle  woop woop xx</w:t>
      </w:r>
    </w:p>
    <w:p>
      <w:r>
        <w:t>@karinber Yes babe, you're so welcome!</w:t>
      </w:r>
    </w:p>
    <w:p>
      <w:r>
        <w:t>@vian1309 yeah real hard, but I know you'll get by with it... smile</w:t>
      </w:r>
    </w:p>
    <w:p>
      <w:r>
        <w:t>When will you be saying " hello there NEW ZEALAND "  haha @taylorswift13</w:t>
      </w:r>
    </w:p>
    <w:p>
      <w:r>
        <w:t>@drchino Yay! I too had some joy in that department</w:t>
      </w:r>
    </w:p>
    <w:p>
      <w:r>
        <w:t>@nicchick I have seen that you are following SEO &amp; Marbella We are making a SEO Event here in Marbella  Do you speak spanish?</w:t>
      </w:r>
    </w:p>
    <w:p>
      <w:r>
        <w:t>Good Morning BTW - A public holiday in UK, love it  and dinner tonoght with 2 special people.</w:t>
      </w:r>
    </w:p>
    <w:p>
      <w:r>
        <w:t>Talking to Sarah and Lisa!</w:t>
      </w:r>
    </w:p>
    <w:p>
      <w:r>
        <w:t>RB @Nymph vi@asterion...t.y both  ? http://blip.fm/~5jfu9</w:t>
      </w:r>
    </w:p>
    <w:p>
      <w:r>
        <w:t>@kristarella If you're flying to NZ www.hot.co.nz is a great way to get results in aggregate.</w:t>
      </w:r>
    </w:p>
    <w:p>
      <w:r>
        <w:t>I be having a drink with Marc while Izzy is sleepin  woot woot!</w:t>
      </w:r>
    </w:p>
    <w:p>
      <w:r>
        <w:t>Greg:Showing my friends AudioBoo http://audioboo.fm/ Everyone seems 2 love it. Ta for the headzup bro. So need 2 get iPhone. Roll on June</w:t>
      </w:r>
    </w:p>
    <w:p>
      <w:r>
        <w:t>Rockstar photographer shoot went great tonight. A little different than the usual stuff - very nice.</w:t>
      </w:r>
    </w:p>
    <w:p>
      <w:r>
        <w:t>@kusuma06 aaa new follower! hiii</w:t>
      </w:r>
    </w:p>
    <w:p>
      <w:r>
        <w:t>@bayanijovan everything is near here in SG! but you have a point--sana hindi sa Jurong East ang office ni @madsdeguzman</w:t>
      </w:r>
    </w:p>
    <w:p>
      <w:r>
        <w:t>@JeffShemano of course LOL about to eat more</w:t>
      </w:r>
    </w:p>
    <w:p>
      <w:r>
        <w:t>@ejoleski but i do emily ahahha you scare me, so it would work</w:t>
      </w:r>
    </w:p>
    <w:p>
      <w:r>
        <w:t>@chathuraw get that fixed, after few years it can worth some thing</w:t>
      </w:r>
    </w:p>
    <w:p>
      <w:r>
        <w:t>finally a free monday</w:t>
      </w:r>
    </w:p>
    <w:p>
      <w:r>
        <w:t>wondering what on earth is this new tools for</w:t>
      </w:r>
    </w:p>
    <w:p>
      <w:r>
        <w:t>@Hedgewytch We're English (well in parts), it's Weather, it IS an obsession</w:t>
      </w:r>
    </w:p>
    <w:p>
      <w:r>
        <w:t>@krissysalisbury Oh, don't spoil my fun, lol</w:t>
      </w:r>
    </w:p>
    <w:p>
      <w:r>
        <w:t>@jaezors my b day is on may 13 but my party is on this sat  come you gays</w:t>
      </w:r>
    </w:p>
    <w:p>
      <w:r>
        <w:t>@iantalbot  ah you say the nicest things</w:t>
      </w:r>
    </w:p>
    <w:p>
      <w:r>
        <w:t>@willadam Granted, it won't do that, either</w:t>
      </w:r>
    </w:p>
    <w:p>
      <w:r>
        <w:t>Get: "Fightstar - Mercury Summer" here: http://tinyurl.com/dbm4n6 from: http://tinyurl.com/cnkhev  #musicmonday #freemusic</w:t>
      </w:r>
    </w:p>
    <w:p>
      <w:r>
        <w:t>ready to go to Milan  see ya'll this evening..</w:t>
      </w:r>
    </w:p>
    <w:p>
      <w:r>
        <w:t>Slept like a log last night, now I'm full of energy</w:t>
      </w:r>
    </w:p>
    <w:p>
      <w:r>
        <w:t>@cathjenkin when I see all the moms' on twitter and their tweets, I know its gonna be worth ir</w:t>
      </w:r>
    </w:p>
    <w:p>
      <w:r>
        <w:t>done watching Slumdog Millionaire.  Great Movie!</w:t>
      </w:r>
    </w:p>
    <w:p>
      <w:r>
        <w:t>@keza34 lol fine by me  long as its not the scary dude its all good</w:t>
      </w:r>
    </w:p>
    <w:p>
      <w:r>
        <w:t>@spook68 morning.any plans for today?</w:t>
      </w:r>
    </w:p>
    <w:p>
      <w:r>
        <w:t>Oooh! Apple are in the trending topics again! xD Yay apple!</w:t>
      </w:r>
    </w:p>
    <w:p>
      <w:r>
        <w:t>First time to Twitter..</w:t>
      </w:r>
    </w:p>
    <w:p>
      <w:r>
        <w:t>looking for my self... be right back.</w:t>
      </w:r>
    </w:p>
    <w:p>
      <w:r>
        <w:t>@Jen_christie keep the faith it'll be over soon</w:t>
      </w:r>
    </w:p>
    <w:p>
      <w:r>
        <w:t>@datadirt hahah  okay then thanks for this short explanation ;)</w:t>
      </w:r>
    </w:p>
    <w:p>
      <w:r>
        <w:t>On the way to home</w:t>
      </w:r>
    </w:p>
    <w:p>
      <w:r>
        <w:t>@littletiara haha dont we ever do that before  many times</w:t>
      </w:r>
    </w:p>
    <w:p>
      <w:r>
        <w:t>@godskiwi lol  I'm sure it would be the most kick azz version we've ever heard!</w:t>
      </w:r>
    </w:p>
    <w:p>
      <w:r>
        <w:t>@DavidGuetta_EN  we're waiting you here in Belgrade!! Can't wait!!</w:t>
      </w:r>
    </w:p>
    <w:p>
      <w:r>
        <w:t>@justads Aren't you suppossed to support the local economy ... LOL ... good for you and congrats</w:t>
      </w:r>
    </w:p>
    <w:p>
      <w:r>
        <w:t>@jojoUK55 Have a good day</w:t>
      </w:r>
    </w:p>
    <w:p>
      <w:r>
        <w:t>A very exciting week</w:t>
      </w:r>
    </w:p>
    <w:p>
      <w:r>
        <w:t>@LittleFletcher happy #juddday, carrie</w:t>
      </w:r>
    </w:p>
    <w:p>
      <w:r>
        <w:t>@DR_ILL I &lt;3 my blackberry</w:t>
      </w:r>
    </w:p>
    <w:p>
      <w:r>
        <w:t>@Karen230683 good good!!</w:t>
      </w:r>
    </w:p>
    <w:p>
      <w:r>
        <w:t>@PrincessSammeh very talented Sam</w:t>
      </w:r>
    </w:p>
    <w:p>
      <w:r>
        <w:t>@baldy_za thanks man. I can't wait</w:t>
      </w:r>
    </w:p>
    <w:p>
      <w:r>
        <w:t>@HellenBach good stuff, cant wait for the results</w:t>
      </w:r>
    </w:p>
    <w:p>
      <w:r>
        <w:t>Tomorrow afternoon (well, later today actually) is a shoot with Seattle Sinner Newspaper and Femme Fatale Seattle photographers</w:t>
      </w:r>
    </w:p>
    <w:p>
      <w:r>
        <w:t>@QueenieCyrus morning miss sarah cyrus ;) WHAT'S UP?  x</w:t>
      </w:r>
    </w:p>
    <w:p>
      <w:r>
        <w:t>Going to see star trek</w:t>
      </w:r>
    </w:p>
    <w:p>
      <w:r>
        <w:t>1:30am goin to sleeeeep</w:t>
      </w:r>
    </w:p>
    <w:p>
      <w:r>
        <w:t>@jocalling hope our wishes come true someday.</w:t>
      </w:r>
    </w:p>
    <w:p>
      <w:r>
        <w:t>@lindaloola Wahey! Fancy meeting you here  Thanks for the tweet and great to be twittered together</w:t>
      </w:r>
    </w:p>
    <w:p>
      <w:r>
        <w:t>@andyclemmensen heyyy you ALWAYS look nice  wanna come to my friend's party? its june 8th long weekend in sydney</w:t>
      </w:r>
    </w:p>
    <w:p>
      <w:r>
        <w:t>@A_warwounds_C I feel ya pain, I've got myself a nasty cold too. Get better soon</w:t>
      </w:r>
    </w:p>
    <w:p>
      <w:r>
        <w:t>@woodsciman ahh but sometimes that's the best kind of day, lazing around doing very little with a cuppa</w:t>
      </w:r>
    </w:p>
    <w:p>
      <w:r>
        <w:t>@jaybranch i follow him now</w:t>
      </w:r>
    </w:p>
    <w:p>
      <w:r>
        <w:t>regarde les tant attendues photographies</w:t>
      </w:r>
    </w:p>
    <w:p>
      <w:r>
        <w:t>I'm not impressed that it almost always rains on Bank Holidays !! Stil... It's a free day - no college</w:t>
      </w:r>
    </w:p>
    <w:p>
      <w:r>
        <w:t>@tiaratara123 yeah, not meant to be</w:t>
      </w:r>
    </w:p>
    <w:p>
      <w:r>
        <w:t>More big hair rock for bank holiday Monday always seems fitting IMO  ? http://blip.fm/~5jfuu</w:t>
      </w:r>
    </w:p>
    <w:p>
      <w:r>
        <w:t>@robertrich the no tweeting guilt trip didn't stop you huh?  I felt so bad!</w:t>
      </w:r>
    </w:p>
    <w:p>
      <w:r>
        <w:t>@dexterouslady the next best thing other than being bored is being bored and being able to share it with people on twitter....</w:t>
      </w:r>
    </w:p>
    <w:p>
      <w:r>
        <w:t>Man with a kickin' top hat just left. Invited me to blues jams session put on by street musicians. HarpmanHatter.</w:t>
      </w:r>
    </w:p>
    <w:p>
      <w:r>
        <w:t>Lots of money  some DVDs and this cute thing!!! http://twitpic.com/4jble</w:t>
      </w:r>
    </w:p>
    <w:p>
      <w:r>
        <w:t>@lexia first ripping off the bbc design, now bebo? For shame..</w:t>
      </w:r>
    </w:p>
    <w:p>
      <w:r>
        <w:t>@StephanieMxx Just got back &amp; saw yr tweet. It's 7.30pm  monday here - mayday public holiday</w:t>
      </w:r>
    </w:p>
    <w:p>
      <w:r>
        <w:t>@PC_Tech I just woke up a little while ago i did sleep a couple of hours lol i'm wide awake now</w:t>
      </w:r>
    </w:p>
    <w:p>
      <w:r>
        <w:t>I'm hurtling headlong into a day of spanish and art. but my view is: after tomorrow it's just REVISION and extra frees</w:t>
      </w:r>
    </w:p>
    <w:p>
      <w:r>
        <w:t>@sexy_pickle lol, thank you very much Hope you're having a great day!</w:t>
      </w:r>
    </w:p>
    <w:p>
      <w:r>
        <w:t>yay, just got my stuff from rygegrej.dk  Perfect tastes like banana and apple</w:t>
      </w:r>
    </w:p>
    <w:p>
      <w:r>
        <w:t>@hnprashanth I can understand!</w:t>
      </w:r>
    </w:p>
    <w:p>
      <w:r>
        <w:t>@Princess_DJ Xmas a week early? Hehe, at least you didn't have to do any last min shopping</w:t>
      </w:r>
    </w:p>
    <w:p>
      <w:r>
        <w:t>@ankeshk @ankeshk I don't think I like this Roy Williams who dissects frogs while still alive &gt;  You look like Chachi from Happy Days</w:t>
      </w:r>
    </w:p>
    <w:p>
      <w:r>
        <w:t>Afternoon from office  My cubicle has been moved but not the system yippie! Mine is one of te few surviving "good" system..</w:t>
      </w:r>
    </w:p>
    <w:p>
      <w:r>
        <w:t>Is off to London</w:t>
      </w:r>
    </w:p>
    <w:p>
      <w:r>
        <w:t>@tommcfly happy #juddday, tom</w:t>
      </w:r>
    </w:p>
    <w:p>
      <w:r>
        <w:t>@andyclemmensen Heyy my teddy bear says i look very pretty and that Blake is to</w:t>
      </w:r>
    </w:p>
    <w:p>
      <w:r>
        <w:t>@joeconway ahhh.. what about the others? like #hoppusday and etc? I'm such a spazz</w:t>
      </w:r>
    </w:p>
    <w:p>
      <w:r>
        <w:t>@Naiadrisa Heh, that's happened to me before too. Hope the rest of your week goes better!</w:t>
      </w:r>
    </w:p>
    <w:p>
      <w:r>
        <w:t>@LeaLunacy Make a videoblog!</w:t>
      </w:r>
    </w:p>
    <w:p>
      <w:r>
        <w:t>There's like no one I ACTUALLY know on this shizz! Am dum diggin' it</w:t>
      </w:r>
    </w:p>
    <w:p>
      <w:r>
        <w:t>@TheCharmQuark Hello! Happy bank holiday</w:t>
      </w:r>
    </w:p>
    <w:p>
      <w:r>
        <w:t>@utterhip Well, just catching my little piece of it - but I'm all for sharing</w:t>
      </w:r>
    </w:p>
    <w:p>
      <w:r>
        <w:t>@laurawalkerxo eh, june 15th  are you going to the signing on the 18th, i think it is? x</w:t>
      </w:r>
    </w:p>
    <w:p>
      <w:r>
        <w:t>back in bucharest</w:t>
      </w:r>
    </w:p>
    <w:p>
      <w:r>
        <w:t>@bennglazier nup no cd either.. just a whole bunch of zeros and ones you can have for free</w:t>
      </w:r>
    </w:p>
    <w:p>
      <w:r>
        <w:t>have been to portugal. and spain. and has a sore throat. scary?</w:t>
      </w:r>
    </w:p>
    <w:p>
      <w:r>
        <w:t>@videogareth yet...</w:t>
      </w:r>
    </w:p>
    <w:p>
      <w:r>
        <w:t>Happy National Star Wars day everyone!!</w:t>
      </w:r>
    </w:p>
    <w:p>
      <w:r>
        <w:t>@msluce oh! i love that as well!! all of MCR songs are great!  and happy star wars day to yaa xD</w:t>
      </w:r>
    </w:p>
    <w:p>
      <w:r>
        <w:t>@Littlepiddle1 hey chicLit whats happening? Just trying to promote my business, it's really hard!</w:t>
      </w:r>
    </w:p>
    <w:p>
      <w:r>
        <w:t>shout outs to @SPAC3MAN!!!! good seein you tnite. WE takin over like DJ Khaled!</w:t>
      </w:r>
    </w:p>
    <w:p>
      <w:r>
        <w:t>@Moonshayde I hope you aren't allergic to dust  Choc or syrup?</w:t>
      </w:r>
    </w:p>
    <w:p>
      <w:r>
        <w:t>seriously. increasingly good nights. stoked on life! couldn't be happier  #goodnight</w:t>
      </w:r>
    </w:p>
    <w:p>
      <w:r>
        <w:t>Oh before I forgot, Happy Star Wars Day! May the Fourth be with you!</w:t>
      </w:r>
    </w:p>
    <w:p>
      <w:r>
        <w:t>@LeahJKelly Well, all I can do, is pray for you.....</w:t>
      </w:r>
    </w:p>
    <w:p>
      <w:r>
        <w:t>@tommcfly it's the best day ever. it's my birthday</w:t>
      </w:r>
    </w:p>
    <w:p>
      <w:r>
        <w:t>Is looking forward to a yummy dinner with mizz Kate jones this evening!</w:t>
      </w:r>
    </w:p>
    <w:p>
      <w:r>
        <w:t>140 pages and i'm done with eclipse!</w:t>
      </w:r>
    </w:p>
    <w:p>
      <w:r>
        <w:t>Is at coffee bean, met Dean</w:t>
      </w:r>
    </w:p>
    <w:p>
      <w:r>
        <w:t>Hehe, wondered wtf star wars day was and why it was the top trending topic. Now I get it.  May the Fourth be with you, also.</w:t>
      </w:r>
    </w:p>
    <w:p>
      <w:r>
        <w:t>The apple keyboard is really cool. i want one. they used it in doctor who</w:t>
      </w:r>
    </w:p>
    <w:p>
      <w:r>
        <w:t>@jeffreecuntstar decent Australian guys are hard to find...trust me, you're better off with an American one</w:t>
      </w:r>
    </w:p>
    <w:p>
      <w:r>
        <w:t>@byronicman my GF has an interview with them this week</w:t>
      </w:r>
    </w:p>
    <w:p>
      <w:r>
        <w:t>Going into town later to get myself a birthday present.  An iPod Touch will do nicely I think</w:t>
      </w:r>
    </w:p>
    <w:p>
      <w:r>
        <w:t>@djcamilo classics are timeless...dont believe me, check youtube, google, etc. Numbers dont lie &amp; i actually performed it last night,</w:t>
      </w:r>
    </w:p>
    <w:p>
      <w:r>
        <w:t>@sarahconquilla Many many thanks!!!  (it's about school!) Weeeee!!!</w:t>
      </w:r>
    </w:p>
    <w:p>
      <w:r>
        <w:t>@dhempe @roadrippersid http://twitter.com/friends?page=20 press previous on that page.</w:t>
      </w:r>
    </w:p>
    <w:p>
      <w:r>
        <w:t>Still wide awake... fortunately I don't have to be up early.</w:t>
      </w:r>
    </w:p>
    <w:p>
      <w:r>
        <w:t>@noreenjuliano Glad you like it  took around 2 and a half hours, would have been less but i kept stopping for food breaks haha  i was</w:t>
      </w:r>
    </w:p>
    <w:p>
      <w:r>
        <w:t>@RedAntiques Let me guess.... Antiques &amp; Collectibles?  Anywhere else you'd like to be?</w:t>
      </w:r>
    </w:p>
    <w:p>
      <w:r>
        <w:t>@Flatmatescomic not good enough!</w:t>
      </w:r>
    </w:p>
    <w:p>
      <w:r>
        <w:t>Off to work again. Yo ho, Yo ho, another day at the hell hole</w:t>
      </w:r>
    </w:p>
    <w:p>
      <w:r>
        <w:t>Morning y'all. Looking forward to a nice BBQ today. Can everyone follow @RebeccaMasters please?</w:t>
      </w:r>
    </w:p>
    <w:p>
      <w:r>
        <w:t>Chilling out....now the boys have gone  Time To Relax</w:t>
      </w:r>
    </w:p>
    <w:p>
      <w:r>
        <w:t>@dutchreaganite ROFLMAO! I feel inspired to go start a huge bonfire now</w:t>
      </w:r>
    </w:p>
    <w:p>
      <w:r>
        <w:t>Had some lovely sugar puffs and just been playing with my amazing dog jack</w:t>
      </w:r>
    </w:p>
    <w:p>
      <w:r>
        <w:t>@DannyjClayton star wars ............ is gay BOO??? i wanna do your jobe HAND IT OVER  u can act as me at my high school   LOL</w:t>
      </w:r>
    </w:p>
    <w:p>
      <w:r>
        <w:t>@shangs112 Byebye</w:t>
      </w:r>
    </w:p>
    <w:p>
      <w:r>
        <w:t>@jetskiworld  Haha ! Go Martin ! His fixed our Ski like a million times ...</w:t>
      </w:r>
    </w:p>
    <w:p>
      <w:r>
        <w:t>Thank you all once more for all your lovely birthday messages</w:t>
      </w:r>
    </w:p>
    <w:p>
      <w:r>
        <w:t>It's teddy chucking time</w:t>
      </w:r>
    </w:p>
    <w:p>
      <w:r>
        <w:t>I'm tired from walking my dog hmm maybe a quick snooze</w:t>
      </w:r>
    </w:p>
    <w:p>
      <w:r>
        <w:t>@Aligonzalez43 its ok. im juz curious</w:t>
      </w:r>
    </w:p>
    <w:p>
      <w:r>
        <w:t>@taylorswift13 hello you!  you should totally go to the biggest shopping center in Europe and we can go shopping together   xx</w:t>
      </w:r>
    </w:p>
    <w:p>
      <w:r>
        <w:t>@wulffboy I'll give u an icecream ?</w:t>
      </w:r>
    </w:p>
    <w:p>
      <w:r>
        <w:t>@The_Tempter Blog de uns colegas meus de BH</w:t>
      </w:r>
    </w:p>
    <w:p>
      <w:r>
        <w:t>MORNING!!! Hope you all have a lovely holiday Monday whatever you are goin to be up to!</w:t>
      </w:r>
    </w:p>
    <w:p>
      <w:r>
        <w:t>Guys, follow @ginoboi for the RX Twitterwar!!!! DD GO GINOOOO!!!</w:t>
      </w:r>
    </w:p>
    <w:p>
      <w:r>
        <w:t>Less or more iTunes tuned up</w:t>
      </w:r>
    </w:p>
    <w:p>
      <w:r>
        <w:t>@Echarlotte hi on twitter!!!LOL..i don't use it very much. its confusing sometimes. but yay!!!7 more days bubble!!!eeek  xx</w:t>
      </w:r>
    </w:p>
    <w:p>
      <w:r>
        <w:t>endless set list... very long... grueling almost... also, sent to gordo's cell cuz he's no longer communicating with the internet in 140.</w:t>
      </w:r>
    </w:p>
    <w:p>
      <w:r>
        <w:t>@emzyjonas Yea once - me and my friends flew out to amercia to see her w/ the Jonas brothers  . have u? haha i hate bebo :p . aw cant wait</w:t>
      </w:r>
    </w:p>
    <w:p>
      <w:r>
        <w:t>@locuta did I miss something??</w:t>
      </w:r>
    </w:p>
    <w:p>
      <w:r>
        <w:t>@taylorswift13 that video was funny  i'm just signing up now and i'll vote for you!!  x</w:t>
      </w:r>
    </w:p>
    <w:p>
      <w:r>
        <w:t>Woo! Two days till awesome gig, one day till Uni is finished for 12 days  #gigs #3yp</w:t>
      </w:r>
    </w:p>
    <w:p>
      <w:r>
        <w:t>I don't dig emo shit or that, but I like this song sorry emo's  ? http://blip.fm/~5jg0u</w:t>
      </w:r>
    </w:p>
    <w:p>
      <w:r>
        <w:t>@kaOz I love the smell of procrastination in the morning... oder so.</w:t>
      </w:r>
    </w:p>
    <w:p>
      <w:r>
        <w:t>@shaddybabybitch hey! im rly sick atm, so i cant stay and chat, but hope ur well</w:t>
      </w:r>
    </w:p>
    <w:p>
      <w:r>
        <w:t>Having a cup of tea</w:t>
      </w:r>
    </w:p>
    <w:p>
      <w:r>
        <w:t>@capn_mactastic I dunno ;p How'd I end up waking up at 2 am? It's a mysterious world</w:t>
      </w:r>
    </w:p>
    <w:p>
      <w:r>
        <w:t>~ Happy Star Wars Day.every one ~  ...may the fourth be with you!</w:t>
      </w:r>
    </w:p>
    <w:p>
      <w:r>
        <w:t>@DannyjClayton star wars ............ is gay BOO??? i wanna do your job HAND IT OVER  u can act as me at my high school   LOL</w:t>
      </w:r>
    </w:p>
    <w:p>
      <w:r>
        <w:t>the dutchess - such a sad film but still a fave...</w:t>
      </w:r>
    </w:p>
    <w:p>
      <w:r>
        <w:t>@TrudyMagnifique haha check out our site its got some good ones too</w:t>
      </w:r>
    </w:p>
    <w:p>
      <w:r>
        <w:t>Boring. Sunny Monday. No school. Tired. Lazy. Hungry. Yeah, in a great mood!</w:t>
      </w:r>
    </w:p>
    <w:p>
      <w:r>
        <w:t>@mileycyrus have you check oceanup?"miley cyrus justin gaston fight after lunch" you ok with justin?hmmm.im with you whatever happen</w:t>
      </w:r>
    </w:p>
    <w:p>
      <w:r>
        <w:t>eating cheeto puffs</w:t>
      </w:r>
    </w:p>
    <w:p>
      <w:r>
        <w:t>@AngstyRossini lol.  You must be new here</w:t>
      </w:r>
    </w:p>
    <w:p>
      <w:r>
        <w:t>It's teddy-chucking time</w:t>
      </w:r>
    </w:p>
    <w:p>
      <w:r>
        <w:t>Millenia mom.... I think I am in that category</w:t>
      </w:r>
    </w:p>
    <w:p>
      <w:r>
        <w:t>@mcevoy1rachael yupp t's better than people being rude to her  x</w:t>
      </w:r>
    </w:p>
    <w:p>
      <w:r>
        <w:t>@bubbles3563 Hey, nothing wrong with that!</w:t>
      </w:r>
    </w:p>
    <w:p>
      <w:r>
        <w:t>@taylorswift13 ; i think you should come back to brisbane, australia. we loved you here</w:t>
      </w:r>
    </w:p>
    <w:p>
      <w:r>
        <w:t>day started off bad but got better</w:t>
      </w:r>
    </w:p>
    <w:p>
      <w:r>
        <w:t>am hungry.. going to eat... catch up with you guys later &amp; 4 people who are hurt by my sardonic quotes - why are you waiting, hit me back</w:t>
      </w:r>
    </w:p>
    <w:p>
      <w:r>
        <w:t>@JonoH Geez... it's like I bribed you for a follow back</w:t>
      </w:r>
    </w:p>
    <w:p>
      <w:r>
        <w:t>Britt - had to do it she came all the way down to say 'May the fourth be with you' - our work is done</w:t>
      </w:r>
    </w:p>
    <w:p>
      <w:r>
        <w:t>@philwalters fickleness seems appropriate for a Twitter user</w:t>
      </w:r>
    </w:p>
    <w:p>
      <w:r>
        <w:t>giving myself a manicure + pedicure  ahhh how i've missed you nice pretty nails...</w:t>
      </w:r>
    </w:p>
    <w:p>
      <w:r>
        <w:t>@hiddenstar13 it is! ive done somethign like 200 updates today :S</w:t>
      </w:r>
    </w:p>
    <w:p>
      <w:r>
        <w:t>@tomfelton http://twitpic.com/4jam0 - better lighting would have enhanced the photo... nice angle though...</w:t>
      </w:r>
    </w:p>
    <w:p>
      <w:r>
        <w:t>doing my folio work but keep on getting distracted by deb pics</w:t>
      </w:r>
    </w:p>
    <w:p>
      <w:r>
        <w:t>@robygirl53 Not a prob hun</w:t>
      </w:r>
    </w:p>
    <w:p>
      <w:r>
        <w:t>@chelsii56 hey Chelsea!  Is Your Arm hurtig from the vaccines we had todayyy?  loveeya</w:t>
      </w:r>
    </w:p>
    <w:p>
      <w:r>
        <w:t>national starwars day today- may the fourth be with you</w:t>
      </w:r>
    </w:p>
    <w:p>
      <w:r>
        <w:t>@hayfa You are welcome</w:t>
      </w:r>
    </w:p>
    <w:p>
      <w:r>
        <w:t>@dpressman well well...so sorry! let's dance  it's fabulous hobby</w:t>
      </w:r>
    </w:p>
    <w:p>
      <w:r>
        <w:t>Bank holiday rock seems so fitting  ? http://blip.fm/~5jg16</w:t>
      </w:r>
    </w:p>
    <w:p>
      <w:r>
        <w:t>@fudgecrumpet ok i believe you.but i have a belly button.lol</w:t>
      </w:r>
    </w:p>
    <w:p>
      <w:r>
        <w:t>back at Wingman after a great weekend</w:t>
      </w:r>
    </w:p>
    <w:p>
      <w:r>
        <w:t>@weshotthemoon most definitely will!  also, i wanted to say "perfect time" was my favorite track! it seriously made me tear up!</w:t>
      </w:r>
    </w:p>
    <w:p>
      <w:r>
        <w:t>finished watching the movie 'mirrors'. I liked it but it really didnt do anything for me  5 out of ten i give it   // cool http://g ...</w:t>
      </w:r>
    </w:p>
    <w:p>
      <w:r>
        <w:t>@sunshinebliss it was ok. Cute @ times.</w:t>
      </w:r>
    </w:p>
    <w:p>
      <w:r>
        <w:t>My mom and my little sister're gonna be back home soooooooooooooooooooooooooooooooon</w:t>
      </w:r>
    </w:p>
    <w:p>
      <w:r>
        <w:t>night out had 2 b put on hold 4 2 weeks coz i was so ill last nite, gutted! still had a nice nite tho  but whers the sun gone!</w:t>
      </w:r>
    </w:p>
    <w:p>
      <w:r>
        <w:t>in IT-lesson at school and eating salad</w:t>
      </w:r>
    </w:p>
    <w:p>
      <w:r>
        <w:t>@AmazingPhil yeah haha, may the 4th be with you</w:t>
      </w:r>
    </w:p>
    <w:p>
      <w:r>
        <w:t>@ARustedSmile Oh, I thought it's only a man-ly problem to not be able to figure out your mom. So now it's official! Mom's are weird!</w:t>
      </w:r>
    </w:p>
    <w:p>
      <w:r>
        <w:t>@MrsSprousex mee too it's looks amazeeeeeee</w:t>
      </w:r>
    </w:p>
    <w:p>
      <w:r>
        <w:t>Watching an episode of Friends during the lunch break</w:t>
      </w:r>
    </w:p>
    <w:p>
      <w:r>
        <w:t>listening to those litle hyperbirdies terrorizing the world since 4.30! lets cook em</w:t>
      </w:r>
    </w:p>
    <w:p>
      <w:r>
        <w:t>Can't wait to go home to eat. Hope it's something good!</w:t>
      </w:r>
    </w:p>
    <w:p>
      <w:r>
        <w:t>@Malena_Ernman Hej Malena, lycka till Eurovision! The United Kingdom will be voting for you!</w:t>
      </w:r>
    </w:p>
    <w:p>
      <w:r>
        <w:t>I feel so stupid for saying this, but.... I DON'T KNOW HOW TO TWITTER SOME ONE PLEASE HELP ME. Ppl please do not laugh, ok laugh but...</w:t>
      </w:r>
    </w:p>
    <w:p>
      <w:r>
        <w:t>@TessMorris oh such faith.......YOU"LL SEE........i tell you........YOOOOUUUUU"LLLL SSSSSSEEEEEEEE!</w:t>
      </w:r>
    </w:p>
    <w:p>
      <w:r>
        <w:t>@Miki_is_Rad yeah it was shit D: im so tired, i have a headache and now i have to play a game of rygby D: but ill be right  xxx &lt;33</w:t>
      </w:r>
    </w:p>
    <w:p>
      <w:r>
        <w:t>@igzzie Easy, I'm trying to learn   Serious and normal....two new words for me ;)</w:t>
      </w:r>
    </w:p>
    <w:p>
      <w:r>
        <w:t>@busara7 Im Duong in VietNam. Where r u from? I'm 19. I dont understand what you wrote down in twitter, please tell me! Thanks!</w:t>
      </w:r>
    </w:p>
    <w:p>
      <w:r>
        <w:t>@snw well then you can do what you want and not what visitors want you to find out : can be a +</w:t>
      </w:r>
    </w:p>
    <w:p>
      <w:r>
        <w:t>@dmeeker @alanstevens  @scrum_coach @sethrowe @scottreynolds IMHO this soft is the best to keep the chaos straight   http://bit.ly/yuFil</w:t>
      </w:r>
    </w:p>
    <w:p>
      <w:r>
        <w:t>You are the First to know that SinhalenFOSS ep22 is out with the big news. http://tr.im/kpoR</w:t>
      </w:r>
    </w:p>
    <w:p>
      <w:r>
        <w:t>@edial @theineke</w:t>
      </w:r>
    </w:p>
    <w:p>
      <w:r>
        <w:t>@tommcfly awh Tom, thats really cute. i love you guys for that really, 'cause you care about fans  x</w:t>
      </w:r>
    </w:p>
    <w:p>
      <w:r>
        <w:t>@MissxMarisa we had scones this afternoon!! they were great  we're gonna make cupcakes this week, on Wednesday!</w:t>
      </w:r>
    </w:p>
    <w:p>
      <w:r>
        <w:t>Good rainy morning all</w:t>
      </w:r>
    </w:p>
    <w:p>
      <w:r>
        <w:t>@rnfjonasstack damnnn. training starts  at 11. but that would have been cool. next timeee</w:t>
      </w:r>
    </w:p>
    <w:p>
      <w:r>
        <w:t>@Zobi09 The cast of True Blood was there</w:t>
      </w:r>
    </w:p>
    <w:p>
      <w:r>
        <w:t>@missjerilee welcome to twitter my friend</w:t>
      </w:r>
    </w:p>
    <w:p>
      <w:r>
        <w:t>@podipada Munch away, my dear Watson, Munch away</w:t>
      </w:r>
    </w:p>
    <w:p>
      <w:r>
        <w:t>@botse that's a very cute picture ... but you don't get fat from licking BBQs ... he must have found some chops on someone else's ...</w:t>
      </w:r>
    </w:p>
    <w:p>
      <w:r>
        <w:t>Hate this song  ? http://blip.fm/~5jg6f</w:t>
      </w:r>
    </w:p>
    <w:p>
      <w:r>
        <w:t>@DHughesy Congrats Hughesy to you and Holly on the safe arrival of Rafferty David Hughes! Hope all is well  xoxo</w:t>
      </w:r>
    </w:p>
    <w:p>
      <w:r>
        <w:t>@theiBlog Haha I like that. You're actually saying thanks to the bots! Never looked at it like that.</w:t>
      </w:r>
    </w:p>
    <w:p>
      <w:r>
        <w:t>Well after a glorious weekend, it's only bloody raining... Nice BH in order then!</w:t>
      </w:r>
    </w:p>
    <w:p>
      <w:r>
        <w:t>@HayleyNewland He's a good lad is wore Phil...  known each other for 22 years now... seems like 5 minutes!!  haha   You ok Hayley?</w:t>
      </w:r>
    </w:p>
    <w:p>
      <w:r>
        <w:t>is in PHP website upgrade hell on a Bank Holiday. How's that for planning!</w:t>
      </w:r>
    </w:p>
    <w:p>
      <w:r>
        <w:t>@thinker80 yes please  and if you're gone i might actually get some work done lol</w:t>
      </w:r>
    </w:p>
    <w:p>
      <w:r>
        <w:t>s/s aus fshionwk- zimmermann,illionare,dhini + gail sorronda,ROMANCE WAS BORN,lisa ho,CASSETTE SOCIETY-loved the tutu, balmain ispired?</w:t>
      </w:r>
    </w:p>
    <w:p>
      <w:r>
        <w:t>@Karen230683 lol good..glad to hear it! I was totally paranoid when i bit of hair touched my ear or cheek, was mad! Ha! How's you?</w:t>
      </w:r>
    </w:p>
    <w:p>
      <w:r>
        <w:t>@hobbit_gd whoaa kinda hard :O that one that you think will be interesting enough to tell</w:t>
      </w:r>
    </w:p>
    <w:p>
      <w:r>
        <w:t>@hailoluna well, SNL is an acquired taste/ you're not listening properly. HAHA munching on walkers- cheese&amp;onions nw</w:t>
      </w:r>
    </w:p>
    <w:p>
      <w:r>
        <w:t>is chatting with Willy Valdez about comics</w:t>
      </w:r>
    </w:p>
    <w:p>
      <w:r>
        <w:t>@JonoH Did find it weird as I think u gave me a ff recommendation too. All sorted then. I can vote for legalisation of pot too if u want</w:t>
      </w:r>
    </w:p>
    <w:p>
      <w:r>
        <w:t>The wedding couldn't have been more perfect</w:t>
      </w:r>
    </w:p>
    <w:p>
      <w:r>
        <w:t>my n95 hacked  no signing needed.. thx OPDA</w:t>
      </w:r>
    </w:p>
    <w:p>
      <w:r>
        <w:t>@larasati Uh?Your US iTMS credit is loaded by your friend?That's really nice  I wonder when any of my friends do the same for me.Hahaha.</w:t>
      </w:r>
    </w:p>
    <w:p>
      <w:r>
        <w:t>Going to bed. Talk to ya later!  goodnight birdies LOL</w:t>
      </w:r>
    </w:p>
    <w:p>
      <w:r>
        <w:t>@stevencohmer -thanks i hope i do 2  iv been playing dmc4 like 5 times kinda sick of it hehe</w:t>
      </w:r>
    </w:p>
    <w:p>
      <w:r>
        <w:t>Can't Play Solitaire For Crap lol  More Updates Soon (Y)</w:t>
      </w:r>
    </w:p>
    <w:p>
      <w:r>
        <w:t>@fcharlton Seesmic Desktop seems pretty good. Nice find</w:t>
      </w:r>
    </w:p>
    <w:p>
      <w:r>
        <w:t>but im not complaining.</w:t>
      </w:r>
    </w:p>
    <w:p>
      <w:r>
        <w:t>@_shutupandsmile ow  .. we go back to your last avatar, Is that your boyfriend who lying on bed?  i see it!</w:t>
      </w:r>
    </w:p>
    <w:p>
      <w:r>
        <w:t>@lollipop26 Love it! You look fabulous and it was so nice to learn something new about you</w:t>
      </w:r>
    </w:p>
    <w:p>
      <w:r>
        <w:t>@an_other Excellent analogy</w:t>
      </w:r>
    </w:p>
    <w:p>
      <w:r>
        <w:t>@MDurbin not long till we go shopping dude, its gunna be rather fun</w:t>
      </w:r>
    </w:p>
    <w:p>
      <w:r>
        <w:t>mmm, just had the best delicious chocolate pancakes for tea break. oh thank God for HERHSEY'S Chocolate Syrup!</w:t>
      </w:r>
    </w:p>
    <w:p>
      <w:r>
        <w:t>ATL to NJ....almost home</w:t>
      </w:r>
    </w:p>
    <w:p>
      <w:r>
        <w:t>@angelofmel we should definately be in Paris that week. if I get a job we most certainly will be</w:t>
      </w:r>
    </w:p>
    <w:p>
      <w:r>
        <w:t>@ukdavew bank holiday Mondays rock, particularly when they follow the kind of Sunday I just had</w:t>
      </w:r>
    </w:p>
    <w:p>
      <w:r>
        <w:t>I am saving for a Ipod Touch, a 1TB external and a RAM upgrade. No more morning coffees</w:t>
      </w:r>
    </w:p>
    <w:p>
      <w:r>
        <w:t>oh that was good cake</w:t>
      </w:r>
    </w:p>
    <w:p>
      <w:r>
        <w:t>Happy STAR WARS Day - May the fourth be with you!</w:t>
      </w:r>
    </w:p>
    <w:p>
      <w:r>
        <w:t>Watching some vintage topgear</w:t>
      </w:r>
    </w:p>
    <w:p>
      <w:r>
        <w:t>@carlocruuuz good! you joined the dark side hahahaha we have cookies!</w:t>
      </w:r>
    </w:p>
    <w:p>
      <w:r>
        <w:t>@omarabid Hehehe  I didn't really know that! Well, use your blog or Twitter to suggest interesting topics for ppl to engage in</w:t>
      </w:r>
    </w:p>
    <w:p>
      <w:r>
        <w:t>@smashingmag No worries</w:t>
      </w:r>
    </w:p>
    <w:p>
      <w:r>
        <w:t>:: holy kraut. I canNOT stay up this late. But the book is done and in the author's in box.  Tucking in with kitty-boys now. Nighty-night.</w:t>
      </w:r>
    </w:p>
    <w:p>
      <w:r>
        <w:t>@horstp funny that. We had outgoing email issues most of the day too. Thank the gods for seperate adsl2 connections</w:t>
      </w:r>
    </w:p>
    <w:p>
      <w:r>
        <w:t>Bank holiday  Off to the station now. Catch you all later.</w:t>
      </w:r>
    </w:p>
    <w:p>
      <w:r>
        <w:t>heading to Xtra-vision to get part 2 of Season 3 - CSI Miami baby!!!</w:t>
      </w:r>
    </w:p>
    <w:p>
      <w:r>
        <w:t>i've just woken up</w:t>
      </w:r>
    </w:p>
    <w:p>
      <w:r>
        <w:t>happy bank holiday Monday, Tweeteramas! I'll be spending the day doing yoga and having OCD attacks. You?</w:t>
      </w:r>
    </w:p>
    <w:p>
      <w:r>
        <w:t>@taylorswift13 Hello there, Taylor  I MISS YOU. Its been 2 months &lt;/3</w:t>
      </w:r>
    </w:p>
    <w:p>
      <w:r>
        <w:t>@MikeEscamilla @tonyhawk  that was flippin' sweet, dudes. thanks for sharing</w:t>
      </w:r>
    </w:p>
    <w:p>
      <w:r>
        <w:t>I am going to see how long I can do this for.</w:t>
      </w:r>
    </w:p>
    <w:p>
      <w:r>
        <w:t>@Tizzik Yeah ill make sure i keep you updated.. i get it all delivered</w:t>
      </w:r>
    </w:p>
    <w:p>
      <w:r>
        <w:t>@VixenJodi Oh you are way up there! &gt;LOL No wonder it feels like snow.</w:t>
      </w:r>
    </w:p>
    <w:p>
      <w:r>
        <w:t>@tonnet next time you are around please let me and @sylwiapresley know and we will take you for lunch too</w:t>
      </w:r>
    </w:p>
    <w:p>
      <w:r>
        <w:t>@vhcoffee And the first thing you did was get your twit on....</w:t>
      </w:r>
    </w:p>
    <w:p>
      <w:r>
        <w:t>@SplinteredMind then am anticipating the next ten days!</w:t>
      </w:r>
    </w:p>
    <w:p>
      <w:r>
        <w:t>morning all, im off to sell 1.3 million quids worth of pproperty, well, i hope to, if i do i owe you all a drink on my commission</w:t>
      </w:r>
    </w:p>
    <w:p>
      <w:r>
        <w:t>@allthatglitrs21 - 21 days to go  Happy birthday for then</w:t>
      </w:r>
    </w:p>
    <w:p>
      <w:r>
        <w:t>So proud of cg, took 5 yrs in the making to get that number 1 spot  gnight twitter bugs...time to read myself to sleep.</w:t>
      </w:r>
    </w:p>
    <w:p>
      <w:r>
        <w:t>@racquel_xx i'm just about to start the second one  theres only two up yeah?</w:t>
      </w:r>
    </w:p>
    <w:p>
      <w:r>
        <w:t>@fruityalexia what did you decide on for din-dins?</w:t>
      </w:r>
    </w:p>
    <w:p>
      <w:r>
        <w:t>http://tinyurl.com/67sk5r Follow my blog and I'll follow yours</w:t>
      </w:r>
    </w:p>
    <w:p>
      <w:r>
        <w:t>@limyh I'm not sure... But, 4719 fans in just a week is a wow to me! I guess they will soon overtake other Malaysian Page to be No.1.</w:t>
      </w:r>
    </w:p>
    <w:p>
      <w:r>
        <w:t>@bobbyllew your lisa rogers carpool is now my alltime fave!! Good work!!</w:t>
      </w:r>
    </w:p>
    <w:p>
      <w:r>
        <w:t>@fudgecrumpet saw the deforestation.so not surprised of bad back but @mrsfudgecrumpet moan back at you.lol</w:t>
      </w:r>
    </w:p>
    <w:p>
      <w:r>
        <w:t>@kfb1991 I can't really say much because none of it is set in stone.. but I'm planning a charity concert for Cystic Fibrosis</w:t>
      </w:r>
    </w:p>
    <w:p>
      <w:r>
        <w:t>@Tizzik Thank you! I hope the same for you!</w:t>
      </w:r>
    </w:p>
    <w:p>
      <w:r>
        <w:t>Good Morning! "RETURN TO WILLEN ISLAND - Spring has most definitely sprung" ... http://bit.ly/EyRtT ... enjoy</w:t>
      </w:r>
    </w:p>
    <w:p>
      <w:r>
        <w:t>july!!!!</w:t>
      </w:r>
    </w:p>
    <w:p>
      <w:r>
        <w:t>@kyleandjakieo play vanessa hudgens new songs plz or vfactory</w:t>
      </w:r>
    </w:p>
    <w:p>
      <w:r>
        <w:t>haappy bank holiday  2 weeeeks. aah!</w:t>
      </w:r>
    </w:p>
    <w:p>
      <w:r>
        <w:t>Don't let the sun catch you crying - Oh my.. so cool  http://tinyurl.com/cugy8c</w:t>
      </w:r>
    </w:p>
    <w:p>
      <w:r>
        <w:t>time to go home! take care guys! catch ya'll later when i get home.</w:t>
      </w:r>
    </w:p>
    <w:p>
      <w:r>
        <w:t>She got it , ohh baby she got it.SINGAPORE I'm going to rock your city</w:t>
      </w:r>
    </w:p>
    <w:p>
      <w:r>
        <w:t>New music!  Electro-Classical dedicated to Nikmis: http://is.gd/wys4</w:t>
      </w:r>
    </w:p>
    <w:p>
      <w:r>
        <w:t>Photo: Got my prints a few days ago, ready for the NorskArt exhibition  http://tumblr.com/xht1phgl3</w:t>
      </w:r>
    </w:p>
    <w:p>
      <w:r>
        <w:t>oh happy day!!! nice weather, smiling, happy baby and icecream later</w:t>
      </w:r>
    </w:p>
    <w:p>
      <w:r>
        <w:t>Hannah slept here last night  just gave her her 5:00 AM bottle and she went right back to sleep but I'm up! lol</w:t>
      </w:r>
    </w:p>
    <w:p>
      <w:r>
        <w:t>lol how I met your mother</w:t>
      </w:r>
    </w:p>
    <w:p>
      <w:r>
        <w:t>@hanaames Ah good. Glad to be useful.</w:t>
      </w:r>
    </w:p>
    <w:p>
      <w:r>
        <w:t>@Emmieman and what a scary reflection it was! thought you were going to wizz your pants</w:t>
      </w:r>
    </w:p>
    <w:p>
      <w:r>
        <w:t>@Dutchrudder Hee Hee! I only holiday in the gutter, try to get there once a week at least! Welcome! lol  xx</w:t>
      </w:r>
    </w:p>
    <w:p>
      <w:r>
        <w:t>uft im tutoring the lil sis  shes so cute, even though shes an eighth grader :p</w:t>
      </w:r>
    </w:p>
    <w:p>
      <w:r>
        <w:t>@unpolishedgem I love avocado shakes!  Especially so when blended with gula melaka and a touch of santan... noice</w:t>
      </w:r>
    </w:p>
    <w:p>
      <w:r>
        <w:t>@AngelicaV1 wow, that's awesome! i'm so happy for you. btw, happy birthday</w:t>
      </w:r>
    </w:p>
    <w:p>
      <w:r>
        <w:t>@michaelmknight Good morning! Nothing in particular, meeting people and having drinks this evening  what are you doing with your Monday?</w:t>
      </w:r>
    </w:p>
    <w:p>
      <w:r>
        <w:t>@david_henrie http://twitpic.com/4jbsq - looks so good!!  i want one!!</w:t>
      </w:r>
    </w:p>
    <w:p>
      <w:r>
        <w:t>http://twitpic.com/4jbwh - we were at a sleepover, and nobody stops me when there's a camera in my hand</w:t>
      </w:r>
    </w:p>
    <w:p>
      <w:r>
        <w:t>@David_Henrie how are you?what are you doing?answer me plz</w:t>
      </w:r>
    </w:p>
    <w:p>
      <w:r>
        <w:t>@Alleexx1995 umm get ready, help my mum, give GJ his presents when he gets up (could be a while), wait for people to arrive, then party</w:t>
      </w:r>
    </w:p>
    <w:p>
      <w:r>
        <w:t>Haha Happy Star Wars Day!  "May the 4th be with you" - clever</w:t>
      </w:r>
    </w:p>
    <w:p>
      <w:r>
        <w:t>@SpikeTheLobster How do you spell ppphhhhhttttt?</w:t>
      </w:r>
    </w:p>
    <w:p>
      <w:r>
        <w:t>Yaaawwwnnn.....Heading out to the gym, then off to work. Happy Monday.</w:t>
      </w:r>
    </w:p>
    <w:p>
      <w:r>
        <w:t>@theroughguide at least I have an ironed shirt and i'm not really shockable.  hope you have a good day. Xxxx</w:t>
      </w:r>
    </w:p>
    <w:p>
      <w:r>
        <w:t>@nomand Use Wordpress instead!</w:t>
      </w:r>
    </w:p>
    <w:p>
      <w:r>
        <w:t>Morning world. Hello Bank Holiday! Cold and grey and rainy here. Feel like colouring thanks to @slammerkinbabe so might do that this am</w:t>
      </w:r>
    </w:p>
    <w:p>
      <w:r>
        <w:t>Happy Star Wars Day  May the fourth be with you ;)</w:t>
      </w:r>
    </w:p>
    <w:p>
      <w:r>
        <w:t>1 day to my Birthday !</w:t>
      </w:r>
    </w:p>
    <w:p>
      <w:r>
        <w:t>Got my tattoo fixed today, and it didn't hurt to much, thank god  Can't wait to get the next one. $$$.</w:t>
      </w:r>
    </w:p>
    <w:p>
      <w:r>
        <w:t>@adelinaxx YAY to som1 i no on twitter...slowly slowly rest of the grade will come around...hah  i hope ur ready for my constant tweets!!</w:t>
      </w:r>
    </w:p>
    <w:p>
      <w:r>
        <w:t>@HeatherWelliver Attach him to @Grailwolf after all mammals mammary glands will produce milk.  Or may be formula?</w:t>
      </w:r>
    </w:p>
    <w:p>
      <w:r>
        <w:t>@smoshian the pink straw also makes you manly</w:t>
      </w:r>
    </w:p>
    <w:p>
      <w:r>
        <w:t>@annabelliefman helooo, how wos work pretty, hope it was alright and a certain individual didnt ruin it.</w:t>
      </w:r>
    </w:p>
    <w:p>
      <w:r>
        <w:t>@SheridanPaige loool sheridan ive got swine flu but im still coming into skl tomorrow same way  hehe</w:t>
      </w:r>
    </w:p>
    <w:p>
      <w:r>
        <w:t>Days with cellstorms, I like it!</w:t>
      </w:r>
    </w:p>
    <w:p>
      <w:r>
        <w:t>YAY! GO TAYLOR SWIFT!! come to australia again!!!</w:t>
      </w:r>
    </w:p>
    <w:p>
      <w:r>
        <w:t>curious if they fixed the window handle in our room in the meantime  #edc</w:t>
      </w:r>
    </w:p>
    <w:p>
      <w:r>
        <w:t>http://twitpic.com/4jbws - Hyeri, Ayshea, Isabelle, Me  At ROXY!</w:t>
      </w:r>
    </w:p>
    <w:p>
      <w:r>
        <w:t>@GinJam it was an adventure to say the least. I've been to nicer parts of Norf London but will stick with the south for today</w:t>
      </w:r>
    </w:p>
    <w:p>
      <w:r>
        <w:t>@roshnimo ask @RajaSen to create a fake competetion and declare you the winner and then gift you a return ticket courtesy the producers.</w:t>
      </w:r>
    </w:p>
    <w:p>
      <w:r>
        <w:t>@doast fantastic.... pick up a hooker for me</w:t>
      </w:r>
    </w:p>
    <w:p>
      <w:r>
        <w:t>sky diving was aaaaaawwwesome!!!! kinda bored now though</w:t>
      </w:r>
    </w:p>
    <w:p>
      <w:r>
        <w:t>@ChrisCuomo   Oh Chris, so sorry about Mr. Raccoon. Obviously NOT a FEMALE, cuz any female of ANY SPECIES would adore you.   Hugs, Angel</w:t>
      </w:r>
    </w:p>
    <w:p>
      <w:r>
        <w:t>@DavidArchie @DavidArchie @DavidArchie u should go 2 a small cafe were u could get a english breakfast for about 4 pounds, im from the uk</w:t>
      </w:r>
    </w:p>
    <w:p>
      <w:r>
        <w:t>@saraesse right on!  i'm 29 myself... i turn 30 in october. i think that pretty much makes us awesome</w:t>
      </w:r>
    </w:p>
    <w:p>
      <w:r>
        <w:t>Down the beach again, sea is really flat</w:t>
      </w:r>
    </w:p>
    <w:p>
      <w:r>
        <w:t>@mayoberry mmm, athletic!!</w:t>
      </w:r>
    </w:p>
    <w:p>
      <w:r>
        <w:t>@underdog1979 Was gonna say, probably kill ya, serve the sentence and be living on the insurance cash by now.  You are insured right LOL</w:t>
      </w:r>
    </w:p>
    <w:p>
      <w:r>
        <w:t>@adelgabot @maximph Let me check, Sirs</w:t>
      </w:r>
    </w:p>
    <w:p>
      <w:r>
        <w:t>Just touched down in Changi. +1/2 hrs to kill before heading to Penang.  Must fly singapore air more often!</w:t>
      </w:r>
    </w:p>
    <w:p>
      <w:r>
        <w:t>@kerri_louise yeah. like that</w:t>
      </w:r>
    </w:p>
    <w:p>
      <w:r>
        <w:t>#musicmonday Happy STAR WARS Day, celebrate by joining!  http://axe-tech.net/forums/...</w:t>
      </w:r>
    </w:p>
    <w:p>
      <w:r>
        <w:t>@SwimInGelatin congrats, dreps! and good luck sa interview!</w:t>
      </w:r>
    </w:p>
    <w:p>
      <w:r>
        <w:t>@tyronevh Hope you've reviewed them on my site  http://snipr.com/hble5</w:t>
      </w:r>
    </w:p>
    <w:p>
      <w:r>
        <w:t>@ceeemmess hi cs, welcome to the twitterverse, if i can help with anything, just ask</w:t>
      </w:r>
    </w:p>
    <w:p>
      <w:r>
        <w:t>@mauvedeity Umm don't ya mean ship</w:t>
      </w:r>
    </w:p>
    <w:p>
      <w:r>
        <w:t>@sxcgill Yay! You finally get to have a trip away from home again! How exciting! You 2 going to shop a bit ?</w:t>
      </w:r>
    </w:p>
    <w:p>
      <w:r>
        <w:t>@JohnhampsonUK Oh very nice! I hope you have a wonderfully relaxing day!</w:t>
      </w:r>
    </w:p>
    <w:p>
      <w:r>
        <w:t>At LA Fitness, at work right now.....pretty busy morning</w:t>
      </w:r>
    </w:p>
    <w:p>
      <w:r>
        <w:t>Morning! Bank Holiday Monday and the sun has gone - typical! Hospital for knee at 2:30 and then training at 6. Another  bust day</w:t>
      </w:r>
    </w:p>
    <w:p>
      <w:r>
        <w:t>So, what are you all doing? I'm eating crackers! Yummy. The unsalted ones of course. I only do salt in my caviar.</w:t>
      </w:r>
    </w:p>
    <w:p>
      <w:r>
        <w:t>out for supper tonight with kurumi in 10 minutes</w:t>
      </w:r>
    </w:p>
    <w:p>
      <w:r>
        <w:t>BTW, Happy Star Wars Day... May the Fourth be with you! ROFLMAO...yes, I know I'm a total dork.</w:t>
      </w:r>
    </w:p>
    <w:p>
      <w:r>
        <w:t>? today  and tomorrow at  taipei, anyone  free for drink?  http://plurk.com/p/rpgyy</w:t>
      </w:r>
    </w:p>
    <w:p>
      <w:r>
        <w:t>Son's gluten free birthday cake done.  http://twitpic.com/4jbwy</w:t>
      </w:r>
    </w:p>
    <w:p>
      <w:r>
        <w:t>ok my friend is about to dye my hair black scary i know, ill try to post some pics tonight if not tomorrow for ur verdict</w:t>
      </w:r>
    </w:p>
    <w:p>
      <w:r>
        <w:t>@lauramorris1983 good luck with it..Do well!! My best wishes are with you!</w:t>
      </w:r>
    </w:p>
    <w:p>
      <w:r>
        <w:t>@fudgecrumpet hope it isnt too hot a summer then.hows little one today,being good i hope.lol</w:t>
      </w:r>
    </w:p>
    <w:p>
      <w:r>
        <w:t>@ComedyQueen Well.... you're not called comedyqueen for nowt - are you lol</w:t>
      </w:r>
    </w:p>
    <w:p>
      <w:r>
        <w:t>@jpallis001 John - more present than ever- even online  #edumedia09</w:t>
      </w:r>
    </w:p>
    <w:p>
      <w:r>
        <w:t>Tweetie v helpfully shrinks longer tweet. Brilliant.</w:t>
      </w:r>
    </w:p>
    <w:p>
      <w:r>
        <w:t>@tdes Thanks for asking, Sarah  I am glad tomorrow (5th) is a holiday here in Korea. I will have some rest and I will be right as rain.</w:t>
      </w:r>
    </w:p>
    <w:p>
      <w:r>
        <w:t>Mount dishes have been conquered. Dish land is ours</w:t>
      </w:r>
    </w:p>
    <w:p>
      <w:r>
        <w:t>@lyssiecc haha good phone conversation cat lady! You're gonna be homeless too  you didn't tell me u were having coffee!! coming tomorrow?</w:t>
      </w:r>
    </w:p>
    <w:p>
      <w:r>
        <w:t>Sittin at home, hellllllllsssssss yeah   Got the girrrrrl, the boysssss &amp; 2 mangy cats, this is a good time in my life.  Goodnight twitter</w:t>
      </w:r>
    </w:p>
    <w:p>
      <w:r>
        <w:t>The new view out of my window  http://twitpic.com/4jbx2</w:t>
      </w:r>
    </w:p>
    <w:p>
      <w:r>
        <w:t>@janole Oh cool! When is Alpha 1.18 coming out? Auto-connect was the feature I wanted to request</w:t>
      </w:r>
    </w:p>
    <w:p>
      <w:r>
        <w:t>tino hat ne wii</w:t>
      </w:r>
    </w:p>
    <w:p>
      <w:r>
        <w:t>@WilliamSledd Kudos! love some homemade french toast!</w:t>
      </w:r>
    </w:p>
    <w:p>
      <w:r>
        <w:t>morning twit-friends! welcome to my new followers</w:t>
      </w:r>
    </w:p>
    <w:p>
      <w:r>
        <w:t>@bexiclepop cambs will be better im sure! eeeeeeeeee under a week now  we meeting on the Sunday?</w:t>
      </w:r>
    </w:p>
    <w:p>
      <w:r>
        <w:t>@ChloeCazRhi why thankyouu!</w:t>
      </w:r>
    </w:p>
    <w:p>
      <w:r>
        <w:t>@damaliayo Thanks so much my dear Damali - prayers worked, as I am much better, God willing!  Rested! Lots!  xoxo</w:t>
      </w:r>
    </w:p>
    <w:p>
      <w:r>
        <w:t>Back in the saddle after four awesome days with @leeprovoost and the old gang  Will try and avoid a tweet flood after a long radio silence</w:t>
      </w:r>
    </w:p>
    <w:p>
      <w:r>
        <w:t>BARA, BOOBS, CLOSETS, ADVENTURE. AGGGHHHH ENOUGH! Muak mcm baby Gary ku sudah</w:t>
      </w:r>
    </w:p>
    <w:p>
      <w:r>
        <w:t>@charavel @Zyote morning guys!</w:t>
      </w:r>
    </w:p>
    <w:p>
      <w:r>
        <w:t>@andrewbravener Happy Birthday!  What's better than getting birthday greetings from strangers? Very little, that's what! (I kid!) &lt;3</w:t>
      </w:r>
    </w:p>
    <w:p>
      <w:r>
        <w:t>Why don't adobe realise no one WANTS to pay for Photoshop et al so they should just give it to us for free</w:t>
      </w:r>
    </w:p>
    <w:p>
      <w:r>
        <w:t>this is for @calebh  http://tinyurl.com/d8fgxr</w:t>
      </w:r>
    </w:p>
    <w:p>
      <w:r>
        <w:t>thanks steph...must keep me updated when it's ur turn</w:t>
      </w:r>
    </w:p>
    <w:p>
      <w:r>
        <w:t>@bobbyllew If you had owned an *actual* cellphone, that would have been video, and called a "QiK"</w:t>
      </w:r>
    </w:p>
    <w:p>
      <w:r>
        <w:t>Happy Star Wars Day! May the Fourth be with you.</w:t>
      </w:r>
    </w:p>
    <w:p>
      <w:r>
        <w:t>@dzschille You're welcome.</w:t>
      </w:r>
    </w:p>
    <w:p>
      <w:r>
        <w:t>@AnnieBGoode Yes, that would be pretty creepy. I think its all a bit more innocent than that, I think he just wants to sell some icecream</w:t>
      </w:r>
    </w:p>
    <w:p>
      <w:r>
        <w:t>Finally managed to catch her boyfriend on skype... sooo happy now</w:t>
      </w:r>
    </w:p>
    <w:p>
      <w:r>
        <w:t>@blondiepops oooh sounds yummy.  If you get a chance to take some pics  please add them to the website as we don't have many pies on there</w:t>
      </w:r>
    </w:p>
    <w:p>
      <w:r>
        <w:t>had an answered prayer which caught me by surprise. LORD, you are amazing!</w:t>
      </w:r>
    </w:p>
    <w:p>
      <w:r>
        <w:t>@penelopeoverton George B Shaw apparently wrote 2000 words a day. Sure practice works- the more you do the more it comes as 2nd nature</w:t>
      </w:r>
    </w:p>
    <w:p>
      <w:r>
        <w:t>@Sixxjohn i think i been followin u 4 bout a week so yea kinda</w:t>
      </w:r>
    </w:p>
    <w:p>
      <w:r>
        <w:t>Dow futures up 60 points in over night trading. Looks like May is off to a good start so far  /f</w:t>
      </w:r>
    </w:p>
    <w:p>
      <w:r>
        <w:t>@LovestruckxO It's simple for those who know how to use it hahaa, i'm glad you're okay  x x x</w:t>
      </w:r>
    </w:p>
    <w:p>
      <w:r>
        <w:t>@IlseDeLange An elephant? LOL Try painting it from the back</w:t>
      </w:r>
    </w:p>
    <w:p>
      <w:r>
        <w:t>@john_hunter Ah now Comedy Central have Frasier all morning till twelve. So I guess there goes my morning</w:t>
      </w:r>
    </w:p>
    <w:p>
      <w:r>
        <w:t>@Miranda_life  Hey i like love iCarly it rocks.   my youtube account--&gt; http://tinyurl.com/cf63ud</w:t>
      </w:r>
    </w:p>
    <w:p>
      <w:r>
        <w:t>Enjoying afternoon tea with my friends.. Cake delicacies equal sweet time</w:t>
      </w:r>
    </w:p>
    <w:p>
      <w:r>
        <w:t>@meanlion Night!</w:t>
      </w:r>
    </w:p>
    <w:p>
      <w:r>
        <w:t>Listening to The Man Who Cant Be Moved &lt;3 I just love the connection with GW  Doing Dutch and might do some art later.</w:t>
      </w:r>
    </w:p>
    <w:p>
      <w:r>
        <w:t>Wishing it was a sunny day, then I might just be bothered to get outta bed! ..up the blues</w:t>
      </w:r>
    </w:p>
    <w:p>
      <w:r>
        <w:t>Ohhh Ladyhawke is on channel 4  I sort of have a thing for Rutger Hauer http://twitpic.com/4jbzv</w:t>
      </w:r>
    </w:p>
    <w:p>
      <w:r>
        <w:t>@dhughesy safer to say that your cube is now a sphere ... but roll with it buddy ... it is an awesome time ... esp the 1st one</w:t>
      </w:r>
    </w:p>
    <w:p>
      <w:r>
        <w:t>Yay for bank holidays</w:t>
      </w:r>
    </w:p>
    <w:p>
      <w:r>
        <w:t>@jsie Hee. I love them all.</w:t>
      </w:r>
    </w:p>
    <w:p>
      <w:r>
        <w:t>Wtf why am i JUST getting up now? HM:TM today  but before that... revision revision revision :/</w:t>
      </w:r>
    </w:p>
    <w:p>
      <w:r>
        <w:t>dreaming &amp; thinking about my garden</w:t>
      </w:r>
    </w:p>
    <w:p>
      <w:r>
        <w:t>@david_henrie  Can you do a shoutout to holland please ? You got a lot of fans here!</w:t>
      </w:r>
    </w:p>
    <w:p>
      <w:r>
        <w:t>@rahulgoyal1986 Thank you.  I love my tattoos they are all very special to me xx My feet ones are beautiful  xx</w:t>
      </w:r>
    </w:p>
    <w:p>
      <w:r>
        <w:t>@NiaBassett oh that's Star Trek  going on the 7th already. Woo!</w:t>
      </w:r>
    </w:p>
    <w:p>
      <w:r>
        <w:t>TAKE THAT, TAKE THAT!!!! IN YOUR FACES!!!!!!!!!!!!  Robbie won!</w:t>
      </w:r>
    </w:p>
    <w:p>
      <w:r>
        <w:t>Lil cuz coming round today she 5  aww  haha</w:t>
      </w:r>
    </w:p>
    <w:p>
      <w:r>
        <w:t>can't sleep throat dry as hell.. ugh ! still gon' wake up fabulous !</w:t>
      </w:r>
    </w:p>
    <w:p>
      <w:r>
        <w:t>@Beverleyknight Hiyaaaaaa  just got back from the scan! wow, was amazing, i cried haha, xx</w:t>
      </w:r>
    </w:p>
    <w:p>
      <w:r>
        <w:t>no food in the cupboards... sent mum to Tesco</w:t>
      </w:r>
    </w:p>
    <w:p>
      <w:r>
        <w:t>@LLCOOLDAVE yeah they r. im going to their concert at the end of the month</w:t>
      </w:r>
    </w:p>
    <w:p>
      <w:r>
        <w:t>I am now following @TherealWill - One of my favourite actors!</w:t>
      </w:r>
    </w:p>
    <w:p>
      <w:r>
        <w:t>Been with Sam one year todayyyy.</w:t>
      </w:r>
    </w:p>
    <w:p>
      <w:r>
        <w:t>@spreadingjoy Hello there! Thankyou. I always seem to make a difference in  someone's life everyday.</w:t>
      </w:r>
    </w:p>
    <w:p>
      <w:r>
        <w:t>Not only has it broken but it's Monday!!Does this mean Monday can be fix'd?  ? http://blip.fm/~5jgio</w:t>
      </w:r>
    </w:p>
    <w:p>
      <w:r>
        <w:t>@fromtheold I use NewsFire. Works like a charm</w:t>
      </w:r>
    </w:p>
    <w:p>
      <w:r>
        <w:t>Wow...VirtualPC screen does not go black anymore in Win7 RC! Also, there's no NVidia driver crashing...I'm happy I did the upgrade</w:t>
      </w:r>
    </w:p>
    <w:p>
      <w:r>
        <w:t>@LittleFletcher sounds great!!!! I hope you look so beautiful  xxxX</w:t>
      </w:r>
    </w:p>
    <w:p>
      <w:r>
        <w:t>@Zobi09 Haha yes I do  it's hard work, too! I didn't get home until 3:00 AM, not like I sleep haha.</w:t>
      </w:r>
    </w:p>
    <w:p>
      <w:r>
        <w:t>so bored!!</w:t>
      </w:r>
    </w:p>
    <w:p>
      <w:r>
        <w:t>eating Nesquick cereal - 1st time since i was like 10 - good times</w:t>
      </w:r>
    </w:p>
    <w:p>
      <w:r>
        <w:t>@felicityfuller</w:t>
      </w:r>
    </w:p>
    <w:p>
      <w:r>
        <w:t>@fudgecrumpet mines early nov,,,, will go through it 2 gether buddy!!! Man power</w:t>
      </w:r>
    </w:p>
    <w:p>
      <w:r>
        <w:t>Only 8 oral left!  then I have to learn them all but oh welllll, at least I don't have to write them</w:t>
      </w:r>
    </w:p>
    <w:p>
      <w:r>
        <w:t>Done some positive affirmation now back to the Japanese yay for bank holiday Monday</w:t>
      </w:r>
    </w:p>
    <w:p>
      <w:r>
        <w:t>@Dannymcfly i'm the one that kept touching your willy last night  oh you were amazing, thank you so much! x</w:t>
      </w:r>
    </w:p>
    <w:p>
      <w:r>
        <w:t>@DHughesy good job at the logies this year. Hell funny, and you're right about the baggin the logies tradition... so very Aussie!</w:t>
      </w:r>
    </w:p>
    <w:p>
      <w:r>
        <w:t>@jdennes thank you, you are my first follower</w:t>
      </w:r>
    </w:p>
    <w:p>
      <w:r>
        <w:t>@supersense ooooo,  an explanation?, Thank god for that or u would forever be wondering!..I love a good night mare tho!!</w:t>
      </w:r>
    </w:p>
    <w:p>
      <w:r>
        <w:t>@the_anke What's wrong with the ski slopes of MK? They've got coffee shops as well y'know!</w:t>
      </w:r>
    </w:p>
    <w:p>
      <w:r>
        <w:t>@DHughesy so make the most of it  enjoy</w:t>
      </w:r>
    </w:p>
    <w:p>
      <w:r>
        <w:t>@quanvu im good thanks, may need you're advice soon as im playing with a new font of my own</w:t>
      </w:r>
    </w:p>
    <w:p>
      <w:r>
        <w:t>I'm so stupid! It's Star Wars Day!!! May the 4th be with you!!!</w:t>
      </w:r>
    </w:p>
    <w:p>
      <w:r>
        <w:t>@deeyraa Nope  day off;</w:t>
      </w:r>
    </w:p>
    <w:p>
      <w:r>
        <w:t>off to the land of pillows and blankets... mm, and the fan up on high... and did I mention the blankets? my favorite time ever.</w:t>
      </w:r>
    </w:p>
    <w:p>
      <w:r>
        <w:t>@ahoppi I hope you're tired for a good reason then</w:t>
      </w:r>
    </w:p>
    <w:p>
      <w:r>
        <w:t>http://www.dothebouncy.com/smf - some shameless plugging for the best Rangers forum on earth</w:t>
      </w:r>
    </w:p>
    <w:p>
      <w:r>
        <w:t>@dizzycoolbabe  Im good ta. bit tired cos i've been wking all wkend but other than that, all good  How's you?</w:t>
      </w:r>
    </w:p>
    <w:p>
      <w:r>
        <w:t>@OatsAreRealFine I just thought I would tell you that you have..really REALLY pretty eyes.</w:t>
      </w:r>
    </w:p>
    <w:p>
      <w:r>
        <w:t>We have a tour of students this morning: huge pick-up for Mothers day:speaking for a luncheon:100 planters to do: nothing boring here</w:t>
      </w:r>
    </w:p>
    <w:p>
      <w:r>
        <w:t>@DHughesy awww cuuuute  Newborns are so fun!</w:t>
      </w:r>
    </w:p>
    <w:p>
      <w:r>
        <w:t>@ladylaine18 i quite like God Save Our King too</w:t>
      </w:r>
    </w:p>
    <w:p>
      <w:r>
        <w:t>@Dichenlachman Yea, D means direct, so only u and whoever u send it to can see it  But u can only direct msg someone who's following u..</w:t>
      </w:r>
    </w:p>
    <w:p>
      <w:r>
        <w:t>@DHughesy no your not  they are very cute, how you going being a daddy?</w:t>
      </w:r>
    </w:p>
    <w:p>
      <w:r>
        <w:t>Just woke up. Making breakfast</w:t>
      </w:r>
    </w:p>
    <w:p>
      <w:r>
        <w:t>shower time!!!!!</w:t>
      </w:r>
    </w:p>
    <w:p>
      <w:r>
        <w:t>@OliviaPinupArt A big welcome to Twitterlandz grrl! Really wish I could have made it to the Bettie show,  glad to hear it was a success</w:t>
      </w:r>
    </w:p>
    <w:p>
      <w:r>
        <w:t>Jammin To Capital In My Garde  xx</w:t>
      </w:r>
    </w:p>
    <w:p>
      <w:r>
        <w:t>@laurenredhead No problem! These boxes are _made_ for undernourished IT professionals</w:t>
      </w:r>
    </w:p>
    <w:p>
      <w:r>
        <w:t>A salute to Chapel Hill North Carolina. From SY  * ? http://blip.fm/~5jgj3</w:t>
      </w:r>
    </w:p>
    <w:p>
      <w:r>
        <w:t>@masterballerina yeah, I have revision to do, but gonna go starbucks instead</w:t>
      </w:r>
    </w:p>
    <w:p>
      <w:r>
        <w:t>@mkarim thanks for the #followfriday as you can see us South Africans were on holiday on fri</w:t>
      </w:r>
    </w:p>
    <w:p>
      <w:r>
        <w:t>Just got home from school. Doing assignments.</w:t>
      </w:r>
    </w:p>
    <w:p>
      <w:r>
        <w:t>@lccsweetme haha that's way cool! Good morning</w:t>
      </w:r>
    </w:p>
    <w:p>
      <w:r>
        <w:t>Finally i have finished my tec recipe card and i feel somewhat accomplished</w:t>
      </w:r>
    </w:p>
    <w:p>
      <w:r>
        <w:t>@inyiyruma You're welcome</w:t>
      </w:r>
    </w:p>
    <w:p>
      <w:r>
        <w:t>I'm finally going to bed, everybody.. whatever you're doing, BE BLESSED!</w:t>
      </w:r>
    </w:p>
    <w:p>
      <w:r>
        <w:t>I'm a good girl...ALL work is done</w:t>
      </w:r>
    </w:p>
    <w:p>
      <w:r>
        <w:t>While driving u come across aggressive driving behaviour by another driver. U should... Chase the car 2 tell the driver how to drive</w:t>
      </w:r>
    </w:p>
    <w:p>
      <w:r>
        <w:t>@RachaelBlevins3 heyyyyyyyyyyyyyya</w:t>
      </w:r>
    </w:p>
    <w:p>
      <w:r>
        <w:t>"No more sorrow"! by: Linkin Park....</w:t>
      </w:r>
    </w:p>
    <w:p>
      <w:r>
        <w:t>@tommcfly Tom, I saw again a guy who looks like you in my campus today. He's SOOO adorable... :") But you're still cuter than him. Haha..</w:t>
      </w:r>
    </w:p>
    <w:p>
      <w:r>
        <w:t>it doesnt matter anymore..U got to learn how to be nice</w:t>
      </w:r>
    </w:p>
    <w:p>
      <w:r>
        <w:t>Is in starbucks</w:t>
      </w:r>
    </w:p>
    <w:p>
      <w:r>
        <w:t>@awrd but it is a good one</w:t>
      </w:r>
    </w:p>
    <w:p>
      <w:r>
        <w:t>Getting ready for school, good mood already</w:t>
      </w:r>
    </w:p>
    <w:p>
      <w:r>
        <w:t>My palms are itchy. Doesn't that mean something about coming into a great deal of money?</w:t>
      </w:r>
    </w:p>
    <w:p>
      <w:r>
        <w:t>Extremely happy to see my new track "The Awakening" featured on Indivibe   http://www.indivibe.com/vibe.php?city=1</w:t>
      </w:r>
    </w:p>
    <w:p>
      <w:r>
        <w:t>Jammin To Capital In My Garden  xx</w:t>
      </w:r>
    </w:p>
    <w:p>
      <w:r>
        <w:t>Just planted flovers in the school garden with my 3 yr old...VERY MUCKY but GREAT FUN</w:t>
      </w:r>
    </w:p>
    <w:p>
      <w:r>
        <w:t>@rosehwang Always welcome sweetie! *HUGS*</w:t>
      </w:r>
    </w:p>
    <w:p>
      <w:r>
        <w:t>Played with FontStruct http://is.gd/ejE uploaded to dafont, 16k downloads &amp; top of its category http://is.gd/wyyp Very wtf moment for me</w:t>
      </w:r>
    </w:p>
    <w:p>
      <w:r>
        <w:t>@amber_benson loved the #MacarAMBER!!!</w:t>
      </w:r>
    </w:p>
    <w:p>
      <w:r>
        <w:t>@katharotes We'll get hitched when you get here.</w:t>
      </w:r>
    </w:p>
    <w:p>
      <w:r>
        <w:t>good morning</w:t>
      </w:r>
    </w:p>
    <w:p>
      <w:r>
        <w:t>@Hannah_21Thanks, I'll keep working on her   @RoshiKK lol good idea!</w:t>
      </w:r>
    </w:p>
    <w:p>
      <w:r>
        <w:t>aha @Sadie_marie my brother's wallpaper on his phone is Dolly The Sheep  aha i'm loling.</w:t>
      </w:r>
    </w:p>
    <w:p>
      <w:r>
        <w:t>kinda done trying. ugh. oh well it was worth the effort.   long day tomorrow. night tweeters!</w:t>
      </w:r>
    </w:p>
    <w:p>
      <w:r>
        <w:t>@Matthewmartini  mmmm yes please</w:t>
      </w:r>
    </w:p>
    <w:p>
      <w:r>
        <w:t>Jensara Swann is an Act-Model ~ enjoyed shoot with jensara and friends yesterday   http://myspace.com/theveilonline</w:t>
      </w:r>
    </w:p>
    <w:p>
      <w:r>
        <w:t>@johnmcginn Hi John! Thanks for sharing that quote! It's soo true</w:t>
      </w:r>
    </w:p>
    <w:p>
      <w:r>
        <w:t>@PinkPixie bugger, that would have been nice but typically, we're heading to Bristol</w:t>
      </w:r>
    </w:p>
    <w:p>
      <w:r>
        <w:t>Money Laundering tip 5 - Sell the business or constructed hotel etc and take possession of your now clean money</w:t>
      </w:r>
    </w:p>
    <w:p>
      <w:r>
        <w:t>@babydestiny24 thanks  I'll check those out.</w:t>
      </w:r>
    </w:p>
    <w:p>
      <w:r>
        <w:t>JONAS BROTHERS - Live to party.                It's rocking so hard     I love the song,</w:t>
      </w:r>
    </w:p>
    <w:p>
      <w:r>
        <w:t>@DHughesy congrats on Rafferty's arrival!  he is so cutteee!!</w:t>
      </w:r>
    </w:p>
    <w:p>
      <w:r>
        <w:t>Finally in my bed, &amp; I must say, I had quite an evening. I'm ready to tackle this work week &amp; see what next weekend has in store for me</w:t>
      </w:r>
    </w:p>
    <w:p>
      <w:r>
        <w:t>@echsizzles I am in Kuala Lumpur. And I know I vanished, haha! I broke up with my last boyfriend, that's why I'm back!</w:t>
      </w:r>
    </w:p>
    <w:p>
      <w:r>
        <w:t>@xanderprod glad you liked the gmail add-on too. We visual people like the asthetics to be right don't we.</w:t>
      </w:r>
    </w:p>
    <w:p>
      <w:r>
        <w:t>@TalindaB Hey Talinda  How Tyler slept this night? My nephew is now 4 yrs old and he stopped naps from age 3</w:t>
      </w:r>
    </w:p>
    <w:p>
      <w:r>
        <w:t>enjoying my Bank Holiday  Just had a meeting with the real estate agent who will offer our Amsterdam apartment for rent</w:t>
      </w:r>
    </w:p>
    <w:p>
      <w:r>
        <w:t>another week starts</w:t>
      </w:r>
    </w:p>
    <w:p>
      <w:r>
        <w:t>@AdeelAhmad Rofl u did?  Hahaha! Lemme tell Salman Munir =P =P</w:t>
      </w:r>
    </w:p>
    <w:p>
      <w:r>
        <w:t>just watched that  new T-mobile advert on Youtube.. i love it  "hey jude!!!!!!"</w:t>
      </w:r>
    </w:p>
    <w:p>
      <w:r>
        <w:t>I totally needed that sleep.  need to stretch and wash though now.</w:t>
      </w:r>
    </w:p>
    <w:p>
      <w:r>
        <w:t>@Jason25329 yeah well a deadline is in T-9 hours, that's architecture for you, oh well... mmm that coffee sounds like a good idea</w:t>
      </w:r>
    </w:p>
    <w:p>
      <w:r>
        <w:t>@abledragon The geek in me won.  I am building my own photoblog theme...</w:t>
      </w:r>
    </w:p>
    <w:p>
      <w:r>
        <w:t>Good morning!!!! Yes is 5:57am</w:t>
      </w:r>
    </w:p>
    <w:p>
      <w:r>
        <w:t>I've been losing myself into too many Taiwanese dramas.... ????, ??????, ????... this is not good. XD But Wu Chun! Eeeeeee.</w:t>
      </w:r>
    </w:p>
    <w:p>
      <w:r>
        <w:t>Got a lot of things to do hehe daya sa mga walang ginagawa</w:t>
      </w:r>
    </w:p>
    <w:p>
      <w:r>
        <w:t>Morning  don't ask me why I'm up so early</w:t>
      </w:r>
    </w:p>
    <w:p>
      <w:r>
        <w:t>chillaxing really  Yeah man hehe</w:t>
      </w:r>
    </w:p>
    <w:p>
      <w:r>
        <w:t>OMG. Missed bus, walking miles, for a coffee  Went to see my ex-classmates</w:t>
      </w:r>
    </w:p>
    <w:p>
      <w:r>
        <w:t>@Dannyvan I googled "engagement rings" &amp; this is the EXACT ring i want.it was the 1st result too  *sigh* love it.http://twurl.nl/jaq5j4</w:t>
      </w:r>
    </w:p>
    <w:p>
      <w:r>
        <w:t>my monday running so fast!</w:t>
      </w:r>
    </w:p>
    <w:p>
      <w:r>
        <w:t>exams. thennn some sexy time.</w:t>
      </w:r>
    </w:p>
    <w:p>
      <w:r>
        <w:t>@judysteapot yup - working away hard! Busy busy busy</w:t>
      </w:r>
    </w:p>
    <w:p>
      <w:r>
        <w:t>@willembuchner I'm putting in Societe Generale in China. Very interesting stuff but has me away too much ... gotta fix that!</w:t>
      </w:r>
    </w:p>
    <w:p>
      <w:r>
        <w:t>@MiDesfileNegro Perth Australia</w:t>
      </w:r>
    </w:p>
    <w:p>
      <w:r>
        <w:t>@paceyy Yeah I know  Things would be so much easier that way. I'm bored the boys are playing tekenen (I can't spell it)</w:t>
      </w:r>
    </w:p>
    <w:p>
      <w:r>
        <w:t>my body isnt itching anymore</w:t>
      </w:r>
    </w:p>
    <w:p>
      <w:r>
        <w:t>Happy Star Wars day! May the 4th be with you!</w:t>
      </w:r>
    </w:p>
    <w:p>
      <w:r>
        <w:t>I love the fact that it's a bank holiday monday and i can stay in bed</w:t>
      </w:r>
    </w:p>
    <w:p>
      <w:r>
        <w:t>@deanomarr Italy or greece for me  Love Italian men hehe ;)</w:t>
      </w:r>
    </w:p>
    <w:p>
      <w:r>
        <w:t>@twilightfairy ah well diff in opinion, no problemo</w:t>
      </w:r>
    </w:p>
    <w:p>
      <w:r>
        <w:t>@julesfm I know - but there are loads of others left</w:t>
      </w:r>
    </w:p>
    <w:p>
      <w:r>
        <w:t>@DeveshM just had a look - missed out by a couple of hours, i'm sorry. i'll let you know next time..</w:t>
      </w:r>
    </w:p>
    <w:p>
      <w:r>
        <w:t>This weekend went by way too fast!  On my way to work with David Archuleta in tow.</w:t>
      </w:r>
    </w:p>
    <w:p>
      <w:r>
        <w:t>IE8 nearing 6% according to my stats. FF 3.0.10 adoption rate amazes me</w:t>
      </w:r>
    </w:p>
    <w:p>
      <w:r>
        <w:t>Thank you to all who recommended me for #followfriday &amp; #SundayShoutout.</w:t>
      </w:r>
    </w:p>
    <w:p>
      <w:r>
        <w:t>I just got home.  i bought twiggies and a toothbrush that promises to make my teeth 60% cleaner. - http://tweet.sg</w:t>
      </w:r>
    </w:p>
    <w:p>
      <w:r>
        <w:t>Now I remembered the password</w:t>
      </w:r>
    </w:p>
    <w:p>
      <w:r>
        <w:t>@TheRealNobody thanks  i'm up every night all night. bad sleeping schedule lol why are you still up?</w:t>
      </w:r>
    </w:p>
    <w:p>
      <w:r>
        <w:t>doing more uni assignments</w:t>
      </w:r>
    </w:p>
    <w:p>
      <w:r>
        <w:t>@egstrup nice</w:t>
      </w:r>
    </w:p>
    <w:p>
      <w:r>
        <w:t>@KiransMommy I know all about the awful shifts! And he should feel better after he gets tubes in his ears on May 12th but thank you</w:t>
      </w:r>
    </w:p>
    <w:p>
      <w:r>
        <w:t>@gozinepetter love the song and liked the movie</w:t>
      </w:r>
    </w:p>
    <w:p>
      <w:r>
        <w:t>@michelleer well to me it's summer when the cricket season starts actually  and yeah, so do i. but only when they have sparkly wings</w:t>
      </w:r>
    </w:p>
    <w:p>
      <w:r>
        <w:t>@kalowee will do  hee after exams, i'll give u plenty of shows. HAHA hopeless me</w:t>
      </w:r>
    </w:p>
    <w:p>
      <w:r>
        <w:t>Just leaving rainy forks, starting the long journey home! Rachel, if ur reading this, dont worry il send the stuff as soon as i get back</w:t>
      </w:r>
    </w:p>
    <w:p>
      <w:r>
        <w:t>After France I was gonna spend more time in the sun, to overcome my negative reaction to it. Yep, in Netherlands. Good luck to me</w:t>
      </w:r>
    </w:p>
    <w:p>
      <w:r>
        <w:t>@IYL86 Well yeah, the hormone things basically a given  thought he had misbehaved specifically to upset your mom and you.</w:t>
      </w:r>
    </w:p>
    <w:p>
      <w:r>
        <w:t>@TReiz I do. But still... twitter.com/monicafrancesca to see Gino in drag!!! @monicafrancesca and @ginoboi. this IS fun!</w:t>
      </w:r>
    </w:p>
    <w:p>
      <w:r>
        <w:t>@JofArnold aha, so that's you.  I've been meaning to take a look. Looks cool. If you could just get a pool in there</w:t>
      </w:r>
    </w:p>
    <w:p>
      <w:r>
        <w:t>@mainpa LOL! Thanks  glad I have the time off to spend with him! Can't imagine trying to go into work right now.</w:t>
      </w:r>
    </w:p>
    <w:p>
      <w:r>
        <w:t>now twittering</w:t>
      </w:r>
    </w:p>
    <w:p>
      <w:r>
        <w:t>doing nothing. wanna go out</w:t>
      </w:r>
    </w:p>
    <w:p>
      <w:r>
        <w:t>@megfrancesca really was the best night ever</w:t>
      </w:r>
    </w:p>
    <w:p>
      <w:r>
        <w:t>@triplejsr A little 'Chair Lift' tonight would be muchly appreciated</w:t>
      </w:r>
    </w:p>
    <w:p>
      <w:r>
        <w:t>@souljaboytellem gooood night sweeeety</w:t>
      </w:r>
    </w:p>
    <w:p>
      <w:r>
        <w:t>@PJPRI Just go near a hive, they'll tame you!</w:t>
      </w:r>
    </w:p>
    <w:p>
      <w:r>
        <w:t>net .. net .. net ..  hmm. bad weather .. weird summer!</w:t>
      </w:r>
    </w:p>
    <w:p>
      <w:r>
        <w:t>@dannywood Good Morning! Hope that you enjoy your run &amp; gym workout this morning. Can't wait to hear some of your new songs.   &lt;3Pennie</w:t>
      </w:r>
    </w:p>
    <w:p>
      <w:r>
        <w:t>hey  backz here. school again. its rly boring but yeah</w:t>
      </w:r>
    </w:p>
    <w:p>
      <w:r>
        <w:t>@bobbiehouston haha that photo is too funny! I hope he wasn't disturbed by passengers too much during the flight</w:t>
      </w:r>
    </w:p>
    <w:p>
      <w:r>
        <w:t>Joining twitter! Just added a random person</w:t>
      </w:r>
    </w:p>
    <w:p>
      <w:r>
        <w:t>Happy Star Wars day</w:t>
      </w:r>
    </w:p>
    <w:p>
      <w:r>
        <w:t>Morning. I closed out EUR/JPY 132.25  @ 132.00 and place a stop @ 130.55 @ 131.55. That 132.25 was executed while i was asleep</w:t>
      </w:r>
    </w:p>
    <w:p>
      <w:r>
        <w:t>@LovefromNaja Fresh change from hearing i write sins hey!!?? Not that theres anything wrong with that!</w:t>
      </w:r>
    </w:p>
    <w:p>
      <w:r>
        <w:t>hah.. finally got home...</w:t>
      </w:r>
    </w:p>
    <w:p>
      <w:r>
        <w:t>Been working on a framework for web based #SL application. Have product registration, server, login, site, security, &amp; comms all done</w:t>
      </w:r>
    </w:p>
    <w:p>
      <w:r>
        <w:t>Hurray! "Summer-time" starts today, meaning I only have to work until 4 pm, instead of 4.30. Until August! Yay!</w:t>
      </w:r>
    </w:p>
    <w:p>
      <w:r>
        <w:t>@Bexy91 congratulation  about the icehockey victory against switzerland..</w:t>
      </w:r>
    </w:p>
    <w:p>
      <w:r>
        <w:t>Is going to be off line for the rest of the day. Made some progress on a game over the weekend. @lvturner you may not like me again.</w:t>
      </w:r>
    </w:p>
    <w:p>
      <w:r>
        <w:t>@aquapunk @_Mintyfresh Thanks very much!!</w:t>
      </w:r>
    </w:p>
    <w:p>
      <w:r>
        <w:t>"The Complete Black Books" just arrived ... looking forward to some entertaining #tv nights!  #dvd</w:t>
      </w:r>
    </w:p>
    <w:p>
      <w:r>
        <w:t>watched 17 again. sooo good!</w:t>
      </w:r>
    </w:p>
    <w:p>
      <w:r>
        <w:t>a sunny day brights up the day!</w:t>
      </w:r>
    </w:p>
    <w:p>
      <w:r>
        <w:t>loving Mondays for so many reasons!</w:t>
      </w:r>
    </w:p>
    <w:p>
      <w:r>
        <w:t>Star Wars day? I didn't know there was a such thing  May the force, be with you &lt;3</w:t>
      </w:r>
    </w:p>
    <w:p>
      <w:r>
        <w:t>just finished eating</w:t>
      </w:r>
    </w:p>
    <w:p>
      <w:r>
        <w:t>Creating your business in The US from France looks quiet easy</w:t>
      </w:r>
    </w:p>
    <w:p>
      <w:r>
        <w:t>is trying to find a profile picture that isn't too big!!! and loving the Hills marathon on MTV</w:t>
      </w:r>
    </w:p>
    <w:p>
      <w:r>
        <w:t>@dfflanders Looking forward to android 1.5 being pushed to the G1 then?</w:t>
      </w:r>
    </w:p>
    <w:p>
      <w:r>
        <w:t>sooo 5 days till I take off  sun and sea u're waiting for meeee can't say if i can get all my stuff packed up in time.. &lt;3 Guadeloupe &lt;3</w:t>
      </w:r>
    </w:p>
    <w:p>
      <w:r>
        <w:t>@snagy no other reason? I wonder if she loves you</w:t>
      </w:r>
    </w:p>
    <w:p>
      <w:r>
        <w:t>@rahulgoyal1986 I do have one coloured one on my leg.  Its a butterfly filled with colour!  x</w:t>
      </w:r>
    </w:p>
    <w:p>
      <w:r>
        <w:t>Ken Wilber - Realistic Expectation of Integral Wisdom: http://tinyurl.com/clfzdx ...very interesting.  I don't mind the video quality.</w:t>
      </w:r>
    </w:p>
    <w:p>
      <w:r>
        <w:t>ive spent a lazy day today finding some interesting people to follow  its reinforced the saying... it takes all sorts of people ...</w:t>
      </w:r>
    </w:p>
    <w:p>
      <w:r>
        <w:t>@vi_dam haha, that would be cool. brianna and i should fly over there  haha</w:t>
      </w:r>
    </w:p>
    <w:p>
      <w:r>
        <w:t>Yeah, I made the python conversion script for the Provider's extranet in 1 day (3 expected). A way to promote #python at #jcdecaux</w:t>
      </w:r>
    </w:p>
    <w:p>
      <w:r>
        <w:t>@taylorswift13 the video on myspace is so funny...u run a lot hahaha i voted</w:t>
      </w:r>
    </w:p>
    <w:p>
      <w:r>
        <w:t>In London! Off to do the tourist thing!</w:t>
      </w:r>
    </w:p>
    <w:p>
      <w:r>
        <w:t>@SmellTheRainbow really .. least u wont hav 2 put up wiv him</w:t>
      </w:r>
    </w:p>
    <w:p>
      <w:r>
        <w:t>@rohant yeah that will keep my mid section down</w:t>
      </w:r>
    </w:p>
    <w:p>
      <w:r>
        <w:t>@emilyrobe Good to see you haven't lost your sense of humour.  Get well soon</w:t>
      </w:r>
    </w:p>
    <w:p>
      <w:r>
        <w:t>I just eat a reallyyy good ice cream!</w:t>
      </w:r>
    </w:p>
    <w:p>
      <w:r>
        <w:t>On the way to sthlm - it will maybe be a movie   // cool http://gykd.net</w:t>
      </w:r>
    </w:p>
    <w:p>
      <w:r>
        <w:t>new to this shiznaay</w:t>
      </w:r>
    </w:p>
    <w:p>
      <w:r>
        <w:t>Going to see my grandad today  &lt;3</w:t>
      </w:r>
    </w:p>
    <w:p>
      <w:r>
        <w:t>is so hungover. what a crazy night. i'm also in the bad books with mother!!</w:t>
      </w:r>
    </w:p>
    <w:p>
      <w:r>
        <w:t>Mentally exhausted.  A cuppa right now with almond biscotti would be really nice.</w:t>
      </w:r>
    </w:p>
    <w:p>
      <w:r>
        <w:t>@phoebealice_x when my brother is 18, i will have moved!</w:t>
      </w:r>
    </w:p>
    <w:p>
      <w:r>
        <w:t>; why is the font so huge?! small fonts rock socks</w:t>
      </w:r>
    </w:p>
    <w:p>
      <w:r>
        <w:t>Going to group therapy session, can't wait to spill my guts... Ha ha ha</w:t>
      </w:r>
    </w:p>
    <w:p>
      <w:r>
        <w:t>welcome @MaxShrem ! since it seems you're interested in cheese I hardly suggest you to follow @surbir too</w:t>
      </w:r>
    </w:p>
    <w:p>
      <w:r>
        <w:t>I knew there was a reason I hated cars! 1. Too slow! 2. Too big! 3. I get car sick! 4. Motorbikes are much much much more fun!!</w:t>
      </w:r>
    </w:p>
    <w:p>
      <w:r>
        <w:t>@alittlelesskaty Hey, u like FOB 2! Follow me, luv 2 talk more, looking 4 frineds + followers!  ~Ellen~</w:t>
      </w:r>
    </w:p>
    <w:p>
      <w:r>
        <w:t>@scaree  I hope today just flows through and lots of nice things happen at work so you come home happy</w:t>
      </w:r>
    </w:p>
    <w:p>
      <w:r>
        <w:t>@oriSTUDFARM very impressed</w:t>
      </w:r>
    </w:p>
    <w:p>
      <w:r>
        <w:t>@weareinvincible THIS CALLS FOR A HIGH FIVE!  (Don't miss, hotshot xD)</w:t>
      </w:r>
    </w:p>
    <w:p>
      <w:r>
        <w:t>good morning guys!  experimental chemistry test this morning :s wish me luck!</w:t>
      </w:r>
    </w:p>
    <w:p>
      <w:r>
        <w:t>Im still in my my pjs  but I haveto get dressed cuz Im going to see Dancing on Ice live</w:t>
      </w:r>
    </w:p>
    <w:p>
      <w:r>
        <w:t>@abeen good question. Nepal PM declaring to resign and actually resigning is two very different things .</w:t>
      </w:r>
    </w:p>
    <w:p>
      <w:r>
        <w:t>@RHYSAHUGHES http://tinyurl.com/6n4w5o to prove I still have good taste..now dance , dance, dance, dance to the radio!!</w:t>
      </w:r>
    </w:p>
    <w:p>
      <w:r>
        <w:t>@stephenfry gotta catch 'em all</w:t>
      </w:r>
    </w:p>
    <w:p>
      <w:r>
        <w:t>@bwhips Good to know I'm not alone in my confusion</w:t>
      </w:r>
    </w:p>
    <w:p>
      <w:r>
        <w:t>is eating a delicious cheese-bread  (much batter than ANY  Bagle)</w:t>
      </w:r>
    </w:p>
    <w:p>
      <w:r>
        <w:t>Listening to the simply awesome Ratatat on a bank holiday monday before a BBQ later  http://bit.ly/gJqSh</w:t>
      </w:r>
    </w:p>
    <w:p>
      <w:r>
        <w:t>Great new directory on Babysitterdirectory coming soon!  And its a directory with a twist.  All will be revealed next week!</w:t>
      </w:r>
    </w:p>
    <w:p>
      <w:r>
        <w:t>@fraseredwards seems like a win win situation</w:t>
      </w:r>
    </w:p>
    <w:p>
      <w:r>
        <w:t>Okayyy  you can read it to me cause then I'll feel special haha.</w:t>
      </w:r>
    </w:p>
    <w:p>
      <w:r>
        <w:t>On my way to the airport! Headed to NYC</w:t>
      </w:r>
    </w:p>
    <w:p>
      <w:r>
        <w:t>ah just saw my little nephews  all is well with the world again. I love those boys so much. have to say my sis in law does a great job.</w:t>
      </w:r>
    </w:p>
    <w:p>
      <w:r>
        <w:t>cry baby. janes joplin what is this? munsay music. but i dont know wich shit day i  am today</w:t>
      </w:r>
    </w:p>
    <w:p>
      <w:r>
        <w:t>@jaybranch You too, remember the kids' grenades will go off again as soon as you've tidied the house</w:t>
      </w:r>
    </w:p>
    <w:p>
      <w:r>
        <w:t>@mistygirlph thanks misty, really appreciate your support, thanks for the comment  off to spend day out with dylan down beach</w:t>
      </w:r>
    </w:p>
    <w:p>
      <w:r>
        <w:t>it is so cute watching Matt play with the Wii as I do some work</w:t>
      </w:r>
    </w:p>
    <w:p>
      <w:r>
        <w:t>@chris_CLP i heard 88db is better for mixing down...especially  if you use 808 sounds</w:t>
      </w:r>
    </w:p>
    <w:p>
      <w:r>
        <w:t>@Dr_Peabody I'm pretty sure we got sent home a couple of times too. 'tis the week to remember Mary, Anto's granny"the love is all around"</w:t>
      </w:r>
    </w:p>
    <w:p>
      <w:r>
        <w:t>didn't twitter much yesterday.apologizes for not responding,goodnight</w:t>
      </w:r>
    </w:p>
    <w:p>
      <w:r>
        <w:t>@eddieifft You don't want to leave because secretly you know Australia is twenty times better than America!</w:t>
      </w:r>
    </w:p>
    <w:p>
      <w:r>
        <w:t>@miafreedman you looked gorgeous last night! hope you had a HEAP of fun.</w:t>
      </w:r>
    </w:p>
    <w:p>
      <w:r>
        <w:t>And in the Animal Action Area... Ferret Racing</w:t>
      </w:r>
    </w:p>
    <w:p>
      <w:r>
        <w:t>@phoebealice_x Haha, You sound like lizzie :L she's got a sister who is older than her, and she's like argh :@ all the time</w:t>
      </w:r>
    </w:p>
    <w:p>
      <w:r>
        <w:t>@kadambariyer wow, I see a Mr.B obsession in you!!</w:t>
      </w:r>
    </w:p>
    <w:p>
      <w:r>
        <w:t>wow my weekend was pretty fucking epic  grr school tmrw ;'(</w:t>
      </w:r>
    </w:p>
    <w:p>
      <w:r>
        <w:t>@erry_reeves Thx Ri.. That's all because of His grace  Kalo ngga, aku uda nyerah dr awal, hehe.. His grace is enough..</w:t>
      </w:r>
    </w:p>
    <w:p>
      <w:r>
        <w:t>@knighttcat Oh man 3 in a day?? Torture much?! Well good luck there too!! I have exams for 19 days.How stupid? Soon we will party right?</w:t>
      </w:r>
    </w:p>
    <w:p>
      <w:r>
        <w:t>@LittleFletcher Awww you'll have to post a pic  I bet it'll look dead nice (y)</w:t>
      </w:r>
    </w:p>
    <w:p>
      <w:r>
        <w:t>ok, 1st ginormous cup of coffee down, monday looking much better to me.</w:t>
      </w:r>
    </w:p>
    <w:p>
      <w:r>
        <w:t>@Doc_the_BigMan hey! Ive never caught enyone on live before!</w:t>
      </w:r>
    </w:p>
    <w:p>
      <w:r>
        <w:t>One year with Emily. WOW!  (L)</w:t>
      </w:r>
    </w:p>
    <w:p>
      <w:r>
        <w:t>Recording new songs</w:t>
      </w:r>
    </w:p>
    <w:p>
      <w:r>
        <w:t>voted for @taylorswift13 on CMT.com</w:t>
      </w:r>
    </w:p>
    <w:p>
      <w:r>
        <w:t>@SaileshR How's the head this morning?</w:t>
      </w:r>
    </w:p>
    <w:p>
      <w:r>
        <w:t>having a lazy day after a very alcoholic wk end!!</w:t>
      </w:r>
    </w:p>
    <w:p>
      <w:r>
        <w:t>From ME and no one else! Muhahahaaaa! Well maybe Jesse</w:t>
      </w:r>
    </w:p>
    <w:p>
      <w:r>
        <w:t>@cetras lol, anyway ni shi wai guo ren</w:t>
      </w:r>
    </w:p>
    <w:p>
      <w:r>
        <w:t>@iHolleeee well now i do</w:t>
      </w:r>
    </w:p>
    <w:p>
      <w:r>
        <w:t>@bertgoethals Cool, I used to live 5 houses to the left of that place  Always something going on :p</w:t>
      </w:r>
    </w:p>
    <w:p>
      <w:r>
        <w:t>Dump my boyfriend, find a much much better man and the girl can get a nice knuckle sandwich from moi</w:t>
      </w:r>
    </w:p>
    <w:p>
      <w:r>
        <w:t>Good Morning! Happy Monday, Everyone</w:t>
      </w:r>
    </w:p>
    <w:p>
      <w:r>
        <w:t>Done e-mailing. Loads of e-mail came in in the past days. Now need to do some follow ups, this afternoon working on two client projects</w:t>
      </w:r>
    </w:p>
    <w:p>
      <w:r>
        <w:t>shop then work time  see yas laterz x</w:t>
      </w:r>
    </w:p>
    <w:p>
      <w:r>
        <w:t>lm @ TGI Fridays on a Monday.. Hee hee!</w:t>
      </w:r>
    </w:p>
    <w:p>
      <w:r>
        <w:t>Burning time at wacha</w:t>
      </w:r>
    </w:p>
    <w:p>
      <w:r>
        <w:t>@nptnmkiii so many rules - you expect people to be human and have a pic.  pfft.    good morning.  welcome to another Monday.</w:t>
      </w:r>
    </w:p>
    <w:p>
      <w:r>
        <w:t>@mathewhulbert  Now there's a question for 140 characters   One of history's great unanswered what if's, I would say</w:t>
      </w:r>
    </w:p>
    <w:p>
      <w:r>
        <w:t>@Jonasbrothers Nice skillz Nick  x love always, Marjorie &amp; Jemimah. Sydney, Australia.</w:t>
      </w:r>
    </w:p>
    <w:p>
      <w:r>
        <w:t>http://tinyurl.com/d53dmn     mcfly parody by chris moyles xx</w:t>
      </w:r>
    </w:p>
    <w:p>
      <w:r>
        <w:t>@omarabid I was born there</w:t>
      </w:r>
    </w:p>
    <w:p>
      <w:r>
        <w:t>is back in fine old melbourne town....</w:t>
      </w:r>
    </w:p>
    <w:p>
      <w:r>
        <w:t>omg himym! one of the best shows on earth</w:t>
      </w:r>
    </w:p>
    <w:p>
      <w:r>
        <w:t>@DesignerDepot this is a nice collection</w:t>
      </w:r>
    </w:p>
    <w:p>
      <w:r>
        <w:t>@Coughran Soon I hope... Really need to finish the cloning project so I can get more done</w:t>
      </w:r>
    </w:p>
    <w:p>
      <w:r>
        <w:t>is sipping OJ in the sun in San Pedro at La Soberana again, with sunny smiley Nita...  The garlic tomato paste is delicious! Yummy!!!</w:t>
      </w:r>
    </w:p>
    <w:p>
      <w:r>
        <w:t>@Sweet_Charlotte We should! There will be another thrown I'm sure but this one will be with my American family</w:t>
      </w:r>
    </w:p>
    <w:p>
      <w:r>
        <w:t>@_elj OK nice one, cheers boss.  Am liking the lack of FCS today.</w:t>
      </w:r>
    </w:p>
    <w:p>
      <w:r>
        <w:t>@missdaisymusic is ben! got yourself a twitter, good work</w:t>
      </w:r>
    </w:p>
    <w:p>
      <w:r>
        <w:t>Up, I slept in till 11.02 !!! Shooting a new vid today</w:t>
      </w:r>
    </w:p>
    <w:p>
      <w:r>
        <w:t>just a week left till radio:active dvd come out! i really can't wait</w:t>
      </w:r>
    </w:p>
    <w:p>
      <w:r>
        <w:t>@sapphiresmoke Welcome, found her yesterday by accident.</w:t>
      </w:r>
    </w:p>
    <w:p>
      <w:r>
        <w:t>@aaraddict #MusicMonday I agree it's just an excuse for me to tweet music for hours on end</w:t>
      </w:r>
    </w:p>
    <w:p>
      <w:r>
        <w:t>i'm in the garden. Making pictures, weed an sweep. The weather is nice!! See you l8ter people!</w:t>
      </w:r>
    </w:p>
    <w:p>
      <w:r>
        <w:t>@Dollburrell Ooh, cutting. I like you</w:t>
      </w:r>
    </w:p>
    <w:p>
      <w:r>
        <w:t>When you think about it, the way God works in tremendously, amazing -- He made it possible for me to get my card holder that I lost back.</w:t>
      </w:r>
    </w:p>
    <w:p>
      <w:r>
        <w:t>going to shower because i don't want to smell at school tomorrow</w:t>
      </w:r>
    </w:p>
    <w:p>
      <w:r>
        <w:t>I designed a new shirttttt.</w:t>
      </w:r>
    </w:p>
    <w:p>
      <w:r>
        <w:t>cant wait for thursday!</w:t>
      </w:r>
    </w:p>
    <w:p>
      <w:r>
        <w:t>@charavel nice! now gimmeh some nice stuff</w:t>
      </w:r>
    </w:p>
    <w:p>
      <w:r>
        <w:t>watching a gossip girl</w:t>
      </w:r>
    </w:p>
    <w:p>
      <w:r>
        <w:t>@algo81 Yes I think it's safe to say she is at the same popularity level today as always.</w:t>
      </w:r>
    </w:p>
    <w:p>
      <w:r>
        <w:t>@vic2slic doing pretty well, up and wide awake</w:t>
      </w:r>
    </w:p>
    <w:p>
      <w:r>
        <w:t>"It's Like That (and that's the way it is)" - Run DMC  ? http://blip.fm/~5jgvk</w:t>
      </w:r>
    </w:p>
    <w:p>
      <w:r>
        <w:t>@marinesetwas dann mach mal!  #12seconds</w:t>
      </w:r>
    </w:p>
    <w:p>
      <w:r>
        <w:t>@Cocodemerusa Joined you on facebook!</w:t>
      </w:r>
    </w:p>
    <w:p>
      <w:r>
        <w:t>is getting ready to start the work week...work 2 off 3 then work 3 more. It's not bad  Have a great one everybody!!</w:t>
      </w:r>
    </w:p>
    <w:p>
      <w:r>
        <w:t>@Mizz_Trouble my pleasure sweetie! Lookin forward 2 gettin 2 know u</w:t>
      </w:r>
    </w:p>
    <w:p>
      <w:r>
        <w:t>@pandemicz yes</w:t>
      </w:r>
    </w:p>
    <w:p>
      <w:r>
        <w:t>I am back from my weekend getaway! Energized for another week, bring it on! lol</w:t>
      </w:r>
    </w:p>
    <w:p>
      <w:r>
        <w:t>@AntonKiselev Congrat on 4AM. I do it every day since one month.</w:t>
      </w:r>
    </w:p>
    <w:p>
      <w:r>
        <w:t>@DavidArchie Hey David, I'm wondering if you received a letter that has a song in it? From Malaysia? please reply  and have a nice day!</w:t>
      </w:r>
    </w:p>
    <w:p>
      <w:r>
        <w:t>@WWisewolf Hey. Oh my. Remember to take some time to actually enjoy the day!  I've loads to do too. Better crack on! Have fun today.</w:t>
      </w:r>
    </w:p>
    <w:p>
      <w:r>
        <w:t>happy bank holiday monday twitter! bath time, spring clean, movie marathon , lazy day</w:t>
      </w:r>
    </w:p>
    <w:p>
      <w:r>
        <w:t>@OmariOfficial qood morninq</w:t>
      </w:r>
    </w:p>
    <w:p>
      <w:r>
        <w:t>@caluvminwoo  Way too many people indeed... I only recognize the Chinese guy... LOL</w:t>
      </w:r>
    </w:p>
    <w:p>
      <w:r>
        <w:t>installing dvt card for loonix, fingers crossed, I hope it turns out as well as my android upgrade</w:t>
      </w:r>
    </w:p>
    <w:p>
      <w:r>
        <w:t>@tracey1972  @pamjob See you later lovely ladies.  Be Good &amp; I love you millions  xxx</w:t>
      </w:r>
    </w:p>
    <w:p>
      <w:r>
        <w:t>It's those little things you do, that make me love you.</w:t>
      </w:r>
    </w:p>
    <w:p>
      <w:r>
        <w:t>@themanwhofell compliment taken. Thanks. Key is to be yourself</w:t>
      </w:r>
    </w:p>
    <w:p>
      <w:r>
        <w:t>Market whn goes lower also problem and when it goes like a wild bull also problem</w:t>
      </w:r>
    </w:p>
    <w:p>
      <w:r>
        <w:t>@playfulpixel That sounds good</w:t>
      </w:r>
    </w:p>
    <w:p>
      <w:r>
        <w:t>yay back at home</w:t>
      </w:r>
    </w:p>
    <w:p>
      <w:r>
        <w:t>@Amileegrant its hilarious</w:t>
      </w:r>
    </w:p>
    <w:p>
      <w:r>
        <w:t>Hi Charlie, thank you for following me! Nice to know there's another Ollmann in the new world...</w:t>
      </w:r>
    </w:p>
    <w:p>
      <w:r>
        <w:t>#com125: we have a quiz! again .. Feliza is bugging us again  its getting very annoying!</w:t>
      </w:r>
    </w:p>
    <w:p>
      <w:r>
        <w:t>is downloading new fonts . again  http://plurk.com/p/rplkr</w:t>
      </w:r>
    </w:p>
    <w:p>
      <w:r>
        <w:t>i just reading a magazine</w:t>
      </w:r>
    </w:p>
    <w:p>
      <w:r>
        <w:t>Just up  the longest lie in a while thank goodness, neck still painful but today i am going to head out (y)!</w:t>
      </w:r>
    </w:p>
    <w:p>
      <w:r>
        <w:t>Apparently it's #starwarsday</w:t>
      </w:r>
    </w:p>
    <w:p>
      <w:r>
        <w:t>100 Followers  Bom Dia!!</w:t>
      </w:r>
    </w:p>
    <w:p>
      <w:r>
        <w:t>@AKAVirtualPA Kat Stewart did a great job with a great character not that I watched #underbelly in Victoria</w:t>
      </w:r>
    </w:p>
    <w:p>
      <w:r>
        <w:t>Is getting more and more excited about thorpe park tomorrow</w:t>
      </w:r>
    </w:p>
    <w:p>
      <w:r>
        <w:t>@veronica11258 ok i got you! Knight!</w:t>
      </w:r>
    </w:p>
    <w:p>
      <w:r>
        <w:t>@andykemp one of our governors is one of the directors of the company</w:t>
      </w:r>
    </w:p>
    <w:p>
      <w:r>
        <w:t>@kaushal Thanks man  glad u liked it</w:t>
      </w:r>
    </w:p>
    <w:p>
      <w:r>
        <w:t>Happy Bank Holiday</w:t>
      </w:r>
    </w:p>
    <w:p>
      <w:r>
        <w:t>Use this link to start earning free cash http://tinyurl.com/coboyf  Just sign up and get paypal cashouts of minimum $1  !!</w:t>
      </w:r>
    </w:p>
    <w:p>
      <w:r>
        <w:t>@CyranDorman Woot! I have created something inspirational! ;) Look forward to seeing more of your writings</w:t>
      </w:r>
    </w:p>
    <w:p>
      <w:r>
        <w:t>http://twitter.com/djc_yana ~ yeah. haha! why?</w:t>
      </w:r>
    </w:p>
    <w:p>
      <w:r>
        <w:t>@RainyCityLove Oui, I figured that since its a day off, I'd better start brushing up on my french; so far I have learnt Bonjour and Oui</w:t>
      </w:r>
    </w:p>
    <w:p>
      <w:r>
        <w:t>The path to Liberation is clear when you Realize--when you truly comprehend--that YOU are the architect of your Life.</w:t>
      </w:r>
    </w:p>
    <w:p>
      <w:r>
        <w:t>@lilymcnee  Your welcome</w:t>
      </w:r>
    </w:p>
    <w:p>
      <w:r>
        <w:t>@sam_burnett Firmly embedded in her Hampstead constituency then</w:t>
      </w:r>
    </w:p>
    <w:p>
      <w:r>
        <w:t>enjoyed Country Style Mince with Mash for dinner &amp; is now drowning it in 2006 Nussdorfer Herrenberg (Produced &amp; Bottled in Germany)</w:t>
      </w:r>
    </w:p>
    <w:p>
      <w:r>
        <w:t>Gonna run to the gym to get my workout in before my really f'kin big pile of mulch arrives at around 8 or 9am! I'm excited about my mulch</w:t>
      </w:r>
    </w:p>
    <w:p>
      <w:r>
        <w:t>? I had great time in Boston. Thanks to my baby girl.   http://plurk.com/p/rplmy</w:t>
      </w:r>
    </w:p>
    <w:p>
      <w:r>
        <w:t>@pattidigh we are all so proud of you! I am seriously thinking of joining you next year. Got to get training</w:t>
      </w:r>
    </w:p>
    <w:p>
      <w:r>
        <w:t>@DHughesy no your just experiencing the joys of parenthood</w:t>
      </w:r>
    </w:p>
    <w:p>
      <w:r>
        <w:t>Finally was blessed to see the MOON</w:t>
      </w:r>
    </w:p>
    <w:p>
      <w:r>
        <w:t>@DHughesy nah, you're just altered forever   Enjoy.</w:t>
      </w:r>
    </w:p>
    <w:p>
      <w:r>
        <w:t>@jonasbrothers http://twitpic.com/3bnas - Can't wait to actually hear what he's playing  love you Nick x</w:t>
      </w:r>
    </w:p>
    <w:p>
      <w:r>
        <w:t>@sparklethots love that birdy nest! though i already got us another kind</w:t>
      </w:r>
    </w:p>
    <w:p>
      <w:r>
        <w:t>@levitte: yay! it will be good to have you back</w:t>
      </w:r>
    </w:p>
    <w:p>
      <w:r>
        <w:t>OK. Happy Star Wars Day, everyone. As they say, May the 4th be with you</w:t>
      </w:r>
    </w:p>
    <w:p>
      <w:r>
        <w:t>@lizzie4berries also bored at school, its my third freelesson( freistunde )</w:t>
      </w:r>
    </w:p>
    <w:p>
      <w:r>
        <w:t>morning world, is raining 2day so revision don't seem so tough,</w:t>
      </w:r>
    </w:p>
    <w:p>
      <w:r>
        <w:t>uup  morning, off to school. see ya xxx</w:t>
      </w:r>
    </w:p>
    <w:p>
      <w:r>
        <w:t>Shower/traffic/factory yaaaay</w:t>
      </w:r>
    </w:p>
    <w:p>
      <w:r>
        <w:t>FINALLY FINISHED MY FUCKING FILM FINAL!!!  (Well, all except 1 part, but idk how to do it....) :/</w:t>
      </w:r>
    </w:p>
    <w:p>
      <w:r>
        <w:t>@BraeScotland May be back later...hope you have a good day  Byeeee xxx</w:t>
      </w:r>
    </w:p>
    <w:p>
      <w:r>
        <w:t>@PembsDave Hope you're having a relaxing day. I feel so laid back I can't stand up</w:t>
      </w:r>
    </w:p>
    <w:p>
      <w:r>
        <w:t>@Andrew_Johnson: have a good night</w:t>
      </w:r>
    </w:p>
    <w:p>
      <w:r>
        <w:t>@NZNewsboy damn straight you know what the game is, and if you've heard the tracks you'll know why I've been rocking out</w:t>
      </w:r>
    </w:p>
    <w:p>
      <w:r>
        <w:t>everybody look at my new profile picture, just click it on my profile</w:t>
      </w:r>
    </w:p>
    <w:p>
      <w:r>
        <w:t>There are some great honey based recipes for you &amp; the kids to download  at -  http://twurl.nl/ltlny8 - Join in the fun for honey week</w:t>
      </w:r>
    </w:p>
    <w:p>
      <w:r>
        <w:t>@stephenfry  I've been single so long all I have is a Hans Solo</w:t>
      </w:r>
    </w:p>
    <w:p>
      <w:r>
        <w:t>@timscott2 Cool. Whenever I see someone is making so much. I tell them I WILLING to help them spend  So what's your deal?</w:t>
      </w:r>
    </w:p>
    <w:p>
      <w:r>
        <w:t>Had to play one more and share the vibe of this song. Something about it jus' brings out the feel good.   Ta... ? http://blip.fm/~5jh0u</w:t>
      </w:r>
    </w:p>
    <w:p>
      <w:r>
        <w:t>It's 6 am, I haven't been to bed yet, and I just got my second wind.  Guess I should edit or read or something until I feel tired huh?</w:t>
      </w:r>
    </w:p>
    <w:p>
      <w:r>
        <w:t>@hypnoticzexy Ooooh, so you're the dream husband. lol =D I saw Stranthorpe on a map today and thought thought of dear Shea! lol</w:t>
      </w:r>
    </w:p>
    <w:p>
      <w:r>
        <w:t>Time to snuggle up in bed with the electric blankie on</w:t>
      </w:r>
    </w:p>
    <w:p>
      <w:r>
        <w:t>Nothing like 10P to kick-off the Bank Holiday, dig the haircut Luke! Next stop...Selfridges</w:t>
      </w:r>
    </w:p>
    <w:p>
      <w:r>
        <w:t>@chuckdarw1n whew! thassa relief</w:t>
      </w:r>
    </w:p>
    <w:p>
      <w:r>
        <w:t>@lollipop26 that was a really good interview to read, really enjoyed it  x</w:t>
      </w:r>
    </w:p>
    <w:p>
      <w:r>
        <w:t>just set up a new computer again. 15min. I love Norton Ghost.</w:t>
      </w:r>
    </w:p>
    <w:p>
      <w:r>
        <w:t>is listening to Sunlounger's music, waiting for the sun to set.</w:t>
      </w:r>
    </w:p>
    <w:p>
      <w:r>
        <w:t>@christhesoul well doesn't that look fab, even if I do say so myself!</w:t>
      </w:r>
    </w:p>
    <w:p>
      <w:r>
        <w:t>is starting her pre europe diet today  goodbye midnight snacks, goodbye iced tea, hello momol. HAHAHAHAHA! http://plurk.com/p/rplpr</w:t>
      </w:r>
    </w:p>
    <w:p>
      <w:r>
        <w:t>is such a good big cousin as shes taking her little cousin to see hannah montana the movie next weekend</w:t>
      </w:r>
    </w:p>
    <w:p>
      <w:r>
        <w:t>@KADENMCNEIL - try thinking of something calm and peaceful, such as relaxing on the beach.</w:t>
      </w:r>
    </w:p>
    <w:p>
      <w:r>
        <w:t>Happy Star Wars Day  - May the Fourth be with you</w:t>
      </w:r>
    </w:p>
    <w:p>
      <w:r>
        <w:t>@sera_bishop  sez need to get u to look at my flights again  will email ur work tonite</w:t>
      </w:r>
    </w:p>
    <w:p>
      <w:r>
        <w:t>@brettdennen 'discovered' you at the fray last night, nice music. then saw your vlogs. really, so whack.</w:t>
      </w:r>
    </w:p>
    <w:p>
      <w:r>
        <w:t>@fromlucy thank you dearie -- I just followed dome of them on there too!</w:t>
      </w:r>
    </w:p>
    <w:p>
      <w:r>
        <w:t>@laurenceobrien Thank you  xo</w:t>
      </w:r>
    </w:p>
    <w:p>
      <w:r>
        <w:t>@keza34 @ComedyQueen morning</w:t>
      </w:r>
    </w:p>
    <w:p>
      <w:r>
        <w:t>@thorsonb well.. i dont have to do any resits... lol... so its MY last exam</w:t>
      </w:r>
    </w:p>
    <w:p>
      <w:r>
        <w:t>new Delerium's music video (http://tr.im/kpu3). mixed by Tiesto. i guess Bill Leeb finally forgot his music's roots</w:t>
      </w:r>
    </w:p>
    <w:p>
      <w:r>
        <w:t>@vectorfunk Presentation went well  Yes, I also met a buch of cool people. Checked your portfolio, nice work/details in the projects.</w:t>
      </w:r>
    </w:p>
    <w:p>
      <w:r>
        <w:t>http://twitpic.com/4jccd - and also these hi top Reeboks.  cause i can</w:t>
      </w:r>
    </w:p>
    <w:p>
      <w:r>
        <w:t>yaaayyy !  no work today</w:t>
      </w:r>
    </w:p>
    <w:p>
      <w:r>
        <w:t>Don't we all love bank holidays</w:t>
      </w:r>
    </w:p>
    <w:p>
      <w:r>
        <w:t>done with the dentist until November</w:t>
      </w:r>
    </w:p>
    <w:p>
      <w:r>
        <w:t>Needs a yummy breakfast after her shift</w:t>
      </w:r>
    </w:p>
    <w:p>
      <w:r>
        <w:t>@mayalabeeDC3 I know!! our cats could be family  mikesh is so cute!!</w:t>
      </w:r>
    </w:p>
    <w:p>
      <w:r>
        <w:t>May the 4th be with you  (via @matthew858) Thanks. I get it now. And it's awesome.</w:t>
      </w:r>
    </w:p>
    <w:p>
      <w:r>
        <w:t>@paminnewzealand Hiya! You might want to delete and retweet - the link to your blog doesn't work</w:t>
      </w:r>
    </w:p>
    <w:p>
      <w:r>
        <w:t>3 days of frisbee, three nights of partying and sprained ligaments. Can't imagine a better long weekend</w:t>
      </w:r>
    </w:p>
    <w:p>
      <w:r>
        <w:t>Download movie  Notorious http://tinyurl.com/d2u4gs cool #movie</w:t>
      </w:r>
    </w:p>
    <w:p>
      <w:r>
        <w:t>@KNUSEE *hugs* listening to EBTG "Each &amp; Every One" perfect for public hol Monday morn with cuppa T</w:t>
      </w:r>
    </w:p>
    <w:p>
      <w:r>
        <w:t>@kcghosthunters can't wait to hear the evp! And cuuuute picture.</w:t>
      </w:r>
    </w:p>
    <w:p>
      <w:r>
        <w:t>Having a pj dayy.....Doesnt happen veryy often</w:t>
      </w:r>
    </w:p>
    <w:p>
      <w:r>
        <w:t>@alandavies1 Raining in Belfast too - and I promised myself I would clean my windows today.  Back to bed, then!</w:t>
      </w:r>
    </w:p>
    <w:p>
      <w:r>
        <w:t>@projiuk cool  that's good. You back on trains for a while?</w:t>
      </w:r>
    </w:p>
    <w:p>
      <w:r>
        <w:t>@theclassiccrime i love your music  especially the fight, thats a awsome song by far !</w:t>
      </w:r>
    </w:p>
    <w:p>
      <w:r>
        <w:t>@taylorswift13 WOOOOOOOOOO   are you coming to Nottingham at any point?  lovelovelove&lt;3</w:t>
      </w:r>
    </w:p>
    <w:p>
      <w:r>
        <w:t>GOODNIGHT MAGIC AND PRETTY WORLD</w:t>
      </w:r>
    </w:p>
    <w:p>
      <w:r>
        <w:t>I hate mondays, but I love @revision3's schedule. HELLO, DIGG REEL!</w:t>
      </w:r>
    </w:p>
    <w:p>
      <w:r>
        <w:t>Morning Beverley! youre like a breath of fresh air on twitterland, have a good day</w:t>
      </w:r>
    </w:p>
    <w:p>
      <w:r>
        <w:t>Came back from Bishopstorford! Went to my Aunt's wedding party by the way. It was fun! I got to see my cousins again after about 3 years</w:t>
      </w:r>
    </w:p>
    <w:p>
      <w:r>
        <w:t>@logoholik a pleasure Bojan</w:t>
      </w:r>
    </w:p>
    <w:p>
      <w:r>
        <w:t>@iamjonathancook must go to strawberry fields!!</w:t>
      </w:r>
    </w:p>
    <w:p>
      <w:r>
        <w:t>i want to see go:audio, someone take me please?  5DAYS(L)</w:t>
      </w:r>
    </w:p>
    <w:p>
      <w:r>
        <w:t>@chaz81 Do U have a Morrisons near u?? Their chemist should be open!</w:t>
      </w:r>
    </w:p>
    <w:p>
      <w:r>
        <w:t>@colbyrne totally agree</w:t>
      </w:r>
    </w:p>
    <w:p>
      <w:r>
        <w:t>@JennaMadison Dinner done, shower done, now time to chill with block of chocolate</w:t>
      </w:r>
    </w:p>
    <w:p>
      <w:r>
        <w:t>@Cyberwest thanks for that twitpic, sure made me laugh</w:t>
      </w:r>
    </w:p>
    <w:p>
      <w:r>
        <w:t>@Katisha_Honi Might be cute to do a little picture book called "The little book of boring"</w:t>
      </w:r>
    </w:p>
    <w:p>
      <w:r>
        <w:t>@dajuin Appending the #verticalchinese hash tag is a nice touch.</w:t>
      </w:r>
    </w:p>
    <w:p>
      <w:r>
        <w:t>So, what's so great bout your so called 'wonderful love life'?  For god sake, W-A-T-E-V-A!</w:t>
      </w:r>
    </w:p>
    <w:p>
      <w:r>
        <w:t>Going to bed  how's ever reading this</w:t>
      </w:r>
    </w:p>
    <w:p>
      <w:r>
        <w:t>The work got me back.100 percent monday feeling</w:t>
      </w:r>
    </w:p>
    <w:p>
      <w:r>
        <w:t>http://twitpic.com/4jcfg - About to cycle within this quarry on Shipley glen near Baildon moor before heading back through the woods</w:t>
      </w:r>
    </w:p>
    <w:p>
      <w:r>
        <w:t>@BeMeaningful thanks for FF wink</w:t>
      </w:r>
    </w:p>
    <w:p>
      <w:r>
        <w:t>Mahalo  great show! @CollieBuddz  aloha, thx for makin it out to Kauai, we enjoyed it!  Safe trip</w:t>
      </w:r>
    </w:p>
    <w:p>
      <w:r>
        <w:t>@memesijaitort thanks, I will send you a photo of my first.</w:t>
      </w:r>
    </w:p>
    <w:p>
      <w:r>
        <w:t>Y am i still awoke @ 5:12 a.m</w:t>
      </w:r>
    </w:p>
    <w:p>
      <w:r>
        <w:t>HEY YOU' ALL SUCK;its anybody on there :s im so bored common answear me</w:t>
      </w:r>
    </w:p>
    <w:p>
      <w:r>
        <w:t>@benzoenator I'm sure @PeterBlackQUT would know of more</w:t>
      </w:r>
    </w:p>
    <w:p>
      <w:r>
        <w:t>@areyoumee yeaaaah lol, i'm just insane</w:t>
      </w:r>
    </w:p>
    <w:p>
      <w:r>
        <w:t>@kayla314 ahhh ikr! he's the cuteset thing ever  Plus it reminds me of twilight which is good cause I looooooove it so much!!</w:t>
      </w:r>
    </w:p>
    <w:p>
      <w:r>
        <w:t>@tomfelton http://twitpic.com/2dmtn - I saw this pic and it reminded me of you in Anna and the King.. so cuuuute little fella</w:t>
      </w:r>
    </w:p>
    <w:p>
      <w:r>
        <w:t>Im cleaning out my closet!  ahhh...</w:t>
      </w:r>
    </w:p>
    <w:p>
      <w:r>
        <w:t>@TheLonely California</w:t>
      </w:r>
    </w:p>
    <w:p>
      <w:r>
        <w:t>@XxkelliemariexX Ohh thankss bubble  We have some of your things you left here, We are going to send them before we go  Missing youuu!</w:t>
      </w:r>
    </w:p>
    <w:p>
      <w:r>
        <w:t>@dawizonline got ya - that wouldn't be so bad tho right?</w:t>
      </w:r>
    </w:p>
    <w:p>
      <w:r>
        <w:t>i am kind of excited to go to school today. i dont know why. hopefully it will be a good day</w:t>
      </w:r>
    </w:p>
    <w:p>
      <w:r>
        <w:t>Pretty happy with how things have changed over the past 2 months...definitely for the best</w:t>
      </w:r>
    </w:p>
    <w:p>
      <w:r>
        <w:t>is loving life</w:t>
      </w:r>
    </w:p>
    <w:p>
      <w:r>
        <w:t>productive day 1</w:t>
      </w:r>
    </w:p>
    <w:p>
      <w:r>
        <w:t>@pjaficionado  what can i say, i am a creatur of night, hmm, should be dne soon</w:t>
      </w:r>
    </w:p>
    <w:p>
      <w:r>
        <w:t>having another only fools and horses marathon day</w:t>
      </w:r>
    </w:p>
    <w:p>
      <w:r>
        <w:t>@Wolfie_Rankin  I know! a whole different meat pie back then</w:t>
      </w:r>
    </w:p>
    <w:p>
      <w:r>
        <w:t>@stevencohmer -iv just added u as friend on youtube</w:t>
      </w:r>
    </w:p>
    <w:p>
      <w:r>
        <w:t>@ankitbathija Did we hear our name ? Thanks Ankit, get them on to our parlour   #HokeyPokeyBandra</w:t>
      </w:r>
    </w:p>
    <w:p>
      <w:r>
        <w:t>@rrolyat THANKYOU!  &lt;3 iloveyoutwoooo</w:t>
      </w:r>
    </w:p>
    <w:p>
      <w:r>
        <w:t>Ideas gallore!!  Rock Opera FTW!!!! Yes tweets Kayleigh and I are writing a rock opera.  For more info email us: CoatAndKay@hotmail.com</w:t>
      </w:r>
    </w:p>
    <w:p>
      <w:r>
        <w:t>is saving up 'till HK.</w:t>
      </w:r>
    </w:p>
    <w:p>
      <w:r>
        <w:t>Loving my new HR monitor</w:t>
      </w:r>
    </w:p>
    <w:p>
      <w:r>
        <w:t>@VideoHive Here's getting cold.. And I got my coffee break 2 minutes ago. Enjoy your drink</w:t>
      </w:r>
    </w:p>
    <w:p>
      <w:r>
        <w:t>FINALLY DONE WITH MY PROJECT !  now its 3:12 am  haha goodnights ! &lt;3</w:t>
      </w:r>
    </w:p>
    <w:p>
      <w:r>
        <w:t>@Wookiesgirl I was thinking, "I never see her tweet." Well, duh - if I don't follow you, I can't! Now I can.</w:t>
      </w:r>
    </w:p>
    <w:p>
      <w:r>
        <w:t>@midgetmeg HI MEG! @mileycyrus Life's a climb but the view is great.</w:t>
      </w:r>
    </w:p>
    <w:p>
      <w:r>
        <w:t>Hope it becomes okay soon @samaliksi</w:t>
      </w:r>
    </w:p>
    <w:p>
      <w:r>
        <w:t>Tweet Later! Byee</w:t>
      </w:r>
    </w:p>
    <w:p>
      <w:r>
        <w:t>@forrrrrrrrrrest http://twitpic.com/4jazs - Congratulations! You two are adorable. Beautiful ring too!</w:t>
      </w:r>
    </w:p>
    <w:p>
      <w:r>
        <w:t>@Shauntrice my bad homie</w:t>
      </w:r>
    </w:p>
    <w:p>
      <w:r>
        <w:t>Ok Twitter - show me what your all about</w:t>
      </w:r>
    </w:p>
    <w:p>
      <w:r>
        <w:t>@StephReayy we are going all out!</w:t>
      </w:r>
    </w:p>
    <w:p>
      <w:r>
        <w:t>I uploaded my  random fandom trailer to youtube, check it out in here. It's also in HD  http://tinyurl.com/d5oyfl</w:t>
      </w:r>
    </w:p>
    <w:p>
      <w:r>
        <w:t>What do you think I'm doing at the moment? Yeah you guessed it  http://www.phoenixfm.com/listen-now.php</w:t>
      </w:r>
    </w:p>
    <w:p>
      <w:r>
        <w:t>iPhone Nano and iPhone Shuffle http://tinyurl.com/dc4jbk. No surprises if this really happens</w:t>
      </w:r>
    </w:p>
    <w:p>
      <w:r>
        <w:t>@Remy_Foster I did about 6 once</w:t>
      </w:r>
    </w:p>
    <w:p>
      <w:r>
        <w:t>Off school today, Happy May Day.</w:t>
      </w:r>
    </w:p>
    <w:p>
      <w:r>
        <w:t>@lyssiecc hahah im way too lazy to check my phone  ooo michells! are you wtaching the recruits?</w:t>
      </w:r>
    </w:p>
    <w:p>
      <w:r>
        <w:t>@unknownnunes Goodmorning to you!Thank you so much for being so kind? The sun is out and I'm going to paint outside</w:t>
      </w:r>
    </w:p>
    <w:p>
      <w:r>
        <w:t>@alandavies1 diggin' your moustachio! Looking good daddio!</w:t>
      </w:r>
    </w:p>
    <w:p>
      <w:r>
        <w:t>Unlike cierra, i look like poop today. Whatevahh, lol.</w:t>
      </w:r>
    </w:p>
    <w:p>
      <w:r>
        <w:t>CAPONES island in 2 days!!! my summer is just starting...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
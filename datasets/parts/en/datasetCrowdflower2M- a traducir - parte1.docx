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Layin n bed with a headache  ughhhh...waitin on your call...</w:t>
      </w:r>
    </w:p>
    <w:p>
      <w:r>
        <w:t>Funeral ceremony...gloomy friday...</w:t>
      </w:r>
    </w:p>
    <w:p>
      <w:r>
        <w:t>wants to hang out with friends SOON!</w:t>
      </w:r>
    </w:p>
    <w:p>
      <w:r>
        <w:t>@dannycastillo We want to trade with someone who has Houston tickets, but no one will.</w:t>
      </w:r>
    </w:p>
    <w:p>
      <w:r>
        <w:t>Re-pinging @ghostridah14: why didn't you go to prom? BC my bf didn't like my friends</w:t>
      </w:r>
    </w:p>
    <w:p>
      <w:r>
        <w:t>I should be sleep, but im not! thinking about an old friend who I want. but he's married now. damn, &amp; he wants me 2! scandalous!</w:t>
      </w:r>
    </w:p>
    <w:p>
      <w:r>
        <w:t>Hmmm. http://www.djhero.com/ is down</w:t>
      </w:r>
    </w:p>
    <w:p>
      <w:r>
        <w:t>@charviray Charlene my love. I miss you</w:t>
      </w:r>
    </w:p>
    <w:p>
      <w:r>
        <w:t>@kelcouch I'm sorry  at least it's Friday?</w:t>
      </w:r>
    </w:p>
    <w:p>
      <w:r>
        <w:t>cant fall asleep</w:t>
      </w:r>
    </w:p>
    <w:p>
      <w:r>
        <w:t>Choked on her retainers</w:t>
      </w:r>
    </w:p>
    <w:p>
      <w:r>
        <w:t>Ugh! I have to beat this stupid song to get to the next  rude!</w:t>
      </w:r>
    </w:p>
    <w:p>
      <w:r>
        <w:t>@BrodyJenner if u watch the hills in london u will realise what tourture it is because were weeks and weeks late  i just watch itonlinelol</w:t>
      </w:r>
    </w:p>
    <w:p>
      <w:r>
        <w:t>Got the news</w:t>
      </w:r>
    </w:p>
    <w:p>
      <w:r>
        <w:t>The storm is here and the electricity is gone</w:t>
      </w:r>
    </w:p>
    <w:p>
      <w:r>
        <w:t>@annarosekerr agreed</w:t>
      </w:r>
    </w:p>
    <w:p>
      <w:r>
        <w:t>So sleepy again and it's not even that late. I fail once again.</w:t>
      </w:r>
    </w:p>
    <w:p>
      <w:r>
        <w:t>@PerezHilton lady gaga tweeted about not being impressed by her video leaking just so you know</w:t>
      </w:r>
    </w:p>
    <w:p>
      <w:r>
        <w:t>How are YOU convinced that I have always wanted you? What signals did I give off...damn I think I just lost another friend</w:t>
      </w:r>
    </w:p>
    <w:p>
      <w:r>
        <w:t>@raaaaaaek oh too bad! I hope it gets better. I've been having sleep issues lately too</w:t>
      </w:r>
    </w:p>
    <w:p>
      <w:r>
        <w:t>Wondering why I'm awake at 7am,writing a new song,plotting my evil secret plots muahahaha...oh damn it,not secret anymore</w:t>
      </w:r>
    </w:p>
    <w:p>
      <w:r>
        <w:t>No Topic Maps talks at the Balisage Markup Conference 2009   Program online at http://tr.im/mL6Z (via @bobdc) #topicmaps</w:t>
      </w:r>
    </w:p>
    <w:p>
      <w:r>
        <w:t>I ate Something I don't know what it is... Why do I keep Telling things about food</w:t>
      </w:r>
    </w:p>
    <w:p>
      <w:r>
        <w:t>so tired and i think i'm definitely going to get an ear infection.  going to bed "early" for once.</w:t>
      </w:r>
    </w:p>
    <w:p>
      <w:r>
        <w:t>On my way home n having 2 deal w underage girls drinking gin on da bus while talking bout keggers......damn i feel old</w:t>
      </w:r>
    </w:p>
    <w:p>
      <w:r>
        <w:t>@IsaacMascote  i'm sorry people are so rude to you, isaac, they should get some manners and know better than to be so lewd!</w:t>
      </w:r>
    </w:p>
    <w:p>
      <w:r>
        <w:t>Damm servers still down  i need to hit 80 before all the koxpers pass me</w:t>
      </w:r>
    </w:p>
    <w:p>
      <w:r>
        <w:t>Fudge.... Just BS'd that whole paper.... So tired.... Ugh I hate school.....  time to sleep!!!!!!!!!!!</w:t>
      </w:r>
    </w:p>
    <w:p>
      <w:r>
        <w:t>I HATE CANCER. I HATE IT I HATE IT I HATE IT.</w:t>
      </w:r>
    </w:p>
    <w:p>
      <w:r>
        <w:t>It is so annoying when she starts typing on her computer in the middle of the night!</w:t>
      </w:r>
    </w:p>
    <w:p>
      <w:r>
        <w:t>@cynthia_123 i cant sleep</w:t>
      </w:r>
    </w:p>
    <w:p>
      <w:r>
        <w:t>I missed the bl***y bus!!!!!!!!</w:t>
      </w:r>
    </w:p>
    <w:p>
      <w:r>
        <w:t>feels strong contractions but wants to go out.  http://plurk.com/p/wxidk</w:t>
      </w:r>
    </w:p>
    <w:p>
      <w:r>
        <w:t>SoCal!  stoked. or maybe not.. tomorrow</w:t>
      </w:r>
    </w:p>
    <w:p>
      <w:r>
        <w:t>Screw you @davidbrussee! I only have 3 weeks...</w:t>
      </w:r>
    </w:p>
    <w:p>
      <w:r>
        <w:t>@ether_radio yeah :S i feel all funny cause i haven't slept enough  i woke my mum up cause i was singing she's not impressed :S you?</w:t>
      </w:r>
    </w:p>
    <w:p>
      <w:r>
        <w:t>I need skott right now</w:t>
      </w:r>
    </w:p>
    <w:p>
      <w:r>
        <w:t>has work this afternoon</w:t>
      </w:r>
    </w:p>
    <w:p>
      <w:r>
        <w:t>@GABBYiSACTiVE Aw you would not unfollow me would you? Then I would cry</w:t>
      </w:r>
    </w:p>
    <w:p>
      <w:r>
        <w:t>mmm much better day... so far! it's still quite early. last day of #uds</w:t>
      </w:r>
    </w:p>
    <w:p>
      <w:r>
        <w:t>@DavidArchie &lt;3 your gonna be the first  twitter ;) cause your amazing lol. come to canada  would do anything to see you perform</w:t>
      </w:r>
    </w:p>
    <w:p>
      <w:r>
        <w:t>just picked up her Blackberry from the middle of the street! Both she and it are crushed!</w:t>
      </w:r>
    </w:p>
    <w:p>
      <w:r>
        <w:t>Why do I have the feeling I should be packing and hitting for SFO around this time of the year? I think I'm missing something...</w:t>
      </w:r>
    </w:p>
    <w:p>
      <w:r>
        <w:t>@creyes middle school and elem. High schools will remain open for those who need credits to graduate. Cali is broken</w:t>
      </w:r>
    </w:p>
    <w:p>
      <w:r>
        <w:t>Bed!!!!!... its time,..... hope i go to school tomorrow, all though i don't feel very well right now</w:t>
      </w:r>
    </w:p>
    <w:p>
      <w:r>
        <w:t>@onscrn Ahh.  ... Well, I was hoping that I could learn some stuff on the way. ... Why not you and I work on separate things but also</w:t>
      </w:r>
    </w:p>
    <w:p>
      <w:r>
        <w:t>I'm having a problem with my photo here in twitter amf!!!...can't see my face!</w:t>
      </w:r>
    </w:p>
    <w:p>
      <w:r>
        <w:t>@jakeboyd, oh noooo!  if i blow a tire you're reaaaally going to have to send up some batman smoke.</w:t>
      </w:r>
    </w:p>
    <w:p>
      <w:r>
        <w:t>wnna take a bath!!!!</w:t>
      </w:r>
    </w:p>
    <w:p>
      <w:r>
        <w:t>Chocolate milk is so much better through a straw. I lack said straw</w:t>
      </w:r>
    </w:p>
    <w:p>
      <w:r>
        <w:t>why am i so tired?</w:t>
      </w:r>
    </w:p>
    <w:p>
      <w:r>
        <w:t>@djmicdamn hey yu lil fucker i textd yu</w:t>
      </w:r>
    </w:p>
    <w:p>
      <w:r>
        <w:t>@Mennard time diff and i've just been wrapped up in day to day stuff so i havent been tweeting. talk soon,must sleep...up in 6hrs</w:t>
      </w:r>
    </w:p>
    <w:p>
      <w:r>
        <w:t>@benballer  no way! damn that sucks B!  are you ok?</w:t>
      </w:r>
    </w:p>
    <w:p>
      <w:r>
        <w:t>sucks not being able to take days off of work or have the money to take the trip  so sad</w:t>
      </w:r>
    </w:p>
    <w:p>
      <w:r>
        <w:t>bed...sorta. today was good, sara has strep thought Angelina does to; i shared a water with her B4 they told me, i will prob get it to</w:t>
      </w:r>
    </w:p>
    <w:p>
      <w:r>
        <w:t>@ramtops the recession. her hotel are restructuring how the accounts are done. adds a bit more pressure in the short term but we'll cope</w:t>
      </w:r>
    </w:p>
    <w:p>
      <w:r>
        <w:t>@lostluna But I got dibs on Sulu...</w:t>
      </w:r>
    </w:p>
    <w:p>
      <w:r>
        <w:t>@maternitytees Aww  Onward and upwards now, yay! Still sad to leave I bet.</w:t>
      </w:r>
    </w:p>
    <w:p>
      <w:r>
        <w:t>@itsgabbith at once haha.  poor aby still gets sore!</w:t>
      </w:r>
    </w:p>
    <w:p>
      <w:r>
        <w:t>diesel yaris... 70mpg  so sad its not available in the US. That'd be awesome.</w:t>
      </w:r>
    </w:p>
    <w:p>
      <w:r>
        <w:t>I want to buy this great album but unfortunately i dont hav enuff funds  its "long time noisy"</w:t>
      </w:r>
    </w:p>
    <w:p>
      <w:r>
        <w:t>@Pokinatcha  in all honesty...pain   blech.</w:t>
      </w:r>
    </w:p>
    <w:p>
      <w:r>
        <w:t>Ok ... the passengers ... no one is alive ... they're all dead ... you just don't know it til the end ... then you cry ...</w:t>
      </w:r>
    </w:p>
    <w:p>
      <w:r>
        <w:t>At home alone with not much to do</w:t>
      </w:r>
    </w:p>
    <w:p>
      <w:r>
        <w:t>@DavidCookLove ia so much! i haven't really been happy with any of cooks choices for singles.</w:t>
      </w:r>
    </w:p>
    <w:p>
      <w:r>
        <w:t>@vincew @stefanyngo  i fell asleep on the beach and didn't put on enough sunscreen  lol</w:t>
      </w:r>
    </w:p>
    <w:p>
      <w:r>
        <w:t>So i think my son might have the flu cause I def. just cleaned up a stanky puke mess  Poor pumkpin</w:t>
      </w:r>
    </w:p>
    <w:p>
      <w:r>
        <w:t>So great to see Oin &amp; Cynthia.  So happy.  Dinner was great, cute little place.  Too bad Oin got sick afterwards.</w:t>
      </w:r>
    </w:p>
    <w:p>
      <w:r>
        <w:t>I cant give @jertronic any bday nudges.</w:t>
      </w:r>
    </w:p>
    <w:p>
      <w:r>
        <w:t>...and all woman who transfer their first impressions (sexual/maternal) onto a less 'threatening' man -- are themselves as weak as 'Him'</w:t>
      </w:r>
    </w:p>
    <w:p>
      <w:r>
        <w:t>Brothers Bloom won't be opening this weekend in El Paso.  I'll just buy Brick and enjoy that until I can watch Brothers Bloom.</w:t>
      </w:r>
    </w:p>
    <w:p>
      <w:r>
        <w:t>says I miss plurking.  http://plurk.com/p/wxion</w:t>
      </w:r>
    </w:p>
    <w:p>
      <w:r>
        <w:t>Bitten to blood by my cat, on my way for a rabies bacterin. Seems 7 shots for 2 months. Never wash my cats at home again, they hate water</w:t>
      </w:r>
    </w:p>
    <w:p>
      <w:r>
        <w:t>I miss Voobys!</w:t>
      </w:r>
    </w:p>
    <w:p>
      <w:r>
        <w:t>@Dancing_Monk Neither are ELP!!</w:t>
      </w:r>
    </w:p>
    <w:p>
      <w:r>
        <w:t>@havingmysay  dude, that is my favorite sandwich place ever. ummm did you take PICTURES?</w:t>
      </w:r>
    </w:p>
    <w:p>
      <w:r>
        <w:t>is sad that shin ae got married...and it wasn't to alex</w:t>
      </w:r>
    </w:p>
    <w:p>
      <w:r>
        <w:t>@shondarhimes Sure you will tweet about this when you're back, but news is abuzz about TR Knight's leaving "confirmed" today.  Muy triste.</w:t>
      </w:r>
    </w:p>
    <w:p>
      <w:r>
        <w:t>@RachelLock22 ohh thursday i have exams.. all day  what about wednesday ?</w:t>
      </w:r>
    </w:p>
    <w:p>
      <w:r>
        <w:t>there was a mix up with my dentist appt this afternoon. so they rescheduled me for tomorrow @ 9am.</w:t>
      </w:r>
    </w:p>
    <w:p>
      <w:r>
        <w:t>@gcrush @nopantsdance i was just thinking about how excited i am for you guys to move, but then i realized how sad i am to see you go.</w:t>
      </w:r>
    </w:p>
    <w:p>
      <w:r>
        <w:t>goooood mooorning people... sun is out.. definitly spring now, we had our first spring hail storm, my car has dimples now..</w:t>
      </w:r>
    </w:p>
    <w:p>
      <w:r>
        <w:t>@artfuldodga I love those 'it'sakey' USB sticks. We only have the 4GB in Australia</w:t>
      </w:r>
    </w:p>
    <w:p>
      <w:r>
        <w:t>fresh prince and sleepy sleeps my nightly routine  gotta go to Dmv early tmrw</w:t>
      </w:r>
    </w:p>
    <w:p>
      <w:r>
        <w:t>dammit! hulu desktop has totally screwed up my ability to talk to a particular port on one of our dev servers. so i can't watch and code</w:t>
      </w:r>
    </w:p>
    <w:p>
      <w:r>
        <w:t>@emmarler i am jealous of your mom talking to @taylorswift13. i want to see you all our twittering is making me miss you</w:t>
      </w:r>
    </w:p>
    <w:p>
      <w:r>
        <w:t>I can't sleep...I keep thinking about the puppy I played with today</w:t>
      </w:r>
    </w:p>
    <w:p>
      <w:r>
        <w:t>.. I'm suppposed to be sleep. But i got some much to do. &amp; i got that one part of the song stuck in my head "your a jerk (iknow)"  blaahh</w:t>
      </w:r>
    </w:p>
    <w:p>
      <w:r>
        <w:t>@lepetitagneau what's going on sweetheart?</w:t>
      </w:r>
    </w:p>
    <w:p>
      <w:r>
        <w:t>How can it be so freaking difficult to get a system-wide spellchecker? Shit, I'd settle for an office suite one. Stupid unhelpful Windows</w:t>
      </w:r>
    </w:p>
    <w:p>
      <w:r>
        <w:t>Last one month due to summer, strawberry is not availble in the Chennai markets!</w:t>
      </w:r>
    </w:p>
    <w:p>
      <w:r>
        <w:t>@willxxmobb work at 6am. Gotta go to bed soon</w:t>
      </w:r>
    </w:p>
    <w:p>
      <w:r>
        <w:t>@RobertF3 correct! I ADORE him. I just plucked him up and put him under my arm cuz he was cryin.  All better now! Hahaha</w:t>
      </w:r>
    </w:p>
    <w:p>
      <w:r>
        <w:t>@sweeetnspicy hiii im on my ipod...i cant fall asleep</w:t>
      </w:r>
    </w:p>
    <w:p>
      <w:r>
        <w:t>dont wanna work 11-830 tomorrow  but i get paid</w:t>
      </w:r>
    </w:p>
    <w:p>
      <w:r>
        <w:t>feels sad coz i wasnt able to play with the guys!!!  http://plurk.com/p/wxiux</w:t>
      </w:r>
    </w:p>
    <w:p>
      <w:r>
        <w:t>PrinceCharming</w:t>
      </w:r>
    </w:p>
    <w:p>
      <w:r>
        <w:t>@ cayogial i wanted to come to BZ this summer :/ not so sure anymore... a teacher's life in the summer SUCKS</w:t>
      </w:r>
    </w:p>
    <w:p>
      <w:r>
        <w:t>First ever dropped call on my mobile. On a call to @Telstra no less! ( being charged for data even though I have a data pack  )</w:t>
      </w:r>
    </w:p>
    <w:p>
      <w:r>
        <w:t>@mrgenius23 You win ... SIGH Rakeem</w:t>
      </w:r>
    </w:p>
    <w:p>
      <w:r>
        <w:t>Oh is that time for real?</w:t>
      </w:r>
    </w:p>
    <w:p>
      <w:r>
        <w:t>Darn these allergies! I don't like this time of year because of this! I never used to have this problem either</w:t>
      </w:r>
    </w:p>
    <w:p>
      <w:r>
        <w:t>Oh no one minute too late! Oh well</w:t>
      </w:r>
    </w:p>
    <w:p>
      <w:r>
        <w:t>@soviet_star Damn, that sucks</w:t>
      </w:r>
    </w:p>
    <w:p>
      <w:r>
        <w:t>@cayogial i wanted to come to BZ this summer :/ not so sure anymore... a teacher's life in the summer SUCKS</w:t>
      </w:r>
    </w:p>
    <w:p>
      <w:r>
        <w:t>@mileycyrus THIS WEBSITE GAVE ME A VIRUS! When i opened it more windows kept POPPING up</w:t>
      </w:r>
    </w:p>
    <w:p>
      <w:r>
        <w:t>ahh! big scary bug flying around my room!!!!!</w:t>
      </w:r>
    </w:p>
    <w:p>
      <w:r>
        <w:t>I wish she knew what she puts me through..She stole my heart, never gave it back..and occasionally she likes to be like look what I have!</w:t>
      </w:r>
    </w:p>
    <w:p>
      <w:r>
        <w:t>is up with a nasty cough i cant be sick i have a huge weekend ahead of me</w:t>
      </w:r>
    </w:p>
    <w:p>
      <w:r>
        <w:t>@justamedicine  That was stone cold   Crazy....  ?</w:t>
      </w:r>
    </w:p>
    <w:p>
      <w:r>
        <w:t>i'm so tired</w:t>
      </w:r>
    </w:p>
    <w:p>
      <w:r>
        <w:t>shift time  bbye biochem waaaaahhhhhh!! http://plurk.com/p/wxizo</w:t>
      </w:r>
    </w:p>
    <w:p>
      <w:r>
        <w:t>@melbournegirl I'm sure some1 will cum out and play. I'm workin through til midnight.</w:t>
      </w:r>
    </w:p>
    <w:p>
      <w:r>
        <w:t>@thecreativeone I second that. I wish it rained more where I am</w:t>
      </w:r>
    </w:p>
    <w:p>
      <w:r>
        <w:t>@neesabear early happy day of birth in case I don't make it! Very tired from therapy today n just taking my medicine!  misshu! Love ya!</w:t>
      </w:r>
    </w:p>
    <w:p>
      <w:r>
        <w:t>damn it were is Eric or anyone else when you need your hair to be played with</w:t>
      </w:r>
    </w:p>
    <w:p>
      <w:r>
        <w:t>I'm feel deflated. Ugh. No more dog.</w:t>
      </w:r>
    </w:p>
    <w:p>
      <w:r>
        <w:t>Allergies suck ducks nuts.     &lt;=====8@8=====&gt;</w:t>
      </w:r>
    </w:p>
    <w:p>
      <w:r>
        <w:t>Well it almost was a good day... Guess I just retry tomorrow</w:t>
      </w:r>
    </w:p>
    <w:p>
      <w:r>
        <w:t>@IamYeTe Waraku is tasteless and expensive! Portion is so little!!!!!  re: waraku</w:t>
      </w:r>
    </w:p>
    <w:p>
      <w:r>
        <w:t>@freepbx sounds good. Appreciate the suggestion. Been a week now and we're still offline  Time to ask for a refund...</w:t>
      </w:r>
    </w:p>
    <w:p>
      <w:r>
        <w:t>@poinktoinkdoink He died.  Wait, what about Magic Jack? I just read it.</w:t>
      </w:r>
    </w:p>
    <w:p>
      <w:r>
        <w:t>@britblackbird  youstinkatrespondingtotexts!</w:t>
      </w:r>
    </w:p>
    <w:p>
      <w:r>
        <w:t>wonders why her Karma points turned into 0.00.  http://plurk.com/p/wxj54</w:t>
      </w:r>
    </w:p>
    <w:p>
      <w:r>
        <w:t>Need to pack for CALI CALI! Cannot waittt! Thinking a glass of wine is in order to celebrate my weekend vaca. Still work 2morrow, tho.</w:t>
      </w:r>
    </w:p>
    <w:p>
      <w:r>
        <w:t>Is miserable  i feel like im gona cry  sux!</w:t>
      </w:r>
    </w:p>
    <w:p>
      <w:r>
        <w:t>@megturney well I ran out of beer so I left. Not sure about the ETA. Waiting waiting waiting. Bleh  Gonna be a long nite methinks.</w:t>
      </w:r>
    </w:p>
    <w:p>
      <w:r>
        <w:t>$#@! My nose stud fell out and I can't find it  Looks like I'll have to head into Amsterdam today and get a new one</w:t>
      </w:r>
    </w:p>
    <w:p>
      <w:r>
        <w:t>claire @breakfastnt love the show, got into the office @ 5am and no radio</w:t>
      </w:r>
    </w:p>
    <w:p>
      <w:r>
        <w:t>Pats in philly at 2 am. I love it. Mmm cheesesteak.  Miss my boyfriend   but I love vacation.</w:t>
      </w:r>
    </w:p>
    <w:p>
      <w:r>
        <w:t>*sigh* I'm going to bed... I just don't feel right anymore...</w:t>
      </w:r>
    </w:p>
    <w:p>
      <w:r>
        <w:t>What? I focused on Tom so much I didn't see my beloved Barack! Oh no! I must vote for both! Poor president only has 626 votes.</w:t>
      </w:r>
    </w:p>
    <w:p>
      <w:r>
        <w:t>@jwillock EpiCentre Wheelock Place - tourists only..</w:t>
      </w:r>
    </w:p>
    <w:p>
      <w:r>
        <w:t>Now I am depressed after watching so you think you can dance</w:t>
      </w:r>
    </w:p>
    <w:p>
      <w:r>
        <w:t>Just cross 'cause I'm stuck twiddling my thumbs now, ugh</w:t>
      </w:r>
    </w:p>
    <w:p>
      <w:r>
        <w:t>miss 16'th</w:t>
      </w:r>
    </w:p>
    <w:p>
      <w:r>
        <w:t>@TheHarvardian I know. But like I said, I have no idea how long it takes for them to investigate this stuff.</w:t>
      </w:r>
    </w:p>
    <w:p>
      <w:r>
        <w:t>I cant sleep, but im too sore to move</w:t>
      </w:r>
    </w:p>
    <w:p>
      <w:r>
        <w:t>@LaFloozita http://twitpic.com/4phze - Awe! I miss my baby</w:t>
      </w:r>
    </w:p>
    <w:p>
      <w:r>
        <w:t>@softtouchme just answered you- never learned how to write in French- just basic stuff-</w:t>
      </w:r>
    </w:p>
    <w:p>
      <w:r>
        <w:t>what is it with chocolates? i just can never say no</w:t>
      </w:r>
    </w:p>
    <w:p>
      <w:r>
        <w:t>Achieving a new appreciation on how a xml build script can really be painful and cumbersome</w:t>
      </w:r>
    </w:p>
    <w:p>
      <w:r>
        <w:t>@ether_radio i'm too awake now  ill have a nap this afternoon</w:t>
      </w:r>
    </w:p>
    <w:p>
      <w:r>
        <w:t>@omfgiselle i cant do anything</w:t>
      </w:r>
    </w:p>
    <w:p>
      <w:r>
        <w:t>still needs another 6 hours of sleep</w:t>
      </w:r>
    </w:p>
    <w:p>
      <w:r>
        <w:t>I'm at work</w:t>
      </w:r>
    </w:p>
    <w:p>
      <w:r>
        <w:t>RIP leonardo. You were a great mini fiddler crab</w:t>
      </w:r>
    </w:p>
    <w:p>
      <w:r>
        <w:t>Morning tweeple,way to early again</w:t>
      </w:r>
    </w:p>
    <w:p>
      <w:r>
        <w:t>Last day working for the Uni today, sad times</w:t>
      </w:r>
    </w:p>
    <w:p>
      <w:r>
        <w:t>@NisforNeemah thanks neemah. I'm gonna be soooo close to you and izzy, yet so far</w:t>
      </w:r>
    </w:p>
    <w:p>
      <w:r>
        <w:t>My head hurts so bad I could scream!</w:t>
      </w:r>
    </w:p>
    <w:p>
      <w:r>
        <w:t>i just go up and IM SO TIRED and my airmatras is broken somewhere and now im in even more pain</w:t>
      </w:r>
    </w:p>
    <w:p>
      <w:r>
        <w:t>New work wellness challenge not going well.  I committed to not check email between 10 pm and 6 am.  Failed on first day.  Twice</w:t>
      </w:r>
    </w:p>
    <w:p>
      <w:r>
        <w:t>New blog post: [Blog] auto insuran...: I just found that my auto insurance policy had been expired. ( I am too careless  ...) .. Meanw ...</w:t>
      </w:r>
    </w:p>
    <w:p>
      <w:r>
        <w:t>where are all ma bestfriends at ? , MIA or wat ?</w:t>
      </w:r>
    </w:p>
    <w:p>
      <w:r>
        <w:t>oh men!!!!!!......I really can't see my face........c'mon guys!!!</w:t>
      </w:r>
    </w:p>
    <w:p>
      <w:r>
        <w:t>I'm showing my age. Renewed my tags last week, went down $20. Got my insurance renewal email today, went down $100. I don't wanna be old</w:t>
      </w:r>
    </w:p>
    <w:p>
      <w:r>
        <w:t>my sole supporter is not my sole supporter</w:t>
      </w:r>
    </w:p>
    <w:p>
      <w:r>
        <w:t>don't you hate it when you finish all your work and there's still 1.25 hours left of work time</w:t>
      </w:r>
    </w:p>
    <w:p>
      <w:r>
        <w:t>@Emilyyy16 urgh stop it guys</w:t>
      </w:r>
    </w:p>
    <w:p>
      <w:r>
        <w:t>is still missing her husband.    I really want him home.</w:t>
      </w:r>
    </w:p>
    <w:p>
      <w:r>
        <w:t>I miss my puppy</w:t>
      </w:r>
    </w:p>
    <w:p>
      <w:r>
        <w:t>2 days of this month left, and I only have 400MB left on my onpeak downloads.</w:t>
      </w:r>
    </w:p>
    <w:p>
      <w:r>
        <w:t>@IdleThumbs Up is out?  I didn't get the memo   It looks amazing.</w:t>
      </w:r>
    </w:p>
    <w:p>
      <w:r>
        <w:t>@nzdeany I've given up on pizza - kids would never let me have my fav  (the hot ones)</w:t>
      </w:r>
    </w:p>
    <w:p>
      <w:r>
        <w:t>Up reading tabloids about other people's lives...thinking what I'm gonna do with mine when my baby leaves?</w:t>
      </w:r>
    </w:p>
    <w:p>
      <w:r>
        <w:t>@BarbSchaefer yearling in pet home died... very sad for their whole family</w:t>
      </w:r>
    </w:p>
    <w:p>
      <w:r>
        <w:t>fun in the sun hmmm hell no it's cold</w:t>
      </w:r>
    </w:p>
    <w:p>
      <w:r>
        <w:t>I got a giant splinter stuck up underneath my finger nail today at Muppets...it hurt.  But I got to go to First Aid for the first time!</w:t>
      </w:r>
    </w:p>
    <w:p>
      <w:r>
        <w:t>@heresmyhello92 We hate change, so of course. We're fans for life. &lt;3 Oh and if we haven't met Rob by then something went horribly wrong.</w:t>
      </w:r>
    </w:p>
    <w:p>
      <w:r>
        <w:t>is feeling sad... for some reason..  http://plurk.com/p/wxji3</w:t>
      </w:r>
    </w:p>
    <w:p>
      <w:r>
        <w:t>well fuck- this new pain med has an odd warning that actually applies to me. i can't take this. -chan is displeased.</w:t>
      </w:r>
    </w:p>
    <w:p>
      <w:r>
        <w:t>just uploaded my new blog... a painful story about an 80s year old man who cried because he wanted to die... very sad</w:t>
      </w:r>
    </w:p>
    <w:p>
      <w:r>
        <w:t>@juneyee i don't think so.  I WANT DETAILS.</w:t>
      </w:r>
    </w:p>
    <w:p>
      <w:r>
        <w:t>@jackgraycnn Hi...!!! Who is Mary Poppins???</w:t>
      </w:r>
    </w:p>
    <w:p>
      <w:r>
        <w:t>@jaychuck Its so addicting, but its kind of a curse to do them at night time. Everytime i do one, i feel like making music afterwards</w:t>
      </w:r>
    </w:p>
    <w:p>
      <w:r>
        <w:t>my last tweet didn't send  bad phone</w:t>
      </w:r>
    </w:p>
    <w:p>
      <w:r>
        <w:t>@relly1  OMG Ur alive!!! LOL  2day has gone sooo slow  I'm going insane Grrr You doing anything tonight?</w:t>
      </w:r>
    </w:p>
    <w:p>
      <w:r>
        <w:t>Have a headache  I'm going to bed. Goodnight!</w:t>
      </w:r>
    </w:p>
    <w:p>
      <w:r>
        <w:t>@taxidermi  I was watching Parental Control</w:t>
      </w:r>
    </w:p>
    <w:p>
      <w:r>
        <w:t>@JessiJaeJoplin did you get them from california vintage? ahahah they have the BEST dresses, i want them but i dont have ebay</w:t>
      </w:r>
    </w:p>
    <w:p>
      <w:r>
        <w:t>I just saw pics from this past Thanksgiving and am sad because Grandma was in them.</w:t>
      </w:r>
    </w:p>
    <w:p>
      <w:r>
        <w:t>@jertronic it wont let me</w:t>
      </w:r>
    </w:p>
    <w:p>
      <w:r>
        <w:t>Took a shift tomorrow.    I don't really feel like working right now.</w:t>
      </w:r>
    </w:p>
    <w:p>
      <w:r>
        <w:t>but now i have no money for a phone</w:t>
      </w:r>
    </w:p>
    <w:p>
      <w:r>
        <w:t>Spent last night in A&amp;E (ER). Wife tangled wheels with Daughter &amp; hit the deck. Dislocation &amp; fracture resulted.</w:t>
      </w:r>
    </w:p>
    <w:p>
      <w:r>
        <w:t>@TheLastDoctor 9 days  I'm about ready to visit Torchwood and see if they've heard anything</w:t>
      </w:r>
    </w:p>
    <w:p>
      <w:r>
        <w:t>@Bern_morley where are you? In Bris? I can't hear any thunder</w:t>
      </w:r>
    </w:p>
    <w:p>
      <w:r>
        <w:t>bec vs fat food   --- winner = fat food  but not this weeknend, ill beat it!</w:t>
      </w:r>
    </w:p>
    <w:p>
      <w:r>
        <w:t>Too bad the Red Devils.. disappointing to say the least</w:t>
      </w:r>
    </w:p>
    <w:p>
      <w:r>
        <w:t>I had a dream about a pretty pretty beach and there was no beach when I woke up</w:t>
      </w:r>
    </w:p>
    <w:p>
      <w:r>
        <w:t>@xdjio Have a 3ware 9650SE, not fast enough for 3x X25-M SSD RAID5. 800Mhz IOP on the HPT. Might try an Adaptec 5405 (1.2Ghz).</w:t>
      </w:r>
    </w:p>
    <w:p>
      <w:r>
        <w:t>when da heck will the garage man get here I ask you.. WHEN..</w:t>
      </w:r>
    </w:p>
    <w:p>
      <w:r>
        <w:t>Ate Mandy, please forgive me. I really am sorry. I don't wanna lose my Bff</w:t>
      </w:r>
    </w:p>
    <w:p>
      <w:r>
        <w:t>@melluffsyew Umm yeah. That's probably a pretty good note to self because eeeeeewwwwwwww.</w:t>
      </w:r>
    </w:p>
    <w:p>
      <w:r>
        <w:t>why are plane tickets so expensive</w:t>
      </w:r>
    </w:p>
    <w:p>
      <w:r>
        <w:t>(@wendyisastar) @melluffsyew Umm yeah. That's probably a pretty good note to self because eeeeeewwwwwwww.</w:t>
      </w:r>
    </w:p>
    <w:p>
      <w:r>
        <w:t>Needs a job BADLY!!!</w:t>
      </w:r>
    </w:p>
    <w:p>
      <w:r>
        <w:t>@AlexanderGWhite daaammmnnnnn I do wish I was there.</w:t>
      </w:r>
    </w:p>
    <w:p>
      <w:r>
        <w:t>Went to Di Bella coffee roasters today and asked for a job...   The person I needed to speak to is on holiday...  #fb</w:t>
      </w:r>
    </w:p>
    <w:p>
      <w:r>
        <w:t>@yuki_hime I played up until the latter parts of the voodoo village part co-op until I lost my usual partner</w:t>
      </w:r>
    </w:p>
    <w:p>
      <w:r>
        <w:t>@DymeDiva23 Nite. Now I'm up n bored as opposed to almost sleep frm b 4</w:t>
      </w:r>
    </w:p>
    <w:p>
      <w:r>
        <w:t>is a bad friend</w:t>
      </w:r>
    </w:p>
    <w:p>
      <w:r>
        <w:t>@rlcpbiatch happy birthdayyy! hope you have an awesome day. didn't see you at next last night!</w:t>
      </w:r>
    </w:p>
    <w:p>
      <w:r>
        <w:t>@SparkDawgMusic im doing that shit right now ... im on vacation and you got me workin</w:t>
      </w:r>
    </w:p>
    <w:p>
      <w:r>
        <w:t>@aiderushton ill be over in an oir</w:t>
      </w:r>
    </w:p>
    <w:p>
      <w:r>
        <w:t>@only1kcj guess its a no go girlie. I'm still at the gym and work at 6:30am</w:t>
      </w:r>
    </w:p>
    <w:p>
      <w:r>
        <w:t>would wish the severe migrains would stop!!! doc's prescriptions arent working</w:t>
      </w:r>
    </w:p>
    <w:p>
      <w:r>
        <w:t>@bobbyedner i missed the game</w:t>
      </w:r>
    </w:p>
    <w:p>
      <w:r>
        <w:t>@moggy99 No internet last night; ER was brill, there was a massive explosion at the end of a nearby gas works ER on standby</w:t>
      </w:r>
    </w:p>
    <w:p>
      <w:r>
        <w:t>@tiffalo cuz airlines are super lame.</w:t>
      </w:r>
    </w:p>
    <w:p>
      <w:r>
        <w:t>@lenje - Still a pity it comes with no lamb though</w:t>
      </w:r>
    </w:p>
    <w:p>
      <w:r>
        <w:t>@bloomsday16  I'm sorry to hear that. Here is my optimist: Things will get better. For all of us.</w:t>
      </w:r>
    </w:p>
    <w:p>
      <w:r>
        <w:t>is done painting all the bedroom furniture, I still have to do the table but it will wait until after the move. Uggh moving in the heat</w:t>
      </w:r>
    </w:p>
    <w:p>
      <w:r>
        <w:t>I'm so very tired...and have insomnia.</w:t>
      </w:r>
    </w:p>
    <w:p>
      <w:r>
        <w:t>@juiceegapeach A hungry fool. Ill probably never see that Krispy Kreme again. Had to enjoy it. They closing down</w:t>
      </w:r>
    </w:p>
    <w:p>
      <w:r>
        <w:t>@yelgiuQnayR airport? and you didnt show up tonight homo!</w:t>
      </w:r>
    </w:p>
    <w:p>
      <w:r>
        <w:t>I hate Bakersfield and I hate the Ports, let me go home already.  I want to start my vacation.</w:t>
      </w:r>
    </w:p>
    <w:p>
      <w:r>
        <w:t>@MrRathbone what about me</w:t>
      </w:r>
    </w:p>
    <w:p>
      <w:r>
        <w:t>Looking for desktop twitter app that will actually let you access URLs, any suggestions? I liked Twittle but no linking</w:t>
      </w:r>
    </w:p>
    <w:p>
      <w:r>
        <w:t>people in my house do not know how to close doors</w:t>
      </w:r>
    </w:p>
    <w:p>
      <w:r>
        <w:t>Why am I completing facebook quizzes at this time of the morning... especially a friday morning</w:t>
      </w:r>
    </w:p>
    <w:p>
      <w:r>
        <w:t>out with @lizzziemonster &amp; @jamiejamess i am soooo hungry</w:t>
      </w:r>
    </w:p>
    <w:p>
      <w:r>
        <w:t>@munchkinhugs I don't like the possibility of the left side of my brain hurting because of the thing called a VP shunt and possible death</w:t>
      </w:r>
    </w:p>
    <w:p>
      <w:r>
        <w:t>Had to cancel wow for now</w:t>
      </w:r>
    </w:p>
    <w:p>
      <w:r>
        <w:t>wants to make a music profile but i don't have money i don't know how to write music i don't know how to play an instrument and no studio</w:t>
      </w:r>
    </w:p>
    <w:p>
      <w:r>
        <w:t>@fairyfroggie But yeah...I'm sad about my "Ravenclaw" account. I love that account to bits.</w:t>
      </w:r>
    </w:p>
    <w:p>
      <w:r>
        <w:t>It's 1:15 AM, and I hear a helicopter flying over my house. That's kind of weird. In other news, my headache is back. BOOOOO.</w:t>
      </w:r>
    </w:p>
    <w:p>
      <w:r>
        <w:t>@__sugar oh no  i am always here ;) &lt;3</w:t>
      </w:r>
    </w:p>
    <w:p>
      <w:r>
        <w:t>back from school. Ms Suhana's last day as our FT  OCU was okay. I'm playing ALTNOY over and over again.</w:t>
      </w:r>
    </w:p>
    <w:p>
      <w:r>
        <w:t>@ poll : was trying to get it to work in a powerpoint to no avail.</w:t>
      </w:r>
    </w:p>
    <w:p>
      <w:r>
        <w:t>took a math test today. The day before the test, the teacher says bring your calculator. Luke was confident. Teacher decided no calcs.</w:t>
      </w:r>
    </w:p>
    <w:p>
      <w:r>
        <w:t>omg, the concert was awesome, madrigals gave me chills on almost every piece...brooks also called up alumni, but i didnt get to go</w:t>
      </w:r>
    </w:p>
    <w:p>
      <w:r>
        <w:t>@livestrongnj yeah, it's terrible  cockatoos are the hardest to live with, so emotional. good thing he found you, though!!</w:t>
      </w:r>
    </w:p>
    <w:p>
      <w:r>
        <w:t>Up late with nothin 2 do.....</w:t>
      </w:r>
    </w:p>
    <w:p>
      <w:r>
        <w:t>i think the vog is making me sicker than i think. feeling slightly achy</w:t>
      </w:r>
    </w:p>
    <w:p>
      <w:r>
        <w:t>@TheTombert i was watching Harpers Island, lol... there was no vodka involved</w:t>
      </w:r>
    </w:p>
    <w:p>
      <w:r>
        <w:t>i am doing homework it sux big time maths is the worst!!!!!!</w:t>
      </w:r>
    </w:p>
    <w:p>
      <w:r>
        <w:t>@Nymo would have been better, IMO, if it let you play through all 3 songs provided. I just start to "get it" and it blacks out.</w:t>
      </w:r>
    </w:p>
    <w:p>
      <w:r>
        <w:t>#3wordsaftersex it never started...</w:t>
      </w:r>
    </w:p>
    <w:p>
      <w:r>
        <w:t>sometimes i wish things could go back to the way they were the beginning of last summer</w:t>
      </w:r>
    </w:p>
    <w:p>
      <w:r>
        <w:t>I downloaded the new twitterfon update thinking they were fixing the typing problem for new tweets, but no, they didn't</w:t>
      </w:r>
    </w:p>
    <w:p>
      <w:r>
        <w:t>@tarng Trudy's off Burnet...the one up north that no one goes to</w:t>
      </w:r>
    </w:p>
    <w:p>
      <w:r>
        <w:t>@kateisbored I feel the same way, but I guess no matter where you are there will always be memes.</w:t>
      </w:r>
    </w:p>
    <w:p>
      <w:r>
        <w:t>I Can`t do 30 minutes of Treadmill  but done 30 minutes for today already, gonna do 20 minutes more</w:t>
      </w:r>
    </w:p>
    <w:p>
      <w:r>
        <w:t>i'm sooooooooooooo confused</w:t>
      </w:r>
    </w:p>
    <w:p>
      <w:r>
        <w:t>With friends like VaikO,Nedumaran, LTTE didn't need enemies. Wrong advice at wrong time led to numerous deaths &amp; a lost cause as well</w:t>
      </w:r>
    </w:p>
    <w:p>
      <w:r>
        <w:t>Work day 7 of 7,</w:t>
      </w:r>
    </w:p>
    <w:p>
      <w:r>
        <w:t>Chillin with the roomies. Can't wait for the zombie CLWN CR. Its gonna be 6-8 weeks</w:t>
      </w:r>
    </w:p>
    <w:p>
      <w:r>
        <w:t>I looove guitars, and playing them. I think they sound magnificent. If only i was better... If only</w:t>
      </w:r>
    </w:p>
    <w:p>
      <w:r>
        <w:t>@SuperJerry No refunds but they do retrieve accounts, takes like a week. Just hoping the thief doesn't use hacks or then it's permaban</w:t>
      </w:r>
    </w:p>
    <w:p>
      <w:r>
        <w:t>@mysticnz no im not  cries LOL</w:t>
      </w:r>
    </w:p>
    <w:p>
      <w:r>
        <w:t>Cute Malay girl came to seemy room for rent - sadly think it was for her guyfreind   bit misleading and disappointing LOL</w:t>
      </w:r>
    </w:p>
    <w:p>
      <w:r>
        <w:t>@Gurlstrange EpiCentre Wheelock Place, 250 units &amp; for tourists only. Starting today</w:t>
      </w:r>
    </w:p>
    <w:p>
      <w:r>
        <w:t>I hate the new mt dew commercial..the one with a giant mosquito..it scares me and grosses me out all at the same time.</w:t>
      </w:r>
    </w:p>
    <w:p>
      <w:r>
        <w:t>Come on Knight... It's been well over 4 hours</w:t>
      </w:r>
    </w:p>
    <w:p>
      <w:r>
        <w:t>not super keen on the drive home through the rain.. additional concentration required that i don't really wanna deal with</w:t>
      </w:r>
    </w:p>
    <w:p>
      <w:r>
        <w:t>@FoxxFiles aw u can't let me in on the secret!</w:t>
      </w:r>
    </w:p>
    <w:p>
      <w:r>
        <w:t>@freshypanda Im sorry  I don't think I stick out, at least compared to what I used to look like.</w:t>
      </w:r>
    </w:p>
    <w:p>
      <w:r>
        <w:t>no transport for church  wont be making it, im crushed. Oh well, more time for assignments I suppose. My throat really hurts ...</w:t>
      </w:r>
    </w:p>
    <w:p>
      <w:r>
        <w:t>i HATE when i see pregnant women smokinggg!!!! its sooo irresponsible n selfish! its saaad. ultimately, the baby is the one who suffers.</w:t>
      </w:r>
    </w:p>
    <w:p>
      <w:r>
        <w:t>Lies...lies...lies....you just cant avoid to lie about practically...EVERYTHING!</w:t>
      </w:r>
    </w:p>
    <w:p>
      <w:r>
        <w:t>twittascope is NOT rocking my socks - go away already!!</w:t>
      </w:r>
    </w:p>
    <w:p>
      <w:r>
        <w:t>Driving Back home because I forgot the piece of cake for @v_era</w:t>
      </w:r>
    </w:p>
    <w:p>
      <w:r>
        <w:t>@seemouserun so I tried jumping without the trampoline and its like thud* thud*  shouldn't have eaten that cookie.  http://myloc.me/1XIz</w:t>
      </w:r>
    </w:p>
    <w:p>
      <w:r>
        <w:t>Everytime I send an email to my coach, I feel a need to practice.   shitty balls.  Lol</w:t>
      </w:r>
    </w:p>
    <w:p>
      <w:r>
        <w:t>It's pissing me off and not letting me follow ericka</w:t>
      </w:r>
    </w:p>
    <w:p>
      <w:r>
        <w:t>Is going to sleep not peaceful  wanted to hear him say Good Night but that didn't happen  Good Night everyone....</w:t>
      </w:r>
    </w:p>
    <w:p>
      <w:r>
        <w:t>my mums trying to make me feel ebtter about stopping voting adn not winning shortstack. i almost cried.</w:t>
      </w:r>
    </w:p>
    <w:p>
      <w:r>
        <w:t>@koifusionpdx i was so close to the tacos...one spot too late</w:t>
      </w:r>
    </w:p>
    <w:p>
      <w:r>
        <w:t>@msz_rockstar umm how bout em?..aint get 2 see da game  but i see dey survived anotha game of da series due to notin but Lebron im guessin</w:t>
      </w:r>
    </w:p>
    <w:p>
      <w:r>
        <w:t>is thinking so much and i'm at work</w:t>
      </w:r>
    </w:p>
    <w:p>
      <w:r>
        <w:t>I have forgot the live with the Jonas Brothers on Facebook</w:t>
      </w:r>
    </w:p>
    <w:p>
      <w:r>
        <w:t>I haven't seen Muffin in two whole days!</w:t>
      </w:r>
    </w:p>
    <w:p>
      <w:r>
        <w:t>@YumiFujii i'll miss y'all back... give @LesleyBoudy my regards...</w:t>
      </w:r>
    </w:p>
    <w:p>
      <w:r>
        <w:t>my gap year is going so quick</w:t>
      </w:r>
    </w:p>
    <w:p>
      <w:r>
        <w:t>I have to admit, I'm a bit bummed out that I wasn't with my friends walking today....</w:t>
      </w:r>
    </w:p>
    <w:p>
      <w:r>
        <w:t>@jennyvokals girl a blunt is soooooooo in my thoughts right now. I had an absolutly GREAT day with a few stressors...come home</w:t>
      </w:r>
    </w:p>
    <w:p>
      <w:r>
        <w:t>my twitter has been hacked again</w:t>
      </w:r>
    </w:p>
    <w:p>
      <w:r>
        <w:t>Just found mj mouse flats at DJs. Of course there are none left in my size</w:t>
      </w:r>
    </w:p>
    <w:p>
      <w:r>
        <w:t>@passingcarss i wont have time to buy  and i need a new binder pa</w:t>
      </w:r>
    </w:p>
    <w:p>
      <w:r>
        <w:t>@lanacaitlin  hahaha well its try its so ugly</w:t>
      </w:r>
    </w:p>
    <w:p>
      <w:r>
        <w:t>25-man Ulduar is hard...</w:t>
      </w:r>
    </w:p>
    <w:p>
      <w:r>
        <w:t>@jmoriarty I don't even want to know WHY you know about VHEMT, but don't go - we'd miss you</w:t>
      </w:r>
    </w:p>
    <w:p>
      <w:r>
        <w:t>@OooChelcyooO That's awesome! We have that this weekend too but I can't go because I'm moving this Sat.  I should be a lot of fun though</w:t>
      </w:r>
    </w:p>
    <w:p>
      <w:r>
        <w:t>night night twitter world. [still cant believe the thomas thing  tomorrow's gunna be FUN/SAD]</w:t>
      </w:r>
    </w:p>
    <w:p>
      <w:r>
        <w:t>@princess_oats this is happening to me too</w:t>
      </w:r>
    </w:p>
    <w:p>
      <w:r>
        <w:t>@qi_tah oh no.  *hugs*</w:t>
      </w:r>
    </w:p>
    <w:p>
      <w:r>
        <w:t>@oxygen8705 bored now because i was talking to someone but now they're busy with something else  just kinda a bummer, idk</w:t>
      </w:r>
    </w:p>
    <w:p>
      <w:r>
        <w:t>@xoshayzers i knoww  things won't be the samee &lt;/3</w:t>
      </w:r>
    </w:p>
    <w:p>
      <w:r>
        <w:t>OMG-ness it's 11:18 pm and I need to beup early to set up my garage sale it starts a 8am, wish I said 9am. I'm beat.</w:t>
      </w:r>
    </w:p>
    <w:p>
      <w:r>
        <w:t>@vinylvickxen i kno i doooo!!!!!!!!!! yall partyin with out me</w:t>
      </w:r>
    </w:p>
    <w:p>
      <w:r>
        <w:t>Okay, so twitter suddenly changed, how do I respond to messages now</w:t>
      </w:r>
    </w:p>
    <w:p>
      <w:r>
        <w:t>ugh.. my dad just told me to read an article about Kavya Shivashankar the spellin bee girl..and be more like her.</w:t>
      </w:r>
    </w:p>
    <w:p>
      <w:r>
        <w:t>Decided that no matter how good my hair looks curly it doesn't justify the burn I get from the curler! My hands covered  I suck at it!</w:t>
      </w:r>
    </w:p>
    <w:p>
      <w:r>
        <w:t>Going to sleep. Gonna fall asleep playing apps again. Tmrw is going to suck</w:t>
      </w:r>
    </w:p>
    <w:p>
      <w:r>
        <w:t>@ThaBillCollecta  YEA     I GOTTA BE UP AT 7:30</w:t>
      </w:r>
    </w:p>
    <w:p>
      <w:r>
        <w:t>I hate when my bf beats da dogs. But I guess that the only way to teach these pitts.</w:t>
      </w:r>
    </w:p>
    <w:p>
      <w:r>
        <w:t>sprained my ankle  like really badly and tore some stuffs. it hurts! and its my birthday weekend</w:t>
      </w:r>
    </w:p>
    <w:p>
      <w:r>
        <w:t>I can't believe the Metal Gear Solid song was stolen    I'm so disappointed  http://bit.ly/YKkSu</w:t>
      </w:r>
    </w:p>
    <w:p>
      <w:r>
        <w:t>think i may have broke a toe at the bar tonight......thanks drunk girl for steppin all over me!!!!!</w:t>
      </w:r>
    </w:p>
    <w:p>
      <w:r>
        <w:t>Not one sale done today at work. Explored balconies in the big theater w coworkers. A fun day, but void of chili fries and tips</w:t>
      </w:r>
    </w:p>
    <w:p>
      <w:r>
        <w:t>@MacZombieRawr  I wish I had Left 4 Dead. But first I'd need something to play it on...</w:t>
      </w:r>
    </w:p>
    <w:p>
      <w:r>
        <w:t>@sillybabyjulie me too</w:t>
      </w:r>
    </w:p>
    <w:p>
      <w:r>
        <w:t>@digenis that story reminds of living in Portugal</w:t>
      </w:r>
    </w:p>
    <w:p>
      <w:r>
        <w:t>@jhicks  youre diabetic?   so is my dad.  &amp; i might be too, not sure.  are you still allowed to eat sugar throughout the day?</w:t>
      </w:r>
    </w:p>
    <w:p>
      <w:r>
        <w:t>I spilled my beer all over my leg. Wasted half my beer.  Home now. I met a cute girl. Good conversation.</w:t>
      </w:r>
    </w:p>
    <w:p>
      <w:r>
        <w:t>my roommate @tess_tickle loves to ignore me</w:t>
      </w:r>
    </w:p>
    <w:p>
      <w:r>
        <w:t>@SuperFiasco  I'll make him nachos tomorrow. Better than if he would have made them himself.</w:t>
      </w:r>
    </w:p>
    <w:p>
      <w:r>
        <w:t>@MyDailyRoutine yeahhh. &amp;dont judge my pillow</w:t>
      </w:r>
    </w:p>
    <w:p>
      <w:r>
        <w:t>Scary lightning and thunder  I'm glad it's over now. Going to sleep, I hope I'm not late to school tomorow again. Haha</w:t>
      </w:r>
    </w:p>
    <w:p>
      <w:r>
        <w:t>my teeth and head hurts</w:t>
      </w:r>
    </w:p>
    <w:p>
      <w:r>
        <w:t>I HATE rob zombie movies. &amp; the smell of weed. Vommmm.</w:t>
      </w:r>
    </w:p>
    <w:p>
      <w:r>
        <w:t>@jcwentz Maths and Science were the strongest for me i think..dunno bout geography, only did like 1 day of study for 1/2 a year of work!</w:t>
      </w:r>
    </w:p>
    <w:p>
      <w:r>
        <w:t>Waiting in line @ tryst</w:t>
      </w:r>
    </w:p>
    <w:p>
      <w:r>
        <w:t>Hope I get a job cuz we need an apartment. I'm drunk &amp; miss my lil punkin  TEHE!!!</w:t>
      </w:r>
    </w:p>
    <w:p>
      <w:r>
        <w:t>just got home! not wanting to read the last chaper of breaking dawn cause i dont want it to beover</w:t>
      </w:r>
    </w:p>
    <w:p>
      <w:r>
        <w:t>I need to be held...  Gnite.</w:t>
      </w:r>
    </w:p>
    <w:p>
      <w:r>
        <w:t>Hanging out with sam, billy, and veronica. not going to school tomorrow to take sam to body shops. Dang car accidents</w:t>
      </w:r>
    </w:p>
    <w:p>
      <w:r>
        <w:t>no more arrested development. i am sad.</w:t>
      </w:r>
    </w:p>
    <w:p>
      <w:r>
        <w:t>@Giggles_xo  wicked , what time you leaving? how come you cant stay the night</w:t>
      </w:r>
    </w:p>
    <w:p>
      <w:r>
        <w:t>omg i keep losing followers this is so sad  i want 90 one day....thats my goal ;D</w:t>
      </w:r>
    </w:p>
    <w:p>
      <w:r>
        <w:t>I feel so deflated. No more doggy.</w:t>
      </w:r>
    </w:p>
    <w:p>
      <w:r>
        <w:t>@blood_rain i wanna see her hair  hows everyone?</w:t>
      </w:r>
    </w:p>
    <w:p>
      <w:r>
        <w:t>I just had to empty my trash on the mac. that was one of THE MOST DIFFICULT things I have ever done in my life. 8,000 pictures are GONE.</w:t>
      </w:r>
    </w:p>
    <w:p>
      <w:r>
        <w:t>im contacting PAWS Philippines so i can find "tiger" a new owner. im so sad. i love my dog soo much</w:t>
      </w:r>
    </w:p>
    <w:p>
      <w:r>
        <w:t>just got home! not wanting to read the last chaper of breaking dawn cause i dont want it to be over</w:t>
      </w:r>
    </w:p>
    <w:p>
      <w:r>
        <w:t>Aww...  Pray for the arroyo family everyone!</w:t>
      </w:r>
    </w:p>
    <w:p>
      <w:r>
        <w:t>@the_babsi there's a manual process... but it's taking 4ever on my outlook database... pffff. crappy msft product</w:t>
      </w:r>
    </w:p>
    <w:p>
      <w:r>
        <w:t>Fuuudge. Movie store is closed</w:t>
      </w:r>
    </w:p>
    <w:p>
      <w:r>
        <w:t>ALO is so sad and quiet and empty tonight</w:t>
      </w:r>
    </w:p>
    <w:p>
      <w:r>
        <w:t>@meganmansyn Hahahaha! It's not horrible, if others were singing with I'm sure it could work. I wish I could afford my own drum set</w:t>
      </w:r>
    </w:p>
    <w:p>
      <w:r>
        <w:t>@wuzzyangel You never answered your DM I sent you....   I need your info...</w:t>
      </w:r>
    </w:p>
    <w:p>
      <w:r>
        <w:t>Am trying to get through the pilot of the first season of friday night lights. Oh gosh  Pass the tissue...</w:t>
      </w:r>
    </w:p>
    <w:p>
      <w:r>
        <w:t>@Mona26 Aw where are you headed to? i just cancelled my trip to Aussie</w:t>
      </w:r>
    </w:p>
    <w:p>
      <w:r>
        <w:t>I have cystic lacrimal infectection?? my eye and face are swollen and it hurts!!</w:t>
      </w:r>
    </w:p>
    <w:p>
      <w:r>
        <w:t>@jose3030 I didn't think anyone caught that</w:t>
      </w:r>
    </w:p>
    <w:p>
      <w:r>
        <w:t>I need to be sleeping.. But i'm not even tired..</w:t>
      </w:r>
    </w:p>
    <w:p>
      <w:r>
        <w:t>0</w:t>
      </w:r>
    </w:p>
    <w:p>
      <w:r>
        <w:t>OH NEVERMIND I THINK THIS THING IS UNSALVAGEABLE</w:t>
      </w:r>
    </w:p>
    <w:p>
      <w:r>
        <w:t>lyin in bed, up faaaaar too early</w:t>
      </w:r>
    </w:p>
    <w:p>
      <w:r>
        <w:t>Sad that Christian Lacroix had to file bankruptcy</w:t>
      </w:r>
    </w:p>
    <w:p>
      <w:r>
        <w:t>I dont feel good AT ALL. fuckkk</w:t>
      </w:r>
    </w:p>
    <w:p>
      <w:r>
        <w:t>why did i agree to work a double shift</w:t>
      </w:r>
    </w:p>
    <w:p>
      <w:r>
        <w:t>looks like i'll never go to the zoo</w:t>
      </w:r>
    </w:p>
    <w:p>
      <w:r>
        <w:t>@djvinceadams Ohh poor girl  I'll email her... I am relying on you being here in October Mr!!</w:t>
      </w:r>
    </w:p>
    <w:p>
      <w:r>
        <w:t>When will Medhurst play again?</w:t>
      </w:r>
    </w:p>
    <w:p>
      <w:r>
        <w:t>@Moss1982 bad times?</w:t>
      </w:r>
    </w:p>
    <w:p>
      <w:r>
        <w:t>aarrgghh - fu*k.....a hose has leaked water all over the new floating floor</w:t>
      </w:r>
    </w:p>
    <w:p>
      <w:r>
        <w:t>Have to go to the dreaded DMV tomorrow</w:t>
      </w:r>
    </w:p>
    <w:p>
      <w:r>
        <w:t>@duncm I'm a bit Ben's Thai-ed out</w:t>
      </w:r>
    </w:p>
    <w:p>
      <w:r>
        <w:t>english class! working on interactive orals</w:t>
      </w:r>
    </w:p>
    <w:p>
      <w:r>
        <w:t>@SharonHayes Thank you for the rec but that doesn't work</w:t>
      </w:r>
    </w:p>
    <w:p>
      <w:r>
        <w:t>@dmoneymania  I'm sorry. Excited for tomorrow night? Karaoke!! Getting anything special for bday?</w:t>
      </w:r>
    </w:p>
    <w:p>
      <w:r>
        <w:t>My puppy Gizmo h8s me..  haha. He still growls @ me.  I always look back @ my long pruple scar on my fingie</w:t>
      </w:r>
    </w:p>
    <w:p>
      <w:r>
        <w:t>I don't know how ima work out tomorrow wit my body dis sore  ugh</w:t>
      </w:r>
    </w:p>
    <w:p>
      <w:r>
        <w:t>in 7-11  w/o you</w:t>
      </w:r>
    </w:p>
    <w:p>
      <w:r>
        <w:t>@becjee Yeah, plus it's just a little too far to walk to Pinocchio's for sushi</w:t>
      </w:r>
    </w:p>
    <w:p>
      <w:r>
        <w:t>I'm feeling this pressure in my head that always kicks in just before a nasty headache. I'm not looking forward to this.</w:t>
      </w:r>
    </w:p>
    <w:p>
      <w:r>
        <w:t>Taylor Swift and Joe Jonas looked really good together. I'm kinda sad they broke up.</w:t>
      </w:r>
    </w:p>
    <w:p>
      <w:r>
        <w:t>I'm suppose to turn in a sentence outline for my research paper within the hour online but my neck hurts.</w:t>
      </w:r>
    </w:p>
    <w:p>
      <w:r>
        <w:t>Lady across the way had a miscarriage, say a prayer</w:t>
      </w:r>
    </w:p>
    <w:p>
      <w:r>
        <w:t>God I just want to sleep.</w:t>
      </w:r>
    </w:p>
    <w:p>
      <w:r>
        <w:t>@ksutt11 ohhhh thunderstorms...boo  why do they always have to make the power go out??</w:t>
      </w:r>
    </w:p>
    <w:p>
      <w:r>
        <w:t>I feel so deflated. No more doggy.</w:t>
      </w:r>
    </w:p>
    <w:p>
      <w:r>
        <w:t>Found my book. Starting a real paper-bound journal tonight. Have an annoying zit above my lip. Makes me look like I have herpes</w:t>
      </w:r>
    </w:p>
    <w:p>
      <w:r>
        <w:t>RATT ROCKED NASHVILLE TONITE..ONE THING SUCKED, NO ENCORE!  LIKE IN THE 80'S THEY STILL HAVE A FUN SHOW. PEARCY HAS THAT HOTT BAD BOY LOOK</w:t>
      </w:r>
    </w:p>
    <w:p>
      <w:r>
        <w:t>is feeling bad  just got bad news about my Mum</w:t>
      </w:r>
    </w:p>
    <w:p>
      <w:r>
        <w:t>@RealBlackWidow But but I dun wanna</w:t>
      </w:r>
    </w:p>
    <w:p>
      <w:r>
        <w:t>@imjustlalayone damn girl I'm so down but ya gotta let me know so I can get my kit together &amp; I got a flyer  Any next weekend? I"M DOWN!</w:t>
      </w:r>
    </w:p>
    <w:p>
      <w:r>
        <w:t>@JustinOdom dbl booooooo for being sick, flippin blows! ... bahaha i kno i dont have many friends on here either. i feel so lame  haha</w:t>
      </w:r>
    </w:p>
    <w:p>
      <w:r>
        <w:t>@brettyrocks thats what i was thinking but the only time it's gonna be on is 1 am!</w:t>
      </w:r>
    </w:p>
    <w:p>
      <w:r>
        <w:t>Peeps still here. Fun times. Gotta sleep tho. Work in the A.M. Some cool, hot chicks here. But none as cool as ____________. Missing her</w:t>
      </w:r>
    </w:p>
    <w:p>
      <w:r>
        <w:t>don't feel like working  I think I tweet this too often!</w:t>
      </w:r>
    </w:p>
    <w:p>
      <w:r>
        <w:t>feels sick to my stomach and idkk whyy</w:t>
      </w:r>
    </w:p>
    <w:p>
      <w:r>
        <w:t>vineri...nimic special sau probabil un alt weekend pierdut...</w:t>
      </w:r>
    </w:p>
    <w:p>
      <w:r>
        <w:t>Counting the hours of lost sunshine until the Weekend</w:t>
      </w:r>
    </w:p>
    <w:p>
      <w:r>
        <w:t>@justintevya - dude i just saw your SF pics. looks like your mini excursion was pretty kick ass! didn't see any sun while i was there tho</w:t>
      </w:r>
    </w:p>
    <w:p>
      <w:r>
        <w:t>is home.  safely... but hungry</w:t>
      </w:r>
    </w:p>
    <w:p>
      <w:r>
        <w:t>@hello_jodie Um, I was thrown from @JareWolf's van yesterday and had to be taken to the ER</w:t>
      </w:r>
    </w:p>
    <w:p>
      <w:r>
        <w:t>got to final table, but....went out third.  Don't think I'll be getting my free seat</w:t>
      </w:r>
    </w:p>
    <w:p>
      <w:r>
        <w:t>good morning work this morning gutted lol nevermind</w:t>
      </w:r>
    </w:p>
    <w:p>
      <w:r>
        <w:t>I have to work in the morning while my friends get to party it up.....stupid bberry lite flashing red and I have no messages!</w:t>
      </w:r>
    </w:p>
    <w:p>
      <w:r>
        <w:t>FB is boring   and i wanna sing RIGHT NOW..! *-*</w:t>
      </w:r>
    </w:p>
    <w:p>
      <w:r>
        <w:t>@judyrey  The link doesn't work</w:t>
      </w:r>
    </w:p>
    <w:p>
      <w:r>
        <w:t>@Deedubau hahaha I don't know anyone or anything about it except they have powers lol... I live in my own bubble</w:t>
      </w:r>
    </w:p>
    <w:p>
      <w:r>
        <w:t>The humpalow um ya I think so... Cell is dying</w:t>
      </w:r>
    </w:p>
    <w:p>
      <w:r>
        <w:t>Last day at work...Sick to the bone</w:t>
      </w:r>
    </w:p>
    <w:p>
      <w:r>
        <w:t>i feel like I'm on house arrest.</w:t>
      </w:r>
    </w:p>
    <w:p>
      <w:r>
        <w:t>love is like a war,,easy to begin, hard to end..fiuuhh...</w:t>
      </w:r>
    </w:p>
    <w:p>
      <w:r>
        <w:t>@heavenjones ur supposed to be in BK tho</w:t>
      </w:r>
    </w:p>
    <w:p>
      <w:r>
        <w:t>@cosmiclagoon Did you know that there is a shortage of shells for crabs to use on the beach due to beach combers? It is very sad</w:t>
      </w:r>
    </w:p>
    <w:p>
      <w:r>
        <w:t>Oh no!  Nighty night.</w:t>
      </w:r>
    </w:p>
    <w:p>
      <w:r>
        <w:t>@celldweller Must... have... new music... I won't sleep until you give us Chapter 1... I might die first though...  Hurry!</w:t>
      </w:r>
    </w:p>
    <w:p>
      <w:r>
        <w:t>my stupid tooooth hurts</w:t>
      </w:r>
    </w:p>
    <w:p>
      <w:r>
        <w:t>@neyoofficial: love the song "together". that's "his" song for me...well i think it's still is</w:t>
      </w:r>
    </w:p>
    <w:p>
      <w:r>
        <w:t>Ready To Go @ School</w:t>
      </w:r>
    </w:p>
    <w:p>
      <w:r>
        <w:t>@turnitgrey my computers broken and I broke my laptop so I had to use the phone  ahh still on he cause they fucked up my order.</w:t>
      </w:r>
    </w:p>
    <w:p>
      <w:r>
        <w:t>@Richard_Gable It's good isn't it! Our holiday chalet is out of sight but look v similar to those ones. Going home again today</w:t>
      </w:r>
    </w:p>
    <w:p>
      <w:r>
        <w:t>It's a sad economy. Just heard of another friend losing their job.  so sad. But just a reminder that...</w:t>
      </w:r>
    </w:p>
    <w:p>
      <w:r>
        <w:t>@jarekpastor I'm just starting to feel really panicky and anxious that something bad has happened cos it seems like it's been ages</w:t>
      </w:r>
    </w:p>
    <w:p>
      <w:r>
        <w:t>my dog ran awayyy</w:t>
      </w:r>
    </w:p>
    <w:p>
      <w:r>
        <w:t>@all_is_one84 Those suck so bad.</w:t>
      </w:r>
    </w:p>
    <w:p>
      <w:r>
        <w:t>I'm back. top molar extracted  swollen face, all numb.  But no more toothache or sinus pain.</w:t>
      </w:r>
    </w:p>
    <w:p>
      <w:r>
        <w:t>just finished 8 hours of Texas Life Insurance CE tonight, 22 more hours to go</w:t>
      </w:r>
    </w:p>
    <w:p>
      <w:r>
        <w:t>does anyone know any good rap songs? i need to make a rap/fun cd and i have no idea  helllllpppp</w:t>
      </w:r>
    </w:p>
    <w:p>
      <w:r>
        <w:t>I want to go to Peru this summer ahhhhhhh! Hopefully! Yesyesyes! I miss it over there!!!</w:t>
      </w:r>
    </w:p>
    <w:p>
      <w:r>
        <w:t>@exortabreedoll what happen to the maids of yours? Quit once again? ...</w:t>
      </w:r>
    </w:p>
    <w:p>
      <w:r>
        <w:t>I'm awake. Anybody else awake? Wish I lived in the US since all the fun happens when I'm asleep!</w:t>
      </w:r>
    </w:p>
    <w:p>
      <w:r>
        <w:t>At Charle's with the power out. LOL! Damn SaveMart lost power and we could not buy beer.</w:t>
      </w:r>
    </w:p>
    <w:p>
      <w:r>
        <w:t>@Penguin_J heehee. i love you! i am tired.</w:t>
      </w:r>
    </w:p>
    <w:p>
      <w:r>
        <w:t>my mobile phone refuses to charge!!  either the battery is broken or the chargerrr ( booooo</w:t>
      </w:r>
    </w:p>
    <w:p>
      <w:r>
        <w:t>@Kirsten613 oh how i wish you would get her to sign something then send it to me or let me call you when you meet or something</w:t>
      </w:r>
    </w:p>
    <w:p>
      <w:r>
        <w:t>@kimberly625 hmmm, I thought u were sleeping!! Too bad I can't see those videos until tomorrow night.</w:t>
      </w:r>
    </w:p>
    <w:p>
      <w:r>
        <w:t>Morning everyone sorry for going early last night had bad news, felt totally crap   Today is a new day</w:t>
      </w:r>
    </w:p>
    <w:p>
      <w:r>
        <w:t>went to the beach and it started raining</w:t>
      </w:r>
    </w:p>
    <w:p>
      <w:r>
        <w:t>how I wish my parents put me into a Chinese school when I was younger. Then, it'll be so much easier for me to get a job...</w:t>
      </w:r>
    </w:p>
    <w:p>
      <w:r>
        <w:t>@AnthonyLucas @iainfunnell Yeah, physically moving too!  Apparently we'll be reporting directly to Mr. Hayward...</w:t>
      </w:r>
    </w:p>
    <w:p>
      <w:r>
        <w:t>@nayRyelgiuQ airport? and you didnt show up tonight homo!</w:t>
      </w:r>
    </w:p>
    <w:p>
      <w:r>
        <w:t>@charloro jealous  it looks like schindler's list in toronto</w:t>
      </w:r>
    </w:p>
    <w:p>
      <w:r>
        <w:t>I want another tatt</w:t>
      </w:r>
    </w:p>
    <w:p>
      <w:r>
        <w:t>@avalonabsinthe what?! Come as you are!!! But erock just left  bah D:</w:t>
      </w:r>
    </w:p>
    <w:p>
      <w:r>
        <w:t>So, I need to make a lot of money tomorrow</w:t>
      </w:r>
    </w:p>
    <w:p>
      <w:r>
        <w:t>@joiskol  being in your room makes me sad.</w:t>
      </w:r>
    </w:p>
    <w:p>
      <w:r>
        <w:t>Nearly fell asleep, but was jolted out of bed by a massive panic attack and now I'm not sure if I can sleep at all.</w:t>
      </w:r>
    </w:p>
    <w:p>
      <w:r>
        <w:t>for the gays i only made 200 tonight</w:t>
      </w:r>
    </w:p>
    <w:p>
      <w:r>
        <w:t>@CocktailChic oh f*ck! I completely forgot about Thirsty Thursday! oh. my. gaga. this sucks</w:t>
      </w:r>
    </w:p>
    <w:p>
      <w:r>
        <w:t>if one people did any wrong, the world blames all the people over there, this is the great world which we are living in!  Shit!</w:t>
      </w:r>
    </w:p>
    <w:p>
      <w:r>
        <w:t>@MandyAlwaysKnws nope.  they are all sleeping cuz they live on the east coast.</w:t>
      </w:r>
    </w:p>
    <w:p>
      <w:r>
        <w:t>@dravenreborn I bet its cool down in SR, huh? It's not here. I haven't stopped sweating since noon when dad and I were packing</w:t>
      </w:r>
    </w:p>
    <w:p>
      <w:r>
        <w:t>@meljachin: eww. dislike</w:t>
      </w:r>
    </w:p>
    <w:p>
      <w:r>
        <w:t>Tactical mistake: going to the city library and buying milk. Who knew? OUCH OUCH OUCH. Maybe a good thing I didn't try for uni.</w:t>
      </w:r>
    </w:p>
    <w:p>
      <w:r>
        <w:t>decided 2 trans frm relaxed 2 natural hair but i wish my whole head looked like my roots.  Age of the instant gratification....</w:t>
      </w:r>
    </w:p>
    <w:p>
      <w:r>
        <w:t>@SuzyDunkley sorry bout the cat,</w:t>
      </w:r>
    </w:p>
    <w:p>
      <w:r>
        <w:t>needs to have an increase on her salary  http://plurk.com/p/wxluu</w:t>
      </w:r>
    </w:p>
    <w:p>
      <w:r>
        <w:t>my stomach feels like it's touching the ground..i'm SO full</w:t>
      </w:r>
    </w:p>
    <w:p>
      <w:r>
        <w:t>Pug just woke me from an incredible sleep!</w:t>
      </w:r>
    </w:p>
    <w:p>
      <w:r>
        <w:t>@ddlovato i can`t wait to hear your new album. i`m sure will be amazing.please just replay to me  i love you so much!!!!</w:t>
      </w:r>
    </w:p>
    <w:p>
      <w:r>
        <w:t>Sooo much work so little time</w:t>
      </w:r>
    </w:p>
    <w:p>
      <w:r>
        <w:t>missed iron chef</w:t>
      </w:r>
    </w:p>
    <w:p>
      <w:r>
        <w:t>@thevowel the DS version sucks</w:t>
      </w:r>
    </w:p>
    <w:p>
      <w:r>
        <w:t>what a bad day</w:t>
      </w:r>
    </w:p>
    <w:p>
      <w:r>
        <w:t>@lilxamyx08 i know ridiculous! we never got to hang out  i love chicago and want to go shopping... so a trip sounds like fun</w:t>
      </w:r>
    </w:p>
    <w:p>
      <w:r>
        <w:t>hates the net. ayaw bumukas ng twitter.  http://plurk.com/p/wxlxs</w:t>
      </w:r>
    </w:p>
    <w:p>
      <w:r>
        <w:t>Ugh, my internet was down!</w:t>
      </w:r>
    </w:p>
    <w:p>
      <w:r>
        <w:t>omg i didnt tweet all that much today.... *sadness*</w:t>
      </w:r>
    </w:p>
    <w:p>
      <w:r>
        <w:t>is feeling so giddy and wanna go home.</w:t>
      </w:r>
    </w:p>
    <w:p>
      <w:r>
        <w:t>the week just wasnt the same without an adam lambert performance!!!</w:t>
      </w:r>
    </w:p>
    <w:p>
      <w:r>
        <w:t>@rockingjude The link doesn't work</w:t>
      </w:r>
    </w:p>
    <w:p>
      <w:r>
        <w:t>Up and packing. Its the last day of youth camp</w:t>
      </w:r>
    </w:p>
    <w:p>
      <w:r>
        <w:t>GOSSIP GIRL, WHEN ARE YOU COMING BACK  ! chaceeeeeee..</w:t>
      </w:r>
    </w:p>
    <w:p>
      <w:r>
        <w:t>Smh @ hiphop nursery rhymes</w:t>
      </w:r>
    </w:p>
    <w:p>
      <w:r>
        <w:t>Somebody please save the polar bears!</w:t>
      </w:r>
    </w:p>
    <w:p>
      <w:r>
        <w:t>@PandaMayhem noooooooooooo i just look at a lot of pictures   lol lol</w:t>
      </w:r>
    </w:p>
    <w:p>
      <w:r>
        <w:t>@CrazyBallerina Not really sleepy ...bored is the right word ... again not much work</w:t>
      </w:r>
    </w:p>
    <w:p>
      <w:r>
        <w:t>It has come to my attention from a 16yo friend that I've recently gained a TON of weight. He didn't know it was me.</w:t>
      </w:r>
    </w:p>
    <w:p>
      <w:r>
        <w:t>guess im staying home tonight...no movie-ing for me</w:t>
      </w:r>
    </w:p>
    <w:p>
      <w:r>
        <w:t>went to the cd store to search for the cd. But</w:t>
      </w:r>
    </w:p>
    <w:p>
      <w:r>
        <w:t>@BuzzEdition reminds me of the weather a month ago it was horrible  I hope all is well hugs</w:t>
      </w:r>
    </w:p>
    <w:p>
      <w:r>
        <w:t>I miss my mom..  "May angels lead you in"</w:t>
      </w:r>
    </w:p>
    <w:p>
      <w:r>
        <w:t>there's really no android twitter app of Tweetie's calibre</w:t>
      </w:r>
    </w:p>
    <w:p>
      <w:r>
        <w:t>on jacksonville beach walking in the cold Ass water   but have to work in the morning   ily &lt;('-')&gt;</w:t>
      </w:r>
    </w:p>
    <w:p>
      <w:r>
        <w:t>@taylor_d No, it's not...</w:t>
      </w:r>
    </w:p>
    <w:p>
      <w:r>
        <w:t>@chocolovere i feel the same way every day</w:t>
      </w:r>
    </w:p>
    <w:p>
      <w:r>
        <w:t>Can't sleep. Sucks. The one day i have to sleep in and i have to get up and go shopping with mom. Ugh.</w:t>
      </w:r>
    </w:p>
    <w:p>
      <w:r>
        <w:t>@crunchmonkey78 well i just got home and its not on till tmw at 530p but with comcast its on right now  but i didnt miss it</w:t>
      </w:r>
    </w:p>
    <w:p>
      <w:r>
        <w:t>Sleppytime. Really missing my godfather right now. Love you Wayne</w:t>
      </w:r>
    </w:p>
    <w:p>
      <w:r>
        <w:t>So have a headache right now and it sucks</w:t>
      </w:r>
    </w:p>
    <w:p>
      <w:r>
        <w:t>@JayDz hope ya sleepin well  guys still here</w:t>
      </w:r>
    </w:p>
    <w:p>
      <w:r>
        <w:t>i should be finished.... but i'm not.  color drawing, here i come.</w:t>
      </w:r>
    </w:p>
    <w:p>
      <w:r>
        <w:t>@jwray12 Lakers, baby Lakers!! I'll miss the game tmwr. I have to work  you'll have to keep me posted please</w:t>
      </w:r>
    </w:p>
    <w:p>
      <w:r>
        <w:t>comfort food of the day: pan mee. though, it didnt taste any good..</w:t>
      </w:r>
    </w:p>
    <w:p>
      <w:r>
        <w:t>damn being drunk and hot sucks</w:t>
      </w:r>
    </w:p>
    <w:p>
      <w:r>
        <w:t>misses my baby.</w:t>
      </w:r>
    </w:p>
    <w:p>
      <w:r>
        <w:t>is not sleeping because he has paperwork to do.</w:t>
      </w:r>
    </w:p>
    <w:p>
      <w:r>
        <w:t>Showered in ice-cold water. Sweating now. Means one thing: I'm sick</w:t>
      </w:r>
    </w:p>
    <w:p>
      <w:r>
        <w:t>midnight cry.. wish the person I wanted, wanted me right now</w:t>
      </w:r>
    </w:p>
    <w:p>
      <w:r>
        <w:t>@mousebudden I'ma need you to follow me real quick cause I can't DM you</w:t>
      </w:r>
    </w:p>
    <w:p>
      <w:r>
        <w:t>I'm poorly and can't sleep</w:t>
      </w:r>
    </w:p>
    <w:p>
      <w:r>
        <w:t>Went to pole class. Feeling discouraged. I am hopeless when it cones to dancing or sexy moves or spreading my legs.</w:t>
      </w:r>
    </w:p>
    <w:p>
      <w:r>
        <w:t>@RoasterBoy And these poor, unfortunate souls don't appear to have any pants at all...  ? http://blip.fm/~78qvz</w:t>
      </w:r>
    </w:p>
    <w:p>
      <w:r>
        <w:t>@damohopo @StephanieEllen If I told you how often I wash my hair you would never speak to me again</w:t>
      </w:r>
    </w:p>
    <w:p>
      <w:r>
        <w:t>Looks like another sleepless night dedicated to homework. Sorry in advance, Ms. Chapman.</w:t>
      </w:r>
    </w:p>
    <w:p>
      <w:r>
        <w:t>@jessicaduncan http://twitpic.com/662vk -  WHY DO U LOT MOCK ME!!!</w:t>
      </w:r>
    </w:p>
    <w:p>
      <w:r>
        <w:t>didnt say goodnight to you</w:t>
      </w:r>
    </w:p>
    <w:p>
      <w:r>
        <w:t>@abguerraartist  I am not a pussy! damnit!  [sending you an e-mail right now btw]</w:t>
      </w:r>
    </w:p>
    <w:p>
      <w:r>
        <w:t>has work tom.</w:t>
      </w:r>
    </w:p>
    <w:p>
      <w:r>
        <w:t>In the Hongkong International Airport. Has to wait for 3-4 hours for our next flight to Cebu.</w:t>
      </w:r>
    </w:p>
    <w:p>
      <w:r>
        <w:t>Can't sleep and nothings on tv!!</w:t>
      </w:r>
    </w:p>
    <w:p>
      <w:r>
        <w:t>The pics I just uploaded are the baby pics of my cats. Missy is now an adult and a pretty little kitty, but Batty is in kitten heaven now</w:t>
      </w:r>
    </w:p>
    <w:p>
      <w:r>
        <w:t>@KallieT oh ... you've been superseeded?  not good enough</w:t>
      </w:r>
    </w:p>
    <w:p>
      <w:r>
        <w:t>today we say goodbye to the second good friend in a week from dmp  but at least the sun is shinning and I'm definately NOT working this pm</w:t>
      </w:r>
    </w:p>
    <w:p>
      <w:r>
        <w:t>fuckin'm transtelecom</w:t>
      </w:r>
    </w:p>
    <w:p>
      <w:r>
        <w:t>is really, really bored... I guess I will go to bed</w:t>
      </w:r>
    </w:p>
    <w:p>
      <w:r>
        <w:t>@Syo_of_the_dead I met a stranger just 10 min ago. He was stalking me at the store</w:t>
      </w:r>
    </w:p>
    <w:p>
      <w:r>
        <w:t>@ModelTheany  tee we beefin....what was u supposed to do before leavin????</w:t>
      </w:r>
    </w:p>
    <w:p>
      <w:r>
        <w:t>Sometimes the things you say hurt the ones you love most unintentionally.  And you can never ever take it back or fix it.</w:t>
      </w:r>
    </w:p>
    <w:p>
      <w:r>
        <w:t>@nickkk_ that sucks!</w:t>
      </w:r>
    </w:p>
    <w:p>
      <w:r>
        <w:t>@dorkydeanna IIII know!!! and mean</w:t>
      </w:r>
    </w:p>
    <w:p>
      <w:r>
        <w:t>Having Fever  dont feel to work</w:t>
      </w:r>
    </w:p>
    <w:p>
      <w:r>
        <w:t>Taking Horse Pills, hoping I can get some sleep tonight</w:t>
      </w:r>
    </w:p>
    <w:p>
      <w:r>
        <w:t>@BusyGod PGPM student from where? I myself was a PGPM student about 4 years back. I wish I could stay one</w:t>
      </w:r>
    </w:p>
    <w:p>
      <w:r>
        <w:t>missing @MeLDiBiAsE...6 days can't pass quick enough</w:t>
      </w:r>
    </w:p>
    <w:p>
      <w:r>
        <w:t>@juliaiiivir Hey! That's my school! I hate that place.</w:t>
      </w:r>
    </w:p>
    <w:p>
      <w:r>
        <w:t>Working from home today, my back is killing me  Doctor and then physio after later today.</w:t>
      </w:r>
    </w:p>
    <w:p>
      <w:r>
        <w:t>back to work.. with no distractions..</w:t>
      </w:r>
    </w:p>
    <w:p>
      <w:r>
        <w:t>@ddlovato demi, just say hi to me and it`s enough. just replay to me please  love you so much!!!</w:t>
      </w:r>
    </w:p>
    <w:p>
      <w:r>
        <w:t>awwww  i never noticed this http://bit.ly/RConp</w:t>
      </w:r>
    </w:p>
    <w:p>
      <w:r>
        <w:t>@heavyharts that sucks  well state starts tomorrow so im headin 2 bed, nitey nite</w:t>
      </w:r>
    </w:p>
    <w:p>
      <w:r>
        <w:t>Looks like it's going to be too nice to work today, how annoying as I have no choice</w:t>
      </w:r>
    </w:p>
    <w:p>
      <w:r>
        <w:t>@mygoldmask did you guys keep a set list? I forgot to ask for one  xx</w:t>
      </w:r>
    </w:p>
    <w:p>
      <w:r>
        <w:t>First impression of Silverlight: sadly, based on what I saw today, it's quite problematic</w:t>
      </w:r>
    </w:p>
    <w:p>
      <w:r>
        <w:t>is desperatly hoping my dad takes me to vanessa's game</w:t>
      </w:r>
    </w:p>
    <w:p>
      <w:r>
        <w:t>@pb_and_jay hi!  Fuck your job!</w:t>
      </w:r>
    </w:p>
    <w:p>
      <w:r>
        <w:t>Missing you all deeply</w:t>
      </w:r>
    </w:p>
    <w:p>
      <w:r>
        <w:t>the time you go to bed,  i have to get up to go to work</w:t>
      </w:r>
    </w:p>
    <w:p>
      <w:r>
        <w:t>@mrssunshine96 big now!!! Vanessa is going to be 3 in September, its going by so fast!  its hard cuz Im workin so much, I miss out on alot</w:t>
      </w:r>
    </w:p>
    <w:p>
      <w:r>
        <w:t>@Ravels sniff sniff  take care ravels! Hopefully we'll be chatting again soon. In the mean time, I'll HELLA miss you.</w:t>
      </w:r>
    </w:p>
    <w:p>
      <w:r>
        <w:t>@miss_cheryl Lucky, now I want to teleport</w:t>
      </w:r>
    </w:p>
    <w:p>
      <w:r>
        <w:t>Somebody please save the polar bears!</w:t>
      </w:r>
    </w:p>
    <w:p>
      <w:r>
        <w:t>My nose is runny, my head is pounding, and teeth hurt like a bitch. MAN. @-) I feel awful.  =((</w:t>
      </w:r>
    </w:p>
    <w:p>
      <w:r>
        <w:t>I don't want her to leave..</w:t>
      </w:r>
    </w:p>
    <w:p>
      <w:r>
        <w:t>Headin home...Refreshed my mind and soul justa lil bit...Bac to reality.</w:t>
      </w:r>
    </w:p>
    <w:p>
      <w:r>
        <w:t>good lord, just seen the agency work for our upcoming Open Day. Money for Jam</w:t>
      </w:r>
    </w:p>
    <w:p>
      <w:r>
        <w:t>wut do i do now????</w:t>
      </w:r>
    </w:p>
    <w:p>
      <w:r>
        <w:t>Working   But it's Fridaaaayyyyy</w:t>
      </w:r>
    </w:p>
    <w:p>
      <w:r>
        <w:t>At the Grove for 'Drag Me to Hell.' I hope that it doesn't suck.</w:t>
      </w:r>
    </w:p>
    <w:p>
      <w:r>
        <w:t>@NOLAevol so i feel like shit for saying HAPPY BELATED BIRFDAYY.. i'm only a month late</w:t>
      </w:r>
    </w:p>
    <w:p>
      <w:r>
        <w:t>@KaliyahPjones lmao...thats sad, kinda discourages me 4rom goin if the shit's wack</w:t>
      </w:r>
    </w:p>
    <w:p>
      <w:r>
        <w:t>Got home from work @ 9:45 and JUST finished cleaning. Now I need to eat dinner and don't know what I want!!  Ugh...oh well. Might not eat.</w:t>
      </w:r>
    </w:p>
    <w:p>
      <w:r>
        <w:t>@WillyNorthpole I wish I was there</w:t>
      </w:r>
    </w:p>
    <w:p>
      <w:r>
        <w:t>I miss my little Batty, she was only 3 months old when she got sick, she was always so fun and full of life &lt;3 Even at the very end...</w:t>
      </w:r>
    </w:p>
    <w:p>
      <w:r>
        <w:t>FC is finally up again. it's about time. i hate that this keeps happening</w:t>
      </w:r>
    </w:p>
    <w:p>
      <w:r>
        <w:t>seriously bored without anyone to talk to... but not tired enough for sleep</w:t>
      </w:r>
    </w:p>
    <w:p>
      <w:r>
        <w:t>morning again! I hate mornings. So offensive!</w:t>
      </w:r>
    </w:p>
    <w:p>
      <w:r>
        <w:t>@keytar still!! give your computer a break omg</w:t>
      </w:r>
    </w:p>
    <w:p>
      <w:r>
        <w:t>bed bed bed @samuelasanders do you never answer texts anymore?  I thought of you the other day and sent one but never heard back. Sad day</w:t>
      </w:r>
    </w:p>
    <w:p>
      <w:r>
        <w:t>where u at?</w:t>
      </w:r>
    </w:p>
    <w:p>
      <w:r>
        <w:t>@brianshead waah. We're no longer your peeps.</w:t>
      </w:r>
    </w:p>
    <w:p>
      <w:r>
        <w:t>@angelica_yo LOL wow dawg doesn't sound like you're playing!  I feel bad now haha</w:t>
      </w:r>
    </w:p>
    <w:p>
      <w:r>
        <w:t>Extremly deep</w:t>
      </w:r>
    </w:p>
    <w:p>
      <w:r>
        <w:t>My little foster kittens are getting big...chubba and Winston are going 2 b missed when they get amazing homes.</w:t>
      </w:r>
    </w:p>
    <w:p>
      <w:r>
        <w:t>one week till exam block</w:t>
      </w:r>
    </w:p>
    <w:p>
      <w:r>
        <w:t>@Forever_Yours13 I'm not at home with my cats right now!</w:t>
      </w:r>
    </w:p>
    <w:p>
      <w:r>
        <w:t>hoping i didn't fail english. that would just be sad</w:t>
      </w:r>
    </w:p>
    <w:p>
      <w:r>
        <w:t>Know what would be great? For my shoulder to stop hurting so I can sleep normal again.  I just want/need a few solid hours of good sleep.</w:t>
      </w:r>
    </w:p>
    <w:p>
      <w:r>
        <w:t>Leno's last show was tonight.  I like him better than Conan.</w:t>
      </w:r>
    </w:p>
    <w:p>
      <w:r>
        <w:t>@MariusLT I'm sorry about your bad driving experiences.</w:t>
      </w:r>
    </w:p>
    <w:p>
      <w:r>
        <w:t>@monpio i don't have any of that</w:t>
      </w:r>
    </w:p>
    <w:p>
      <w:r>
        <w:t>Already misses @CMontecillo</w:t>
      </w:r>
    </w:p>
    <w:p>
      <w:r>
        <w:t>plan may changes , nooooooo</w:t>
      </w:r>
    </w:p>
    <w:p>
      <w:r>
        <w:t>my sister is a douchebag</w:t>
      </w:r>
    </w:p>
    <w:p>
      <w:r>
        <w:t>@fiercebanana there's relisting fees when you don't complete a sale?  that sucks!</w:t>
      </w:r>
    </w:p>
    <w:p>
      <w:r>
        <w:t>@eCheers Random has an a</w:t>
      </w:r>
    </w:p>
    <w:p>
      <w:r>
        <w:t>I knew I should've worn the SARS mask on the plane from SoCal.. feeling the beginnings of a sore throat</w:t>
      </w:r>
    </w:p>
    <w:p>
      <w:r>
        <w:t>Gutted that the bathroom still isn't free- early work isn't going to happen  . And I need the loo!</w:t>
      </w:r>
    </w:p>
    <w:p>
      <w:r>
        <w:t>@ddlovato july... too long</w:t>
      </w:r>
    </w:p>
    <w:p>
      <w:r>
        <w:t>@laurelexmachina awww I wish I could have been there  I'm stuck here about to jab out my eyes with knitting needles</w:t>
      </w:r>
    </w:p>
    <w:p>
      <w:r>
        <w:t>@astynes Me too.  Wonder if Mnet will show it...</w:t>
      </w:r>
    </w:p>
    <w:p>
      <w:r>
        <w:t>Wearing glasses gives me a headache.</w:t>
      </w:r>
    </w:p>
    <w:p>
      <w:r>
        <w:t>@calvinharris stop talkin about food haha fill like sum nw  hha hows your day goin or starting</w:t>
      </w:r>
    </w:p>
    <w:p>
      <w:r>
        <w:t>finished sewing for the night, uploading pictures from slidebar and beach. i cant believe i am having difficulties with twitter!</w:t>
      </w:r>
    </w:p>
    <w:p>
      <w:r>
        <w:t>thank you @ddlovato (: cant wait!!!! ummm btw ima crash still sick</w:t>
      </w:r>
    </w:p>
    <w:p>
      <w:r>
        <w:t>First my work computer, now my home laptop is fucked.</w:t>
      </w:r>
    </w:p>
    <w:p>
      <w:r>
        <w:t>#liesgirlstell  a guy calls her phone to see if the number is real ) ohh my phone isn't working . try tomorrow .</w:t>
      </w:r>
    </w:p>
    <w:p>
      <w:r>
        <w:t>#beer #friday #melbourne #cbd #mtub #mini #cmon Thirsty and lonely ... you buggers are making me feel like a scotty no mates</w:t>
      </w:r>
    </w:p>
    <w:p>
      <w:r>
        <w:t>@debbylovespr I know. We came back from 22 down in the 1st just to lose the lead in the last 6 minutes.</w:t>
      </w:r>
    </w:p>
    <w:p>
      <w:r>
        <w:t>gosh... summer vacation is almost over here at the philippines.. kinda sad..  i wonder what section will i be in?</w:t>
      </w:r>
    </w:p>
    <w:p>
      <w:r>
        <w:t>@shanajaca But @feltbeats is on page 6 at Ms Twitterworld, only 26 votes</w:t>
      </w:r>
    </w:p>
    <w:p>
      <w:r>
        <w:t>I'm bummed that I can't wear my sweet Nike kicks to work.</w:t>
      </w:r>
    </w:p>
    <w:p>
      <w:r>
        <w:t>@Pickleybaby - your twitter is broken</w:t>
      </w:r>
    </w:p>
    <w:p>
      <w:r>
        <w:t>sleep....good night tweeties!!! down to OC tomorrow. I hope and pray that Rachyl gets better SOON!!!</w:t>
      </w:r>
    </w:p>
    <w:p>
      <w:r>
        <w:t>@joek949 It's depressing I'm stuck inside all day</w:t>
      </w:r>
    </w:p>
    <w:p>
      <w:r>
        <w:t>@rachelasha I even saw the news feeds of the archie website. But can't believe he'd choose veronica. I'm disappointed</w:t>
      </w:r>
    </w:p>
    <w:p>
      <w:r>
        <w:t>i hate being sick. i miss @cynthiasheree @lucyowns and @larilync</w:t>
      </w:r>
    </w:p>
    <w:p>
      <w:r>
        <w:t>@iceweasel im eating sliders at barjohnnys! (theyre pork tho not beef  still on the search...)</w:t>
      </w:r>
    </w:p>
    <w:p>
      <w:r>
        <w:t>Getting ready for school - second maths test today  also its my last day of 3rd year!! Next week i will officially be in 4th year</w:t>
      </w:r>
    </w:p>
    <w:p>
      <w:r>
        <w:t>Woke Up,I Wanna Stay In My bed</w:t>
      </w:r>
    </w:p>
    <w:p>
      <w:r>
        <w:t>depressed that i wasn't included in the morcom gardens quiz on facebook</w:t>
      </w:r>
    </w:p>
    <w:p>
      <w:r>
        <w:t>@dravenreborn yeah, its still totally in the high 60s here. soooo notlooking forward to aug and sept up here</w:t>
      </w:r>
    </w:p>
    <w:p>
      <w:r>
        <w:t>Upsidedown tomato plants died!</w:t>
      </w:r>
    </w:p>
    <w:p>
      <w:r>
        <w:t>So deep its priecing my soul</w:t>
      </w:r>
    </w:p>
    <w:p>
      <w:r>
        <w:t>@ashleypratt Oh come on!!! You get next week off and I get next week full of exams!</w:t>
      </w:r>
    </w:p>
    <w:p>
      <w:r>
        <w:t>friday here at last, not much fun when your skint though</w:t>
      </w:r>
    </w:p>
    <w:p>
      <w:r>
        <w:t>@vocabularies i know, don't tell anyone  i dont know if my dad told the famz yet. i think i'm taking it online.</w:t>
      </w:r>
    </w:p>
    <w:p>
      <w:r>
        <w:t>@ddlovato Caan't Iht Be Earlier? ICant Wait That Long.  Ahar. (:</w:t>
      </w:r>
    </w:p>
    <w:p>
      <w:r>
        <w:t>Friday yay!! And a bonus, don't have to drive to Wales tonight.  Athough will miss kitten cuddles and going for a ride</w:t>
      </w:r>
    </w:p>
    <w:p>
      <w:r>
        <w:t>My children have promised me birthday brekkie in bed. There's a problem with that in that there's bugger all food in the house</w:t>
      </w:r>
    </w:p>
    <w:p>
      <w:r>
        <w:t>@RDeRozario woops! I only just realized my DMs to you are not going through</w:t>
      </w:r>
    </w:p>
    <w:p>
      <w:r>
        <w:t>I don't think I will be able to get out of bed tomorrow morning  we will seeeee!</w:t>
      </w:r>
    </w:p>
    <w:p>
      <w:r>
        <w:t>I cant use my blackberry today. This sucks.</w:t>
      </w:r>
    </w:p>
    <w:p>
      <w:r>
        <w:t>Q: what studio created 'Open Season'? should google it or look at the dvd downstairs but feeling lazy</w:t>
      </w:r>
    </w:p>
    <w:p>
      <w:r>
        <w:t>the times they are a changing</w:t>
      </w:r>
    </w:p>
    <w:p>
      <w:r>
        <w:t>@prncsztalia why do you hate me!?</w:t>
      </w:r>
    </w:p>
    <w:p>
      <w:r>
        <w:t>time for tv in bed.Then spending all day catching up on studying  i hate online summer classes</w:t>
      </w:r>
    </w:p>
    <w:p>
      <w:r>
        <w:t>@slickiris video is not available to us foreigners</w:t>
      </w:r>
    </w:p>
    <w:p>
      <w:r>
        <w:t>http://twitpic.com/663vr - Wanted to visit the animals but we were too late</w:t>
      </w:r>
    </w:p>
    <w:p>
      <w:r>
        <w:t>@prime8507 PC I agree...  We have a problem. We must stop spending and only work!!!</w:t>
      </w:r>
    </w:p>
    <w:p>
      <w:r>
        <w:t>#jonaswebcast i just missed it!!!!</w:t>
      </w:r>
    </w:p>
    <w:p>
      <w:r>
        <w:t>Dang it! I REALLY look like crap!! Sigh only had 35mins to shower and 10mins to get ready</w:t>
      </w:r>
    </w:p>
    <w:p>
      <w:r>
        <w:t>waiting to get picked up!</w:t>
      </w:r>
    </w:p>
    <w:p>
      <w:r>
        <w:t>So exhausted..can't sleep. I don't like these nights</w:t>
      </w:r>
    </w:p>
    <w:p>
      <w:r>
        <w:t>i'm gonna miss all the live Comet action tomorrow! i have to go take care of my cousins and they don't have access to the interwebz</w:t>
      </w:r>
    </w:p>
    <w:p>
      <w:r>
        <w:t>lol i cant drink!!</w:t>
      </w:r>
    </w:p>
    <w:p>
      <w:r>
        <w:t>if bill compton has wii, why can't he have twitter?</w:t>
      </w:r>
    </w:p>
    <w:p>
      <w:r>
        <w:t>@NothinButSin sorry to hear that.</w:t>
      </w:r>
    </w:p>
    <w:p>
      <w:r>
        <w:t>Morning ;Sports day today, and I have to do the three-legged race with @Weefeetfrankie  ; Mr Pettigrew said I'm not aloud to trip her up</w:t>
      </w:r>
    </w:p>
    <w:p>
      <w:r>
        <w:t>Just found out I can't drink at this bar! Booo missing e1 at palomino's! No cheers sad face</w:t>
      </w:r>
    </w:p>
    <w:p>
      <w:r>
        <w:t>Cannot sleep. 2+ hours of tossing and turning.</w:t>
      </w:r>
    </w:p>
    <w:p>
      <w:r>
        <w:t>Omg going to die of swine flu when I go to Melbourne</w:t>
      </w:r>
    </w:p>
    <w:p>
      <w:r>
        <w:t>Packing  I don't like it..</w:t>
      </w:r>
    </w:p>
    <w:p>
      <w:r>
        <w:t>@Giggles_xo   dang it, so its not certain ? ? ? are you okay?</w:t>
      </w:r>
    </w:p>
    <w:p>
      <w:r>
        <w:t>wishes Dave Gilmour and Roger Waters would re-unite for a Pink Floyd concert</w:t>
      </w:r>
    </w:p>
    <w:p>
      <w:r>
        <w:t>finished a whole box of ice cream</w:t>
      </w:r>
    </w:p>
    <w:p>
      <w:r>
        <w:t>In 1 horse town + 2 blown out car speakers =</w:t>
      </w:r>
    </w:p>
    <w:p>
      <w:r>
        <w:t>Someone make me a cofffeeeeeee......</w:t>
      </w:r>
    </w:p>
    <w:p>
      <w:r>
        <w:t>@crispynoodles plus I just deposited tax return cheque but for first time in 7+ years it didn't clear immediately</w:t>
      </w:r>
    </w:p>
    <w:p>
      <w:r>
        <w:t>Photo: martwo: OMG i love you!!!! i accadentally deleted this photo  yay hes SO beautiful http://tumblr.com/xvd1wankt</w:t>
      </w:r>
    </w:p>
    <w:p>
      <w:r>
        <w:t>@AshleighRyder I knooww  &amp; my hot water bottle iss in whangamata without me. ahhhhh</w:t>
      </w:r>
    </w:p>
    <w:p>
      <w:r>
        <w:t>My nose is stuffy</w:t>
      </w:r>
    </w:p>
    <w:p>
      <w:r>
        <w:t>last night in newport</w:t>
      </w:r>
    </w:p>
    <w:p>
      <w:r>
        <w:t>@charlieboy808 thanks for the rt and sorry about your new place with the domestics</w:t>
      </w:r>
    </w:p>
    <w:p>
      <w:r>
        <w:t>Ok, other then my shoe, the club is cool. Its fun, and its poppin except 4 the ppl tryna dance wit me</w:t>
      </w:r>
    </w:p>
    <w:p>
      <w:r>
        <w:t>Holy crap! It's raining in LA and I don't have a jacket!  oh no.</w:t>
      </w:r>
    </w:p>
    <w:p>
      <w:r>
        <w:t>Aright Twitter Fam... guess ima be outties.. gonna try n sleep off some of this horrible pain</w:t>
      </w:r>
    </w:p>
    <w:p>
      <w:r>
        <w:t>Baby was not herself after recieving vaccines</w:t>
      </w:r>
    </w:p>
    <w:p>
      <w:r>
        <w:t>Wish I could attend E3 this year. But these small events like the NBA and Stanley Cup Finals keep getting in the way.   Work, work, work.</w:t>
      </w:r>
    </w:p>
    <w:p>
      <w:r>
        <w:t>@o0hemmy lol hi emmy, latin would help me study for the aptitude tests to get into grad school ;\ thats why i wanna take it</w:t>
      </w:r>
    </w:p>
    <w:p>
      <w:r>
        <w:t>@chrisontv88 btw I am not a wimp</w:t>
      </w:r>
    </w:p>
    <w:p>
      <w:r>
        <w:t>@kaseypoteet LOL yeah yeah you big perv ;) Was hoping to see you next week but scrapped plans</w:t>
      </w:r>
    </w:p>
    <w:p>
      <w:r>
        <w:t>Rejecting all food substances.</w:t>
      </w:r>
    </w:p>
    <w:p>
      <w:r>
        <w:t>@bigyahu no I was trying to interview Dr Paul Twomey, CEO of ICANN. Phone issues cut the interview from 30 mins to 15.</w:t>
      </w:r>
    </w:p>
    <w:p>
      <w:r>
        <w:t>@queenbmakeup i can't add you on myspace girly  it asks for a last name and email</w:t>
      </w:r>
    </w:p>
    <w:p>
      <w:r>
        <w:t>back at Vienna (  ), sooo tired, luggage lost, Manchester 'd been great - very good outcome from Seminar at MBS &amp; great people around ...</w:t>
      </w:r>
    </w:p>
    <w:p>
      <w:r>
        <w:t>@meghanwong don't think i can take a needle. watched a horribly gory short film on drugs a few months ago. i'm scarred for life.</w:t>
      </w:r>
    </w:p>
    <w:p>
      <w:r>
        <w:t>I don't wanna go back to work   sleepy time.</w:t>
      </w:r>
    </w:p>
    <w:p>
      <w:r>
        <w:t>@jprestonian It feels not good.</w:t>
      </w:r>
    </w:p>
    <w:p>
      <w:r>
        <w:t>watching The Biggest Loser on Hallmark. Never fails to make me cry  nyeh.</w:t>
      </w:r>
    </w:p>
    <w:p>
      <w:r>
        <w:t>@zaharh that sucks!  how old are you actually?</w:t>
      </w:r>
    </w:p>
    <w:p>
      <w:r>
        <w:t>Thinking about getting up for work</w:t>
      </w:r>
    </w:p>
    <w:p>
      <w:r>
        <w:t>Still confuse...</w:t>
      </w:r>
    </w:p>
    <w:p>
      <w:r>
        <w:t>I was a very naughty girl tonight. dissappointed with myself</w:t>
      </w:r>
    </w:p>
    <w:p>
      <w:r>
        <w:t>@rbuerckner That's better than Missy 8 telling me I should be on The Biggest Loser</w:t>
      </w:r>
    </w:p>
    <w:p>
      <w:r>
        <w:t>http://bit.ly/3W9w1  NOOOO! he goes for Orlando! OMG  I'm gonna CRY!!!!!!!!</w:t>
      </w:r>
    </w:p>
    <w:p>
      <w:r>
        <w:t>@MyCakesRock  AAAAAAHHHHHHHH !!!!!  SOOOOOOOO SWEEEEEEET !!!!!!  I miss that age ..... SOOOO MUCH !</w:t>
      </w:r>
    </w:p>
    <w:p>
      <w:r>
        <w:t>Just saw a fox!  as i was getting on the freeway... I hope it goes home</w:t>
      </w:r>
    </w:p>
    <w:p>
      <w:r>
        <w:t>scratch that; sleep on a stage bound.</w:t>
      </w:r>
    </w:p>
    <w:p>
      <w:r>
        <w:t>recapping on britains got talent. britain seems more talented than america</w:t>
      </w:r>
    </w:p>
    <w:p>
      <w:r>
        <w:t>@officialTila I cnt get it!! its goin to ur old messages?!?  &gt;&gt;&gt;&gt; HELP?&lt;&lt;&lt;&lt;</w:t>
      </w:r>
    </w:p>
    <w:p>
      <w:r>
        <w:t>good time Rocking out @ open mic, thanks 4 all the love n support. Now working on Business plan presentation. No CG again 2nite</w:t>
      </w:r>
    </w:p>
    <w:p>
      <w:r>
        <w:t>@laurelexmachina Swimming is a no go for me</w:t>
      </w:r>
    </w:p>
    <w:p>
      <w:r>
        <w:t>@johnpopham Morning John, yes I do, however I have a diary clash and sadly can't attend!</w:t>
      </w:r>
    </w:p>
    <w:p>
      <w:r>
        <w:t>I miss my friend</w:t>
      </w:r>
    </w:p>
    <w:p>
      <w:r>
        <w:t>@duciaestherine ohh ic ic haha, iyaa my summer is filled with ONE Course that lasts for the whole summer</w:t>
      </w:r>
    </w:p>
    <w:p>
      <w:r>
        <w:t>Yea i just saw this really sad commercial</w:t>
      </w:r>
    </w:p>
    <w:p>
      <w:r>
        <w:t>Hmmm. Using TinyTwitter on a small non-touch screen is really not much fun</w:t>
      </w:r>
    </w:p>
    <w:p>
      <w:r>
        <w:t>@plantweb  Lettuce &amp; spinach does best in cool weather.. I live in florida..not much luck growing those..</w:t>
      </w:r>
    </w:p>
    <w:p>
      <w:r>
        <w:t>@Joshuah_Pearson</w:t>
      </w:r>
    </w:p>
    <w:p>
      <w:r>
        <w:t>@IkramShahnawaz Oh I love 'em, but when I think about the kind of preservatives they're using to stay "just-baked" it kinda makes me sick</w:t>
      </w:r>
    </w:p>
    <w:p>
      <w:r>
        <w:t>@ccburns Unfortunately not</w:t>
      </w:r>
    </w:p>
    <w:p>
      <w:r>
        <w:t>@elephantgravy my new lens isn't working. It worked for a bit and now gives an fEE error</w:t>
      </w:r>
    </w:p>
    <w:p>
      <w:r>
        <w:t>Hates having to sleep alone</w:t>
      </w:r>
    </w:p>
    <w:p>
      <w:r>
        <w:t>@emlevins</w:t>
      </w:r>
    </w:p>
    <w:p>
      <w:r>
        <w:t>Needs a new phone</w:t>
      </w:r>
    </w:p>
    <w:p>
      <w:r>
        <w:t>back at school again. almost weekend. oh wait, i gotta work from eight to four tonight</w:t>
      </w:r>
    </w:p>
    <w:p>
      <w:r>
        <w:t>I loved johnny carson now I'm going to hate seeing jay leno go</w:t>
      </w:r>
    </w:p>
    <w:p>
      <w:r>
        <w:t>even though everyone wanted to do a newish song and our teacher agreed :S old grumpy doesn't like us happy  haha</w:t>
      </w:r>
    </w:p>
    <w:p>
      <w:r>
        <w:t>doing my english essay (on r&amp;j...wtf) that i should have done a long time ago when it was assigned last thursday</w:t>
      </w:r>
    </w:p>
    <w:p>
      <w:r>
        <w:t>@Tiff_Tiff_Marie  I think I do it too much....</w:t>
      </w:r>
    </w:p>
    <w:p>
      <w:r>
        <w:t>@razitul ya. i was suffering the whole day yesterday. met dentist and feel a bit better. i still look like rocky balboa though</w:t>
      </w:r>
    </w:p>
    <w:p>
      <w:r>
        <w:t>@GQbound I didn't end up really eating  had more snacks. sigh</w:t>
      </w:r>
    </w:p>
    <w:p>
      <w:r>
        <w:t>FINALLY...the internet is up. The server is down in Phoenix and it was fucked up.</w:t>
      </w:r>
    </w:p>
    <w:p>
      <w:r>
        <w:t>ups ketauan cabut nih gimana dong</w:t>
      </w:r>
    </w:p>
    <w:p>
      <w:r>
        <w:t>@Harishk: @krist0ph3r @saurabh sorry guys i have to drop out of the trip... some personal commitments..</w:t>
      </w:r>
    </w:p>
    <w:p>
      <w:r>
        <w:t>I didn't get a callback for the play I cried...  oh well I guess it's back to being a techie..</w:t>
      </w:r>
    </w:p>
    <w:p>
      <w:r>
        <w:t>@UniqueMakis Awesome! Wish I could fly out to see her</w:t>
      </w:r>
    </w:p>
    <w:p>
      <w:r>
        <w:t>@lunafactor I kinda wish I went with you now!.. I can't fall asleep</w:t>
      </w:r>
    </w:p>
    <w:p>
      <w:r>
        <w:t>@nawid nope  het is LOST&amp;found he ;-)</w:t>
      </w:r>
    </w:p>
    <w:p>
      <w:r>
        <w:t>At Rocky Cola Diner in Whittier tonight with teacher pal Mr. B, we had a great time chatting but no one else came...</w:t>
      </w:r>
    </w:p>
    <w:p>
      <w:r>
        <w:t>Off to bed!! Still exhausted from Vegas</w:t>
      </w:r>
    </w:p>
    <w:p>
      <w:r>
        <w:t>@heresmyhello92 LOL, very true. Maybe next year. I loooved that siggy, and I don't remember what the password for the mod thing was  Cake?</w:t>
      </w:r>
    </w:p>
    <w:p>
      <w:r>
        <w:t>ummm sooo yeh....its really hard to concentrate rite now wen i have this weird #lupus feeling goin thro my body</w:t>
      </w:r>
    </w:p>
    <w:p>
      <w:r>
        <w:t>@charleyboorman http://twitpic.com/65623 - OUCH!! That looks so painful</w:t>
      </w:r>
    </w:p>
    <w:p>
      <w:r>
        <w:t>Took a 4 hour nap after work today and won't be able to sleep all night    This is a bummer</w:t>
      </w:r>
    </w:p>
    <w:p>
      <w:r>
        <w:t>@JetWolf I know I enjoy watching you two on twitter. About as entertaining as the comic.  That I miss</w:t>
      </w:r>
    </w:p>
    <w:p>
      <w:r>
        <w:t>Loving lil ken and absolutely dreading saying goodbye in less than a week</w:t>
      </w:r>
    </w:p>
    <w:p>
      <w:r>
        <w:t>@Dakshinamurti Not yet... sorry</w:t>
      </w:r>
    </w:p>
    <w:p>
      <w:r>
        <w:t>All I want to do is sit back &amp; relax for a little while. How can that be this difficult?!</w:t>
      </w:r>
    </w:p>
    <w:p>
      <w:r>
        <w:t>@zhenerak I thought I was your best friend?</w:t>
      </w:r>
    </w:p>
    <w:p>
      <w:r>
        <w:t>FALL ASLEEP ON ME AGAIN  But I know how it feels now LOL. Drag Me To Hell tonight! Quite excited</w:t>
      </w:r>
    </w:p>
    <w:p>
      <w:r>
        <w:t>god i cant even catch public transport. swine flu is shit house</w:t>
      </w:r>
    </w:p>
    <w:p>
      <w:r>
        <w:t>Dad just said that our trip to UK is cancelled, due to da swine flu. Ooops! Sorry abang.</w:t>
      </w:r>
    </w:p>
    <w:p>
      <w:r>
        <w:t>asks for karma points please.  http://plurk.com/p/wxnt9</w:t>
      </w:r>
    </w:p>
    <w:p>
      <w:r>
        <w:t>Hahaha! Alright  ..</w:t>
      </w:r>
    </w:p>
    <w:p>
      <w:r>
        <w:t>@guitar21g @jackie_hussein i have to wake up earlier than i thought.. my dad wants me to take him food at 9AM! no0o0o0o!</w:t>
      </w:r>
    </w:p>
    <w:p>
      <w:r>
        <w:t>someone take me to LA  I NEED TO SEE THE LEMON TREE</w:t>
      </w:r>
    </w:p>
    <w:p>
      <w:r>
        <w:t>um... so I don't think my text msgs have a "subject line" ... I fail</w:t>
      </w:r>
    </w:p>
    <w:p>
      <w:r>
        <w:t>tummy ache.</w:t>
      </w:r>
    </w:p>
    <w:p>
      <w:r>
        <w:t>Math quiz: If Meow =  but Allergies =   then Meow + Allergies = ?</w:t>
      </w:r>
    </w:p>
    <w:p>
      <w:r>
        <w:t>wants see my friends  ;-) http://plurk.com/p/wxnwa</w:t>
      </w:r>
    </w:p>
    <w:p>
      <w:r>
        <w:t>@goddessfleur youre so far away, I don't know what to do....</w:t>
      </w:r>
    </w:p>
    <w:p>
      <w:r>
        <w:t>L.A. said "wipe the slate clean" before the jelly!</w:t>
      </w:r>
    </w:p>
    <w:p>
      <w:r>
        <w:t>@hiracdelest who's the one always working now?  oh yeah, still me.</w:t>
      </w:r>
    </w:p>
    <w:p>
      <w:r>
        <w:t>@seanpercival Unless that invite comes with a beta key I'm not going to be much help...</w:t>
      </w:r>
    </w:p>
    <w:p>
      <w:r>
        <w:t>@Johnny_Exp not where i live.</w:t>
      </w:r>
    </w:p>
    <w:p>
      <w:r>
        <w:t>@askegg I'm sorry, Andrew. I wish there was something I could do...</w:t>
      </w:r>
    </w:p>
    <w:p>
      <w:r>
        <w:t>as if i finsh work at eleven.. IS THAT EVEN ALLOWD?  cauz i really dont want to.. lol</w:t>
      </w:r>
    </w:p>
    <w:p>
      <w:r>
        <w:t>Is ANYBODY up? .... I'm sooo bored!</w:t>
      </w:r>
    </w:p>
    <w:p>
      <w:r>
        <w:t>@AmandaMallard i'm not at chaseton's either  please don't die, my heart will be really sad</w:t>
      </w:r>
    </w:p>
    <w:p>
      <w:r>
        <w:t>that was an interesting show to say the least. recap tomorrow. first i must sleep. work in am.</w:t>
      </w:r>
    </w:p>
    <w:p>
      <w:r>
        <w:t>@omgjoker o its feels like a hot box and no matter where i go in here it still feels like a hot box! ice cream isn't working n e more</w:t>
      </w:r>
    </w:p>
    <w:p>
      <w:r>
        <w:t>Very Sad.... please get better Grandma</w:t>
      </w:r>
    </w:p>
    <w:p>
      <w:r>
        <w:t>@aannniieee uuuugh  i hate everything</w:t>
      </w:r>
    </w:p>
    <w:p>
      <w:r>
        <w:t>Gosh. Today's weather is HOrriTerrible! Extreme hotness. I'm losing a lot of water weight by doing nothing.  - http://tweet.sg</w:t>
      </w:r>
    </w:p>
    <w:p>
      <w:r>
        <w:t>Is taking a moment to reflect...I want my annonymity back,FB!!!!  Is it safe to say anything about someone else to another friend again?</w:t>
      </w:r>
    </w:p>
    <w:p>
      <w:r>
        <w:t>@pastorpeterko Hey Peter, thanks for the follow. So many Sydney pastors tweet!!! Shame no Bris pastors are on Twitter; we're behind.</w:t>
      </w:r>
    </w:p>
    <w:p>
      <w:r>
        <w:t>Damn, hi Facebook ? what's wrong with you ? can't add photos</w:t>
      </w:r>
    </w:p>
    <w:p>
      <w:r>
        <w:t>aku kbangun gara2 mimpi @manyolitha, very bad dream</w:t>
      </w:r>
    </w:p>
    <w:p>
      <w:r>
        <w:t>4 more followers.. follow me and I'll love you!! *pouts* Please?</w:t>
      </w:r>
    </w:p>
    <w:p>
      <w:r>
        <w:t>@alyssainescruz aww. me too  annoying!!! :|</w:t>
      </w:r>
    </w:p>
    <w:p>
      <w:r>
        <w:t>@textdrivebys i dont even have a WII! b likes xbox, so that's what we have  do you use it?</w:t>
      </w:r>
    </w:p>
    <w:p>
      <w:r>
        <w:t>I can't sleep, this is so darn frustrating.</w:t>
      </w:r>
    </w:p>
    <w:p>
      <w:r>
        <w:t>@thunder_express i didnt get to see it tonight</w:t>
      </w:r>
    </w:p>
    <w:p>
      <w:r>
        <w:t>My BFF rocking Hotel California now. No @NKOTB songs!  done stay the same. What's next? Hmmm.. Careless whisper!</w:t>
      </w:r>
    </w:p>
    <w:p>
      <w:r>
        <w:t>@stormyamorette just one of those days where loneliness creeps up on you slaps you in the face.</w:t>
      </w:r>
    </w:p>
    <w:p>
      <w:r>
        <w:t>RIP kelly  fucccccck</w:t>
      </w:r>
    </w:p>
    <w:p>
      <w:r>
        <w:t>@RockedByPickler well I don't have vacations so let's NOT go there</w:t>
      </w:r>
    </w:p>
    <w:p>
      <w:r>
        <w:t>I think im being ignored...by my best friend, jake....a) i hate being ignored. b) we all know how things go with him</w:t>
      </w:r>
    </w:p>
    <w:p>
      <w:r>
        <w:t>@Anna_Viola love it! By the way I didn't end up having time to go this week  I'm sooooo sorry! Next week for sure!</w:t>
      </w:r>
    </w:p>
    <w:p>
      <w:r>
        <w:t>2nd to last episode of jay leno  itll never be the same!  nite twitter</w:t>
      </w:r>
    </w:p>
    <w:p>
      <w:r>
        <w:t>Not feeling too good</w:t>
      </w:r>
    </w:p>
    <w:p>
      <w:r>
        <w:t>Ok. Time to nodd off its gonna be a long day tomorrow. Saying goodbye to my car for good</w:t>
      </w:r>
    </w:p>
    <w:p>
      <w:r>
        <w:t>Fakin' kisha...just my luck!</w:t>
      </w:r>
    </w:p>
    <w:p>
      <w:r>
        <w:t>Taking a nap after work=no sleep right now. The nap felt soooo good but now it seems like a bad idea</w:t>
      </w:r>
    </w:p>
    <w:p>
      <w:r>
        <w:t>is going home... I've seriously had enough</w:t>
      </w:r>
    </w:p>
    <w:p>
      <w:r>
        <w:t>Counting the minutes when my dad's g-friend is leaving</w:t>
      </w:r>
    </w:p>
    <w:p>
      <w:r>
        <w:t>i miss oklahomaaaaa  listening to citizen cope til i pass out.</w:t>
      </w:r>
    </w:p>
    <w:p>
      <w:r>
        <w:t>so tense..so emotional...so not me..</w:t>
      </w:r>
    </w:p>
    <w:p>
      <w:r>
        <w:t>@leopardqueen @seekinspiration Have fun! I miss you guys a lot!</w:t>
      </w:r>
    </w:p>
    <w:p>
      <w:r>
        <w:t>@skyduke478 that makes me sad for you</w:t>
      </w:r>
    </w:p>
    <w:p>
      <w:r>
        <w:t>playing the game of watching straight people hook up but can't leave because of another reason</w:t>
      </w:r>
    </w:p>
    <w:p>
      <w:r>
        <w:t>@daveg38 yeah work today  never mind only one day then sun sun sun....</w:t>
      </w:r>
    </w:p>
    <w:p>
      <w:r>
        <w:t>Feels like im going to cough up a lung</w:t>
      </w:r>
    </w:p>
    <w:p>
      <w:r>
        <w:t>its funny. i'm kinda sad on my last day</w:t>
      </w:r>
    </w:p>
    <w:p>
      <w:r>
        <w:t>@heresmyhello92 I don't think it was either. But I can't remember it.</w:t>
      </w:r>
    </w:p>
    <w:p>
      <w:r>
        <w:t>anyone got JBs live chat vid? i was @ school  I saw joe hug and tackle nick lol</w:t>
      </w:r>
    </w:p>
    <w:p>
      <w:r>
        <w:t>Jenny fell asleep and didn't come over</w:t>
      </w:r>
    </w:p>
    <w:p>
      <w:r>
        <w:t>@thedailysurvey Why do we love those that we cannot have?</w:t>
      </w:r>
    </w:p>
    <w:p>
      <w:r>
        <w:t>Wishes you had teased me with movie night</w:t>
      </w:r>
    </w:p>
    <w:p>
      <w:r>
        <w:t>I lost 4 followers over night, nobody likes me</w:t>
      </w:r>
    </w:p>
    <w:p>
      <w:r>
        <w:t>@johneast I've missed one this year(!). It's the forbidden fruit. Of all the trees in the garden I munch in disappointment on that one.</w:t>
      </w:r>
    </w:p>
    <w:p>
      <w:r>
        <w:t>I want a new phone  I've seen too much cellphone commercials (</w:t>
      </w:r>
    </w:p>
    <w:p>
      <w:r>
        <w:t>@Anime81  I'm soo sad. It's just on the edges of the pages, but it's not gonna come out. *cries*</w:t>
      </w:r>
    </w:p>
    <w:p>
      <w:r>
        <w:t>this time, i really need to shut it.. i'm going to sleep! my head aches badly and i really can't take it..</w:t>
      </w:r>
    </w:p>
    <w:p>
      <w:r>
        <w:t>@IvanaE i love it to.. but i knw there gna cut stuff out on tv</w:t>
      </w:r>
    </w:p>
    <w:p>
      <w:r>
        <w:t>@soonseeofpred becuz you braggin</w:t>
      </w:r>
    </w:p>
    <w:p>
      <w:r>
        <w:t>@JoannaAngel I do  But Im on a strict diet. . . ugh I feel like if i cheat for one day Ill throw everything up.</w:t>
      </w:r>
    </w:p>
    <w:p>
      <w:r>
        <w:t>Oh no, hubs is so sick! I hope I don't catch it</w:t>
      </w:r>
    </w:p>
    <w:p>
      <w:r>
        <w:t>@lawikyn ze Franz has not friended me  i think they think i'm a creepy stalker or sommat. Hmph.</w:t>
      </w:r>
    </w:p>
    <w:p>
      <w:r>
        <w:t>Taking back the HORRIBLE shoes my mum made me get.. urgggh. They are some nasty footwear! Problem is, I can't find any other shoes!</w:t>
      </w:r>
    </w:p>
    <w:p>
      <w:r>
        <w:t>Ran out of money. I r a sad panda</w:t>
      </w:r>
    </w:p>
    <w:p>
      <w:r>
        <w:t>And then you find out today they had there first kiss! }</w:t>
      </w:r>
    </w:p>
    <w:p>
      <w:r>
        <w:t>So Cal Dachshund Rescue found a home for my foster pup, Max. I'm soooooo sad to see him leave</w:t>
      </w:r>
    </w:p>
    <w:p>
      <w:r>
        <w:t>wow I feel like ish  and I really feel bad because those ignorent aholes wont overturn prop 8</w:t>
      </w:r>
    </w:p>
    <w:p>
      <w:r>
        <w:t>off to work now, finish about 9pm  booooo.</w:t>
      </w:r>
    </w:p>
    <w:p>
      <w:r>
        <w:t>Wishes you hadn't teased me with movie night</w:t>
      </w:r>
    </w:p>
    <w:p>
      <w:r>
        <w:t>@RitikaKar  http://bit.ly/179jxS But gotta wiat till next week  btw...you from Mumbai itself?</w:t>
      </w:r>
    </w:p>
    <w:p>
      <w:r>
        <w:t>dont know why so tired today  bye, time for beddy</w:t>
      </w:r>
    </w:p>
    <w:p>
      <w:r>
        <w:t>intentando intentarlo ONCE AGAIN!</w:t>
      </w:r>
    </w:p>
    <w:p>
      <w:r>
        <w:t>maybe i should take up drinking again, feel as if i have a ,massive hangover  still not ,yself today</w:t>
      </w:r>
    </w:p>
    <w:p>
      <w:r>
        <w:t>i have a really bad head ache  gonna go to bed i might be back maybe not bye bye</w:t>
      </w:r>
    </w:p>
    <w:p>
      <w:r>
        <w:t>friends from Traveller's Tales held a farewell party for me but I kinda disappointed them that I would still be here until Sep. My fault.</w:t>
      </w:r>
    </w:p>
    <w:p>
      <w:r>
        <w:t>night 5 not talking to my victor  i'm so bored at night now. grrrr i hate this shit</w:t>
      </w:r>
    </w:p>
    <w:p>
      <w:r>
        <w:t>I am going to die tomorrow night.  @emilazy should be here.</w:t>
      </w:r>
    </w:p>
    <w:p>
      <w:r>
        <w:t>@syafique ooh maggi goreng. yums. i cant eat, sore throat cmin</w:t>
      </w:r>
    </w:p>
    <w:p>
      <w:r>
        <w:t>gonna get off to try and catch some Z's, no more high school after tomorrow! which really sucks  i wish i didn't have to grow up!</w:t>
      </w:r>
    </w:p>
    <w:p>
      <w:r>
        <w:t>@curligirl morning hon. what you having for breakfast? I cant decide</w:t>
      </w:r>
    </w:p>
    <w:p>
      <w:r>
        <w:t>should be sleeping.  lost my voice a couple day ago.</w:t>
      </w:r>
    </w:p>
    <w:p>
      <w:r>
        <w:t>did I mention my BF bubbled the WSOP employees event after 12 hrs with AA  Working doubles  now for the next 6 weeks</w:t>
      </w:r>
    </w:p>
    <w:p>
      <w:r>
        <w:t>I was too sleepy earlier and i didnt get to see matt</w:t>
      </w:r>
    </w:p>
    <w:p>
      <w:r>
        <w:t>big day 2day the xt launch was amazing! so much free stuff thanx 2 the edge and telecom! found the phone i want...cnt afford it yet tho</w:t>
      </w:r>
    </w:p>
    <w:p>
      <w:r>
        <w:t>@bethBABE4 Oh yeah, i'm the poorest person of all. But i shouldnt joke about that, poor other people</w:t>
      </w:r>
    </w:p>
    <w:p>
      <w:r>
        <w:t>I just realized I spelled "adorable" wrong when I tweeted @mindykaling she must hate me now</w:t>
      </w:r>
    </w:p>
    <w:p>
      <w:r>
        <w:t>@DellOutletUK But now it's gone</w:t>
      </w:r>
    </w:p>
    <w:p>
      <w:r>
        <w:t>@janesas_mommy oh  well i hope she gets better</w:t>
      </w:r>
    </w:p>
    <w:p>
      <w:r>
        <w:t>@jordskkk who are the crew? please dont be me...  i dont think it is but i could be wrong i have been a number of times...</w:t>
      </w:r>
    </w:p>
    <w:p>
      <w:r>
        <w:t>how to have a glowing face? my complexion is always so pale</w:t>
      </w:r>
    </w:p>
    <w:p>
      <w:r>
        <w:t>Downloadfestival's lineup isn't as good as i thought it was. There are some other awesome bands doing the festivals, but missing DL</w:t>
      </w:r>
    </w:p>
    <w:p>
      <w:r>
        <w:t>haven't watched gossip girl in ageeees ! and need one tree hill season 3 . god i'm so slow</w:t>
      </w:r>
    </w:p>
    <w:p>
      <w:r>
        <w:t>@colstewart You're cycling tho' that's good. Healthy eating  Healthy and eating are a contradiction in terms.</w:t>
      </w:r>
    </w:p>
    <w:p>
      <w:r>
        <w:t>Sooo.....I'm kinda o sick n tired of the bs that guys dish out  !!!!!!!!</w:t>
      </w:r>
    </w:p>
    <w:p>
      <w:r>
        <w:t>@daveockun I hate you , Fleetwood is my favorite band...I'm so jealous  ok I still love you haha</w:t>
      </w:r>
    </w:p>
    <w:p>
      <w:r>
        <w:t>So wish the Carlton game was on live  stupid channel 7 lol.</w:t>
      </w:r>
    </w:p>
    <w:p>
      <w:r>
        <w:t>Up early again tomorrow... heading to bed now. I keep saying I'm going to take a midday nap, but it hasn't happened this week yet...</w:t>
      </w:r>
    </w:p>
    <w:p>
      <w:r>
        <w:t>ups ketauan cabut sama @gemamalove @chikachilo nih</w:t>
      </w:r>
    </w:p>
    <w:p>
      <w:r>
        <w:t>says morning everyone, off to work in 10 min's  http://plurk.com/p/wxom8</w:t>
      </w:r>
    </w:p>
    <w:p>
      <w:r>
        <w:t>i no i no bt i had only been a gamer for like 2 years when i made that attempt  lol yea i luvd F1 to an extent @yellowshirts</w:t>
      </w:r>
    </w:p>
    <w:p>
      <w:r>
        <w:t>It's 4pm Friday, he left at 6am Thursday.... surely he should be there now</w:t>
      </w:r>
    </w:p>
    <w:p>
      <w:r>
        <w:t>@imjustlalayone  I'm so sorry .. ya gotta let me know! I've been booked all week!</w:t>
      </w:r>
    </w:p>
    <w:p>
      <w:r>
        <w:t>@Sashairene hahaha oh man please come to pomona i would love to see you everyday instead of like once a year if that</w:t>
      </w:r>
    </w:p>
    <w:p>
      <w:r>
        <w:t>@letsgeticecream I miss you!  Come to Michigan like now....I can't wait till July</w:t>
      </w:r>
    </w:p>
    <w:p>
      <w:r>
        <w:t>@talentdmrripley  maybe a good night's sleep for everyone?</w:t>
      </w:r>
    </w:p>
    <w:p>
      <w:r>
        <w:t>farrrrr . pdhpe assignment due next week and have english homework !</w:t>
      </w:r>
    </w:p>
    <w:p>
      <w:r>
        <w:t>@_erica Yea, its tough to keep it going. Sometimes I'm not sure its worth it.</w:t>
      </w:r>
    </w:p>
    <w:p>
      <w:r>
        <w:t>@BriannaBanshee such a dissapointment  hhaha</w:t>
      </w:r>
    </w:p>
    <w:p>
      <w:r>
        <w:t>@4EvaAFanOfPaula hun are you okay? I see alot of your posts your exercising like mad,not eating or sleeping</w:t>
      </w:r>
    </w:p>
    <w:p>
      <w:r>
        <w:t>oh no my tweetdeck is malfunctioning :O il have web will its fixd</w:t>
      </w:r>
    </w:p>
    <w:p>
      <w:r>
        <w:t>@ElectraX ...i'm sorry about you are still sick  u know most of them, AND i know that u will guess the "pelzer present" ;-)</w:t>
      </w:r>
    </w:p>
    <w:p>
      <w:r>
        <w:t>@maliciousmandy1 Adam Samberg + new moon trailor = good evening. Too bad my cable is off as of friday</w:t>
      </w:r>
    </w:p>
    <w:p>
      <w:r>
        <w:t>@carrotmadman6 What happened? I'm afraid I missed a large part of the story</w:t>
      </w:r>
    </w:p>
    <w:p>
      <w:r>
        <w:t>Work at 5:45am =</w:t>
      </w:r>
    </w:p>
    <w:p>
      <w:r>
        <w:t>@anthothemantho Hell yes. I'm too late.</w:t>
      </w:r>
    </w:p>
    <w:p>
      <w:r>
        <w:t>Dell FX100 Pc-over-IP audio device (Teradici) is giving me a hard time in #Linux #Ubuntu Jaunty  Kernel isnt loading the snd-hda-intel drv</w:t>
      </w:r>
    </w:p>
    <w:p>
      <w:r>
        <w:t>Just got my ass kicked in Tripoly lol  I got such bad cards... i suck</w:t>
      </w:r>
    </w:p>
    <w:p>
      <w:r>
        <w:t>creeped it up at the ice cream social! good times. lars and the real girl, such a sad movie</w:t>
      </w:r>
    </w:p>
    <w:p>
      <w:r>
        <w:t>sooo.... Hot in here hufff.....</w:t>
      </w:r>
    </w:p>
    <w:p>
      <w:r>
        <w:t>closeness or distance? closeness... but now everything seems so distant...</w:t>
      </w:r>
    </w:p>
    <w:p>
      <w:r>
        <w:t>Annnnnnddd another one bites the dust</w:t>
      </w:r>
    </w:p>
    <w:p>
      <w:r>
        <w:t>Ahhhhh! My "Let The Right One In" DVD broke</w:t>
      </w:r>
    </w:p>
    <w:p>
      <w:r>
        <w:t>@drewseeley hey i loved ACS but i had to see it online, is not here yet   cant wait to buy it!!! you look amazing there</w:t>
      </w:r>
    </w:p>
    <w:p>
      <w:r>
        <w:t>@hisheidi  my thoughts dwell on a certain person</w:t>
      </w:r>
    </w:p>
    <w:p>
      <w:r>
        <w:t>fml my work uniform is on the washing line</w:t>
      </w:r>
    </w:p>
    <w:p>
      <w:r>
        <w:t>ohh shit i just realized she still not talking to me  it b like dat some times..</w:t>
      </w:r>
    </w:p>
    <w:p>
      <w:r>
        <w:t>on my 42nd written fuck.. i get less ideas every day, and every day</w:t>
      </w:r>
    </w:p>
    <w:p>
      <w:r>
        <w:t>@MelissaLynnette naw, it doesnt match up LOL and i have no shenanigans to discuss...  but i did do the thing...</w:t>
      </w:r>
    </w:p>
    <w:p>
      <w:r>
        <w:t>@mayora not this part, unfortunately.</w:t>
      </w:r>
    </w:p>
    <w:p>
      <w:r>
        <w:t>@soverpeck dude, i didn't know it was a personal experience. sorry something like that went down</w:t>
      </w:r>
    </w:p>
    <w:p>
      <w:r>
        <w:t>@A_Lay aww well I just randomly woke up and now I can't sleep! Too many things on my mind</w:t>
      </w:r>
    </w:p>
    <w:p>
      <w:r>
        <w:t>@donperignon me too baby... Miss you</w:t>
      </w:r>
    </w:p>
    <w:p>
      <w:r>
        <w:t>@ddlovato Since obviously living in Alaska, only a few radio stations we get here.</w:t>
      </w:r>
    </w:p>
    <w:p>
      <w:r>
        <w:t>i just murdered two fucking mouses!!! now i cant sleep</w:t>
      </w:r>
    </w:p>
    <w:p>
      <w:r>
        <w:t>Oh noes.  hey, what's my tatoo say?</w:t>
      </w:r>
    </w:p>
    <w:p>
      <w:r>
        <w:t>@astynes I don't have a VCR...</w:t>
      </w:r>
    </w:p>
    <w:p>
      <w:r>
        <w:t>@hammett I wish I could have time for my xbox  project all tied</w:t>
      </w:r>
    </w:p>
    <w:p>
      <w:r>
        <w:t>all my pancakes always end up soggy.</w:t>
      </w:r>
    </w:p>
    <w:p>
      <w:r>
        <w:t>4 very big ???zongzi) for lunch, ate more, but not work more.Work less but eat more, what  can I do w/h it? Too useless become.</w:t>
      </w:r>
    </w:p>
    <w:p>
      <w:r>
        <w:t>sososo bummed, like really bummed, i hate this rain, ruin my date...</w:t>
      </w:r>
    </w:p>
    <w:p>
      <w:r>
        <w:t>Working late at night on a Dell notebook, Dell's quality has gone down hill, warrenty service sucks too, poor people  buy a Mac instead</w:t>
      </w:r>
    </w:p>
    <w:p>
      <w:r>
        <w:t>Wow. That hurt way worse than i thought it would.</w:t>
      </w:r>
    </w:p>
    <w:p>
      <w:r>
        <w:t>Why do none of my thoughts make sense when I'm sober?</w:t>
      </w:r>
    </w:p>
    <w:p>
      <w:r>
        <w:t>@MsAKAtainment I know right  but hopefully something comes up though</w:t>
      </w:r>
    </w:p>
    <w:p>
      <w:r>
        <w:t>I cant to sleep and tomorrow i must wake up too early</w:t>
      </w:r>
    </w:p>
    <w:p>
      <w:r>
        <w:t>@JustDes As it is now, my body has already developed a mind of it's own but that mind refuses to co-operate with set schedules</w:t>
      </w:r>
    </w:p>
    <w:p>
      <w:r>
        <w:t>@claudiuvoicu supposed to be back Sun (via private jet btw#!:o) but mite hav to stay bymyself (thnk god) for another week  &amp; want Bruno!</w:t>
      </w:r>
    </w:p>
    <w:p>
      <w:r>
        <w:t>And trash repops.  Getting it tomorrow night I suppose.</w:t>
      </w:r>
    </w:p>
    <w:p>
      <w:r>
        <w:t>Nursing bruises from motorbike crash on Wednesday night leaving London workplace. The ground is so much harder the older you get</w:t>
      </w:r>
    </w:p>
    <w:p>
      <w:r>
        <w:t>so bored, i have a headache.</w:t>
      </w:r>
    </w:p>
    <w:p>
      <w:r>
        <w:t>Huge headache...goodnight!!</w:t>
      </w:r>
    </w:p>
    <w:p>
      <w:r>
        <w:t>feels like crap whenever she lays down. @)(1+-'$#! I hate heartburn &amp; backaches!</w:t>
      </w:r>
    </w:p>
    <w:p>
      <w:r>
        <w:t>@katiefreeze I miss you!!!! It's lonely and empty without you!  http://yfrog.com/3o3zxoj</w:t>
      </w:r>
    </w:p>
    <w:p>
      <w:r>
        <w:t>@lozzyx NOICE. I realised that after exams I have 2 more weeks  Forgot about the whole 2 weeks of Unit 4 in term 2 thing :/</w:t>
      </w:r>
    </w:p>
    <w:p>
      <w:r>
        <w:t>I justwatched like, 5 straight episodes of escaped on ID Discovery channel. A guy imprisoned 6 women, killed 2 and cooked them</w:t>
      </w:r>
    </w:p>
    <w:p>
      <w:r>
        <w:t>Missing Everyone</w:t>
      </w:r>
    </w:p>
    <w:p>
      <w:r>
        <w:t>Should have gone to bed ages ago, damn you tedtalks!  Gotta get up early too</w:t>
      </w:r>
    </w:p>
    <w:p>
      <w:r>
        <w:t>its only 0.2! Just give me my 3 points!</w:t>
      </w:r>
    </w:p>
    <w:p>
      <w:r>
        <w:t>@calvinharris make the most of pork products while you can, they've fucking stopped importing it here in dubai. bad times</w:t>
      </w:r>
    </w:p>
    <w:p>
      <w:r>
        <w:t>another build failed! something is not right in the big scheme of things!</w:t>
      </w:r>
    </w:p>
    <w:p>
      <w:r>
        <w:t>I wish I was going to we love sounds</w:t>
      </w:r>
    </w:p>
    <w:p>
      <w:r>
        <w:t>My sisser is moving tomorrow and of makes me sad  actually I guess technically in a couple of hours since it's already Friday.</w:t>
      </w:r>
    </w:p>
    <w:p>
      <w:r>
        <w:t>I keep on falling asleep when I'm suppose to be awake. I miss my babyy..</w:t>
      </w:r>
    </w:p>
    <w:p>
      <w:r>
        <w:t>@ryanhalloran why not?</w:t>
      </w:r>
    </w:p>
    <w:p>
      <w:r>
        <w:t>On my way to nottingham..I so don't want to be going</w:t>
      </w:r>
    </w:p>
    <w:p>
      <w:r>
        <w:t>No churchill downs for me tomorrow</w:t>
      </w:r>
    </w:p>
    <w:p>
      <w:r>
        <w:t>to Chicago... but why isn't my ride calling me back?</w:t>
      </w:r>
    </w:p>
    <w:p>
      <w:r>
        <w:t>K, goodnight! Gotta do Chuck E Cheese tomorrow following kindergarten shots and physical... Bla</w:t>
      </w:r>
    </w:p>
    <w:p>
      <w:r>
        <w:t>I need to wake up earlier so I'm actually tired enough to fall asleep</w:t>
      </w:r>
    </w:p>
    <w:p>
      <w:r>
        <w:t>Bahh the police ended the party @ 5!!  Just when i was starting....</w:t>
      </w:r>
    </w:p>
    <w:p>
      <w:r>
        <w:t>I've got to catch the bus to work</w:t>
      </w:r>
    </w:p>
    <w:p>
      <w:r>
        <w:t>@wired that is so sad</w:t>
      </w:r>
    </w:p>
    <w:p>
      <w:r>
        <w:t>@Jordalynn omg you've never seen 'the Ring' its a creppy ass movie</w:t>
      </w:r>
    </w:p>
    <w:p>
      <w:r>
        <w:t>mannnn..... @alllyy_ got an iphone!!! im jealous....</w:t>
      </w:r>
    </w:p>
    <w:p>
      <w:r>
        <w:t>@kirstiealley funny u havent showed me any love yet at all</w:t>
      </w:r>
    </w:p>
    <w:p>
      <w:r>
        <w:t>@pegbanditkitty absolutely nothin</w:t>
      </w:r>
    </w:p>
    <w:p>
      <w:r>
        <w:t>@AnnetteStatus I luv urs! admitting niley with a kiss (: but then they change their minds  haha &amp; demi/sterling (: not jemi but still cute</w:t>
      </w:r>
    </w:p>
    <w:p>
      <w:r>
        <w:t>@ecctv If it makes you feel better I lost 10 overnight cause I posted a picture of a baby</w:t>
      </w:r>
    </w:p>
    <w:p>
      <w:r>
        <w:t>is still sick  sigh</w:t>
      </w:r>
    </w:p>
    <w:p>
      <w:r>
        <w:t>@bethBABE4 Oh poor beths friend  i'm not naughty, i'm just unperfect.</w:t>
      </w:r>
    </w:p>
    <w:p>
      <w:r>
        <w:t>Josh just called me a big bucket of ugly  wish me luck for my audition tweets!</w:t>
      </w:r>
    </w:p>
    <w:p>
      <w:r>
        <w:t>i feel really weird</w:t>
      </w:r>
    </w:p>
    <w:p>
      <w:r>
        <w:t>@future_perfect I'm trying to self learn photoshop but it's not going so well!</w:t>
      </w:r>
    </w:p>
    <w:p>
      <w:r>
        <w:t>@BrianLimond Ever seen the tv show Dead Like Me? I died and became a grim reaper. Taking people's souls after accidents</w:t>
      </w:r>
    </w:p>
    <w:p>
      <w:r>
        <w:t>@scumm_boy I'm sorry  I'm thinking about you and hope the week gets better!</w:t>
      </w:r>
    </w:p>
    <w:p>
      <w:r>
        <w:t>Steam Punlk fashion show at Anime North and for the first year since TorCon we aren't back til @Anticipationsf &amp; missed it</w:t>
      </w:r>
    </w:p>
    <w:p>
      <w:r>
        <w:t>my throat hurts  gonna go read and go to bed. text mee!</w:t>
      </w:r>
    </w:p>
    <w:p>
      <w:r>
        <w:t>I am dying to hangout on a Friday afternoon...</w:t>
      </w:r>
    </w:p>
    <w:p>
      <w:r>
        <w:t>Eh.. it's cold</w:t>
      </w:r>
    </w:p>
    <w:p>
      <w:r>
        <w:t>mannnn..... @alllyy_ got an iphone!!! im jealous....  http://bit.ly/NgnaR</w:t>
      </w:r>
    </w:p>
    <w:p>
      <w:r>
        <w:t>fjdskal im really frustrated.</w:t>
      </w:r>
    </w:p>
    <w:p>
      <w:r>
        <w:t>@regent_lord Aww, you should've YouTubed it.</w:t>
      </w:r>
    </w:p>
    <w:p>
      <w:r>
        <w:t>Wondering how come mcdonalds take so long to deliver my food.</w:t>
      </w:r>
    </w:p>
    <w:p>
      <w:r>
        <w:t>@desdoulas Ya, the weather has been super weird here. It looked like it was gonna rain today but of course it didn't, darnitt,</w:t>
      </w:r>
    </w:p>
    <w:p>
      <w:r>
        <w:t>@kenyaimagine ... much more injustice than we can imagine now. It will get worse before it gets better, I am afraid. No doubt here. Sorry</w:t>
      </w:r>
    </w:p>
    <w:p>
      <w:r>
        <w:t>Will miss nostalgia ... everyone please kick tushar</w:t>
      </w:r>
    </w:p>
    <w:p>
      <w:r>
        <w:t>Sooo.....I'm kind of sick n tired of the bs that guys dish out  !!!!!!!!</w:t>
      </w:r>
    </w:p>
    <w:p>
      <w:r>
        <w:t>class color day tomorrow! last time!  I have a lot to remember for tomorrow but I bet I'll forget -_-</w:t>
      </w:r>
    </w:p>
    <w:p>
      <w:r>
        <w:t>@StarOnMaineSt idk lol my head hurts. rly bad. &amp; so does my stomach... hmm... personally, i think its from all the #s ive had 2 deal wit</w:t>
      </w:r>
    </w:p>
    <w:p>
      <w:r>
        <w:t>@keytar @badtwin BUT THEY ARE EXPENSIVE.</w:t>
      </w:r>
    </w:p>
    <w:p>
      <w:r>
        <w:t>WTF facebook just cleared out my whole survey and i was on the last q, this night gets better and better  what else is next?</w:t>
      </w:r>
    </w:p>
    <w:p>
      <w:r>
        <w:t>says good (or should i say bad?) afternoon!  http://plurk.com/p/wxpdj</w:t>
      </w:r>
    </w:p>
    <w:p>
      <w:r>
        <w:t>says I've got number 10~  getting low~~ http://plurk.com/p/wxpdr</w:t>
      </w:r>
    </w:p>
    <w:p>
      <w:r>
        <w:t>Misses his twitastic fwiends</w:t>
      </w:r>
    </w:p>
    <w:p>
      <w:r>
        <w:t>@Deziree_Divine take my advice lookin through the phone cost me my relationship</w:t>
      </w:r>
    </w:p>
    <w:p>
      <w:r>
        <w:t>was playing street fighter IV and Seth Raped me</w:t>
      </w:r>
    </w:p>
    <w:p>
      <w:r>
        <w:t>Its weird being at the guy's house without them here. I don't like it</w:t>
      </w:r>
    </w:p>
    <w:p>
      <w:r>
        <w:t>FUCK wasting deodorant... i aint goin no where... i aint havin company  let me funk it to ya!</w:t>
      </w:r>
    </w:p>
    <w:p>
      <w:r>
        <w:t>@summer_eyes I wish I knew!  The curse of Tumblr.</w:t>
      </w:r>
    </w:p>
    <w:p>
      <w:r>
        <w:t>what a beautiful day - shame I've got to spend it in an office</w:t>
      </w:r>
    </w:p>
    <w:p>
      <w:r>
        <w:t>I came with a q: "any recommended hairdresser? U r full and they suggested me to others  " His ego talked and I'm in d line</w:t>
      </w:r>
    </w:p>
    <w:p>
      <w:r>
        <w:t>Business exam tomorrow</w:t>
      </w:r>
    </w:p>
    <w:p>
      <w:r>
        <w:t>@WTF_JayR oh, i know how budgeting is.</w:t>
      </w:r>
    </w:p>
    <w:p>
      <w:r>
        <w:t>Just finished watching the series return of the Chasers War on Everything - really quite crap compared to how it used to be</w:t>
      </w:r>
    </w:p>
    <w:p>
      <w:r>
        <w:t>Wow just realized haven't checked Twitter since 9am when I saw my to-do list. Good news- got lot done. Bad news-don't know where day went</w:t>
      </w:r>
    </w:p>
    <w:p>
      <w:r>
        <w:t>http://twitpic.com/664b7 - miss my bestfriend :'( now she left school</w:t>
      </w:r>
    </w:p>
    <w:p>
      <w:r>
        <w:t>OUCH! my earphones just shocked me</w:t>
      </w:r>
    </w:p>
    <w:p>
      <w:r>
        <w:t>@allyycase I'm trying to sleep!!! It's not working</w:t>
      </w:r>
    </w:p>
    <w:p>
      <w:r>
        <w:t>Tummy hurts</w:t>
      </w:r>
    </w:p>
    <w:p>
      <w:r>
        <w:t>back from grimsby  it sucks bein back but was amazin wknd anyway!!</w:t>
      </w:r>
    </w:p>
    <w:p>
      <w:r>
        <w:t>farewelling an employee tonight...</w:t>
      </w:r>
    </w:p>
    <w:p>
      <w:r>
        <w:t>@allysonalfonso haha, its under 18 :@ so ive got no one to go with  curse none of my friends liking TAI lol</w:t>
      </w:r>
    </w:p>
    <w:p>
      <w:r>
        <w:t>Gorgeous weather, but no bike</w:t>
      </w:r>
    </w:p>
    <w:p>
      <w:r>
        <w:t>Morning all. The water heating's packed up, so i can't have a bath. I REALLY want a bath!</w:t>
      </w:r>
    </w:p>
    <w:p>
      <w:r>
        <w:t>@heavenlyriot Girls are confusing.</w:t>
      </w:r>
    </w:p>
    <w:p>
      <w:r>
        <w:t>@ lyrically_Me   Why would you do that to me?!</w:t>
      </w:r>
    </w:p>
    <w:p>
      <w:r>
        <w:t>@jamasweetie06 see...u shouldn't be comin' 4 the city, u should be comin' 4 me</w:t>
      </w:r>
    </w:p>
    <w:p>
      <w:r>
        <w:t>Blackout in the city is never good</w:t>
      </w:r>
    </w:p>
    <w:p>
      <w:r>
        <w:t>@angelazodiak Aww maybe i traumatized her.</w:t>
      </w:r>
    </w:p>
    <w:p>
      <w:r>
        <w:t>@wedplanworkshop . Flights already booked, plus its GGD2 1st birthday. Can't miss that ! especially as we missed GGD1</w:t>
      </w:r>
    </w:p>
    <w:p>
      <w:r>
        <w:t>@mrskutcher  Where I live, all the small markets deliver their day-old bread to the food bank, but times are really tough, even for me</w:t>
      </w:r>
    </w:p>
    <w:p>
      <w:r>
        <w:t>I have drunk hickups. I had a pretty laid back, great night. But I still can't help but be mad about the situation I put myself in</w:t>
      </w:r>
    </w:p>
    <w:p>
      <w:r>
        <w:t>why do i think i have to take medicine cuz i was laughing to hard?. my head should not be in this much pain. i thought laughter was gud</w:t>
      </w:r>
    </w:p>
    <w:p>
      <w:r>
        <w:t>Ugh. Too much happened today. I really need a hug</w:t>
      </w:r>
    </w:p>
    <w:p>
      <w:r>
        <w:t>boring. i wanna go for taekwando</w:t>
      </w:r>
    </w:p>
    <w:p>
      <w:r>
        <w:t>Watching Leno for the second to last time on the Tonight Show</w:t>
      </w:r>
    </w:p>
    <w:p>
      <w:r>
        <w:t>@n3rin3 Ur pic is gone</w:t>
      </w:r>
    </w:p>
    <w:p>
      <w:r>
        <w:t>My tongue still hurts.  I need to sleep!!!</w:t>
      </w:r>
    </w:p>
    <w:p>
      <w:r>
        <w:t>how do you twitter?</w:t>
      </w:r>
    </w:p>
    <w:p>
      <w:r>
        <w:t>@half_a_mind Chris and I are staying in Glasgow instead cause there is absolutely no accomodation in Edinburgh due to the marathon</w:t>
      </w:r>
    </w:p>
    <w:p>
      <w:r>
        <w:t>I can't wait till it's Sunday, a new episode of Supernatural but then there are only 6 episodes left now</w:t>
      </w:r>
    </w:p>
    <w:p>
      <w:r>
        <w:t>@JWess awww  ok lol hopefully by than im still here and not back over in the states</w:t>
      </w:r>
    </w:p>
    <w:p>
      <w:r>
        <w:t>@t_isfortammy Sad tweets are sad</w:t>
      </w:r>
    </w:p>
    <w:p>
      <w:r>
        <w:t>needs a little lie down. not feeling great today. boo</w:t>
      </w:r>
    </w:p>
    <w:p>
      <w:r>
        <w:t>@djcoombs not at my workplace.   but a short-sleeved shirt is absolutely necessary today!</w:t>
      </w:r>
    </w:p>
    <w:p>
      <w:r>
        <w:t>Have decided I just can't stand @GuyKawasaki's Alltop spam any longer.</w:t>
      </w:r>
    </w:p>
    <w:p>
      <w:r>
        <w:t>its from all that anal sex, i forgot the lube. damn  may need to go to the E.R.</w:t>
      </w:r>
    </w:p>
    <w:p>
      <w:r>
        <w:t>Playn madden with austin. Im going to miss him..</w:t>
      </w:r>
    </w:p>
    <w:p>
      <w:r>
        <w:t>i miss rich</w:t>
      </w:r>
    </w:p>
    <w:p>
      <w:r>
        <w:t>Headache of the century coming- I can feel it  Fuck.</w:t>
      </w:r>
    </w:p>
    <w:p>
      <w:r>
        <w:t>disappointed to know that I got the Silver Award. I want the GOLD award. I hate being second best.</w:t>
      </w:r>
    </w:p>
    <w:p>
      <w:r>
        <w:t>PLEASE MAKE THE LIVECHAT ON SATURDAY CUS I HAVE TO GO TO SCHOOL ON WEEKDAYS(5/6 AM here)   @Jonasbrothers</w:t>
      </w:r>
    </w:p>
    <w:p>
      <w:r>
        <w:t>I want to go back to bed but have a child to look after!  I may sleep all of sunday, my enevitable hangover may require it!</w:t>
      </w:r>
    </w:p>
    <w:p>
      <w:r>
        <w:t>I just got mad tired so no sex  sleepytime night!</w:t>
      </w:r>
    </w:p>
    <w:p>
      <w:r>
        <w:t>THIS TWITTER SHIT BORES ME, NOW I C Y I HAVEN'T BEEN ON HERE IN A MONTH</w:t>
      </w:r>
    </w:p>
    <w:p>
      <w:r>
        <w:t>does anyone know how to convert 6 est to Aus time? ROFL xD fucking radio disney</w:t>
      </w:r>
    </w:p>
    <w:p>
      <w:r>
        <w:t>home from ice cream tweet-up (my very first tweet-up!) No pics because my camera battery died last night and i forgot to charge it</w:t>
      </w:r>
    </w:p>
    <w:p>
      <w:r>
        <w:t>@sakshijuneja ok that's subtly saying i'm no longer a fave  temme 1 thing - did the firangs steal your vocab? ur eating words and how!</w:t>
      </w:r>
    </w:p>
    <w:p>
      <w:r>
        <w:t>@scotty_mcc bye, Scotty!  i'm gonna miss you. ily&lt;333</w:t>
      </w:r>
    </w:p>
    <w:p>
      <w:r>
        <w:t>New Comment On Jowki:  I wish I had the time to blog more often  http://cli.gs/ZzRe1P</w:t>
      </w:r>
    </w:p>
    <w:p>
      <w:r>
        <w:t>we can get a temporary tattoo. I would be totally sad if he died.</w:t>
      </w:r>
    </w:p>
    <w:p>
      <w:r>
        <w:t>@professor12 gray! .... i so feel neglected</w:t>
      </w:r>
    </w:p>
    <w:p>
      <w:r>
        <w:t>@Desert_Star95 oh so you know how I feel then  Damn representative for bank of america tried to make it sound like I did it. What a b ...</w:t>
      </w:r>
    </w:p>
    <w:p>
      <w:r>
        <w:t>is tired and cold and runny</w:t>
      </w:r>
    </w:p>
    <w:p>
      <w:r>
        <w:t>@narain Dun wanna travel all the way there for lunch now. But yeah i have been there. Nice place. Missing Shan-e-Punjab though...</w:t>
      </w:r>
    </w:p>
    <w:p>
      <w:r>
        <w:t>Doing a mass cleanout of my room before rearranging it. Just sent mother out to buy me a bin and a bookshelf since mine sucks. Bad mood</w:t>
      </w:r>
    </w:p>
    <w:p>
      <w:r>
        <w:t>@xMyLifesAStoryx rob got lucky that game he beat me 209-205</w:t>
      </w:r>
    </w:p>
    <w:p>
      <w:r>
        <w:t>feeling really sick  watching the fifth element, and about to smoke a cigg. ugh i hate colds!</w:t>
      </w:r>
    </w:p>
    <w:p>
      <w:r>
        <w:t>Bah I don't think @bing's FB fan page will get to 7500</w:t>
      </w:r>
    </w:p>
    <w:p>
      <w:r>
        <w:t>someone save me!! i dont want to pack anymore</w:t>
      </w:r>
    </w:p>
    <w:p>
      <w:r>
        <w:t>home from school had the shitest day today</w:t>
      </w:r>
    </w:p>
    <w:p>
      <w:r>
        <w:t>@markiti The sweety sat on the table this morning...Just woke up! Very sweet! Oh...btw...I think i'll be home around 7 pm!!!  Xxx</w:t>
      </w:r>
    </w:p>
    <w:p>
      <w:r>
        <w:t>bruise on knee will make it hard to skate tomorrow.</w:t>
      </w:r>
    </w:p>
    <w:p>
      <w:r>
        <w:t>@hobosexual lol.  When I went to buy my new laptop in Feb., I already knew, lol, but I looked anyway and walked away sadfaced. :/</w:t>
      </w:r>
    </w:p>
    <w:p>
      <w:r>
        <w:t>FYI no internets until THURSTAG!!!! after saturday  i have a feeling i will become 800x more productive during those days.</w:t>
      </w:r>
    </w:p>
    <w:p>
      <w:r>
        <w:t>Sitting by myself. Everyone took the good seats.</w:t>
      </w:r>
    </w:p>
    <w:p>
      <w:r>
        <w:t>NO FREE WIFI!?!? My vacay is ruined!!!!</w:t>
      </w:r>
    </w:p>
    <w:p>
      <w:r>
        <w:t>@sfannah Ahhhhh  Well at least I'm up to!</w:t>
      </w:r>
    </w:p>
    <w:p>
      <w:r>
        <w:t>@mattpro13 Maatt Havent spoken to you in ages dudeee  Dont forget bout ur Aussie fan  ;) lool. Love ya xx</w:t>
      </w:r>
    </w:p>
    <w:p>
      <w:r>
        <w:t>@DHughesy ME! oh wait wrong state</w:t>
      </w:r>
    </w:p>
    <w:p>
      <w:r>
        <w:t>It's fucking cold here north now! It was like 77 DF yesterday where I was, here it's 37,4</w:t>
      </w:r>
    </w:p>
    <w:p>
      <w:r>
        <w:t>Are u missing ur frnds ? Hear to "Manasellaam " From Kulir100 Degree movie. Its amazing !!!  Nanbargale - Miss u guys !!!</w:t>
      </w:r>
    </w:p>
    <w:p>
      <w:r>
        <w:t>Trying to sleep without any pills... Not working. 3am and wide awake. But now it's too late to take them because I'll sleep til 3pm</w:t>
      </w:r>
    </w:p>
    <w:p>
      <w:r>
        <w:t>Phone will die soon. What to do now? Oh no!</w:t>
      </w:r>
    </w:p>
    <w:p>
      <w:r>
        <w:t>Sorry was that mean</w:t>
      </w:r>
    </w:p>
    <w:p>
      <w:r>
        <w:t>Forgot my power cable at home today</w:t>
      </w:r>
    </w:p>
    <w:p>
      <w:r>
        <w:t>Dogs eyes seem bad. Just forked out on new washing machine so why not a vets bill to top it off eh?!?!</w:t>
      </w:r>
    </w:p>
    <w:p>
      <w:r>
        <w:t>I can't sleep. I can't find my grandmother's quilt or locket. I'm sick at myself cause I may have lost them somehow. Or they were stolen</w:t>
      </w:r>
    </w:p>
    <w:p>
      <w:r>
        <w:t>@ZachMoore1 I thought I was going to see a pic of your clean car</w:t>
      </w:r>
    </w:p>
    <w:p>
      <w:r>
        <w:t>@hot30 i want to! but im not over 18 and t&amp;c says over 18's only  wanna make an exception for me ;)</w:t>
      </w:r>
    </w:p>
    <w:p>
      <w:r>
        <w:t>@ingridkerr No, but it does amazing things with keeping all your online conversations in one place... unfortunately that place is Google</w:t>
      </w:r>
    </w:p>
    <w:p>
      <w:r>
        <w:t>@rscheuer sorry, is only in spanish for the moment</w:t>
      </w:r>
    </w:p>
    <w:p>
      <w:r>
        <w:t>@ddlovato Yayyyyyyyyyyy!!!!! but thats sp far away!</w:t>
      </w:r>
    </w:p>
    <w:p>
      <w:r>
        <w:t>must clear out my DVR... getting rid of it tomorrw.</w:t>
      </w:r>
    </w:p>
    <w:p>
      <w:r>
        <w:t>Bummed that F! F! F! broke up</w:t>
      </w:r>
    </w:p>
    <w:p>
      <w:r>
        <w:t>I signed up for an account on a political website so I could post a comment but it isn't working.</w:t>
      </w:r>
    </w:p>
    <w:p>
      <w:r>
        <w:t>How Come I Can Never Sleep Past?? Not Good</w:t>
      </w:r>
    </w:p>
    <w:p>
      <w:r>
        <w:t>@Sageey My public talk in July got canceled and I don't know why.</w:t>
      </w:r>
    </w:p>
    <w:p>
      <w:r>
        <w:t>@typicalrouse I would but its like 1800 or 1000+ miles  gas prices are crazy im doing alpine next summer most def</w:t>
      </w:r>
    </w:p>
    <w:p>
      <w:r>
        <w:t>Feeling so rough today, just want a cuddle and some sleep</w:t>
      </w:r>
    </w:p>
    <w:p>
      <w:r>
        <w:t>@cha_rade oh no the economy gotcha?  sorry but so happy that you got another one in LA!  Enjoy SoCal! Ahahaay! LOL</w:t>
      </w:r>
    </w:p>
    <w:p>
      <w:r>
        <w:t>@portugaltheman Where'd the songs go on the site, I want "Do You" on this computer too</w:t>
      </w:r>
    </w:p>
    <w:p>
      <w:r>
        <w:t>has had the flu pass unto me by andy...went shopping and got fresh chicken for chicken soup...but no d&amp;d this sat ...is a sad panda</w:t>
      </w:r>
    </w:p>
    <w:p>
      <w:r>
        <w:t>has an exam at 10am - I slept about 3 hours last night</w:t>
      </w:r>
    </w:p>
    <w:p>
      <w:r>
        <w:t>not well</w:t>
      </w:r>
    </w:p>
    <w:p>
      <w:r>
        <w:t>@Miss_Rain oh what the hell  way to tell me.</w:t>
      </w:r>
    </w:p>
    <w:p>
      <w:r>
        <w:t>Wish I lived in or atleast relatively close to Ohio!   Haven't seen @SmallTown_Troy or @Derk_McLoven in almost a year.</w:t>
      </w:r>
    </w:p>
    <w:p>
      <w:r>
        <w:t>@theblackestsea oh crap!!</w:t>
      </w:r>
    </w:p>
    <w:p>
      <w:r>
        <w:t>so carlie came over and she fell asleep on me</w:t>
      </w:r>
    </w:p>
    <w:p>
      <w:r>
        <w:t>@3Gguy and within a short time of the last clue all of them</w:t>
      </w:r>
    </w:p>
    <w:p>
      <w:r>
        <w:t>my phone still doesnt tweet</w:t>
      </w:r>
    </w:p>
    <w:p>
      <w:r>
        <w:t>@blindcripple Good idea Brain, you can't not be on Twitter...</w:t>
      </w:r>
    </w:p>
    <w:p>
      <w:r>
        <w:t>@shaundiviney i didnt get the msg!! :'( but i bought princess</w:t>
      </w:r>
    </w:p>
    <w:p>
      <w:r>
        <w:t>Trying to learn how to do this "twitter" thing... I'll get there. Welcome to all my followers, though Im not that interesting</w:t>
      </w:r>
    </w:p>
    <w:p>
      <w:r>
        <w:t>@mrskutcher just checked library website and girl with dragon tattoo is checked out</w:t>
      </w:r>
    </w:p>
    <w:p>
      <w:r>
        <w:t>@movewithme lol ik they are, but i figure i've kept it for a year+ without needing virus software or to get it fixed  sigh</w:t>
      </w:r>
    </w:p>
    <w:p>
      <w:r>
        <w:t>first puppy gone 2 new home.</w:t>
      </w:r>
    </w:p>
    <w:p>
      <w:r>
        <w:t>I'm so unhappy being here. I hate it. It's affecting everything. My relationships with people, my personality, my attitude...</w:t>
      </w:r>
    </w:p>
    <w:p>
      <w:r>
        <w:t>There's Nothing To Do Right Now And I'm Tired But I Don't Want To Sleep. Cleaned Up Pretty Good, So Proud. At Least I'd Be A Good Janitor</w:t>
      </w:r>
    </w:p>
    <w:p>
      <w:r>
        <w:t>feeling extremally ill</w:t>
      </w:r>
    </w:p>
    <w:p>
      <w:r>
        <w:t>@Madush oh my... now im offended.  ha</w:t>
      </w:r>
    </w:p>
    <w:p>
      <w:r>
        <w:t>Off work, trying to relax for about 30 mins before I've gotta go back to sleep</w:t>
      </w:r>
    </w:p>
    <w:p>
      <w:r>
        <w:t>@StonedSteve yes it was good 2 see them laught at each other,,but that poor lad asking his mum &amp; dad 2 kill him</w:t>
      </w:r>
    </w:p>
    <w:p>
      <w:r>
        <w:t>I'm at work</w:t>
      </w:r>
    </w:p>
    <w:p>
      <w:r>
        <w:t>"my name is Tony!!!!!! ...not hey!!!!" -  poor tony</w:t>
      </w:r>
    </w:p>
    <w:p>
      <w:r>
        <w:t>@portugaltheman @liftingfaces Where'd the songs go on the site, I want "Do You" on this computer too</w:t>
      </w:r>
    </w:p>
    <w:p>
      <w:r>
        <w:t>back time.  I wish I was a teenager again. I wish I could feel healthy again. I can't remember what it's like to feel healthy anymore.</w:t>
      </w:r>
    </w:p>
    <w:p>
      <w:r>
        <w:t>The 3d version of Up sold out   regular version it is!</w:t>
      </w:r>
    </w:p>
    <w:p>
      <w:r>
        <w:t>@YEPNAYDEA I don't have ur #...anymore, I think!!</w:t>
      </w:r>
    </w:p>
    <w:p>
      <w:r>
        <w:t>@NickTheIntern my love!!! We still havn't done lunch together like we said we would.. I miss you my friend</w:t>
      </w:r>
    </w:p>
    <w:p>
      <w:r>
        <w:t>To all my friends: Im deeply sorry i'm moving, i will miss u all so very very much!</w:t>
      </w:r>
    </w:p>
    <w:p>
      <w:r>
        <w:t>Where is my bestie when i need him @iAmcertiPHIed</w:t>
      </w:r>
    </w:p>
    <w:p>
      <w:r>
        <w:t>@CheetahmamiBia oooo ok   why  havent you accepted my friends request</w:t>
      </w:r>
    </w:p>
    <w:p>
      <w:r>
        <w:t>Damn i have something to say and no one is listening</w:t>
      </w:r>
    </w:p>
    <w:p>
      <w:r>
        <w:t>just got home after killing a possum</w:t>
      </w:r>
    </w:p>
    <w:p>
      <w:r>
        <w:t>@Jessicaveronica OMG YAYA!!! we put you #5 please not the end of the year</w:t>
      </w:r>
    </w:p>
    <w:p>
      <w:r>
        <w:t>I miss the old healthy me and I am loosing faith that I ever will be again</w:t>
      </w:r>
    </w:p>
    <w:p>
      <w:r>
        <w:t>@Jukie_08 hell yeah! i missed u last nite  lol do u like my opinion?</w:t>
      </w:r>
    </w:p>
    <w:p>
      <w:r>
        <w:t>gonna get off to try and catch some Z's, no more high school after tomorrow! which really sucks  i wish i didn.. http://tinyurl.com/lk9ag8</w:t>
      </w:r>
    </w:p>
    <w:p>
      <w:r>
        <w:t>... that's all</w:t>
      </w:r>
    </w:p>
    <w:p>
      <w:r>
        <w:t>Rawr and whatnot. I am having a godawful drawing night tonight... even less progress has been made than I expected.</w:t>
      </w:r>
    </w:p>
    <w:p>
      <w:r>
        <w:t>@allyycase suuure</w:t>
      </w:r>
    </w:p>
    <w:p>
      <w:r>
        <w:t>@anshprat yahoo maps! lots more to desire #yahoo</w:t>
      </w:r>
    </w:p>
    <w:p>
      <w:r>
        <w:t>I miss my daily quotes! Why don't i get them anymore? @sschabowski am I kicked from your mailinglist?</w:t>
      </w:r>
    </w:p>
    <w:p>
      <w:r>
        <w:t>now aches &amp; chills have joined the party. Why couldn't the cold just go away? It had to get worse?</w:t>
      </w:r>
    </w:p>
    <w:p>
      <w:r>
        <w:t>@MateRiaLGirL1 I won't b hereeeeee. Imma b in georgia  and then I'm off to LA. Grrrrrr!</w:t>
      </w:r>
    </w:p>
    <w:p>
      <w:r>
        <w:t>@sensonize ohh sorry , thats someone else's pic  my bad</w:t>
      </w:r>
    </w:p>
    <w:p>
      <w:r>
        <w:t>Missed my train by 5 secs  yesterdaynight knijp, jaap &amp; flashback. Now sitting on the blisters. If you know what I mean. ;)</w:t>
      </w:r>
    </w:p>
    <w:p>
      <w:r>
        <w:t>Why am I still upppp????? LOL.  Work in less than 5 hours.</w:t>
      </w:r>
    </w:p>
    <w:p>
      <w:r>
        <w:t>bed. with stomach ache</w:t>
      </w:r>
    </w:p>
    <w:p>
      <w:r>
        <w:t>@Bam_Hall Is that why you aint answer my call? Thought we were homies!?</w:t>
      </w:r>
    </w:p>
    <w:p>
      <w:r>
        <w:t>gnite  Fukn Nite * wanted sum {pinga} but couldn't get any</w:t>
      </w:r>
    </w:p>
    <w:p>
      <w:r>
        <w:t>@Tinkabellastar no. my school will start on June1.  two days to go. i still don't want. :l</w:t>
      </w:r>
    </w:p>
    <w:p>
      <w:r>
        <w:t>facebook quizzes are one cure of boredom haha, my teeth/mouth hurts</w:t>
      </w:r>
    </w:p>
    <w:p>
      <w:r>
        <w:t>lappy charger is completely dead... conserving what's left of the battery until i can afford to buy a new one</w:t>
      </w:r>
    </w:p>
    <w:p>
      <w:r>
        <w:t>finally accepting the fact that all cute guys are taken</w:t>
      </w:r>
    </w:p>
    <w:p>
      <w:r>
        <w:t>Summer Glau to appear in Dollhouse next year http://tinyurl.com/mnrezc... I still can't believe they won't renew TSCC</w:t>
      </w:r>
    </w:p>
    <w:p>
      <w:r>
        <w:t>Finally watched the rest of The Guild Season 2. I always feel so sorry (and hopeful at the same time) for your char, @feliciaday</w:t>
      </w:r>
    </w:p>
    <w:p>
      <w:r>
        <w:t>@debbylovespr I've got one too  though i think mine was attributed to the seizure inducing color/light show in the movie The Soloist.</w:t>
      </w:r>
    </w:p>
    <w:p>
      <w:r>
        <w:t>@GoblinZA Can't access your site!</w:t>
      </w:r>
    </w:p>
    <w:p>
      <w:r>
        <w:t>@craftjoshua I CAN'T!!! My heart aches for her children  I wanna adopt alexis</w:t>
      </w:r>
    </w:p>
    <w:p>
      <w:r>
        <w:t>@TicketChoice lunch was going home to rest...not well today</w:t>
      </w:r>
    </w:p>
    <w:p>
      <w:r>
        <w:t>goodnight everyone.</w:t>
      </w:r>
    </w:p>
    <w:p>
      <w:r>
        <w:t>those workmen extending R block can't start this early surely.. its 7:45am and already they're making a racket and woken me up!</w:t>
      </w:r>
    </w:p>
    <w:p>
      <w:r>
        <w:t>@HazelAngeli @V0TR0N  too bad Vo got me sick I think  &amp; I don't even have meds to feel like you.</w:t>
      </w:r>
    </w:p>
    <w:p>
      <w:r>
        <w:t>@IsaGoksu  http://yfrog.com/11z2ip  nothing there</w:t>
      </w:r>
    </w:p>
    <w:p>
      <w:r>
        <w:t>@Steinmoney      You'll be missed!!  Bring me back  a keychain!</w:t>
      </w:r>
    </w:p>
    <w:p>
      <w:r>
        <w:t>Only one more day of Jay Leno  que sad!</w:t>
      </w:r>
    </w:p>
    <w:p>
      <w:r>
        <w:t>Just spoke to Keith Urban's record company, we can't get him on the show till we're back from holidays  sorry Jack, we're trying mate!</w:t>
      </w:r>
    </w:p>
    <w:p>
      <w:r>
        <w:t>Summer Glau to appear in Dollhouse next year http://tinyurl.com/mnrezc ... I still can't believe they won't renew TSCC</w:t>
      </w:r>
    </w:p>
    <w:p>
      <w:r>
        <w:t>Honza takes his flight back to the Czech Republic in the morning  I'm really going to miss him.</w:t>
      </w:r>
    </w:p>
    <w:p>
      <w:r>
        <w:t>Not actually managed to purchase anything from the ovi store yet. Constant server error on check out</w:t>
      </w:r>
    </w:p>
    <w:p>
      <w:r>
        <w:t>@HoptonHouseBnB now theres a thought .... do you still get goldfish at the fair ?? not seen them for years</w:t>
      </w:r>
    </w:p>
    <w:p>
      <w:r>
        <w:t>@cocoy @mike_online That's the sad thing about it.</w:t>
      </w:r>
    </w:p>
    <w:p>
      <w:r>
        <w:t>ah thats better snow patrol! now to be stuck indoors  still weekend coming up and fresh air excellent hope its sunny!</w:t>
      </w:r>
    </w:p>
    <w:p>
      <w:r>
        <w:t>Good morning my sexy twitter how's yall doing??? I'm gd but it's like 7:49am n I still wanna sleep</w:t>
      </w:r>
    </w:p>
    <w:p>
      <w:r>
        <w:t>Oops, Corey saw my last tweet. I guess I'M not getting laid tomorrow.</w:t>
      </w:r>
    </w:p>
    <w:p>
      <w:r>
        <w:t>@FriendlyFetus cause they changed man....</w:t>
      </w:r>
    </w:p>
    <w:p>
      <w:r>
        <w:t>feels disappointed..mahirap talaga mag-supervise ng tao..  http://plurk.com/p/wxqwa</w:t>
      </w:r>
    </w:p>
    <w:p>
      <w:r>
        <w:t>I dont get twitter  Someone help me!</w:t>
      </w:r>
    </w:p>
    <w:p>
      <w:r>
        <w:t>up early again  loads to do- but the suns out, hurrah!</w:t>
      </w:r>
    </w:p>
    <w:p>
      <w:r>
        <w:t>Its so Fucking hot! Damn no air conditioning.</w:t>
      </w:r>
    </w:p>
    <w:p>
      <w:r>
        <w:t>@hillaryhatt I never liked that boy  Jerms!</w:t>
      </w:r>
    </w:p>
    <w:p>
      <w:r>
        <w:t>really, realy want a netbook. mrr. Techno-lust sucks</w:t>
      </w:r>
    </w:p>
    <w:p>
      <w:r>
        <w:t>@BevJack Babes it was sooo much fun!!  Thank you so much for making that happen!  Had fun with the ladies too!  Time went to fast.</w:t>
      </w:r>
    </w:p>
    <w:p>
      <w:r>
        <w:t>Matty is le tired.</w:t>
      </w:r>
    </w:p>
    <w:p>
      <w:r>
        <w:t>watching two of my patients die tonight has put me in a funk. one was young.</w:t>
      </w:r>
    </w:p>
    <w:p>
      <w:r>
        <w:t>@RichardGiles mine pools... just in someone elses pocket</w:t>
      </w:r>
    </w:p>
    <w:p>
      <w:r>
        <w:t>The Aila Cyclone left my house in Calcutta with a broken sunshade, balcony and a huge branch of tree thru our bathroom window.....</w:t>
      </w:r>
    </w:p>
    <w:p>
      <w:r>
        <w:t>@hot30 guys why did paranoid drop out of the countdown?? thats so not fair  iv voted heaps for it!!!!!</w:t>
      </w:r>
    </w:p>
    <w:p>
      <w:r>
        <w:t>@NellaGrl not really having a good night... missing my little girl...</w:t>
      </w:r>
    </w:p>
    <w:p>
      <w:r>
        <w:t>my knee is killing me  im off to bed!!</w:t>
      </w:r>
    </w:p>
    <w:p>
      <w:r>
        <w:t>@ndrew10 I know!!!! He didn't ask me</w:t>
      </w:r>
    </w:p>
    <w:p>
      <w:r>
        <w:t>Nite Tweeple.  Tomorrow will be day 25 at work.</w:t>
      </w:r>
    </w:p>
    <w:p>
      <w:r>
        <w:t>@MrsSOsbourne Ozzy isn't following you yet</w:t>
      </w:r>
    </w:p>
    <w:p>
      <w:r>
        <w:t>Ahh man up and getting ready for work  I wanna sleep!!!</w:t>
      </w:r>
    </w:p>
    <w:p>
      <w:r>
        <w:t>@JasmineCJones  I was just thinking the same thing! I love our morning chats! We totally need 2 live 2gether full time. Lol</w:t>
      </w:r>
    </w:p>
    <w:p>
      <w:r>
        <w:t>Wish I was at sri panwa now</w:t>
      </w:r>
    </w:p>
    <w:p>
      <w:r>
        <w:t>i wish i was at @angelcore's burning trees and trying on dresses...</w:t>
      </w:r>
    </w:p>
    <w:p>
      <w:r>
        <w:t>I just spent 2 hours playing TF2 and I don't think I'm any better at it than when I started.</w:t>
      </w:r>
    </w:p>
    <w:p>
      <w:r>
        <w:t>@tanyaDlove whats up? im sad  you didnt text today.</w:t>
      </w:r>
    </w:p>
    <w:p>
      <w:r>
        <w:t>Tweeting from the tarmac at Cork Airport. Delayed</w:t>
      </w:r>
    </w:p>
    <w:p>
      <w:r>
        <w:t>I hate TweetDeck when it reaches access limits</w:t>
      </w:r>
    </w:p>
    <w:p>
      <w:r>
        <w:t>this sucks i'm tweetless...and i f'n hate money, why does it have to be an issue</w:t>
      </w:r>
    </w:p>
    <w:p>
      <w:r>
        <w:t>have to wear my glasses today, cos my right eye is swollen and i don't know why</w:t>
      </w:r>
    </w:p>
    <w:p>
      <w:r>
        <w:t>@ANAIZZ you might want to get some rest...i promise you wont retain the knowledge sleepy</w:t>
      </w:r>
    </w:p>
    <w:p>
      <w:r>
        <w:t>@lizhodgins I heard your moving to Sydney next year im not happy</w:t>
      </w:r>
    </w:p>
    <w:p>
      <w:r>
        <w:t>dam it keeps rainin on me</w:t>
      </w:r>
    </w:p>
    <w:p>
      <w:r>
        <w:t>wants to go home.</w:t>
      </w:r>
    </w:p>
    <w:p>
      <w:r>
        <w:t>wants to listen to musiq soulchild, but it is not on the iPod</w:t>
      </w:r>
    </w:p>
    <w:p>
      <w:r>
        <w:t>still has half a math worksheet, science WB pages + worksheet, and english to go! feels a sniffle and dry eyes coming along too.</w:t>
      </w:r>
    </w:p>
    <w:p>
      <w:r>
        <w:t>i miss seeing fireflies.....</w:t>
      </w:r>
    </w:p>
    <w:p>
      <w:r>
        <w:t>Never has a chance of sleeping before midnight  my mind is so tired......</w:t>
      </w:r>
    </w:p>
    <w:p>
      <w:r>
        <w:t>@KevinDavis1914  .... It was just alriiightt</w:t>
      </w:r>
    </w:p>
    <w:p>
      <w:r>
        <w:t>happy to b home .. then my mind wanders an I can't sleep</w:t>
      </w:r>
    </w:p>
    <w:p>
      <w:r>
        <w:t>i wanna be love drunk</w:t>
      </w:r>
    </w:p>
    <w:p>
      <w:r>
        <w:t>weebo is dying</w:t>
      </w:r>
    </w:p>
    <w:p>
      <w:r>
        <w:t>4 cases of swine flu!</w:t>
      </w:r>
    </w:p>
    <w:p>
      <w:r>
        <w:t>@relly1 Hopfully a quiet one @ home,,, No cash to do anything  Then u coming 2 the pub 2moz 2 watch the Pups???</w:t>
      </w:r>
    </w:p>
    <w:p>
      <w:r>
        <w:t>Got a flat on the way in today - Pot hole. Another thing to tick off the "crap things that can happen in a week" list</w:t>
      </w:r>
    </w:p>
    <w:p>
      <w:r>
        <w:t>@Brookeleeadams hang in there- health should be priority #1 right now! i do hate seeing good people get mistreated so i'm genuinely sorry</w:t>
      </w:r>
    </w:p>
    <w:p>
      <w:r>
        <w:t>@FrankieTheSats people are pathetic  how do u know some one is trying?</w:t>
      </w:r>
    </w:p>
    <w:p>
      <w:r>
        <w:t>@ColeDavid had  a little family party tonight   hope it rocked</w:t>
      </w:r>
    </w:p>
    <w:p>
      <w:r>
        <w:t>Complicated with a dream</w:t>
      </w:r>
    </w:p>
    <w:p>
      <w:r>
        <w:t>@ddlovato, ahhhhhhh so excited for july 21 (: ecxept stupid australia won't get it til like decembbberrrrrrrr  but stilll ahhh! congratss.</w:t>
      </w:r>
    </w:p>
    <w:p>
      <w:r>
        <w:t>Had a awesome time 2. Got2meet brandon rhyder! Unfortunatly i can't sleep n tomorrow.  back 2 the ole job. @pattymlt got my game face on!</w:t>
      </w:r>
    </w:p>
    <w:p>
      <w:r>
        <w:t>@Saresa And I feel your pain.</w:t>
      </w:r>
    </w:p>
    <w:p>
      <w:r>
        <w:t>My Pandora is hitten hard, why can't real radio play great music like this</w:t>
      </w:r>
    </w:p>
    <w:p>
      <w:r>
        <w:t>2orw!!!!! Nooooooo I want to go back to Newcastle!!!!</w:t>
      </w:r>
    </w:p>
    <w:p>
      <w:r>
        <w:t>@kimberlymdg I had fun tonight! I'll leave you with this...Brandi Carlile will be in Dallas today.  We should just sneak into the show!</w:t>
      </w:r>
    </w:p>
    <w:p>
      <w:r>
        <w:t>bout to watch notorious cause that's how i'm feelin now. wish i could eat something, but i can't.  surgery tomorrow. no food til saturday</w:t>
      </w:r>
    </w:p>
    <w:p>
      <w:r>
        <w:t>Where are all you Motivated/Determined/wannabe sexy successful young professionals!??! I might really have to join a BNI if there is no1!</w:t>
      </w:r>
    </w:p>
    <w:p>
      <w:r>
        <w:t>meh, almost didn't sleep, ain't finished anything, I'm close to cancel the Dokomi</w:t>
      </w:r>
    </w:p>
    <w:p>
      <w:r>
        <w:t>Hospitals unnerve me  ~  waiting for the Doc, flipping thru magazines  ~</w:t>
      </w:r>
    </w:p>
    <w:p>
      <w:r>
        <w:t>@Wolfie85 @christelmcr Ah  sameway Yet,@mikeyway has 2006 votes ((.We need more vote :'D</w:t>
      </w:r>
    </w:p>
    <w:p>
      <w:r>
        <w:t>I want a Monte Cristo sandwich sooo... BAd!!!</w:t>
      </w:r>
    </w:p>
    <w:p>
      <w:r>
        <w:t>Awake, no migrane (yey) but tummy is hurting, evil IBS</w:t>
      </w:r>
    </w:p>
    <w:p>
      <w:r>
        <w:t>Just finished watching "Marley and Me"</w:t>
      </w:r>
    </w:p>
    <w:p>
      <w:r>
        <w:t>@DHughesy ME! I wanted to go.</w:t>
      </w:r>
    </w:p>
    <w:p>
      <w:r>
        <w:t>@Jessicaveronica you guys gonna tour with Short Stack again? I missed your last tour  Me friend went and said it was mad!</w:t>
      </w:r>
    </w:p>
    <w:p>
      <w:r>
        <w:t>@hudaaaa eeeeeeeeeeeeee i jealous sia i didnt get to seee</w:t>
      </w:r>
    </w:p>
    <w:p>
      <w:r>
        <w:t>@GeoffComma no fair</w:t>
      </w:r>
    </w:p>
    <w:p>
      <w:r>
        <w:t>@rsuenaga im not at litle oven tonight</w:t>
      </w:r>
    </w:p>
    <w:p>
      <w:r>
        <w:t>arrrgh. i'm bored. so bored. there's nothing to do except slouch at the computer all day long.</w:t>
      </w:r>
    </w:p>
    <w:p>
      <w:r>
        <w:t>wow i'm really reallly ill</w:t>
      </w:r>
    </w:p>
    <w:p>
      <w:r>
        <w:t>Nina was on my lap, but just decided to jump off</w:t>
      </w:r>
    </w:p>
    <w:p>
      <w:r>
        <w:t>the swine flu is in robina, gold coast</w:t>
      </w:r>
    </w:p>
    <w:p>
      <w:r>
        <w:t>I'm going to miss Miss Suhana</w:t>
      </w:r>
    </w:p>
    <w:p>
      <w:r>
        <w:t>Unstable broadband and electricity taking toll on my mental stability.</w:t>
      </w:r>
    </w:p>
    <w:p>
      <w:r>
        <w:t>Why are the sinks in hospital toilets so low? Now the crotch of my grey suit is spattered with water! Just in time for Physio</w:t>
      </w:r>
    </w:p>
    <w:p>
      <w:r>
        <w:t>mary hates me again  i wana walmart it butno one wants to go</w:t>
      </w:r>
    </w:p>
    <w:p>
      <w:r>
        <w:t>is feeling really sick</w:t>
      </w:r>
    </w:p>
    <w:p>
      <w:r>
        <w:t>@mandy2610 and @esko yea, just confirmed that this game indeed is already patched...  LOL guess you'll have to help me tomorrow ;)</w:t>
      </w:r>
    </w:p>
    <w:p>
      <w:r>
        <w:t>@MaritessDeLeon aww tessy wanna hug?</w:t>
      </w:r>
    </w:p>
    <w:p>
      <w:r>
        <w:t>Def wants to cuddle it out maybe play but has no one to do it with the bc is far away</w:t>
      </w:r>
    </w:p>
    <w:p>
      <w:r>
        <w:t>My face an my arms. Tragic. Seriously.</w:t>
      </w:r>
    </w:p>
    <w:p>
      <w:r>
        <w:t>Feeling nauseous and can't sleep.</w:t>
      </w:r>
    </w:p>
    <w:p>
      <w:r>
        <w:t>just got Up and going to get ready to go to meadowhall ;) can't believe my internet broke yesterday  GUTTED</w:t>
      </w:r>
    </w:p>
    <w:p>
      <w:r>
        <w:t>@andyclemmensen you didnt send me the text</w:t>
      </w:r>
    </w:p>
    <w:p>
      <w:r>
        <w:t>@MissMadalena err i think they're like 15 bucks a ticket cause its 3D too. too expensive</w:t>
      </w:r>
    </w:p>
    <w:p>
      <w:r>
        <w:t>Damnit. I have run out of candy coated books.</w:t>
      </w:r>
    </w:p>
    <w:p>
      <w:r>
        <w:t>Omg grr my parents left probably 15 minutes ago to belgium and typical i wake up a stupid o'clock</w:t>
      </w:r>
    </w:p>
    <w:p>
      <w:r>
        <w:t>Gotta go back out there.</w:t>
      </w:r>
    </w:p>
    <w:p>
      <w:r>
        <w:t>I don't remember what i text to twitter to get a list of commands  halp</w:t>
      </w:r>
    </w:p>
    <w:p>
      <w:r>
        <w:t>I am watching Blood + on veoh episode 19 love the music.wishing i could watch the live action but not old enough</w:t>
      </w:r>
    </w:p>
    <w:p>
      <w:r>
        <w:t>is it unny today or not? taking too long to decide haha. i wna get a tan</w:t>
      </w:r>
    </w:p>
    <w:p>
      <w:r>
        <w:t>Gonna go watch Shorty Street &amp; then prison break marathon then bed maybe. Nobodies texting me!</w:t>
      </w:r>
    </w:p>
    <w:p>
      <w:r>
        <w:t>@gettothefalcon i miss that too</w:t>
      </w:r>
    </w:p>
    <w:p>
      <w:r>
        <w:t>tummy hurts</w:t>
      </w:r>
    </w:p>
    <w:p>
      <w:r>
        <w:t>I should go get a life. Sam just texted me 'Phuture tonight?'  http://sgBEAT.com/pic/81/</w:t>
      </w:r>
    </w:p>
    <w:p>
      <w:r>
        <w:t>Just watched The Goode Family premiere online... And I think this may be the last episode I watch. It's pretty amazingly mediocre  pass.</w:t>
      </w:r>
    </w:p>
    <w:p>
      <w:r>
        <w:t>I cant watch anythgin till tonight</w:t>
      </w:r>
    </w:p>
    <w:p>
      <w:r>
        <w:t>sad that will have to leave my beautiful apartment</w:t>
      </w:r>
    </w:p>
    <w:p>
      <w:r>
        <w:t>gonna dream about my prince charming tonight, n see if everything goes back to normal. I really hope so   &lt;3</w:t>
      </w:r>
    </w:p>
    <w:p>
      <w:r>
        <w:t>@workhomexpert Nope, re-reading it all over again.     No offense meant</w:t>
      </w:r>
    </w:p>
    <w:p>
      <w:r>
        <w:t>wow i have no friends on twitter</w:t>
      </w:r>
    </w:p>
    <w:p>
      <w:r>
        <w:t>@greco31 I've been trying not to think about that!</w:t>
      </w:r>
    </w:p>
    <w:p>
      <w:r>
        <w:t>Jay Leno has one more show left as the host of The Tonight Show</w:t>
      </w:r>
    </w:p>
    <w:p>
      <w:r>
        <w:t>sitting in school  sucks to be me!</w:t>
      </w:r>
    </w:p>
    <w:p>
      <w:r>
        <w:t>and this stupid wireless wont work downstairs</w:t>
      </w:r>
    </w:p>
    <w:p>
      <w:r>
        <w:t>Change my hairstyle,but it isn't good as it supposed to be N don't wealth that much money..  hate that hairdresser~~</w:t>
      </w:r>
    </w:p>
    <w:p>
      <w:r>
        <w:t>@TLuke08  sometimes going and doing other stuff cures that</w:t>
      </w:r>
    </w:p>
    <w:p>
      <w:r>
        <w:t>Ew I have creepy followers</w:t>
      </w:r>
    </w:p>
    <w:p>
      <w:r>
        <w:t>@Snuva Mmmmmm I love curry. Don't have an Oregan though.</w:t>
      </w:r>
    </w:p>
    <w:p>
      <w:r>
        <w:t>Insomniaaaaaaa..... all night trying to get a sleep... no luck... and now have to work</w:t>
      </w:r>
    </w:p>
    <w:p>
      <w:r>
        <w:t>..i graduate today</w:t>
      </w:r>
    </w:p>
    <w:p>
      <w:r>
        <w:t>Waiting on the bus! I miss my car</w:t>
      </w:r>
    </w:p>
    <w:p>
      <w:r>
        <w:t>says I'm still dreaming about that Nikon D60..erRr!  *ate, kuya **PLEASE** lang* huhuh http://plurk.com/p/wxrx5</w:t>
      </w:r>
    </w:p>
    <w:p>
      <w:r>
        <w:t>@504chucky whats with u hating on becky soo much? ur bio says ur nice....guess not</w:t>
      </w:r>
    </w:p>
    <w:p>
      <w:r>
        <w:t>@Muhammad_Adel they didn't reply yet.. wait till they confirm.. in case somebody might have translated it already..</w:t>
      </w:r>
    </w:p>
    <w:p>
      <w:r>
        <w:t>It is kind of lonely when nobody will answer their phone.</w:t>
      </w:r>
    </w:p>
    <w:p>
      <w:r>
        <w:t>Rest In Peace  ADaM 12 &amp; GLeNN EPPS.... Gone but never forgotten... what a week ...Loud in da air 4 ya</w:t>
      </w:r>
    </w:p>
    <w:p>
      <w:r>
        <w:t>It was my baby bros last time singing in front of his school  im so so proud of him !!! but when did i get old  im only 22!</w:t>
      </w:r>
    </w:p>
    <w:p>
      <w:r>
        <w:t>@delta_goodrem should updatd her twitter</w:t>
      </w:r>
    </w:p>
    <w:p>
      <w:r>
        <w:t>http://twitpic.com/664oz - this is what happens when i have no models</w:t>
      </w:r>
    </w:p>
    <w:p>
      <w:r>
        <w:t>can't find Skins on the stacks, @milosundae  90210/The Hills? wdyt?</w:t>
      </w:r>
    </w:p>
    <w:p>
      <w:r>
        <w:t>@wettingfeld  guess I have to get dressed and be pretty then</w:t>
      </w:r>
    </w:p>
    <w:p>
      <w:r>
        <w:t>@makavellirayne nah the lights killed the mood now you got to get out my bed</w:t>
      </w:r>
    </w:p>
    <w:p>
      <w:r>
        <w:t>Have to go to work  typical sunshine and deep sleep; stupid friday.</w:t>
      </w:r>
    </w:p>
    <w:p>
      <w:r>
        <w:t>@Salamandroid its not just you - its properly dragged this week</w:t>
      </w:r>
    </w:p>
    <w:p>
      <w:r>
        <w:t>I still miss him... And i dont think he's coming back</w:t>
      </w:r>
    </w:p>
    <w:p>
      <w:r>
        <w:t>looks can be deceiving</w:t>
      </w:r>
    </w:p>
    <w:p>
      <w:r>
        <w:t>is having the worst week, things really do happen in threes</w:t>
      </w:r>
    </w:p>
    <w:p>
      <w:r>
        <w:t>@meeksdigital haven't worked there for a long time but kinda miss it! I miss anna  seen her? i'll prob be in SLO most of the summer! you?</w:t>
      </w:r>
    </w:p>
    <w:p>
      <w:r>
        <w:t>My tummy still hurts  another cubs game tom...goood night.</w:t>
      </w:r>
    </w:p>
    <w:p>
      <w:r>
        <w:t>@katrinalmoreno and im an idiot for missing their last show</w:t>
      </w:r>
    </w:p>
    <w:p>
      <w:r>
        <w:t>wth is happening with my neck. this is definitely not stiff neck :|</w:t>
      </w:r>
    </w:p>
    <w:p>
      <w:r>
        <w:t>Looking at old pictures... I love it &amp; miss the good ol days</w:t>
      </w:r>
    </w:p>
    <w:p>
      <w:r>
        <w:t>Week-end is over and now it's time to get back to work</w:t>
      </w:r>
    </w:p>
    <w:p>
      <w:r>
        <w:t>@TreverKeith come back to Perth     I missed the show here!</w:t>
      </w:r>
    </w:p>
    <w:p>
      <w:r>
        <w:t>@Katarinea Oh wow  ouch...</w:t>
      </w:r>
    </w:p>
    <w:p>
      <w:r>
        <w:t>Summer is about to end.  For some, it's just about to start. Hahah.</w:t>
      </w:r>
    </w:p>
    <w:p>
      <w:r>
        <w:t>My baby was so drunk I brought her home for an hour to pass out then carried her to the car</w:t>
      </w:r>
    </w:p>
    <w:p>
      <w:r>
        <w:t>@JonConnelly You can vote every 20 mins I'm on page 2   http://twurl.nl/hxux3o</w:t>
      </w:r>
    </w:p>
    <w:p>
      <w:r>
        <w:t>I can't find my ipod</w:t>
      </w:r>
    </w:p>
    <w:p>
      <w:r>
        <w:t>@toddh3284 T, im sooooo bored right now</w:t>
      </w:r>
    </w:p>
    <w:p>
      <w:r>
        <w:t>@ruthchu wat the! you were in riverside??</w:t>
      </w:r>
    </w:p>
    <w:p>
      <w:r>
        <w:t>@CHARITY_GANT popularity contest and they think twitter will help.... and it's become trendy</w:t>
      </w:r>
    </w:p>
    <w:p>
      <w:r>
        <w:t>madd bored</w:t>
      </w:r>
    </w:p>
    <w:p>
      <w:r>
        <w:t>@allysonalfonso yeahh, yeah its the hifi lol. grr dads being a pain, he said if i dont find anyone to go with i cant go :@</w:t>
      </w:r>
    </w:p>
    <w:p>
      <w:r>
        <w:t>My wife can't get on the guest list for tomorrows show because it doesn't exist. LAME. I guess no wife at the show.</w:t>
      </w:r>
    </w:p>
    <w:p>
      <w:r>
        <w:t>I just watched 7 pounds, maaaannnnnnnnn!</w:t>
      </w:r>
    </w:p>
    <w:p>
      <w:r>
        <w:t>@chuybe. you left me first .. and left your bed here for me to look at</w:t>
      </w:r>
    </w:p>
    <w:p>
      <w:r>
        <w:t>finally off to bed almost everything is packed gotta be up in about 6 hours to get ready for a double shift of work</w:t>
      </w:r>
    </w:p>
    <w:p>
      <w:r>
        <w:t>My throat hurts and I can't sleep.</w:t>
      </w:r>
    </w:p>
    <w:p>
      <w:r>
        <w:t>i pulled a muscle in my neck this morning just feels like its getting more sore</w:t>
      </w:r>
    </w:p>
    <w:p>
      <w:r>
        <w:t>Just finished The Minish Cap. It's a great game! I'll miss Ezlo and Link.</w:t>
      </w:r>
    </w:p>
    <w:p>
      <w:r>
        <w:t>Bike trail - 1, Miss J - 0, two front teeth - 1 1/2.. Hopefully! Vacations suck!</w:t>
      </w:r>
    </w:p>
    <w:p>
      <w:r>
        <w:t>@jesssicababesss @IvanaE @RachelLock22 DECEMBER... thats like a year away...</w:t>
      </w:r>
    </w:p>
    <w:p>
      <w:r>
        <w:t>@yahyan where did you go babe?</w:t>
      </w:r>
    </w:p>
    <w:p>
      <w:r>
        <w:t>Sadly I am bprohibiting myself from tweeting tonight. Sorry</w:t>
      </w:r>
    </w:p>
    <w:p>
      <w:r>
        <w:t>@anant24121986 it is so unfair that all the good rock shows happen only in B'lore and Pune</w:t>
      </w:r>
    </w:p>
    <w:p>
      <w:r>
        <w:t>its raining  now my hair will gett all gay</w:t>
      </w:r>
    </w:p>
    <w:p>
      <w:r>
        <w:t>@JERI7YN aww you're going back to east coast again?i haven't even seeen you!</w:t>
      </w:r>
    </w:p>
    <w:p>
      <w:r>
        <w:t>missed all the awesome weather, because she was in a movie!</w:t>
      </w:r>
    </w:p>
    <w:p>
      <w:r>
        <w:t>Ugh cant sleep on  this bus.  still have like 5 hours</w:t>
      </w:r>
    </w:p>
    <w:p>
      <w:r>
        <w:t>Is feeling really bad about goofin' on @NinaParkerTMZ not knowing she really wasn't at the meeting! Dang I'm sorry! Me &amp; my big 'ol mouth</w:t>
      </w:r>
    </w:p>
    <w:p>
      <w:r>
        <w:t>@kesoleil Oh man, Did Yogg today. Worse than last week.</w:t>
      </w:r>
    </w:p>
    <w:p>
      <w:r>
        <w:t>Alcohol does not promote weight loss.</w:t>
      </w:r>
    </w:p>
    <w:p>
      <w:r>
        <w:t>Friday tubes at work are slow..</w:t>
      </w:r>
    </w:p>
    <w:p>
      <w:r>
        <w:t>almost everyone can suck my clit right about now. ive had it up to here with people fucking me over !</w:t>
      </w:r>
    </w:p>
    <w:p>
      <w:r>
        <w:t>@nassrenj I miss u guys too  I prob won't b bk til august sumtime... But if I come bk anytime b4 then ill 4 sure let u kno!</w:t>
      </w:r>
    </w:p>
    <w:p>
      <w:r>
        <w:t>Been up since 5am with my poorly sick baby girl</w:t>
      </w:r>
    </w:p>
    <w:p>
      <w:r>
        <w:t>is up too early</w:t>
      </w:r>
    </w:p>
    <w:p>
      <w:r>
        <w:t>so much fun at the beach today!  and delicious dinner at @kimbononowowo's house!! i friggin love Mark and Josh!! I'm gonna miss them!!</w:t>
      </w:r>
    </w:p>
    <w:p>
      <w:r>
        <w:t>3am i still cant sleep</w:t>
      </w:r>
    </w:p>
    <w:p>
      <w:r>
        <w:t>just got back from school.  SHEMMS!! Summer class has been officially ended.  http://plurk.com/p/wxsgy</w:t>
      </w:r>
    </w:p>
    <w:p>
      <w:r>
        <w:t>worried about Mr. Socks tonight.</w:t>
      </w:r>
    </w:p>
    <w:p>
      <w:r>
        <w:t>says BAD TRIP! (angry)  http://plurk.com/p/wxshi</w:t>
      </w:r>
    </w:p>
    <w:p>
      <w:r>
        <w:t>@JAYOJAY I'm straining to hear but it's very hard from all the way over here.</w:t>
      </w:r>
    </w:p>
    <w:p>
      <w:r>
        <w:t>@anant25121986 it is so unfair that all the good rock shows happen only in B'lore and Pune</w:t>
      </w:r>
    </w:p>
    <w:p>
      <w:r>
        <w:t>The birds are out,, oh man... That's NOT cool &amp;&amp; I didn't sleep yet for the night!!!</w:t>
      </w:r>
    </w:p>
    <w:p>
      <w:r>
        <w:t>Worried about the reply after sending THE SMS to 78277.</w:t>
      </w:r>
    </w:p>
    <w:p>
      <w:r>
        <w:t>@sydthekid why are you sad?!</w:t>
      </w:r>
    </w:p>
    <w:p>
      <w:r>
        <w:t>@yahyan where'd you go!</w:t>
      </w:r>
    </w:p>
    <w:p>
      <w:r>
        <w:t>Going to a wake of a dear friend Marlito Sy tonight in Novaliches</w:t>
      </w:r>
    </w:p>
    <w:p>
      <w:r>
        <w:t>Oh good God crampsss...</w:t>
      </w:r>
    </w:p>
    <w:p>
      <w:r>
        <w:t>Again working on the internet shop ... don't think we will achieve the goal of uploading by the previously set time   Will keep going</w:t>
      </w:r>
    </w:p>
    <w:p>
      <w:r>
        <w:t>I miss the concert Tuesday already. I'd really like a time machine to go see it again... It was so fun...</w:t>
      </w:r>
    </w:p>
    <w:p>
      <w:r>
        <w:t>Home early, yeh! work to do over the weekend, $%$#@!!!! not happy!!! so much 4 a big1</w:t>
      </w:r>
    </w:p>
    <w:p>
      <w:r>
        <w:t>cant sleep again! I couldnt sleep last night eather!  *Wabble Wabble*</w:t>
      </w:r>
    </w:p>
    <w:p>
      <w:r>
        <w:t>@cheri two macaroons go into a bar....one says oh your a nut.  wow I need to get out more.</w:t>
      </w:r>
    </w:p>
    <w:p>
      <w:r>
        <w:t>Ok hubby really isnt going to be logging off anytime soon  what to do what to do?</w:t>
      </w:r>
    </w:p>
    <w:p>
      <w:r>
        <w:t>hahaha yeah i see that. but he can't twitter me back</w:t>
      </w:r>
    </w:p>
    <w:p>
      <w:r>
        <w:t>have to stay away from home, and since this part of india dnt hav gud wireless internet, im fucked</w:t>
      </w:r>
    </w:p>
    <w:p>
      <w:r>
        <w:t>off to my Psychology class.</w:t>
      </w:r>
    </w:p>
    <w:p>
      <w:r>
        <w:t>Wookei why did you never accept my psn friend request</w:t>
      </w:r>
    </w:p>
    <w:p>
      <w:r>
        <w:t>Can't get the sound to work while on DVD. I was going to watch Mary Poppins.</w:t>
      </w:r>
    </w:p>
    <w:p>
      <w:r>
        <w:t>@davidaKaplan As do I  Leopold says hello.</w:t>
      </w:r>
    </w:p>
    <w:p>
      <w:r>
        <w:t>because my dad has the tv to loud. Then i get creeped out cuz im from a dodgy neighbourhood and there was someone in my bush.</w:t>
      </w:r>
    </w:p>
    <w:p>
      <w:r>
        <w:t>cant talk very well, just remembering about something once said to me...  not a good thing fucking bully nasty pieces of work arrrrgrrrrrr</w:t>
      </w:r>
    </w:p>
    <w:p>
      <w:r>
        <w:t>what am i gonna do when my iphone is full!</w:t>
      </w:r>
    </w:p>
    <w:p>
      <w:r>
        <w:t>@tiataquito you stop it</w:t>
      </w:r>
    </w:p>
    <w:p>
      <w:r>
        <w:t>Watching Jay Leno's 2nd last Tonight show   I haven't gone a day without Leno in like four yearss.</w:t>
      </w:r>
    </w:p>
    <w:p>
      <w:r>
        <w:t>just got home.. downtown was dead.. plus im kinda under the weather and i gotta get up for work tomorrow</w:t>
      </w:r>
    </w:p>
    <w:p>
      <w:r>
        <w:t>I honestly feel like I'm not healing or getting any better. This is not good</w:t>
      </w:r>
    </w:p>
    <w:p>
      <w:r>
        <w:t>#thingsmummysaid You need to learn to wash dishes and do laundry because I won't always be here to do them for you. She was right</w:t>
      </w:r>
    </w:p>
    <w:p>
      <w:r>
        <w:t>i sooooooooo dont want to go to work today to nice outside.</w:t>
      </w:r>
    </w:p>
    <w:p>
      <w:r>
        <w:t>omg!!! mcdonalds combo and wendys sundae = puke material</w:t>
      </w:r>
    </w:p>
    <w:p>
      <w:r>
        <w:t>I really need to sort out a bird table and some feeders - the robins and blue tits are being bullied</w:t>
      </w:r>
    </w:p>
    <w:p>
      <w:r>
        <w:t>@TheKJA finished listening to Last Days of Krypton's audio book! Loved it...so sad though...</w:t>
      </w:r>
    </w:p>
    <w:p>
      <w:r>
        <w:t>Gotta a lot of work knocked out on the project but there's one feature that just refuses to work right. Can't release next version until</w:t>
      </w:r>
    </w:p>
    <w:p>
      <w:r>
        <w:t>tiiiired but i cant sleep</w:t>
      </w:r>
    </w:p>
    <w:p>
      <w:r>
        <w:t>Yesterday a friend of mine was thrown off his horse as a lorry drove past us, ignoring us signaling for him to slow down</w:t>
      </w:r>
    </w:p>
    <w:p>
      <w:r>
        <w:t>@DannysGhirl no sleeping for me im at work   it will be summer break soon. Tell them to get there butts out of bed lol</w:t>
      </w:r>
    </w:p>
    <w:p>
      <w:r>
        <w:t>Ready to go into work now.  cannot be bothered.</w:t>
      </w:r>
    </w:p>
    <w:p>
      <w:r>
        <w:t>But why do I have to spend it in the office</w:t>
      </w:r>
    </w:p>
    <w:p>
      <w:r>
        <w:t>I hate working nights, cos I'm not really able to enjoy this gorgeous weather, as I will be asleep</w:t>
      </w:r>
    </w:p>
    <w:p>
      <w:r>
        <w:t>i want candy!!!</w:t>
      </w:r>
    </w:p>
    <w:p>
      <w:r>
        <w:t>need a camera blower.. my camera censor is dirteeh..</w:t>
      </w:r>
    </w:p>
    <w:p>
      <w:r>
        <w:t>@TerrenceJ106 insomniac over here as well</w:t>
      </w:r>
    </w:p>
    <w:p>
      <w:r>
        <w:t>i really should stop relying on my family when they say their going to get me lunch</w:t>
      </w:r>
    </w:p>
    <w:p>
      <w:r>
        <w:t>Changed my hairstyle,but it isn't good as it supposed to be N don't wealth that much money..  hate that hairdresser~~</w:t>
      </w:r>
    </w:p>
    <w:p>
      <w:r>
        <w:t>i lost mx way</w:t>
      </w:r>
    </w:p>
    <w:p>
      <w:r>
        <w:t>The computers and the Ethernet at school are so slow!</w:t>
      </w:r>
    </w:p>
    <w:p>
      <w:r>
        <w:t>@niccoqp I miss going to EK every summer &amp; christmas vaca  Take me there!</w:t>
      </w:r>
    </w:p>
    <w:p>
      <w:r>
        <w:t>@_erica I know right</w:t>
      </w:r>
    </w:p>
    <w:p>
      <w:r>
        <w:t>i wish people would leave jon &amp; kate alone  i really like that show</w:t>
      </w:r>
    </w:p>
    <w:p>
      <w:r>
        <w:t>@roshnimo yup .. sad eh .. Betty man .. it should have been betty</w:t>
      </w:r>
    </w:p>
    <w:p>
      <w:r>
        <w:t>they shot him  he was still alive too...</w:t>
      </w:r>
    </w:p>
    <w:p>
      <w:r>
        <w:t>very very bad headache that is getting worse by the minute not better.</w:t>
      </w:r>
    </w:p>
    <w:p>
      <w:r>
        <w:t>S'acaba la setmana del rap vintage  amb la millor: MC Hammer - U can't touch this http://open.spotify.com/track/1B75hgRqe7A4fwee3g3Wmu</w:t>
      </w:r>
    </w:p>
    <w:p>
      <w:r>
        <w:t>@MissMaryJ M Jizzle I need u to Hit me too, ugghh I'm sick of this damn phone! Like seriously!</w:t>
      </w:r>
    </w:p>
    <w:p>
      <w:r>
        <w:t>Here at work having lunch. A lot of work and not enough help</w:t>
      </w:r>
    </w:p>
    <w:p>
      <w:r>
        <w:t>... Money money money...      http://twitpic.com/664uz</w:t>
      </w:r>
    </w:p>
    <w:p>
      <w:r>
        <w:t>@iamivanxxx That sucks to hear. I hate days like that</w:t>
      </w:r>
    </w:p>
    <w:p>
      <w:r>
        <w:t>@polyap POL! Is this song from a new album? I am really missing out on UdD!</w:t>
      </w:r>
    </w:p>
    <w:p>
      <w:r>
        <w:t>is tired of summer already</w:t>
      </w:r>
    </w:p>
    <w:p>
      <w:r>
        <w:t>feels really sick.</w:t>
      </w:r>
    </w:p>
    <w:p>
      <w:r>
        <w:t>Why am I having such a hard time falling asleep</w:t>
      </w:r>
    </w:p>
    <w:p>
      <w:r>
        <w:t>omg i realy can't sleep ughh</w:t>
      </w:r>
    </w:p>
    <w:p>
      <w:r>
        <w:t>@runhipporun just took the Terminator trilogy :-D but what I need is actually TV series and I still can't find anything tempting</w:t>
      </w:r>
    </w:p>
    <w:p>
      <w:r>
        <w:t>wishing i had marvelous misadventures of flap jack on DVD</w:t>
      </w:r>
    </w:p>
    <w:p>
      <w:r>
        <w:t>@MitchBenn Waah! You were in Aberdeen? F**K why do I miss all the best gigs?!</w:t>
      </w:r>
    </w:p>
    <w:p>
      <w:r>
        <w:t>walked home in the rain.</w:t>
      </w:r>
    </w:p>
    <w:p>
      <w:r>
        <w:t>@mvermut translation = complicated sh-t that someone is going to have to teach me</w:t>
      </w:r>
    </w:p>
    <w:p>
      <w:r>
        <w:t>someone has hacked into my emails!! fuck off!!</w:t>
      </w:r>
    </w:p>
    <w:p>
      <w:r>
        <w:t>@Trentskers Pfftt... I wish. Don't have time though.</w:t>
      </w:r>
    </w:p>
    <w:p>
      <w:r>
        <w:t>Dying to get my hands on the Diagnosis Murder DVD boxset but those pesky kids at Amazon still won't deliver to Zimbabwe</w:t>
      </w:r>
    </w:p>
    <w:p>
      <w:r>
        <w:t>Noones talking to me anymore</w:t>
      </w:r>
    </w:p>
    <w:p>
      <w:r>
        <w:t>bored, nothing to do</w:t>
      </w:r>
    </w:p>
    <w:p>
      <w:r>
        <w:t>@assembled ive been there before  haha</w:t>
      </w:r>
    </w:p>
    <w:p>
      <w:r>
        <w:t>Mom asking if I'm feeling better after dargah visit. Dad swears he sees +ve "change".  I am amused.   But yeah, still depressed</w:t>
      </w:r>
    </w:p>
    <w:p>
      <w:r>
        <w:t>This train is so squeaky its givin me a sore head its bad enough i have to go to work!</w:t>
      </w:r>
    </w:p>
    <w:p>
      <w:r>
        <w:t>Their songs make me want to cry..</w:t>
      </w:r>
    </w:p>
    <w:p>
      <w:r>
        <w:t>@AshleyGofficial aww dont cry ashley</w:t>
      </w:r>
    </w:p>
    <w:p>
      <w:r>
        <w:t>Oops, they don't open until 9am</w:t>
      </w:r>
    </w:p>
    <w:p>
      <w:r>
        <w:t>@overlordtrainee Sigh. It is a sad, lonely profession.</w:t>
      </w:r>
    </w:p>
    <w:p>
      <w:r>
        <w:t>looks like the eprocurement e-mail address from office mate is blacklisted by IT here.. asking them to whitelist now.</w:t>
      </w:r>
    </w:p>
    <w:p>
      <w:r>
        <w:t>@Kikirowr Downside though is that you're breaking the thread.</w:t>
      </w:r>
    </w:p>
    <w:p>
      <w:r>
        <w:t>My siblings left me alone.   Bored. (:|</w:t>
      </w:r>
    </w:p>
    <w:p>
      <w:r>
        <w:t>Wow slept in with no dolidh here to wake me up</w:t>
      </w:r>
    </w:p>
    <w:p>
      <w:r>
        <w:t>@isilwenlinwelin i am public and can't get anyone to follow me</w:t>
      </w:r>
    </w:p>
    <w:p>
      <w:r>
        <w:t>i have the biggest headache right now, i washed my hair wif mum's shampoo and now it's gross  i like my shampoo way better</w:t>
      </w:r>
    </w:p>
    <w:p>
      <w:r>
        <w:t>@PorkChopJones Sorry   move back?</w:t>
      </w:r>
    </w:p>
    <w:p>
      <w:r>
        <w:t>In the bus... Almost an hour late because of my crappy alarm clock  should be in Leeuwarden at about 9:45</w:t>
      </w:r>
    </w:p>
    <w:p>
      <w:r>
        <w:t>ok deleted all messages and hope they don't come back!!</w:t>
      </w:r>
    </w:p>
    <w:p>
      <w:r>
        <w:t>@againtoday i'm hear ya dude, i can't either</w:t>
      </w:r>
    </w:p>
    <w:p>
      <w:r>
        <w:t>boo  rabbits pisses on people you know that</w:t>
      </w:r>
    </w:p>
    <w:p>
      <w:r>
        <w:t>Can't sleep, just laying here in the dark</w:t>
      </w:r>
    </w:p>
    <w:p>
      <w:r>
        <w:t>I wish my grandmother had taken me to the US with her</w:t>
      </w:r>
    </w:p>
    <w:p>
      <w:r>
        <w:t>@noiselesssound I just heard that Regina girls song @ les deux! And I think u should/have 2 come back 2 mc! I miss u</w:t>
      </w:r>
    </w:p>
    <w:p>
      <w:r>
        <w:t>bummed i didnt get to see manchester orchestra bc it was sold out, i spent all night buying tv shows on itunes  lame</w:t>
      </w:r>
    </w:p>
    <w:p>
      <w:r>
        <w:t>@valdivia1 what about me?</w:t>
      </w:r>
    </w:p>
    <w:p>
      <w:r>
        <w:t>Well thats me for the day, watching Panthers tonight beat the Saints (fingers crossed) cause there are no QLD teams playing this round</w:t>
      </w:r>
    </w:p>
    <w:p>
      <w:r>
        <w:t>@redframer123 I think they make you turn your phones off  I'll see what I can do!</w:t>
      </w:r>
    </w:p>
    <w:p>
      <w:r>
        <w:t>Walmart opening its first store in Amritsar tomorrow (of all places)...the horror..hoping its limited to wholesale</w:t>
      </w:r>
    </w:p>
    <w:p>
      <w:r>
        <w:t>@_anniemay OMG No fair</w:t>
      </w:r>
    </w:p>
    <w:p>
      <w:r>
        <w:t>@Krista_Watson I can't this weekend, sorry  And Steph is working.</w:t>
      </w:r>
    </w:p>
    <w:p>
      <w:r>
        <w:t>@oxygen8705 aww ty! s'just a bummer watching conversations</w:t>
      </w:r>
    </w:p>
    <w:p>
      <w:r>
        <w:t>@RockedByPickler no I won't honey I got mad yrs to go , why am I crazy?</w:t>
      </w:r>
    </w:p>
    <w:p>
      <w:r>
        <w:t>I've had a sore throat since monday morning @joeyawesome...I'm just sick of it hurtin and I want some freakin sleep!</w:t>
      </w:r>
    </w:p>
    <w:p>
      <w:r>
        <w:t>Gha, off to work - hopefully traffic has cleared up by the time I get there!!</w:t>
      </w:r>
    </w:p>
    <w:p>
      <w:r>
        <w:t>Heading home now, yay! Was going to buy a much needed bottle of wine to drink with dinner, but my wallet is MIA so no wine for me tonight</w:t>
      </w:r>
    </w:p>
    <w:p>
      <w:r>
        <w:t>oooooh!  this guy is so amazing, he's so cute, and he sent me a photo!  and no...i can't show</w:t>
      </w:r>
    </w:p>
    <w:p>
      <w:r>
        <w:t>just got home. im so effin sad</w:t>
      </w:r>
    </w:p>
    <w:p>
      <w:r>
        <w:t>@lizz_xx cheer up lizzi there will b another foh hero concert   but still i suppose we can b upset  xoxoxo</w:t>
      </w:r>
    </w:p>
    <w:p>
      <w:r>
        <w:t>Just discovered a shortcoming of Gravity. When you use Twitpic (integrated) it doesn't subtract the pic URL from the 140 character limit</w:t>
      </w:r>
    </w:p>
    <w:p>
      <w:r>
        <w:t>@starlingpoet lol.. that's worrying</w:t>
      </w:r>
    </w:p>
    <w:p>
      <w:r>
        <w:t>The Taxi Q at Pelangi was super loooong.. and now I'm getting headaches because of the hot-cold transition</w:t>
      </w:r>
    </w:p>
    <w:p>
      <w:r>
        <w:t>Got back and putting in the laundry. We got in there last  o well as long as its clean. #DSAA09</w:t>
      </w:r>
    </w:p>
    <w:p>
      <w:r>
        <w:t>@zackintoys Sadly, it doesn't  I was so hopeful after American Doll Posse, too ... it's just so blah and vacant of dynamic.</w:t>
      </w:r>
    </w:p>
    <w:p>
      <w:r>
        <w:t>Brake time!! Nothing for lunch. Tonite.</w:t>
      </w:r>
    </w:p>
    <w:p>
      <w:r>
        <w:t>@WoWInsider I would be playing my old rogue but a friend took the account and could not get it back</w:t>
      </w:r>
    </w:p>
    <w:p>
      <w:r>
        <w:t>Aw. The sky is weeping.</w:t>
      </w:r>
    </w:p>
    <w:p>
      <w:r>
        <w:t>just tried talking........voice died before end of sentence! Annpyimg thing id, i feel fine!! Another day of not playing the hits</w:t>
      </w:r>
    </w:p>
    <w:p>
      <w:r>
        <w:t>@MommaSalty ...that's a miserable afterparty report</w:t>
      </w:r>
    </w:p>
    <w:p>
      <w:r>
        <w:t>rented bikes + unknown trail with random bumps + big hills + kids = one beat up little girl. Not a good day on the B family vacation.</w:t>
      </w:r>
    </w:p>
    <w:p>
      <w:r>
        <w:t>I feel like ive done the London marathon, I ach all over</w:t>
      </w:r>
    </w:p>
    <w:p>
      <w:r>
        <w:t>going to die from study overload this weekend. too much homework, with paying work to interrupt! i'm screwed</w:t>
      </w:r>
    </w:p>
    <w:p>
      <w:r>
        <w:t>Not excited of blowing out another candle today... [as when I was a kid!]</w:t>
      </w:r>
    </w:p>
    <w:p>
      <w:r>
        <w:t>sigh....it's always so sad when you watch the series finale....no more green wing left to watch</w:t>
      </w:r>
    </w:p>
    <w:p>
      <w:r>
        <w:t>@vivzy yeps...just for today though  I badly wanted to do some geek-shopping...</w:t>
      </w:r>
    </w:p>
    <w:p>
      <w:r>
        <w:t>I was just watching some cartoons as I haven't in years when I was eating my breakfast, the programs have changed</w:t>
      </w:r>
    </w:p>
    <w:p>
      <w:r>
        <w:t>I tried to dye my hair and all i got was a blond chunk in the front middle part of my hair. Dang.</w:t>
      </w:r>
    </w:p>
    <w:p>
      <w:r>
        <w:t>Got the BrainBone daily question wrong!  - http://bit.ly/11dd2T</w:t>
      </w:r>
    </w:p>
    <w:p>
      <w:r>
        <w:t>Is sooooo tired... wants to crawl back into bed</w:t>
      </w:r>
    </w:p>
    <w:p>
      <w:r>
        <w:t>The fam back on the Big Island said the vog has been so bad that they can't see the ocean. Sad!</w:t>
      </w:r>
    </w:p>
    <w:p>
      <w:r>
        <w:t>NOOOOO! serena and darrian don't remember each other, and i've been waiting all day to see them confess their love</w:t>
      </w:r>
    </w:p>
    <w:p>
      <w:r>
        <w:t>A sunny morning in the Big K, with lawns to mow and a 2 mile to run to attempt, urgh</w:t>
      </w:r>
    </w:p>
    <w:p>
      <w:r>
        <w:t>@DantiChos baby help me with math</w:t>
      </w:r>
    </w:p>
    <w:p>
      <w:r>
        <w:t>"locked up abroad" makes bein half brown good risk mgmt when travelin 3rd world. i blend. i feel sorry for my hostage magnet white pepo</w:t>
      </w:r>
    </w:p>
    <w:p>
      <w:r>
        <w:t>why does IE have to be always a big problem</w:t>
      </w:r>
    </w:p>
    <w:p>
      <w:r>
        <w:t>@bskeete87 THEN Y R U LEAVN???? STAY!?</w:t>
      </w:r>
    </w:p>
    <w:p>
      <w:r>
        <w:t>@destinyeyes i'm sorry! lol i have never had, like, actual time to spend there unfortunately. everything's always been INSANE when i go</w:t>
      </w:r>
    </w:p>
    <w:p>
      <w:r>
        <w:t>@larrysullivan sorry i couldn't fit hal's name</w:t>
      </w:r>
    </w:p>
    <w:p>
      <w:r>
        <w:t>@someone Kills me to see you online and not be able to say hello</w:t>
      </w:r>
    </w:p>
    <w:p>
      <w:r>
        <w:t>@OXtravaganza and I was just gonna ask you if you wanted to go to CLUB Hidden House on sat night. hehe.</w:t>
      </w:r>
    </w:p>
    <w:p>
      <w:r>
        <w:t>thinks its annoying when i keep getting twitter error messages from my mobile</w:t>
      </w:r>
    </w:p>
    <w:p>
      <w:r>
        <w:t>@_shannon1234 Shannie im so sorry! didnt mean to upset you! i just thought you would find it cute  im sorry dont be sad!</w:t>
      </w:r>
    </w:p>
    <w:p>
      <w:r>
        <w:t>@Potato_Chip That's right! I totally forgot. Might not be till August, though    Have a great summer!!</w:t>
      </w:r>
    </w:p>
    <w:p>
      <w:r>
        <w:t>@USOuljah Ohh Emmm Geee. Souvlaki from Dimitris...I wanna go homeeee  LOL</w:t>
      </w:r>
    </w:p>
    <w:p>
      <w:r>
        <w:t>trying to get a sale in my job...</w:t>
      </w:r>
    </w:p>
    <w:p>
      <w:r>
        <w:t>Not excited of blowing out another candle today... [as when I was a kid!]   We gotta grow up soon or later...</w:t>
      </w:r>
    </w:p>
    <w:p>
      <w:r>
        <w:t>rah rah. youtube isn't working again. oh great</w:t>
      </w:r>
    </w:p>
    <w:p>
      <w:r>
        <w:t>@BrookeAmanda that sucks  what bout kate</w:t>
      </w:r>
    </w:p>
    <w:p>
      <w:r>
        <w:t>Wants milk</w:t>
      </w:r>
    </w:p>
    <w:p>
      <w:r>
        <w:t>@madeleinelaurin whys your cat in pain?</w:t>
      </w:r>
    </w:p>
    <w:p>
      <w:r>
        <w:t>Epicfail and Joseph in class... Very long liao</w:t>
      </w:r>
    </w:p>
    <w:p>
      <w:r>
        <w:t>aww my poor tank friend.    his guild is fucking him over after promising him main OT. he barely even gets to go now.  ;_;</w:t>
      </w:r>
    </w:p>
    <w:p>
      <w:r>
        <w:t>morning class  .. always late or bunk ... how can someone wake-up at 8! ...</w:t>
      </w:r>
    </w:p>
    <w:p>
      <w:r>
        <w:t>@aliwise is tweeting so much that she's not even paying attention to me!</w:t>
      </w:r>
    </w:p>
    <w:p>
      <w:r>
        <w:t>@LMA_xo My daddy lives in Manchester, I love it there :-D HULL?! :O bitch! I have a mate there and I wanna go</w:t>
      </w:r>
    </w:p>
    <w:p>
      <w:r>
        <w:t>@franksting yeah... it is very very dry down here</w:t>
      </w:r>
    </w:p>
    <w:p>
      <w:r>
        <w:t>the physical. It's coo now i know. Just lettin off some steam.</w:t>
      </w:r>
    </w:p>
    <w:p>
      <w:r>
        <w:t>What a busy day ... am disappointed that today's show is a repeat</w:t>
      </w:r>
    </w:p>
    <w:p>
      <w:r>
        <w:t>god it pisses me off that i always enter comps &amp; never win.I am such a sore loser</w:t>
      </w:r>
    </w:p>
    <w:p>
      <w:r>
        <w:t>@vivzy wanted to change my handset covers, pen drives and a headphone in some place..guess its not happening...</w:t>
      </w:r>
    </w:p>
    <w:p>
      <w:r>
        <w:t>jessie has gone away 4 the weekend!! I miss her already</w:t>
      </w:r>
    </w:p>
    <w:p>
      <w:r>
        <w:t>There is something wrong with me! I'm so tired I can barely keep my eyes open. Yet all I've done for the last 3hrs is toss &amp; turn in bed</w:t>
      </w:r>
    </w:p>
    <w:p>
      <w:r>
        <w:t>my HD is full. need to cleanup a lot</w:t>
      </w:r>
    </w:p>
    <w:p>
      <w:r>
        <w:t>@rockstargirl209 what happened?</w:t>
      </w:r>
    </w:p>
    <w:p>
      <w:r>
        <w:t>I was awake until 12:45am then my mum turned the internet off so i couldnt watch the @jonasbrothers live chat i was ccrying i was sad</w:t>
      </w:r>
    </w:p>
    <w:p>
      <w:r>
        <w:t>@HomeSwapperteam what is the point of your twit on bgt i must be one of the only people you havent found a swap for depite the promises</w:t>
      </w:r>
    </w:p>
    <w:p>
      <w:r>
        <w:t>@viintagedresses aww poor Caity  :L add people n they will add you</w:t>
      </w:r>
    </w:p>
    <w:p>
      <w:r>
        <w:t>hampa hatiku</w:t>
      </w:r>
    </w:p>
    <w:p>
      <w:r>
        <w:t>is very very tired  just want to sleep.  Stupid work getting in the way!!!</w:t>
      </w:r>
    </w:p>
    <w:p>
      <w:r>
        <w:t>I don't ship out until October</w:t>
      </w:r>
    </w:p>
    <w:p>
      <w:r>
        <w:t>I would of won that contest if I weren't to have chickened out</w:t>
      </w:r>
    </w:p>
    <w:p>
      <w:r>
        <w:t>Time for bed, oh how I wish someone was laying next to me</w:t>
      </w:r>
    </w:p>
    <w:p>
      <w:r>
        <w:t>I really wanted to watch Mary Poppins and sing along.</w:t>
      </w:r>
    </w:p>
    <w:p>
      <w:r>
        <w:t>I'm so sleepy my head hurts.  gnite lovers! See ya in that am !</w:t>
      </w:r>
    </w:p>
    <w:p>
      <w:r>
        <w:t>???-?? ? youtube ? ????</w:t>
      </w:r>
    </w:p>
    <w:p>
      <w:r>
        <w:t>Theres a spider above my bed  calming my fears by listening to greeeeen day&lt;3</w:t>
      </w:r>
    </w:p>
    <w:p>
      <w:r>
        <w:t>Poltergeist! In my house</w:t>
      </w:r>
    </w:p>
    <w:p>
      <w:r>
        <w:t>Is. this. a. lie? FML. F uuuuuuu. I can be such a fool sometimes</w:t>
      </w:r>
    </w:p>
    <w:p>
      <w:r>
        <w:t>@captainboots  YOU'RE FAKING IT! Hahaha...I kid.</w:t>
      </w:r>
    </w:p>
    <w:p>
      <w:r>
        <w:t>@burnspank41 shit i hope theyr all wrong we need him</w:t>
      </w:r>
    </w:p>
    <w:p>
      <w:r>
        <w:t>There's a spider in my room. Save me...</w:t>
      </w:r>
    </w:p>
    <w:p>
      <w:r>
        <w:t>@mzstokes No twitpic?  lol</w:t>
      </w:r>
    </w:p>
    <w:p>
      <w:r>
        <w:t>@Joseph_KHC wooow. lucky XD my break is gonna end. my classes starts @ june 4</w:t>
      </w:r>
    </w:p>
    <w:p>
      <w:r>
        <w:t>@DSTROYR @RockDaMullet awwww i have no internet right now....  -drummer boi</w:t>
      </w:r>
    </w:p>
    <w:p>
      <w:r>
        <w:t>Today is going to be a normal day for I hope. We had a group of pilots from a large airline come in last night so it was too much drink</w:t>
      </w:r>
    </w:p>
    <w:p>
      <w:r>
        <w:t>Gogol Bordello &lt; par.    Prolly not even in the top 10 of GB shows I've seen.   Perhaps some old fashioned Civilization II will help?</w:t>
      </w:r>
    </w:p>
    <w:p>
      <w:r>
        <w:t>OMG sore shoulder</w:t>
      </w:r>
    </w:p>
    <w:p>
      <w:r>
        <w:t>@JKeith1982 hmmmm, that's not nice... think you should take it back. I can't help it I'm hungry. No food in this office.</w:t>
      </w:r>
    </w:p>
    <w:p>
      <w:r>
        <w:t>@irkengir No. As a result, the salary is a decrease</w:t>
      </w:r>
    </w:p>
    <w:p>
      <w:r>
        <w:t>Can I get tonight's SYTYCD online anywhere...streamed like Hulu or paid like iTunes. I missed my favorite judge and now I can't sleep.</w:t>
      </w:r>
    </w:p>
    <w:p>
      <w:r>
        <w:t>lol my other tank/dps friend is having the same problem in a different guild.  wtf is wrong with this server?</w:t>
      </w:r>
    </w:p>
    <w:p>
      <w:r>
        <w:t>@Natalija been there  sucks like hell.</w:t>
      </w:r>
    </w:p>
    <w:p>
      <w:r>
        <w:t>an aston os my dream car but its wishful thinking</w:t>
      </w:r>
    </w:p>
    <w:p>
      <w:r>
        <w:t>FML still awake  melatonin not working!</w:t>
      </w:r>
    </w:p>
    <w:p>
      <w:r>
        <w:t>@kellanator I don't mind Sam. But I liked Kate more.  I don't like Chris. He's smarmy.</w:t>
      </w:r>
    </w:p>
    <w:p>
      <w:r>
        <w:t>@wolfofmibu   I need a wardrobe intervention</w:t>
      </w:r>
    </w:p>
    <w:p>
      <w:r>
        <w:t>Augh, fever's gone up again. If I end up missing the WeHo clubbing tomorrow night, I am going to be pissed. Stupid boytoy gave me plague.</w:t>
      </w:r>
    </w:p>
    <w:p>
      <w:r>
        <w:t>I feel sick..like don't wanna get out of bed, be bothered, don't go 2 work, turn da light off, pull da shades n tv off type of sick</w:t>
      </w:r>
    </w:p>
    <w:p>
      <w:r>
        <w:t>aw. nick got his heart broken.  poor baby. i love you!</w:t>
      </w:r>
    </w:p>
    <w:p>
      <w:r>
        <w:t>Been working lots of overtime this week. Only just realized I booked a half day tomorrow so this week will just break even</w:t>
      </w:r>
    </w:p>
    <w:p>
      <w:r>
        <w:t>what am l doing?? .....nothing much atm</w:t>
      </w:r>
    </w:p>
    <w:p>
      <w:r>
        <w:t>@yelainez  oist the 1st tym, di pa ko 18, the 2nd tym, may sakit na siya... don't blame me</w:t>
      </w:r>
    </w:p>
    <w:p>
      <w:r>
        <w:t>@dopeboySHAKE omg man  i'll pray for ya</w:t>
      </w:r>
    </w:p>
    <w:p>
      <w:r>
        <w:t>Why don't we close the library due to the great weather?  And the ac isn't working  #fb</w:t>
      </w:r>
    </w:p>
    <w:p>
      <w:r>
        <w:t>Time to do house chores! Ugh!</w:t>
      </w:r>
    </w:p>
    <w:p>
      <w:r>
        <w:t>my hsbc savings apy dropped to 1.55%. sort of feeling like pulling out all my money and keeping it underneath my mattress.</w:t>
      </w:r>
    </w:p>
    <w:p>
      <w:r>
        <w:t>getting ready for school.. reading what's going on on set in Montepulciano, and practically crying cause i'm not there</w:t>
      </w:r>
    </w:p>
    <w:p>
      <w:r>
        <w:t>@BrentLauren that doesn't sound like fun</w:t>
      </w:r>
    </w:p>
    <w:p>
      <w:r>
        <w:t>@pourmecoffee I won my 5th grade spelling bee. Went down trailing flames on 1st word at county spelling bee  http://post.ly/geb</w:t>
      </w:r>
    </w:p>
    <w:p>
      <w:r>
        <w:t>missing Taylor like crazy  cant wait till he's back</w:t>
      </w:r>
    </w:p>
    <w:p>
      <w:r>
        <w:t>shattered! PWG botched his hybrid dolphin shirt order and sent him xl</w:t>
      </w:r>
    </w:p>
    <w:p>
      <w:r>
        <w:t>@mrskutcher All Pret-a-manger &amp; some marks &amp; spencers stores in the UK donate their food at the end of the day. Most lock their bins</w:t>
      </w:r>
    </w:p>
    <w:p>
      <w:r>
        <w:t>Come to bed</w:t>
      </w:r>
    </w:p>
    <w:p>
      <w:r>
        <w:t>Had a good day till he twisted his ankle on his two mile run</w:t>
      </w:r>
    </w:p>
    <w:p>
      <w:r>
        <w:t>Can you believe it:Tomorrow Night will be Jay Leno's last episode of the Tonight Show  I encourage everyone to watch it and welcome Conan.</w:t>
      </w:r>
    </w:p>
    <w:p>
      <w:r>
        <w:t>Bing! no its not Chandler Bing, its the new Search engine from Microsoft http://tinyurl.com/mgcotd ..but why the name Bing</w:t>
      </w:r>
    </w:p>
    <w:p>
      <w:r>
        <w:t>aw got orthodontist today</w:t>
      </w:r>
    </w:p>
    <w:p>
      <w:r>
        <w:t>@TerrenceJ106 yooo! Its rainin dumb hard out.</w:t>
      </w:r>
    </w:p>
    <w:p>
      <w:r>
        <w:t>i cant sleep</w:t>
      </w:r>
    </w:p>
    <w:p>
      <w:r>
        <w:t>@MooNooH I don't understand anything, HELP</w:t>
      </w:r>
    </w:p>
    <w:p>
      <w:r>
        <w:t>lonely ..</w:t>
      </w:r>
    </w:p>
    <w:p>
      <w:r>
        <w:t>I was rooting for Betty.</w:t>
      </w:r>
    </w:p>
    <w:p>
      <w:r>
        <w:t>Changed my hairstyle,but it isn't good as it supposed to be~~N I don't think it wealthed that much money..  hate that hairdresser~~;(</w:t>
      </w:r>
    </w:p>
    <w:p>
      <w:r>
        <w:t>@J2thaESSICA yeah dnt go there.. I have 3 dif apps on my phone for it  so sad but there is a reason as to why lol</w:t>
      </w:r>
    </w:p>
    <w:p>
      <w:r>
        <w:t>crash in Qmbol</w:t>
      </w:r>
    </w:p>
    <w:p>
      <w:r>
        <w:t>I'm such a chicken</w:t>
      </w:r>
    </w:p>
    <w:p>
      <w:r>
        <w:t>Homework. ew fml. Should I pull an all nighter? I think I'm gonna have to again</w:t>
      </w:r>
    </w:p>
    <w:p>
      <w:r>
        <w:t>Um k.. this is NOT Close My Eyes.. this song always makes me cry bc my mom is gone but I &lt;3 it anyway..</w:t>
      </w:r>
    </w:p>
    <w:p>
      <w:r>
        <w:t>@Burgandy1 Girl I know!</w:t>
      </w:r>
    </w:p>
    <w:p>
      <w:r>
        <w:t>Good Morning campers, I'm not a happy bear this morning, had an awful dream during the night, &amp; am v worried.</w:t>
      </w:r>
    </w:p>
    <w:p>
      <w:r>
        <w:t>@SmellTheCheese I know, that is so sad.  I</w:t>
      </w:r>
    </w:p>
    <w:p>
      <w:r>
        <w:t>damn another day at the office, the sun is bursting from the sky...and the women are eh well...back to the keyboard</w:t>
      </w:r>
    </w:p>
    <w:p>
      <w:r>
        <w:t>@ihatecrayons i'm so fucking nervous!!!</w:t>
      </w:r>
    </w:p>
    <w:p>
      <w:r>
        <w:t>@metafisix i thought you were gonna be at the show</w:t>
      </w:r>
    </w:p>
    <w:p>
      <w:r>
        <w:t>is really ultra bored</w:t>
      </w:r>
    </w:p>
    <w:p>
      <w:r>
        <w:t>@quikness Waaaahhh! So sad     Let me know when ur next down this way!</w:t>
      </w:r>
    </w:p>
    <w:p>
      <w:r>
        <w:t>@kyza holy cute! Dexter has already lost his kitten face  gettin a chunky butt since we got back from qld too haha</w:t>
      </w:r>
    </w:p>
    <w:p>
      <w:r>
        <w:t>Bucky, my ferret officially has insulinoma  Now on daily prednisone. Had interview with p-doc today, have to go back monday for testing.</w:t>
      </w:r>
    </w:p>
    <w:p>
      <w:r>
        <w:t>@TerrenceJ106  aww-that's my last one. Roo-Oop</w:t>
      </w:r>
    </w:p>
    <w:p>
      <w:r>
        <w:t>@ghozali actually I'd prefer a rum or gin but don't have have any as I've preferred them too much previously</w:t>
      </w:r>
    </w:p>
    <w:p>
      <w:r>
        <w:t>awwww, writing my resume's too difficult XD how do i tell them i've taken 10 different jobs and quit them within the span of two months?</w:t>
      </w:r>
    </w:p>
    <w:p>
      <w:r>
        <w:t>@yellowbag Hmmm, should have looked at it a little more methinks</w:t>
      </w:r>
    </w:p>
    <w:p>
      <w:r>
        <w:t>Bought a new combo printer at costco today (officejet j4550) cause it was cheaper than ink 4 old one. #windows7 doesn't like the fax part</w:t>
      </w:r>
    </w:p>
    <w:p>
      <w:r>
        <w:t>why do i have to wake up so early goddam?! 7.30 on my last day off  bummer</w:t>
      </w:r>
    </w:p>
    <w:p>
      <w:r>
        <w:t>Goodnight world! I have t o be up at 5am</w:t>
      </w:r>
    </w:p>
    <w:p>
      <w:r>
        <w:t>@Fasn8nUrMind ima goodgirl I'm not down with takin advantage</w:t>
      </w:r>
    </w:p>
    <w:p>
      <w:r>
        <w:t>@LouGagliardi  damned hordies</w:t>
      </w:r>
    </w:p>
    <w:p>
      <w:r>
        <w:t>Another Day gone by....  Have to wake up early again tomorrow</w:t>
      </w:r>
    </w:p>
    <w:p>
      <w:r>
        <w:t>gahh!! i'm so tired right now.</w:t>
      </w:r>
    </w:p>
    <w:p>
      <w:r>
        <w:t>valium makes you feel goood. i need more. i can't fall back asleep. i want my mommy</w:t>
      </w:r>
    </w:p>
    <w:p>
      <w:r>
        <w:t>I'm wake and sad  what the hells going on</w:t>
      </w:r>
    </w:p>
    <w:p>
      <w:r>
        <w:t>@whitespider1066 "toys"??? Advanced load carrying system. Low-cost 1-man outdoor shelter. I didn't get the Wolverine glove</w:t>
      </w:r>
    </w:p>
    <w:p>
      <w:r>
        <w:t>@dj_cm  Didn't drink enough for a hangover, just tired and over worked</w:t>
      </w:r>
    </w:p>
    <w:p>
      <w:r>
        <w:t>my cheeeks hurt so bad. what happened!?</w:t>
      </w:r>
    </w:p>
    <w:p>
      <w:r>
        <w:t>need a lots of moneeeeeeeeeeeeeeeey</w:t>
      </w:r>
    </w:p>
    <w:p>
      <w:r>
        <w:t>I don't think Jon and Kate should get a divorce, but I do think if they want to save their marriage they have to quit the show...</w:t>
      </w:r>
    </w:p>
    <w:p>
      <w:r>
        <w:t>@thomasfiss i think you should come tomarrow....because i was really really really looking foreword to seeing you.......please come?</w:t>
      </w:r>
    </w:p>
    <w:p>
      <w:r>
        <w:t>i have nothing to do</w:t>
      </w:r>
    </w:p>
    <w:p>
      <w:r>
        <w:t>Just awoke in a completely freaked out frantic frenzy.  It's going to be a long night.</w:t>
      </w:r>
    </w:p>
    <w:p>
      <w:r>
        <w:t>Off to work I go</w:t>
      </w:r>
    </w:p>
    <w:p>
      <w:r>
        <w:t>@Nanava_3 U know - kids do what we DO - not what we SAY ... well, don't we all, really  ....</w:t>
      </w:r>
    </w:p>
    <w:p>
      <w:r>
        <w:t>@AdamKruth serious! Perhaps Sat will work out better</w:t>
      </w:r>
    </w:p>
    <w:p>
      <w:r>
        <w:t>@melisamelisa haha you have a better life than most. we should go get drinks again soon. jury duty has been boring</w:t>
      </w:r>
    </w:p>
    <w:p>
      <w:r>
        <w:t>i got no followers i only have like 2  someone follow Me please?</w:t>
      </w:r>
    </w:p>
    <w:p>
      <w:r>
        <w:t>where's enthusiasm in meeeee</w:t>
      </w:r>
    </w:p>
    <w:p>
      <w:r>
        <w:t>@kim_flores aww i don't! i guess that's why it doesnt  (blackberrymessenger)</w:t>
      </w:r>
    </w:p>
    <w:p>
      <w:r>
        <w:t>drinking some really nice coffee, got to go to the dentist at 9am this morning</w:t>
      </w:r>
    </w:p>
    <w:p>
      <w:r>
        <w:t>i'm so sick   bad throat and the WORST toothache.  good thing i work in a pharmacy.  load me up with drugs!!</w:t>
      </w:r>
    </w:p>
    <w:p>
      <w:r>
        <w:t>looks like my ION-based mini-itx board won't ship until mid-June now at the earliest</w:t>
      </w:r>
    </w:p>
    <w:p>
      <w:r>
        <w:t>Hoping that this will just heal on it's own because anything I put on it just makes it worse. Owww</w:t>
      </w:r>
    </w:p>
    <w:p>
      <w:r>
        <w:t>@jessereed did u watch the day the earth stood still? did u not see my bye when u got d/c...  im sad i left 2 and now ur gone  ily&lt;333</w:t>
      </w:r>
    </w:p>
    <w:p>
      <w:r>
        <w:t>@forevertanoya awww dnt say that. I wanted to see it  how bad is it?</w:t>
      </w:r>
    </w:p>
    <w:p>
      <w:r>
        <w:t>Dude. everyone could. it wasn't ment to be bad..</w:t>
      </w:r>
    </w:p>
    <w:p>
      <w:r>
        <w:t>@tifftiff88 what don't be sad?  Be glad. Your 21</w:t>
      </w:r>
    </w:p>
    <w:p>
      <w:r>
        <w:t>@TerrenceJ106 I'm with you...been up till 5-6 for the last few nights...</w:t>
      </w:r>
    </w:p>
    <w:p>
      <w:r>
        <w:t>Apparently excessive heat is just as bad for a cold as excessive cold. My body is all blerg. My sofa is not comfy enough for my gaming</w:t>
      </w:r>
    </w:p>
    <w:p>
      <w:r>
        <w:t>#DepecheMode concert next week cancelled  Alternative date not known yet. Dave Gahan had a tumor.</w:t>
      </w:r>
    </w:p>
    <w:p>
      <w:r>
        <w:t>its 2:08 am. I CAN'T SLEEP!!!!!  i thought it was b/c im hungry, so i whipped up a pb&amp;j with milk. hopefully it works!!!!</w:t>
      </w:r>
    </w:p>
    <w:p>
      <w:r>
        <w:t>Only 1 tweet in the last 24 hours?  Nobody likes my tweetboard</w:t>
      </w:r>
    </w:p>
    <w:p>
      <w:r>
        <w:t>im saaaaaaaaaaaaaad  i need someone to talk to.</w:t>
      </w:r>
    </w:p>
    <w:p>
      <w:r>
        <w:t>i'm so bored i can barely even tweet. i have nothing to talk about.  #boredboots</w:t>
      </w:r>
    </w:p>
    <w:p>
      <w:r>
        <w:t>@Radio702 Tshwane wants double rates but try and phone to get service - endless loop #fail</w:t>
      </w:r>
    </w:p>
    <w:p>
      <w:r>
        <w:t>@avrilchan never invite</w:t>
      </w:r>
    </w:p>
    <w:p>
      <w:r>
        <w:t>my head is killing me, i keep sneezing, and i think my boyfriend fell asleep. greaaat</w:t>
      </w:r>
    </w:p>
    <w:p>
      <w:r>
        <w:t>@mcvie saying goodbye to something familiar never becomes familiar</w:t>
      </w:r>
    </w:p>
    <w:p>
      <w:r>
        <w:t>Hangover</w:t>
      </w:r>
    </w:p>
    <w:p>
      <w:r>
        <w:t>roughnight</w:t>
      </w:r>
    </w:p>
    <w:p>
      <w:r>
        <w:t>Tired. About to climb into bed and fall asleep. I hope this weekend will be fun... I only have a couple of weeks left</w:t>
      </w:r>
    </w:p>
    <w:p>
      <w:r>
        <w:t>Bad day, just got worse...</w:t>
      </w:r>
    </w:p>
    <w:p>
      <w:r>
        <w:t>@irkengir It is a recession</w:t>
      </w:r>
    </w:p>
    <w:p>
      <w:r>
        <w:t>On the bus goin 2 work but omg seriously im sooooo tired dont know if i'll survive the 8 hour shift</w:t>
      </w:r>
    </w:p>
    <w:p>
      <w:r>
        <w:t>@kevindavis1914 @taylorblack said no  ...she'll b @ home in 5mins to tweet u lol</w:t>
      </w:r>
    </w:p>
    <w:p>
      <w:r>
        <w:t>I am down  I need my snuggles but he is at work and he don't like to snuggle  ironic huh...</w:t>
      </w:r>
    </w:p>
    <w:p>
      <w:r>
        <w:t>Hi anyone there?!!!!!!!!!!!!!!</w:t>
      </w:r>
    </w:p>
    <w:p>
      <w:r>
        <w:t>Headache from last night has morphed in to a hangover  and now it's time to drive down the motorway... to Wolverhampton (WHY OH WHY?!)</w:t>
      </w:r>
    </w:p>
    <w:p>
      <w:r>
        <w:t>Last night in Australia</w:t>
      </w:r>
    </w:p>
    <w:p>
      <w:r>
        <w:t>gotta love how im waking home at midnite. dangggg pray for mr. im so jumpy</w:t>
      </w:r>
    </w:p>
    <w:p>
      <w:r>
        <w:t>@Meikah Hala, I do not know that one.  Shame on me.</w:t>
      </w:r>
    </w:p>
    <w:p>
      <w:r>
        <w:t>@kimoraklein my sleep pattern is screwed i need to try and stay up 2 midnight so i can get some decent sleep coz i havent slept</w:t>
      </w:r>
    </w:p>
    <w:p>
      <w:r>
        <w:t>i need some hot green tea  I cant sleep  ....</w:t>
      </w:r>
    </w:p>
    <w:p>
      <w:r>
        <w:t>The time in Germany went by too fast, only 2 days left   Hopefully I will move here soon.</w:t>
      </w:r>
    </w:p>
    <w:p>
      <w:r>
        <w:t>@Cause4Conceit  wish u could rub my head too</w:t>
      </w:r>
    </w:p>
    <w:p>
      <w:r>
        <w:t>@philcampbell blue skies? where, it's still grey and hazy out of my window</w:t>
      </w:r>
    </w:p>
    <w:p>
      <w:r>
        <w:t>Test another update... sorry for bothering all of u guys</w:t>
      </w:r>
    </w:p>
    <w:p>
      <w:r>
        <w:t>Jus Got Hom Fr. TDa Funeral... I'm So Sad! I Cried So Much Times! Much Love Grandpa!&lt;3 I Never Got To Say My Last "Goodbye" to Him.</w:t>
      </w:r>
    </w:p>
    <w:p>
      <w:r>
        <w:t>mmkayy TOTALLY going to bedd now. i mean it!! im only gonna get 3 hours of sleep tonight</w:t>
      </w:r>
    </w:p>
    <w:p>
      <w:r>
        <w:t>@iancpalmer they don't use MSN either I don't think  and they are thousands of miles away so can't do it face to face</w:t>
      </w:r>
    </w:p>
    <w:p>
      <w:r>
        <w:t>@ErikVeland Dude... That sucks! Why would they tow it from your own space?</w:t>
      </w:r>
    </w:p>
    <w:p>
      <w:r>
        <w:t>@risamarie: no i'm not going.</w:t>
      </w:r>
    </w:p>
    <w:p>
      <w:r>
        <w:t>Goodmorning yall! I woke up to early</w:t>
      </w:r>
    </w:p>
    <w:p>
      <w:r>
        <w:t>Varsity Fanclub will never be the same!!</w:t>
      </w:r>
    </w:p>
    <w:p>
      <w:r>
        <w:t>@busays12 dont undrstand malaysian busays.just english,tagalog at waray only</w:t>
      </w:r>
    </w:p>
    <w:p>
      <w:r>
        <w:t>cant sleep again! Been up for ages...</w:t>
      </w:r>
    </w:p>
    <w:p>
      <w:r>
        <w:t>Well I did run over a cat today (I know how sad) I cried and screamed my lungs out!!! I felt HORRIBLE, poor thing</w:t>
      </w:r>
    </w:p>
    <w:p>
      <w:r>
        <w:t>Done with my drew and jayk handmade gifts now watching old menudo vids</w:t>
      </w:r>
    </w:p>
    <w:p>
      <w:r>
        <w:t>2moro is the end of my stay @Grandmas to bad shes in NY Then off 2Ft Laud 4a weddin Florida is fun but i miss Home and Spike(car) lol</w:t>
      </w:r>
    </w:p>
    <w:p>
      <w:r>
        <w:t>ahh..my stomach hurts</w:t>
      </w:r>
    </w:p>
    <w:p>
      <w:r>
        <w:t>@arania nope i cant figure out how to get the updates on my blackberry. . . i need to go running too</w:t>
      </w:r>
    </w:p>
    <w:p>
      <w:r>
        <w:t>i really want a blackberry  my sidekick is hella wack. night</w:t>
      </w:r>
    </w:p>
    <w:p>
      <w:r>
        <w:t>Work, work, work</w:t>
      </w:r>
    </w:p>
    <w:p>
      <w:r>
        <w:t>Is up so early and proppa shattered and knackered</w:t>
      </w:r>
    </w:p>
    <w:p>
      <w:r>
        <w:t>@godfatherobie  I'm @ work and missed everythin yesterday but don't know wot? Anybody</w:t>
      </w:r>
    </w:p>
    <w:p>
      <w:r>
        <w:t>Shame I've gotto go to work</w:t>
      </w:r>
    </w:p>
    <w:p>
      <w:r>
        <w:t>Google Wave looks cool. I should be working for these guys, I came up with some of these ideas years ago.  http://tinyurl.com/m77gp7</w:t>
      </w:r>
    </w:p>
    <w:p>
      <w:r>
        <w:t>Gday... Do you know if NHibernate has issues with COM Interop (VB6 &lt;-&gt; .Net Wrapper &lt;-&gt; .Net+NHibernate dll)? I'm getting crazy</w:t>
      </w:r>
    </w:p>
    <w:p>
      <w:r>
        <w:t>fell asleep waiting for my ride!</w:t>
      </w:r>
    </w:p>
    <w:p>
      <w:r>
        <w:t>loved, but hated driving in pollution</w:t>
      </w:r>
    </w:p>
    <w:p>
      <w:r>
        <w:t>Today feels like friday. Too bad its not</w:t>
      </w:r>
    </w:p>
    <w:p>
      <w:r>
        <w:t>@stevecruzblog  It is so unfair, Hustlaball, US citizens working here, Personal Appearances Expectations, Prowler, can I do that there?</w:t>
      </w:r>
    </w:p>
    <w:p>
      <w:r>
        <w:t>@ayawan I actually meant to type "end of September" but I was in the middle of a conversation with someone and I cant multitask</w:t>
      </w:r>
    </w:p>
    <w:p>
      <w:r>
        <w:t>now im gettin a complex my followers are shrinking   want to make 100 b4 Sunday</w:t>
      </w:r>
    </w:p>
    <w:p>
      <w:r>
        <w:t>Can't sleep!!! People keep textin me!!!</w:t>
      </w:r>
    </w:p>
    <w:p>
      <w:r>
        <w:t>Fun game of 'Candamir' with the kids last night. Can't believe it's now our last day</w:t>
      </w:r>
    </w:p>
    <w:p>
      <w:r>
        <w:t>Changed my hairstyle,but it isn't good as it supposed to be~~N I don't think it worthed that much money..  hate that hairdresser~~;(</w:t>
      </w:r>
    </w:p>
    <w:p>
      <w:r>
        <w:t>kewl the JB chat was awesome. I had to miss lots of it though cause i had 2 go 2 skewl</w:t>
      </w:r>
    </w:p>
    <w:p>
      <w:r>
        <w:t>I hate the fact that I'm 4.5 hours away from you tonight and tomorrow we'll be 1946 miles apart  I wish you were here (</w:t>
      </w:r>
    </w:p>
    <w:p>
      <w:r>
        <w:t>@greentm  ... i have phone calls like that often .. different subject - same result of feeling beaten to pulp and left for dead</w:t>
      </w:r>
    </w:p>
    <w:p>
      <w:r>
        <w:t>he just fully yelled @me saying dnt be so fcking stupid grow up! stop with this band shit then... throws the remote at me thnks love u2</w:t>
      </w:r>
    </w:p>
    <w:p>
      <w:r>
        <w:t>Listening to some nice music.. I think I should go to bed now so I get nice and rested but i'll miss Russel Brand's Ponderland</w:t>
      </w:r>
    </w:p>
    <w:p>
      <w:r>
        <w:t>@BARACKOKITTY ur right! i dont have a reason to be up early but im sure my niece will be in my room in a few hrs botherin me</w:t>
      </w:r>
    </w:p>
    <w:p>
      <w:r>
        <w:t>Has been underpaid  just when i really didn't need to be as well.</w:t>
      </w:r>
    </w:p>
    <w:p>
      <w:r>
        <w:t>@Adamastorlx ohyeahhh  hate the heat!  http://twitpic.com/665a2</w:t>
      </w:r>
    </w:p>
    <w:p>
      <w:r>
        <w:t>to spend the weekend...to not spend the weekend.....that is hte question that is on my mind...</w:t>
      </w:r>
    </w:p>
    <w:p>
      <w:r>
        <w:t>@sashaostrikoff i miss you</w:t>
      </w:r>
    </w:p>
    <w:p>
      <w:r>
        <w:t>Feeling bad that @muemerry didnt get to see UP</w:t>
      </w:r>
    </w:p>
    <w:p>
      <w:r>
        <w:t>Algebra test in three hours!</w:t>
      </w:r>
    </w:p>
    <w:p>
      <w:r>
        <w:t>Morning all: Looks like no Nintendo Gameboy phone</w:t>
      </w:r>
    </w:p>
    <w:p>
      <w:r>
        <w:t>Disappointment really sucks!  I'm getting used to it.</w:t>
      </w:r>
    </w:p>
    <w:p>
      <w:r>
        <w:t>@ Pretty_Mess you missed all the free shots</w:t>
      </w:r>
    </w:p>
    <w:p>
      <w:r>
        <w:t>Getting rather annoyed at my notebook. I know it's old and has got wrinkles but it's never been this slow before</w:t>
      </w:r>
    </w:p>
    <w:p>
      <w:r>
        <w:t>@galaxydazzle okay thank you! i can't find it</w:t>
      </w:r>
    </w:p>
    <w:p>
      <w:r>
        <w:t>My door looks naked   It makes my room feel bigger though.</w:t>
      </w:r>
    </w:p>
    <w:p>
      <w:r>
        <w:t>@_C_A_S_ IM MAD IT WASNT SCAREY</w:t>
      </w:r>
    </w:p>
    <w:p>
      <w:r>
        <w:t>Oh no.... Trouble in paradice</w:t>
      </w:r>
    </w:p>
    <w:p>
      <w:r>
        <w:t>@SharktailYPP The red font up the top is very nice. But where did they put all the old entries?</w:t>
      </w:r>
    </w:p>
    <w:p>
      <w:r>
        <w:t>EXPECTO PATRONUM!!! ----- nothing happens..</w:t>
      </w:r>
    </w:p>
    <w:p>
      <w:r>
        <w:t>@deezeen I know, pero available na yata eh. Sa Singapore, though!</w:t>
      </w:r>
    </w:p>
    <w:p>
      <w:r>
        <w:t>Season 1 of Lie To Me was serious. Damn, now here comes the wait.</w:t>
      </w:r>
    </w:p>
    <w:p>
      <w:r>
        <w:t>i mean monday take the test monday!!!! please o please !</w:t>
      </w:r>
    </w:p>
    <w:p>
      <w:r>
        <w:t>@lumivalkoinen nice you look awesome in photos .. whereas I look like a drunken soccer fan in all of mine</w:t>
      </w:r>
    </w:p>
    <w:p>
      <w:r>
        <w:t>@SummerXoxo That's exactly how I feel.  I hope you start feeling better soon.</w:t>
      </w:r>
    </w:p>
    <w:p>
      <w:r>
        <w:t>Still awake can't fall asleep I'm not one bit sleepy</w:t>
      </w:r>
    </w:p>
    <w:p>
      <w:r>
        <w:t>My birthday is now over.</w:t>
      </w:r>
    </w:p>
    <w:p>
      <w:r>
        <w:t>going crazy, the pain is unbearable..&amp; i gotta wait till thursday!?</w:t>
      </w:r>
    </w:p>
    <w:p>
      <w:r>
        <w:t>at work and tired just want to go to bed</w:t>
      </w:r>
    </w:p>
    <w:p>
      <w:r>
        <w:t>feeling so dizzy right now</w:t>
      </w:r>
    </w:p>
    <w:p>
      <w:r>
        <w:t>@msalonen I feel like a Truck just hit me too! I also Resemble a man hit by a truck!</w:t>
      </w:r>
    </w:p>
    <w:p>
      <w:r>
        <w:t>@powertwitter Not a fan of the layout change of hyperlinks. I don't like the indentation and, well, I'm clicking and no link shows.</w:t>
      </w:r>
    </w:p>
    <w:p>
      <w:r>
        <w:t>Bout 2 lay iit down, got a head ache   @niariley we hangin tomorrow idont care wat u say lol..soooo dm me ur # &amp; imma hit u tomorrow k ;)</w:t>
      </w:r>
    </w:p>
    <w:p>
      <w:r>
        <w:t>@charlietotem just a concert i can't go to due to trials</w:t>
      </w:r>
    </w:p>
    <w:p>
      <w:r>
        <w:t>so sad about Mike Tyson's daughter.</w:t>
      </w:r>
    </w:p>
    <w:p>
      <w:r>
        <w:t>@marjorielu MISS YOU, TOO!</w:t>
      </w:r>
    </w:p>
    <w:p>
      <w:r>
        <w:t>@BeckyBuckwild do you ever respond to ppl?</w:t>
      </w:r>
    </w:p>
    <w:p>
      <w:r>
        <w:t>@trinsgarcia Yeah I`m okay. I couldn`t breathe for like 7 seconds.  I thought I was gonna die. Hahaha</w:t>
      </w:r>
    </w:p>
    <w:p>
      <w:r>
        <w:t>We're having an impromptu pool party... Except I don't know how to swim so I can't get in</w:t>
      </w:r>
    </w:p>
    <w:p>
      <w:r>
        <w:t>@ZDAEfron and @hudgensness why are u two fighting.</w:t>
      </w:r>
    </w:p>
    <w:p>
      <w:r>
        <w:t>@ahhrjay useless tweet! LOL jk yay!!! You're coming tmr! How long u gnna be in phils for  ?</w:t>
      </w:r>
    </w:p>
    <w:p>
      <w:r>
        <w:t>My stomach is killing me do j can't sleep</w:t>
      </w:r>
    </w:p>
    <w:p>
      <w:r>
        <w:t>My stomach is killing me do I can't sleep</w:t>
      </w:r>
    </w:p>
    <w:p>
      <w:r>
        <w:t>Holy shit it's super sunny, Friday and Whitsun, my tube is deeeesearted. Wish I was in the park</w:t>
      </w:r>
    </w:p>
    <w:p>
      <w:r>
        <w:t>@Jazzy813 I miss my neice  can't wait to see her bad n grown ass! Lol</w:t>
      </w:r>
    </w:p>
    <w:p>
      <w:r>
        <w:t>Holy shit it's super sunny, Friday and Whitsun, my tube is deeeesearted. Wish I was in the park  http://tinyurl.com/ns2l55</w:t>
      </w:r>
    </w:p>
    <w:p>
      <w:r>
        <w:t>I am soo happy! But frustrated at the same time!  :]  :S. Ohh noo!!! Britney is recording her new video for Radar!!!  Sooo ExxCiiTeed!!!</w:t>
      </w:r>
    </w:p>
    <w:p>
      <w:r>
        <w:t>BOOYA!! Sup Tweeps!? Happy inFAMOUS day to you all, off to get it very soon. Can't wait to play, need to find some more time though</w:t>
      </w:r>
    </w:p>
    <w:p>
      <w:r>
        <w:t>@erikamodina Yeah ! I downloaded her whole album. :"&gt; THE FAME ! I miss you taking care of me  Hahah !</w:t>
      </w:r>
    </w:p>
    <w:p>
      <w:r>
        <w:t>Scary guy on colbert...</w:t>
      </w:r>
    </w:p>
    <w:p>
      <w:r>
        <w:t>@TerrenceJ106 I'm up wit cha!! Just got home from da reggae club, wishin I was sexin somebody!!!</w:t>
      </w:r>
    </w:p>
    <w:p>
      <w:r>
        <w:t>almost 100 cases of swine in australia. hope may still decides to come visits me</w:t>
      </w:r>
    </w:p>
    <w:p>
      <w:r>
        <w:t>not so good mood..</w:t>
      </w:r>
    </w:p>
    <w:p>
      <w:r>
        <w:t>Ugh talk to me someone  I'm really bored.</w:t>
      </w:r>
    </w:p>
    <w:p>
      <w:r>
        <w:t>@digicho I'm inclined to think it's stupid.</w:t>
      </w:r>
    </w:p>
    <w:p>
      <w:r>
        <w:t>@dancinqueenie Morning! I have loads to do 2day  goin for a walk 1st to get rid of last nites haribo's</w:t>
      </w:r>
    </w:p>
    <w:p>
      <w:r>
        <w:t>Where's a bridge when you need one?..... FUCK!</w:t>
      </w:r>
    </w:p>
    <w:p>
      <w:r>
        <w:t>I think I might have to break down and purchase some from the US just because I donot know what to call it over here</w:t>
      </w:r>
    </w:p>
    <w:p>
      <w:r>
        <w:t>Sleeping on the streets of nyc for a celebrity...nothing new. Wish i had a huge blanket though</w:t>
      </w:r>
    </w:p>
    <w:p>
      <w:r>
        <w:t>have a splitting headache!</w:t>
      </w:r>
    </w:p>
    <w:p>
      <w:r>
        <w:t>OMG. Period cramps are FTL. So much pain.</w:t>
      </w:r>
    </w:p>
    <w:p>
      <w:r>
        <w:t>shady's making me  Trying to code something, if you know php, HELP!</w:t>
      </w:r>
    </w:p>
    <w:p>
      <w:r>
        <w:t>@EnglishRoses Equations and graphs</w:t>
      </w:r>
    </w:p>
    <w:p>
      <w:r>
        <w:t>@AroundHarlem that reminds me, i need to pick up a mask 2mrw. Thanks  I prefer not to take meds because i will b addicted</w:t>
      </w:r>
    </w:p>
    <w:p>
      <w:r>
        <w:t>Hates untalented bitches being mean to my talented friends</w:t>
      </w:r>
    </w:p>
    <w:p>
      <w:r>
        <w:t>I have to goto work now ahhh kill me  my life isn't going the way I want it too atm. Ta ta kids x</w:t>
      </w:r>
    </w:p>
    <w:p>
      <w:r>
        <w:t>feeling lonely,DH on night shift all w/e</w:t>
      </w:r>
    </w:p>
    <w:p>
      <w:r>
        <w:t>Addicted to Glee... watching the video over and over again....I should be out</w:t>
      </w:r>
    </w:p>
    <w:p>
      <w:r>
        <w:t>@shortstackband grrrrrrrrrrrrrrrrrrrrrrrr</w:t>
      </w:r>
    </w:p>
    <w:p>
      <w:r>
        <w:t>I had a horrible dream  it had to do with a scary face, now im awake for the rest of the night. God dammit :\</w:t>
      </w:r>
    </w:p>
    <w:p>
      <w:r>
        <w:t>I thought that there was going to be another Def Jam Fighting game, but then it turned out to be crappy karaoke game. I miss the fighting</w:t>
      </w:r>
    </w:p>
    <w:p>
      <w:r>
        <w:t>Arghhh So annoyed-yet again gone 2 starbucks &amp; given skimmed milk instead of soy milk!! I can't have milk so hav 2 throw away! Expensive</w:t>
      </w:r>
    </w:p>
    <w:p>
      <w:r>
        <w:t>@lisisilveira   I sent my donation to #Eric and wanted to put the banner on, but my avatar disappeared when I tried ~</w:t>
      </w:r>
    </w:p>
    <w:p>
      <w:r>
        <w:t>confused on why and how people pose as others on twitter. I mean they really do their homework on peoples lives to imitate them. it's sad</w:t>
      </w:r>
    </w:p>
    <w:p>
      <w:r>
        <w:t>@Emsy Twitter's being mean w/ the pics lately! Stole mine for an entire day!</w:t>
      </w:r>
    </w:p>
    <w:p>
      <w:r>
        <w:t>@markbuchholz the non-Europers managed to dump the sun here! its gonna be a hot time now!</w:t>
      </w:r>
    </w:p>
    <w:p>
      <w:r>
        <w:t>@onmammaz ugh! I have a knee injury too, except mine is just an infected cut that hurts like hell</w:t>
      </w:r>
    </w:p>
    <w:p>
      <w:r>
        <w:t>Using tiffys computer...it feels different from mine... the touch is different.</w:t>
      </w:r>
    </w:p>
    <w:p>
      <w:r>
        <w:t>@brandillio that would be most ideal. However...now I dont see myself leaving before 3  Gonna have to take a rain check</w:t>
      </w:r>
    </w:p>
    <w:p>
      <w:r>
        <w:t>@pkBLGdonahue he's not logging in yet.  and i doubt if he will check his his replies here in twitter. but we must keep on trying!</w:t>
      </w:r>
    </w:p>
    <w:p>
      <w:r>
        <w:t>Good night twitter friends - I'm nodding off at the 'puter</w:t>
      </w:r>
    </w:p>
    <w:p>
      <w:r>
        <w:t>Bummed out I am missing a rock climbing trip next week</w:t>
      </w:r>
    </w:p>
    <w:p>
      <w:r>
        <w:t>Stuck in some shitty traffic! This day is going to be crap</w:t>
      </w:r>
    </w:p>
    <w:p>
      <w:r>
        <w:t>@Maccah Red? wtf happened to dark blue + black stripes?</w:t>
      </w:r>
    </w:p>
    <w:p>
      <w:r>
        <w:t>sick to my stomach.. and i have a headache.. i wish someone could come rub my temples.</w:t>
      </w:r>
    </w:p>
    <w:p>
      <w:r>
        <w:t>I just really want to sleep butmy eyes won't let me</w:t>
      </w:r>
    </w:p>
    <w:p>
      <w:r>
        <w:t>Not a good start to the day left my money at home . So i'll hot a day me looking for free carparks</w:t>
      </w:r>
    </w:p>
    <w:p>
      <w:r>
        <w:t>http://twitpic.com/665e9 - i miss this place</w:t>
      </w:r>
    </w:p>
    <w:p>
      <w:r>
        <w:t>I want it to be Wednesday already so I can hurry up and go to New Zealand so I'm busy and not sitting here bored and stressing</w:t>
      </w:r>
    </w:p>
    <w:p>
      <w:r>
        <w:t>??????? ????????? ?? Google Chrome - ?? ???????, ?? ??? ???????? ??? ?? Firefox</w:t>
      </w:r>
    </w:p>
    <w:p>
      <w:r>
        <w:t>@yarivs Storysize is 2 (and it's posted as a short story, not one liner), but doesn't show up in any news friends can see. Only in wall</w:t>
      </w:r>
    </w:p>
    <w:p>
      <w:r>
        <w:t>@deathnerd ah man, that's sucks.  What happened to it that's prompting a reinstall?</w:t>
      </w:r>
    </w:p>
    <w:p>
      <w:r>
        <w:t>@Farctum Oh poor thing  Hope it's easily sorted out. (and not too expensive!)</w:t>
      </w:r>
    </w:p>
    <w:p>
      <w:r>
        <w:t>@bannersrus hemp cloth is marvelous but unfortunately no</w:t>
      </w:r>
    </w:p>
    <w:p>
      <w:r>
        <w:t>on that note - i do not feel missed.</w:t>
      </w:r>
    </w:p>
    <w:p>
      <w:r>
        <w:t>Has been rejected</w:t>
      </w:r>
    </w:p>
    <w:p>
      <w:r>
        <w:t>@linojoelsap still got one more year with t-mo tho  I might just get a new bb curve. Not too concerned abt apps. Batt life is important</w:t>
      </w:r>
    </w:p>
    <w:p>
      <w:r>
        <w:t>my stupid msn wont sign in</w:t>
      </w:r>
    </w:p>
    <w:p>
      <w:r>
        <w:t>@bronwen @jjprojects you might have missed my latest experiment - I know blogs have too many words these days  http://tinyurl.com/ne6twc</w:t>
      </w:r>
    </w:p>
    <w:p>
      <w:r>
        <w:t>Ship. I'm stuck.</w:t>
      </w:r>
    </w:p>
    <w:p>
      <w:r>
        <w:t>@Lil_maggie you okay? i miss you @tanyadenalilove im sad you didnt text todayh</w:t>
      </w:r>
    </w:p>
    <w:p>
      <w:r>
        <w:t>@andyclemmensen Me too  @shortstackband haha I did but have no credit</w:t>
      </w:r>
    </w:p>
    <w:p>
      <w:r>
        <w:t>#3wordsaftersex it hurts now</w:t>
      </w:r>
    </w:p>
    <w:p>
      <w:r>
        <w:t>Heavily medicated but can't sleep. Ugh...</w:t>
      </w:r>
    </w:p>
    <w:p>
      <w:r>
        <w:t>Grrrrr fuck. Just remembered that I'm doing the later shift today, so not at work for another hour! What a wasted lay in opportunity</w:t>
      </w:r>
    </w:p>
    <w:p>
      <w:r>
        <w:t>is getting a cold    *cough, oink, cough*</w:t>
      </w:r>
    </w:p>
    <w:p>
      <w:r>
        <w:t>Is dreading going to work  BUT....its friiiiiday!! whoop!!!</w:t>
      </w:r>
    </w:p>
    <w:p>
      <w:r>
        <w:t>@DontLetGo14 at home  im so lonely here...</w:t>
      </w:r>
    </w:p>
    <w:p>
      <w:r>
        <w:t>I am in school. Absolutely I have been sick .. I want to go home - we are writing of geography, the best it will</w:t>
      </w:r>
    </w:p>
    <w:p>
      <w:r>
        <w:t>ok so i'm a lil happier now.. i hope i fixd my emails.. hope they weren't hacked although it seemed really suspicious!!</w:t>
      </w:r>
    </w:p>
    <w:p>
      <w:r>
        <w:t>what is love!? baby don't hurt me, don't hurt me, no more. I WANT TO WATCH 'NIGHT AT THE RUXBURY' RIGHT NOW!!!!</w:t>
      </w:r>
    </w:p>
    <w:p>
      <w:r>
        <w:t>You need to remember the data the customer has entered on previous pages when they use the back button. So, so many don't do this</w:t>
      </w:r>
    </w:p>
    <w:p>
      <w:r>
        <w:t>I'm frightened that zombies are going to attack me.  i don't like scary movies.</w:t>
      </w:r>
    </w:p>
    <w:p>
      <w:r>
        <w:t>@kyluhtoots oops. Cy's place is too near. Trouble for me.</w:t>
      </w:r>
    </w:p>
    <w:p>
      <w:r>
        <w:t>blast from the mofo'ing past. NTS why must you suck so badly at school?</w:t>
      </w:r>
    </w:p>
    <w:p>
      <w:r>
        <w:t>NOT excited for 32 people reservation in the morning  damn LOVIN halo3 right now for sure too</w:t>
      </w:r>
    </w:p>
    <w:p>
      <w:r>
        <w:t>sad that she didn't get to see Rica before she leaves later today..</w:t>
      </w:r>
    </w:p>
    <w:p>
      <w:r>
        <w:t>@JohnGunders I want Ulead back, it was awesome and it worked. But unfortunately it's only for PC</w:t>
      </w:r>
    </w:p>
    <w:p>
      <w:r>
        <w:t>Is there a way to block followers?  I have no idea who you are. .  Sorry..</w:t>
      </w:r>
    </w:p>
    <w:p>
      <w:r>
        <w:t>my internet income project has got a BIG problem today.</w:t>
      </w:r>
    </w:p>
    <w:p>
      <w:r>
        <w:t>I just want somebody to love, and who loves me. I think and day-dream about about that CONSTANTLY.</w:t>
      </w:r>
    </w:p>
    <w:p>
      <w:r>
        <w:t>This is exactly y I hate driving thru dandy - sittin at lights next to a car of asians who r callin out to me &amp; 1 held up a knife  scum!</w:t>
      </w:r>
    </w:p>
    <w:p>
      <w:r>
        <w:t>@AravindJose thanks dude. Being a low level business man its hard to get normal credit cards..also our place is not listed with any bank</w:t>
      </w:r>
    </w:p>
    <w:p>
      <w:r>
        <w:t>@Humangummybear Doodle whats wrong?</w:t>
      </w:r>
    </w:p>
    <w:p>
      <w:r>
        <w:t>so had a freakin lond thursday  ready to hit the hay and surprise surprise I can't freakin sleep :/ Boo!</w:t>
      </w:r>
    </w:p>
    <w:p>
      <w:r>
        <w:t>i really don't want to go to the eisteddfod concert tonight, it would be ok if i didnt have to wear the dumb band uniform</w:t>
      </w:r>
    </w:p>
    <w:p>
      <w:r>
        <w:t>Walking to work on a gloriously sunny day. Going to be a good weekend in which I will burn as always even with suncream on  #fb</w:t>
      </w:r>
    </w:p>
    <w:p>
      <w:r>
        <w:t>Morning. Panic. Clicked a link and opened up my browser. Firefox, what have you done with all my saved tabs??? Gone! That'll learn me...</w:t>
      </w:r>
    </w:p>
    <w:p>
      <w:r>
        <w:t>just going into school 2 get some spanish CDs "sigueee" haha. Then guess what my plans are .. studying all day again!</w:t>
      </w:r>
    </w:p>
    <w:p>
      <w:r>
        <w:t>Its too early</w:t>
      </w:r>
    </w:p>
    <w:p>
      <w:r>
        <w:t>When the weather's... ugh, something like asthma. So, yeah, Ventolin.</w:t>
      </w:r>
    </w:p>
    <w:p>
      <w:r>
        <w:t>i now have 3 new videos on my ipod, i delted a few so i could replace them</w:t>
      </w:r>
    </w:p>
    <w:p>
      <w:r>
        <w:t>i need a good idea... FAST!</w:t>
      </w:r>
    </w:p>
    <w:p>
      <w:r>
        <w:t>wowza, only the second tweet of my entire trip and i leave in 3 days   but first - BLOW UP SF TOMORROW NIGHT!</w:t>
      </w:r>
    </w:p>
    <w:p>
      <w:r>
        <w:t>it seems my phone is dying!  boo!</w:t>
      </w:r>
    </w:p>
    <w:p>
      <w:r>
        <w:t>My computer is being killed by a combo of mirrors edge and really poor win7 thermal management...75c gpu = one sad game</w:t>
      </w:r>
    </w:p>
    <w:p>
      <w:r>
        <w:t>@serenetan Is it? Wah. Wasted trip!</w:t>
      </w:r>
    </w:p>
    <w:p>
      <w:r>
        <w:t>this weather makes my fingers numb / still waiting</w:t>
      </w:r>
    </w:p>
    <w:p>
      <w:r>
        <w:t>trying to finish moving stuff for tonight don't feel good!!!!!</w:t>
      </w:r>
    </w:p>
    <w:p>
      <w:r>
        <w:t>@jaysun093  yes it is. Sucks don't it</w:t>
      </w:r>
    </w:p>
    <w:p>
      <w:r>
        <w:t>Mudweight hauled in for last time by @dandypig  http://yfrog.com/0zr2jqj</w:t>
      </w:r>
    </w:p>
    <w:p>
      <w:r>
        <w:t>@Kingsrockandrol I'm a bit down zoe cos I'm off to bed soon, so I will miss this gorgeous weather, were having  what you up too today? X</w:t>
      </w:r>
    </w:p>
    <w:p>
      <w:r>
        <w:t>Lots of confusions I've at my work place..</w:t>
      </w:r>
    </w:p>
    <w:p>
      <w:r>
        <w:t>My tummy hurts  go away cramps! I hate chuu!!!!</w:t>
      </w:r>
    </w:p>
    <w:p>
      <w:r>
        <w:t>@irascian ach, probably not... they are labeled as MI-5, which I believe was the name used when they aired on BBC America</w:t>
      </w:r>
    </w:p>
    <w:p>
      <w:r>
        <w:t>I wanna go to DBSK oppa's Mirotic Concert in Thailand!!! I REALLY WANNA GO SO MUCHHHHH...    *burst into tears*</w:t>
      </w:r>
    </w:p>
    <w:p>
      <w:r>
        <w:t>Need to come up with another blog post today. But for now, I AM SLEEEEEPPYYYYYY!!!!!!!!</w:t>
      </w:r>
    </w:p>
    <w:p>
      <w:r>
        <w:t>@joanne7964 yeah I was like oh oh oh yeah that's it but then she said no  lol bummer</w:t>
      </w:r>
    </w:p>
    <w:p>
      <w:r>
        <w:t>1 month ahaha. AND i dunno if I can go tomorrow LMAO cause i went today   Freakin filipino parents AHA</w:t>
      </w:r>
    </w:p>
    <w:p>
      <w:r>
        <w:t>@mimiwinfrey i wish i could find my camera cause i really wanna record some too...</w:t>
      </w:r>
    </w:p>
    <w:p>
      <w:r>
        <w:t>@rettema "might be interested" - thanks, I was: I came, I saw, I winced..  too much like Flatland http://bit.ly/12f0y</w:t>
      </w:r>
    </w:p>
    <w:p>
      <w:r>
        <w:t>A day of administrative jobs</w:t>
      </w:r>
    </w:p>
    <w:p>
      <w:r>
        <w:t>@106jackfm I'm not that's why I'm sulking  not free all day</w:t>
      </w:r>
    </w:p>
    <w:p>
      <w:r>
        <w:t>Spring cleaning episode 2....do I really have to</w:t>
      </w:r>
    </w:p>
    <w:p>
      <w:r>
        <w:t>i was awake 7 hours ago, should have checked twitter</w:t>
      </w:r>
    </w:p>
    <w:p>
      <w:r>
        <w:t>Ahh! my right kidney hurts soooo bad!!! Ooommmmggggg!!!!</w:t>
      </w:r>
    </w:p>
    <w:p>
      <w:r>
        <w:t>worked out tonight, had to work off the Cheesecake I ate todAY. To all the pple who are on a diet.. DON'T QUIT! It's not worth it</w:t>
      </w:r>
    </w:p>
    <w:p>
      <w:r>
        <w:t>Blehckk ! my cereal is yuck  why does it taste sour ?</w:t>
      </w:r>
    </w:p>
    <w:p>
      <w:r>
        <w:t>i lost my voice . what should i do ? it's very torture</w:t>
      </w:r>
    </w:p>
    <w:p>
      <w:r>
        <w:t>Did 2dives w/ Oceans Deep Dive. 10m vis, no sun, no colours. Dynamite fishing has done it's toll on the reefs.</w:t>
      </w:r>
    </w:p>
    <w:p>
      <w:r>
        <w:t>it's pretty cold outside  today i got another exam...</w:t>
      </w:r>
    </w:p>
    <w:p>
      <w:r>
        <w:t>Shen computer just broke  Time to get the old IBM out...</w:t>
      </w:r>
    </w:p>
    <w:p>
      <w:r>
        <w:t>forecast in sf for friday, may 29: 66 degrees.</w:t>
      </w:r>
    </w:p>
    <w:p>
      <w:r>
        <w:t>@ThatPaigeKid haha so your having father daugter bonding time? Lol anyways I g2g work get on msn later I'll be bored  x</w:t>
      </w:r>
    </w:p>
    <w:p>
      <w:r>
        <w:t>Hate washing my hair! Because then it has to be dried &amp; straightened.  And then i find the grey hairs in the middle layers of my hair</w:t>
      </w:r>
    </w:p>
    <w:p>
      <w:r>
        <w:t>Now I need to change my monitor</w:t>
      </w:r>
    </w:p>
    <w:p>
      <w:r>
        <w:t>I'm a genius  put rug in washing machine, left folding door half open, machine moved now door won't close or open. shaking head.</w:t>
      </w:r>
    </w:p>
    <w:p>
      <w:r>
        <w:t>@emcrxtna 1 month ahaha. AND i dunno if I can go tomorrow LMAO cause i went today  Freakin filipino parents AHA</w:t>
      </w:r>
    </w:p>
    <w:p>
      <w:r>
        <w:t>why the fuck am I on twitter!!!</w:t>
      </w:r>
    </w:p>
    <w:p>
      <w:r>
        <w:t>excited for YSJ Summer Ball - I wish we had one too</w:t>
      </w:r>
    </w:p>
    <w:p>
      <w:r>
        <w:t>I love music so much that i've gone through pain to play :S my sides of my fingers now are peeling and have blisters from playing so much</w:t>
      </w:r>
    </w:p>
    <w:p>
      <w:r>
        <w:t>@melkoo Hi Mel, if you feel unhappy just take a bit of fries but don't overdo.  If can help it don't</w:t>
      </w:r>
    </w:p>
    <w:p>
      <w:r>
        <w:t>@Lmhustle4life Shit none. But yea last weekend was crazy, i think i partied to hard, thats why im sic.</w:t>
      </w:r>
    </w:p>
    <w:p>
      <w:r>
        <w:t>@Lacrimae Pfft, there you go with the logic again!</w:t>
      </w:r>
    </w:p>
    <w:p>
      <w:r>
        <w:t>@Bkk_Saluja but i think the choco diet is worse  cuz every time ur hungry ur only allowed to eat a tiiiny piece of chocolate D:</w:t>
      </w:r>
    </w:p>
    <w:p>
      <w:r>
        <w:t>it's about rain here, or it's just plain cloudy. i don't know which...</w:t>
      </w:r>
    </w:p>
    <w:p>
      <w:r>
        <w:t>@keytar make up your mind</w:t>
      </w:r>
    </w:p>
    <w:p>
      <w:r>
        <w:t>@itstayloryall Im so sad we missed you at Family Reunion!!</w:t>
      </w:r>
    </w:p>
    <w:p>
      <w:r>
        <w:t>@Kikirowr Aww, why not?</w:t>
      </w:r>
    </w:p>
    <w:p>
      <w:r>
        <w:t>is envious of people not in long-distance relationships...she's all mushy with no one to cuddle.</w:t>
      </w:r>
    </w:p>
    <w:p>
      <w:r>
        <w:t>Omg... Prison break... The final break. The two episodes that only aired in the uk. Wow. Watch them if you haven't. Soo sad. Tear</w:t>
      </w:r>
    </w:p>
    <w:p>
      <w:r>
        <w:t>Muay Thai was awesome. I'm gonna be sore in the morning! I feel like being bad and eating junk tho</w:t>
      </w:r>
    </w:p>
    <w:p>
      <w:r>
        <w:t>All this talk of buttershots has me wanting some!  Maybe I'll have a small bit over ice, I haven't had any since faire.</w:t>
      </w:r>
    </w:p>
    <w:p>
      <w:r>
        <w:t>On way to exam, very very nervous  bah</w:t>
      </w:r>
    </w:p>
    <w:p>
      <w:r>
        <w:t>not happy with my 5:45 wake up call this morning  ... she's going to be grumpy later!</w:t>
      </w:r>
    </w:p>
    <w:p>
      <w:r>
        <w:t>@westonbuck i want a zune but i looove my pod  hahah</w:t>
      </w:r>
    </w:p>
    <w:p>
      <w:r>
        <w:t>@absolutelytrue  #nightshift I'm still working  luckily having fun with it. I can turn the music up when no one else is in the office. yay</w:t>
      </w:r>
    </w:p>
    <w:p>
      <w:r>
        <w:t>http://twitpic.com/665jw The racoons ate our bread!</w:t>
      </w:r>
    </w:p>
    <w:p>
      <w:r>
        <w:t>@1825remnant, i missed everyone tonight</w:t>
      </w:r>
    </w:p>
    <w:p>
      <w:r>
        <w:t>Today = marking *135</w:t>
      </w:r>
    </w:p>
    <w:p>
      <w:r>
        <w:t>Ugh our two week push to produce a six pack has produced nothing but pain!</w:t>
      </w:r>
    </w:p>
    <w:p>
      <w:r>
        <w:t>standing here open hands and i know i can't do this alone hold on, hold on, baby, hold on...geeez</w:t>
      </w:r>
    </w:p>
    <w:p>
      <w:r>
        <w:t>is tryna find her a 30 yr old junt with a 401 k, stable job, good home with an extra room 4 me and my baggage..so tired of u young dudes</w:t>
      </w:r>
    </w:p>
    <w:p>
      <w:r>
        <w:t>@Maxsterism naisee. is it bad that i can see lens flares all arond me while listening to it? XD cant really catch what they're saying tho</w:t>
      </w:r>
    </w:p>
    <w:p>
      <w:r>
        <w:t>@Cookie_Monstr  u may try Prism http://prism.mozilla.com/</w:t>
      </w:r>
    </w:p>
    <w:p>
      <w:r>
        <w:t>Dang you internet. . . Its been down all night. . .</w:t>
      </w:r>
    </w:p>
    <w:p>
      <w:r>
        <w:t>http://www.speedtest.net/result/483892161.png i get good download speed only when no one else is using the connection</w:t>
      </w:r>
    </w:p>
    <w:p>
      <w:r>
        <w:t>:| Yikes,  ants are everywhere in the house.  Ants scare me</w:t>
      </w:r>
    </w:p>
    <w:p>
      <w:r>
        <w:t>@bb_nation just launched twittix v1.10 - not convinced</w:t>
      </w:r>
    </w:p>
    <w:p>
      <w:r>
        <w:t>food...food...FOOD!</w:t>
      </w:r>
    </w:p>
    <w:p>
      <w:r>
        <w:t>@laubow_  me too!</w:t>
      </w:r>
    </w:p>
    <w:p>
      <w:r>
        <w:t>@melkoo If it is any consolation I got my BMI tested hahaha it says I am obesed  well so much for being unhappy for about 10 minutes.</w:t>
      </w:r>
    </w:p>
    <w:p>
      <w:r>
        <w:t>ooh i feel so sleepy... its 10:24 a.m. and i dont wanna go to school 2day  but i have to...</w:t>
      </w:r>
    </w:p>
    <w:p>
      <w:r>
        <w:t>@love2reed thx girl! I just now woke up! I cnt believe I'm sick!! Now I have a fever... Wish I could pound nyquil  This sucks.</w:t>
      </w:r>
    </w:p>
    <w:p>
      <w:r>
        <w:t>Hitting the docks soon.</w:t>
      </w:r>
    </w:p>
    <w:p>
      <w:r>
        <w:t>its at 3 am, im very tired but i can't sleep</w:t>
      </w:r>
    </w:p>
    <w:p>
      <w:r>
        <w:t>@donald_jackson already there's none left  back to cabbage soup</w:t>
      </w:r>
    </w:p>
    <w:p>
      <w:r>
        <w:t>Wrong button  ... My music biz building that is.</w:t>
      </w:r>
    </w:p>
    <w:p>
      <w:r>
        <w:t>@r4nt penis.  @shdwtrev i hope you made sure it's okay. D:</w:t>
      </w:r>
    </w:p>
    <w:p>
      <w:r>
        <w:t>Too much sand in the SD 790 from pismo this weekend. ANOTHER canon powershot broken. 2nd one in a year  What to buy this time...</w:t>
      </w:r>
    </w:p>
    <w:p>
      <w:r>
        <w:t>having the flu, not the swinish-one, but the flu.</w:t>
      </w:r>
    </w:p>
    <w:p>
      <w:r>
        <w:t>really annoyed that work appear to have blocked facebook now...</w:t>
      </w:r>
    </w:p>
    <w:p>
      <w:r>
        <w:t>@hermorrine Yeah I've noticed  I miss Spender. But you were closer to him. How are you holding up?</w:t>
      </w:r>
    </w:p>
    <w:p>
      <w:r>
        <w:t>looking at the sunshine out of my office window</w:t>
      </w:r>
    </w:p>
    <w:p>
      <w:r>
        <w:t>im gonna die of a heart attack one of these days, if i keep going off to bed this pissed.  GGGGGGG'NITEEEEEEEE</w:t>
      </w:r>
    </w:p>
    <w:p>
      <w:r>
        <w:t>@ashmart miss you</w:t>
      </w:r>
    </w:p>
    <w:p>
      <w:r>
        <w:t>i'm lonely.  i need some hug.</w:t>
      </w:r>
    </w:p>
    <w:p>
      <w:r>
        <w:t>How freaking cold is it out in Sydney tonight...</w:t>
      </w:r>
    </w:p>
    <w:p>
      <w:r>
        <w:t>its friday!  well, technically anyway...but its really thursday for me.  dang having to work saturday mornings</w:t>
      </w:r>
    </w:p>
    <w:p>
      <w:r>
        <w:t>20 mins from BEJ to Semanggi. Traffic on Friday  *siggghh*</w:t>
      </w:r>
    </w:p>
    <w:p>
      <w:r>
        <w:t>Trying to get to sleep but my migraine is getting in the way</w:t>
      </w:r>
    </w:p>
    <w:p>
      <w:r>
        <w:t>@itsJorx what do you mean jorx?</w:t>
      </w:r>
    </w:p>
    <w:p>
      <w:r>
        <w:t>Off to get ready for toms..  gotta go make sure he's not done anything stupid  ill tweet later.</w:t>
      </w:r>
    </w:p>
    <w:p>
      <w:r>
        <w:t>woke up from bad dream.  grrrr</w:t>
      </w:r>
    </w:p>
    <w:p>
      <w:r>
        <w:t>@madpierrot maybe it'll listen to you  dude it's like three in the morning. what time is it over there?</w:t>
      </w:r>
    </w:p>
    <w:p>
      <w:r>
        <w:t>@yukihoang and of course it happens on the day I got a carwash.</w:t>
      </w:r>
    </w:p>
    <w:p>
      <w:r>
        <w:t>@amyypee LOL i know! i only get to read it sometimes though cos my dad always chucks it out before he gets home</w:t>
      </w:r>
    </w:p>
    <w:p>
      <w:r>
        <w:t>Any city person want to trade n live in the country? House comes w racoons n skunks livin under deck. *sigh*</w:t>
      </w:r>
    </w:p>
    <w:p>
      <w:r>
        <w:t>I used to have a remote for my tv.</w:t>
      </w:r>
    </w:p>
    <w:p>
      <w:r>
        <w:t>anticipating a tough day ahead</w:t>
      </w:r>
    </w:p>
    <w:p>
      <w:r>
        <w:t>@leslieyuko mine too</w:t>
      </w:r>
    </w:p>
    <w:p>
      <w:r>
        <w:t>So tired.</w:t>
      </w:r>
    </w:p>
    <w:p>
      <w:r>
        <w:t>@sarahlchu  poor you lmao, just stick your head out the window!</w:t>
      </w:r>
    </w:p>
    <w:p>
      <w:r>
        <w:t>Grrr... why can't I fall asleep</w:t>
      </w:r>
    </w:p>
    <w:p>
      <w:r>
        <w:t>My head hurts</w:t>
      </w:r>
    </w:p>
    <w:p>
      <w:r>
        <w:t>I just managed to stab a piece of bhuja (hot, of course) into the roof of my mouth. Blood everywhere - well, at least in my mouth.</w:t>
      </w:r>
    </w:p>
    <w:p>
      <w:r>
        <w:t>is jealous of his family  their all having an amazing breakfast and all i get is rice crispies</w:t>
      </w:r>
    </w:p>
    <w:p>
      <w:r>
        <w:t>@siskack what?? can't believe it</w:t>
      </w:r>
    </w:p>
    <w:p>
      <w:r>
        <w:t>@AyeBloodyRight Taking the souls of your friends and family and watching them die is a nightmare. Trust me</w:t>
      </w:r>
    </w:p>
    <w:p>
      <w:r>
        <w:t>Ugg. Unpacking sucks</w:t>
      </w:r>
    </w:p>
    <w:p>
      <w:r>
        <w:t>thinks Coast Capital sent her work number to telemarketers</w:t>
      </w:r>
    </w:p>
    <w:p>
      <w:r>
        <w:t>@andyclemmensen aww haha, i want one but can't get one coz u dun  have my number</w:t>
      </w:r>
    </w:p>
    <w:p>
      <w:r>
        <w:t>I hate it when this computer screws up and decides not to play sound on videos</w:t>
      </w:r>
    </w:p>
    <w:p>
      <w:r>
        <w:t>@poohbaby91 hey you WHORE!! that's kinda mean dont yu think?!</w:t>
      </w:r>
    </w:p>
    <w:p>
      <w:r>
        <w:t>REALLY want to go to an old friend's party tonight, but I have fakeflu. That and alcohol probably won't mix well.</w:t>
      </w:r>
    </w:p>
    <w:p>
      <w:r>
        <w:t>@LishaKatherine i hope your doing great! I, your friends, and california miss you!!!</w:t>
      </w:r>
    </w:p>
    <w:p>
      <w:r>
        <w:t>http://bit.ly/LaZEL  Wow Christian Lacroix bankrupt.. sad</w:t>
      </w:r>
    </w:p>
    <w:p>
      <w:r>
        <w:t>Brownie sundaes at Five and Dumpster. Blood Bros on iTunes. Palm Reader was closed  Fun at the 371 anyway.</w:t>
      </w:r>
    </w:p>
    <w:p>
      <w:r>
        <w:t>@Emsy Yeah, mine said "That's a nice picture" &amp; gave me the red x!  Hope you get it working soon!</w:t>
      </w:r>
    </w:p>
    <w:p>
      <w:r>
        <w:t>@shaundiviney i got a messgae but it didnt work cause i have a text saver not like money credit  im sad now. wat do i do?? xoxo</w:t>
      </w:r>
    </w:p>
    <w:p>
      <w:r>
        <w:t>i have much to learn</w:t>
      </w:r>
    </w:p>
    <w:p>
      <w:r>
        <w:t>missin my bro..</w:t>
      </w:r>
    </w:p>
    <w:p>
      <w:r>
        <w:t>is tired of being tired</w:t>
      </w:r>
    </w:p>
    <w:p>
      <w:r>
        <w:t>... A kidney stone. Really?? Ugh  http://tinyurl.com/qsw9vq</w:t>
      </w:r>
    </w:p>
    <w:p>
      <w:r>
        <w:t>@taylorswift13 so my friends are coming to see you on NYC...but im on stupid vaca in the stupid cayman islands so i cnt go  iloveyou&lt;3</w:t>
      </w:r>
    </w:p>
    <w:p>
      <w:r>
        <w:t>@Yaelzraw fell asleep with techno songs on shuffle. Loud.  Its been on for hours. Im too lazy to go turn it off. He has like 800</w:t>
      </w:r>
    </w:p>
    <w:p>
      <w:r>
        <w:t>@DarynJones Your youtube account is down.</w:t>
      </w:r>
    </w:p>
    <w:p>
      <w:r>
        <w:t>im back to this z-index problem...again</w:t>
      </w:r>
    </w:p>
    <w:p>
      <w:r>
        <w:t>@sueveeyall Haha, I wish I could</w:t>
      </w:r>
    </w:p>
    <w:p>
      <w:r>
        <w:t>@jlynn242001 ur there when I'm not  lol</w:t>
      </w:r>
    </w:p>
    <w:p>
      <w:r>
        <w:t>still sick  @ Home http://loopt.us/iArPRg.t</w:t>
      </w:r>
    </w:p>
    <w:p>
      <w:r>
        <w:t>not feeling too great today</w:t>
      </w:r>
    </w:p>
    <w:p>
      <w:r>
        <w:t>Am in the place called 0UT OF NOW WHERE!! Take me out from here, somebody  http://myloc.me/1XRI</w:t>
      </w:r>
    </w:p>
    <w:p>
      <w:r>
        <w:t>Warwick Castle http://snurl.com/izzau Amazing!  Off to Devon for a week...no internet, no updates</w:t>
      </w:r>
    </w:p>
    <w:p>
      <w:r>
        <w:t>i hate that feeling you get when you listen to a song and it completely reminds you of how things used to be &amp; you get emotional</w:t>
      </w:r>
    </w:p>
    <w:p>
      <w:r>
        <w:t>I want to ride my bicycle today, but it's too cold and cloudy today</w:t>
      </w:r>
    </w:p>
    <w:p>
      <w:r>
        <w:t>Last Chemistry lesson for this school year!  On a brighter note, my birthday will be sandwiched between two days in chemistry lab!</w:t>
      </w:r>
    </w:p>
    <w:p>
      <w:r>
        <w:t>@ScottRhodie I wanna be drinking at the pub</w:t>
      </w:r>
    </w:p>
    <w:p>
      <w:r>
        <w:t>you ever come across something that reminds you alot of the one person that completely broke your heart? cause i just did</w:t>
      </w:r>
    </w:p>
    <w:p>
      <w:r>
        <w:t>Sitting waiting for an exam to start</w:t>
      </w:r>
    </w:p>
    <w:p>
      <w:r>
        <w:t>am hungry agaaaaaaiiiin maaaam</w:t>
      </w:r>
    </w:p>
    <w:p>
      <w:r>
        <w:t>Up already  Nooooooo!</w:t>
      </w:r>
    </w:p>
    <w:p>
      <w:r>
        <w:t>@LittleLee yup! way to fucking early and I'm already at work</w:t>
      </w:r>
    </w:p>
    <w:p>
      <w:r>
        <w:t>Ria got a a G1 phone and im jealous</w:t>
      </w:r>
    </w:p>
    <w:p>
      <w:r>
        <w:t>Up early this morning, first to portmeirion then home</w:t>
      </w:r>
    </w:p>
    <w:p>
      <w:r>
        <w:t>@DoeMarley SOMEBODY ACTUALLY TOLD ME THAT!!  LOL</w:t>
      </w:r>
    </w:p>
    <w:p>
      <w:r>
        <w:t>Have a golf ball sized swelling on my ankle and it's turned black and blue.</w:t>
      </w:r>
    </w:p>
    <w:p>
      <w:r>
        <w:t>my party is wiped out they be all dead and stuff</w:t>
      </w:r>
    </w:p>
    <w:p>
      <w:r>
        <w:t>@LydiaCaesar why have you still not called me back regarding the groundbreaking production i sent you earlier</w:t>
      </w:r>
    </w:p>
    <w:p>
      <w:r>
        <w:t>@Branwen6277 I'm better today.  Yesterday was really hard.  It's still just so unbelievable.  I miss him, too... and probably always will.</w:t>
      </w:r>
    </w:p>
    <w:p>
      <w:r>
        <w:t>I only hve 9followers</w:t>
      </w:r>
    </w:p>
    <w:p>
      <w:r>
        <w:t>Morning folks! Light tweeting today ('Hurrah!' from the crowd!) 'cos I've a busy Friday. Me inside, sunshine out.</w:t>
      </w:r>
    </w:p>
    <w:p>
      <w:r>
        <w:t>@AmandaSevasti Ugh, frustrating. I see a few briefs a week with groups in them, mostly from traditional agencies.</w:t>
      </w:r>
    </w:p>
    <w:p>
      <w:r>
        <w:t>Oh dear. Travellers moved onto land very near my house. They always leave a bloody mess and council take a year b 4 they clean it up</w:t>
      </w:r>
    </w:p>
    <w:p>
      <w:r>
        <w:t>I can't have any pets in the appartment I really want, so no rat yet.</w:t>
      </w:r>
    </w:p>
    <w:p>
      <w:r>
        <w:t>going to work soon</w:t>
      </w:r>
    </w:p>
    <w:p>
      <w:r>
        <w:t>@BrandyWandLover Oh I see who u mean now-tht heltershelter person lol. yer looks scary</w:t>
      </w:r>
    </w:p>
    <w:p>
      <w:r>
        <w:t>I should be sleep. I have to wake up soooo early</w:t>
      </w:r>
    </w:p>
    <w:p>
      <w:r>
        <w:t>So hot today.  Why must it be a weekday</w:t>
      </w:r>
    </w:p>
    <w:p>
      <w:r>
        <w:t>IT DIDN'T WORK</w:t>
      </w:r>
    </w:p>
    <w:p>
      <w:r>
        <w:t>I'm going to see Le Mis tonight. - myonlysanction: ugh, so jealous. aw  im a sucker for musicals, but i... http://tumblr.com/xtl1wb089</w:t>
      </w:r>
    </w:p>
    <w:p>
      <w:r>
        <w:t>good morning people !! in good old germany is it soooo cold</w:t>
      </w:r>
    </w:p>
    <w:p>
      <w:r>
        <w:t>@weelissa p.s. Dead like me was awsome. Loved that show  missed the last 2 episodes tho ?</w:t>
      </w:r>
    </w:p>
    <w:p>
      <w:r>
        <w:t>@sunnyphoenix there was like no1 there n tha DJ comp was hella wack... no gud DJs  but got in free so its all gud</w:t>
      </w:r>
    </w:p>
    <w:p>
      <w:r>
        <w:t>@phenryss What's wrong?</w:t>
      </w:r>
    </w:p>
    <w:p>
      <w:r>
        <w:t>just fed three very hungry stray kitties three cans or tuna. i hope they stay warm and safe tonight</w:t>
      </w:r>
    </w:p>
    <w:p>
      <w:r>
        <w:t>t'internet on blackberry fooked so no checking of the tweets and whether phill has taken up my request</w:t>
      </w:r>
    </w:p>
    <w:p>
      <w:r>
        <w:t>Gotta sleep, and then off to work</w:t>
      </w:r>
    </w:p>
    <w:p>
      <w:r>
        <w:t>is lonely in need of company</w:t>
      </w:r>
    </w:p>
    <w:p>
      <w:r>
        <w:t>listens to MSI and bakes banana bread. How weird is she? Remarkably not so much anymore.</w:t>
      </w:r>
    </w:p>
    <w:p>
      <w:r>
        <w:t>is finally gotten online after logging 200km over the last two days on errands as the family driver  http://plurk.com/p/wxz12</w:t>
      </w:r>
    </w:p>
    <w:p>
      <w:r>
        <w:t>WTF? Advertising gone mad, they want access to my  camera and microphone? What for? Amazon should really know better  http://bit.ly/5FoKQ</w:t>
      </w:r>
    </w:p>
    <w:p>
      <w:r>
        <w:t>i hate it when a website says the ticket prices are on another website and their not</w:t>
      </w:r>
    </w:p>
    <w:p>
      <w:r>
        <w:t>alice doesn't know what to wear to the cinema  &lt;3</w:t>
      </w:r>
    </w:p>
    <w:p>
      <w:r>
        <w:t>Wondering why it's so cold - the skylight is open - I left the gas on this morning</w:t>
      </w:r>
    </w:p>
    <w:p>
      <w:r>
        <w:t>home form school...its a long weekend  most ppl would be happy but im not...im still mad and sad about him</w:t>
      </w:r>
    </w:p>
    <w:p>
      <w:r>
        <w:t>I can't go to sleep until tech support emails me back</w:t>
      </w:r>
    </w:p>
    <w:p>
      <w:r>
        <w:t>@Debblues didn't know you folks were there, sorry.</w:t>
      </w:r>
    </w:p>
    <w:p>
      <w:r>
        <w:t>I don't think I am going to get to see any of the sun today  gutted I NEED COLOUR!</w:t>
      </w:r>
    </w:p>
    <w:p>
      <w:r>
        <w:t>Youtube's tubes appear to be clogging up somewhat today, connection errors a plenty.</w:t>
      </w:r>
    </w:p>
    <w:p>
      <w:r>
        <w:t>@dameenrouge I have been to Tara Thai a few times for friend's birthdays and the food I had was pretty bad.</w:t>
      </w:r>
    </w:p>
    <w:p>
      <w:r>
        <w:t>@aprilholle hmm. grows. in this case i am screwed. i can't even keep the "easy care" love fern alive.</w:t>
      </w:r>
    </w:p>
    <w:p>
      <w:r>
        <w:t>wow i must have been tired. i fell asleep @ exactly the start of the 10pm news &amp; now up as if its 8am.</w:t>
      </w:r>
    </w:p>
    <w:p>
      <w:r>
        <w:t>@katiemoffat I was never a good stereotypical teen</w:t>
      </w:r>
    </w:p>
    <w:p>
      <w:r>
        <w:t>hates continually getting sick whenever he has exams</w:t>
      </w:r>
    </w:p>
    <w:p>
      <w:r>
        <w:t>@whatthelillyyo we just missd each otha again! I was at disney all day YESTERday!</w:t>
      </w:r>
    </w:p>
    <w:p>
      <w:r>
        <w:t>i wanna go vivid light walk</w:t>
      </w:r>
    </w:p>
    <w:p>
      <w:r>
        <w:t>I want to ride my bicycle today, but it's too cold and cloudy today  http://snipurl.com/izzsn</w:t>
      </w:r>
    </w:p>
    <w:p>
      <w:r>
        <w:t>i have the song here comes goodbye stuck in my head not a good song to be singing considering my situation</w:t>
      </w:r>
    </w:p>
    <w:p>
      <w:r>
        <w:t>I went green yesterday and I was out so I missed it  do I get another certificate????</w:t>
      </w:r>
    </w:p>
    <w:p>
      <w:r>
        <w:t>is it weird that i really want a harry potter bed spread and pillows???? i wish i could find one that wasn't gryffindor</w:t>
      </w:r>
    </w:p>
    <w:p>
      <w:r>
        <w:t>Heading to the hospital to sort out my back, not looking forward to this</w:t>
      </w:r>
    </w:p>
    <w:p>
      <w:r>
        <w:t>im gonna go to bed alone again.  Sad day for me. but itll get better.</w:t>
      </w:r>
    </w:p>
    <w:p>
      <w:r>
        <w:t>is ready for a productive friday. one of the last of the year</w:t>
      </w:r>
    </w:p>
    <w:p>
      <w:r>
        <w:t>@CHEVerlyHillz im hella pushin for it...how was tha graduation..sorry i couldnt smash thru...</w:t>
      </w:r>
    </w:p>
    <w:p>
      <w:r>
        <w:t>is sick &amp; tired of being sick &amp; tired</w:t>
      </w:r>
    </w:p>
    <w:p>
      <w:r>
        <w:t>what am i doing? what can i do?</w:t>
      </w:r>
    </w:p>
    <w:p>
      <w:r>
        <w:t>wishes that she has a private jet so that she can go see her BFF @ times like this.. ok ok..ot really thinking of carbon footprint here.</w:t>
      </w:r>
    </w:p>
    <w:p>
      <w:r>
        <w:t>That seized bolt, ya it's still stuck! The bushing is actually seized to the bolt, very very lame   Perhaps some heat will work?</w:t>
      </w:r>
    </w:p>
    <w:p>
      <w:r>
        <w:t>stupid weather</w:t>
      </w:r>
    </w:p>
    <w:p>
      <w:r>
        <w:t>Just found out one of my ankles is swollen...eeks now it hurts</w:t>
      </w:r>
    </w:p>
    <w:p>
      <w:r>
        <w:t>OMG My sister got my brother a "Jonas Brother" look-a-like trenchcoat and I'm like JONAS STYLE and they told me to shutup no1 likes them</w:t>
      </w:r>
    </w:p>
    <w:p>
      <w:r>
        <w:t>I spent my free time over the last few days converting my server to 64bit, getting VT-x working etc just to get something to run. No Luck</w:t>
      </w:r>
    </w:p>
    <w:p>
      <w:r>
        <w:t>I had the worst dream ever: the Lakers were losing 11 : ZIP  &amp; Courney Cox had a mohawk wtf.</w:t>
      </w:r>
    </w:p>
    <w:p>
      <w:r>
        <w:t>Why cant a girl just like me for who i am and not whats in my walet?</w:t>
      </w:r>
    </w:p>
    <w:p>
      <w:r>
        <w:t>http://twitpic.com/4sx96 - before they put a CAMERA in the smokers pit.  i can no longer vandalize that door, without being caught.</w:t>
      </w:r>
    </w:p>
    <w:p>
      <w:r>
        <w:t>@minauderie @oxygen8705 Totally broke is right. I have to wait till Monday to get paid though! BOOHOO!</w:t>
      </w:r>
    </w:p>
    <w:p>
      <w:r>
        <w:t>Getting ready for work and the sun is shining, plus it's the w/e! Bgt tonight..... what am I gonna do after it's finished?!</w:t>
      </w:r>
    </w:p>
    <w:p>
      <w:r>
        <w:t>@bekimccabe true that! don't know why i bothered this morning cos I just put it up in a pony soon as I got to work anyways</w:t>
      </w:r>
    </w:p>
    <w:p>
      <w:r>
        <w:t>@songbookbaby lol. u got AC right? u know it's getting chill here again...  n its gona rain tmr</w:t>
      </w:r>
    </w:p>
    <w:p>
      <w:r>
        <w:t>not looking forward to dress shopping tomorrow. so afraid there's no way i'll be able to get what i want</w:t>
      </w:r>
    </w:p>
    <w:p>
      <w:r>
        <w:t>Cape Town was spitting all morning - now that im behind this desk; the sun comes out...perfect timing</w:t>
      </w:r>
    </w:p>
    <w:p>
      <w:r>
        <w:t>@Amara_angel I cant i dont have mms  but i will waer it nexxt time i see you</w:t>
      </w:r>
    </w:p>
    <w:p>
      <w:r>
        <w:t>@ammaryasir link  I need go on my laptop then sigh.</w:t>
      </w:r>
    </w:p>
    <w:p>
      <w:r>
        <w:t>Good Morning, it's beautiful here today. Shame I'm going to spend most of the day being an unpaid taxi driver.</w:t>
      </w:r>
    </w:p>
    <w:p>
      <w:r>
        <w:t>Ahh feels good to have played guitar hero after months! I suck at it now but  haha</w:t>
      </w:r>
    </w:p>
    <w:p>
      <w:r>
        <w:t>just got on twitter. no friends to add!  none of my friends are in twitter</w:t>
      </w:r>
    </w:p>
    <w:p>
      <w:r>
        <w:t>@overshootTV Thx! Old computer here, too slow for both Kubuntu and Blender really.</w:t>
      </w:r>
    </w:p>
    <w:p>
      <w:r>
        <w:t>@xcharlotteyx Awww it's still not the same  I'm going to have a look though.</w:t>
      </w:r>
    </w:p>
    <w:p>
      <w:r>
        <w:t>vmware fusion seems getting slower and slower</w:t>
      </w:r>
    </w:p>
    <w:p>
      <w:r>
        <w:t>@tsarnick This year</w:t>
      </w:r>
    </w:p>
    <w:p>
      <w:r>
        <w:t>Waiting for my driver! Hate to wait!!!!!</w:t>
      </w:r>
    </w:p>
    <w:p>
      <w:r>
        <w:t>Why Telstra Why do you are biggest Teleco have to be so greedy  we need fast Internet and NO Download Caps!</w:t>
      </w:r>
    </w:p>
    <w:p>
      <w:r>
        <w:t>Gudafternoon twitter followers.. Hey m giving u chance now to help me get a gud placement.. m still maintaining a jobless profile... ;(</w:t>
      </w:r>
    </w:p>
    <w:p>
      <w:r>
        <w:t>@Velf79 Missed you last night hon</w:t>
      </w:r>
    </w:p>
    <w:p>
      <w:r>
        <w:t>@colocelt My man, its like 3:30 in NJ. I have classes to worry about again</w:t>
      </w:r>
    </w:p>
    <w:p>
      <w:r>
        <w:t>You know... time was, you could look at a Web page's source code and figure out how it worked. Now it takes a lot more effort.</w:t>
      </w:r>
    </w:p>
    <w:p>
      <w:r>
        <w:t>wishes she would call him ...   *hc*</w:t>
      </w:r>
    </w:p>
    <w:p>
      <w:r>
        <w:t>is laying in bed, wishing i could meet Kellan Lutz.... haha im a nerd...dream on</w:t>
      </w:r>
    </w:p>
    <w:p>
      <w:r>
        <w:t>@soscandalous love you ::hugs:but i'm not seeing anything...wondering if i'm doing something wrong)</w:t>
      </w:r>
    </w:p>
    <w:p>
      <w:r>
        <w:t>@ab_normal Shucks!  Sorry!  Sometimes I get wrapped up in FB and forget to check  how you doin'?</w:t>
      </w:r>
    </w:p>
    <w:p>
      <w:r>
        <w:t>I'm going to bed ....it's weird the 1st time in a long time.. He didn't call and say goodnight  ... Ima lil curious</w:t>
      </w:r>
    </w:p>
    <w:p>
      <w:r>
        <w:t>I caaaaan't sleep.....it's 3.30am! wahhhh... i wanna cry</w:t>
      </w:r>
    </w:p>
    <w:p>
      <w:r>
        <w:t>And apparently I misplaced my iPod, the 30 gb</w:t>
      </w:r>
    </w:p>
    <w:p>
      <w:r>
        <w:t>@gnoserif FANTASTIC IDEA.. you the man! but I'll end up all lonely when the tourist goes home</w:t>
      </w:r>
    </w:p>
    <w:p>
      <w:r>
        <w:t>very disappointed in him    gonna have to sleep it off....</w:t>
      </w:r>
    </w:p>
    <w:p>
      <w:r>
        <w:t>Is also having a lonely night.... Wishing she could go to Audun's so that she doesn't have that bad dream again...</w:t>
      </w:r>
    </w:p>
    <w:p>
      <w:r>
        <w:t>A central lesson of history is that States are parasites which always expand until they destroy their host population. - Stefan Molyneux</w:t>
      </w:r>
    </w:p>
    <w:p>
      <w:r>
        <w:t>@mikdev  i leave the 27th, back the 5th or 6th.</w:t>
      </w:r>
    </w:p>
    <w:p>
      <w:r>
        <w:t>@she_shines92 aww that sucks</w:t>
      </w:r>
    </w:p>
    <w:p>
      <w:r>
        <w:t>4am foodshopping cause I was sick all day and was in hospitals  being alone blows</w:t>
      </w:r>
    </w:p>
    <w:p>
      <w:r>
        <w:t>wondering where all the money i earnt this financial year has gone... i can account for like 3 grand but wheres the rest</w:t>
      </w:r>
    </w:p>
    <w:p>
      <w:r>
        <w:t>you forgot your fans too!  haha</w:t>
      </w:r>
    </w:p>
    <w:p>
      <w:r>
        <w:t>http://twitpic.com/665to Less than 24 hours till the show! Oh and Lee broke his guitar at practice    http://twitpic.com/660vv</w:t>
      </w:r>
    </w:p>
    <w:p>
      <w:r>
        <w:t>@heavenlykevinly You go to sleeeeeeepz</w:t>
      </w:r>
    </w:p>
    <w:p>
      <w:r>
        <w:t>@arielleGore I so dont  And wtf. Whatthefuck. REALLY? Really? Are they trying to kill me? But i might be... Depends...</w:t>
      </w:r>
    </w:p>
    <w:p>
      <w:r>
        <w:t>I just lost a fight against @hangy on Tweefight. I lost  Please revenge me! Try now http://tweefight.com/?opp=hangy</w:t>
      </w:r>
    </w:p>
    <w:p>
      <w:r>
        <w:t>is seriously heartbroken!!!</w:t>
      </w:r>
    </w:p>
    <w:p>
      <w:r>
        <w:t>@dragonflyeyes nick's voice still makes me wanna kill things</w:t>
      </w:r>
    </w:p>
    <w:p>
      <w:r>
        <w:t>@tonibraxton Will you ever come to SF Bay Area to preform, i feel left out</w:t>
      </w:r>
    </w:p>
    <w:p>
      <w:r>
        <w:t>oh! i think i didnt do well on my photo editing for Db!  sorry :|</w:t>
      </w:r>
    </w:p>
    <w:p>
      <w:r>
        <w:t>Aww sad @Ruthiexo09 now  stupid crapped up phone and deciding that you would go and screw yourself up and never again work arghhh</w:t>
      </w:r>
    </w:p>
    <w:p>
      <w:r>
        <w:t>start work 2 moro at 6:30.  not looking forward to it</w:t>
      </w:r>
    </w:p>
    <w:p>
      <w:r>
        <w:t>@NellaGrl ...being lonely all the time.</w:t>
      </w:r>
    </w:p>
    <w:p>
      <w:r>
        <w:t>@thoughtmecca still on track to move back, albeit in 2-3 years.  However, my buddy Jen is now moving with me, so we're on a FAST track!</w:t>
      </w:r>
    </w:p>
    <w:p>
      <w:r>
        <w:t>O and i have to wear a damn jacket today cos i didnt notice a mark on my shirt...</w:t>
      </w:r>
    </w:p>
    <w:p>
      <w:r>
        <w:t>God the weather in London is ammmmazing! Yet I'm on a train half the day</w:t>
      </w:r>
    </w:p>
    <w:p>
      <w:r>
        <w:t>Ok so I did shed a few tears watching the preview for next weeks Medium. I'm so scared. I'm so addicted to this show. I love it</w:t>
      </w:r>
    </w:p>
    <w:p>
      <w:r>
        <w:t>@amazondotjon Can you ask Ryan why he stopped following me on Twitter</w:t>
      </w:r>
    </w:p>
    <w:p>
      <w:r>
        <w:t>So it's Friday... I have to keep reminding myself since every day seems the same</w:t>
      </w:r>
    </w:p>
    <w:p>
      <w:r>
        <w:t>Going to see Angels and Demons tonight. It better not scare me!!</w:t>
      </w:r>
    </w:p>
    <w:p>
      <w:r>
        <w:t>should be going to bed but cannot sleep right now.</w:t>
      </w:r>
    </w:p>
    <w:p>
      <w:r>
        <w:t>Having horrible nightmares not gonna go back to sleep</w:t>
      </w:r>
    </w:p>
    <w:p>
      <w:r>
        <w:t>@drinkins I'm suffering from the Internet that works bad, only sites hosted on russian servers are available for me</w:t>
      </w:r>
    </w:p>
    <w:p>
      <w:r>
        <w:t>i want to go to singapore but my mother seems not</w:t>
      </w:r>
    </w:p>
    <w:p>
      <w:r>
        <w:t>is trying so hard to not worry and be at peace despite her circumstances, but wonders why some christians are the ones making it so hard.</w:t>
      </w:r>
    </w:p>
    <w:p>
      <w:r>
        <w:t>i wish i had more chicken wings</w:t>
      </w:r>
    </w:p>
    <w:p>
      <w:r>
        <w:t>My life what a beautiful morning, i can think if no better way to ruin it than by being at work</w:t>
      </w:r>
    </w:p>
    <w:p>
      <w:r>
        <w:t>Selling 10jaffa race tickets. My friends are so heartless they wont even buy one</w:t>
      </w:r>
    </w:p>
    <w:p>
      <w:r>
        <w:t>I feel like I'm on alott of drugs</w:t>
      </w:r>
    </w:p>
    <w:p>
      <w:r>
        <w:t>asks can someone pass me some load. :| Kahit 2 pesos lang.  http://plurk.com/p/wxzyr</w:t>
      </w:r>
    </w:p>
    <w:p>
      <w:r>
        <w:t>ahhh fusterated</w:t>
      </w:r>
    </w:p>
    <w:p>
      <w:r>
        <w:t>@bcollinstattoo yes, boo for soar throats and earaches!</w:t>
      </w:r>
    </w:p>
    <w:p>
      <w:r>
        <w:t>I think I should hire one of those tranlsators.. because no one ever understands me....</w:t>
      </w:r>
    </w:p>
    <w:p>
      <w:r>
        <w:t>http://twitpic.com/665w2 - see miles away</w:t>
      </w:r>
    </w:p>
    <w:p>
      <w:r>
        <w:t>is desperate to go to the venice beinnale</w:t>
      </w:r>
    </w:p>
    <w:p>
      <w:r>
        <w:t>Sleep. Work tomorrow.</w:t>
      </w:r>
    </w:p>
    <w:p>
      <w:r>
        <w:t>ouch  epic bruise between my toes and a lump just under my ankle  bad times</w:t>
      </w:r>
    </w:p>
    <w:p>
      <w:r>
        <w:t>got GREATscores. i'm off a while for exam yeaps.</w:t>
      </w:r>
    </w:p>
    <w:p>
      <w:r>
        <w:t>Epic ocd moment? I deleted my sims file that i spent hours building just because i set his favorite food wrong</w:t>
      </w:r>
    </w:p>
    <w:p>
      <w:r>
        <w:t>@MrDix ugly. What programmes do you have open?</w:t>
      </w:r>
    </w:p>
    <w:p>
      <w:r>
        <w:t>Owww I'm aching alll over!!</w:t>
      </w:r>
    </w:p>
    <w:p>
      <w:r>
        <w:t>massive headache. argh</w:t>
      </w:r>
    </w:p>
    <w:p>
      <w:r>
        <w:t>It's so hard to settle on a name</w:t>
      </w:r>
    </w:p>
    <w:p>
      <w:r>
        <w:t>yay it's friday... hold on I have to work tomorrow</w:t>
      </w:r>
    </w:p>
    <w:p>
      <w:r>
        <w:t>Oopsie, the origami box I just made looks like a strawberry! should I be allowed to teach?</w:t>
      </w:r>
    </w:p>
    <w:p>
      <w:r>
        <w:t>Heading home. Could really have done without banging my head on the way into the bus</w:t>
      </w:r>
    </w:p>
    <w:p>
      <w:r>
        <w:t>@AlexAllTimeLow awww that is very sad.  I sawwy</w:t>
      </w:r>
    </w:p>
    <w:p>
      <w:r>
        <w:t>also i hit my chin on something when i fell down and it hurts  ugh... work is gonna suck</w:t>
      </w:r>
    </w:p>
    <w:p>
      <w:r>
        <w:t>feels sorry every time I'm printing out, I use like 200 new papers</w:t>
      </w:r>
    </w:p>
    <w:p>
      <w:r>
        <w:t>Doing uni work all weekend. Fun times</w:t>
      </w:r>
    </w:p>
    <w:p>
      <w:r>
        <w:t>@_enzo blech... thats a fail when you're receiving dollars. I quoted a job in USD last month. i'm getting paid now = major losses</w:t>
      </w:r>
    </w:p>
    <w:p>
      <w:r>
        <w:t>@aliwise TMZ HARVEY LEVIN, OR TYPE....TMZ IN ...FIND PEOPLE   ~~~~</w:t>
      </w:r>
    </w:p>
    <w:p>
      <w:r>
        <w:t>First time I'm going home early  sucks to b single no one to call</w:t>
      </w:r>
    </w:p>
    <w:p>
      <w:r>
        <w:t>wish my nicky were home too</w:t>
      </w:r>
    </w:p>
    <w:p>
      <w:r>
        <w:t>@chuybe again your fault  i didnt make u leave</w:t>
      </w:r>
    </w:p>
    <w:p>
      <w:r>
        <w:t>umm...why will it not let me change my background?! im twitter-challenged.</w:t>
      </w:r>
    </w:p>
    <w:p>
      <w:r>
        <w:t>i really want to marry leighton meester. damn, can`t take my eyes of her.</w:t>
      </w:r>
    </w:p>
    <w:p>
      <w:r>
        <w:t>@mosapp just say no reeesee cup</w:t>
      </w:r>
    </w:p>
    <w:p>
      <w:r>
        <w:t>Ill in bed my stomach is killing me</w:t>
      </w:r>
    </w:p>
    <w:p>
      <w:r>
        <w:t>hmm..Osaka. Last show today.Very sad  . i can decode ur msg ;) haha cant wait till u get 2 Sydney ;D i missed out on tickets tho :o xx</w:t>
      </w:r>
    </w:p>
    <w:p>
      <w:r>
        <w:t>@veronicasmusic When are you guys coming back to do a tour in Oz? I missed you when you were here earlier this year   Made me sad</w:t>
      </w:r>
    </w:p>
    <w:p>
      <w:r>
        <w:t>@menace718bk Bummer I know   LOL  I actually do more partying when i am in school then out of school..I think it somehow helps me..hahaha!</w:t>
      </w:r>
    </w:p>
    <w:p>
      <w:r>
        <w:t>Housemate saw Angel &amp; Demons last night, but left me at home. Was looking forward to seeing that  Wanted 2 reminise http://bit.ly/qFsAg</w:t>
      </w:r>
    </w:p>
    <w:p>
      <w:r>
        <w:t>@blucu so u aren't going to be in Chicago</w:t>
      </w:r>
    </w:p>
    <w:p>
      <w:r>
        <w:t>And it's starting to get cold</w:t>
      </w:r>
    </w:p>
    <w:p>
      <w:r>
        <w:t>@mikusi gawd. People still remember the preggers comment. Hate you!</w:t>
      </w:r>
    </w:p>
    <w:p>
      <w:r>
        <w:t>I think I've finally reached the point in my life where I need a nasal hair trimmer</w:t>
      </w:r>
    </w:p>
    <w:p>
      <w:r>
        <w:t>hmm. I'm disappointed. I made 2 servings, and I am only able to enjoy one because my stomach is now full  wishing I had company to help.</w:t>
      </w:r>
    </w:p>
    <w:p>
      <w:r>
        <w:t>@iFollowMike ugh I'm not doin too good</w:t>
      </w:r>
    </w:p>
    <w:p>
      <w:r>
        <w:t>Whyyy am I still awake when I have to work at 8?! This is not good</w:t>
      </w:r>
    </w:p>
    <w:p>
      <w:r>
        <w:t>really thinks wee callum should of got through last night</w:t>
      </w:r>
    </w:p>
    <w:p>
      <w:r>
        <w:t>its taking foreverrr for @jess_0000 to get here  im bored..</w:t>
      </w:r>
    </w:p>
    <w:p>
      <w:r>
        <w:t>I had my hair cut today and my boyfriend didn't notice....</w:t>
      </w:r>
    </w:p>
    <w:p>
      <w:r>
        <w:t>@antwanduncan ew, tongue kiss</w:t>
      </w:r>
    </w:p>
    <w:p>
      <w:r>
        <w:t>Walls of Jericho please come to WORCESTER asap! Candace pleeaassee! Why did Flee the Seen call it quits? whyyy?</w:t>
      </w:r>
    </w:p>
    <w:p>
      <w:r>
        <w:t>I'm pretty sure Isis has a tapeworm.  So she's allowed to snuggle with me all she wants tonight.</w:t>
      </w:r>
    </w:p>
    <w:p>
      <w:r>
        <w:t>@smallchou I'm still working.</w:t>
      </w:r>
    </w:p>
    <w:p>
      <w:r>
        <w:t>Did not feel like getting up</w:t>
      </w:r>
    </w:p>
    <w:p>
      <w:r>
        <w:t>is very cold</w:t>
      </w:r>
    </w:p>
    <w:p>
      <w:r>
        <w:t>Gone r the days wen we used to sit 4 exams.. no more exams, no more classes, no more bunking n no more fun..</w:t>
      </w:r>
    </w:p>
    <w:p>
      <w:r>
        <w:t>its at 3 am, im very tired but i can't sleep  but i try it</w:t>
      </w:r>
    </w:p>
    <w:p>
      <w:r>
        <w:t>@Jessicaveronica MARRRRRRRRRRY ME! &lt;3 have fun partying tonight, have a drink for me, if only i was 18 i wud come there just to see you!</w:t>
      </w:r>
    </w:p>
    <w:p>
      <w:r>
        <w:t>what a waste of lives ... http://tr.im/mLou</w:t>
      </w:r>
    </w:p>
    <w:p>
      <w:r>
        <w:t>@mjh81 I know man, my day off and am pulling myself out of bed</w:t>
      </w:r>
    </w:p>
    <w:p>
      <w:r>
        <w:t>got such sore feet</w:t>
      </w:r>
    </w:p>
    <w:p>
      <w:r>
        <w:t>i cant find my itouch for the 64577 billionth time n i need it to sleep</w:t>
      </w:r>
    </w:p>
    <w:p>
      <w:r>
        <w:t>@yenbearr yis  i ryke it.</w:t>
      </w:r>
    </w:p>
    <w:p>
      <w:r>
        <w:t>Back from A&amp;E, very nice Doctor diagnosed ligament damage, she felt I could still do my 5k run, but it might take me 10 days to heal</w:t>
      </w:r>
    </w:p>
    <w:p>
      <w:r>
        <w:t>I'm havin the stupid stomach pain again &amp; again... Today is my outing with SPH frenz &amp; my stomach nvr fails to dissappoint me. Haiz</w:t>
      </w:r>
    </w:p>
    <w:p>
      <w:r>
        <w:t>@Roberto958  awwww  thanks for follwin me thou. lol</w:t>
      </w:r>
    </w:p>
    <w:p>
      <w:r>
        <w:t>@roninreckless dude you didn't even say bye</w:t>
      </w:r>
    </w:p>
    <w:p>
      <w:r>
        <w:t>if not impossible</w:t>
      </w:r>
    </w:p>
    <w:p>
      <w:r>
        <w:t>sometimes spam leaks in to the message board.</w:t>
      </w:r>
    </w:p>
    <w:p>
      <w:r>
        <w:t>@stalyn Yeh I suppose, but its not the same you know? To me Henry isn't really a gunner any more</w:t>
      </w:r>
    </w:p>
    <w:p>
      <w:r>
        <w:t>Son's 15th Birthday this weekend.Taking him out for a Mexican meal and a major game buying spree.I miss the Lego days</w:t>
      </w:r>
    </w:p>
    <w:p>
      <w:r>
        <w:t>@paper_hand Oops! I completely forgot!</w:t>
      </w:r>
    </w:p>
    <w:p>
      <w:r>
        <w:t>@AmalSyazwani i shorry bebeh  it okeh ada one more chance.</w:t>
      </w:r>
    </w:p>
    <w:p>
      <w:r>
        <w:t>boo for all the season finales..</w:t>
      </w:r>
    </w:p>
    <w:p>
      <w:r>
        <w:t>Certain tweets I write are on the spot messages for a person, group, or pornstar, and those tweets usually get deleted within the hour</w:t>
      </w:r>
    </w:p>
    <w:p>
      <w:r>
        <w:t>cavs got lucky 2night  lol but lebron took over and killed em another triple double</w:t>
      </w:r>
    </w:p>
    <w:p>
      <w:r>
        <w:t>@OpheliaPunk nothing  it's sad, actually</w:t>
      </w:r>
    </w:p>
    <w:p>
      <w:r>
        <w:t>using my brothers G1 phone.. love it! driving to vegas... my phone died this morning and my charger broke</w:t>
      </w:r>
    </w:p>
    <w:p>
      <w:r>
        <w:t>huhuhu still working to get new clients in motion graphics</w:t>
      </w:r>
    </w:p>
    <w:p>
      <w:r>
        <w:t>Rain rain go away</w:t>
      </w:r>
    </w:p>
    <w:p>
      <w:r>
        <w:t>@thatlass he was a very tallented man so its fitting wish I was closer to see it myself</w:t>
      </w:r>
    </w:p>
    <w:p>
      <w:r>
        <w:t>Fucking typical. GH:M arrives just as I leave for work. It's going to be a long day</w:t>
      </w:r>
    </w:p>
    <w:p>
      <w:r>
        <w:t>Is constantly listening to the @Jonasbrothers song Fly with Me...b/c it's the cutest song..."Peter Pan &amp; Wendy turned out fine"</w:t>
      </w:r>
    </w:p>
    <w:p>
      <w:r>
        <w:t>@Vzzzbx I'm glad/sad that it's not just me/my iPhone  #badoptus</w:t>
      </w:r>
    </w:p>
    <w:p>
      <w:r>
        <w:t>Bout to knock out. Feelin a lil sick  peace y'all</w:t>
      </w:r>
    </w:p>
    <w:p>
      <w:r>
        <w:t>need to pass the exams</w:t>
      </w:r>
    </w:p>
    <w:p>
      <w:r>
        <w:t>Just got home after walking the dogs.  Very humid in Kaneohe.  No AC in my home    Ceiling fans work!</w:t>
      </w:r>
    </w:p>
    <w:p>
      <w:r>
        <w:t>@Cadistra NOOOO I'll miss you too much!  I went stag to my prom and all the high school and middle school dances, if that helps. &gt;_&gt;</w:t>
      </w:r>
    </w:p>
    <w:p>
      <w:r>
        <w:t>FUCKSAKE i shouldn't smoke so much stuff.</w:t>
      </w:r>
    </w:p>
    <w:p>
      <w:r>
        <w:t>Every element in the DOM with children is a single parent</w:t>
      </w:r>
    </w:p>
    <w:p>
      <w:r>
        <w:t>likes being friends but it hurts when u love your friend but the feelings arent the same. trying to sleep. has to really try to give up.</w:t>
      </w:r>
    </w:p>
    <w:p>
      <w:r>
        <w:t>slept all day.. lol. now time to start on my UN article.. what fun (: ...</w:t>
      </w:r>
    </w:p>
    <w:p>
      <w:r>
        <w:t>@zaam It's is in the July issue of OXM... so I don't have anything to link you to right now</w:t>
      </w:r>
    </w:p>
    <w:p>
      <w:r>
        <w:t>I give in to easily</w:t>
      </w:r>
    </w:p>
    <w:p>
      <w:r>
        <w:t>Why don't any of my friends ever miss me  why do 40 year old pervs like me  why can't I be a shape shifter ((((((((((((((((((</w:t>
      </w:r>
    </w:p>
    <w:p>
      <w:r>
        <w:t>@TheLastDoctor He was creepy for me at first, but I did really grow to like him. I cried like a baby when he and Tosh died.</w:t>
      </w:r>
    </w:p>
    <w:p>
      <w:r>
        <w:t>@sweetavalanche lol yeah  haha. yeah, things are okay, pretty much the same. slowly sorting out everything lol. exams are coming D: haha</w:t>
      </w:r>
    </w:p>
    <w:p>
      <w:r>
        <w:t>@SexyKellyC hey chocolate chips is good.  i want a snack too but i'm out of snacks.</w:t>
      </w:r>
    </w:p>
    <w:p>
      <w:r>
        <w:t>with hubby at the dentist ready to hold his hand  and getting nervy about potentially buying a car tomorrow</w:t>
      </w:r>
    </w:p>
    <w:p>
      <w:r>
        <w:t>Why does #googledocs do folders, instead of labels like #gmail? I kind of like labels</w:t>
      </w:r>
    </w:p>
    <w:p>
      <w:r>
        <w:t>So damn tired! Another long day trw!</w:t>
      </w:r>
    </w:p>
    <w:p>
      <w:r>
        <w:t>just woke up, I'm starving</w:t>
      </w:r>
    </w:p>
    <w:p>
      <w:r>
        <w:t>I need a present for my mom.  Could anybody help me ?!</w:t>
      </w:r>
    </w:p>
    <w:p>
      <w:r>
        <w:t>going down the post office to try and sort this whole ebay hacker thing</w:t>
      </w:r>
    </w:p>
    <w:p>
      <w:r>
        <w:t>sore throat. Planning the TET outing to Marwell though...good times</w:t>
      </w:r>
    </w:p>
    <w:p>
      <w:r>
        <w:t>Devastated,set alarm for 9.30,forgot to turn 7.30 alarm off got up at 7.30 and showered thinking it was 9.30,I am a full fool</w:t>
      </w:r>
    </w:p>
    <w:p>
      <w:r>
        <w:t>Guess what happened to my butt yesterday? Yes - Annas finger came for a visit... and I said nothing about it.</w:t>
      </w:r>
    </w:p>
    <w:p>
      <w:r>
        <w:t>@abduzeedo something wrong, layout of abduzzeedo site looks no good today, anyone?</w:t>
      </w:r>
    </w:p>
    <w:p>
      <w:r>
        <w:t>@Lara82 Yeah  He was such a good..erm...entertainment )</w:t>
      </w:r>
    </w:p>
    <w:p>
      <w:r>
        <w:t>Getting that funny feeling that usually indicates I'm sick. Great....</w:t>
      </w:r>
    </w:p>
    <w:p>
      <w:r>
        <w:t>Bacon Fail at Gulb... lack of chef</w:t>
      </w:r>
    </w:p>
    <w:p>
      <w:r>
        <w:t>got another long day of papers and projects tomorrow  but this time one of the projects is shaving, its been like 2 mths lol. man legs.eww</w:t>
      </w:r>
    </w:p>
    <w:p>
      <w:r>
        <w:t>@thatlass yeah, it's gonna be rubbish!</w:t>
      </w:r>
    </w:p>
    <w:p>
      <w:r>
        <w:t>@chantalclaret D; You get hate tweets  that's sasd.</w:t>
      </w:r>
    </w:p>
    <w:p>
      <w:r>
        <w:t>@milosundae akhrnya The Hills nggi..90210-nya macet2..HIMYM cm ada season4,pdhl gw nyari season3nya</w:t>
      </w:r>
    </w:p>
    <w:p>
      <w:r>
        <w:t>is suprisingly okay. or possibly still drunk. goodbyes suck though</w:t>
      </w:r>
    </w:p>
    <w:p>
      <w:r>
        <w:t>Just checked my bank balance. I spend like a millionaire despite the fact I am nowhere near as rich as one.</w:t>
      </w:r>
    </w:p>
    <w:p>
      <w:r>
        <w:t>Wow i will be away and my "expecting" wife is going to be here in India, thats gonna suck since I have made her so dependent on myself</w:t>
      </w:r>
    </w:p>
    <w:p>
      <w:r>
        <w:t>i wanna go out</w:t>
      </w:r>
    </w:p>
    <w:p>
      <w:r>
        <w:t>it's overwhelming how i'm finally catching up with my cousin/bff since i was three who i haven't seen in years. ah, memories. miss her</w:t>
      </w:r>
    </w:p>
    <w:p>
      <w:r>
        <w:t>missing my man, two months is so long to not see him</w:t>
      </w:r>
    </w:p>
    <w:p>
      <w:r>
        <w:t>Surgery when I wake up</w:t>
      </w:r>
    </w:p>
    <w:p>
      <w:r>
        <w:t>SF felt WAY too intense for me tonight. Hope that doesn't keep up. Upset with myself for not hanging with @fascinated and pearl</w:t>
      </w:r>
    </w:p>
    <w:p>
      <w:r>
        <w:t>I read the disclaimer, I had to close my browser  http://tinyurl.com/n28lr3</w:t>
      </w:r>
    </w:p>
    <w:p>
      <w:r>
        <w:t>Its chilly n lonley n this livingroom</w:t>
      </w:r>
    </w:p>
    <w:p>
      <w:r>
        <w:t>@divabat so sorry to hear that.  I lost two hard drives this year, I know the feeling</w:t>
      </w:r>
    </w:p>
    <w:p>
      <w:r>
        <w:t>So many farewell parties! sad to see people leaving ..</w:t>
      </w:r>
    </w:p>
    <w:p>
      <w:r>
        <w:t>@JustcallmeMac your making me jealous now  I want one! How long have u guys been married?</w:t>
      </w:r>
    </w:p>
    <w:p>
      <w:r>
        <w:t>http://twitpic.com/6661g - is on her last day at METRO magazine  Ta-ta, dream job. (PS: June issue out now. Czech it out!)</w:t>
      </w:r>
    </w:p>
    <w:p>
      <w:r>
        <w:t>Memphis just can't catch a break these days. My poor Tigers</w:t>
      </w:r>
    </w:p>
    <w:p>
      <w:r>
        <w:t>@lorrainelock they are having a closing down sale !    does not look good.</w:t>
      </w:r>
    </w:p>
    <w:p>
      <w:r>
        <w:t>I'm sleepy but is feeling under the weather! ugh! These damn tonsils. I need some company or somebody to talk too!</w:t>
      </w:r>
    </w:p>
    <w:p>
      <w:r>
        <w:t>5500 words and counting.  My hands hurt</w:t>
      </w:r>
    </w:p>
    <w:p>
      <w:r>
        <w:t>@mileycyrus I would totally take you to prom...if i hadnt already gone  sorry lol</w:t>
      </w:r>
    </w:p>
    <w:p>
      <w:r>
        <w:t>I miss the Doctor Who regular series.</w:t>
      </w:r>
    </w:p>
    <w:p>
      <w:r>
        <w:t>Jeez! Little one is seriously constipated. Don't know what to do anymore. Anyone tips? It's terrible seeing him in serious pain</w:t>
      </w:r>
    </w:p>
    <w:p>
      <w:r>
        <w:t>im the only ho that didnt go to tigerheat tonite</w:t>
      </w:r>
    </w:p>
    <w:p>
      <w:r>
        <w:t>@RASHIDIAN Come hang out wif meeee</w:t>
      </w:r>
    </w:p>
    <w:p>
      <w:r>
        <w:t>@damienmulley Yes otherdad  @katiemoffat Wait, do I go back to sleep or cause mischief?</w:t>
      </w:r>
    </w:p>
    <w:p>
      <w:r>
        <w:t>Hmmm thinking about taking back that I feel better this morning - I think I spoke to early</w:t>
      </w:r>
    </w:p>
    <w:p>
      <w:r>
        <w:t>not to be too macabre but its hard to believe we dropped a real nuclear weapon on real japanese humans.  http://ow.ly/9NRu #warisfucked</w:t>
      </w:r>
    </w:p>
    <w:p>
      <w:r>
        <w:t>Inshalla! Devo I wont be at the Astor tonight</w:t>
      </w:r>
    </w:p>
    <w:p>
      <w:r>
        <w:t>@OpheliaPunk i wish i wasn't all  bummed but i kinda am</w:t>
      </w:r>
    </w:p>
    <w:p>
      <w:r>
        <w:t>@notmywords yup-unfortunately  Took today off work and just slept all day.</w:t>
      </w:r>
    </w:p>
    <w:p>
      <w:r>
        <w:t>iTunes upgrade reset playcount to zero  How will I know which one of 143 Hasta Siempre versions I liked best?</w:t>
      </w:r>
    </w:p>
    <w:p>
      <w:r>
        <w:t>is feeling so bored... i miss school time</w:t>
      </w:r>
    </w:p>
    <w:p>
      <w:r>
        <w:t>Watched The Notebook last night.... Wahhhhhhh!  V good.  Cried my eyes out!  Maybe a bit too close to home I think.    Go watch!</w:t>
      </w:r>
    </w:p>
    <w:p>
      <w:r>
        <w:t>My stomach is all EXPLODE from the wendys  why is everything that tastes good bad for you?</w:t>
      </w:r>
    </w:p>
    <w:p>
      <w:r>
        <w:t>go to my father's house or not?!that is the question...domestic food and people around me vs my bed,my tv and my world...dont know</w:t>
      </w:r>
    </w:p>
    <w:p>
      <w:r>
        <w:t>@_erica /hugs those are the worst. Mine used to be really bad on the first day..sometimes can't even get out of bed.</w:t>
      </w:r>
    </w:p>
    <w:p>
      <w:r>
        <w:t>@kegrocks I did one last night  it will be available in dvd, blue ray, and digital download via the iTunes store by the end of the week</w:t>
      </w:r>
    </w:p>
    <w:p>
      <w:r>
        <w:t>@mrspaulkjonas No, havent heard anything about the show   It hasnt been on on saturday nights, but there are the occasional sunday reruns.</w:t>
      </w:r>
    </w:p>
    <w:p>
      <w:r>
        <w:t>@AlexAllTimeLow aww  cant wait till u get 2 Sydney ;D i missed out on tickets tho.. :O xxx</w:t>
      </w:r>
    </w:p>
    <w:p>
      <w:r>
        <w:t>imissu, come back home now honey</w:t>
      </w:r>
    </w:p>
    <w:p>
      <w:r>
        <w:t>falling asleep and waking to gun shots arent fun</w:t>
      </w:r>
    </w:p>
    <w:p>
      <w:r>
        <w:t>@Zobi09 I'm concerned for that family</w:t>
      </w:r>
    </w:p>
    <w:p>
      <w:r>
        <w:t>@Epiphora I will never forgive you for burying the erotica. You're snuffing out our love.</w:t>
      </w:r>
    </w:p>
    <w:p>
      <w:r>
        <w:t>Had to fix bike chain on the way to work...arrived a filthy, bloody mess   lovely weather though!</w:t>
      </w:r>
    </w:p>
    <w:p>
      <w:r>
        <w:t>@grum have you seen who's knocked you off top spot on wefollow for #perth?</w:t>
      </w:r>
    </w:p>
    <w:p>
      <w:r>
        <w:t>@etschuetz that sux  but mayb 4 the btr u nvr know</w:t>
      </w:r>
    </w:p>
    <w:p>
      <w:r>
        <w:t>@dreamsthedream @dreamsthedream @dreamsthedream I came back to Germany yesterday. My five days in the UK were over.</w:t>
      </w:r>
    </w:p>
    <w:p>
      <w:r>
        <w:t>Cant sleeeeep &amp; i miss my long hairrr</w:t>
      </w:r>
    </w:p>
    <w:p>
      <w:r>
        <w:t>3) I really want to see "Up"</w:t>
      </w:r>
    </w:p>
    <w:p>
      <w:r>
        <w:t>mom is ok so far. just missing jaron</w:t>
      </w:r>
    </w:p>
    <w:p>
      <w:r>
        <w:t>@twebbstack nuhhhh no info on ticketek yet  Heaps excited though! I dont care how much but I hope it isn't too much..</w:t>
      </w:r>
    </w:p>
    <w:p>
      <w:r>
        <w:t>just called Toyota. Car won't be ready til 5.</w:t>
      </w:r>
    </w:p>
    <w:p>
      <w:r>
        <w:t>im finally going home but didnt get to finish all my work  so ill be back tomorrow</w:t>
      </w:r>
    </w:p>
    <w:p>
      <w:r>
        <w:t>@mrcoups oh dear  not fun</w:t>
      </w:r>
    </w:p>
    <w:p>
      <w:r>
        <w:t>Can't sleep...so I'm watching HGTV. I'm afraid infomercials are about to take over</w:t>
      </w:r>
    </w:p>
    <w:p>
      <w:r>
        <w:t>Because twitter is about being an attention whore: meet new haircut, same as the old one: http://u.nu/8748 She refused to cut a fringe</w:t>
      </w:r>
    </w:p>
    <w:p>
      <w:r>
        <w:t>has had AWFUL hiccups today and now can't fall asleep because of them</w:t>
      </w:r>
    </w:p>
    <w:p>
      <w:r>
        <w:t>@pyroezra i know!  i wish she would. I just wanna cuddle and sleeep in ga! And go to the world of coke</w:t>
      </w:r>
    </w:p>
    <w:p>
      <w:r>
        <w:t>I guess I'm just not smoking tonight</w:t>
      </w:r>
    </w:p>
    <w:p>
      <w:r>
        <w:t>Use twitter, quit life</w:t>
      </w:r>
    </w:p>
    <w:p>
      <w:r>
        <w:t>@widrfm  hey, is your site down? I was going to listen to the web stream but can't get to the site...</w:t>
      </w:r>
    </w:p>
    <w:p>
      <w:r>
        <w:t>Oh cr*p ... Placebo tix and Tori Amos both go on sale at 9am. Anticipating hot cake distribution of both.</w:t>
      </w:r>
    </w:p>
    <w:p>
      <w:r>
        <w:t>Happy belated Birthday to Billy!! I forgot to say that on his bday.  I  feel aweful!</w:t>
      </w:r>
    </w:p>
    <w:p>
      <w:r>
        <w:t>@sweetavalanche haha yeah i know  yeah, things are okay, pretty much the same. i'm slowly sorting things out.. exams are coming D: haha</w:t>
      </w:r>
    </w:p>
    <w:p>
      <w:r>
        <w:t>Listing to old jb music.... Going bck to 2006&amp;2007 &lt;33 i miss tht</w:t>
      </w:r>
    </w:p>
    <w:p>
      <w:r>
        <w:t>wants to move to QLD already, this cold weather is killing me</w:t>
      </w:r>
    </w:p>
    <w:p>
      <w:r>
        <w:t>Just woke up &amp; can't go back to sleep. Had a txt from the bff sayin if you're up call me, sounds important but that was 4 hours ago</w:t>
      </w:r>
    </w:p>
    <w:p>
      <w:r>
        <w:t>3/4 through project car 1.</w:t>
      </w:r>
    </w:p>
    <w:p>
      <w:r>
        <w:t>playing bejewled on facebook.. damn it i want a higherscore!</w:t>
      </w:r>
    </w:p>
    <w:p>
      <w:r>
        <w:t>starting to wonder if I'm going to get this job... came across as though i'd find work elsewhere if needs must... not intentionally</w:t>
      </w:r>
    </w:p>
    <w:p>
      <w:r>
        <w:t>My truss failing  http://yfrog.com/154upj</w:t>
      </w:r>
    </w:p>
    <w:p>
      <w:r>
        <w:t>@Keiyaunna So i guess im stuck in the LOBBY</w:t>
      </w:r>
    </w:p>
    <w:p>
      <w:r>
        <w:t>365days rperss.... where are youuuuuuu</w:t>
      </w:r>
    </w:p>
    <w:p>
      <w:r>
        <w:t>stuck in huge traffic jam</w:t>
      </w:r>
    </w:p>
    <w:p>
      <w:r>
        <w:t>This porridge tastes shit! I cba with today man.</w:t>
      </w:r>
    </w:p>
    <w:p>
      <w:r>
        <w:t>Have to sell my car. It's costing me too much. Can now afford one rollerskate. Bye bye petey</w:t>
      </w:r>
    </w:p>
    <w:p>
      <w:r>
        <w:t>Lovely morning to cycle to work but met with a 29 degree office</w:t>
      </w:r>
    </w:p>
    <w:p>
      <w:r>
        <w:t>Trending Topics on Twitter used to useful. Now they're just like middle schoolers passing around notes cause class is boring.</w:t>
      </w:r>
    </w:p>
    <w:p>
      <w:r>
        <w:t>hates typing on a mac. wishing that i'll be done my english essay soon.  sleeeepy</w:t>
      </w:r>
    </w:p>
    <w:p>
      <w:r>
        <w:t>Want to get my hands dirty with FubuMVC. http://bit.ly/J00ha, but the document is not yet complete</w:t>
      </w:r>
    </w:p>
    <w:p>
      <w:r>
        <w:t>going to work, it's 3:30am</w:t>
      </w:r>
    </w:p>
    <w:p>
      <w:r>
        <w:t>seriously getting hurt.... 4 days before nationals.. what a joke</w:t>
      </w:r>
    </w:p>
    <w:p>
      <w:r>
        <w:t>@helloinsightful CEREAL DOESNT COME WITH TOYS ANYMORE!. i jus been thinkin i was buyin the wrong kinds  say it aint so Mo.</w:t>
      </w:r>
    </w:p>
    <w:p>
      <w:r>
        <w:t>sleep? what's sleep again? I've seem to have forgottten the meaning. too much on my mind. or it's just my usual insonmia.</w:t>
      </w:r>
    </w:p>
    <w:p>
      <w:r>
        <w:t>Now the mosquito truck is waking me up</w:t>
      </w:r>
    </w:p>
    <w:p>
      <w:r>
        <w:t>@katelynizzle haha okay you were talking about middle college grad I think and I got worried</w:t>
      </w:r>
    </w:p>
    <w:p>
      <w:r>
        <w:t>I hate tossing and turning.. Why can't i just fall asleep?</w:t>
      </w:r>
    </w:p>
    <w:p>
      <w:r>
        <w:t>Another boring meeting to attend</w:t>
      </w:r>
    </w:p>
    <w:p>
      <w:r>
        <w:t>@carocat Nooo  But hey you're back next week! Are you moving back for good?</w:t>
      </w:r>
    </w:p>
    <w:p>
      <w:r>
        <w:t>can't tell you how thrilled I am to have just had a nosebleed.  first time in ages.  overjoyed doesn't cover it.  urgh</w:t>
      </w:r>
    </w:p>
    <w:p>
      <w:r>
        <w:t>Can't seem to sleep tonight... Its 3:38am, I need to get up in less than 4 hours...</w:t>
      </w:r>
    </w:p>
    <w:p>
      <w:r>
        <w:t>bah, i h8 waking up</w:t>
      </w:r>
    </w:p>
    <w:p>
      <w:r>
        <w:t>@katieclair88 You guys didn't call or come over  Did we do something?! Def. give us a call tomorrow and hang out with us chick!!</w:t>
      </w:r>
    </w:p>
    <w:p>
      <w:r>
        <w:t>@ykesha2001 yeah, I also had to do a paper.. I only have one more final left: algebra.. &amp; I take it on my birthday!!   (june 3)</w:t>
      </w:r>
    </w:p>
    <w:p>
      <w:r>
        <w:t>i hate working, especially when the weather is good</w:t>
      </w:r>
    </w:p>
    <w:p>
      <w:r>
        <w:t>damn i missed @xsparkage's blogtv  i hope it was funsies?</w:t>
      </w:r>
    </w:p>
    <w:p>
      <w:r>
        <w:t>On the train now. I forgot by charger  that means no whoshere for me today till I get home haha!  but I'd still tweet u guys! xxx</w:t>
      </w:r>
    </w:p>
    <w:p>
      <w:r>
        <w:t>I'm torn, do I get an extended warranty for my iPhone when mine runs out, or jailbreak? I've already got problems with battery &amp; earpiece</w:t>
      </w:r>
    </w:p>
    <w:p>
      <w:r>
        <w:t>@dawndela yeh still have the weekend, but I get weekends anyways, today is my full last day of vacation time</w:t>
      </w:r>
    </w:p>
    <w:p>
      <w:r>
        <w:t>Back at work.....too much email in my inbox....</w:t>
      </w:r>
    </w:p>
    <w:p>
      <w:r>
        <w:t>friday night is my fav night of the week but now I have to go to stupid dog training classes</w:t>
      </w:r>
    </w:p>
    <w:p>
      <w:r>
        <w:t>@xBellaMariex Hello Bella, why r you going to delete your account..?</w:t>
      </w:r>
    </w:p>
    <w:p>
      <w:r>
        <w:t>@HannaManna I think it goes against everything i thought the olympic spirit of Team GB is/was</w:t>
      </w:r>
    </w:p>
    <w:p>
      <w:r>
        <w:t>Auditions are good but, Iam super nervous! That is one of my virtues</w:t>
      </w:r>
    </w:p>
    <w:p>
      <w:r>
        <w:t>nothing</w:t>
      </w:r>
    </w:p>
    <w:p>
      <w:r>
        <w:t>@nicolepenney That sucks! I'm going to be doing summer school.  Need to catch up on several units</w:t>
      </w:r>
    </w:p>
    <w:p>
      <w:r>
        <w:t>Going to revise for physics.</w:t>
      </w:r>
    </w:p>
    <w:p>
      <w:r>
        <w:t>Have you ever stepped on a slug by accident? I just did  I hate bugs</w:t>
      </w:r>
    </w:p>
    <w:p>
      <w:r>
        <w:t>Damn, 4got to turn off my alarm so I woke up at 5:45am</w:t>
      </w:r>
    </w:p>
    <w:p>
      <w:r>
        <w:t>I miss Cary and want to drink some chocolate milk with him.</w:t>
      </w:r>
    </w:p>
    <w:p>
      <w:r>
        <w:t>@krissysalisbury don't ask  Hoping that today will be an improvment on the rest of the week. Looking forward to the weekend weather!</w:t>
      </w:r>
    </w:p>
    <w:p>
      <w:r>
        <w:t>Can't I just be a stay at home mom already</w:t>
      </w:r>
    </w:p>
    <w:p>
      <w:r>
        <w:t>this sux but took like 4 minutes. going to sleep finally  http://img36.imageshack.us/img36/4603/iprevailedsig.png</w:t>
      </w:r>
    </w:p>
    <w:p>
      <w:r>
        <w:t>10 days to recover from ligament damage (from now) will give me about 3 days to train for the 5k</w:t>
      </w:r>
    </w:p>
    <w:p>
      <w:r>
        <w:t>@urbancritter I am lost. Please help me find a good home.</w:t>
      </w:r>
    </w:p>
    <w:p>
      <w:r>
        <w:t>@NellaGrl 64 degrees would be a dream. it's 75 in Boise still.</w:t>
      </w:r>
    </w:p>
    <w:p>
      <w:r>
        <w:t>@_faeriequeen I just saw the Hamlet update too - excellent news... Never so good as live though</w:t>
      </w:r>
    </w:p>
    <w:p>
      <w:r>
        <w:t>im ill hate it. seeing the doc at 5 too 10.</w:t>
      </w:r>
    </w:p>
    <w:p>
      <w:r>
        <w:t>Want to get my hands dirty with FubuMVC. http://bit.ly/J00ha, but the documentation is not yet complete</w:t>
      </w:r>
    </w:p>
    <w:p>
      <w:r>
        <w:t>Shit week all fucking week  off to the gym now with the worst headache.</w:t>
      </w:r>
    </w:p>
    <w:p>
      <w:r>
        <w:t>oh men..not in the mood  I'll go home tomorrow..wanna be w/ my family..its my birthday</w:t>
      </w:r>
    </w:p>
    <w:p>
      <w:r>
        <w:t>@JasonVonBerg thats the crazy part - was for 16:30. but reasons include "full schedule" &amp; "travelling with his daughter"... So. Not. Cool</w:t>
      </w:r>
    </w:p>
    <w:p>
      <w:r>
        <w:t>I can't work twitter on my phone!  we're just in bed thinking of funny stuff from last night! (L) GOOD TIMES!</w:t>
      </w:r>
    </w:p>
    <w:p>
      <w:r>
        <w:t>feel like am at one of those gyms where the machines work you rather than you them</w:t>
      </w:r>
    </w:p>
    <w:p>
      <w:r>
        <w:t>my eyes are streaming!! i HATE hayfever  it's so bad even my tablets aren't working!</w:t>
      </w:r>
    </w:p>
    <w:p>
      <w:r>
        <w:t>@TylerHarrell do you really smoke???</w:t>
      </w:r>
    </w:p>
    <w:p>
      <w:r>
        <w:t>@Yvette_Maree omfg are you alright?</w:t>
      </w:r>
    </w:p>
    <w:p>
      <w:r>
        <w:t>@yanq_ndo OMG I'm so sorry. I'm the worst employee ever. My hard drive just failed taking the survey data with it</w:t>
      </w:r>
    </w:p>
    <w:p>
      <w:r>
        <w:t>is bored at school and my throat it swollen</w:t>
      </w:r>
    </w:p>
    <w:p>
      <w:r>
        <w:t>Approaching the weekend quite quickly and so much more work left to do.</w:t>
      </w:r>
    </w:p>
    <w:p>
      <w:r>
        <w:t>@Knightpkf Yay! Thank you.. Feels like ur yelling at us   LOL</w:t>
      </w:r>
    </w:p>
    <w:p>
      <w:r>
        <w:t>down with a nasty cold in cagayan de oro</w:t>
      </w:r>
    </w:p>
    <w:p>
      <w:r>
        <w:t>NOW IM SAD BUT IM NOT GIVING IN FIRST..I DIDNT DO NOTHING!!!!    :**-(</w:t>
      </w:r>
    </w:p>
    <w:p>
      <w:r>
        <w:t>My brother just woke me up to help him with his homework. I'm not happy</w:t>
      </w:r>
    </w:p>
    <w:p>
      <w:r>
        <w:t>Disturbed. They sold the baby tiger I met in Thailand as an exotic pet. Greedy bastards</w:t>
      </w:r>
    </w:p>
    <w:p>
      <w:r>
        <w:t>wishes wag na sana ma reject thesis proposal ko nadedepress na ko eh (goodluck) (annoyed)  http://plurk.com/p/wy27u</w:t>
      </w:r>
    </w:p>
    <w:p>
      <w:r>
        <w:t>@DamoDarko yep, i wish they were all playing dubiln</w:t>
      </w:r>
    </w:p>
    <w:p>
      <w:r>
        <w:t>and I'm so naughty I cant even take my dog, I have to sit &amp; watch how proper dog owners do it, will Brunos life ever be the same?</w:t>
      </w:r>
    </w:p>
    <w:p>
      <w:r>
        <w:t>Ok, ahhh! Last chance to go into school before chemistry exam!!</w:t>
      </w:r>
    </w:p>
    <w:p>
      <w:r>
        <w:t>Also, anyone else hayfevery today??? I've only been awake for 40mins and sufferin already</w:t>
      </w:r>
    </w:p>
    <w:p>
      <w:r>
        <w:t>I'm glad that all got cleared up.  I lah you!  Idk why Linda hates me though..</w:t>
      </w:r>
    </w:p>
    <w:p>
      <w:r>
        <w:t>dog just farted  so bad.....</w:t>
      </w:r>
    </w:p>
    <w:p>
      <w:r>
        <w:t>@alexandramusic morning Alex hope you will be tweeting lots today as we do miss you when you aren't on here  xx</w:t>
      </w:r>
    </w:p>
    <w:p>
      <w:r>
        <w:t>Euh, got LDAP Schema Error  Why oh Why</w:t>
      </w:r>
    </w:p>
    <w:p>
      <w:r>
        <w:t>lunch at 5.30pm!</w:t>
      </w:r>
    </w:p>
    <w:p>
      <w:r>
        <w:t>assignments!</w:t>
      </w:r>
    </w:p>
    <w:p>
      <w:r>
        <w:t>Sooo tired i cant believe its already dark outside i didnt even get to see the day</w:t>
      </w:r>
    </w:p>
    <w:p>
      <w:r>
        <w:t>@Alegrya Yeah, I've got the same issue - signed up but no confirmation email</w:t>
      </w:r>
    </w:p>
    <w:p>
      <w:r>
        <w:t>I loved johnny carson now I'm going to hate seeing jay leno go  (via @womanschitchat) that's what I was waiting for someone to say!</w:t>
      </w:r>
    </w:p>
    <w:p>
      <w:r>
        <w:t>@TheeRealFDHC Sorry to hear that man  He is were the bullshit cant reach him now. My heart goes out to you and your family.</w:t>
      </w:r>
    </w:p>
    <w:p>
      <w:r>
        <w:t>@diane4president visit si fr joemar dito bataan (frm camiguin) &amp; sum of my ofcmates&amp; i are supposed to meet him this saturday  can't luwas</w:t>
      </w:r>
    </w:p>
    <w:p>
      <w:r>
        <w:t>prepare yourself</w:t>
      </w:r>
    </w:p>
    <w:p>
      <w:r>
        <w:t>@GGSerena boo you didnt answer my text</w:t>
      </w:r>
    </w:p>
    <w:p>
      <w:r>
        <w:t>@NMaize Lucky Rob... always gettin' the T8's from Emalon</w:t>
      </w:r>
    </w:p>
    <w:p>
      <w:r>
        <w:t>@AlexAllTimeLow aw  were sad you had to leave tokyo. come back.please</w:t>
      </w:r>
    </w:p>
    <w:p>
      <w:r>
        <w:t>there are # days of summervac &amp; school comes along just 2 end it &amp; the annual problem of r generation is finding a good way 2 spend it!!</w:t>
      </w:r>
    </w:p>
    <w:p>
      <w:r>
        <w:t>@Silbersurfer TOLD YOU!</w:t>
      </w:r>
    </w:p>
    <w:p>
      <w:r>
        <w:t>@BK_II It's foggy here</w:t>
      </w:r>
    </w:p>
    <w:p>
      <w:r>
        <w:t>@pyroezra but you should move here! I have school.</w:t>
      </w:r>
    </w:p>
    <w:p>
      <w:r>
        <w:t>@dougiemcfly Aint the UK fans your fav people!?</w:t>
      </w:r>
    </w:p>
    <w:p>
      <w:r>
        <w:t>@lesleyroy haha! nice! Have fun doll! Hopefully I'll see ya soon! I miss ur face!</w:t>
      </w:r>
    </w:p>
    <w:p>
      <w:r>
        <w:t>E docs are getting younger these days.can u guess where am i??yup, NUH!! paying my ear doc a visit. Ouch!!</w:t>
      </w:r>
    </w:p>
    <w:p>
      <w:r>
        <w:t>Well I'm going to try and sleep now I have to be at work at 9 tomorrow  and then the weekend starts!!!!  http://myloc.me/1XTs</w:t>
      </w:r>
    </w:p>
    <w:p>
      <w:r>
        <w:t>@chrissalad My Mum said I probably wont get out of it  ALSO - it goes for like 2 months. That's normal right?</w:t>
      </w:r>
    </w:p>
    <w:p>
      <w:r>
        <w:t>im cold  i still cant find my hoodie</w:t>
      </w:r>
    </w:p>
    <w:p>
      <w:r>
        <w:t>Eating pringles at nearly 1 AM really reminds me  of touring with the Jonas Brothers (don't ask).......I miss that so much....</w:t>
      </w:r>
    </w:p>
    <w:p>
      <w:r>
        <w:t>@davidnikel i don't even know what sporting social enterprise means....</w:t>
      </w:r>
    </w:p>
    <w:p>
      <w:r>
        <w:t>@Emsy Your pic didn't show up for me  Boo!!!! All the other pics on that site show up, but not yours</w:t>
      </w:r>
    </w:p>
    <w:p>
      <w:r>
        <w:t>yummy chocolate cake..wish even i got one for my b'day!!   anybody listening???</w:t>
      </w:r>
    </w:p>
    <w:p>
      <w:r>
        <w:t>Um, why arent episodes 1-14 of Lost season 5 on abc?!  Good thing Im going to Vegas in the am to keep me distracted from this tragedy.</w:t>
      </w:r>
    </w:p>
    <w:p>
      <w:r>
        <w:t>@fauzims It was white...  I acidentally left it in when i was doing my colours...</w:t>
      </w:r>
    </w:p>
    <w:p>
      <w:r>
        <w:t>Going back to Manila this evening. All my trips to Cebu are so bitin.</w:t>
      </w:r>
    </w:p>
    <w:p>
      <w:r>
        <w:t>@albamayo...I just posted my First video... A contest entry and my still is terrible too  boo...luv ur videos btw. Xxxrebelrebelxxx</w:t>
      </w:r>
    </w:p>
    <w:p>
      <w:r>
        <w:t>I seriously hate my life: it's currently 2:42am, I have 3 finals tomorrow, and have not slept a single second</w:t>
      </w:r>
    </w:p>
    <w:p>
      <w:r>
        <w:t>@KINGmoney I'm sorry...I'll make sure I do that next time.</w:t>
      </w:r>
    </w:p>
    <w:p>
      <w:r>
        <w:t>@Kristie999 same. Was going to try warm milk but I'm lactose intolerant  haha.</w:t>
      </w:r>
    </w:p>
    <w:p>
      <w:r>
        <w:t>@lady_jane   hope yours will go away quicker than mine (10 weeks now and counting)</w:t>
      </w:r>
    </w:p>
    <w:p>
      <w:r>
        <w:t>yack yack -- resorting to these :#2&amp;!@#$%^&amp;*()etc. to stay within twitter limits?? not good</w:t>
      </w:r>
    </w:p>
    <w:p>
      <w:r>
        <w:t>I wish I could go back to bed with @wowshaggy</w:t>
      </w:r>
    </w:p>
    <w:p>
      <w:r>
        <w:t>just woke up day off and need to go in to work that sucks. Also have to go dentist for filling at 12 then st helens for mri scan at 2</w:t>
      </w:r>
    </w:p>
    <w:p>
      <w:r>
        <w:t>Mom has left... again</w:t>
      </w:r>
    </w:p>
    <w:p>
      <w:r>
        <w:t>Is up and I can't go to sleep!</w:t>
      </w:r>
    </w:p>
    <w:p>
      <w:r>
        <w:t>chapter 27... probably on monday. i still need more comments.</w:t>
      </w:r>
    </w:p>
    <w:p>
      <w:r>
        <w:t>Just finished watching terminator. Other than the music nothing is great</w:t>
      </w:r>
    </w:p>
    <w:p>
      <w:r>
        <w:t>i cant afford it  go to school here ? !!</w:t>
      </w:r>
    </w:p>
    <w:p>
      <w:r>
        <w:t>cries. AJ radio is gone  Guess I won't be DJing anymore.. until I get this fully fixed.. How are we btw? Heaps of homework, long weekend.</w:t>
      </w:r>
    </w:p>
    <w:p>
      <w:r>
        <w:t>@drewpeacock85 cool dude! yeah i was hoping your rate was still $2.75. lol! yeah not sure when ill mar and par for my birthday dinner.</w:t>
      </w:r>
    </w:p>
    <w:p>
      <w:r>
        <w:t>... need retail therapy, bad. AHHH.....gimme money geebus</w:t>
      </w:r>
    </w:p>
    <w:p>
      <w:r>
        <w:t>i feel less than nothin'.. lower than zero..</w:t>
      </w:r>
    </w:p>
    <w:p>
      <w:r>
        <w:t>Attempting to sleep. My puppy is sick already</w:t>
      </w:r>
    </w:p>
    <w:p>
      <w:r>
        <w:t>my mind is racing ... b/c of 4 words he wrote.  I hate him, but I hate her most. ... and I can't keep from falling for him</w:t>
      </w:r>
    </w:p>
    <w:p>
      <w:r>
        <w:t>cant sleep  so tired! goodnight... maybe :/</w:t>
      </w:r>
    </w:p>
    <w:p>
      <w:r>
        <w:t>So, I am working on the news as well while I am doing all of this &amp; Rob is all over the place!  No wonder that boy never gets left alone!</w:t>
      </w:r>
    </w:p>
    <w:p>
      <w:r>
        <w:t>got my cable set up! WIN!  got my lock put on my door! WIN! feeling a tad neglected... FAIL.</w:t>
      </w:r>
    </w:p>
    <w:p>
      <w:r>
        <w:t>@dtothealex really... I'm an alumnus, and I don't know myself! and we didn't have Macs yet when I was there...</w:t>
      </w:r>
    </w:p>
    <w:p>
      <w:r>
        <w:t>@GianninaRossini blimey! You're still suffering?!!</w:t>
      </w:r>
    </w:p>
    <w:p>
      <w:r>
        <w:t>@tsarnick Yeah, that was my thumb last night. Sorry</w:t>
      </w:r>
    </w:p>
    <w:p>
      <w:r>
        <w:t>Back to LA from Las Vagas, Nice Trip , Nice Food ....but lose $100 with Slot Machine...</w:t>
      </w:r>
    </w:p>
    <w:p>
      <w:r>
        <w:t>@SplashAdams ill be alright but the whip may not</w:t>
      </w:r>
    </w:p>
    <w:p>
      <w:r>
        <w:t>@Keiyaunna OH FACK U GAVE ME POLICE THATS SOME SERIOUSE SHIT</w:t>
      </w:r>
    </w:p>
    <w:p>
      <w:r>
        <w:t>@bbyowls i cant afford it  go to school here ? !!</w:t>
      </w:r>
    </w:p>
    <w:p>
      <w:r>
        <w:t>Too broke for cigarettes.</w:t>
      </w:r>
    </w:p>
    <w:p>
      <w:r>
        <w:t>@kimberly__joy i feel like red lea now</w:t>
      </w:r>
    </w:p>
    <w:p>
      <w:r>
        <w:t>squirrel! where? i hate squirrels</w:t>
      </w:r>
    </w:p>
    <w:p>
      <w:r>
        <w:t>@grantarnow WHY DIDNT I SEE YOU?</w:t>
      </w:r>
    </w:p>
    <w:p>
      <w:r>
        <w:t>Just watched Mall Cop. Wasn't that funny, but wasn't too bad. I guess. I kinda wish I still worked at a movie theater....</w:t>
      </w:r>
    </w:p>
    <w:p>
      <w:r>
        <w:t>Can't sleep....  &amp; why isn't my $ in my damn account!? BofA is trippin</w:t>
      </w:r>
    </w:p>
    <w:p>
      <w:r>
        <w:t>@tissuerose i'm with you in this.  i've always have prob prioritizing myself ahead of him.</w:t>
      </w:r>
    </w:p>
    <w:p>
      <w:r>
        <w:t>Morning twitties! Heading to college, just back from the docs, god I'm hungry  streching my ears again today! 10mm ;) payday I love you!</w:t>
      </w:r>
    </w:p>
    <w:p>
      <w:r>
        <w:t>backache</w:t>
      </w:r>
    </w:p>
    <w:p>
      <w:r>
        <w:t>Five o'clock can't come any faster</w:t>
      </w:r>
    </w:p>
    <w:p>
      <w:r>
        <w:t>Finishing the video. Fuck me, it's so long</w:t>
      </w:r>
    </w:p>
    <w:p>
      <w:r>
        <w:t>LAPPYTOP BATERRRY DYING,tryingtofind a movieto watch since im staying in.  and goingto my room.</w:t>
      </w:r>
    </w:p>
    <w:p>
      <w:r>
        <w:t>wowowee willie of fortune is just making me depressed  damn love.</w:t>
      </w:r>
    </w:p>
    <w:p>
      <w:r>
        <w:t>Bluedart takes a shipment all the way before figuring out "No Deliver" and then bring it back! Databases anyone?</w:t>
      </w:r>
    </w:p>
    <w:p>
      <w:r>
        <w:t>Watching Jimmy F.  delete all his social network profiles  No more Jimmy cyber time.</w:t>
      </w:r>
    </w:p>
    <w:p>
      <w:r>
        <w:t>I no longer have a ticket for ny</w:t>
      </w:r>
    </w:p>
    <w:p>
      <w:r>
        <w:t>The sun is shining and I'm stuck in work</w:t>
      </w:r>
    </w:p>
    <w:p>
      <w:r>
        <w:t>...I have to study ....</w:t>
      </w:r>
    </w:p>
    <w:p>
      <w:r>
        <w:t>Just been bitten by SmoothStreaming, it doesn't seem to work for my client's linux users...fan-fricking-tastic</w:t>
      </w:r>
    </w:p>
    <w:p>
      <w:r>
        <w:t>@pyroezra idk if i could.  it would cost me soo much there.</w:t>
      </w:r>
    </w:p>
    <w:p>
      <w:r>
        <w:t>? MADAYA KA CHRISTIAN. BLEH!!! I HATE U  http://plurk.com/p/wy2yg</w:t>
      </w:r>
    </w:p>
    <w:p>
      <w:r>
        <w:t>Squabbling with people over the internet is great for my Tumblarity, but bad for my ego when they have more internet friends than me</w:t>
      </w:r>
    </w:p>
    <w:p>
      <w:r>
        <w:t>Wow, been away 4 a while...stupid lap top is in the shop...still    Hope everyone is well!</w:t>
      </w:r>
    </w:p>
    <w:p>
      <w:r>
        <w:t>Type cold in my room</w:t>
      </w:r>
    </w:p>
    <w:p>
      <w:r>
        <w:t>Desperately wishing I could sleep - But I am too frazzled about my Gma, and can't sleep.. :'( It's really bad tonight  xx</w:t>
      </w:r>
    </w:p>
    <w:p>
      <w:r>
        <w:t>Planning a road trip down to San Diego- With a detour into Vegas to celebrate my birthday! Too bad it's 7 wks away  I want to go now!</w:t>
      </w:r>
    </w:p>
    <w:p>
      <w:r>
        <w:t>is MySpace mobile free? or do u have 2 have credit... cause they are liers</w:t>
      </w:r>
    </w:p>
    <w:p>
      <w:r>
        <w:t>@MaryKathrynK Yikes!  I hope she was okay.  I never her heard her say her tummy hurt.</w:t>
      </w:r>
    </w:p>
    <w:p>
      <w:r>
        <w:t>@MAGUSWEAVER don't follow me. You will ruin my twitter experience</w:t>
      </w:r>
    </w:p>
    <w:p>
      <w:r>
        <w:t>Flight to hurghada delayed 7 hours</w:t>
      </w:r>
    </w:p>
    <w:p>
      <w:r>
        <w:t>Going to be a strange weekend. Probably srtarting off with working til midnight tonight</w:t>
      </w:r>
    </w:p>
    <w:p>
      <w:r>
        <w:t>I Need to get my friggin cameras cleand ASAP !!</w:t>
      </w:r>
    </w:p>
    <w:p>
      <w:r>
        <w:t>@JBFutureboy lucky kid...i so wanna see loserville  pity im in oz....</w:t>
      </w:r>
    </w:p>
    <w:p>
      <w:r>
        <w:t>Friends! Come over and give me a massage  I can't sleep.</w:t>
      </w:r>
    </w:p>
    <w:p>
      <w:r>
        <w:t>@FannyAddams Aw you named your car, that's very sweet. I'm sorry to hear that Petey has to go, I hope you find a really posh rollerskate.</w:t>
      </w:r>
    </w:p>
    <w:p>
      <w:r>
        <w:t>@beakpie yes. Yes you will.</w:t>
      </w:r>
    </w:p>
    <w:p>
      <w:r>
        <w:t>No allowed a calculator for this exam despite it containing laths that is impossible to compute in my head.</w:t>
      </w:r>
    </w:p>
    <w:p>
      <w:r>
        <w:t>Whataburger closing all locations but tally  so harsh, might have to transfer schools</w:t>
      </w:r>
    </w:p>
    <w:p>
      <w:r>
        <w:t>im very sorry.</w:t>
      </w:r>
    </w:p>
    <w:p>
      <w:r>
        <w:t>3 hours of sleep and a mild hangover = carelessness and the loss of a brand new ipod pouch</w:t>
      </w:r>
    </w:p>
    <w:p>
      <w:r>
        <w:t>@MarieLuna I'm sure it's not what you think. Is this really you? i saw you couple of months back in NAIA,was shy to approach 4 a pic.</w:t>
      </w:r>
    </w:p>
    <w:p>
      <w:r>
        <w:t>i'm so worn out, this week has sped by soo fast. gonna ask mum if we can go to the movies. i'm desperate</w:t>
      </w:r>
    </w:p>
    <w:p>
      <w:r>
        <w:t>Wee laddie's been SO upset for about 2 hours. Tried soothing him in bed, nursing, etc. Nope. Up at 3:30am for real food. Blue Clues now.</w:t>
      </w:r>
    </w:p>
    <w:p>
      <w:r>
        <w:t>@ddlovato july 21st!?? that means at your concert I won't know all the songs.  oh well, yay demi!! &lt;3</w:t>
      </w:r>
    </w:p>
    <w:p>
      <w:r>
        <w:t>I have been playing skate for two hours. Now i need to get out and actually skate. But it's too late</w:t>
      </w:r>
    </w:p>
    <w:p>
      <w:r>
        <w:t>I've got a dentist's appointment soon!  The drill feels like I've got my brain in a blender - not looking forward to it</w:t>
      </w:r>
    </w:p>
    <w:p>
      <w:r>
        <w:t>Ghhh! Went an hour earlier to bed thinking ill get an area hr of sleep, woke up an hr earlier. Today is gonna be a looooong one again.</w:t>
      </w:r>
    </w:p>
    <w:p>
      <w:r>
        <w:t>@mitch_400iso Me too, she was adorable and you could tell the pressure got to her.</w:t>
      </w:r>
    </w:p>
    <w:p>
      <w:r>
        <w:t>@AdamAxon That bloody free kick after 1 min 07 seconds was sooooooo close to going in.......if only</w:t>
      </w:r>
    </w:p>
    <w:p>
      <w:r>
        <w:t>contemplating when to hand in my lovely car</w:t>
      </w:r>
    </w:p>
    <w:p>
      <w:r>
        <w:t>@Scarlettjen fuck. it should be recoverable. it's just the boot part that's messed up. grr argh. my business was on there.</w:t>
      </w:r>
    </w:p>
    <w:p>
      <w:r>
        <w:t>Live TV coming to the XBox 360.  But only if you live in the UK.  http://tinyurl.com/kq47ah</w:t>
      </w:r>
    </w:p>
    <w:p>
      <w:r>
        <w:t>@ajaedandridge ate pussy, I refuse to bless her cuz she already clingy</w:t>
      </w:r>
    </w:p>
    <w:p>
      <w:r>
        <w:t>you people are missing the point here, instead of @god loosing followers he's GAINING! over 50 new ppl in 6 hours</w:t>
      </w:r>
    </w:p>
    <w:p>
      <w:r>
        <w:t>@munzee the 14-24 is definitely going... sold the 70-200 and 200F2 is  too HEAVY  Think I'll get away with the 50/85? #Twedding</w:t>
      </w:r>
    </w:p>
    <w:p>
      <w:r>
        <w:t>Not well again  @littlereidy it's definitely not hayfever</w:t>
      </w:r>
    </w:p>
    <w:p>
      <w:r>
        <w:t>HOW COME ITS SO HARD TO FIND A GUY WITH THE SAME PASSION FOR LOVE AS FOR A WOMAN?? AM I EVER GOING TO SEE THE DAY! IM lonely yall!</w:t>
      </w:r>
    </w:p>
    <w:p>
      <w:r>
        <w:t>@madeofhoney1 im sorry. i dont wanna cuz of how u act. u just turn right around and ignore me and all that</w:t>
      </w:r>
    </w:p>
    <w:p>
      <w:r>
        <w:t>Oh my gosh! My hair is so short! I miss my long hair!</w:t>
      </w:r>
    </w:p>
    <w:p>
      <w:r>
        <w:t>@SydneyAlterEgo probably not in this weather</w:t>
      </w:r>
    </w:p>
    <w:p>
      <w:r>
        <w:t>@Samm_xo Today yeah</w:t>
      </w:r>
    </w:p>
    <w:p>
      <w:r>
        <w:t>@justin_roe oh well.  I've never seen him do anything before so I'm not gonna say anything.</w:t>
      </w:r>
    </w:p>
    <w:p>
      <w:r>
        <w:t>Ugh id better get up for work</w:t>
      </w:r>
    </w:p>
    <w:p>
      <w:r>
        <w:t>@sevinnyne6126 Lindsay we are your spanish fansite and we love you www.ultimatelohan.org please reply us  I wish you a good flight &lt;3</w:t>
      </w:r>
    </w:p>
    <w:p>
      <w:r>
        <w:t>I am living in a country where the government is ALWAYS a circus show ... sad but true...</w:t>
      </w:r>
    </w:p>
    <w:p>
      <w:r>
        <w:t>@markboulton @robertmills Looks like I'm on tea duty all day.</w:t>
      </w:r>
    </w:p>
    <w:p>
      <w:r>
        <w:t>had my lip pierced for about 30 minutes.  and then it died.</w:t>
      </w:r>
    </w:p>
    <w:p>
      <w:r>
        <w:t>why not everything workout as you planned.</w:t>
      </w:r>
    </w:p>
    <w:p>
      <w:r>
        <w:t>Don't know who U R anymore!!!</w:t>
      </w:r>
    </w:p>
    <w:p>
      <w:r>
        <w:t>aww only 15minutes left of family guy</w:t>
      </w:r>
    </w:p>
    <w:p>
      <w:r>
        <w:t>#3wordsaftersex my turn yet?</w:t>
      </w:r>
    </w:p>
    <w:p>
      <w:r>
        <w:t>My dead grandpa pays more attention to me than you do</w:t>
      </w:r>
    </w:p>
    <w:p>
      <w:r>
        <w:t>WANTS TO GO TO SLEEP WITH THE SOUND OF THE RAIN</w:t>
      </w:r>
    </w:p>
    <w:p>
      <w:r>
        <w:t>@sevinnyne6126 Lindsay we are your spanish fansite and we love you www.ultimatelohan.org please reply us  I wish you good luck</w:t>
      </w:r>
    </w:p>
    <w:p>
      <w:r>
        <w:t>don't know what to do today.  amazing weather and i'm sitting here, great.</w:t>
      </w:r>
    </w:p>
    <w:p>
      <w:r>
        <w:t>BIG NEWS?! But I don't know if I can share it.</w:t>
      </w:r>
    </w:p>
    <w:p>
      <w:r>
        <w:t>@ac07 LOL. Academy-ish. Haha. I really really miss O.B.</w:t>
      </w:r>
    </w:p>
    <w:p>
      <w:r>
        <w:t>@alabamawhirly I'll be stuck inside the office all day today</w:t>
      </w:r>
    </w:p>
    <w:p>
      <w:r>
        <w:t>Being dragged round Ikea this morning  Bad times!</w:t>
      </w:r>
    </w:p>
    <w:p>
      <w:r>
        <w:t>@Nelley aww sorry boo. I haven't bought a printer in 4 years; my canon i900d is still making amazing prints. Have zero fisheye exp.</w:t>
      </w:r>
    </w:p>
    <w:p>
      <w:r>
        <w:t>I wanted to see the story on ACORN tonight on Glen Beck but I missed it</w:t>
      </w:r>
    </w:p>
    <w:p>
      <w:r>
        <w:t>So ... Still finishing errands for a trip tomorrow morning where I have to be at airport at 6am.</w:t>
      </w:r>
    </w:p>
    <w:p>
      <w:r>
        <w:t>Tv arrived but can't play cos have to go to stupid work</w:t>
      </w:r>
    </w:p>
    <w:p>
      <w:r>
        <w:t>@QueenofScots67 this is a little sad and I know I am new but no one has ff me yet</w:t>
      </w:r>
    </w:p>
    <w:p>
      <w:r>
        <w:t>Invasion of the Old Ladies has just ended, still have to clean up not going to be able to make it to the tweetup tonight.</w:t>
      </w:r>
    </w:p>
    <w:p>
      <w:r>
        <w:t>down in my series with denver on 2k9 3-1</w:t>
      </w:r>
    </w:p>
    <w:p>
      <w:r>
        <w:t>I almost say "bless you" to a sneezing cat</w:t>
      </w:r>
    </w:p>
    <w:p>
      <w:r>
        <w:t>At work   leave for Berlin at 17:00 by car, will be a late arrival</w:t>
      </w:r>
    </w:p>
    <w:p>
      <w:r>
        <w:t>@monroejnicole Im goodie. I feel like we are so disconnected</w:t>
      </w:r>
    </w:p>
    <w:p>
      <w:r>
        <w:t>@DaRealSunisaKim There's ding tai Fung here in Sydney aswell...  making me want dumplings...</w:t>
      </w:r>
    </w:p>
    <w:p>
      <w:r>
        <w:t>arrives in mfk... With these potholes.. I foresee a wheel changing session. Hai no man</w:t>
      </w:r>
    </w:p>
    <w:p>
      <w:r>
        <w:t>going to bed...with NO sexy time UGHHH!</w:t>
      </w:r>
    </w:p>
    <w:p>
      <w:r>
        <w:t>sneezing is never a good sign</w:t>
      </w:r>
    </w:p>
    <w:p>
      <w:r>
        <w:t>Sometimes I have a pillow and sometimes I don't</w:t>
      </w:r>
    </w:p>
    <w:p>
      <w:r>
        <w:t>@GuitarHeroDevs Why online one download this week?</w:t>
      </w:r>
    </w:p>
    <w:p>
      <w:r>
        <w:t>*sigh* i always disappoint people who get in my way...  everyone .. i'm OUT.. i might disappoint everyone else here..</w:t>
      </w:r>
    </w:p>
    <w:p>
      <w:r>
        <w:t>@kpatthethird FML dad didnt leave me any moneyz, so i have 2 wait till he gets home   call me when you finish work?</w:t>
      </w:r>
    </w:p>
    <w:p>
      <w:r>
        <w:t>@ajaedandridge  ummm...last night when I DM'd you, you said it was a "good" question.</w:t>
      </w:r>
    </w:p>
    <w:p>
      <w:r>
        <w:t>I hate this bit</w:t>
      </w:r>
    </w:p>
    <w:p>
      <w:r>
        <w:t>@RaNTeLLDaT I KNO I SHOULDA CAME</w:t>
      </w:r>
    </w:p>
    <w:p>
      <w:r>
        <w:t>I miss you sweetie!</w:t>
      </w:r>
    </w:p>
    <w:p>
      <w:r>
        <w:t>I miss Feb 23rd 2008  best night of my whole entire fucking life. I'd rather re-live that night then win $1million.</w:t>
      </w:r>
    </w:p>
    <w:p>
      <w:r>
        <w:t>@AntBoogieWorld Wish you were coming to Australia &amp; New Zealand with the Sticky Tour Ant</w:t>
      </w:r>
    </w:p>
    <w:p>
      <w:r>
        <w:t>@harneet @RangitaNandy as a kid, i remember searching with the local video store owner in a godown , got a video tape with fungus badluck</w:t>
      </w:r>
    </w:p>
    <w:p>
      <w:r>
        <w:t>I wish I had company</w:t>
      </w:r>
    </w:p>
    <w:p>
      <w:r>
        <w:t>@FLASxyBlck25 right now thats about all I can deal with  I work too much and I need my space! Most women dont offer that!</w:t>
      </w:r>
    </w:p>
    <w:p>
      <w:r>
        <w:t>work suckd.. another closing nite with 30 dollars pockeded..  i need a new job</w:t>
      </w:r>
    </w:p>
    <w:p>
      <w:r>
        <w:t>has woken up feeling a little special...i dont thing drink the bar dry is on the cards. when i finally sober up its home time i think</w:t>
      </w:r>
    </w:p>
    <w:p>
      <w:r>
        <w:t>what a bummer that tomorrow is friday again!</w:t>
      </w:r>
    </w:p>
    <w:p>
      <w:r>
        <w:t>@BuddyThePuggy Poor Buddy, being teased by mini puggy  I think what you need is a #PUGHUG</w:t>
      </w:r>
    </w:p>
    <w:p>
      <w:r>
        <w:t>screw the fact you can't post LONG updates on twitter</w:t>
      </w:r>
    </w:p>
    <w:p>
      <w:r>
        <w:t>@Miss_Thrifty eBay 10 mile rule not working for me.  Too many pairs of leather trousers being sold in Aberdeen. Will try next week.</w:t>
      </w:r>
    </w:p>
    <w:p>
      <w:r>
        <w:t>@IljaCoolen Thanks! Just used a therm to pry it out. Was like concrete! Blood and everything!  He's doing a lot better now. Thank god.</w:t>
      </w:r>
    </w:p>
    <w:p>
      <w:r>
        <w:t>@breakfastnt wasn't much of a debate</w:t>
      </w:r>
    </w:p>
    <w:p>
      <w:r>
        <w:t>@NosliwEiggam hey, got your text sms. i plan on maybe just catching a flick tonight. last night was a wee bit too much for me</w:t>
      </w:r>
    </w:p>
    <w:p>
      <w:r>
        <w:t>#3breakupwords you have changed</w:t>
      </w:r>
    </w:p>
    <w:p>
      <w:r>
        <w:t>Only four full days left in Aussie-land. I don't want to go home.</w:t>
      </w:r>
    </w:p>
    <w:p>
      <w:r>
        <w:t>They're gone.</w:t>
      </w:r>
    </w:p>
    <w:p>
      <w:r>
        <w:t>#freakyfriday Slipped in the shower and fell. Lucky to escape with just a couple of concussions!</w:t>
      </w:r>
    </w:p>
    <w:p>
      <w:r>
        <w:t>Damn I failed in my assassination attempt on Louis  re: http://ff.im/3mrIM</w:t>
      </w:r>
    </w:p>
    <w:p>
      <w:r>
        <w:t>@displayspook damn i missed it too</w:t>
      </w:r>
    </w:p>
    <w:p>
      <w:r>
        <w:t>Y AM I STILL AWAKE!!!! SMH.... THIS SUCKS!!!</w:t>
      </w:r>
    </w:p>
    <w:p>
      <w:r>
        <w:t>is having headache and colds...</w:t>
      </w:r>
    </w:p>
    <w:p>
      <w:r>
        <w:t>@beautifulpyre GRR. we are only allowed gas grills where i live, it sucks.</w:t>
      </w:r>
    </w:p>
    <w:p>
      <w:r>
        <w:t>This headache is killing me yet I need to cover some boring police event.</w:t>
      </w:r>
    </w:p>
    <w:p>
      <w:r>
        <w:t>Another night of not sleeping</w:t>
      </w:r>
    </w:p>
    <w:p>
      <w:r>
        <w:t>@tommcfly, @dannymcfly, @mcflyharry and @dougiemcfly i think you should come home now</w:t>
      </w:r>
    </w:p>
    <w:p>
      <w:r>
        <w:t>You guys dont get too drunk without me</w:t>
      </w:r>
    </w:p>
    <w:p>
      <w:r>
        <w:t>on way to work</w:t>
      </w:r>
    </w:p>
    <w:p>
      <w:r>
        <w:t>is sick in the doctors waiting room</w:t>
      </w:r>
    </w:p>
    <w:p>
      <w:r>
        <w:t>This place blows! My UberTwitter isn't functioning here! Had to switch to TB</w:t>
      </w:r>
    </w:p>
    <w:p>
      <w:r>
        <w:t>@UltraSub Too much details !!!    (But glad he is better)</w:t>
      </w:r>
    </w:p>
    <w:p>
      <w:r>
        <w:t>Just finished The Village. So in love,could watch it over and over! Wonder why I can't get to sleep tonight</w:t>
      </w:r>
    </w:p>
    <w:p>
      <w:r>
        <w:t>I'm sooo lost without my car  This is truly depressing. Pregnant people should NEVER be this stressed out!</w:t>
      </w:r>
    </w:p>
    <w:p>
      <w:r>
        <w:t>what's wrong with people? Second break-in at Wallmans tonight</w:t>
      </w:r>
    </w:p>
    <w:p>
      <w:r>
        <w:t>@jessiimiica I am like the most saddest person on jtv right now because you are not on</w:t>
      </w:r>
    </w:p>
    <w:p>
      <w:r>
        <w:t>http://twitpic.com/666gy - My glass is empty. Will someone be a dear and fetch me another?</w:t>
      </w:r>
    </w:p>
    <w:p>
      <w:r>
        <w:t>@Jay5920 leave Fraser alone</w:t>
      </w:r>
    </w:p>
    <w:p>
      <w:r>
        <w:t>@brookedanielle_ it just upsets me , becasue like 6 years we have loved them .. and then this happens  imm really uset now x</w:t>
      </w:r>
    </w:p>
    <w:p>
      <w:r>
        <w:t>@Phoebo oh poor you  atleast get paid for staying back or?</w:t>
      </w:r>
    </w:p>
    <w:p>
      <w:r>
        <w:t>Marley and me is the saddest movie ever I never cry in movies but this movie mad me cry</w:t>
      </w:r>
    </w:p>
    <w:p>
      <w:r>
        <w:t>@TerrenceJ106 Here! Got a 2JOBs &amp;a degree, but my damn car DIED so @lamborghinibow just made me feel shitty bout not havin a car!</w:t>
      </w:r>
    </w:p>
    <w:p>
      <w:r>
        <w:t>I was looking forward to seeing @PapaRoach in Raleigh (fan for 10 years NB too) but scalpers took the tix and sell them for $200  morons</w:t>
      </w:r>
    </w:p>
    <w:p>
      <w:r>
        <w:t>@chasssss they got attacked by the club</w:t>
      </w:r>
    </w:p>
    <w:p>
      <w:r>
        <w:t>Cars been dropped off for service and mot  getting the train home! Hate public transport!!</w:t>
      </w:r>
    </w:p>
    <w:p>
      <w:r>
        <w:t>Morning tweeple! I'm a bit sneezy today</w:t>
      </w:r>
    </w:p>
    <w:p>
      <w:r>
        <w:t>I am soooo  right now!</w:t>
      </w:r>
    </w:p>
    <w:p>
      <w:r>
        <w:t>trying to understand why WHY i joined twitter.....everyone else was doing it i felt left out</w:t>
      </w:r>
    </w:p>
    <w:p>
      <w:r>
        <w:t>@Mogeezie u ever jus fell like damn, i jus want to cake it n lay next to ur baby...watch movies chill freak on all night...</w:t>
      </w:r>
    </w:p>
    <w:p>
      <w:r>
        <w:t>Did not win Kelly Clarkson Tickets. Sorry Cecilia. Really wish I could give that to you! You so much deserve it.</w:t>
      </w:r>
    </w:p>
    <w:p>
      <w:r>
        <w:t>@xxsteebiexx lol i know i wld like to get a reply from seann william scott but he dont reply  and hes one of my favourite actors</w:t>
      </w:r>
    </w:p>
    <w:p>
      <w:r>
        <w:t>i'm so mad that im going to be missing the maine tomorrow because it takes all effing day to fly to florida</w:t>
      </w:r>
    </w:p>
    <w:p>
      <w:r>
        <w:t>Just wants to stay in bed all day but has to go to work instead  sux</w:t>
      </w:r>
    </w:p>
    <w:p>
      <w:r>
        <w:t>All of you can have fun tweeting all day while im cleaning hair  LOL</w:t>
      </w:r>
    </w:p>
    <w:p>
      <w:r>
        <w:t>what do u do when ur dads losing it mentaly and dosent remeber you</w:t>
      </w:r>
    </w:p>
    <w:p>
      <w:r>
        <w:t>why am i up...i have to wake up at 7</w:t>
      </w:r>
    </w:p>
    <w:p>
      <w:r>
        <w:t>Google Wave presentation: http://bit.ly/2ehfov  I'm not very impressed. It's nice, but it's not really for me</w:t>
      </w:r>
    </w:p>
    <w:p>
      <w:r>
        <w:t>@dylandersen I am lost. Please help me find a good home.</w:t>
      </w:r>
    </w:p>
    <w:p>
      <w:r>
        <w:t>Fixed my favourites. $180 and the heels fell off after 4 wears</w:t>
      </w:r>
    </w:p>
    <w:p>
      <w:r>
        <w:t>Dizzy  I wanna lie die, but those calories aren't gonna just balk because I ignore them.</w:t>
      </w:r>
    </w:p>
    <w:p>
      <w:r>
        <w:t>is super tired</w:t>
      </w:r>
    </w:p>
    <w:p>
      <w:r>
        <w:t>just realized that Chris Lake was spinning in stockholm yesterday, and I missed it!</w:t>
      </w:r>
    </w:p>
    <w:p>
      <w:r>
        <w:t>@Scrambledmegs haha i love surprises! i don't work til sunday tho so i have to wait.</w:t>
      </w:r>
    </w:p>
    <w:p>
      <w:r>
        <w:t>Hate be late</w:t>
      </w:r>
    </w:p>
    <w:p>
      <w:r>
        <w:t>feeling like shit. hope its not swine flu or something</w:t>
      </w:r>
    </w:p>
    <w:p>
      <w:r>
        <w:t>Its friday and i'm sick, story of my life...</w:t>
      </w:r>
    </w:p>
    <w:p>
      <w:r>
        <w:t>how i wish the result IS true...</w:t>
      </w:r>
    </w:p>
    <w:p>
      <w:r>
        <w:t>Summer is really ending. It's raining.</w:t>
      </w:r>
    </w:p>
    <w:p>
      <w:r>
        <w:t>@queeeniee Where's yummiest Pan Mee? For me it's behind Dance Center, Ipoh Garden South. and i miss it</w:t>
      </w:r>
    </w:p>
    <w:p>
      <w:r>
        <w:t>I almost lost you again phone  silly indy</w:t>
      </w:r>
    </w:p>
    <w:p>
      <w:r>
        <w:t>This is one of my all-time favorite episodes/quotes from The OfficeUS only   )  http://bit.ly/ARMJ</w:t>
      </w:r>
    </w:p>
    <w:p>
      <w:r>
        <w:t>@inrsoul I can't buy, only rent!</w:t>
      </w:r>
    </w:p>
    <w:p>
      <w:r>
        <w:t>Nice action shot: http://bit.ly/m8zfx   I miss working a pole.</w:t>
      </w:r>
    </w:p>
    <w:p>
      <w:r>
        <w:t>I am not going to entertain any request for reducing shipping cost by using registered post instead of courier from now on....</w:t>
      </w:r>
    </w:p>
    <w:p>
      <w:r>
        <w:t>I still have a very depressed feline fuzzball...it's another trip to vet tmrw to see what can be done...worried doesn't even cover it</w:t>
      </w:r>
    </w:p>
    <w:p>
      <w:r>
        <w:t>@wilw wtf pogs are back too?</w:t>
      </w:r>
    </w:p>
    <w:p>
      <w:r>
        <w:t>Going to miss my roomie @Staycy... We will no longer be roomies starting tomorrow</w:t>
      </w:r>
    </w:p>
    <w:p>
      <w:r>
        <w:t>@crunchybunny Sus Ate, I was so upset, I wasn't informed AT ALL. Turns out, they told Sarms and they expected her to tell me. Huff.</w:t>
      </w:r>
    </w:p>
    <w:p>
      <w:r>
        <w:t>Hydro drive abandoned after three miles</w:t>
      </w:r>
    </w:p>
    <w:p>
      <w:r>
        <w:t>@ELJmcfly Were done so much for them, then brazilians ha! but no meh, i think they love the other countries more then the UK</w:t>
      </w:r>
    </w:p>
    <w:p>
      <w:r>
        <w:t>@MadamSalami pmsl @poo... We had crap everywhere too. But NO More. Love it. My wool stash today though</w:t>
      </w:r>
    </w:p>
    <w:p>
      <w:r>
        <w:t>dreading work tomorrow wish I had one more day off</w:t>
      </w:r>
    </w:p>
    <w:p>
      <w:r>
        <w:t>@anttoekneeeeeee with 14mph winds!!</w:t>
      </w:r>
    </w:p>
    <w:p>
      <w:r>
        <w:t>@Rina_spn what's going on?</w:t>
      </w:r>
    </w:p>
    <w:p>
      <w:r>
        <w:t>where has my sleep run off to??</w:t>
      </w:r>
    </w:p>
    <w:p>
      <w:r>
        <w:t>work sucked .. another 8 hour shift with only 30 dollars to show for..    i need a new job...</w:t>
      </w:r>
    </w:p>
    <w:p>
      <w:r>
        <w:t>I had 2 buy a new washer, bought the dryer 2.  Dryer labeled electric but is gas   GRRR.  Now we have 2 load it up tomorrow 2 return it.</w:t>
      </w:r>
    </w:p>
    <w:p>
      <w:r>
        <w:t>@SophiaF3F3 word i'm always up</w:t>
      </w:r>
    </w:p>
    <w:p>
      <w:r>
        <w:t>@mizzlalabaybii @KEWSBOOGIE im just so lonely right now. maybe SADE GOT ME FEELING LIKE THIS</w:t>
      </w:r>
    </w:p>
    <w:p>
      <w:r>
        <w:t>very tired and anxious</w:t>
      </w:r>
    </w:p>
    <w:p>
      <w:r>
        <w:t>I chilled in my room with my baby book missed my bro leavin  he really is cool had a stripper shirt on said I suppoort single moms! Funny</w:t>
      </w:r>
    </w:p>
    <w:p>
      <w:r>
        <w:t>its my burfday and i'm all alone</w:t>
      </w:r>
    </w:p>
    <w:p>
      <w:r>
        <w:t>@disquiet Business or pleasure? Will keep my eye out for anything. You're just missing a Moondog concert tomorrow night</w:t>
      </w:r>
    </w:p>
    <w:p>
      <w:r>
        <w:t>@JoelMadden I applaud you for accepting gay marriage, I have rels that are born again that hate me for it.</w:t>
      </w:r>
    </w:p>
    <w:p>
      <w:r>
        <w:t>hmz... second most popular page on this governmental site is the 404 page... fail</w:t>
      </w:r>
    </w:p>
    <w:p>
      <w:r>
        <w:t>hates karma down. bakit kse nilagnat aq khpon?  http://plurk.com/p/wy4ju</w:t>
      </w:r>
    </w:p>
    <w:p>
      <w:r>
        <w:t>Can't freakin sleep and i have a horrible stomach ache</w:t>
      </w:r>
    </w:p>
    <w:p>
      <w:r>
        <w:t>Headache</w:t>
      </w:r>
    </w:p>
    <w:p>
      <w:r>
        <w:t>@DavidAWatson link no worky-work</w:t>
      </w:r>
    </w:p>
    <w:p>
      <w:r>
        <w:t>@Alma773  want somebody to hold me Alma! tear tear</w:t>
      </w:r>
    </w:p>
    <w:p>
      <w:r>
        <w:t>IS BORED. Can't even tease people now</w:t>
      </w:r>
    </w:p>
    <w:p>
      <w:r>
        <w:t>@geekinpink804  i can't.</w:t>
      </w:r>
    </w:p>
    <w:p>
      <w:r>
        <w:t>@kaybob23 too bad i dont have either</w:t>
      </w:r>
    </w:p>
    <w:p>
      <w:r>
        <w:t>Curse you breakfast gods....full bowl of cereal + not enough milk =</w:t>
      </w:r>
    </w:p>
    <w:p>
      <w:r>
        <w:t>@ELJmcfly I don't think any of what i just said it true, i just had a rant about mcfly, i cant belive i did that  i feel ashamed</w:t>
      </w:r>
    </w:p>
    <w:p>
      <w:r>
        <w:t>Its beginning to get way too hard to please all of my friends at once</w:t>
      </w:r>
    </w:p>
    <w:p>
      <w:r>
        <w:t>yea dude... 5'8"! really!?</w:t>
      </w:r>
    </w:p>
    <w:p>
      <w:r>
        <w:t>@MrDeNiro i wish someone would inspire me with some sexy time right now ugh but thats not gonna happen...  ugh</w:t>
      </w:r>
    </w:p>
    <w:p>
      <w:r>
        <w:t>not in the mood</w:t>
      </w:r>
    </w:p>
    <w:p>
      <w:r>
        <w:t>I'll miss the 39th floor view...</w:t>
      </w:r>
    </w:p>
    <w:p>
      <w:r>
        <w:t>now i'm awake i can't get back to sleep</w:t>
      </w:r>
    </w:p>
    <w:p>
      <w:r>
        <w:t>Now i feel really really bad...sorry</w:t>
      </w:r>
    </w:p>
    <w:p>
      <w:r>
        <w:t>where is the sunshine...the only thing i see are clouds...</w:t>
      </w:r>
    </w:p>
    <w:p>
      <w:r>
        <w:t>Sleep....take two....this better work!</w:t>
      </w:r>
    </w:p>
    <w:p>
      <w:r>
        <w:t>Two day hangover</w:t>
      </w:r>
    </w:p>
    <w:p>
      <w:r>
        <w:t>I'm not here this weekend...  See you monday twitters</w:t>
      </w:r>
    </w:p>
    <w:p>
      <w:r>
        <w:t>@elmers10 miss u more</w:t>
      </w:r>
    </w:p>
    <w:p>
      <w:r>
        <w:t>i didn't have fun at the club tonight, had a lot on my mind</w:t>
      </w:r>
    </w:p>
    <w:p>
      <w:r>
        <w:t>@HellenBach the geek, the stepson and the live in nanny love BGT, me - can't stand it!  Had to watch TV upstairs all alone!</w:t>
      </w:r>
    </w:p>
    <w:p>
      <w:r>
        <w:t>Oh Cr*p.... Here goes my head again, "I'm Spinning Around"</w:t>
      </w:r>
    </w:p>
    <w:p>
      <w:r>
        <w:t>@Rina_spn aww  sick? and i hate soup, too</w:t>
      </w:r>
    </w:p>
    <w:p>
      <w:r>
        <w:t>@upcomingpixar Too bad we're in Sweden where Up isn't up on the theaters  here until October</w:t>
      </w:r>
    </w:p>
    <w:p>
      <w:r>
        <w:t>Wide awake. Wishing I wasn't. Damn nightshift routines. Got turned down for the job in Nashville  oh well ...</w:t>
      </w:r>
    </w:p>
    <w:p>
      <w:r>
        <w:t>Enjoying the nice couple dad with my brother to bad we never really see each other anymore...</w:t>
      </w:r>
    </w:p>
    <w:p>
      <w:r>
        <w:t>Homework day</w:t>
      </w:r>
    </w:p>
    <w:p>
      <w:r>
        <w:t>In the emergency room with my cousin. She's got mad flu and can't walk or breathe.  Why are hospitals always so cold?</w:t>
      </w:r>
    </w:p>
    <w:p>
      <w:r>
        <w:t>Just got finished watching marley and me, and I cried like a fucking baby...I'm missing my beast like crazy!</w:t>
      </w:r>
    </w:p>
    <w:p>
      <w:r>
        <w:t>My phone passed away yesterday.. He jumped off the table  Searching for a new phone...</w:t>
      </w:r>
    </w:p>
    <w:p>
      <w:r>
        <w:t>oh my god. my twitter feed has been taken over by geeky stuff! @bmw @brampitolo @kodinlanewave @kenkeiter so funny! I wish i understood</w:t>
      </w:r>
    </w:p>
    <w:p>
      <w:r>
        <w:t>@misstiffytaylor try having your best writing five years behind you  heh, it happens</w:t>
      </w:r>
    </w:p>
    <w:p>
      <w:r>
        <w:t>@Brizzers haha i agree lame....another thought  y are their concerts so expensive......that's kinda lame too</w:t>
      </w:r>
    </w:p>
    <w:p>
      <w:r>
        <w:t>Tummy bugs are lame! Got about an hours sleep if that.</w:t>
      </w:r>
    </w:p>
    <w:p>
      <w:r>
        <w:t>nt online &amp; mayb next week  if u havent voted pls do: http://bit.ly/hHigd</w:t>
      </w:r>
    </w:p>
    <w:p>
      <w:r>
        <w:t>nobody loves me on twitter</w:t>
      </w:r>
    </w:p>
    <w:p>
      <w:r>
        <w:t>@glassdahl: i'm more than willing to give him what he needs. XD but srsly, i also think he needs one soon.</w:t>
      </w:r>
    </w:p>
    <w:p>
      <w:r>
        <w:t>@iAmNauj can't.  wish I was sleeping. Gotta be at work in less than 4 hours... Wait, what're u doing up???!</w:t>
      </w:r>
    </w:p>
    <w:p>
      <w:r>
        <w:t>@iSpyLevis nooooooooo i just got into my pyjamas!</w:t>
      </w:r>
    </w:p>
    <w:p>
      <w:r>
        <w:t>@liedra Bubble tea is awesome, it's been so long since I've had some</w:t>
      </w:r>
    </w:p>
    <w:p>
      <w:r>
        <w:t>@Badger5000 probably, but the yoot don't care no more grandad</w:t>
      </w:r>
    </w:p>
    <w:p>
      <w:r>
        <w:t>Soooo full that im starting to feel sick</w:t>
      </w:r>
    </w:p>
    <w:p>
      <w:r>
        <w:t>I didn't catch the Jonas Brothers Facebook Webcast...  It already ended when I logged in to my Facebook account...</w:t>
      </w:r>
    </w:p>
    <w:p>
      <w:r>
        <w:t>@Rina_spn your boyfriend didn't even say bye!</w:t>
      </w:r>
    </w:p>
    <w:p>
      <w:r>
        <w:t>@bbyowls i know   but its better than nothing</w:t>
      </w:r>
    </w:p>
    <w:p>
      <w:r>
        <w:t>Have you ever realized you never fully have everything you want?  feelin' down.</w:t>
      </w:r>
    </w:p>
    <w:p>
      <w:r>
        <w:t>@Pyroezra i know hella  i wish i could be how my mom was and just move across the usa!</w:t>
      </w:r>
    </w:p>
    <w:p>
      <w:r>
        <w:t>what the hell am i doing awake this early,</w:t>
      </w:r>
    </w:p>
    <w:p>
      <w:r>
        <w:t>Gutted, been invited to a bbq tomorrow night, gonna miss the BGT final   ...Wonder if they can wheel the TV outside??</w:t>
      </w:r>
    </w:p>
    <w:p>
      <w:r>
        <w:t>@From__Hell beeeeaaaaatooooo!!!!!</w:t>
      </w:r>
    </w:p>
    <w:p>
      <w:r>
        <w:t>I don't know what to wear....</w:t>
      </w:r>
    </w:p>
    <w:p>
      <w:r>
        <w:t>How sad is it that your best friend is so selfish and heartless that they exclude you from their life completely...I'm so sad</w:t>
      </w:r>
    </w:p>
    <w:p>
      <w:r>
        <w:t>working on my oral presentation and upset.........</w:t>
      </w:r>
    </w:p>
    <w:p>
      <w:r>
        <w:t>nt online today &amp; mayb whole of next week  if u havent voted pls do: http://bit.ly/hHigd</w:t>
      </w:r>
    </w:p>
    <w:p>
      <w:r>
        <w:t>@jerseyzmorenita: Sad But True  :: I SHouldnt Right?</w:t>
      </w:r>
    </w:p>
    <w:p>
      <w:r>
        <w:t>#3wordsaftersex i think im bleeding.</w:t>
      </w:r>
    </w:p>
    <w:p>
      <w:r>
        <w:t>supposed to be great weather today &amp; 2moro; just my luck Im stuck in work 1-10 both days!</w:t>
      </w:r>
    </w:p>
    <w:p>
      <w:r>
        <w:t>i miss you soo much</w:t>
      </w:r>
    </w:p>
    <w:p>
      <w:r>
        <w:t>i lost all my friends, i'm alone and sleepy..i wanna go home</w:t>
      </w:r>
    </w:p>
    <w:p>
      <w:r>
        <w:t>@brainstuck i didnt get the joke</w:t>
      </w:r>
    </w:p>
    <w:p>
      <w:r>
        <w:t>@jojototh @abduzeedo firefox ok, but opera and IE - footer is not ok</w:t>
      </w:r>
    </w:p>
    <w:p>
      <w:r>
        <w:t>Can't concentrate  need a booster to woork</w:t>
      </w:r>
    </w:p>
    <w:p>
      <w:r>
        <w:t>Also, I'm really missing Sami... just thought I would throw that one out there...</w:t>
      </w:r>
    </w:p>
    <w:p>
      <w:r>
        <w:t>Thanks those who have clicked :p Well I think I did something wrong, it's still at 0 visitor, 0%.. maybe I need to reinstall everything</w:t>
      </w:r>
    </w:p>
    <w:p>
      <w:r>
        <w:t>i'm new!!!!! dunno whatta doo!</w:t>
      </w:r>
    </w:p>
    <w:p>
      <w:r>
        <w:t>@Lickasha sorry 19/female/atl very lonely</w:t>
      </w:r>
    </w:p>
    <w:p>
      <w:r>
        <w:t>@MakeupGeek I am soo excited about your pasadena seminar...if only i can find the confermation email</w:t>
      </w:r>
    </w:p>
    <w:p>
      <w:r>
        <w:t>My bed had tha nerve 2 call my blackberry askin me where the hell I was.......looks like I gotta go ya'll  I'll c u in 3.5hours, after nap</w:t>
      </w:r>
    </w:p>
    <w:p>
      <w:r>
        <w:t>what a lovely summery morning! Shame I have to be in work!!!!</w:t>
      </w:r>
    </w:p>
    <w:p>
      <w:r>
        <w:t>tried to 'bing' today.. not operational in australia yet</w:t>
      </w:r>
    </w:p>
    <w:p>
      <w:r>
        <w:t>This already feels like one of those days where I just won't be able to win.</w:t>
      </w:r>
    </w:p>
    <w:p>
      <w:r>
        <w:t>@ACALLPRO -- yeahhh u wasnt thereeeeeeeeeee</w:t>
      </w:r>
    </w:p>
    <w:p>
      <w:r>
        <w:t>@berkscub no sorry twitter sucks balls since the replys change  #fixreplies</w:t>
      </w:r>
    </w:p>
    <w:p>
      <w:r>
        <w:t>RAIN!!!!!!!!!!!! AAAAAAAAAAHHHHHHHH! i'm gonna melt. damn it's cold. freakin cold.  brrrrrr</w:t>
      </w:r>
    </w:p>
    <w:p>
      <w:r>
        <w:t>i REALLY miss my photofiltre and photoscape  GIMP is too damn confusing</w:t>
      </w:r>
    </w:p>
    <w:p>
      <w:r>
        <w:t>" ...not academically of course. " I miss him already</w:t>
      </w:r>
    </w:p>
    <w:p>
      <w:r>
        <w:t>it says not in stock</w:t>
      </w:r>
    </w:p>
    <w:p>
      <w:r>
        <w:t>Beer in the fridge</w:t>
      </w:r>
    </w:p>
    <w:p>
      <w:r>
        <w:t>why is it so hard to find good house events in the Sacramento area?</w:t>
      </w:r>
    </w:p>
    <w:p>
      <w:r>
        <w:t>@Jalanii awwww wat i was gonna buy myself something pretty  nvm</w:t>
      </w:r>
    </w:p>
    <w:p>
      <w:r>
        <w:t>@fifitheconquero I was going to go to london for a week then had to change my ticket! I would have been there right now</w:t>
      </w:r>
    </w:p>
    <w:p>
      <w:r>
        <w:t>at last i wr0te again....got bored the previous dayss....</w:t>
      </w:r>
    </w:p>
    <w:p>
      <w:r>
        <w:t>Finally installed ovi in mobile. it would have been good if it could be downloaded to comp and installed to mobile. Frickin 3MB download</w:t>
      </w:r>
    </w:p>
    <w:p>
      <w:r>
        <w:t>@halina1979 what sun?</w:t>
      </w:r>
    </w:p>
    <w:p>
      <w:r>
        <w:t>@julsey I should be asleep  trying to be...</w:t>
      </w:r>
    </w:p>
    <w:p>
      <w:r>
        <w:t>Ah this is getting to me</w:t>
      </w:r>
    </w:p>
    <w:p>
      <w:r>
        <w:t>@binncheol  I'm afraid so. All tour I have had people refusing to believe that I am anything else... Irish all the way.</w:t>
      </w:r>
    </w:p>
    <w:p>
      <w:r>
        <w:t>Totally prepped for interview at 10, too bad twitter is off line..  - http://mobypicture.com/?onewzs</w:t>
      </w:r>
    </w:p>
    <w:p>
      <w:r>
        <w:t>In bed can't sleep .... Something is missing.....</w:t>
      </w:r>
    </w:p>
    <w:p>
      <w:r>
        <w:t>actually, i think i'm being mean to her....i feel sorry now</w:t>
      </w:r>
    </w:p>
    <w:p>
      <w:r>
        <w:t>It's 4 am and I'm hungry</w:t>
      </w:r>
    </w:p>
    <w:p>
      <w:r>
        <w:t>Why do weddings on TV make me cry? Is it just my inner desire to be eternally happy and start the rest of my life??</w:t>
      </w:r>
    </w:p>
    <w:p>
      <w:r>
        <w:t>can't go to bed  An am sooooo tired!!!</w:t>
      </w:r>
    </w:p>
    <w:p>
      <w:r>
        <w:t>Shit shit, i didn't mean to dall asleep again, it's 9am, I wanted to be out by 9.30. Don't know why I'm so tired,I wasn't late last night</w:t>
      </w:r>
    </w:p>
    <w:p>
      <w:r>
        <w:t>man.. it's starting to rain real hard..</w:t>
      </w:r>
    </w:p>
    <w:p>
      <w:r>
        <w:t>@Ozalina It's been fine for me for like, a week, but now it just won't load.</w:t>
      </w:r>
    </w:p>
    <w:p>
      <w:r>
        <w:t>Can't sleep....restless mind! Agh</w:t>
      </w:r>
    </w:p>
    <w:p>
      <w:r>
        <w:t>@demios101 oh, sorry to hear about this too  sad</w:t>
      </w:r>
    </w:p>
    <w:p>
      <w:r>
        <w:t>Okay I'm seriously bored. I have nothing to do. I can't go out cause it's raining.</w:t>
      </w:r>
    </w:p>
    <w:p>
      <w:r>
        <w:t>My mock ACET scores have shown me that I am doomed to fail not because of ignorance but because of stupidity.</w:t>
      </w:r>
    </w:p>
    <w:p>
      <w:r>
        <w:t>Had a nice concert yesterday. Nice location, nice people, it was great. But I have a bad cold since yesterday night  Being sick sucks!</w:t>
      </w:r>
    </w:p>
    <w:p>
      <w:r>
        <w:t>can't believe he has to wait till October to see "Up!" when Americans get to see it this weekend.</w:t>
      </w:r>
    </w:p>
    <w:p>
      <w:r>
        <w:t>Up earlier because of a stupid orthadontist appointment</w:t>
      </w:r>
    </w:p>
    <w:p>
      <w:r>
        <w:t>The horror that is Maggie Gallagher is still with me. Such a big ball of ignorance. You can't reason with idiots like that, which sucks.</w:t>
      </w:r>
    </w:p>
    <w:p>
      <w:r>
        <w:t>@sebchew YoYo door nazis refused me entry on account of no ID  gutted! Heard it was a good night tho.. Next time I'll come prepared!</w:t>
      </w:r>
    </w:p>
    <w:p>
      <w:r>
        <w:t>Just wrote lyrics to my new song exciting!I slept on a full stomach again it's the worst feeling waking up and still feeling full  euggh</w:t>
      </w:r>
    </w:p>
    <w:p>
      <w:r>
        <w:t>@DeadMemoriesX Poor you   If I was with you right now; I would probably give you a hug ;D</w:t>
      </w:r>
    </w:p>
    <w:p>
      <w:r>
        <w:t>@eucalyptusapp I saw the note in FAQ about other languages.  any thing that would change your mind? need any help or anything else?</w:t>
      </w:r>
    </w:p>
    <w:p>
      <w:r>
        <w:t>Can't sleep bc I know I have to be up early !</w:t>
      </w:r>
    </w:p>
    <w:p>
      <w:r>
        <w:t>got paid nowhere near as much as she thought she would</w:t>
      </w:r>
    </w:p>
    <w:p>
      <w:r>
        <w:t>I'm bummed that I didn't get TEDx tickets</w:t>
      </w:r>
    </w:p>
    <w:p>
      <w:r>
        <w:t>Wow one year today Luc Bourdon was killed, doesn't seem that long ago</w:t>
      </w:r>
    </w:p>
    <w:p>
      <w:r>
        <w:t>@niteskolar Now you only have 2 hours to sleep...  - Rest if you need it.</w:t>
      </w:r>
    </w:p>
    <w:p>
      <w:r>
        <w:t>DANG! I just ran over a bunny on the way home.  Why do I feel so bad? And Why do I have more compassion for animals than I do humans?</w:t>
      </w:r>
    </w:p>
    <w:p>
      <w:r>
        <w:t>@yourmajestyy haaaw..well i get out of class at 10:50..i hope i make it</w:t>
      </w:r>
    </w:p>
    <w:p>
      <w:r>
        <w:t>Wow what a sunny day,  just recovering some erased files</w:t>
      </w:r>
    </w:p>
    <w:p>
      <w:r>
        <w:t>@Roy_Thomas ahhhh probably will...not good  u been Dubai before??</w:t>
      </w:r>
    </w:p>
    <w:p>
      <w:r>
        <w:t>@rmilana Hey, Wahts happening in #coffeclub..? I didnt have coffee for two days now  @dharshana</w:t>
      </w:r>
    </w:p>
    <w:p>
      <w:r>
        <w:t>I have not been this sick in years. OMG. This sucks so bad. Sickness ended up including a full restroom cleanup.</w:t>
      </w:r>
    </w:p>
    <w:p>
      <w:r>
        <w:t>@swpave ?????????????</w:t>
      </w:r>
    </w:p>
    <w:p>
      <w:r>
        <w:t>@zacktate  where u goin</w:t>
      </w:r>
    </w:p>
    <w:p>
      <w:r>
        <w:t>@solobasssteve I'm with you there - filing is so much less fun than sorting cos you still have to look at it &amp; hunt down details</w:t>
      </w:r>
    </w:p>
    <w:p>
      <w:r>
        <w:t>I also shall be missing Lauren when she goes for a week</w:t>
      </w:r>
    </w:p>
    <w:p>
      <w:r>
        <w:t>@psychorn We are at alexander. Just had a 3 course dinner and i am wearing someone elses red wine</w:t>
      </w:r>
    </w:p>
    <w:p>
      <w:r>
        <w:t>@pilgrimfamilyuk oh no I hate that</w:t>
      </w:r>
    </w:p>
    <w:p>
      <w:r>
        <w:t>How I wish I get at least 2 days-off in a row. 1 day off is not enough to rest.  3 days on, 1 day off, 4 days on, 1 day off...Ugh!!!</w:t>
      </w:r>
    </w:p>
    <w:p>
      <w:r>
        <w:t>@hojomo im having trouble finding really yummy egg free ice-cream   #favoriteicecream - got any recommendations anyone?</w:t>
      </w:r>
    </w:p>
    <w:p>
      <w:r>
        <w:t>Did a historical Jesus ever exist? Im finding it hard to prove, its all hearsay accounts ... it bugs me ...</w:t>
      </w:r>
    </w:p>
    <w:p>
      <w:r>
        <w:t>I just spent 2 hours looking for a blog topic and ended up inventing my own.  grrrr    http://bit.ly/QRz6y</w:t>
      </w:r>
    </w:p>
    <w:p>
      <w:r>
        <w:t>mayb he was raped when he was younger</w:t>
      </w:r>
    </w:p>
    <w:p>
      <w:r>
        <w:t>I guess you're not talking about Orlando Magic @whoiskenan! There was nothing magical about it</w:t>
      </w:r>
    </w:p>
    <w:p>
      <w:r>
        <w:t>I'm tired. I think I'm becoming too old to go out.</w:t>
      </w:r>
    </w:p>
    <w:p>
      <w:r>
        <w:t>Back in Durham from Greensboro but Cook-Outs closed.  hmmmm....</w:t>
      </w:r>
    </w:p>
    <w:p>
      <w:r>
        <w:t>says God please i hope it doesn't brownout...i'm burning my files  http://plurk.com/p/wy5za</w:t>
      </w:r>
    </w:p>
    <w:p>
      <w:r>
        <w:t>I never thought falling in love can cause so much pain...  good thing that I'm so over that phase!</w:t>
      </w:r>
    </w:p>
    <w:p>
      <w:r>
        <w:t>@charlieboy808 : thats if u go on a weekend.</w:t>
      </w:r>
    </w:p>
    <w:p>
      <w:r>
        <w:t>is wondering where all her friends went...</w:t>
      </w:r>
    </w:p>
    <w:p>
      <w:r>
        <w:t>I feel like flying off somewhere. It's been a month since my last trip...</w:t>
      </w:r>
    </w:p>
    <w:p>
      <w:r>
        <w:t>@MarkK_H when you wake up, tweet me and let me know when ur on msn. I really need to talk to you  miss you</w:t>
      </w:r>
    </w:p>
    <w:p>
      <w:r>
        <w:t>@libbyoliver caught tweets on it and got home in time for the last 5 mins of the ITV2 show!! #bgt Out tonight too so will miss it again</w:t>
      </w:r>
    </w:p>
    <w:p>
      <w:r>
        <w:t>The Good: I drank Jager and licked a hot asian girl's foot. The Bad: I was reminded once again that I will never get asian girls ever.</w:t>
      </w:r>
    </w:p>
    <w:p>
      <w:r>
        <w:t>@femiknitzi Three-quarters through I believe. Will not finish tonight.  I blame errands and a certain loud at a bookstore.</w:t>
      </w:r>
    </w:p>
    <w:p>
      <w:r>
        <w:t>3 hours sleep last night, all of my being wants to crawl into a ball somewhere and sleep for about 5 more hours. At work till six too</w:t>
      </w:r>
    </w:p>
    <w:p>
      <w:r>
        <w:t>had a horrible sleep + in a rather bad mood</w:t>
      </w:r>
    </w:p>
    <w:p>
      <w:r>
        <w:t>Sore throat coming,and recording about to start for new citipointe EP album! ARGGHHH!!!  prayers needed</w:t>
      </w:r>
    </w:p>
    <w:p>
      <w:r>
        <w:t>http://is.gd/IQ03 Microsoft has released Zune also in Europe, no HD for us</w:t>
      </w:r>
    </w:p>
    <w:p>
      <w:r>
        <w:t>http://bit.ly/ZGuQP  What would happen if the Bees died?</w:t>
      </w:r>
    </w:p>
    <w:p>
      <w:r>
        <w:t>heading to bed, somewhat reluctantly, as there is Look Around You on at 1:30. Why must the DVDs be Region 2 only?</w:t>
      </w:r>
    </w:p>
    <w:p>
      <w:r>
        <w:t>i thought it was already winter. turns out winter has even started</w:t>
      </w:r>
    </w:p>
    <w:p>
      <w:r>
        <w:t>@Jinsing what Brody how dare u</w:t>
      </w:r>
    </w:p>
    <w:p>
      <w:r>
        <w:t>@melissaohh omg  when do they finish??</w:t>
      </w:r>
    </w:p>
    <w:p>
      <w:r>
        <w:t>@shaundiviney i just got mine, but it wouldnt let me call you</w:t>
      </w:r>
    </w:p>
    <w:p>
      <w:r>
        <w:t>has tummy pains  n woke stu up for a drink in the middle of the night, I don't remember it</w:t>
      </w:r>
    </w:p>
    <w:p>
      <w:r>
        <w:t>@mangointhesky idk. The original is so great.</w:t>
      </w:r>
    </w:p>
    <w:p>
      <w:r>
        <w:t>we are looking forward to daddy returning from work on Saturday. He's been gone a whole month</w:t>
      </w:r>
    </w:p>
    <w:p>
      <w:r>
        <w:t>Finishing Homework.  BOOO</w:t>
      </w:r>
    </w:p>
    <w:p>
      <w:r>
        <w:t>@Sihm and the "fuck  " was because I dont get my gift!   I was SO exited about it, and it was sooo awesome...</w:t>
      </w:r>
    </w:p>
    <w:p>
      <w:r>
        <w:t>@BK_II I have no choice  have to get on it!</w:t>
      </w:r>
    </w:p>
    <w:p>
      <w:r>
        <w:t>Football session after this.fun</w:t>
      </w:r>
    </w:p>
    <w:p>
      <w:r>
        <w:t>@Bass_ Heading off to Poole around 4ish, @LucyKD has some serious gardening to do before we go, no Tweetdeck til Sunday evening,</w:t>
      </w:r>
    </w:p>
    <w:p>
      <w:r>
        <w:t>@karinb_za its not fruit, its those sugar covered sweets. My tummy is not happy</w:t>
      </w:r>
    </w:p>
    <w:p>
      <w:r>
        <w:t>lost all my files since high school.</w:t>
      </w:r>
    </w:p>
    <w:p>
      <w:r>
        <w:t>is not ready for school yet!!!  http://plurk.com/p/wy69d</w:t>
      </w:r>
    </w:p>
    <w:p>
      <w:r>
        <w:t>@KarenAnn_P i'm so sorry about that  i was really excited about it too! but i might continue posting externally, so fingers crossed!</w:t>
      </w:r>
    </w:p>
    <w:p>
      <w:r>
        <w:t>I hope I get the job so I can have some steady income and start eating well again. All the cheap food is horrible for you</w:t>
      </w:r>
    </w:p>
    <w:p>
      <w:r>
        <w:t>All of a sudden I'm craving broccoli and cheese soup really bad...  oh the hunger</w:t>
      </w:r>
    </w:p>
    <w:p>
      <w:r>
        <w:t>job centre bound. oh yay.</w:t>
      </w:r>
    </w:p>
    <w:p>
      <w:r>
        <w:t>Is anyone's #visialvoicemail working. Have done the sync. Turned off &amp; on. But still not going  Help?</w:t>
      </w:r>
    </w:p>
    <w:p>
      <w:r>
        <w:t>Ready, Set.... hmmm DELAY</w:t>
      </w:r>
    </w:p>
    <w:p>
      <w:r>
        <w:t>driving lesson then off to ikea with the mother and finally work. today is going to be wank</w:t>
      </w:r>
    </w:p>
    <w:p>
      <w:r>
        <w:t>@hilsatlvsonline Thanks for the tip! Unfortunately a major crash in my https site, just as ExtPlorer</w:t>
      </w:r>
    </w:p>
    <w:p>
      <w:r>
        <w:t>fo shizzle. . . i'm bored and wanna go do something.  wish i went to pisay today. oh wellz. wonder who were there.</w:t>
      </w:r>
    </w:p>
    <w:p>
      <w:r>
        <w:t>picat 21</w:t>
      </w:r>
    </w:p>
    <w:p>
      <w:r>
        <w:t>@moneymakn1 Thats actually not that fun as you would think... I was hurting for a week after a similar experience.</w:t>
      </w:r>
    </w:p>
    <w:p>
      <w:r>
        <w:t>Listening to Someday We'll Know... It's raining!!!!</w:t>
      </w:r>
    </w:p>
    <w:p>
      <w:r>
        <w:t>@FelipeAzucares Everyone seems to love it, but it felt kinda lazy and repetative to me.  I was really disappointed.</w:t>
      </w:r>
    </w:p>
    <w:p>
      <w:r>
        <w:t>Is de examens al beu</w:t>
      </w:r>
    </w:p>
    <w:p>
      <w:r>
        <w:t>Its a lovely day sky is clear birds are singing and i'm stuck in an office with on windows for 9 hours</w:t>
      </w:r>
    </w:p>
    <w:p>
      <w:r>
        <w:t>who wants to be FRIENDS ??? i need a friend right now</w:t>
      </w:r>
    </w:p>
    <w:p>
      <w:r>
        <w:t>I'm saying goodbye to Sydney for a few days, and Hello to Rapeville.... I'll miss pretty</w:t>
      </w:r>
    </w:p>
    <w:p>
      <w:r>
        <w:t>@Phoebo yeah....but I finish go home get changed etc etc then im off again</w:t>
      </w:r>
    </w:p>
    <w:p>
      <w:r>
        <w:t>Not ah huge fan of getting up in the middle of the night to change peed sheets and underpants.</w:t>
      </w:r>
    </w:p>
    <w:p>
      <w:r>
        <w:t>nothing could get worse, or could it? if it did i think id be on the verge of killing myself or someone else, things are not good anymore</w:t>
      </w:r>
    </w:p>
    <w:p>
      <w:r>
        <w:t>where's Jake??</w:t>
      </w:r>
    </w:p>
    <w:p>
      <w:r>
        <w:t>@Dichenlachman oh I love oreos!! U can't get many varieties in the uk</w:t>
      </w:r>
    </w:p>
    <w:p>
      <w:r>
        <w:t>In work early, frustrating myself with my own work before I get frustrated with other work. Not much time for design today</w:t>
      </w:r>
    </w:p>
    <w:p>
      <w:r>
        <w:t>@NKOTBahamas2009 Aw it says the pic doesn't exist anymore</w:t>
      </w:r>
    </w:p>
    <w:p>
      <w:r>
        <w:t>@DreamnetFaith69 I will have spent my allowance at cybernet expo in SF by then  send me a dm with rates, tho, mayb cash flo bttr 4 me then</w:t>
      </w:r>
    </w:p>
    <w:p>
      <w:r>
        <w:t>@jassily but ... but it's michael bay ...*sigh* i'm sorry, love - didn't know you felt that way about it   XD</w:t>
      </w:r>
    </w:p>
    <w:p>
      <w:r>
        <w:t>hurt. done trying..</w:t>
      </w:r>
    </w:p>
    <w:p>
      <w:r>
        <w:t>i have a yucky burn</w:t>
      </w:r>
    </w:p>
    <w:p>
      <w:r>
        <w:t>@HzNKzM i want cafe latteeeeeeeeeee</w:t>
      </w:r>
    </w:p>
    <w:p>
      <w:r>
        <w:t>I took my yearbook photo earlier at school, and I don't think that it will turn out great</w:t>
      </w:r>
    </w:p>
    <w:p>
      <w:r>
        <w:t>very malakas ang ulan. how will i go to fort</w:t>
      </w:r>
    </w:p>
    <w:p>
      <w:r>
        <w:t>@dalzinho I was trying to back all her documents up but it wasn't playing along. its taking forever but am back at it again now</w:t>
      </w:r>
    </w:p>
    <w:p>
      <w:r>
        <w:t>@alisonmyra It's called a RipStick.  When I had a job I sold a lot of those...</w:t>
      </w:r>
    </w:p>
    <w:p>
      <w:r>
        <w:t>@iminditch yesh and that potato guy is online... but hes not live</w:t>
      </w:r>
    </w:p>
    <w:p>
      <w:r>
        <w:t>All of a sudden I'm craving broccoli and cheese soup really bad... my mouth is watering envisioning a bread bowl in my head...</w:t>
      </w:r>
    </w:p>
    <w:p>
      <w:r>
        <w:t>todays weigh in....  only lost 1/2 pound this week :o depressing</w:t>
      </w:r>
    </w:p>
    <w:p>
      <w:r>
        <w:t>holiday time | got my grizzly bears cd, bit it wont read  | adventures tomorrow | swine flu is scaring me | i still have a cold</w:t>
      </w:r>
    </w:p>
    <w:p>
      <w:r>
        <w:t>it should be.. not a wink &gt;.&lt;</w:t>
      </w:r>
    </w:p>
    <w:p>
      <w:r>
        <w:t>@daveoflynn Amen to that</w:t>
      </w:r>
    </w:p>
    <w:p>
      <w:r>
        <w:t>@shaundiviney 04182012154 send me one PLEASE!! I TXTD IN BUT I GOT A NEW PHONE</w:t>
      </w:r>
    </w:p>
    <w:p>
      <w:r>
        <w:t>@SASHAMINAJ lol   the things u gotta do sometimes man smh lol</w:t>
      </w:r>
    </w:p>
    <w:p>
      <w:r>
        <w:t>@sophiatam haha yea! Just working and chillin in the eastbay. Unlike u, I don't get a summer break  boo</w:t>
      </w:r>
    </w:p>
    <w:p>
      <w:r>
        <w:t>@naughtymutt ... an explosion of them? in the late eighties we had very odd weather and instead of them migrating the wind blew them back</w:t>
      </w:r>
    </w:p>
    <w:p>
      <w:r>
        <w:t>i need to go out of office again.. i am melting..</w:t>
      </w:r>
    </w:p>
    <w:p>
      <w:r>
        <w:t>I think i should go to sleep considering i hav to b up on 3hrs....</w:t>
      </w:r>
    </w:p>
    <w:p>
      <w:r>
        <w:t>In Kelantan! Good to be (sort of) home! :pI'm guilt stricken after having that turtle egg.  Really. Won't do it again. Really.</w:t>
      </w:r>
    </w:p>
    <w:p>
      <w:r>
        <w:t>@catticho diego? i know lo ame a jack</w:t>
      </w:r>
    </w:p>
    <w:p>
      <w:r>
        <w:t>; keeps getting such delayed responses. why is my internet so messed up?!</w:t>
      </w:r>
    </w:p>
    <w:p>
      <w:r>
        <w:t>@papermelody although these are a BIT tighter (smaaaaller) than my last pair, they were baggy as hell, now I get front wedgies</w:t>
      </w:r>
    </w:p>
    <w:p>
      <w:r>
        <w:t>@theguiltshow ikr!!!</w:t>
      </w:r>
    </w:p>
    <w:p>
      <w:r>
        <w:t>@MarkStanto why thx! #webdu I was only at the conf on Thurs</w:t>
      </w:r>
    </w:p>
    <w:p>
      <w:r>
        <w:t>Aww I heard I just missed you two @logieo &amp; @egg104 !</w:t>
      </w:r>
    </w:p>
    <w:p>
      <w:r>
        <w:t>writing report cards  soooo tired but what an amazing day. check it out on fb soon!</w:t>
      </w:r>
    </w:p>
    <w:p>
      <w:r>
        <w:t>@david_tennant yes! Watching season 2 all evening.  Wish I could get BBC2</w:t>
      </w:r>
    </w:p>
    <w:p>
      <w:r>
        <w:t>@dean_b if I drive home now I think I am breaking the laws?  Tooooooo many dranks.  Toooooo many. I am stuck in MF burbank.</w:t>
      </w:r>
    </w:p>
    <w:p>
      <w:r>
        <w:t>Damn, got Chili Beans on my shirt  I hate that I can be a messy eater. Such a lady!</w:t>
      </w:r>
    </w:p>
    <w:p>
      <w:r>
        <w:t>Caught up with apprentice last night, poor Howard, it was Lorraine's turn to go</w:t>
      </w:r>
    </w:p>
    <w:p>
      <w:r>
        <w:t>@m8m1adym307 yea me too  lol</w:t>
      </w:r>
    </w:p>
    <w:p>
      <w:r>
        <w:t>@JeremyRylan I'm on mobile web and it won't let me  it looks awesome though....and no one reads my tweets anyway.</w:t>
      </w:r>
    </w:p>
    <w:p>
      <w:r>
        <w:t>@ubuntugeeks good morning to you!  No wait, its evening.  You still have a whole day of work to go before the weekend!</w:t>
      </w:r>
    </w:p>
    <w:p>
      <w:r>
        <w:t>@dave_mueller yes i love it  its just a little bit complicated, because i want it on my BB , but it doesnt work</w:t>
      </w:r>
    </w:p>
    <w:p>
      <w:r>
        <w:t>#Ferber As happens every few days, Rohan woke up unhappy at midnight.  The good/bad news is that I was still awake, due to afternoon nap</w:t>
      </w:r>
    </w:p>
    <w:p>
      <w:r>
        <w:t>@BrianLimond but lorraine kelly is a sexy mama!</w:t>
      </w:r>
    </w:p>
    <w:p>
      <w:r>
        <w:t>@mikebthatsme ugggh idk how to do that  but i only wanna stop getting texts from twitterr  -ilsE*</w:t>
      </w:r>
    </w:p>
    <w:p>
      <w:r>
        <w:t>@riineySTACKEDx lol cnt its too slow</w:t>
      </w:r>
    </w:p>
    <w:p>
      <w:r>
        <w:t>@_refugee_ /me gets "Your video will start in 15 seconds", Exiting to watch ... for minutes  #flash #linux #fail</w:t>
      </w:r>
    </w:p>
    <w:p>
      <w:r>
        <w:t>i'm so sad, because my beloved boy doesn't online, i wait for him everyday..</w:t>
      </w:r>
    </w:p>
    <w:p>
      <w:r>
        <w:t>@DaveDeRoo hardly :/ some of my furniture is being shipped from who knows where and is backordered  I may cancel and shop local.</w:t>
      </w:r>
    </w:p>
    <w:p>
      <w:r>
        <w:t>huh? its 1 am already? shucks</w:t>
      </w:r>
    </w:p>
    <w:p>
      <w:r>
        <w:t>bwarg. can't sleep, tired of drawing.</w:t>
      </w:r>
    </w:p>
    <w:p>
      <w:r>
        <w:t>@fueledbyregret I walk to &amp; from work...about 25 mins...think that makes it worse   Improves once indoors tho.</w:t>
      </w:r>
    </w:p>
    <w:p>
      <w:r>
        <w:t>@empemp: aiaahh.. poor u  tell ur mom already?</w:t>
      </w:r>
    </w:p>
    <w:p>
      <w:r>
        <w:t>Oh my!...It's raining...I don't bring with me my umbrella..   baha na naman ngayun...for sure..</w:t>
      </w:r>
    </w:p>
    <w:p>
      <w:r>
        <w:t>so cold</w:t>
      </w:r>
    </w:p>
    <w:p>
      <w:r>
        <w:t>Don't have time to chat (sorry girls  Miss y'all!), but we have a new lawnmower... yeah, that was today's highlight. Tomorrow is...</w:t>
      </w:r>
    </w:p>
    <w:p>
      <w:r>
        <w:t>I so don't wanna go outside, I don't have anything to do there  Maybe I will write later...</w:t>
      </w:r>
    </w:p>
    <w:p>
      <w:r>
        <w:t>@thawrite1 oh you and @mdotperiod had free drinks?! thats wasup..Im givin up drinkin for a lil bit</w:t>
      </w:r>
    </w:p>
    <w:p>
      <w:r>
        <w:t>@pyroezra i really wish i could.</w:t>
      </w:r>
    </w:p>
    <w:p>
      <w:r>
        <w:t>My phone is dying ....</w:t>
      </w:r>
    </w:p>
    <w:p>
      <w:r>
        <w:t>@Nelja exactly like that ...in glasgow now ...it's a bgt busier</w:t>
      </w:r>
    </w:p>
    <w:p>
      <w:r>
        <w:t>Can't wait to come home! I miss my Bubba. Too bad my parents are taking him to Canada.</w:t>
      </w:r>
    </w:p>
    <w:p>
      <w:r>
        <w:t>@ApDiggles He's my mother's favorite. It was so hard telling her.</w:t>
      </w:r>
    </w:p>
    <w:p>
      <w:r>
        <w:t>laughed so much today over that picture of lauren, that my chest hurts.</w:t>
      </w:r>
    </w:p>
    <w:p>
      <w:r>
        <w:t>I'm SAD SAD SAD!!! thought my aunty Stina coming but no more  i was so looking forward to having family..i miss dat! i'm alone on maui</w:t>
      </w:r>
    </w:p>
    <w:p>
      <w:r>
        <w:t>i miss the Soulja Boy dance...</w:t>
      </w:r>
    </w:p>
    <w:p>
      <w:r>
        <w:t>I wanna buy a million copies. But i aint that rich  @jessicaveronica just buy some more copies urself hahah</w:t>
      </w:r>
    </w:p>
    <w:p>
      <w:r>
        <w:t>Still not asleep. Ahhh  Wtf?!</w:t>
      </w:r>
    </w:p>
    <w:p>
      <w:r>
        <w:t>new flat heads</w:t>
      </w:r>
    </w:p>
    <w:p>
      <w:r>
        <w:t>Arghhh...my korean dvd can't see..I need to laugh..</w:t>
      </w:r>
    </w:p>
    <w:p>
      <w:r>
        <w:t>@AlexAllTimeLow  get back to tokyo man..we miss you.</w:t>
      </w:r>
    </w:p>
    <w:p>
      <w:r>
        <w:t>has to do two 50 page assignments this weekend  there goes any chance of relaxation!!</w:t>
      </w:r>
    </w:p>
    <w:p>
      <w:r>
        <w:t>omgeee that hurt like helll. finally got it back in. can't close it put the ball back in</w:t>
      </w:r>
    </w:p>
    <w:p>
      <w:r>
        <w:t>Have been feeling very sick    had day off today... ARRRGH</w:t>
      </w:r>
    </w:p>
    <w:p>
      <w:r>
        <w:t>Least u can get some more! Im broke</w:t>
      </w:r>
    </w:p>
    <w:p>
      <w:r>
        <w:t>Town. Uncle and Gabriel are coming in. I miss Gabe  Tempted to ask if I can go back to Baton Rouge with and stay with other side of fam...</w:t>
      </w:r>
    </w:p>
    <w:p>
      <w:r>
        <w:t>At least my wish came true, its not hot anymore...just rainy</w:t>
      </w:r>
    </w:p>
    <w:p>
      <w:r>
        <w:t>@amberndragt  There isn't any right now. They need to make more. Sorry.</w:t>
      </w:r>
    </w:p>
    <w:p>
      <w:r>
        <w:t>lost my BA115 enlisted class in CRS!! ( whyyyy. hindi naman conflict or whatever.  ang labo ng CRS grabe. T.T</w:t>
      </w:r>
    </w:p>
    <w:p>
      <w:r>
        <w:t>3rd day of pain</w:t>
      </w:r>
    </w:p>
    <w:p>
      <w:r>
        <w:t>This is great curl-up-in-a-ball-and-read later. I wish I had a book.</w:t>
      </w:r>
    </w:p>
    <w:p>
      <w:r>
        <w:t>ahhhhh, I am falling asleep here, there is no way I'll be able to survive Liverpool   Although, I can't wait to have my Nan's food.</w:t>
      </w:r>
    </w:p>
    <w:p>
      <w:r>
        <w:t>I think I've forgotten to mention some people on my video</w:t>
      </w:r>
    </w:p>
    <w:p>
      <w:r>
        <w:t>Hear @jonasbrothers full album preview during todays webcast!  #jonasnewsongs NO WAYYY I couldn't 'tune in'</w:t>
      </w:r>
    </w:p>
    <w:p>
      <w:r>
        <w:t>Trying to get some sleep but cant  i gotta wake up early for my doctors appointment too ugh!!</w:t>
      </w:r>
    </w:p>
    <w:p>
      <w:r>
        <w:t>@VikkiJCapra Aw I left it at home  I do have some Travis or Coldplay though?  xx</w:t>
      </w:r>
    </w:p>
    <w:p>
      <w:r>
        <w:t>@HaylieK can't do class tomorrow audition at 10am  but free from 11 to 3 if u wanna work out!</w:t>
      </w:r>
    </w:p>
    <w:p>
      <w:r>
        <w:t>so. I'm taking my life guarding classes fri (7-9pm) sat (9-6pm) sun (9-4pm) and mon (3-630pm) live eat and breath life guard stuff. yay.</w:t>
      </w:r>
    </w:p>
    <w:p>
      <w:r>
        <w:t>Leaving in 25 mins to go to Latin revision class</w:t>
      </w:r>
    </w:p>
    <w:p>
      <w:r>
        <w:t>missed out on westcott micro apollo too</w:t>
      </w:r>
    </w:p>
    <w:p>
      <w:r>
        <w:t>..the weather may makes it, cause temp fell down to 15C from 30C which were yesterday  ...</w:t>
      </w:r>
    </w:p>
    <w:p>
      <w:r>
        <w:t>getting stuck from visiting sites by rain</w:t>
      </w:r>
    </w:p>
    <w:p>
      <w:r>
        <w:t>Busy.. Busy.. Busy.. :S Wont be on Ning for few days.</w:t>
      </w:r>
    </w:p>
    <w:p>
      <w:r>
        <w:t>my thumb hurts after breaking the nail....</w:t>
      </w:r>
    </w:p>
    <w:p>
      <w:r>
        <w:t>My smartcard fell out of its holder when I was going home today. If anyone finds it, please tell me</w:t>
      </w:r>
    </w:p>
    <w:p>
      <w:r>
        <w:t>Dad: "No trips to Lahore for you." Me: "I do live in DC &amp; NYC which also = big targets." Bummer, no Pizza Hut chicken tikka pizza for me</w:t>
      </w:r>
    </w:p>
    <w:p>
      <w:r>
        <w:t>@Redjotter no, but I will. It just seems such a cruel condition</w:t>
      </w:r>
    </w:p>
    <w:p>
      <w:r>
        <w:t>Last night I had 1/2 a bottle of wine in my house and 2 cocktails. Came home sober but still gonna be sick</w:t>
      </w:r>
    </w:p>
    <w:p>
      <w:r>
        <w:t>I remember when Vanessa first stepped on to the scene. She would give it up to the paps!  Now shes 2 famous I guess. Use us, abuse us!</w:t>
      </w:r>
    </w:p>
    <w:p>
      <w:r>
        <w:t>@Tarale dinner appointment tonight</w:t>
      </w:r>
    </w:p>
    <w:p>
      <w:r>
        <w:t>cupcakes gave me heartburn</w:t>
      </w:r>
    </w:p>
    <w:p>
      <w:r>
        <w:t>Stayin over at dustins tonight... my car hates me!</w:t>
      </w:r>
    </w:p>
    <w:p>
      <w:r>
        <w:t>No http://twtvite.com/3koyqo #twtvite #aptw Have to miss this now because of other engagements</w:t>
      </w:r>
    </w:p>
    <w:p>
      <w:r>
        <w:t>Finally reunited with my Hunny bunny@tarzan_0802 I have him for a few days b4 he leaves me again for another week away @ work  night!</w:t>
      </w:r>
    </w:p>
    <w:p>
      <w:r>
        <w:t>@DatDoodRace Thts kinda young 4 me, boo.</w:t>
      </w:r>
    </w:p>
    <w:p>
      <w:r>
        <w:t>Has horrible toothache, and had only a wink of sleep  xx</w:t>
      </w:r>
    </w:p>
    <w:p>
      <w:r>
        <w:t>Was woken up by my screamin lil nefuew</w:t>
      </w:r>
    </w:p>
    <w:p>
      <w:r>
        <w:t>Weather is back to being great! Shame I have to wait in for my delivery</w:t>
      </w:r>
    </w:p>
    <w:p>
      <w:r>
        <w:t>@Jonasbrothers movie out today but i cant go see it</w:t>
      </w:r>
    </w:p>
    <w:p>
      <w:r>
        <w:t>In trouble - I haven't finished reading Crow Road  Book Club's off for me today I'm afraid. Lazy mare.</w:t>
      </w:r>
    </w:p>
    <w:p>
      <w:r>
        <w:t>wishing my days off were the same days that people wanted to party.</w:t>
      </w:r>
    </w:p>
    <w:p>
      <w:r>
        <w:t>@capricious_and IKR. I myself am headed out for a meeting.</w:t>
      </w:r>
    </w:p>
    <w:p>
      <w:r>
        <w:t>@HoneyJune k... i guess i cant help it.... byeee 4eva....  (m really sad)</w:t>
      </w:r>
    </w:p>
    <w:p>
      <w:r>
        <w:t>leave for calcutta-delhi-lucknow tomorrow...10 days of absence!!!</w:t>
      </w:r>
    </w:p>
    <w:p>
      <w:r>
        <w:t>I hate the "out-of-nowhere" stuff...</w:t>
      </w:r>
    </w:p>
    <w:p>
      <w:r>
        <w:t>Been rebuilding my Dev. machine after a disk crash last night</w:t>
      </w:r>
    </w:p>
    <w:p>
      <w:r>
        <w:t>@haylescakes Sis...I dont think I will be up 4 2nite sadly  Im in alot of pain 2day &amp; had bad nite...can we go out anotha week soon?xx</w:t>
      </w:r>
    </w:p>
    <w:p>
      <w:r>
        <w:t>I can't believe it's 9am and i'm awake, and i have to start getting ready soon. I hate the doctor's</w:t>
      </w:r>
    </w:p>
    <w:p>
      <w:r>
        <w:t>sick n tired of people who steal other people's work</w:t>
      </w:r>
    </w:p>
    <w:p>
      <w:r>
        <w:t>@SeandBlogonaut daddy wanted to buy me shoes, but they were prettie esspensive, so nao I haff to go bearfoot</w:t>
      </w:r>
    </w:p>
    <w:p>
      <w:r>
        <w:t>@ontrich Yes I do</w:t>
      </w:r>
    </w:p>
    <w:p>
      <w:r>
        <w:t>Is too much of a bro</w:t>
      </w:r>
    </w:p>
    <w:p>
      <w:r>
        <w:t>back at work  its too warm to be in here today!!!</w:t>
      </w:r>
    </w:p>
    <w:p>
      <w:r>
        <w:t>Lobbying in twitter! Here too!!  Yuk! Gettin rid of groupies ;)</w:t>
      </w:r>
    </w:p>
    <w:p>
      <w:r>
        <w:t>@davidmarkscott another letter for you - this one car insurance - ouch</w:t>
      </w:r>
    </w:p>
    <w:p>
      <w:r>
        <w:t>@ColeyRenee I miss you terribly</w:t>
      </w:r>
    </w:p>
    <w:p>
      <w:r>
        <w:t>Went to the Athletics Carnival today! Tired, very tired! I hurt my back when I jumped for the second time on the High Jump!</w:t>
      </w:r>
    </w:p>
    <w:p>
      <w:r>
        <w:t>Burnt 3 of my fingers from trying to keep my hands warm over the rice cooker.</w:t>
      </w:r>
    </w:p>
    <w:p>
      <w:r>
        <w:t>its too sunny for work  !!!</w:t>
      </w:r>
    </w:p>
    <w:p>
      <w:r>
        <w:t>I want more followers.</w:t>
      </w:r>
    </w:p>
    <w:p>
      <w:r>
        <w:t>i joined this because i think my smith chips invent a flavour competion entry wont be recognised  its  SWEETPOTATOE AND SEASALT  flavour ?</w:t>
      </w:r>
    </w:p>
    <w:p>
      <w:r>
        <w:t>@caitlandkawaii im a pleb  i had to take it out of the freezer.. and put it in the oven!</w:t>
      </w:r>
    </w:p>
    <w:p>
      <w:r>
        <w:t>They changed the way Golden Gaytimes are made. They used to be awesome.</w:t>
      </w:r>
    </w:p>
    <w:p>
      <w:r>
        <w:t>@FireFly74 And most of us are going to be stuck in an office, some without windows</w:t>
      </w:r>
    </w:p>
    <w:p>
      <w:r>
        <w:t>@T_A_R_A I was wondering where you were, how come you didn't twitter for a week? and yeah Adam withdrawal syndrome is real/not nice</w:t>
      </w:r>
    </w:p>
    <w:p>
      <w:r>
        <w:t>@heyennovy haha we had balcony seats  not that great. there's a giant dragon thing that has glowing red eyes and moves its wings!</w:t>
      </w:r>
    </w:p>
    <w:p>
      <w:r>
        <w:t>@treasaint don't i know it, writing an exam essay this weekend myself</w:t>
      </w:r>
    </w:p>
    <w:p>
      <w:r>
        <w:t>is now going to see his very ill uncle on saturday and the night at his house as even more bad news has come up</w:t>
      </w:r>
    </w:p>
    <w:p>
      <w:r>
        <w:t>oh dear, I'm being followed by someone that claims to help you stay young  the end is nigh</w:t>
      </w:r>
    </w:p>
    <w:p>
      <w:r>
        <w:t>boys and girls lie? awww is santa not real either?</w:t>
      </w:r>
    </w:p>
    <w:p>
      <w:r>
        <w:t>@oliviamunn that was pretty lame babe</w:t>
      </w:r>
    </w:p>
    <w:p>
      <w:r>
        <w:t>uff - hard to get going today, up half the night with 6 year old son</w:t>
      </w:r>
    </w:p>
    <w:p>
      <w:r>
        <w:t>@rawrgoesaimee Ah bibisita ka kina GQ bukas o  sasama ka sa Rushers EB? I won't be able to visit Jumpstart tom coz I have something to do</w:t>
      </w:r>
    </w:p>
    <w:p>
      <w:r>
        <w:t>@3Easy Last week of July  Will you be up and at em by then?</w:t>
      </w:r>
    </w:p>
    <w:p>
      <w:r>
        <w:t>stunning business cards! ashamed of mine  http://bit.ly/zpsQo</w:t>
      </w:r>
    </w:p>
    <w:p>
      <w:r>
        <w:t>@fuckbomb awww that sucks  also, when i finish uni, you should totally have a mini housewarming. yes, work it around my schedule, LOL.</w:t>
      </w:r>
    </w:p>
    <w:p>
      <w:r>
        <w:t>i miss my daddy</w:t>
      </w:r>
    </w:p>
    <w:p>
      <w:r>
        <w:t>gawd the rain is too strong</w:t>
      </w:r>
    </w:p>
    <w:p>
      <w:r>
        <w:t>@lisaxjbx3 Goodnight is not on the trending topics.  lol</w:t>
      </w:r>
    </w:p>
    <w:p>
      <w:r>
        <w:t>@thomasfiss ur gonna be missed you know  but i hope things will be better for you</w:t>
      </w:r>
    </w:p>
    <w:p>
      <w:r>
        <w:t>@ErikVeland i'm not in the best financial situation myself at the moment. i'm beyond broke. my money is spend as soon as i earn it atm</w:t>
      </w:r>
    </w:p>
    <w:p>
      <w:r>
        <w:t>I have to choose between @pink and @Essendon_FC on Sunday and @pink wins. I'm shattered.  Why can't I be healthy enough to go to both?</w:t>
      </w:r>
    </w:p>
    <w:p>
      <w:r>
        <w:t>@TimmyNess for cervical cancer, I have to get 2 more</w:t>
      </w:r>
    </w:p>
    <w:p>
      <w:r>
        <w:t>is now going to see his very ill uncle on saturday and spend the night at his house as even more bad news has come up</w:t>
      </w:r>
    </w:p>
    <w:p>
      <w:r>
        <w:t>owww i think i tore something in my leg</w:t>
      </w:r>
    </w:p>
    <w:p>
      <w:r>
        <w:t>morning, still trying to find a babysitter, there is a creche at the gym so might leave him there, but just know he won't be happy</w:t>
      </w:r>
    </w:p>
    <w:p>
      <w:r>
        <w:t>I can't believe how fast this week has gone by</w:t>
      </w:r>
    </w:p>
    <w:p>
      <w:r>
        <w:t>@assrocket You must be scared to be trolling here. You guys are so sad.   #tcot #right</w:t>
      </w:r>
    </w:p>
    <w:p>
      <w:r>
        <w:t>I don't want to work tomorrow. I don't feel good. Haven't felt good in 4 days =/ My body needs rest but my mind won't slow down!</w:t>
      </w:r>
    </w:p>
    <w:p>
      <w:r>
        <w:t>@Beckinelson idkk if il get to see it again</w:t>
      </w:r>
    </w:p>
    <w:p>
      <w:r>
        <w:t>Bah day is not ending as nicely as it began</w:t>
      </w:r>
    </w:p>
    <w:p>
      <w:r>
        <w:t>Already 26.1c in our office. Can people melt? We're fighting for air con because fans just don't help, but can't find the budget</w:t>
      </w:r>
    </w:p>
    <w:p>
      <w:r>
        <w:t>@theJBs @wearecutaways  We were all set to get a room last Saturday! I can't apologise enough for missing out Deccy</w:t>
      </w:r>
    </w:p>
    <w:p>
      <w:r>
        <w:t>@aravindkumar Whats up today..? missed the #coffeeclub that day</w:t>
      </w:r>
    </w:p>
    <w:p>
      <w:r>
        <w:t>@ApDiggles That was a horrible day.</w:t>
      </w:r>
    </w:p>
    <w:p>
      <w:r>
        <w:t>I wanna see the Jonas Brothers in concert..</w:t>
      </w:r>
    </w:p>
    <w:p>
      <w:r>
        <w:t>@zoecorkhill do you get headaches a lot? What painkillers do you take? Nothing works for mine</w:t>
      </w:r>
    </w:p>
    <w:p>
      <w:r>
        <w:t>@iamdiddy I don't think they sale Ciroc where I stay..Damn..thats just my luck</w:t>
      </w:r>
    </w:p>
    <w:p>
      <w:r>
        <w:t>Last day in Dijon</w:t>
      </w:r>
    </w:p>
    <w:p>
      <w:r>
        <w:t>Back on track with the transcription process. Still can't stop my lappy overheating, though</w:t>
      </w:r>
    </w:p>
    <w:p>
      <w:r>
        <w:t>feels very, very rough!</w:t>
      </w:r>
    </w:p>
    <w:p>
      <w:r>
        <w:t>Tucking myself in tonight  Mogwai on repeat</w:t>
      </w:r>
    </w:p>
    <w:p>
      <w:r>
        <w:t>@Melissa808 nah im pooped from moving 2day im just laying down relaxing  lol</w:t>
      </w:r>
    </w:p>
    <w:p>
      <w:r>
        <w:t>@ferretwho Defeated by a Polo</w:t>
      </w:r>
    </w:p>
    <w:p>
      <w:r>
        <w:t>fine, i give in, docs again today. not being able to breath this morning made me think i should. hate docs</w:t>
      </w:r>
    </w:p>
    <w:p>
      <w:r>
        <w:t>Tuesday, Wednesday, Thursday and Friday = EXAM !!  wow shit</w:t>
      </w:r>
    </w:p>
    <w:p>
      <w:r>
        <w:t>Today is my last official day of Uni! No more balancing uni work with music!!!! Til october atleast</w:t>
      </w:r>
    </w:p>
    <w:p>
      <w:r>
        <w:t>omg why are the marshmellows in lucky charms so damn tiny now? i feel cheated.</w:t>
      </w:r>
    </w:p>
    <w:p>
      <w:r>
        <w:t>@violetbakes My friend is a massive Beatles fan, and she wasn't impressed</w:t>
      </w:r>
    </w:p>
    <w:p>
      <w:r>
        <w:t>Nevermind! Beyonce doesn't have a Twitter  Haha</w:t>
      </w:r>
    </w:p>
    <w:p>
      <w:r>
        <w:t>@jesssicababesss really? cuz KC.com said it was releasd 24/4 here n the main station doesn't even hav it</w:t>
      </w:r>
    </w:p>
    <w:p>
      <w:r>
        <w:t>@kathtrinder @samscam what's that? The sun? No sign here</w:t>
      </w:r>
    </w:p>
    <w:p>
      <w:r>
        <w:t>@Emiily_Kate i know its heaps awesome. if your not working all weekend</w:t>
      </w:r>
    </w:p>
    <w:p>
      <w:r>
        <w:t>As predicted i feel lyk shit  gahh i hate bein ill!! At wrk tweet lata xx</w:t>
      </w:r>
    </w:p>
    <w:p>
      <w:r>
        <w:t>waaaaay over all tht bitchy ninth grade bullshit (: half yearly exams over &amp; im sickkk</w:t>
      </w:r>
    </w:p>
    <w:p>
      <w:r>
        <w:t>@shinyflash my plans might have just gone out the window too  bit gutted.</w:t>
      </w:r>
    </w:p>
    <w:p>
      <w:r>
        <w:t>@mistermagnus A friend uses Logic and I must admit I did like it...but I don't have a Mac</w:t>
      </w:r>
    </w:p>
    <w:p>
      <w:r>
        <w:t>@caldjr yeh me 2</w:t>
      </w:r>
    </w:p>
    <w:p>
      <w:r>
        <w:t>can't go to sleeeeeep  whyyyyy</w:t>
      </w:r>
    </w:p>
    <w:p>
      <w:r>
        <w:t>@hannahdevonne Follow both because I don't know which one will send it. PS Dont get your hopes up because she may not sen it</w:t>
      </w:r>
    </w:p>
    <w:p>
      <w:r>
        <w:t>@mizplunderbunny *hugs* why?</w:t>
      </w:r>
    </w:p>
    <w:p>
      <w:r>
        <w:t>It's too hot to be sat in an office!  I wanna be out in the sun shineeeee.</w:t>
      </w:r>
    </w:p>
    <w:p>
      <w:r>
        <w:t>adsense exchange rate 1 : 47.060 ($ : INR )</w:t>
      </w:r>
    </w:p>
    <w:p>
      <w:r>
        <w:t>I'm missing crab legs and attending my going away instead!</w:t>
      </w:r>
    </w:p>
    <w:p>
      <w:r>
        <w:t>Maybe I'm lacking in Friday feeling cos more of my trousers won't go on  Thunder thighs!</w:t>
      </w:r>
    </w:p>
    <w:p>
      <w:r>
        <w:t>I have a broken wrist</w:t>
      </w:r>
    </w:p>
    <w:p>
      <w:r>
        <w:t>@Ekstatikladii sorry love had no left overs  but come through sat @ mi casa for ton's birthday! we'll have tons of food</w:t>
      </w:r>
    </w:p>
    <w:p>
      <w:r>
        <w:t>starts tomorrow and I start to study again</w:t>
      </w:r>
    </w:p>
    <w:p>
      <w:r>
        <w:t>Just got Skyfire (http://get.skyfire.com/).  Firts impressions, it looks good but it's a little too memory hungry for my ageing HTC TyTN</w:t>
      </w:r>
    </w:p>
    <w:p>
      <w:r>
        <w:t>the @collegedems 2009 convention ( http://tr.im/mLvw ) doesn't look that great this year  - going to vegas then sounds much more fun</w:t>
      </w:r>
    </w:p>
    <w:p>
      <w:r>
        <w:t>@HellenBach then he has gone down in my estimation</w:t>
      </w:r>
    </w:p>
    <w:p>
      <w:r>
        <w:t>@Jewel_Lia Should have grabbed some on the way to work</w:t>
      </w:r>
    </w:p>
    <w:p>
      <w:r>
        <w:t>I'm awake and can't sleep bc I'm feeling sick  yuck!!!</w:t>
      </w:r>
    </w:p>
    <w:p>
      <w:r>
        <w:t>@allergymeds im allergic to cats! my tonsils get swollen and they hurt  what do i dooo?!</w:t>
      </w:r>
    </w:p>
    <w:p>
      <w:r>
        <w:t>@oOogabriela wat u doin my bad im mixin this song</w:t>
      </w:r>
    </w:p>
    <w:p>
      <w:r>
        <w:t>@arielleGore phaket.  what did anneliese want to do?</w:t>
      </w:r>
    </w:p>
    <w:p>
      <w:r>
        <w:t>I fall asleep and didnt get to see the jonas brothers web cast  ... Still tierd</w:t>
      </w:r>
    </w:p>
    <w:p>
      <w:r>
        <w:t>@sarahkate1 sleepover's the shit! I love those guy, I totally forgot they played tonight</w:t>
      </w:r>
    </w:p>
    <w:p>
      <w:r>
        <w:t>Bought new racquet for $145... wish this racquet will do the  half and God the rest .well despite recession things are fkin costly</w:t>
      </w:r>
    </w:p>
    <w:p>
      <w:r>
        <w:t>Why can't I see WHITE SOX players @ random bars I go to.. NOT Cubs players  waaah</w:t>
      </w:r>
    </w:p>
    <w:p>
      <w:r>
        <w:t>@BlueEyed_Cat @himynameisrose we all know and yes dont remind me im so effin jealous  fuck aust some times</w:t>
      </w:r>
    </w:p>
    <w:p>
      <w:r>
        <w:t>@wizofozgurl I think I'm going to be the only lame person to cry for Jay's last episode...lol... I wish I were able to go</w:t>
      </w:r>
    </w:p>
    <w:p>
      <w:r>
        <w:t>I lost followers  Was it something I said?  I swear I am not into freeballing.  Ugg that is the last time I mention that thing.</w:t>
      </w:r>
    </w:p>
    <w:p>
      <w:r>
        <w:t>I feel so useless</w:t>
      </w:r>
    </w:p>
    <w:p>
      <w:r>
        <w:t>Is now crying  Omg I am fed up with this pain !!!</w:t>
      </w:r>
    </w:p>
    <w:p>
      <w:r>
        <w:t>awhile ago it freaking hot! now it's wet  turn off!</w:t>
      </w:r>
    </w:p>
    <w:p>
      <w:r>
        <w:t>hmm @buysellads is following me and to think, they declined thehodge.co.uk for inclusion into there network</w:t>
      </w:r>
    </w:p>
    <w:p>
      <w:r>
        <w:t>@atlprincess 'erocka the ruler' i called you, but i see i gets the no love   whats up with that?</w:t>
      </w:r>
    </w:p>
    <w:p>
      <w:r>
        <w:t>I'm up way to early today!  Work later.</w:t>
      </w:r>
    </w:p>
    <w:p>
      <w:r>
        <w:t>Wow.....I've been stood up  Might as well go to work.</w:t>
      </w:r>
    </w:p>
    <w:p>
      <w:r>
        <w:t>im really tired.. not much time to sleep</w:t>
      </w:r>
    </w:p>
    <w:p>
      <w:r>
        <w:t>@peacelovetylr Help i need the stalker police can you give me their number</w:t>
      </w:r>
    </w:p>
    <w:p>
      <w:r>
        <w:t>@raerobinson it was just the handle tg</w:t>
      </w:r>
    </w:p>
    <w:p>
      <w:r>
        <w:t>@ncremins Wednesday? you are joking me? that soon???  when's the partaaaaaaay?</w:t>
      </w:r>
    </w:p>
    <w:p>
      <w:r>
        <w:t>@codemonkeyism there were attempts to somehow extend inner classes, which would be close to #closure, can't find the ref ATM</w:t>
      </w:r>
    </w:p>
    <w:p>
      <w:r>
        <w:t>im going to miss khyy so much</w:t>
      </w:r>
    </w:p>
    <w:p>
      <w:r>
        <w:t>@amandapalmer was there going to be a recording of with the needle that stings in her heart on youtube or something? i missed the stream</w:t>
      </w:r>
    </w:p>
    <w:p>
      <w:r>
        <w:t>@joyeuxmort Miss you too  tomorrow is friday...the day we usually just lounged around trying to figure out what to do</w:t>
      </w:r>
    </w:p>
    <w:p>
      <w:r>
        <w:t>@bareknuckleyell not the best way to start your day</w:t>
      </w:r>
    </w:p>
    <w:p>
      <w:r>
        <w:t>All alone in this old house again.  Thanks for the net which keeps me alive and kicking! Whoever invented the net, i wanna kiss your hair!</w:t>
      </w:r>
    </w:p>
    <w:p>
      <w:r>
        <w:t>@nikhilbelsare exactly the same problem i am having with pure classical music, i cant njoy it</w:t>
      </w:r>
    </w:p>
    <w:p>
      <w:r>
        <w:t>Is going to get a full nights sleep tonight so her arm can get better. It's no fun being forced to use your left hand</w:t>
      </w:r>
    </w:p>
    <w:p>
      <w:r>
        <w:t>is scanning the pics all over again ..</w:t>
      </w:r>
    </w:p>
    <w:p>
      <w:r>
        <w:t>I should learn not to walk all day, and then sprint through sprinklers without stretching.</w:t>
      </w:r>
    </w:p>
    <w:p>
      <w:r>
        <w:t>i want Van Basten to b the milan manager !!!</w:t>
      </w:r>
    </w:p>
    <w:p>
      <w:r>
        <w:t>@jennytalia SHUT YOUR FACE! Why are you so mean to me? Pedro is supposed to be the mean one</w:t>
      </w:r>
    </w:p>
    <w:p>
      <w:r>
        <w:t>i dont have my iphone until maybe next week!</w:t>
      </w:r>
    </w:p>
    <w:p>
      <w:r>
        <w:t>jus woke up, late  runnin to work have students to train!</w:t>
      </w:r>
    </w:p>
    <w:p>
      <w:r>
        <w:t>always tired, always cold and always have a headache.  cant wait for vacashun..and the frickin g1 update..i want onscreen keyboard dammit!</w:t>
      </w:r>
    </w:p>
    <w:p>
      <w:r>
        <w:t>l need some more aussies !</w:t>
      </w:r>
    </w:p>
    <w:p>
      <w:r>
        <w:t>@x_Beckiie_x omg are you going to see it?! another reason to not live in devon none of the f***in cinemas have the film im so annoyed</w:t>
      </w:r>
    </w:p>
    <w:p>
      <w:r>
        <w:t>is there a way to "stabalise" a shaky video in post production? I apparently have a very shaky hand.</w:t>
      </w:r>
    </w:p>
    <w:p>
      <w:r>
        <w:t>Aaaaaaaa!! I hate fucking winshit!!</w:t>
      </w:r>
    </w:p>
    <w:p>
      <w:r>
        <w:t>That room will be an oven too</w:t>
      </w:r>
    </w:p>
    <w:p>
      <w:r>
        <w:t>Think it may be time for a  lemsip soon, having a cold really sucks</w:t>
      </w:r>
    </w:p>
    <w:p>
      <w:r>
        <w:t>i have to go to the doctor... i don't want to... cause there i can wait sooo long...</w:t>
      </w:r>
    </w:p>
    <w:p>
      <w:r>
        <w:t>Fell down the stairs at dancing, sword fell on me and now my bum hurts</w:t>
      </w:r>
    </w:p>
    <w:p>
      <w:r>
        <w:t>in a meeting discussion colour of bikeshed</w:t>
      </w:r>
    </w:p>
    <w:p>
      <w:r>
        <w:t>@LycoLoco i'm not proud. but os x excels at video/photo editing where the pc lags so much behind.</w:t>
      </w:r>
    </w:p>
    <w:p>
      <w:r>
        <w:t>emily is over tonight XD work experience is over. Jen I'm  going to miss seeing you like everyday</w:t>
      </w:r>
    </w:p>
    <w:p>
      <w:r>
        <w:t>Its 1:11am and both my girls are still up! .. im so tired ..</w:t>
      </w:r>
    </w:p>
    <w:p>
      <w:r>
        <w:t>Internet is getting damn slow today..</w:t>
      </w:r>
    </w:p>
    <w:p>
      <w:r>
        <w:t>@wethedan nope, would be no music</w:t>
      </w:r>
    </w:p>
    <w:p>
      <w:r>
        <w:t>@MAVinBKK it feels like ages away! More than 5 months</w:t>
      </w:r>
    </w:p>
    <w:p>
      <w:r>
        <w:t>why do i turn red</w:t>
      </w:r>
    </w:p>
    <w:p>
      <w:r>
        <w:t>@steve_caruso So I took the polish off of the nail of the finger the door handle murdered earlier, and well... it's not pretty....</w:t>
      </w:r>
    </w:p>
    <w:p>
      <w:r>
        <w:t>@JustDarline DArLiNE!!* miss you</w:t>
      </w:r>
    </w:p>
    <w:p>
      <w:r>
        <w:t>Just missed my train</w:t>
      </w:r>
    </w:p>
    <w:p>
      <w:r>
        <w:t>@iprmktg Haaay are those the Kettle black joints???  I have them in black!!! Super dope, just wished they came in gold!!!</w:t>
      </w:r>
    </w:p>
    <w:p>
      <w:r>
        <w:t>driving around for 3 hours going nowhere is not as fun as it seems, i missed my singing lesson</w:t>
      </w:r>
    </w:p>
    <w:p>
      <w:r>
        <w:t>You all have no Idea how badly I wish that I was at botcon.  Oh well! NEXT YEAR!</w:t>
      </w:r>
    </w:p>
    <w:p>
      <w:r>
        <w:t>@illestnana me and my friend over here are disappointed we cant make it</w:t>
      </w:r>
    </w:p>
    <w:p>
      <w:r>
        <w:t>Why didn't I book today off as well could not be bothered with work the weather is too good to be in here</w:t>
      </w:r>
    </w:p>
    <w:p>
      <w:r>
        <w:t>@alexlomas Bastard! I want to be at the beach in the sun</w:t>
      </w:r>
    </w:p>
    <w:p>
      <w:r>
        <w:t>@MadamSalami i had to get the same sized jeans, i couldnt get my hips into the 14's</w:t>
      </w:r>
    </w:p>
    <w:p>
      <w:r>
        <w:t>cant believe i stay out this late!.....waking up for work in T-minus 4hours</w:t>
      </w:r>
    </w:p>
    <w:p>
      <w:r>
        <w:t>@QueenKelso dooood! it is working! tea time later? are you working tonight?</w:t>
      </w:r>
    </w:p>
    <w:p>
      <w:r>
        <w:t>@CNReilly I missed Match Game tonight    I hope I make it tomorrow night.</w:t>
      </w:r>
    </w:p>
    <w:p>
      <w:r>
        <w:t>UP was awesome! Everyone should go see it.  But the stupid theatre didn't show the Pixar short film.</w:t>
      </w:r>
    </w:p>
    <w:p>
      <w:r>
        <w:t>@ncremins thats not really fair. I mean you just up and leave like that and you dont even give us a party  So when you coming back or  ...</w:t>
      </w:r>
    </w:p>
    <w:p>
      <w:r>
        <w:t>I hereby proclaim it to officially be summer as it is AWESOME today! But I'm stuck inside a chilly office</w:t>
      </w:r>
    </w:p>
    <w:p>
      <w:r>
        <w:t>I bruised my toe worse than my I did my finger. It fuckin hurts right now even with ice on it</w:t>
      </w:r>
    </w:p>
    <w:p>
      <w:r>
        <w:t>@Quietjack I'm probably going to be doing the same thing</w:t>
      </w:r>
    </w:p>
    <w:p>
      <w:r>
        <w:t>@ShiGGaShay - I only get bubble tea during the cambodian new year - only once a year  &amp; when i do, i stand in line for over 10-15 min.</w:t>
      </w:r>
    </w:p>
    <w:p>
      <w:r>
        <w:t>@Lucalexa thanks  scared of dentists.. looks like I am going to have to get over it and go</w:t>
      </w:r>
    </w:p>
    <w:p>
      <w:r>
        <w:t>@jackfaulkner I forgot all of those people</w:t>
      </w:r>
    </w:p>
    <w:p>
      <w:r>
        <w:t>sleeping... would've been home sooner but we accidentally killed bambi on the way home</w:t>
      </w:r>
    </w:p>
    <w:p>
      <w:r>
        <w:t>had the lovliest night last night but was ruined by doctors inability to warn me of side effects. back again for more tests.</w:t>
      </w:r>
    </w:p>
    <w:p>
      <w:r>
        <w:t>Woke up and there was sun! And then it started to rain</w:t>
      </w:r>
    </w:p>
    <w:p>
      <w:r>
        <w:t>cant take photos of Darling Harbour fireworks cause its raining  carried all my camera gear to work for nothing #fb</w:t>
      </w:r>
    </w:p>
    <w:p>
      <w:r>
        <w:t>just woke up, and my tummy hurts  there's always something wrong with me :S</w:t>
      </w:r>
    </w:p>
    <w:p>
      <w:r>
        <w:t>@MrsSOsbourne Hi Sharon Missed you on our x factor last year!!  Come Back!! x</w:t>
      </w:r>
    </w:p>
    <w:p>
      <w:r>
        <w:t>3-4 hours sleep last night  barely functioning</w:t>
      </w:r>
    </w:p>
    <w:p>
      <w:r>
        <w:t>Seems like 60 min wait time  should I call the wife now</w:t>
      </w:r>
    </w:p>
    <w:p>
      <w:r>
        <w:t>@tahninial just called me a cheeseburglar. He made me sad</w:t>
      </w:r>
    </w:p>
    <w:p>
      <w:r>
        <w:t>Not happy got a big choice to make</w:t>
      </w:r>
    </w:p>
    <w:p>
      <w:r>
        <w:t>Getting bored sitting at the hotel room the entire day</w:t>
      </w:r>
    </w:p>
    <w:p>
      <w:r>
        <w:t>It's natsmith88 last Friday today</w:t>
      </w:r>
    </w:p>
    <w:p>
      <w:r>
        <w:t>Uuu, am din nou PR 4. Yeey, my epenis is now bigger! ... ... ...</w:t>
      </w:r>
    </w:p>
    <w:p>
      <w:r>
        <w:t>@Sarahies I will be ok when I have been to the drs again today and got my essay done  x howre you?? x</w:t>
      </w:r>
    </w:p>
    <w:p>
      <w:r>
        <w:t>Hmm... I should go make a time machine to go forward to 12:00 God im genius.. Oh yeh i dont no how too...  x</w:t>
      </w:r>
    </w:p>
    <w:p>
      <w:r>
        <w:t>I don't think the Master Cleanse was intended for travelers  feeling gross....</w:t>
      </w:r>
    </w:p>
    <w:p>
      <w:r>
        <w:t>@daniellemhicks lol what!! where is it!</w:t>
      </w:r>
    </w:p>
    <w:p>
      <w:r>
        <w:t>@Anne_A4L Hey Anne! I stayed up 2 try 2 arrange 4 some NYC Archies 2 get tix 2 the concert. Logged off @ 2.30 but only fell asleep @ 5am</w:t>
      </w:r>
    </w:p>
    <w:p>
      <w:r>
        <w:t>Bumping Air Supply's Greastest Hits</w:t>
      </w:r>
    </w:p>
    <w:p>
      <w:r>
        <w:t>I forwarded an email about a cool science event in Canberra, and a friend thought it was in Sydney and trekked out to the wrong place</w:t>
      </w:r>
    </w:p>
    <w:p>
      <w:r>
        <w:t>@christineduggan we keep getting pet days  but i heard the weekend is to be fab !!! wedding how soon again ?</w:t>
      </w:r>
    </w:p>
    <w:p>
      <w:r>
        <w:t>can't believe I'm peeling from one and a half days of sunshine</w:t>
      </w:r>
    </w:p>
    <w:p>
      <w:r>
        <w:t>I don't know what this is all about  but I'm goin to sleep</w:t>
      </w:r>
    </w:p>
    <w:p>
      <w:r>
        <w:t>@k_tron oh god, whose tire?</w:t>
      </w:r>
    </w:p>
    <w:p>
      <w:r>
        <w:t>@SamerKaram but better hurry, so you wouldn't be labeled as copycats</w:t>
      </w:r>
    </w:p>
    <w:p>
      <w:r>
        <w:t>It's @natsmith88 last Friday today</w:t>
      </w:r>
    </w:p>
    <w:p>
      <w:r>
        <w:t>Will be flying to Ontario in 4 hours!Will probably stay awake.I will be there for a 8 days...Camping 4 the first time YAY!I am sleepy now</w:t>
      </w:r>
    </w:p>
    <w:p>
      <w:r>
        <w:t>is gutted to be at work when it is sooo nice outside</w:t>
      </w:r>
    </w:p>
    <w:p>
      <w:r>
        <w:t>is going back home  love ya Zagrebe &lt;3</w:t>
      </w:r>
    </w:p>
    <w:p>
      <w:r>
        <w:t>Geography papers are so boring!  I hate revision!</w:t>
      </w:r>
    </w:p>
    <w:p>
      <w:r>
        <w:t>Came out of my house this morning to the stink of cat poo. I have cats doing their business in my little bit of garden.</w:t>
      </w:r>
    </w:p>
    <w:p>
      <w:r>
        <w:t>bah! bk on reception  comps aint working.....BUT the sun has got his hat on hip-hip-horay  x</w:t>
      </w:r>
    </w:p>
    <w:p>
      <w:r>
        <w:t>[BBC] Malaria parasites becoming resistant to drugs  http://trunc.it/9yn5 ~ this is really not good as Malaria affects so many people</w:t>
      </w:r>
    </w:p>
    <w:p>
      <w:r>
        <w:t>Morning all. I appear to have a bit of a sore head. Perhaps the bag of pork scratchings for dinner wasn't such a good idea</w:t>
      </w:r>
    </w:p>
    <w:p>
      <w:r>
        <w:t>has just booked her appointment to give blood 18:20pm 2nd June! Scared</w:t>
      </w:r>
    </w:p>
    <w:p>
      <w:r>
        <w:t>urgh, my head is banging.</w:t>
      </w:r>
    </w:p>
    <w:p>
      <w:r>
        <w:t>@Donnette i am fine. just having a headache for days now</w:t>
      </w:r>
    </w:p>
    <w:p>
      <w:r>
        <w:t>@professorgreen &amp; you still are not following me</w:t>
      </w:r>
    </w:p>
    <w:p>
      <w:r>
        <w:t>Awake at 4am..  can't sleep</w:t>
      </w:r>
    </w:p>
    <w:p>
      <w:r>
        <w:t>@Cleric20 Nope. Im hearing bad things.</w:t>
      </w:r>
    </w:p>
    <w:p>
      <w:r>
        <w:t>My attempts at writing tonight seem to be failing.</w:t>
      </w:r>
    </w:p>
    <w:p>
      <w:r>
        <w:t>Got a day of painting</w:t>
      </w:r>
    </w:p>
    <w:p>
      <w:r>
        <w:t>@robinlefeber Ojee! That sucks...</w:t>
      </w:r>
    </w:p>
    <w:p>
      <w:r>
        <w:t>Flypside - When it was good..i must creat my presentation in english  by guys ?</w:t>
      </w:r>
    </w:p>
    <w:p>
      <w:r>
        <w:t>staring at the sunshine through my office window!</w:t>
      </w:r>
    </w:p>
    <w:p>
      <w:r>
        <w:t>I wish I had a concept of what time it is right now....  not adjusting well. Obvs.</w:t>
      </w:r>
    </w:p>
    <w:p>
      <w:r>
        <w:t>i juz registered my cp in twitter, but my tweets wont go thru? Argh..Hmm wanna follow my idols lyk @DavidArchie away from the PC..</w:t>
      </w:r>
    </w:p>
    <w:p>
      <w:r>
        <w:t>getting dressed to go to Granny's,another day of now twitting</w:t>
      </w:r>
    </w:p>
    <w:p>
      <w:r>
        <w:t>Feeling pretty poo today</w:t>
      </w:r>
    </w:p>
    <w:p>
      <w:r>
        <w:t>I need to buy a Tablet</w:t>
      </w:r>
    </w:p>
    <w:p>
      <w:r>
        <w:t>ugh. I totally can't sleep.</w:t>
      </w:r>
    </w:p>
    <w:p>
      <w:r>
        <w:t>I wanna go to the beach...but I have to study</w:t>
      </w:r>
    </w:p>
    <w:p>
      <w:r>
        <w:t>What's worse than a fever and sore throat? Cancelling a trip to see your little bro because of a fever and sore throat.</w:t>
      </w:r>
    </w:p>
    <w:p>
      <w:r>
        <w:t>On a brighter note.. still at work at 6:15 on Friday working on other peoples problems...  oh man. I'm SO eating pizza tonight. hoorah!</w:t>
      </w:r>
    </w:p>
    <w:p>
      <w:r>
        <w:t>@kpatthethird D; im sowwwy  urgh i feel bad &gt;.&lt; kkkkkkk so should i call you when i get 2 bullschitt?</w:t>
      </w:r>
    </w:p>
    <w:p>
      <w:r>
        <w:t>My cucumber has gone limp</w:t>
      </w:r>
    </w:p>
    <w:p>
      <w:r>
        <w:t>@shanzer22  you're missing out, bb! i'm such a cereal nut, i think i like every kind available.</w:t>
      </w:r>
    </w:p>
    <w:p>
      <w:r>
        <w:t>@gulpanag unfortunately I choose sleep over gym almost everyday  trying to get over it!</w:t>
      </w:r>
    </w:p>
    <w:p>
      <w:r>
        <w:t>just reached for her plate to get another bit of toast and realised id eaten it all  not a nice feeling</w:t>
      </w:r>
    </w:p>
    <w:p>
      <w:r>
        <w:t>@Banette_ good to be back! It's really late though and I just got back from scaring some people and I'm pleased but really tired</w:t>
      </w:r>
    </w:p>
    <w:p>
      <w:r>
        <w:t>Got about 2 hours sleep.</w:t>
      </w:r>
    </w:p>
    <w:p>
      <w:r>
        <w:t>Oh fml its probs gunna be at shepards bush  i hate it there</w:t>
      </w:r>
    </w:p>
    <w:p>
      <w:r>
        <w:t>@Danisidhe Wow - that's one deep sleep!  Wish I could sleep like that -one little noise and I'm awake</w:t>
      </w:r>
    </w:p>
    <w:p>
      <w:r>
        <w:t>@cutiemoet i noe... bt i jus cant help it.....</w:t>
      </w:r>
    </w:p>
    <w:p>
      <w:r>
        <w:t>@TwoOnTheBeat i wud do but im at work   srry xx</w:t>
      </w:r>
    </w:p>
    <w:p>
      <w:r>
        <w:t>geez why do u have to be SO obvious?</w:t>
      </w:r>
    </w:p>
    <w:p>
      <w:r>
        <w:t>i messed up my back/hip. it hurts so bad</w:t>
      </w:r>
    </w:p>
    <w:p>
      <w:r>
        <w:t>wonders when all of these end... hay...  http://plurk.com/p/wy9wi</w:t>
      </w:r>
    </w:p>
    <w:p>
      <w:r>
        <w:t>@jolynnchew so early??</w:t>
      </w:r>
    </w:p>
    <w:p>
      <w:r>
        <w:t>@kelleyrowe my internet just crashed  i will ttytomorrow.</w:t>
      </w:r>
    </w:p>
    <w:p>
      <w:r>
        <w:t>Anyone got any remedies for neck pain? Haven't been able to turn my head properly without a bad twinge for a few days now</w:t>
      </w:r>
    </w:p>
    <w:p>
      <w:r>
        <w:t>Had a crazy night, lost keys, walked home, missed my papi's calls from the swizzy.    I'm sad</w:t>
      </w:r>
    </w:p>
    <w:p>
      <w:r>
        <w:t>@vmysterrr are you serious!? that bloooooows</w:t>
      </w:r>
    </w:p>
    <w:p>
      <w:r>
        <w:t>Mooorning! It's Friday, and that's terrific! Smile up!    :-|      :-D</w:t>
      </w:r>
    </w:p>
    <w:p>
      <w:r>
        <w:t>@primesuspect  If only my writing wasn't so scrub.</w:t>
      </w:r>
    </w:p>
    <w:p>
      <w:r>
        <w:t>gotta get up in a few hours...booo  gooodnight!</w:t>
      </w:r>
    </w:p>
    <w:p>
      <w:r>
        <w:t>Going to bed...going back to Korea tomorrow</w:t>
      </w:r>
    </w:p>
    <w:p>
      <w:r>
        <w:t>missed the #jonaswebcast</w:t>
      </w:r>
    </w:p>
    <w:p>
      <w:r>
        <w:t>I WANT LASAGNA TOOOOOOO.</w:t>
      </w:r>
    </w:p>
    <w:p>
      <w:r>
        <w:t>@julie_posetti Nice reference to #LM program in How Journalists Are Using Twitter in Australia but no mention of me   http://bit.ly/JwuZL</w:t>
      </w:r>
    </w:p>
    <w:p>
      <w:r>
        <w:t>At millys having some yummy asian food! Haha. And listening to let go, such a sad song</w:t>
      </w:r>
    </w:p>
    <w:p>
      <w:r>
        <w:t>My record player has decided to die. Why on Friday night? Sad E  http://twitpic.com/667a4</w:t>
      </w:r>
    </w:p>
    <w:p>
      <w:r>
        <w:t>just wants to get it over and done with. I miss working</w:t>
      </w:r>
    </w:p>
    <w:p>
      <w:r>
        <w:t>my blog is crashing my browser</w:t>
      </w:r>
    </w:p>
    <w:p>
      <w:r>
        <w:t>My mind is playing tricks or me!...or could it be? Either way this ish is on my mind heavy and in sleepy</w:t>
      </w:r>
    </w:p>
    <w:p>
      <w:r>
        <w:t>I miss my peanut gallery</w:t>
      </w:r>
    </w:p>
    <w:p>
      <w:r>
        <w:t>@LaylaNatalie nowhere babe  ice come to do a few jobs here this morning *sigh*</w:t>
      </w:r>
    </w:p>
    <w:p>
      <w:r>
        <w:t>aww @iCONtips you are too kind!! Hi sweetie! Are you guys out partying without me   I'm the only person who came to work 2nite lol</w:t>
      </w:r>
    </w:p>
    <w:p>
      <w:r>
        <w:t>@djain1989 yes .. thats a problem   #prism #fail</w:t>
      </w:r>
    </w:p>
    <w:p>
      <w:r>
        <w:t>@terryronald When does it close? I didn't think it'd been running that long? I still haven't had chance to see it!</w:t>
      </w:r>
    </w:p>
    <w:p>
      <w:r>
        <w:t>I can't sleep ugh!! and I have shit to do all damn day tomorrow. Wanting to take a sleeping pill but I know Ill get up late</w:t>
      </w:r>
    </w:p>
    <w:p>
      <w:r>
        <w:t>@dc493 sassafrass reminds me of rachel  i miss her</w:t>
      </w:r>
    </w:p>
    <w:p>
      <w:r>
        <w:t>@mhall214  youre not supposed to...</w:t>
      </w:r>
    </w:p>
    <w:p>
      <w:r>
        <w:t>@AlexMaza thanks for the follow! Isafailure was supposed 2 b a team thing, but my friend hasn't emailed me or communicated n 4ever</w:t>
      </w:r>
    </w:p>
    <w:p>
      <w:r>
        <w:t>@ladybug8320 oh yes i sure will, but sad cause i will miss the view at the house am leaving actually</w:t>
      </w:r>
    </w:p>
    <w:p>
      <w:r>
        <w:t>@dreaming_aloud @DanBarnes501 and that hindi flick '99' that came out a couple of weeks ago that never made it to the UK</w:t>
      </w:r>
    </w:p>
    <w:p>
      <w:r>
        <w:t>#liesboystell Your the only one, I love (they really have several women)</w:t>
      </w:r>
    </w:p>
    <w:p>
      <w:r>
        <w:t>@dean_b BF @ gig in Portland OR.  That's not driving distance to come save me from Burbank. I stuck ATM.  Working on plan B</w:t>
      </w:r>
    </w:p>
    <w:p>
      <w:r>
        <w:t>awww, watching 18 y.o. britney on snl. she's so young and cute and really funny! i miss this britney</w:t>
      </w:r>
    </w:p>
    <w:p>
      <w:r>
        <w:t>@NikkiNoo1956 That's not good, sorry to hear that, where did he park it?</w:t>
      </w:r>
    </w:p>
    <w:p>
      <w:r>
        <w:t>@the_prototype09 no where I'm working for a bit up here</w:t>
      </w:r>
    </w:p>
    <w:p>
      <w:r>
        <w:t>@NANCY___ just got your TWEETS. that sucks my love</w:t>
      </w:r>
    </w:p>
    <w:p>
      <w:r>
        <w:t>is house bound with acute mumps  bad times.... whole day ov supernatural me thinks  x</w:t>
      </w:r>
    </w:p>
    <w:p>
      <w:r>
        <w:t>sadly awake. wondering about contact info for all of the fun folks I hung out with at the shop. YAY 23b!!! Miss you guys</w:t>
      </w:r>
    </w:p>
    <w:p>
      <w:r>
        <w:t>@realchrissystar we'll be back sunday to play @ the horse, I was out last night at mex you were not  miss you</w:t>
      </w:r>
    </w:p>
    <w:p>
      <w:r>
        <w:t>@LivLaughLove7 u didn't hit me up</w:t>
      </w:r>
    </w:p>
    <w:p>
      <w:r>
        <w:t>fuck elora danan are breaking up  too and im missing their last nsw show too  def need to hit up melbs !! someone come with ?</w:t>
      </w:r>
    </w:p>
    <w:p>
      <w:r>
        <w:t>I guess its bedtime. Goodnight twitter.  my bed is so big and empty without him.</w:t>
      </w:r>
    </w:p>
    <w:p>
      <w:r>
        <w:t>@helga_hansen Darn - I just realised "pull the other one" would have been a *far* better response to your name suggestion</w:t>
      </w:r>
    </w:p>
    <w:p>
      <w:r>
        <w:t>So my life has come down to nothing more then making choices ill only regret later</w:t>
      </w:r>
    </w:p>
    <w:p>
      <w:r>
        <w:t>@streetkingpin Well my battery just needed a jump...and now I gotta pay extra to get my nail fixed</w:t>
      </w:r>
    </w:p>
    <w:p>
      <w:r>
        <w:t>OK crowdsourcing failed,</w:t>
      </w:r>
    </w:p>
    <w:p>
      <w:r>
        <w:t>why have 3 people stopped following me  is it something I said??</w:t>
      </w:r>
    </w:p>
    <w:p>
      <w:r>
        <w:t>still can't believe all of the gig posters in the Little Civic have been taken down!?</w:t>
      </w:r>
    </w:p>
    <w:p>
      <w:r>
        <w:t>@maddieprior mother is hogging the TV</w:t>
      </w:r>
    </w:p>
    <w:p>
      <w:r>
        <w:t>i cant sleep ughh n i have registration tomorrow at 11 this suxs   *Shooting Star*</w:t>
      </w:r>
    </w:p>
    <w:p>
      <w:r>
        <w:t>I thought when u go #2 your tummy is supposed to feel better not worse</w:t>
      </w:r>
    </w:p>
    <w:p>
      <w:r>
        <w:t>@ncremins I could do with another one now myself. was back to work on Monday after being off for 7 weeks  not good.</w:t>
      </w:r>
    </w:p>
    <w:p>
      <w:r>
        <w:t>@Dr_DinaSadik forensic mein kya hai! bas rat te jaao  and micro?havin a micro exam soon,the lab diagnosis of all d individual bacteria!</w:t>
      </w:r>
    </w:p>
    <w:p>
      <w:r>
        <w:t>@stvwrnr i can't believe it...</w:t>
      </w:r>
    </w:p>
    <w:p>
      <w:r>
        <w:t>My car broke down.   Time to start looking at getting another.  If its not one thing its another.</w:t>
      </w:r>
    </w:p>
    <w:p>
      <w:r>
        <w:t>Oh no  I wanted to go to sea but today the sun is not here!  SIGH!</w:t>
      </w:r>
    </w:p>
    <w:p>
      <w:r>
        <w:t>@torilovesbradie definitely, or even just "i'll call you", they never do  how was ur day? xx</w:t>
      </w:r>
    </w:p>
    <w:p>
      <w:r>
        <w:t>@benmatewe being updated to have multiple 'skins' for different GT members. Nightmare. 82k of CSS to hack!  No time to redo; woe is me.</w:t>
      </w:r>
    </w:p>
    <w:p>
      <w:r>
        <w:t>@subray put me right off my scrambled egg breakfast  #fartingloud</w:t>
      </w:r>
    </w:p>
    <w:p>
      <w:r>
        <w:t>Guys i dont think chris loves me   he never show me attenition or affection   i think its time to end it.  What you think?</w:t>
      </w:r>
    </w:p>
    <w:p>
      <w:r>
        <w:t>Rather jealous of my football club who have all gone to Portugal on tour today. They're even playing a Sporting Lisbon veterans side.</w:t>
      </w:r>
    </w:p>
    <w:p>
      <w:r>
        <w:t>@funhiguy Hi man, yeah I so wanna go, but I'm on Maui  #liloven</w:t>
      </w:r>
    </w:p>
    <w:p>
      <w:r>
        <w:t>Installed office for Mac &amp; messed up all my fonts on safari, crap on a stick! help! can't even read the solutions online  #badmicrosoft</w:t>
      </w:r>
    </w:p>
    <w:p>
      <w:r>
        <w:t>I'm thirsty in the middle of the night and get to the fridge only to find my Brand New bottle of Cran-Cherry juice gone....  FML moment!!</w:t>
      </w:r>
    </w:p>
    <w:p>
      <w:r>
        <w:t>@yin9shi what interview! leave me alone</w:t>
      </w:r>
    </w:p>
    <w:p>
      <w:r>
        <w:t>i got a bruise on my foot out if nowhere!  it hurts!</w:t>
      </w:r>
    </w:p>
    <w:p>
      <w:r>
        <w:t>finally graduation no more school ... im sick today</w:t>
      </w:r>
    </w:p>
    <w:p>
      <w:r>
        <w:t>@Jemistryteam --- has demi ever replied to you? Coz I haven't got any...</w:t>
      </w:r>
    </w:p>
    <w:p>
      <w:r>
        <w:t>i want a text from short stack ,but i dont understand the texting thing</w:t>
      </w:r>
    </w:p>
    <w:p>
      <w:r>
        <w:t>My assistant had me watch The Notebook. I miss Deborah</w:t>
      </w:r>
    </w:p>
    <w:p>
      <w:r>
        <w:t>it's official- the Twilight Saga has ended...*sigh*...my life is empty!</w:t>
      </w:r>
    </w:p>
    <w:p>
      <w:r>
        <w:t>@SamGrierson awwww....    , ah well at least I can sober up for a week or 2 and possibly get to the gym.....u gonna make music live? xx</w:t>
      </w:r>
    </w:p>
    <w:p>
      <w:r>
        <w:t>@pinkbunny69 awww thts no good hun-i'm having the worst day as i'm sick as</w:t>
      </w:r>
    </w:p>
    <w:p>
      <w:r>
        <w:t>@AlexaRPD Nice action shot: http://bit.ly/m8zfx  I miss working a pole.   __ dont you see clients everyday?  lol</w:t>
      </w:r>
    </w:p>
    <w:p>
      <w:r>
        <w:t>@breagrant Thought you was one of the best on Heroes, pitty they are killing all of the good characters off  how do i use this thing!? lol</w:t>
      </w:r>
    </w:p>
    <w:p>
      <w:r>
        <w:t>Nooo! I'm ill  Must Have Paracetamol! Nice weather today, though.</w:t>
      </w:r>
    </w:p>
    <w:p>
      <w:r>
        <w:t>@BunnyLuv87 Sorry I didn't go  Jesus wasn't feeling it. And you know I can't see it with out my best bud. Well that movie anyways @Eexst</w:t>
      </w:r>
    </w:p>
    <w:p>
      <w:r>
        <w:t>wow, serious hard time sleeping. on a decongestant and its keeping me wide awake. I JUST WANNA SLEEP</w:t>
      </w:r>
    </w:p>
    <w:p>
      <w:r>
        <w:t>@afrocurl mark harmon just got shot on my tv</w:t>
      </w:r>
    </w:p>
    <w:p>
      <w:r>
        <w:t>that was terrible...</w:t>
      </w:r>
    </w:p>
    <w:p>
      <w:r>
        <w:t>lovely day again... hope it continues all weekend, I'm stuck at my desk today</w:t>
      </w:r>
    </w:p>
    <w:p>
      <w:r>
        <w:t>@mgrpowers http://twitpic.com/1aida - snood</w:t>
      </w:r>
    </w:p>
    <w:p>
      <w:r>
        <w:t>@docbaty ow</w:t>
      </w:r>
    </w:p>
    <w:p>
      <w:r>
        <w:t>Bug in damn cod4 system link. My map pack isnt working</w:t>
      </w:r>
    </w:p>
    <w:p>
      <w:r>
        <w:t>fuck, can't sleep.  feening for cigs. i'm horrible. :X</w:t>
      </w:r>
    </w:p>
    <w:p>
      <w:r>
        <w:t>Back at work</w:t>
      </w:r>
    </w:p>
    <w:p>
      <w:r>
        <w:t>Good Morning Every1!!! Its gorgeous out again n im stuck in work  Wish i was at home chillin out.. Hopefully tha day goes quick  doh !!</w:t>
      </w:r>
    </w:p>
    <w:p>
      <w:r>
        <w:t>@gedhead if only @stephenfry wouldn't have some fiftythousand followers... hugh laurie's just a needle in a haystack now!</w:t>
      </w:r>
    </w:p>
    <w:p>
      <w:r>
        <w:t>@LoveisTrain it drained my energy</w:t>
      </w:r>
    </w:p>
    <w:p>
      <w:r>
        <w:t>Hates headaches! Maybe I'm not ready to rock</w:t>
      </w:r>
    </w:p>
    <w:p>
      <w:r>
        <w:t>4th time in 1 month that i'm spending time @garage, for a broken airco this time.... sigh, great with this weekends weather</w:t>
      </w:r>
    </w:p>
    <w:p>
      <w:r>
        <w:t>@alperdotr i got bored   lunch time?</w:t>
      </w:r>
    </w:p>
    <w:p>
      <w:r>
        <w:t>@razzbingo britain is shit</w:t>
      </w:r>
    </w:p>
    <w:p>
      <w:r>
        <w:t>company is offering 2nd round of VSS RIF!</w:t>
      </w:r>
    </w:p>
    <w:p>
      <w:r>
        <w:t>@taylorswift13 ....... i'm wondering if you're as awake as i am. ?</w:t>
      </w:r>
    </w:p>
    <w:p>
      <w:r>
        <w:t>Is going to miss Reemer for a couple of months now the tour is over</w:t>
      </w:r>
    </w:p>
    <w:p>
      <w:r>
        <w:t>The test today was killer. I didn't even manage to finish on time.</w:t>
      </w:r>
    </w:p>
    <w:p>
      <w:r>
        <w:t>watched the Bones finale last night in the UK &amp; it rocked!! oh how much I missed Zack!!!  @EricMillegan is so freakin' awesome &lt;3</w:t>
      </w:r>
    </w:p>
    <w:p>
      <w:r>
        <w:t>Someone bring me milk for my cookies!</w:t>
      </w:r>
    </w:p>
    <w:p>
      <w:r>
        <w:t>@MAVinBKK I know but the wait will be worth it - November just seems so far away at the moment  ;)</w:t>
      </w:r>
    </w:p>
    <w:p>
      <w:r>
        <w:t>@RikkAlaniz I'm glad he didn't get too hurt, I know some bad things can happen on motorcycles  you and everyone else are okay too, right?</w:t>
      </w:r>
    </w:p>
    <w:p>
      <w:r>
        <w:t>@Ahmaeya so im listening to this random playlist and its leaning toward serani...</w:t>
      </w:r>
    </w:p>
    <w:p>
      <w:r>
        <w:t>@m_bui yeah right. I just accepted my grants, and it covered at least 10,000+ of my school fees. tritonlink is down so i cant verify</w:t>
      </w:r>
    </w:p>
    <w:p>
      <w:r>
        <w:t>is now writing 100-word newsbites  http://plurk.com/p/wyb4h</w:t>
      </w:r>
    </w:p>
    <w:p>
      <w:r>
        <w:t>@ankurb english screwed up my overall percentage in X, in XII again and probably in adm tests too. shit happens.</w:t>
      </w:r>
    </w:p>
    <w:p>
      <w:r>
        <w:t>@pete too early I'm afraid  op to take screw out week Tuesday. The family will going off, I'll me looking fir that Guinness ;)</w:t>
      </w:r>
    </w:p>
    <w:p>
      <w:r>
        <w:t>@KinanLW Wah, why are you sad?</w:t>
      </w:r>
    </w:p>
    <w:p>
      <w:r>
        <w:t>@IzzySc Hi Isla! I hope it does, too.</w:t>
      </w:r>
    </w:p>
    <w:p>
      <w:r>
        <w:t>Had to cancel subscriptions today to NZZ and Economist at office  #costsavings Luckily they also have online versions</w:t>
      </w:r>
    </w:p>
    <w:p>
      <w:r>
        <w:t>@xC_A_Tx lol i havent watched it yet..  congrats!</w:t>
      </w:r>
    </w:p>
    <w:p>
      <w:r>
        <w:t>low low low low low low low low low.............................</w:t>
      </w:r>
    </w:p>
    <w:p>
      <w:r>
        <w:t>@mathewsanders boo! I must've deleted it from my phone!  can't find it in my emails either!</w:t>
      </w:r>
    </w:p>
    <w:p>
      <w:r>
        <w:t>I'm slowly reallizing how this burn I got at work 5 hours ago really sucks</w:t>
      </w:r>
    </w:p>
    <w:p>
      <w:r>
        <w:t>2 hours after teleconference. but can't go back to sleep. got some work to do. sigh sigh</w:t>
      </w:r>
    </w:p>
    <w:p>
      <w:r>
        <w:t>@cutiemoet i meant i cnt help but stop chattin wid her.....    gud dat u noe everything.... so do u think its fair????</w:t>
      </w:r>
    </w:p>
    <w:p>
      <w:r>
        <w:t>@_hayles yer there must be-not sure tho-caught it off my brother but got it worse</w:t>
      </w:r>
    </w:p>
    <w:p>
      <w:r>
        <w:t>http://twitpic.com/667g1 - Marshmellows + muffins = fail  They all bubbled and then evaporated leaving big holes! heh still taste alri ...</w:t>
      </w:r>
    </w:p>
    <w:p>
      <w:r>
        <w:t>my iMac's died  keeps cutting out for no reason. Anyone recommend a good mac place for service / parts? Think I need a new power supply</w:t>
      </w:r>
    </w:p>
    <w:p>
      <w:r>
        <w:t>on later than normal this morning, got attacked by a swarm of mini fly's after opening the veranda last night took an hour to get rid!!</w:t>
      </w:r>
    </w:p>
    <w:p>
      <w:r>
        <w:t>Leaving for Paris tonight. Trying to cram all my assignments for the week done in two days.   I think I'm half done, I hope.</w:t>
      </w:r>
    </w:p>
    <w:p>
      <w:r>
        <w:t>it's almost comforting to know all LDN people not working on this beautiful day will get skin cancer.... I want out of this office now</w:t>
      </w:r>
    </w:p>
    <w:p>
      <w:r>
        <w:t>@nicko236 It was an app that changed your wallpaper to one of several hundred at random intervals. It's hard to find good wallpapers.</w:t>
      </w:r>
    </w:p>
    <w:p>
      <w:r>
        <w:t>red update: temp of 40+. Suspected infection. Antibiotics given. Appt tomorrow to check temp again. fingers crossed.  #fb</w:t>
      </w:r>
    </w:p>
    <w:p>
      <w:r>
        <w:t>@lupin_bebop that's lame, sorry</w:t>
      </w:r>
    </w:p>
    <w:p>
      <w:r>
        <w:t>is having a hard time concentrating today.  Have to get it together!</w:t>
      </w:r>
    </w:p>
    <w:p>
      <w:r>
        <w:t>knee surgery.... back home for about 6 weeks</w:t>
      </w:r>
    </w:p>
    <w:p>
      <w:r>
        <w:t>July issue is stressing me out...</w:t>
      </w:r>
    </w:p>
    <w:p>
      <w:r>
        <w:t>@joehhzeh in august with anberlin. they're not headlining though  and yes there is a perth show</w:t>
      </w:r>
    </w:p>
    <w:p>
      <w:r>
        <w:t>@JulieAdore I checked ULCA, they've got a program in producing, I'll be so much interested in. But....</w:t>
      </w:r>
    </w:p>
    <w:p>
      <w:r>
        <w:t>My neck hurts a lot.</w:t>
      </w:r>
    </w:p>
    <w:p>
      <w:r>
        <w:t>@SmileDaily I wish I was getting pancakes  booooooooo</w:t>
      </w:r>
    </w:p>
    <w:p>
      <w:r>
        <w:t>The Blowout ended</w:t>
      </w:r>
    </w:p>
    <w:p>
      <w:r>
        <w:t>@sassisam agh mine just left for New York last month!!</w:t>
      </w:r>
    </w:p>
    <w:p>
      <w:r>
        <w:t>Again documentation day</w:t>
      </w:r>
    </w:p>
    <w:p>
      <w:r>
        <w:t>By the time we got back up to grizzly peak with cameras to capture the sea of fog we were above, it already engulfed everything</w:t>
      </w:r>
    </w:p>
    <w:p>
      <w:r>
        <w:t>@KINGmoney yep and its freezing, i hate winter  im literally wearing blackets</w:t>
      </w:r>
    </w:p>
    <w:p>
      <w:r>
        <w:t>ucler!!! I got 2 big ones in my mouth</w:t>
      </w:r>
    </w:p>
    <w:p>
      <w:r>
        <w:t>http://twitpic.com/667hh - this is what happened after installing office for Mac  #badmicrosoft</w:t>
      </w:r>
    </w:p>
    <w:p>
      <w:r>
        <w:t>dual reject ...  http://tinyurl.com/mfm7tl</w:t>
      </w:r>
    </w:p>
    <w:p>
      <w:r>
        <w:t>My room is too hot to sleep in.</w:t>
      </w:r>
    </w:p>
    <w:p>
      <w:r>
        <w:t>Shit... It's 2am and I'm wide awake</w:t>
      </w:r>
    </w:p>
    <w:p>
      <w:r>
        <w:t>29 mei, missing my dad for over a year now</w:t>
      </w:r>
    </w:p>
    <w:p>
      <w:r>
        <w:t>Its funny how I want something even more... now that someone else has it and i cant anymore    hahaha NEXT!</w:t>
      </w:r>
    </w:p>
    <w:p>
      <w:r>
        <w:t>@neg2led what's wrong?  maybe I can help?</w:t>
      </w:r>
    </w:p>
    <w:p>
      <w:r>
        <w:t>I definitely feel sorry for Jamie Stewart... Amsterdam audience can really suck (www.xiuxiu.org and read his post of May 27th  )</w:t>
      </w:r>
    </w:p>
    <w:p>
      <w:r>
        <w:t>Looks like a beautiful day...and I am off work til Sunday, yay!! No bbq as yet though, gonna have to postpone my invitations</w:t>
      </w:r>
    </w:p>
    <w:p>
      <w:r>
        <w:t>@Clumsyflic</w:t>
      </w:r>
    </w:p>
    <w:p>
      <w:r>
        <w:t>i thought payday was today but its on saturday  so happy hour wont be happening today lol...thank goodness its friday tho !!</w:t>
      </w:r>
    </w:p>
    <w:p>
      <w:r>
        <w:t>@Nasnous Thanks bro but I'm awake already  How are you?</w:t>
      </w:r>
    </w:p>
    <w:p>
      <w:r>
        <w:t>Feeling sick the now</w:t>
      </w:r>
    </w:p>
    <w:p>
      <w:r>
        <w:t>@NatashaTamara awwwwww....I know that feeling!!</w:t>
      </w:r>
    </w:p>
    <w:p>
      <w:r>
        <w:t>is way too sleepy to be awake</w:t>
      </w:r>
    </w:p>
    <w:p>
      <w:r>
        <w:t>i hav a chance to win $10, $100, $1000.  i was given a free can of $ plant..have to wait till the plant grow to know if i won anythin!!?!</w:t>
      </w:r>
    </w:p>
    <w:p>
      <w:r>
        <w:t>Looking for photo inspiration. But everything I want to do required more space than I have</w:t>
      </w:r>
    </w:p>
    <w:p>
      <w:r>
        <w:t>I am horrible at appraising peer work. What are these Americans thinking when they compose poems? Or maybe I am the one with the problem.</w:t>
      </w:r>
    </w:p>
    <w:p>
      <w:r>
        <w:t>agh! freaking out about going to Wales already! &gt;&lt; not packed!!</w:t>
      </w:r>
    </w:p>
    <w:p>
      <w:r>
        <w:t>@Kellyke28 You poor thing  Hang in there. -xxx- luf joe</w:t>
      </w:r>
    </w:p>
    <w:p>
      <w:r>
        <w:t>The girl in the hair salon asked me "Shall I trim your eyebrows!" How old do I feel?</w:t>
      </w:r>
    </w:p>
    <w:p>
      <w:r>
        <w:t>I overslept  headache</w:t>
      </w:r>
    </w:p>
    <w:p>
      <w:r>
        <w:t>Deucie picked up by his sitter for the weekend.</w:t>
      </w:r>
    </w:p>
    <w:p>
      <w:r>
        <w:t>Raaaaaaaaaaagh early morning  and its not even early!! Must leave for work in 6 minutes...</w:t>
      </w:r>
    </w:p>
    <w:p>
      <w:r>
        <w:t>he's ok dw but i think he's not  http://plurk.com/p/wybsv</w:t>
      </w:r>
    </w:p>
    <w:p>
      <w:r>
        <w:t>morning all....beautiful day...best go enjoy some sunshine before i have to go to work...unfortunately</w:t>
      </w:r>
    </w:p>
    <w:p>
      <w:r>
        <w:t>@drumstickboy I also used to be close with adiel and sabby. But now they changed alot. I like when we were in sec 1.</w:t>
      </w:r>
    </w:p>
    <w:p>
      <w:r>
        <w:t>Has lost his vocie and Adele is laughing at me LOL and still wondering why I'm in college on me week off</w:t>
      </w:r>
    </w:p>
    <w:p>
      <w:r>
        <w:t>Just watched hella home movies with my aunt and uncle. I miss the days where our whole family got along</w:t>
      </w:r>
    </w:p>
    <w:p>
      <w:r>
        <w:t>The stars are out. Where were you when I needed you</w:t>
      </w:r>
    </w:p>
    <w:p>
      <w:r>
        <w:t>@ashleeadams no wonder you hate driving and country roads and stuff</w:t>
      </w:r>
    </w:p>
    <w:p>
      <w:r>
        <w:t>@ManaMoose I can't believe you went and got boba without me.</w:t>
      </w:r>
    </w:p>
    <w:p>
      <w:r>
        <w:t>@maddysen ohhh i wanna go  gahhh but i dunnooooooo :S me confuzzzledd should i or not???</w:t>
      </w:r>
    </w:p>
    <w:p>
      <w:r>
        <w:t>@rms70 ooh how is Milan? i could do with a holiday! Bfoyf is off to Geneva today visiting fam so ive got a weekend on my own</w:t>
      </w:r>
    </w:p>
    <w:p>
      <w:r>
        <w:t>@kevincl Same here. But I am just going to browse SA until I get bored.</w:t>
      </w:r>
    </w:p>
    <w:p>
      <w:r>
        <w:t>@ryankanno ack, no can see @mustheartdogs either.  and weird, these tweets are in my mentions, but not my timeline (oh wait, new Twitter)</w:t>
      </w:r>
    </w:p>
    <w:p>
      <w:r>
        <w:t>@sotongs Sigh</w:t>
      </w:r>
    </w:p>
    <w:p>
      <w:r>
        <w:t>33 minutes left before my flannel hobbit shoes get wet  RAIN, PLS GO AWAY!</w:t>
      </w:r>
    </w:p>
    <w:p>
      <w:r>
        <w:t>Can't believe we're going through redundancies again! The government has well and truly screwed up..  Off with their heads!!</w:t>
      </w:r>
    </w:p>
    <w:p>
      <w:r>
        <w:t>my littelist fish, udon, is dearly departed</w:t>
      </w:r>
    </w:p>
    <w:p>
      <w:r>
        <w:t>i never knew a dentention was so hard 2 get</w:t>
      </w:r>
    </w:p>
    <w:p>
      <w:r>
        <w:t>@karess I do feel bad for him too. Especially na ngayon pa siya nagrerehab siya and all. Wrong timing. Still, maybe he had it coming</w:t>
      </w:r>
    </w:p>
    <w:p>
      <w:r>
        <w:t>@ConcertJunkie "I SAAAAAAID!!" Haha. It kinda makes me sad though.  http://bit.ly/uJUA3</w:t>
      </w:r>
    </w:p>
    <w:p>
      <w:r>
        <w:t>is leading dull life this Friday... Babysitting!</w:t>
      </w:r>
    </w:p>
    <w:p>
      <w:r>
        <w:t>@nursebettie666 he is the meanest lil boy ever!!!!!!!!!! When I was a lil girl everyone loved me</w:t>
      </w:r>
    </w:p>
    <w:p>
      <w:r>
        <w:t>my knee hurts!</w:t>
      </w:r>
    </w:p>
    <w:p>
      <w:r>
        <w:t>planning June - lots of appointments. meeting, briefings and litte time to finish my reports</w:t>
      </w:r>
    </w:p>
    <w:p>
      <w:r>
        <w:t>@Rilgon ahh seen a few of those drop, but I just tossed them thinking it was a once only turn in</w:t>
      </w:r>
    </w:p>
    <w:p>
      <w:r>
        <w:t>@vibzfabz Hey, you change your twitter account, and you didn't even tell me...</w:t>
      </w:r>
    </w:p>
    <w:p>
      <w:r>
        <w:t>so bored...</w:t>
      </w:r>
    </w:p>
    <w:p>
      <w:r>
        <w:t>#freeagentapp free trial ran out today, cannot subscribe because Abby accidentally canceled my card - still waiting for a new one</w:t>
      </w:r>
    </w:p>
    <w:p>
      <w:r>
        <w:t>You fooled me!</w:t>
      </w:r>
    </w:p>
    <w:p>
      <w:r>
        <w:t>trying to get used to twitter, i have a cold</w:t>
      </w:r>
    </w:p>
    <w:p>
      <w:r>
        <w:t>@primaveron I need them  It would've made my picture so much cooler. Mine are bottle green. Eeyea-thooo!</w:t>
      </w:r>
    </w:p>
    <w:p>
      <w:r>
        <w:t>Rain stopped a few minutes ago. I noticed that every time I cheer for the rain while it's raining, it stops. I shall not cheer next time.</w:t>
      </w:r>
    </w:p>
    <w:p>
      <w:r>
        <w:t>i really need to go and start some more revision,biology or chemistry today me thinks</w:t>
      </w:r>
    </w:p>
    <w:p>
      <w:r>
        <w:t>Ready for the trip. Not ready to leave my baby!!!!</w:t>
      </w:r>
    </w:p>
    <w:p>
      <w:r>
        <w:t>Archie Proposes Veronica in the Latest Archie's Comic. The Longest known Love Triangle is coming to an End. Poor Betty.</w:t>
      </w:r>
    </w:p>
    <w:p>
      <w:r>
        <w:t>Guitar lessons tomorrow. ( I have to wake up early again.</w:t>
      </w:r>
    </w:p>
    <w:p>
      <w:r>
        <w:t>Last day in Exeter! Had last session in gym, last breakfast.. last meeting coming up</w:t>
      </w:r>
    </w:p>
    <w:p>
      <w:r>
        <w:t>I'm so dizzy already and I'm only on the third page of chapter 73  *plops head*</w:t>
      </w:r>
    </w:p>
    <w:p>
      <w:r>
        <w:t>i misss my phone,</w:t>
      </w:r>
    </w:p>
    <w:p>
      <w:r>
        <w:t>I'm soooo sleepy  but I'm not a home just yet</w:t>
      </w:r>
    </w:p>
    <w:p>
      <w:r>
        <w:t>waiting for PRINCES PROTECTION PROGRAM online in English version  so long</w:t>
      </w:r>
    </w:p>
    <w:p>
      <w:r>
        <w:t>still need new pics on my phone  and music..</w:t>
      </w:r>
    </w:p>
    <w:p>
      <w:r>
        <w:t>So Tired. It's not right to have to get up so early</w:t>
      </w:r>
    </w:p>
    <w:p>
      <w:r>
        <w:t>So slpy 2day  zzzz</w:t>
      </w:r>
    </w:p>
    <w:p>
      <w:r>
        <w:t>i have a headache</w:t>
      </w:r>
    </w:p>
    <w:p>
      <w:r>
        <w:t>@eljefe1401 oh, joy. We have the Elmo potty video too.</w:t>
      </w:r>
    </w:p>
    <w:p>
      <w:r>
        <w:t>@livetosingxo and i had our first fight</w:t>
      </w:r>
    </w:p>
    <w:p>
      <w:r>
        <w:t>need to get a hand</w:t>
      </w:r>
    </w:p>
    <w:p>
      <w:r>
        <w:t>@andymakesurandy don't worry iPhone users are just as privileged  wish i were heading to the pool</w:t>
      </w:r>
    </w:p>
    <w:p>
      <w:r>
        <w:t>@iszi_lawrence did you forget something this morning? you nearly ran me over at the bottom of the hill!  its very very warm in the shop! x</w:t>
      </w:r>
    </w:p>
    <w:p>
      <w:r>
        <w:t>Jinxed myself! Damn system upgrade didn't stick... Starting again</w:t>
      </w:r>
    </w:p>
    <w:p>
      <w:r>
        <w:t>preparing for my spanish.. BAAAAAAAAAAH</w:t>
      </w:r>
    </w:p>
    <w:p>
      <w:r>
        <w:t>http://bit.ly/Wl9yL  i want to go here</w:t>
      </w:r>
    </w:p>
    <w:p>
      <w:r>
        <w:t>@christianedward it's a good sized family room, so not too cramped, watched match in room  Watched tv on iplayer after kids asleep</w:t>
      </w:r>
    </w:p>
    <w:p>
      <w:r>
        <w:t>1am, quietly tidying up after dinner party. Whilst closing tupprwre lid, centre island in my kitchen collapses! Wakes baby. Mayhem ensues</w:t>
      </w:r>
    </w:p>
    <w:p>
      <w:r>
        <w:t>Some of the figures quoted are so wildly optimistic, they are the stuff of science fiction.  A bit disapointed in CIBER and SABIP</w:t>
      </w:r>
    </w:p>
    <w:p>
      <w:r>
        <w:t>So I played this game , yeahhhhh I lost  I'm inlove ughh....really cause I'm such a fool.</w:t>
      </w:r>
    </w:p>
    <w:p>
      <w:r>
        <w:t>my boss is bullying me...</w:t>
      </w:r>
    </w:p>
    <w:p>
      <w:r>
        <w:t>K now I'm really going to bed even tho I ain't tired  night! &lt;3</w:t>
      </w:r>
    </w:p>
    <w:p>
      <w:r>
        <w:t>@lavsmohan In my case, it's going to be exams showing me a thing or two.  I'm very much hopeful about November '09, though.</w:t>
      </w:r>
    </w:p>
    <w:p>
      <w:r>
        <w:t>It's clear intellectually that severing my relationship was best, yet my heart seems 2 B in complete disagreement. It hurts so so much</w:t>
      </w:r>
    </w:p>
    <w:p>
      <w:r>
        <w:t>@dc493 me too  she better be back soon! dude, this is my typical bedtime. but look who is talking! what are YOU doing up so late?</w:t>
      </w:r>
    </w:p>
    <w:p>
      <w:r>
        <w:t>@ashleeadams I don't know what to say except *hugs*</w:t>
      </w:r>
    </w:p>
    <w:p>
      <w:r>
        <w:t>10 minutes to boarding; 14 hours to home. no window seat</w:t>
      </w:r>
    </w:p>
    <w:p>
      <w:r>
        <w:t>all my files got deleted</w:t>
      </w:r>
    </w:p>
    <w:p>
      <w:r>
        <w:t>Anyone up this te of night? The tweets have slowed down  let me know ur out there and I'll follow u</w:t>
      </w:r>
    </w:p>
    <w:p>
      <w:r>
        <w:t>is sad his new SB6 CD's got nicked</w:t>
      </w:r>
    </w:p>
    <w:p>
      <w:r>
        <w:t>@amerz Love it! I wish my other half could even name web design ladies</w:t>
      </w:r>
    </w:p>
    <w:p>
      <w:r>
        <w:t>@Keiyaunna I normally dnt sleep until like 6  cud never sleep at night n ur entertainment</w:t>
      </w:r>
    </w:p>
    <w:p>
      <w:r>
        <w:t>Layin in bed awake. Txtin my girl in vegas. Wishin I didn't have to work and I was w her</w:t>
      </w:r>
    </w:p>
    <w:p>
      <w:r>
        <w:t>why am i awake?</w:t>
      </w:r>
    </w:p>
    <w:p>
      <w:r>
        <w:t>I am so damn hungry it's not even funny!</w:t>
      </w:r>
    </w:p>
    <w:p>
      <w:r>
        <w:t>#bigfanfriday 2day, &amp; i go &amp; friggin loose 1, life sucks!!</w:t>
      </w:r>
    </w:p>
    <w:p>
      <w:r>
        <w:t>leather shoes and bags are so hard to resist..</w:t>
      </w:r>
    </w:p>
    <w:p>
      <w:r>
        <w:t>@ihuntmidgets I just wish @kimmikennedy would send a bruh a DM 'I won't be on til' so I don't waste my erection on a bot</w:t>
      </w:r>
    </w:p>
    <w:p>
      <w:r>
        <w:t>Working on a newsletter but I'd say I've got a writer's block atm  - take a deep breath and get on with it, girl...</w:t>
      </w:r>
    </w:p>
    <w:p>
      <w:r>
        <w:t>@geekgrrl  I missed one</w:t>
      </w:r>
    </w:p>
    <w:p>
      <w:r>
        <w:t>My mobile has stopped recieving text messages AGAIN. Stoooopid thing</w:t>
      </w:r>
    </w:p>
    <w:p>
      <w:r>
        <w:t>@StorIbook8 I see. Lol. I'll make it fun for you to follow me tomorrow...I have to go to bed now.</w:t>
      </w:r>
    </w:p>
    <w:p>
      <w:r>
        <w:t>@thecoffeewhore I'm sowwy.   It sucks, I know, I've been there. Yay for half days though!</w:t>
      </w:r>
    </w:p>
    <w:p>
      <w:r>
        <w:t>@LimeIce awww... dangness!  i cant wait to see the picture!  lime green elements...wooot!</w:t>
      </w:r>
    </w:p>
    <w:p>
      <w:r>
        <w:t>chillin after a LOOOONNNGGG day of basketball  hella tired sleepy time zzzz</w:t>
      </w:r>
    </w:p>
    <w:p>
      <w:r>
        <w:t>I think my iPod touch may be breaking itself.</w:t>
      </w:r>
    </w:p>
    <w:p>
      <w:r>
        <w:t>Woe, it's definitely NO fun to travel first class with a bike. You have to fight your way through 7 coaches 'til you reach your seat</w:t>
      </w:r>
    </w:p>
    <w:p>
      <w:r>
        <w:t>@andyroddick At work at the mo and it's so sunny here today   Off to see a band tonight!!</w:t>
      </w:r>
    </w:p>
    <w:p>
      <w:r>
        <w:t>I want to play parachute games.</w:t>
      </w:r>
    </w:p>
    <w:p>
      <w:r>
        <w:t>@cynimarie p.s. There is such thing as having too much sushi! Bleeeeah!</w:t>
      </w:r>
    </w:p>
    <w:p>
      <w:r>
        <w:t>home for the nite, sleeping on the pull out bed with Maggie. wishing it was @kyla_durden  I got to find a apt</w:t>
      </w:r>
    </w:p>
    <w:p>
      <w:r>
        <w:t>@mapsadaisical just tried DMing you but it tried to download some strange file so stopped!  How come no gmail MaccyM?  Missing you  SADS!!</w:t>
      </w:r>
    </w:p>
    <w:p>
      <w:r>
        <w:t>epic writing fail, ew. going to try and sleep</w:t>
      </w:r>
    </w:p>
    <w:p>
      <w:r>
        <w:t>Revision Time, Biology exam monday</w:t>
      </w:r>
    </w:p>
    <w:p>
      <w:r>
        <w:t>@jonpaulkaiser love the stuff he sell... you should help this guy with his logo and shop  it's kinda Wordart</w:t>
      </w:r>
    </w:p>
    <w:p>
      <w:r>
        <w:t>@cutiemoet u think its fair...... k den i guess m wrng.... still i feel its not at all fair....</w:t>
      </w:r>
    </w:p>
    <w:p>
      <w:r>
        <w:t>Endlessly fascinated by the dual engine monitor in this cab. Then it reminds me of #sustainability fail . Sorry next gen.</w:t>
      </w:r>
    </w:p>
    <w:p>
      <w:r>
        <w:t>Such a nice day...and we're all working</w:t>
      </w:r>
    </w:p>
    <w:p>
      <w:r>
        <w:t>What a gorgeous day!! And I'm going to be stuck in a lab for the next 9 hours or so</w:t>
      </w:r>
    </w:p>
    <w:p>
      <w:r>
        <w:t>[Wrong!] #liesboystell Your the only one, I love (they really have several women)  http://tinyurl.com/nl6pct</w:t>
      </w:r>
    </w:p>
    <w:p>
      <w:r>
        <w:t>@ShelbyRayne no im doing it in the morning, lol. i know i havent slept at all</w:t>
      </w:r>
    </w:p>
    <w:p>
      <w:r>
        <w:t>@JohnCleese    Mc  John  sim posit  3 yr passed  no  softees   stranded without warren tea out  tech spec  kaching !!</w:t>
      </w:r>
    </w:p>
    <w:p>
      <w:r>
        <w:t>@Reynolds_x all three are in the first 2 weeks of june for me</w:t>
      </w:r>
    </w:p>
    <w:p>
      <w:r>
        <w:t>@chrisontv88 I had a joke for you, but it's too long to tweet.</w:t>
      </w:r>
    </w:p>
    <w:p>
      <w:r>
        <w:t>I was glorious at 6.50 when I went outside, so why has it gone cold and cloudy now</w:t>
      </w:r>
    </w:p>
    <w:p>
      <w:r>
        <w:t>Felt like crap, behaved like my son; ate to compensate. Pigged out on home-roasted sugar almonds. Painful tum, threw up, still feel sick.</w:t>
      </w:r>
    </w:p>
    <w:p>
      <w:r>
        <w:t>right, so richard marx's right here waiting is really making me feel nauseatingly sad.</w:t>
      </w:r>
    </w:p>
    <w:p>
      <w:r>
        <w:t>Ugh my neck really hurts  I'm out aquatards, xox</w:t>
      </w:r>
    </w:p>
    <w:p>
      <w:r>
        <w:t>@Sarahies this week has dragged a bit for me too  have an essay to write about the seaside then Im seeing eddie izzard tonight x</w:t>
      </w:r>
    </w:p>
    <w:p>
      <w:r>
        <w:t>@captblackeagle  miss you captain</w:t>
      </w:r>
    </w:p>
    <w:p>
      <w:r>
        <w:t>@lick_it_good den fell asleep on me!!!</w:t>
      </w:r>
    </w:p>
    <w:p>
      <w:r>
        <w:t>woke up.</w:t>
      </w:r>
    </w:p>
    <w:p>
      <w:r>
        <w:t>http://bit.ly/1052x1  DO WANT. I need a PS3 soon.</w:t>
      </w:r>
    </w:p>
    <w:p>
      <w:r>
        <w:t>Dentist in less than 2 hours  Arrgghh. I like my teeth the way they are. Except for the toothache, but that's a minor quibble.</w:t>
      </w:r>
    </w:p>
    <w:p>
      <w:r>
        <w:t>@KnightOnline booooo, at least give us what the mantanence is for? we've waited this long, can we have hints clues or full detail pls?</w:t>
      </w:r>
    </w:p>
    <w:p>
      <w:r>
        <w:t>ready 4 the weekend! yay me. even though once its over, im the lucky person that gets to work 10 days in a row till i get another one off</w:t>
      </w:r>
    </w:p>
    <w:p>
      <w:r>
        <w:t>@b4dm1n7on I heard that you can't make it!!</w:t>
      </w:r>
    </w:p>
    <w:p>
      <w:r>
        <w:t>At school, it's so boring</w:t>
      </w:r>
    </w:p>
    <w:p>
      <w:r>
        <w:t>aw! I'm gonna miss my old username... nick jonas, shontelle layne, and sean kingston replied to my OLD USERNAME!  I'm gonna start all over</w:t>
      </w:r>
    </w:p>
    <w:p>
      <w:r>
        <w:t>@jradc Awww....gnight.  haha</w:t>
      </w:r>
    </w:p>
    <w:p>
      <w:r>
        <w:t>IBood DOWN</w:t>
      </w:r>
    </w:p>
    <w:p>
      <w:r>
        <w:t>I'm so worried about my sister's guinea pig. I hope Stalin makes it through tonight!  you can do it baby!!</w:t>
      </w:r>
    </w:p>
    <w:p>
      <w:r>
        <w:t>@adrenalynntoao Hope you feel better! If your alone we can talk until your ready to go to bed...I'm alone too</w:t>
      </w:r>
    </w:p>
    <w:p>
      <w:r>
        <w:t>So tired</w:t>
      </w:r>
    </w:p>
    <w:p>
      <w:r>
        <w:t>Else find this extremely unfair and unjust. The people spoke about the mmj laws 10 years ago here and yet our voices are still not heard.</w:t>
      </w:r>
    </w:p>
    <w:p>
      <w:r>
        <w:t>@KINOFLYHIGH fuck i shouldnt have left!</w:t>
      </w:r>
    </w:p>
    <w:p>
      <w:r>
        <w:t>Hey Fused Gaming, FusedGaming Forums have been delayed until 9PM PT/12AM ET tonight... sorry   (abean2007 live &gt; http://ustre.am/1ntp)</w:t>
      </w:r>
    </w:p>
    <w:p>
      <w:r>
        <w:t>hm...still workin on my contract.hmm...i'm feelin awful..</w:t>
      </w:r>
    </w:p>
    <w:p>
      <w:r>
        <w:t>The sun is wonderful but makes me feel incredibly fat.. The less clothes and more exposure thing  today I diet. Again......</w:t>
      </w:r>
    </w:p>
    <w:p>
      <w:r>
        <w:t>What a beautiful day! Going to edit Lisa Maxwell interview from her last day at The Bill now. Shame I can't see my laptop screen outside</w:t>
      </w:r>
    </w:p>
    <w:p>
      <w:r>
        <w:t>Things aren't just as easy and simple as they seem to be.</w:t>
      </w:r>
    </w:p>
    <w:p>
      <w:r>
        <w:t>@iamdiddy it is so sad that me and my roommate fry chicken just about every night @ 330 4. We just finished tonight's batch</w:t>
      </w:r>
    </w:p>
    <w:p>
      <w:r>
        <w:t>The sneezing begins...</w:t>
      </w:r>
    </w:p>
    <w:p>
      <w:r>
        <w:t>good morning! off to the gym I go</w:t>
      </w:r>
    </w:p>
    <w:p>
      <w:r>
        <w:t>@girlx they're at the bottom of the thing and aren't moving at all. feels bad man.</w:t>
      </w:r>
    </w:p>
    <w:p>
      <w:r>
        <w:t>I think I love a part of me saying some cynical words. Even though I smile when I say them. Do you think it's bad?</w:t>
      </w:r>
    </w:p>
    <w:p>
      <w:r>
        <w:t>@sdrb  You've got to love fly tippers: http://tinyurl.com/mt4opc  Worst I've seen is a dead mule dumped on Holmbury Hill.</w:t>
      </w:r>
    </w:p>
    <w:p>
      <w:r>
        <w:t>it makes me  when i see people replying to people that are only after followers and would never reply back</w:t>
      </w:r>
    </w:p>
    <w:p>
      <w:r>
        <w:t>@Nicers I'm pretty sure my bum shape will still be imprinted there</w:t>
      </w:r>
    </w:p>
    <w:p>
      <w:r>
        <w:t>@ashetler I've totally been MIA, i know  bad me</w:t>
      </w:r>
    </w:p>
    <w:p>
      <w:r>
        <w:t>Oh no... that bird is back</w:t>
      </w:r>
    </w:p>
    <w:p>
      <w:r>
        <w:t>oowww...why do wisdom teeth hurt so much</w:t>
      </w:r>
    </w:p>
    <w:p>
      <w:r>
        <w:t>Isnt looking forward to going back to work. 3 days off isnt long enough</w:t>
      </w:r>
    </w:p>
    <w:p>
      <w:r>
        <w:t>@SexySkins Miss you!!</w:t>
      </w:r>
    </w:p>
    <w:p>
      <w:r>
        <w:t>@drakesizzle  If you don't want to come then don't come. JEEEEEZ.</w:t>
      </w:r>
    </w:p>
    <w:p>
      <w:r>
        <w:t>omg. cat had a hairball. awake now.</w:t>
      </w:r>
    </w:p>
    <w:p>
      <w:r>
        <w:t>@Helena210 No one to rub it in</w:t>
      </w:r>
    </w:p>
    <w:p>
      <w:r>
        <w:t>On my way to work! I'm runnin late and I'm sooooo tired!</w:t>
      </w:r>
    </w:p>
    <w:p>
      <w:r>
        <w:t>@ladybug8320 ooh, work im afarid  looking forward to a sunny weekeknd tho!!!</w:t>
      </w:r>
    </w:p>
    <w:p>
      <w:r>
        <w:t>@theerealfdhc OMG, my regards to ur nephew. I'm sorry for ur loss</w:t>
      </w:r>
    </w:p>
    <w:p>
      <w:r>
        <w:t>@Mezandy me! @DOcreative</w:t>
      </w:r>
    </w:p>
    <w:p>
      <w:r>
        <w:t>@blue_cupcakes  sometimes plugging it into 240 can fix problems..</w:t>
      </w:r>
    </w:p>
    <w:p>
      <w:r>
        <w:t>Omigoodness I feel like a popsicle</w:t>
      </w:r>
    </w:p>
    <w:p>
      <w:r>
        <w:t>i'm sick of waking up and feeling exhausted</w:t>
      </w:r>
    </w:p>
    <w:p>
      <w:r>
        <w:t>My paradise fly catchers abandoned their nest....  they are starting again... but it's gonna b tough</w:t>
      </w:r>
    </w:p>
    <w:p>
      <w:r>
        <w:t>sittin here bored az hell...nuffin 2 do at lyk 3:30 in da morning in monroe,louisiana!!!</w:t>
      </w:r>
    </w:p>
    <w:p>
      <w:r>
        <w:t>Working now</w:t>
      </w:r>
    </w:p>
    <w:p>
      <w:r>
        <w:t>Moodle Intro training this morning... ages since i've done that... and only 2 bookings</w:t>
      </w:r>
    </w:p>
    <w:p>
      <w:r>
        <w:t>@dabobabo I can't believe this! Did they give you any reason?</w:t>
      </w:r>
    </w:p>
    <w:p>
      <w:r>
        <w:t>but @pennyessex Humira isn't right for everyone. Some respond better to Enbrel. Ask your Rheumy. But not much long-term testing done</w:t>
      </w:r>
    </w:p>
    <w:p>
      <w:r>
        <w:t>still ill. HOW LONG MUST THIS GO ON?! meh meh, stuck at home doing history revision til 10.30am</w:t>
      </w:r>
    </w:p>
    <w:p>
      <w:r>
        <w:t>@benno37 I have been subtly replacing it with "penetration testing" when I see it, but nobody's caught on yet.</w:t>
      </w:r>
    </w:p>
    <w:p>
      <w:r>
        <w:t>It is really hot now. I have shorts on and plenty of factor 20! No fish caught yet, they may be spawning</w:t>
      </w:r>
    </w:p>
    <w:p>
      <w:r>
        <w:t>@gleeding Need a tickettttt  Gah. Ya you've got me on there, reason346.. Haven't listened to dear Elliott for a few weeks...overdue..</w:t>
      </w:r>
    </w:p>
    <w:p>
      <w:r>
        <w:t>I can't sleep!!  epp someone is awake and it scared the crap outta me!</w:t>
      </w:r>
    </w:p>
    <w:p>
      <w:r>
        <w:t>says headache  http://plurk.com/p/wydaf</w:t>
      </w:r>
    </w:p>
    <w:p>
      <w:r>
        <w:t>On a day like today I would wear shorts and tshirt, but now I'm at DHQ it's office wear...</w:t>
      </w:r>
    </w:p>
    <w:p>
      <w:r>
        <w:t>One of these days I'm going to delete something really important   Someone, please, restrict my access!</w:t>
      </w:r>
    </w:p>
    <w:p>
      <w:r>
        <w:t>just got up, smoking a cig and drinking coffee.. i need to start working on my final project for the univ</w:t>
      </w:r>
    </w:p>
    <w:p>
      <w:r>
        <w:t>hate this fucking cold. i can't stop sneezing. and claratyne only works for an hr or 2</w:t>
      </w:r>
    </w:p>
    <w:p>
      <w:r>
        <w:t>@YOitsEILEEN And web-less starting the day after that  #homeless</w:t>
      </w:r>
    </w:p>
    <w:p>
      <w:r>
        <w:t>just seen 1 of the fat single Mums from up the road "seductively" sprawled across some poor blokes bonnet. He probably needs new shockers</w:t>
      </w:r>
    </w:p>
    <w:p>
      <w:r>
        <w:t>@hasin my bad</w:t>
      </w:r>
    </w:p>
    <w:p>
      <w:r>
        <w:t>@vxpresxv aww... me too</w:t>
      </w:r>
    </w:p>
    <w:p>
      <w:r>
        <w:t>cannot go, cannot refused to feel the pain</w:t>
      </w:r>
    </w:p>
    <w:p>
      <w:r>
        <w:t>AH! so nice to be back on bike commute although three days off and my (what google sez are called) my quadriceps literally screaming. gah</w:t>
      </w:r>
    </w:p>
    <w:p>
      <w:r>
        <w:t>@iAmiAdam Hes away longer then me. Im only away for a few hours</w:t>
      </w:r>
    </w:p>
    <w:p>
      <w:r>
        <w:t>@ShomariW LOL. PR is AMERICA!!! LMAO!!! He dont like me... theres nothing I can do!</w:t>
      </w:r>
    </w:p>
    <w:p>
      <w:r>
        <w:t>I was hoping ABC will pick up "king of the hill" but they said no</w:t>
      </w:r>
    </w:p>
    <w:p>
      <w:r>
        <w:t>My poor andrew just had 2 of his wisdom teeth removed.  i wish he'll get better fast.</w:t>
      </w:r>
    </w:p>
    <w:p>
      <w:r>
        <w:t>wanting to nap, but if i sleep i might not wake up before kyle gets here  and sooo hungry.</w:t>
      </w:r>
    </w:p>
    <w:p>
      <w:r>
        <w:t>did not sleep a wink last night  X</w:t>
      </w:r>
    </w:p>
    <w:p>
      <w:r>
        <w:t>@myinkyfingersAU I can't take it</w:t>
      </w:r>
    </w:p>
    <w:p>
      <w:r>
        <w:t>beautiful day... and im working  leaving now so i can get some sun though</w:t>
      </w:r>
    </w:p>
    <w:p>
      <w:r>
        <w:t>@DonnieWahlberg lol i wos gona send mine in bt i was too late  xx</w:t>
      </w:r>
    </w:p>
    <w:p>
      <w:r>
        <w:t>@AriannaHalshaw Oh no</w:t>
      </w:r>
    </w:p>
    <w:p>
      <w:r>
        <w:t>went to bed last night with the feeling of a migraine coming and woke up feeling worse.</w:t>
      </w:r>
    </w:p>
    <w:p>
      <w:r>
        <w:t>Cashflow forecasts are fun but big red numbers aren't</w:t>
      </w:r>
    </w:p>
    <w:p>
      <w:r>
        <w:t>today is my last day of high school! most things i do today will be my last time doing them..  pure CRAZINESS!</w:t>
      </w:r>
    </w:p>
    <w:p>
      <w:r>
        <w:t>@truestepper Other people have their Glasgow ones, standing and seats, for all nights.</w:t>
      </w:r>
    </w:p>
    <w:p>
      <w:r>
        <w:t>@DJIronik hmm....well it aint that hot in hull lol   xx</w:t>
      </w:r>
    </w:p>
    <w:p>
      <w:r>
        <w:t>@skateramps omfg  whyyyyyy not that sucks!!! and r18?? wtf...  T.A.I. getcho' asses down here</w:t>
      </w:r>
    </w:p>
    <w:p>
      <w:r>
        <w:t>im going to work</w:t>
      </w:r>
    </w:p>
    <w:p>
      <w:r>
        <w:t>I got a new high speed Machine stuffed with latest technology for Development in office but it z crashed now</w:t>
      </w:r>
    </w:p>
    <w:p>
      <w:r>
        <w:t>Bob Dylan - It Aint Me Babe. Important day today, tell you guys more later. Off to work, iIm late</w:t>
      </w:r>
    </w:p>
    <w:p>
      <w:r>
        <w:t>@kateesslemont i tried. and failed</w:t>
      </w:r>
    </w:p>
    <w:p>
      <w:r>
        <w:t>Elena left this morning. Nine months spent living with her and now it'll probably be about 2 years till I see her again. Hmph.</w:t>
      </w:r>
    </w:p>
    <w:p>
      <w:r>
        <w:t>@Wiccawise21   We're idiots.  Ok mostly I was skint but hell I could've done something......</w:t>
      </w:r>
    </w:p>
    <w:p>
      <w:r>
        <w:t>Just found out my kitty isn't pregnant  its a good thing though, we are going to adopt one instead</w:t>
      </w:r>
    </w:p>
    <w:p>
      <w:r>
        <w:t>On my way home in the sunshine with a bag full of my stuff from work...</w:t>
      </w:r>
    </w:p>
    <w:p>
      <w:r>
        <w:t>Forced myself out of bed this morning, but failed to cycle in. Damn.</w:t>
      </w:r>
    </w:p>
    <w:p>
      <w:r>
        <w:t>I was sleeping soo good but just woke up like 10 mins ago n got sick  not feeling so great. I wanna go back to sleep but I'm wide awake.</w:t>
      </w:r>
    </w:p>
    <w:p>
      <w:r>
        <w:t>Happy Grey's day everyone! Oh I miss Grey's!!</w:t>
      </w:r>
    </w:p>
    <w:p>
      <w:r>
        <w:t>i wish i can go to two different schools at the same time.</w:t>
      </w:r>
    </w:p>
    <w:p>
      <w:r>
        <w:t>We'll be moving from a strength to a hypertrophy phase for chest, back, shoulders and arms for the next few weeks. Legs will stay behind</w:t>
      </w:r>
    </w:p>
    <w:p>
      <w:r>
        <w:t>jerk josh! didn't even come meet me  - im thinking of a number guess ?</w:t>
      </w:r>
    </w:p>
    <w:p>
      <w:r>
        <w:t>i am not happy at all</w:t>
      </w:r>
    </w:p>
    <w:p>
      <w:r>
        <w:t>Im regretting the alcohol I consumed last night, MY HEAD</w:t>
      </w:r>
    </w:p>
    <w:p>
      <w:r>
        <w:t>http://twitpic.com/6698b - Clean</w:t>
      </w:r>
    </w:p>
    <w:p>
      <w:r>
        <w:t>Bloody servers are down at work for at least 3 hours. Want to go home now!</w:t>
      </w:r>
    </w:p>
    <w:p>
      <w:r>
        <w:t>in the mailbox already for 2 hours</w:t>
      </w:r>
    </w:p>
    <w:p>
      <w:r>
        <w:t>@CourtneySit Hey are you quiet today or is it me...work was nuts today...no tweeting time</w:t>
      </w:r>
    </w:p>
    <w:p>
      <w:r>
        <w:t>@trishastewart - ooh. Don't like horseradish  Any alternatives?</w:t>
      </w:r>
    </w:p>
    <w:p>
      <w:r>
        <w:t>Feeling a little under the weather today  got a funny tummy - however, the sun is shining and I'm at home. Yay!</w:t>
      </w:r>
    </w:p>
    <w:p>
      <w:r>
        <w:t>Is in the badbooks again, don't know why I bother</w:t>
      </w:r>
    </w:p>
    <w:p>
      <w:r>
        <w:t>@mrtrev *hug* yep I hate that meself</w:t>
      </w:r>
    </w:p>
    <w:p>
      <w:r>
        <w:t>@Odbod Yeah it's the Ford Focus Titanium, you only get the helicopter add on with the top-end luxury models unfortunately</w:t>
      </w:r>
    </w:p>
    <w:p>
      <w:r>
        <w:t>In KL now took wrong turn after Sg Besi now jam in city center</w:t>
      </w:r>
    </w:p>
    <w:p>
      <w:r>
        <w:t>im so hungry and i have nothing to eat</w:t>
      </w:r>
    </w:p>
    <w:p>
      <w:r>
        <w:t>@JeremyTheXIV i take it you're not a fan</w:t>
      </w:r>
    </w:p>
    <w:p>
      <w:r>
        <w:t>That was a  and it's because I missed too many leg sessions recently.</w:t>
      </w:r>
    </w:p>
    <w:p>
      <w:r>
        <w:t>oooh battlestar galactica is on the other channel. it's the rebellion episode! man, i feel so sad about what became of gaeta.  i liked him</w:t>
      </w:r>
    </w:p>
    <w:p>
      <w:r>
        <w:t>@EPMorgan I can't even do that  not good!!</w:t>
      </w:r>
    </w:p>
    <w:p>
      <w:r>
        <w:t>eughhhh feels really ill today  - headache, bunged up and a sore throat - hayfever?</w:t>
      </w:r>
    </w:p>
    <w:p>
      <w:r>
        <w:t>won't be going to the Oxford Internet Institute Sunner Doctoral Programme in Brisbane: lack of funding</w:t>
      </w:r>
    </w:p>
    <w:p>
      <w:r>
        <w:t>@JackAllTimeLow wish you we're coming to Perth</w:t>
      </w:r>
    </w:p>
    <w:p>
      <w:r>
        <w:t>@ijoostin Not so good  I think that's my fault though - didn't use buttermilk. Recipe was on back of the flour.</w:t>
      </w:r>
    </w:p>
    <w:p>
      <w:r>
        <w:t>@Damevegas am alive   but at work   finish at 1300   sun is out</w:t>
      </w:r>
    </w:p>
    <w:p>
      <w:r>
        <w:t>@rookiepaul that doesnt sound like a good situation</w:t>
      </w:r>
    </w:p>
    <w:p>
      <w:r>
        <w:t>headed to the hospital. i can't take the pain anymore</w:t>
      </w:r>
    </w:p>
    <w:p>
      <w:r>
        <w:t>@steamsmyclams @ADalrymple I'm not a big fan of Costa  I ended up going to EAT as they have one outside our office!</w:t>
      </w:r>
    </w:p>
    <w:p>
      <w:r>
        <w:t>absolutely boiling! Got factor 50+ on! Must not turn orange, must not look like oompa lumpa... My left shoulder is burnt from yesterday</w:t>
      </w:r>
    </w:p>
    <w:p>
      <w:r>
        <w:t>Waiting for the bus. The bus is going to be uncomfortably hot I bet</w:t>
      </w:r>
    </w:p>
    <w:p>
      <w:r>
        <w:t>should be going nfg tonight</w:t>
      </w:r>
    </w:p>
    <w:p>
      <w:r>
        <w:t>@imnothelz Oh that can't be nice</w:t>
      </w:r>
    </w:p>
    <w:p>
      <w:r>
        <w:t>@kirsty_l I got excited when I thought that exhibit was in Sydney. But it's not</w:t>
      </w:r>
    </w:p>
    <w:p>
      <w:r>
        <w:t>@lordofleisure Will have to it's only across the water and all. Just damned expensive</w:t>
      </w:r>
    </w:p>
    <w:p>
      <w:r>
        <w:t>It's cause you give me a reason to assume.  - http://tweet.sg</w:t>
      </w:r>
    </w:p>
    <w:p>
      <w:r>
        <w:t>so during that whole whole addiction talk with my brother and that lady....i broke down and couldnt help but cry</w:t>
      </w:r>
    </w:p>
    <w:p>
      <w:r>
        <w:t>Wish someone would by my 90mm Mamiya MF lens. Needs the money</w:t>
      </w:r>
    </w:p>
    <w:p>
      <w:r>
        <w:t>Just got bullied by Dillah.  HELP!</w:t>
      </w:r>
    </w:p>
    <w:p>
      <w:r>
        <w:t>i can't studyyyyyyyyyyyyyyyyyyyyyyyyy  i have an exam tom</w:t>
      </w:r>
    </w:p>
    <w:p>
      <w:r>
        <w:t>damjust finished watching Prison Break: the final break...omg i dont think i've cried so hard for a show..Finally understand the finale</w:t>
      </w:r>
    </w:p>
    <w:p>
      <w:r>
        <w:t>up and about to do my hair...ugh, i dont want to go to work today!</w:t>
      </w:r>
    </w:p>
    <w:p>
      <w:r>
        <w:t>Slept 7pm-almost 10pm, didn't fall asleep again until 3am, got back up at 5am. Aw, school.</w:t>
      </w:r>
    </w:p>
    <w:p>
      <w:r>
        <w:t>@mayhemstyle Well I live in Ohio  but here's our California parks: http://tinyurl.com/nmr7pc</w:t>
      </w:r>
    </w:p>
    <w:p>
      <w:r>
        <w:t>dam just finished watching Prison Break: the final break...omg i dont think i've cried so hard for a show..Finally understand the finale</w:t>
      </w:r>
    </w:p>
    <w:p>
      <w:r>
        <w:t>princess_I have to pack up my house today.. ButIneedhelp</w:t>
      </w:r>
    </w:p>
    <w:p>
      <w:r>
        <w:t>won't be going to the Oxford Internet Institute Summer Doctoral Programme in Brisbane: lack of funding</w:t>
      </w:r>
    </w:p>
    <w:p>
      <w:r>
        <w:t>@effyobie LOL. dood, i love you and miss you.</w:t>
      </w:r>
    </w:p>
    <w:p>
      <w:r>
        <w:t>Seems like i'm the only person over here doing postal voting for the upcoming election ... been there already twice to get the documents</w:t>
      </w:r>
    </w:p>
    <w:p>
      <w:r>
        <w:t>is still waiting.</w:t>
      </w:r>
    </w:p>
    <w:p>
      <w:r>
        <w:t>if someone had've told me things would get this hard..i would never have done it</w:t>
      </w:r>
    </w:p>
    <w:p>
      <w:r>
        <w:t>I want to see my friends  Mindless fun. No work, all play. All drunk, all walwal. All being mean to each other and sleeping in one bed</w:t>
      </w:r>
    </w:p>
    <w:p>
      <w:r>
        <w:t>signed up for broadband today could take 4-6 weeks</w:t>
      </w:r>
    </w:p>
    <w:p>
      <w:r>
        <w:t>I failed my maths exam today. fxxxmylife</w:t>
      </w:r>
    </w:p>
    <w:p>
      <w:r>
        <w:t>afaik A LITTLE SAD THAT CROCCOS IS NO LONGER AVAILABLE FOR SALSA WED NIGHTS. BUMMER!!!!IENJOYED GOING THERE WED NIGHTS.</w:t>
      </w:r>
    </w:p>
    <w:p>
      <w:r>
        <w:t>i know i was wrong. maybe i shouldnt did all of those fuckin things like that</w:t>
      </w:r>
    </w:p>
    <w:p>
      <w:r>
        <w:t>OMG, it's JULY'S LAST DAY!</w:t>
      </w:r>
    </w:p>
    <w:p>
      <w:r>
        <w:t>Cross Country was today...Hmmphh my feet hurt</w:t>
      </w:r>
    </w:p>
    <w:p>
      <w:r>
        <w:t>Bacon Fail.  Ended up with a commiseration muffin</w:t>
      </w:r>
    </w:p>
    <w:p>
      <w:r>
        <w:t>@irrationallogic Yeah daw. Awww...  Wear a mask na!</w:t>
      </w:r>
    </w:p>
    <w:p>
      <w:r>
        <w:t>Working at home  Wifi not reaching the garden</w:t>
      </w:r>
    </w:p>
    <w:p>
      <w:r>
        <w:t>was doing a hard copy doc review,while writing comments realized 've forgotten writing i.e. on paper,can hardly recognize or read it back</w:t>
      </w:r>
    </w:p>
    <w:p>
      <w:r>
        <w:t>"sometime around midnight" by The Airborne Toxic Event, literally cannot escape it. FML</w:t>
      </w:r>
    </w:p>
    <w:p>
      <w:r>
        <w:t>My cold now seems to me settling on my chest  worried I am sounding like a typical man with flu !</w:t>
      </w:r>
    </w:p>
    <w:p>
      <w:r>
        <w:t>@TaylaMe3 id poke u...on face book but u dont have 1  lol</w:t>
      </w:r>
    </w:p>
    <w:p>
      <w:r>
        <w:t>Enjoying the sun with a heavy heart no depeche this weekend  no spending time with the man I love too double gutted</w:t>
      </w:r>
    </w:p>
    <w:p>
      <w:r>
        <w:t>@timwhitlock err you can turn on optimized js+css &amp; caching once we deploy the thing, but I hear what you're saying</w:t>
      </w:r>
    </w:p>
    <w:p>
      <w:r>
        <w:t>has a headache. wants to go out but doesn't think it's worth it, maybe, i don't know</w:t>
      </w:r>
    </w:p>
    <w:p>
      <w:r>
        <w:t>stranded @ delhi Airport  flight delayed</w:t>
      </w:r>
    </w:p>
    <w:p>
      <w:r>
        <w:t>will b having my last V tomorow   will have2live off of apples n not caffeine ;( n have2cut down on chocolate bye bye chocy</w:t>
      </w:r>
    </w:p>
    <w:p>
      <w:r>
        <w:t>OMG, it's JULY'S LAST DAY!  @ Muchachomalo</w:t>
      </w:r>
    </w:p>
    <w:p>
      <w:r>
        <w:t>Is Sitting Alone In A Very Quiet House !</w:t>
      </w:r>
    </w:p>
    <w:p>
      <w:r>
        <w:t>Has that sinking feeling that it's all about to go t*ts up.....bracing myself for the comedown</w:t>
      </w:r>
    </w:p>
    <w:p>
      <w:r>
        <w:t>is having brain blockage in musical thoughts</w:t>
      </w:r>
    </w:p>
    <w:p>
      <w:r>
        <w:t>Hey now that I'm on a roll everybody in twitter-ville is sleeping  grrr I never WIN :/ http://myloc.me/1Y2J</w:t>
      </w:r>
    </w:p>
    <w:p>
      <w:r>
        <w:t>Can't sleep, clowns will eat me</w:t>
      </w:r>
    </w:p>
    <w:p>
      <w:r>
        <w:t>Goin 2 eat some SMACKS 4 breakfast then getting started on my day- catch ya on the flipside- I really wish I cud go mobile-dang Bahrain</w:t>
      </w:r>
    </w:p>
    <w:p>
      <w:r>
        <w:t>@deabarnes why??</w:t>
      </w:r>
    </w:p>
    <w:p>
      <w:r>
        <w:t>Sick, sick, sick. This sucks. i can't even breathe properly</w:t>
      </w:r>
    </w:p>
    <w:p>
      <w:r>
        <w:t>It's /far/ too sticky hot today. I do wish my cars air conditioning worked</w:t>
      </w:r>
    </w:p>
    <w:p>
      <w:r>
        <w:t>Aaaa! I need to work today, Why cant i ever get the weekends off? It makes me want to cry</w:t>
      </w:r>
    </w:p>
    <w:p>
      <w:r>
        <w:t>@atlumschema thank you! need to pass my test first</w:t>
      </w:r>
    </w:p>
    <w:p>
      <w:r>
        <w:t>@pntbtrkisses WHAT! That's horrible! To purposely write about it to a bunny is just mean &amp; cruel!    Not to mention just plain tacky....</w:t>
      </w:r>
    </w:p>
    <w:p>
      <w:r>
        <w:t>@filanfurball sorry bout 2day  bloody typical,goin 4 a laydown now feel sick again,ooo this not nice x</w:t>
      </w:r>
    </w:p>
    <w:p>
      <w:r>
        <w:t>I'm up. getting ready for skill. can't wait to fail my bio final yay! ugh, honor classes suckkkk.  ):</w:t>
      </w:r>
    </w:p>
    <w:p>
      <w:r>
        <w:t>@Moyo88 oh no! I woke up accidentally.  how can we get you to fall asleep? Should I scare you with P2 or P3 stories? JK!</w:t>
      </w:r>
    </w:p>
    <w:p>
      <w:r>
        <w:t>The doggy is sad  cheer up Jessie!</w:t>
      </w:r>
    </w:p>
    <w:p>
      <w:r>
        <w:t>@paulshadwell Thanks for trying! Done just that and no good  If I can't fathom it I'll take it to Apple Store. Sigh...</w:t>
      </w:r>
    </w:p>
    <w:p>
      <w:r>
        <w:t>@Kaneth yeah, we couldn't get there today  was the showreel playing?</w:t>
      </w:r>
    </w:p>
    <w:p>
      <w:r>
        <w:t>@pickassoreborn thanks, now its going to rain all weekend</w:t>
      </w:r>
    </w:p>
    <w:p>
      <w:r>
        <w:t>im sick and sad its cold</w:t>
      </w:r>
    </w:p>
    <w:p>
      <w:r>
        <w:t>Just finished work nd now waiting in the freezing cold drinking a mango magic, haha FAIL T.T mama, wheree are yu ? I'm cold</w:t>
      </w:r>
    </w:p>
    <w:p>
      <w:r>
        <w:t>Good morning/afternoon/night to all.....studying as usual!</w:t>
      </w:r>
    </w:p>
    <w:p>
      <w:r>
        <w:t>sick of having constant bad dreams  grr</w:t>
      </w:r>
    </w:p>
    <w:p>
      <w:r>
        <w:t>@epic_zorz_peep count yourself lucky i was gonna say the OTHER word instead...and rsvp...sorry i cant come to ur birthday...day?</w:t>
      </w:r>
    </w:p>
    <w:p>
      <w:r>
        <w:t>@sazzzle my forehead is starting to peel  not impressed</w:t>
      </w:r>
    </w:p>
    <w:p>
      <w:r>
        <w:t>Ugh 2 days whatever to somewhere</w:t>
      </w:r>
    </w:p>
    <w:p>
      <w:r>
        <w:t>Is feeling like he has a bad flu. Yes. Bad. Flu.</w:t>
      </w:r>
    </w:p>
    <w:p>
      <w:r>
        <w:t>Ohhh  only a bit of time left to have an account on the forums.. I do hope I get to be a leader some day :/</w:t>
      </w:r>
    </w:p>
    <w:p>
      <w:r>
        <w:t>i wish i could of been at commencement this yr  i wonder if they're really going to protest.</w:t>
      </w:r>
    </w:p>
    <w:p>
      <w:r>
        <w:t>I would Join you shopping but i have work all weekend  six degrees of seperation is confsuing</w:t>
      </w:r>
    </w:p>
    <w:p>
      <w:r>
        <w:t>isn't singing Oh what a beautiful day though it is from the musical Oklahoma  due to insomnia and a lot of noise outside motelroom</w:t>
      </w:r>
    </w:p>
    <w:p>
      <w:r>
        <w:t>Why am I limited to only being able to sync with 1 MS Exchange account on iPhone?  ... same goes for Outlook. Why can't I have more? Lame.</w:t>
      </w:r>
    </w:p>
    <w:p>
      <w:r>
        <w:t>It's a beautiful day outside today, shame I'm stuck in the office with the blinds shut to stop glare.</w:t>
      </w:r>
    </w:p>
    <w:p>
      <w:r>
        <w:t>@chunghow3 prolly E71... I can't think of anything else and I'm unfortunately not a Singtel customer</w:t>
      </w:r>
    </w:p>
    <w:p>
      <w:r>
        <w:t>@Jenniferlai7 What can you say about Jayk??I'm pretty pissed at pretty much everything right now</w:t>
      </w:r>
    </w:p>
    <w:p>
      <w:r>
        <w:t>Tired of hearing stories about everybody going to Ibiza...</w:t>
      </w:r>
    </w:p>
    <w:p>
      <w:r>
        <w:t>@quwanaisnotmynm no  the love of my life is. so i guess now im definately shooting for good</w:t>
      </w:r>
    </w:p>
    <w:p>
      <w:r>
        <w:t>Aaaagh, aircon not working in my office</w:t>
      </w:r>
    </w:p>
    <w:p>
      <w:r>
        <w:t>@sofiacoyiuto my mac's hard drive crashed then i brought it to powermac, they couldn't recover the files  no back up (</w:t>
      </w:r>
    </w:p>
    <w:p>
      <w:r>
        <w:t>@iPat143  hmm.. idk that song.</w:t>
      </w:r>
    </w:p>
    <w:p>
      <w:r>
        <w:t>Why am I always the one on time. They are always late. I wanna sleep. I miss Mere.</w:t>
      </w:r>
    </w:p>
    <w:p>
      <w:r>
        <w:t>@RedMummy And it's such glorious weather too - poor you</w:t>
      </w:r>
    </w:p>
    <w:p>
      <w:r>
        <w:t>So sick &gt;.&lt; feeling shitty whole body aching!! Hope I get well before boo boo's grad show   sighs.........</w:t>
      </w:r>
    </w:p>
    <w:p>
      <w:r>
        <w:t>Never has a 2pm finish looked so enjoyable. Pity I'm teetotal for another week</w:t>
      </w:r>
    </w:p>
    <w:p>
      <w:r>
        <w:t>Doing accounts revision. Boo</w:t>
      </w:r>
    </w:p>
    <w:p>
      <w:r>
        <w:t>Wide awake and grouchy as fuck.</w:t>
      </w:r>
    </w:p>
    <w:p>
      <w:r>
        <w:t>i miss justin timberlake's voice. i want him to make new album again</w:t>
      </w:r>
    </w:p>
    <w:p>
      <w:r>
        <w:t>@_supernatural_ more Demon Sam!! I need it to numb the pain  xXx</w:t>
      </w:r>
    </w:p>
    <w:p>
      <w:r>
        <w:t>i keep coughing my guts up</w:t>
      </w:r>
    </w:p>
    <w:p>
      <w:r>
        <w:t>Why am I limited to only being able to sync with 1 MS Exchange account on iPhone?  ... same goes for Outlook. Why... http://bit.ly/etB8H</w:t>
      </w:r>
    </w:p>
    <w:p>
      <w:r>
        <w:t>Really Wish i could see dave from @reemerband again, missing him already</w:t>
      </w:r>
    </w:p>
    <w:p>
      <w:r>
        <w:t>Its so hot here</w:t>
      </w:r>
    </w:p>
    <w:p>
      <w:r>
        <w:t>needs 1000 words for 502 part 2 .... then freedom ..... until another few assignments and exams</w:t>
      </w:r>
    </w:p>
    <w:p>
      <w:r>
        <w:t>@fladdermus_a  ??????, ??????????</w:t>
      </w:r>
    </w:p>
    <w:p>
      <w:r>
        <w:t>@lucyburchell sorry we didn't get a chance to chat at #screengrab09. Caught glimpse of you across room but was dragged home prematurely</w:t>
      </w:r>
    </w:p>
    <w:p>
      <w:r>
        <w:t>@torilovesbradie last thursday or yesterday that sucks i missed it  was it at lunch time ox</w:t>
      </w:r>
    </w:p>
    <w:p>
      <w:r>
        <w:t>Totally just skid all over the road.</w:t>
      </w:r>
    </w:p>
    <w:p>
      <w:r>
        <w:t>@DonnieWahlberg and now I have to shut computer down and get ready to go home from work....what a bummer.</w:t>
      </w:r>
    </w:p>
    <w:p>
      <w:r>
        <w:t>Getting stressed over a sortie tomorrow. And like I am really really stress..</w:t>
      </w:r>
    </w:p>
    <w:p>
      <w:r>
        <w:t>@TVXQUKnow  I feel tired of my work  Cheer for me please~</w:t>
      </w:r>
    </w:p>
    <w:p>
      <w:r>
        <w:t>@pntbtrkisses I agree with @Dog_Crazy it's not worth it - block them &amp; let Twitter police know about harrassment.</w:t>
      </w:r>
    </w:p>
    <w:p>
      <w:r>
        <w:t>sadly  brother told me there are no skateparks where he lives. BUMMER!</w:t>
      </w:r>
    </w:p>
    <w:p>
      <w:r>
        <w:t>@dannymasterson Miss you in that 70s show!!!!!!</w:t>
      </w:r>
    </w:p>
    <w:p>
      <w:r>
        <w:t>home alone and no one left me any gummy bears</w:t>
      </w:r>
    </w:p>
    <w:p>
      <w:r>
        <w:t>feels guility . sorry 'bout that  http://plurk.com/p/wyqow</w:t>
      </w:r>
    </w:p>
    <w:p>
      <w:r>
        <w:t>Woke up at 8:30am....now 10:30am and no clue what to do....?</w:t>
      </w:r>
    </w:p>
    <w:p>
      <w:r>
        <w:t>@TheSims3 well us Brits have to wait a few more days for it!  I thought it was all gonna realized at once! I guess it's worth the wait!</w:t>
      </w:r>
    </w:p>
    <w:p>
      <w:r>
        <w:t>tomorrow will be my last day in work.. how sad.. bye Ange</w:t>
      </w:r>
    </w:p>
    <w:p>
      <w:r>
        <w:t>Why did I agree to work on this gorgeous day?</w:t>
      </w:r>
    </w:p>
    <w:p>
      <w:r>
        <w:t>uhh I wish someone would include me in their follow friday - would be great to get more followers</w:t>
      </w:r>
    </w:p>
    <w:p>
      <w:r>
        <w:t>waiting for landlord to come see about our shower</w:t>
      </w:r>
    </w:p>
    <w:p>
      <w:r>
        <w:t>@BeckyKingston I don't think I've ever tried peanut butter on toast</w:t>
      </w:r>
    </w:p>
    <w:p>
      <w:r>
        <w:t>@sixjaw i can so sympathise with that</w:t>
      </w:r>
    </w:p>
    <w:p>
      <w:r>
        <w:t>wished didnt spend money last night</w:t>
      </w:r>
    </w:p>
    <w:p>
      <w:r>
        <w:t>what?! i just missed home + away! nooooooooo</w:t>
      </w:r>
    </w:p>
    <w:p>
      <w:r>
        <w:t>baby alex i miss you  ily&lt;3 good night&lt;/3</w:t>
      </w:r>
    </w:p>
    <w:p>
      <w:r>
        <w:t>Japan is treating me good as of now...don,'t know how long</w:t>
      </w:r>
    </w:p>
    <w:p>
      <w:r>
        <w:t>Morning world, the sun seems to have gone away, maybe to Majorca or some other popular tourist spot. Hope it comes back soon</w:t>
      </w:r>
    </w:p>
    <w:p>
      <w:r>
        <w:t>will miss jay leno ..</w:t>
      </w:r>
    </w:p>
    <w:p>
      <w:r>
        <w:t>@_supernatural_ http://twitpic.com/6695k - hhaha, now i wanna cry too</w:t>
      </w:r>
    </w:p>
    <w:p>
      <w:r>
        <w:t>I don't feel well. I feel like i could throw up, and my throat hurts really bad! Sad day</w:t>
      </w:r>
    </w:p>
    <w:p>
      <w:r>
        <w:t>I stung myself with stinging nettles all down my shin</w:t>
      </w:r>
    </w:p>
    <w:p>
      <w:r>
        <w:t>@hartluck Oooh but your not coming to Perth  that sucks but you still Rock!</w:t>
      </w:r>
    </w:p>
    <w:p>
      <w:r>
        <w:t>why im not sleeping  !!</w:t>
      </w:r>
    </w:p>
    <w:p>
      <w:r>
        <w:t>@jodieharsh Ahhh so Jealous!  Have a nice time and I'll see you when you get back x</w:t>
      </w:r>
    </w:p>
    <w:p>
      <w:r>
        <w:t>i don't understand the whole follow friday thing?</w:t>
      </w:r>
    </w:p>
    <w:p>
      <w:r>
        <w:t>made dentist appointment. 9th of June. feel sick and nervous already  However. Ibprofen, Paracetemol and Codeine are my friends. *sigh*</w:t>
      </w:r>
    </w:p>
    <w:p>
      <w:r>
        <w:t>I dreamt someone committed suicide w a drip stand!  - http://tweet.sg</w:t>
      </w:r>
    </w:p>
    <w:p>
      <w:r>
        <w:t>@deepwarren you're not gonna paint me? oh well  ;)</w:t>
      </w:r>
    </w:p>
    <w:p>
      <w:r>
        <w:t>I did not twitt yesterday cause it was a very busy day but I'll be back tomorrow  BTW I can not sleep  I'm like in zombie mode @_@</w:t>
      </w:r>
    </w:p>
    <w:p>
      <w:r>
        <w:t>i think that studying has really started taking its toll..</w:t>
      </w:r>
    </w:p>
    <w:p>
      <w:r>
        <w:t>I'm not looking forward to working over the next 8 days! Come next Sunday, I may or may not be dead</w:t>
      </w:r>
    </w:p>
    <w:p>
      <w:r>
        <w:t>sigh, still SEOs are submitting their client sites with part or no contact information on, I really don't know how to make them read</w:t>
      </w:r>
    </w:p>
    <w:p>
      <w:r>
        <w:t>@brentoli oh no  say it aint so</w:t>
      </w:r>
    </w:p>
    <w:p>
      <w:r>
        <w:t>@ArvindRocks - No work, but gotta be here till 9pm  Enna kodumai sir idhu...</w:t>
      </w:r>
    </w:p>
    <w:p>
      <w:r>
        <w:t>why am i up so early</w:t>
      </w:r>
    </w:p>
    <w:p>
      <w:r>
        <w:t>In the UK with no phone service  oh yea and still sick (cough, sniff)</w:t>
      </w:r>
    </w:p>
    <w:p>
      <w:r>
        <w:t>@LeahMul awh, thats not good,   get better soon!</w:t>
      </w:r>
    </w:p>
    <w:p>
      <w:r>
        <w:t>@dilyaela nope not really only a sweatshirt.  oh and these really really awesome doughnuts haha</w:t>
      </w:r>
    </w:p>
    <w:p>
      <w:r>
        <w:t>@LittlestarRed SIGH  How are you?</w:t>
      </w:r>
    </w:p>
    <w:p>
      <w:r>
        <w:t>Off to work now apparently sun shining not a valid excuse to stay home</w:t>
      </w:r>
    </w:p>
    <w:p>
      <w:r>
        <w:t>@sabrepulse you've got the H1N1 tsk tsk tsk it's a shame  haha feel better bro</w:t>
      </w:r>
    </w:p>
    <w:p>
      <w:r>
        <w:t>i am living in ignorance  :@</w:t>
      </w:r>
    </w:p>
    <w:p>
      <w:r>
        <w:t>#liesboystell buzy this week</w:t>
      </w:r>
    </w:p>
    <w:p>
      <w:r>
        <w:t>The Renegades last day was today and...well... he's gone... didn't catch him  Gutted... Closest he came to Greenock was Kilmacolm!</w:t>
      </w:r>
    </w:p>
    <w:p>
      <w:r>
        <w:t>Fyi- putting makeup on under flourescents = FAIL. ... oh face-peely, why must you look so hideous? Also, wheres my lipstick?</w:t>
      </w:r>
    </w:p>
    <w:p>
      <w:r>
        <w:t>Getting really guilty</w:t>
      </w:r>
    </w:p>
    <w:p>
      <w:r>
        <w:t>@quwanaisnotmynm davey is</w:t>
      </w:r>
    </w:p>
    <w:p>
      <w:r>
        <w:t>@JohnGreenaway dammit, no! one tweet from september, noodles is also taken</w:t>
      </w:r>
    </w:p>
    <w:p>
      <w:r>
        <w:t>Not made it to work  couldn't get up feelin blurgh</w:t>
      </w:r>
    </w:p>
    <w:p>
      <w:r>
        <w:t>It started out so lovely this morning, now looks like it's gonna chuck it down</w:t>
      </w:r>
    </w:p>
    <w:p>
      <w:r>
        <w:t>exams are the worst mahn!! 2 to go</w:t>
      </w:r>
    </w:p>
    <w:p>
      <w:r>
        <w:t>trying to draw some manga/anime for our new website ... very bad idea!   http://bit.ly/k6iOv</w:t>
      </w:r>
    </w:p>
    <w:p>
      <w:r>
        <w:t>Such a nice day today but stuck indoors revising  3 weeks and it is all over!!</w:t>
      </w:r>
    </w:p>
    <w:p>
      <w:r>
        <w:t>@ireallydohate nooooo dont do that.  I just get a rash of nobodies trying to sell me something.</w:t>
      </w:r>
    </w:p>
    <w:p>
      <w:r>
        <w:t>cannot relaxing because she have to practice for her graduation</w:t>
      </w:r>
    </w:p>
    <w:p>
      <w:r>
        <w:t>Loving the weather this weekend, shame i'm back into work tomorrow</w:t>
      </w:r>
    </w:p>
    <w:p>
      <w:r>
        <w:t>The sun has gone in!</w:t>
      </w:r>
    </w:p>
    <w:p>
      <w:r>
        <w:t>i'm not ready for tomorrow's competition!</w:t>
      </w:r>
    </w:p>
    <w:p>
      <w:r>
        <w:t>@ubudroi I *know*. It just took us that long to get around to it! Yes they do takeaway *and*seafood delivery. Forgot to get a menu</w:t>
      </w:r>
    </w:p>
    <w:p>
      <w:r>
        <w:t>friends romans and country men lol ppl need 2 help me out and say i have twitter i dont have any friends   loner loner la da da</w:t>
      </w:r>
    </w:p>
    <w:p>
      <w:r>
        <w:t>@elwoodicious Crab boat? I have my mobile set to go off every night, to remind me to head to bed</w:t>
      </w:r>
    </w:p>
    <w:p>
      <w:r>
        <w:t>i have the bigggest headache</w:t>
      </w:r>
    </w:p>
    <w:p>
      <w:r>
        <w:t>Half term is almost over</w:t>
      </w:r>
    </w:p>
    <w:p>
      <w:r>
        <w:t>i hate the fact that it is so nice outsidee, and im inside doing revisionn</w:t>
      </w:r>
    </w:p>
    <w:p>
      <w:r>
        <w:t>@CristaltheGreat  ok Cristal we gonna tweet talk again when its not so late...just follow sweetie....tweethug 4 ya</w:t>
      </w:r>
    </w:p>
    <w:p>
      <w:r>
        <w:t>wants to feel better</w:t>
      </w:r>
    </w:p>
    <w:p>
      <w:r>
        <w:t>@herojaejoong Feel hungry now   Cook for me pleaseYour food it's my energy to work~</w:t>
      </w:r>
    </w:p>
    <w:p>
      <w:r>
        <w:t>@fiercemichi i havent got poked much</w:t>
      </w:r>
    </w:p>
    <w:p>
      <w:r>
        <w:t>@DanielMiller89 They used to. Many moons ago.</w:t>
      </w:r>
    </w:p>
    <w:p>
      <w:r>
        <w:t>@taraw07  cuss u siad u weren't having it...lol</w:t>
      </w:r>
    </w:p>
    <w:p>
      <w:r>
        <w:t>@sweetkisses277 Yup, 1987 lol. SWEET YEAR  haha</w:t>
      </w:r>
    </w:p>
    <w:p>
      <w:r>
        <w:t>@Parquette1 Haha! maybe I should try that. The insomnia is kickin' my butt</w:t>
      </w:r>
    </w:p>
    <w:p>
      <w:r>
        <w:t>awe.. gotta go.. my mom commands me to sleep already..</w:t>
      </w:r>
    </w:p>
    <w:p>
      <w:r>
        <w:t>Hulu Desktop looks nice but not for my region</w:t>
      </w:r>
    </w:p>
    <w:p>
      <w:r>
        <w:t>Just got refused a bottle of morgan's in tesco despite saying helen could verify my age...  shocking... Just left all the shopping! X</w:t>
      </w:r>
    </w:p>
    <w:p>
      <w:r>
        <w:t>Well that was an interesting attempt at the commute to work... didn't exactly plan to end up where I did though...great</w:t>
      </w:r>
    </w:p>
    <w:p>
      <w:r>
        <w:t>Depressing day today, have to pack as leaving ridiculously early tomoro.</w:t>
      </w:r>
    </w:p>
    <w:p>
      <w:r>
        <w:t>@HospitalityMan  got the laptop but no golden rings  This weekend's job is to get it all set up - oh joy</w:t>
      </w:r>
    </w:p>
    <w:p>
      <w:r>
        <w:t>home not well hate not workin</w:t>
      </w:r>
    </w:p>
    <w:p>
      <w:r>
        <w:t>well us Brits have to wait a few more days for it!  I thought it was all gonna released at once! I guess it's worth the wait!</w:t>
      </w:r>
    </w:p>
    <w:p>
      <w:r>
        <w:t>I knew I shouldn't have confessed to using phone to look up answers in pub quiz. A shame is now upon me</w:t>
      </w:r>
    </w:p>
    <w:p>
      <w:r>
        <w:t>Have been rolling on the bed for the past 2 hours ... Still unable to sleep</w:t>
      </w:r>
    </w:p>
    <w:p>
      <w:r>
        <w:t>Good morning tweeps. Busy this a.m. but not in a working way</w:t>
      </w:r>
    </w:p>
    <w:p>
      <w:r>
        <w:t>I had a bad dream an now i cant go to sleep   KEILIGIRL254</w:t>
      </w:r>
    </w:p>
    <w:p>
      <w:r>
        <w:t>I can't sleep without him nearby</w:t>
      </w:r>
    </w:p>
    <w:p>
      <w:r>
        <w:t>Omg, I'm a murdere! I accidently just killed a spider</w:t>
      </w:r>
    </w:p>
    <w:p>
      <w:r>
        <w:t>Aww.. I lost 3 followers.  FOLLOW ME !</w:t>
      </w:r>
    </w:p>
    <w:p>
      <w:r>
        <w:t>is doing boring accounts stuff</w:t>
      </w:r>
    </w:p>
    <w:p>
      <w:r>
        <w:t>apparently even Novell Moonlight doesn't work on my Jaunty</w:t>
      </w:r>
    </w:p>
    <w:p>
      <w:r>
        <w:t>@BrodyJenner i live in manchester england but still have never been to london</w:t>
      </w:r>
    </w:p>
    <w:p>
      <w:r>
        <w:t>@jwpage your SMS managed to crash my phone.</w:t>
      </w:r>
    </w:p>
    <w:p>
      <w:r>
        <w:t>@RedBaff I have popcorn and fruitcake now...but it's just not the same as Chocolate</w:t>
      </w:r>
    </w:p>
    <w:p>
      <w:r>
        <w:t>@Jessums31 yup its working. they couldn't recover anything on it though</w:t>
      </w:r>
    </w:p>
    <w:p>
      <w:r>
        <w:t>@hazelnutchoc Same as, it's BS I tell you! Ah well, better attempt some</w:t>
      </w:r>
    </w:p>
    <w:p>
      <w:r>
        <w:t>@zachsang when nina picked up my call lastnight i didnt know she was talking to me and i like totally didnt answerr</w:t>
      </w:r>
    </w:p>
    <w:p>
      <w:r>
        <w:t>@johan__ thank You! I almost forgot hoe to type on the keyboard how long I was anway from my PC..</w:t>
      </w:r>
    </w:p>
    <w:p>
      <w:r>
        <w:t>LAST DAY in St Andrews.. i will spend it on west sands! and then packing</w:t>
      </w:r>
    </w:p>
    <w:p>
      <w:r>
        <w:t>@lislBR My brother shared his microbes with me</w:t>
      </w:r>
    </w:p>
    <w:p>
      <w:r>
        <w:t>@TheSims3 well us Brits have to wait a few more days for it!  I thought it was all gonna released at once! I guess it's worth the wait!</w:t>
      </w:r>
    </w:p>
    <w:p>
      <w:r>
        <w:t>Rod stewart's new song</w:t>
      </w:r>
    </w:p>
    <w:p>
      <w:r>
        <w:t>Roommate is sssnoring :/ And my throat is so dry</w:t>
      </w:r>
    </w:p>
    <w:p>
      <w:r>
        <w:t>don't want to go!!!</w:t>
      </w:r>
    </w:p>
    <w:p>
      <w:r>
        <w:t>Back from London  Now just catching up on all the tv and sleeping all day!</w:t>
      </w:r>
    </w:p>
    <w:p>
      <w:r>
        <w:t>@nixsight  yes indeed, makes it a bitch to try and design universally</w:t>
      </w:r>
    </w:p>
    <w:p>
      <w:r>
        <w:t>@dublins98dave me too! I am down 400 euro</w:t>
      </w:r>
    </w:p>
    <w:p>
      <w:r>
        <w:t>@Fnoo was like that last night as well man. somebody didn't make it in time to the 30p loos</w:t>
      </w:r>
    </w:p>
    <w:p>
      <w:r>
        <w:t>Got three shots today.   I can't lift my arms...</w:t>
      </w:r>
    </w:p>
    <w:p>
      <w:r>
        <w:t>@trixie360 zombie wrangler sounds like fun. I don't have halo wars.</w:t>
      </w:r>
    </w:p>
    <w:p>
      <w:r>
        <w:t>Good morning from RSA Twitterverse!! Please send me some happy vibes &amp; cheerfulness today I'm feeling a little sad</w:t>
      </w:r>
    </w:p>
    <w:p>
      <w:r>
        <w:t>early morning~2:30 am~what's up? I am!~~!!played w/ my babies outside~wow~was in the 80's~felt great!~~got lonely, misses sissy and jess</w:t>
      </w:r>
    </w:p>
    <w:p>
      <w:r>
        <w:t>Ahh I'm so confused  what can I do? I don't wanna run away but can I really handle a real relationship? What is love anyways.. False hope!</w:t>
      </w:r>
    </w:p>
    <w:p>
      <w:r>
        <w:t>never did sleep last night  feeling horrible today, time to call work I thinks...</w:t>
      </w:r>
    </w:p>
    <w:p>
      <w:r>
        <w:t>@steve228uk Awh I forgot you had the pox  Hope you get better soon!</w:t>
      </w:r>
    </w:p>
    <w:p>
      <w:r>
        <w:t>@trixie360 trivia? Working, no computer!</w:t>
      </w:r>
    </w:p>
    <w:p>
      <w:r>
        <w:t>Ive finished 4th year!!! Argh Uni is going soooooo quick</w:t>
      </w:r>
    </w:p>
    <w:p>
      <w:r>
        <w:t>@HelenH20 ugh! Tis so warm outside too  unfair! I want to go read and pack!</w:t>
      </w:r>
    </w:p>
    <w:p>
      <w:r>
        <w:t>@philiplinden @secondlife Blake Sea should have been a water sandbox (a la Cordova), but we can't rez objects and autoreturn is 5 mins</w:t>
      </w:r>
    </w:p>
    <w:p>
      <w:r>
        <w:t>@Iam04 tea...  Mmmm crispy but no cake  Have headphones!</w:t>
      </w:r>
    </w:p>
    <w:p>
      <w:r>
        <w:t>its too early  i wanna go back to sleeep</w:t>
      </w:r>
    </w:p>
    <w:p>
      <w:r>
        <w:t>Acquiring a CentOS live CD, now where did I put my memory stick, I would like to boot from that. I wonder if I left it at home</w:t>
      </w:r>
    </w:p>
    <w:p>
      <w:r>
        <w:t>Still gutted that man utd lost</w:t>
      </w:r>
    </w:p>
    <w:p>
      <w:r>
        <w:t>done washing our clothes.. i'm so tired..</w:t>
      </w:r>
    </w:p>
    <w:p>
      <w:r>
        <w:t>@babyexpat commercial shoot in Tokyo. not much time to play there   quick and dirty</w:t>
      </w:r>
    </w:p>
    <w:p>
      <w:r>
        <w:t>What a bad day!</w:t>
      </w:r>
    </w:p>
    <w:p>
      <w:r>
        <w:t>feeling very stressed and strung out, awake at 4.50am, mind buzzing... and Mrs Dr. A is not talking to me</w:t>
      </w:r>
    </w:p>
    <w:p>
      <w:r>
        <w:t>@simfin part 2: social networking??.. there is even room for people</w:t>
      </w:r>
    </w:p>
    <w:p>
      <w:r>
        <w:t>I soo wanna eat McDonalds Fries</w:t>
      </w:r>
    </w:p>
    <w:p>
      <w:r>
        <w:t>@calvin141170 If it's any consolation I've had to abandon the back garden thanks to my super-reflective laptop screen</w:t>
      </w:r>
    </w:p>
    <w:p>
      <w:r>
        <w:t>Omg I want TF2, everybody on my Steam Friends list is playing it</w:t>
      </w:r>
    </w:p>
    <w:p>
      <w:r>
        <w:t>i want my WOOSOO like now plz  i gant wait, knowing she's so close is driveing me NUTTS</w:t>
      </w:r>
    </w:p>
    <w:p>
      <w:r>
        <w:t>@Ste1987 Feel your pain with the hayfever - forgot to take mine yesterday, again.</w:t>
      </w:r>
    </w:p>
    <w:p>
      <w:r>
        <w:t>@MGChislett  Is there going to be any more TAI TV? Ah I hope so</w:t>
      </w:r>
    </w:p>
    <w:p>
      <w:r>
        <w:t>@JamanthaLopez it was me the whole time I did a ton of things so u would believe me but u wouldn't listen or let me prove it. Or blve me</w:t>
      </w:r>
    </w:p>
    <w:p>
      <w:r>
        <w:t>Can't believe ER is over</w:t>
      </w:r>
    </w:p>
    <w:p>
      <w:r>
        <w:t>Thinking about someone. Now a days I think more and code less  What is it...?</w:t>
      </w:r>
    </w:p>
    <w:p>
      <w:r>
        <w:t>@katemthompson I wish I could still drink it but I had two bad nights with white wine in London and then I was sick for almost a week</w:t>
      </w:r>
    </w:p>
    <w:p>
      <w:r>
        <w:t>Stupid me, accidentally gave my honey the Atomic flavored buffalo wings and now his stomach feels just awful..... Im sorry baby</w:t>
      </w:r>
    </w:p>
    <w:p>
      <w:r>
        <w:t>:O Job interview today, i'm really gonna mess this uuuup</w:t>
      </w:r>
    </w:p>
    <w:p>
      <w:r>
        <w:t>@naomijade Heavens, not good  I can empathise. Fingers crossed it doesn't come to anything and you can sleep easy. Wishing for the best...</w:t>
      </w:r>
    </w:p>
    <w:p>
      <w:r>
        <w:t>eww. cant sleep and its 2:38 am</w:t>
      </w:r>
    </w:p>
    <w:p>
      <w:r>
        <w:t>woke up an hour early just to study for        a test</w:t>
      </w:r>
    </w:p>
    <w:p>
      <w:r>
        <w:t>@sengming learning tat the scenic way  din plan to go town but somehow was herded there?</w:t>
      </w:r>
    </w:p>
    <w:p>
      <w:r>
        <w:t>@bronte_saurus Oh. Hrmmm in that case I have no idea. And I only just realised you're talking about THAT bike! Solly</w:t>
      </w:r>
    </w:p>
    <w:p>
      <w:r>
        <w:t>i need people to talk to me please im very bored  x  follow me!</w:t>
      </w:r>
    </w:p>
    <w:p>
      <w:r>
        <w:t>@ilicco I don't have an invite  i might try Mr P Bale for an invite</w:t>
      </w:r>
    </w:p>
    <w:p>
      <w:r>
        <w:t>Still soo tired..not ready to get up for the day...work again</w:t>
      </w:r>
    </w:p>
    <w:p>
      <w:r>
        <w:t>@nzclothnappy we can all but hope... georgia is still wide awake and has the hiccups</w:t>
      </w:r>
    </w:p>
    <w:p>
      <w:r>
        <w:t>Its times like these that I miss Manila. I'm not feeling up to myself lately</w:t>
      </w:r>
    </w:p>
    <w:p>
      <w:r>
        <w:t>No AC, the fan doesnt swing our way ... we are sweating it out on a hot humid day</w:t>
      </w:r>
    </w:p>
    <w:p>
      <w:r>
        <w:t>@virginmedia is there something wrong with the internet in chelmsford? my tv on demad isnt working right and my internet is SUPER slow</w:t>
      </w:r>
    </w:p>
    <w:p>
      <w:r>
        <w:t>Seriously, google, WTF? I don't feel online if I can't get into my inbox</w:t>
      </w:r>
    </w:p>
    <w:p>
      <w:r>
        <w:t>IS ANYONE AWAKE?!?!?!?! oh my god i am dying here. i want to go to SLEEEEEEEEEEEEEEEEEEEEEEEEEEEEEEEEEEEEEEEEEEEEEEEEEEEEEEEEEEEP. :[</w:t>
      </w:r>
    </w:p>
    <w:p>
      <w:r>
        <w:t>@harrisongilmore if only that was really my job title</w:t>
      </w:r>
    </w:p>
    <w:p>
      <w:r>
        <w:t>want's to see '2001 Maniacs' Why won't it come through the post!?</w:t>
      </w:r>
    </w:p>
    <w:p>
      <w:r>
        <w:t>@demonicangel81 yay but u have no idea what you look like</w:t>
      </w:r>
    </w:p>
    <w:p>
      <w:r>
        <w:t>@dublins98dave me too! I am down 400 euro</w:t>
      </w:r>
    </w:p>
    <w:p>
      <w:r>
        <w:t>@AdamBien good luck. An me waiting that they are online, can't be in #JavaONE this year</w:t>
      </w:r>
    </w:p>
    <w:p>
      <w:r>
        <w:t>Dagnamit, latest power twitter update is pants - no clickable links</w:t>
      </w:r>
    </w:p>
    <w:p>
      <w:r>
        <w:t>Tired, tired, tired.. Didn't sleep well last night..   Thought too much.. Slept not much.. Glad that it's almost weekend!</w:t>
      </w:r>
    </w:p>
    <w:p>
      <w:r>
        <w:t>home sweet home? i think no! huaaaa</w:t>
      </w:r>
    </w:p>
    <w:p>
      <w:r>
        <w:t>Pretty sure my laptop just died 100%. HP DV2000, wireless problems constantly, tons of heat, won't start at all now. Fried circuit?</w:t>
      </w:r>
    </w:p>
    <w:p>
      <w:r>
        <w:t>Oh man. I have been sick all night. I feel awful.</w:t>
      </w:r>
    </w:p>
    <w:p>
      <w:r>
        <w:t>I am totally knackered and back in the meeting</w:t>
      </w:r>
    </w:p>
    <w:p>
      <w:r>
        <w:t>Devon has caught and ate a fly. I dont know why she swallowed a fly. I guess she'll die.</w:t>
      </w:r>
    </w:p>
    <w:p>
      <w:r>
        <w:t>@sianmclachlan Sorry, that was a bit negative!</w:t>
      </w:r>
    </w:p>
    <w:p>
      <w:r>
        <w:t>@gerald_d I can't view anything, Gerald. Not only am I banned, I can't even read the damn place.</w:t>
      </w:r>
    </w:p>
    <w:p>
      <w:r>
        <w:t>I am NOT in the mood for a long car drive</w:t>
      </w:r>
    </w:p>
    <w:p>
      <w:r>
        <w:t>@mrugeshkarnik oh, /me still hasn't got around to starting it</w:t>
      </w:r>
    </w:p>
    <w:p>
      <w:r>
        <w:t>the weather is good mmm what to do today??? shame working tomorrow</w:t>
      </w:r>
    </w:p>
    <w:p>
      <w:r>
        <w:t>@Karina_Escobar some people seem to be getting over it pretty quick  and the guys to me didn't seem to care</w:t>
      </w:r>
    </w:p>
    <w:p>
      <w:r>
        <w:t>Wish I was @ wembley</w:t>
      </w:r>
    </w:p>
    <w:p>
      <w:r>
        <w:t>Work today</w:t>
      </w:r>
    </w:p>
    <w:p>
      <w:r>
        <w:t>@BexieLady I feel for you, that sounds like how Kiya was last night  all I can say is get comfy on the couch and enjoy the cuddles!</w:t>
      </w:r>
    </w:p>
    <w:p>
      <w:r>
        <w:t>Missing Going To Villa.. Another 2 Months With Out Them</w:t>
      </w:r>
    </w:p>
    <w:p>
      <w:r>
        <w:t>My friend went to New York without me and all I got was this picture of her and Will Smith  http://twitpic.com/669l2</w:t>
      </w:r>
    </w:p>
    <w:p>
      <w:r>
        <w:t>Omg its so gross out. no  relays tonight!</w:t>
      </w:r>
    </w:p>
    <w:p>
      <w:r>
        <w:t>My heads spinning from math, started to dream in formulas. NOT good.</w:t>
      </w:r>
    </w:p>
    <w:p>
      <w:r>
        <w:t>how do i get my cat 2stop killin rabbits? another headless (baby) rabbit n garden dis morn  live close 2field wher lots rabbits live</w:t>
      </w:r>
    </w:p>
    <w:p>
      <w:r>
        <w:t>I am hungry already. Not impressed! And everybody has gone to Rubys</w:t>
      </w:r>
    </w:p>
    <w:p>
      <w:r>
        <w:t>@RedBaff no wine here - I don;t drink  - but I have have plenty of forbidden cholocate</w:t>
      </w:r>
    </w:p>
    <w:p>
      <w:r>
        <w:t>@russellprue (duh typo error) part 2: social networking??.. there isn't even room for people</w:t>
      </w:r>
    </w:p>
    <w:p>
      <w:r>
        <w:t>my head hurts</w:t>
      </w:r>
    </w:p>
    <w:p>
      <w:r>
        <w:t>@James_Phelps I was sad yesterday..1 of the guys from my fave band quit the band  and they replaced him</w:t>
      </w:r>
    </w:p>
    <w:p>
      <w:r>
        <w:t>Finally. Deleted her number from my phone contacts  #heartbreak</w:t>
      </w:r>
    </w:p>
    <w:p>
      <w:r>
        <w:t>TWEEEEEET! good morning twitterland! going to work at 1 so need to keep packing and cleaning this flat! move out in t minus one day</w:t>
      </w:r>
    </w:p>
    <w:p>
      <w:r>
        <w:t>@nawty I've been well, thx. Just getting up for an early morning meeting and wondering why I agreed to it. Don't like getting up early</w:t>
      </w:r>
    </w:p>
    <w:p>
      <w:r>
        <w:t>And this picture of her with Zack from Saved By The Bell  http://twitpic.com/669lg</w:t>
      </w:r>
    </w:p>
    <w:p>
      <w:r>
        <w:t>VERY upset....  Mom is in the hospital</w:t>
      </w:r>
    </w:p>
    <w:p>
      <w:r>
        <w:t>stuck in stupid Jeuno with flag up.  Wish I was in Windy fishing</w:t>
      </w:r>
    </w:p>
    <w:p>
      <w:r>
        <w:t>@DexterAddict Aw  *hugs* Sorry man.  If I were rich I'd buy u a ticket NOW!</w:t>
      </w:r>
    </w:p>
    <w:p>
      <w:r>
        <w:t>I will get my business coursework done by today. I will. I will.. I won't.</w:t>
      </w:r>
    </w:p>
    <w:p>
      <w:r>
        <w:t>Mortified. could lose my job</w:t>
      </w:r>
    </w:p>
    <w:p>
      <w:r>
        <w:t>@mateoviento don't see the link on my web interface</w:t>
      </w:r>
    </w:p>
    <w:p>
      <w:r>
        <w:t>@gfalcone601 ohhh ok. thats upsetting  sorry for wasting your time. xx</w:t>
      </w:r>
    </w:p>
    <w:p>
      <w:r>
        <w:t>I want 2 get my nails done today, but according 2 superstition I can't. Guess I'll have 2 wait til tomorrow then..  off 2 French!</w:t>
      </w:r>
    </w:p>
    <w:p>
      <w:r>
        <w:t>@spotibot I am afraid you've had a bit of a #fail as the last two recommendations aren't available in the UK</w:t>
      </w:r>
    </w:p>
    <w:p>
      <w:r>
        <w:t>@BeckyBuckwild Omg Beckky i love you! you should've won the 250G's  i was rootin for you.. hows things going?</w:t>
      </w:r>
    </w:p>
    <w:p>
      <w:r>
        <w:t>dunno where to start, so many things to do...</w:t>
      </w:r>
    </w:p>
    <w:p>
      <w:r>
        <w:t>someone please tighten some bolts in my brain  :s  there are too many parts loose, some might even be missing</w:t>
      </w:r>
    </w:p>
    <w:p>
      <w:r>
        <w:t>i should of gone to kirsty's for the night, anything to get out of the house</w:t>
      </w:r>
    </w:p>
    <w:p>
      <w:r>
        <w:t>ahh yes the obligations of a vampire kept me away from twitter.but now i'm back &amp; will try 2 update as much as possible.i lost a donor</w:t>
      </w:r>
    </w:p>
    <w:p>
      <w:r>
        <w:t>bahhhh.. cold weather is making my teeth hurt.</w:t>
      </w:r>
    </w:p>
    <w:p>
      <w:r>
        <w:t>@chescaaaaaa  yeaaaahh.</w:t>
      </w:r>
    </w:p>
    <w:p>
      <w:r>
        <w:t>@rizzle_d We might not get Movie Night this week.  Unless it's like really early in the morning for you, lol.</w:t>
      </w:r>
    </w:p>
    <w:p>
      <w:r>
        <w:t>@JackAllTimeLow I wish I could go to your melbourne show but my parents won't let me  *cries*</w:t>
      </w:r>
    </w:p>
    <w:p>
      <w:r>
        <w:t>ooooh.... I have a headache.  Got to go to work now</w:t>
      </w:r>
    </w:p>
    <w:p>
      <w:r>
        <w:t>I had a dream that I went to Evo fest, but I didn't.</w:t>
      </w:r>
    </w:p>
    <w:p>
      <w:r>
        <w:t>i m totally confused and bored.. my life must change!!</w:t>
      </w:r>
    </w:p>
    <w:p>
      <w:r>
        <w:t>@christineknight Poor love  Hope you get to relax somehow on the weekend.</w:t>
      </w:r>
    </w:p>
    <w:p>
      <w:r>
        <w:t>@lesley007 Morning Lesley...ya making me jealous</w:t>
      </w:r>
    </w:p>
    <w:p>
      <w:r>
        <w:t>leaving tomorrow</w:t>
      </w:r>
    </w:p>
    <w:p>
      <w:r>
        <w:t>im bored.. RC is goin maintenance</w:t>
      </w:r>
    </w:p>
    <w:p>
      <w:r>
        <w:t>Morning. Forgot my daily booth yesterday.. shocking! I want to sit in the garden today and read but we have a huge bees nest</w:t>
      </w:r>
    </w:p>
    <w:p>
      <w:r>
        <w:t>http://bit.ly/147HEU  - don't judge me. tucking myself in tonight  mogwai on repeat</w:t>
      </w:r>
    </w:p>
    <w:p>
      <w:r>
        <w:t>I need something t do like hello... Im fucking bored now.  um... yeh...</w:t>
      </w:r>
    </w:p>
    <w:p>
      <w:r>
        <w:t>waiting for someone's SMS. it's been weeks and nearly a month  :?</w:t>
      </w:r>
    </w:p>
    <w:p>
      <w:r>
        <w:t>@TaylorKarney Ugh, did you just say your friend might have swine flu? OMG, why?</w:t>
      </w:r>
    </w:p>
    <w:p>
      <w:r>
        <w:t>Fighting a sore throat.. Few more days hard training then rest next week for Sunday race.. Oooohhh sun's out... Nope.. Gone...</w:t>
      </w:r>
    </w:p>
    <w:p>
      <w:r>
        <w:t>Home. Don't think i'll wake up at 5. :-p I had set an alarm for 6 in the kids' room &amp; forgot to turn it off. I feel bad about that.</w:t>
      </w:r>
    </w:p>
    <w:p>
      <w:r>
        <w:t>I wish i could sleep past four a.m. on my nights off  good morning!</w:t>
      </w:r>
    </w:p>
    <w:p>
      <w:r>
        <w:t>It's this year. Can't catch it, won't be in NY till Oct 2010.   http://bit.ly/AF8JT</w:t>
      </w:r>
    </w:p>
    <w:p>
      <w:r>
        <w:t>Want 2 transfer my Naini trip pictures 2my comp so I can upload thm on web bt i dnt hv my USB  Snt few via multimedia @ 5 Rs/pic. Expnsiv!</w:t>
      </w:r>
    </w:p>
    <w:p>
      <w:r>
        <w:t>yay cheerleading when im sick. its gonna be a fun  night peoples</w:t>
      </w:r>
    </w:p>
    <w:p>
      <w:r>
        <w:t>@NikForsyth july 8th flight gets in, my mate here is on about goin hm early so am all</w:t>
      </w:r>
    </w:p>
    <w:p>
      <w:r>
        <w:t>Getting very frustrated by people who don't know what they want... can't wait to go home tonight...</w:t>
      </w:r>
    </w:p>
    <w:p>
      <w:r>
        <w:t>Just had my hair cut it looks like shit</w:t>
      </w:r>
    </w:p>
    <w:p>
      <w:r>
        <w:t>@jesse_la ben's dreams make me so saddddddd  i want them to be togetherrr. i swear if this shit gets me bawlinggg, so help me..</w:t>
      </w:r>
    </w:p>
    <w:p>
      <w:r>
        <w:t>lovely day and i have to work</w:t>
      </w:r>
    </w:p>
    <w:p>
      <w:r>
        <w:t>@gemmak500 Know exactly what you mean  I've lost too many friends. I do feel for you all</w:t>
      </w:r>
    </w:p>
    <w:p>
      <w:r>
        <w:t>@tweetie Why do I have to enter my registration details every time I update?</w:t>
      </w:r>
    </w:p>
    <w:p>
      <w:r>
        <w:t>@cjwilliams1975 @barmanandy We were in Lindos, and it absolutely ruled. Will post some pictures somewhere, some time. Back to work today</w:t>
      </w:r>
    </w:p>
    <w:p>
      <w:r>
        <w:t>Really wish I could have gone to @bikeradar this weekend</w:t>
      </w:r>
    </w:p>
    <w:p>
      <w:r>
        <w:t>@CheskieBear gosh! i hate it. my school will start in monday too.  and my classes will start 6.00 and end at 12.00 i'll never had a chance</w:t>
      </w:r>
    </w:p>
    <w:p>
      <w:r>
        <w:t>Yay! Power = on! Phone = charged. It's hot</w:t>
      </w:r>
    </w:p>
    <w:p>
      <w:r>
        <w:t>@MYFUTURELIES No way. What about Sydney?  yeah, you guys are like the semi-older version of Short Stack. However, with the same talent.</w:t>
      </w:r>
    </w:p>
    <w:p>
      <w:r>
        <w:t>@lordlucan i had terrible trouble with 'sp' words as a child, would drop the 's' pider, pade etc, needed lessons. bad memories</w:t>
      </w:r>
    </w:p>
    <w:p>
      <w:r>
        <w:t>I am such a worthless person. No one i love loves me back the way that they should.</w:t>
      </w:r>
    </w:p>
    <w:p>
      <w:r>
        <w:t>yay dad agreed to pay for my tuition and equipment! yipee not till nxt jan tho</w:t>
      </w:r>
    </w:p>
    <w:p>
      <w:r>
        <w:t>Oh. Seems the playable Joker PS3 exclusivity on Arkham Asylum is much bigger than thought.</w:t>
      </w:r>
    </w:p>
    <w:p>
      <w:r>
        <w:t>wish i was home in time for the #jonaswebcast today</w:t>
      </w:r>
    </w:p>
    <w:p>
      <w:r>
        <w:t>@AubreyODay  Aubrey, i know i speek for a lot of fans when i say we miss seing you on T.V. I hope we will be seeing you again  ...</w:t>
      </w:r>
    </w:p>
    <w:p>
      <w:r>
        <w:t>@billyraycyrus Please get a cell phone with a better camera on it... your pictures are real bad quality compared to those that Miley took</w:t>
      </w:r>
    </w:p>
    <w:p>
      <w:r>
        <w:t>got back from the embassy; missing one paper  go again on Monday!!!good luck me!!!</w:t>
      </w:r>
    </w:p>
    <w:p>
      <w:r>
        <w:t>@CheskieBear to go in their next live chat.</w:t>
      </w:r>
    </w:p>
    <w:p>
      <w:r>
        <w:t>It's this year. Can't catch it, won't be in NY till Oct 2010  http://bit.ly/AF8JT</w:t>
      </w:r>
    </w:p>
    <w:p>
      <w:r>
        <w:t>cutting hair allll day  wish i was outside</w:t>
      </w:r>
    </w:p>
    <w:p>
      <w:r>
        <w:t>I thought there was more Fanta in my can than there was</w:t>
      </w:r>
    </w:p>
    <w:p>
      <w:r>
        <w:t>sorry for my lack of tweets  ive been buzy. new vid this saturday!!</w:t>
      </w:r>
    </w:p>
    <w:p>
      <w:r>
        <w:t>@Glinner the trailer has been removed  i have a look and see if i can find it somewhere</w:t>
      </w:r>
    </w:p>
    <w:p>
      <w:r>
        <w:t>@kekeinaction Thats ok...ur a good person + My Idol soo good people deserve sum good comments..hows the weather ova der --London is cold</w:t>
      </w:r>
    </w:p>
    <w:p>
      <w:r>
        <w:t>i dont like funerals</w:t>
      </w:r>
    </w:p>
    <w:p>
      <w:r>
        <w:t>@mitchelmusso Heyyyyy us English fans want some signings too</w:t>
      </w:r>
    </w:p>
    <w:p>
      <w:r>
        <w:t>So guttered that Ruby got eliminated from NZNTM..  I'm all about supporting the locals. Haha. Hosanna better not win..!</w:t>
      </w:r>
    </w:p>
    <w:p>
      <w:r>
        <w:t>@General_Coxy Apologies, we've had CMS issues all week</w:t>
      </w:r>
    </w:p>
    <w:p>
      <w:r>
        <w:t>This is what I had to endure to get prizes of to my lucky winners  http://twitpic.com/669nm</w:t>
      </w:r>
    </w:p>
    <w:p>
      <w:r>
        <w:t>@tofuatomic my boss. She's moving to NYC</w:t>
      </w:r>
    </w:p>
    <w:p>
      <w:r>
        <w:t>@Jayce_Kay Morning! Hows your day. Hope you're not another lying in the sun</w:t>
      </w:r>
    </w:p>
    <w:p>
      <w:r>
        <w:t>ARG! Eirtaku got hit by stupid bots. So much porn on a kid friendly site.</w:t>
      </w:r>
    </w:p>
    <w:p>
      <w:r>
        <w:t>I miss my wacom. Especially the mouse. Laptop touch pad is horrible</w:t>
      </w:r>
    </w:p>
    <w:p>
      <w:r>
        <w:t>Job???????   Not so much.</w:t>
      </w:r>
    </w:p>
    <w:p>
      <w:r>
        <w:t>@sideone yeah, I much prefer tweetdeck but if you must have multiple accounts</w:t>
      </w:r>
    </w:p>
    <w:p>
      <w:r>
        <w:t>Finally gonna try and fall asleep goodnight.. More like morn... I sleeP</w:t>
      </w:r>
    </w:p>
    <w:p>
      <w:r>
        <w:t>is on twitter for the second day running. This is what study leave does to me! If only my car were in one piece</w:t>
      </w:r>
    </w:p>
    <w:p>
      <w:r>
        <w:t>@GarethCliff Oh stop boasting already.  I've got a horrible piece o' crap cellphone.  *pulls a tongue*</w:t>
      </w:r>
    </w:p>
    <w:p>
      <w:r>
        <w:t>@rainbowbrite22 What r u stressin' bout mare?</w:t>
      </w:r>
    </w:p>
    <w:p>
      <w:r>
        <w:t>can't help but feel today will be a massive Michael Jackson rumour day.  [Cue all the MJ haters...]</w:t>
      </w:r>
    </w:p>
    <w:p>
      <w:r>
        <w:t>Had nicotine replacement patch on for 4 hours. So far, so good, but I did sleep for most of those 4 hours. Getting a bit twitchy now</w:t>
      </w:r>
    </w:p>
    <w:p>
      <w:r>
        <w:t>@Blinkollieb182 : nooo  i don't know why...i click on TweetDeck_0_25_manual_Blink182.air and it doesn't run!! so sad...</w:t>
      </w:r>
    </w:p>
    <w:p>
      <w:r>
        <w:t>I miss @abhorredlife so much  I wish I had enough money to be with him again</w:t>
      </w:r>
    </w:p>
    <w:p>
      <w:r>
        <w:t>@WhoButStretch  you aint invite me</w:t>
      </w:r>
    </w:p>
    <w:p>
      <w:r>
        <w:t>back soon, need to run to the shops and cut the grass</w:t>
      </w:r>
    </w:p>
    <w:p>
      <w:r>
        <w:t>@narendranag no not that expensive  windows or linux</w:t>
      </w:r>
    </w:p>
    <w:p>
      <w:r>
        <w:t>I think a crow took one of the baby birds in my garden today. I know it's nature but I still don't like It.</w:t>
      </w:r>
    </w:p>
    <w:p>
      <w:r>
        <w:t>hates having to be at work for six am</w:t>
      </w:r>
    </w:p>
    <w:p>
      <w:r>
        <w:t>@tonibrockliss fyi, connie and carla is not as totally awesome as the previews make it seem  sorry about that one.</w:t>
      </w:r>
    </w:p>
    <w:p>
      <w:r>
        <w:t>@davidbaillie they are evil mean people, who hurt you. I have a terrible phobia of dentists, but had toothache from hell this week</w:t>
      </w:r>
    </w:p>
    <w:p>
      <w:r>
        <w:t>@C_J_Stuart Unfortunately not yet, I am still without licence.</w:t>
      </w:r>
    </w:p>
    <w:p>
      <w:r>
        <w:t>I just had a horrible dream.</w:t>
      </w:r>
    </w:p>
    <w:p>
      <w:r>
        <w:t>just in imagination</w:t>
      </w:r>
    </w:p>
    <w:p>
      <w:r>
        <w:t>@Eminem can't wait for that!! recently bought metallia guitar hero but cant play it coz my sony tv went kaput!</w:t>
      </w:r>
    </w:p>
    <w:p>
      <w:r>
        <w:t>@blue_cupcakes that busy wowsa .. okay my pizzas gonna be a while  sorry..</w:t>
      </w:r>
    </w:p>
    <w:p>
      <w:r>
        <w:t>is missing out on the sunshine and trying to stay awake after having just 2 hours sleep</w:t>
      </w:r>
    </w:p>
    <w:p>
      <w:r>
        <w:t>no food since woke up.</w:t>
      </w:r>
    </w:p>
    <w:p>
      <w:r>
        <w:t>@ShesElectric_ i'm in bed sick atm-been sick since yesterday   hru hun?</w:t>
      </w:r>
    </w:p>
    <w:p>
      <w:r>
        <w:t>@tidygraphic Suspect tax-man is at fault....</w:t>
      </w:r>
    </w:p>
    <w:p>
      <w:r>
        <w:t>Fed up today        No-one's available for comment</w:t>
      </w:r>
    </w:p>
    <w:p>
      <w:r>
        <w:t>@edziardo : Hi, there! I'm sorry for not telling you  Let's meet up! With @yayi_meirizka too. You promised to treat us! XD</w:t>
      </w:r>
    </w:p>
    <w:p>
      <w:r>
        <w:t>i reeaally miss my cosito  hope hes getting good scores!</w:t>
      </w:r>
    </w:p>
    <w:p>
      <w:r>
        <w:t>@pleasurep Just read that message about u being at Stephanie's in Greensboro.....love it! I miss my home!</w:t>
      </w:r>
    </w:p>
    <w:p>
      <w:r>
        <w:t>@JenniferSmithCo Just checked the diary and it clashes with uSwitch.net beers</w:t>
      </w:r>
    </w:p>
    <w:p>
      <w:r>
        <w:t>Mozzer cancelled tonight by the looks of it.</w:t>
      </w:r>
    </w:p>
    <w:p>
      <w:r>
        <w:t>@Jewel_Lia  Are the drugs working?</w:t>
      </w:r>
    </w:p>
    <w:p>
      <w:r>
        <w:t>@EPMorgan I know!  I can read bt I can't sit outside coz I gota answer the phone</w:t>
      </w:r>
    </w:p>
    <w:p>
      <w:r>
        <w:t>No callback yet.</w:t>
      </w:r>
    </w:p>
    <w:p>
      <w:r>
        <w:t>nope no way in to stop  just have to put up wiv it</w:t>
      </w:r>
    </w:p>
    <w:p>
      <w:r>
        <w:t>@Tolman21 I was asleep until my brother woke me up asking me if I ate the rest of the frosted mini wheats. I can't go back to sleep.</w:t>
      </w:r>
    </w:p>
    <w:p>
      <w:r>
        <w:t>working wearing sunglasses...my eyes are bleeding!</w:t>
      </w:r>
    </w:p>
    <w:p>
      <w:r>
        <w:t>school..  i wish it would just end already!</w:t>
      </w:r>
    </w:p>
    <w:p>
      <w:r>
        <w:t>I want a new mountain bike</w:t>
      </w:r>
    </w:p>
    <w:p>
      <w:r>
        <w:t>@kev_watson   Sorry address was wrong. where I put samuel in the address, it should be just sam. I am having a stupid brain day today.</w:t>
      </w:r>
    </w:p>
    <w:p>
      <w:r>
        <w:t>Guy coming to see my car is late</w:t>
      </w:r>
    </w:p>
    <w:p>
      <w:r>
        <w:t>Almost showtime in Osaka.  Our last night here in Japan  I will miss youuuu</w:t>
      </w:r>
    </w:p>
    <w:p>
      <w:r>
        <w:t>This month was a bad month to try and get an advert together for Kobold Quarterly</w:t>
      </w:r>
    </w:p>
    <w:p>
      <w:r>
        <w:t>My dad's not feeling well. I want to make him soup. Suggestions guys? + get well soon ayah</w:t>
      </w:r>
    </w:p>
    <w:p>
      <w:r>
        <w:t>at MKG 3 now. and all alone</w:t>
      </w:r>
    </w:p>
    <w:p>
      <w:r>
        <w:t>@ShaneSakata Hi Shane, that link doesn't seem to work</w:t>
      </w:r>
    </w:p>
    <w:p>
      <w:r>
        <w:t>I can't get to bed</w:t>
      </w:r>
    </w:p>
    <w:p>
      <w:r>
        <w:t>rain got so big weather so cold right now</w:t>
      </w:r>
    </w:p>
    <w:p>
      <w:r>
        <w:t>tonight was a very bad night</w:t>
      </w:r>
    </w:p>
    <w:p>
      <w:r>
        <w:t>I have too much homework to do today</w:t>
      </w:r>
    </w:p>
    <w:p>
      <w:r>
        <w:t>@kaliie i'm sorry but LOL! what is this about? waitt... you think your mum would still let you do bday stuff this weekend?</w:t>
      </w:r>
    </w:p>
    <w:p>
      <w:r>
        <w:t>@Loulou_de_B You have to email her - she only gets what people want in so they aren't on the site. Shame about the trousers</w:t>
      </w:r>
    </w:p>
    <w:p>
      <w:r>
        <w:t>@Dublins98Dave @doneganland has tickets.......?</w:t>
      </w:r>
    </w:p>
    <w:p>
      <w:r>
        <w:t>@mylivetweets where were u?  (via @evregirl) - Meetings...</w:t>
      </w:r>
    </w:p>
    <w:p>
      <w:r>
        <w:t>Waiting for Hetzner to fix my server... Seems like Interspire SendStudio caused the problems</w:t>
      </w:r>
    </w:p>
    <w:p>
      <w:r>
        <w:t>Barnsley To Keep Davey   And Sign A New Experienced Striker.</w:t>
      </w:r>
    </w:p>
    <w:p>
      <w:r>
        <w:t>@RedBaff alright - was only joking - I just said no wine here  - fool me maybe? - I don;t like drinking</w:t>
      </w:r>
    </w:p>
    <w:p>
      <w:r>
        <w:t>Ugh RUDE!..</w:t>
      </w:r>
    </w:p>
    <w:p>
      <w:r>
        <w:t>@msalonen I can't get it to load.  And I wanted everyone to see my "Bette Davis Eyes" remix video today. boooooo</w:t>
      </w:r>
    </w:p>
    <w:p>
      <w:r>
        <w:t>Our neighbors cat died!  I really loved him =(</w:t>
      </w:r>
    </w:p>
    <w:p>
      <w:r>
        <w:t>: nothing to do</w:t>
      </w:r>
    </w:p>
    <w:p>
      <w:r>
        <w:t>@bagginsboy oh yes. There was no feasts left</w:t>
      </w:r>
    </w:p>
    <w:p>
      <w:r>
        <w:t>We actually have milestones due for 3 high profile projects in the next 2 weeks, &amp; they are all scheduled when I am on vacation -</w:t>
      </w:r>
    </w:p>
    <w:p>
      <w:r>
        <w:t>I just woke up. My teeth really hurt from my rubber bands</w:t>
      </w:r>
    </w:p>
    <w:p>
      <w:r>
        <w:t>can't wait to see marco later; not feeling my best</w:t>
      </w:r>
    </w:p>
    <w:p>
      <w:r>
        <w:t>Burnt the fuck out of my hand today.</w:t>
      </w:r>
    </w:p>
    <w:p>
      <w:r>
        <w:t>Google Adsense Income down by 6% in this months Payment, Indian Govt Happy for $ Falling, Publishers Sad</w:t>
      </w:r>
    </w:p>
    <w:p>
      <w:r>
        <w:t>@labelladiva Are you blogging yet? I miss you writing</w:t>
      </w:r>
    </w:p>
    <w:p>
      <w:r>
        <w:t>Now that I have a salary, I can actually spend money. Hooray! Time to go shopping and have dinner at Ahora to say goodbye to @yusufyusuf.</w:t>
      </w:r>
    </w:p>
    <w:p>
      <w:r>
        <w:t>@edma my brain has become a converter ed. i've been converting into LM for  the past 2 yrs. every 5 mins of every single day</w:t>
      </w:r>
    </w:p>
    <w:p>
      <w:r>
        <w:t>Dangit! I just got my Kiss Album in and it's the wrong color.</w:t>
      </w:r>
    </w:p>
    <w:p>
      <w:r>
        <w:t>Losing makeup bags is TRAGIC...luckily I keep 4 in diff places but I gotta replace my Bare Escentuals  *tearrrrrrrr*</w:t>
      </w:r>
    </w:p>
    <w:p>
      <w:r>
        <w:t>@msmyers No. That would be too easy. All I have is the user manual which is not enough for me to claim his bike</w:t>
      </w:r>
    </w:p>
    <w:p>
      <w:r>
        <w:t>RIP Robin from the Washington Park library</w:t>
      </w:r>
    </w:p>
    <w:p>
      <w:r>
        <w:t>Academy Rector with tons of tutors looks like the way to go, since all the good Trix draw engines and mana accel is gone.</w:t>
      </w:r>
    </w:p>
    <w:p>
      <w:r>
        <w:t>@iamepiclyamazin but....why?!</w:t>
      </w:r>
    </w:p>
    <w:p>
      <w:r>
        <w:t>@JaylaStarr  I guess you are not interested !!</w:t>
      </w:r>
    </w:p>
    <w:p>
      <w:r>
        <w:t>@KIMP19 I know...  it's already been two weeks!</w:t>
      </w:r>
    </w:p>
    <w:p>
      <w:r>
        <w:t>I KnO they're my guilty pleasure like shopping   @diorchick0420</w:t>
      </w:r>
    </w:p>
    <w:p>
      <w:r>
        <w:t>Woke up from aspirating some stomach acid. I'm praying that I dont acid reflux  and that it was a one time thing</w:t>
      </w:r>
    </w:p>
    <w:p>
      <w:r>
        <w:t>School is going to be absolutely horrible today. Peace out, '09</w:t>
      </w:r>
    </w:p>
    <w:p>
      <w:r>
        <w:t>@BrianLehrer  The ONE day I want to listen to you live and the stream is down  Enjoy you on podcast ALL the time.</w:t>
      </w:r>
    </w:p>
    <w:p>
      <w:r>
        <w:t>ugh-cold and dank out</w:t>
      </w:r>
    </w:p>
    <w:p>
      <w:r>
        <w:t>Driving to work running late like always..... No time for starbucks</w:t>
      </w:r>
    </w:p>
    <w:p>
      <w:r>
        <w:t>almost got a kitty yesterday...but it didn't work out</w:t>
      </w:r>
    </w:p>
    <w:p>
      <w:r>
        <w:t>Too much information</w:t>
      </w:r>
    </w:p>
    <w:p>
      <w:r>
        <w:t>doesnt want to go to work</w:t>
      </w:r>
    </w:p>
    <w:p>
      <w:r>
        <w:t>@danperry By the way, let me know when you want to schedule a round or two. Played highland woods monday. Shot 96.</w:t>
      </w:r>
    </w:p>
    <w:p>
      <w:r>
        <w:t>*sits at the airport waiting for @DenalisAngel to get here*..I got in early to surprise her and i can't find her</w:t>
      </w:r>
    </w:p>
    <w:p>
      <w:r>
        <w:t>went to Marsee-they changed the store around &amp; I felt as though I was interrupting the staff</w:t>
      </w:r>
    </w:p>
    <w:p>
      <w:r>
        <w:t>is school over yet? Im ready for vacations already</w:t>
      </w:r>
    </w:p>
    <w:p>
      <w:r>
        <w:t>a dog got hit by a car in front of jamies house</w:t>
      </w:r>
    </w:p>
    <w:p>
      <w:r>
        <w:t>baaaaaaaah!!!! there's a MEGA cockroach in the kitchen and i have no one to kill it!  heeeeelp me!!!! haha my retarded cats are no help!</w:t>
      </w:r>
    </w:p>
    <w:p>
      <w:r>
        <w:t>careless</w:t>
      </w:r>
    </w:p>
    <w:p>
      <w:r>
        <w:t>booo Dario let TK get a hair cut</w:t>
      </w:r>
    </w:p>
    <w:p>
      <w:r>
        <w:t>@mikeavila ack! I just read about your show  that's horrible!!! No accounting for taste.</w:t>
      </w:r>
    </w:p>
    <w:p>
      <w:r>
        <w:t>no work today! went shopping, and now relaxing  &amp;learning for the toefl</w:t>
      </w:r>
    </w:p>
    <w:p>
      <w:r>
        <w:t>The puppy is sick  and some one put they hands on my momma &gt;:-|</w:t>
      </w:r>
    </w:p>
    <w:p>
      <w:r>
        <w:t>I can't feel the weekend fever anymore when everyday is  a day off</w:t>
      </w:r>
    </w:p>
    <w:p>
      <w:r>
        <w:t>Well friends i think today is just gonna be one of those days........a work day</w:t>
      </w:r>
    </w:p>
    <w:p>
      <w:r>
        <w:t>My puppies killed my cat lastnight,they thought she was a stuffed animal.  RIP Meanie  http://yfrog.com/104m6wj</w:t>
      </w:r>
    </w:p>
    <w:p>
      <w:r>
        <w:t>@hildy77 yikes, that sucks about the TV. hopefully some animals in the wilderness between harstad and oslo are enjoying it.</w:t>
      </w:r>
    </w:p>
    <w:p>
      <w:r>
        <w:t>why does my body decide NOW is a good time to wake up every morning at 8?! Maybe Dean will wait for me in my dreams...</w:t>
      </w:r>
    </w:p>
    <w:p>
      <w:r>
        <w:t>@JonathanRKnight I`m really sad, that you didn`t give me an answer until now</w:t>
      </w:r>
    </w:p>
    <w:p>
      <w:r>
        <w:t>@thomasfiss @drewryanscott i jus listened 2 'not okay' it's nice i lik it.. I've been thinkin abt thomas throughout e whole song..  luv ya</w:t>
      </w:r>
    </w:p>
    <w:p>
      <w:r>
        <w:t>@FrankieTheSats @MollieOfficial @Rochellewiseman @Unahealy @vanessawhite Post man Pat has now been &amp; still no birthday cards from yous?!</w:t>
      </w:r>
    </w:p>
    <w:p>
      <w:r>
        <w:t>still fighting off this cold, ugh</w:t>
      </w:r>
    </w:p>
    <w:p>
      <w:r>
        <w:t>this is horrible. lauren cant go out no more. and arghhh, i really fancied going out tonight. looks like a day and night in. grrreeaaattt</w:t>
      </w:r>
    </w:p>
    <w:p>
      <w:r>
        <w:t>is boiling in the office, air con any1 ?</w:t>
      </w:r>
    </w:p>
    <w:p>
      <w:r>
        <w:t>Can't seem to find the new Mountain Dew Throwback in 12 packs....only in 1 liter bottles</w:t>
      </w:r>
    </w:p>
    <w:p>
      <w:r>
        <w:t>castlebar doesnt have 3d so im going to galway to see the jb 3d movie but that could be next week or the one after that</w:t>
      </w:r>
    </w:p>
    <w:p>
      <w:r>
        <w:t>Mad tired. But it's the hols! I miss chomp chomp terribly!</w:t>
      </w:r>
    </w:p>
    <w:p>
      <w:r>
        <w:t>today is going to be AH. Giving notice to my boss today. She is going to be upset  I'm totally stressed.</w:t>
      </w:r>
    </w:p>
    <w:p>
      <w:r>
        <w:t>@To_The_Moon Do you mean @mrjimbob (Jim Bob, obviously) or @chiminee (Fruitbat)? I think Jim Bob played Brixton at the weekend. Cldnt go</w:t>
      </w:r>
    </w:p>
    <w:p>
      <w:r>
        <w:t>@FrankieTheSats hey plz look &gt; http://www.twitpic.com/5m7vd &lt; what do u think? plz tell me</w:t>
      </w:r>
    </w:p>
    <w:p>
      <w:r>
        <w:t>My tummy hurts...again</w:t>
      </w:r>
    </w:p>
    <w:p>
      <w:r>
        <w:t>@mublogger Weird, suddenly blogtalkradio is giving me a domain not found error.  I was just on it 5 minutes ago!</w:t>
      </w:r>
    </w:p>
    <w:p>
      <w:r>
        <w:t>Long to-do list. Little desire to do it all.</w:t>
      </w:r>
    </w:p>
    <w:p>
      <w:r>
        <w:t>@iod2009 Will arrive tomorrow morning at 7  #early</w:t>
      </w:r>
    </w:p>
    <w:p>
      <w:r>
        <w:t>@Greenwichlad Oh let me clarify,know lots of nice people who live there, but thought it always was a breeding ground 4 BNP</w:t>
      </w:r>
    </w:p>
    <w:p>
      <w:r>
        <w:t>following people around, though there are so many.. where are the webdesign twitters!</w:t>
      </w:r>
    </w:p>
    <w:p>
      <w:r>
        <w:t>There is a baby cardinal fallen out of its nest. I dont want to get attacked by the mom bird but i dont want the dog to get the bird</w:t>
      </w:r>
    </w:p>
    <w:p>
      <w:r>
        <w:t>The Heater blew up</w:t>
      </w:r>
    </w:p>
    <w:p>
      <w:r>
        <w:t>is so sorry for letting her down</w:t>
      </w:r>
    </w:p>
    <w:p>
      <w:r>
        <w:t>After being down for several hours, finally my site is back online. Silly DNS setting mistake</w:t>
      </w:r>
    </w:p>
    <w:p>
      <w:r>
        <w:t>today has not started out very well</w:t>
      </w:r>
    </w:p>
    <w:p>
      <w:r>
        <w:t>seeeeeeeeed tengo sed</w:t>
      </w:r>
    </w:p>
    <w:p>
      <w:r>
        <w:t>@speedysari I know   But maybe by then you will have forgotten about it, and it will be like Christmas in July!!</w:t>
      </w:r>
    </w:p>
    <w:p>
      <w:r>
        <w:t>Finally, a beautiful, sunny day in Atlanta. Too bad I'm stuck inside working...</w:t>
      </w:r>
    </w:p>
    <w:p>
      <w:r>
        <w:t>@onlyme614 girl yes, as if having it where you CANT see it wont gross enough</w:t>
      </w:r>
    </w:p>
    <w:p>
      <w:r>
        <w:t>@KoSoVaR  got a limit sell @ .94 for even pretty much, cover commissions. Didn't like my entry on this one</w:t>
      </w:r>
    </w:p>
    <w:p>
      <w:r>
        <w:t>Working!!! Still sick</w:t>
      </w:r>
    </w:p>
    <w:p>
      <w:r>
        <w:t>Missed FMA...</w:t>
      </w:r>
    </w:p>
    <w:p>
      <w:r>
        <w:t>I forget how much I miss my tribe til I have limited access to talking to them. Spotty internet in the country so I won't be here long.</w:t>
      </w:r>
    </w:p>
    <w:p>
      <w:r>
        <w:t>@Jack_O_C I'm seriously screwed  I haven't studied at all!!!! :'(</w:t>
      </w:r>
    </w:p>
    <w:p>
      <w:r>
        <w:t>is nervous and wants things to be dealt with already, it sucks having important life stuff up in the air...</w:t>
      </w:r>
    </w:p>
    <w:p>
      <w:r>
        <w:t>Mel best hurry up back from asda i'm so hungry</w:t>
      </w:r>
    </w:p>
    <w:p>
      <w:r>
        <w:t>Just got up a half hour ago.... Ugh not much sleep</w:t>
      </w:r>
    </w:p>
    <w:p>
      <w:r>
        <w:t>Cleaning the old apartment today. Yay...</w:t>
      </w:r>
    </w:p>
    <w:p>
      <w:r>
        <w:t>its my last friday of my high school years!</w:t>
      </w:r>
    </w:p>
    <w:p>
      <w:r>
        <w:t>Why can't I buy the Nokia N97?!? Amazon says "cannot ship to this address."</w:t>
      </w:r>
    </w:p>
    <w:p>
      <w:r>
        <w:t>last full day of vacation</w:t>
      </w:r>
    </w:p>
    <w:p>
      <w:r>
        <w:t>Oh shit!  I forgot to eat! Grumble grumble.</w:t>
      </w:r>
    </w:p>
    <w:p>
      <w:r>
        <w:t>@djpayce i wanna play  golf</w:t>
      </w:r>
    </w:p>
    <w:p>
      <w:r>
        <w:t>trying to wake up, but is finding it very hard</w:t>
      </w:r>
    </w:p>
    <w:p>
      <w:r>
        <w:t>@jasonbetts Poor you  Get outside and sleep in the garden, the sun will do you good. But don't forget suncream!!!</w:t>
      </w:r>
    </w:p>
    <w:p>
      <w:r>
        <w:t>Is sick today</w:t>
      </w:r>
    </w:p>
    <w:p>
      <w:r>
        <w:t>@luketurcotte Not having Hulu in Germany sucks</w:t>
      </w:r>
    </w:p>
    <w:p>
      <w:r>
        <w:t>I can't think of a way to express in 140 chars how disspointed I am with the advertising on Lifehacker's Why I Didn't Buy A Mac article.</w:t>
      </w:r>
    </w:p>
    <w:p>
      <w:r>
        <w:t>@jackfaulkner Don't have time - got work later</w:t>
      </w:r>
    </w:p>
    <w:p>
      <w:r>
        <w:t>Ugh, I feel like shit-- gonna call out of my classes today  hope it doesnt affect my grade</w:t>
      </w:r>
    </w:p>
    <w:p>
      <w:r>
        <w:t>is soo bored its lovley day outside but nuttin to do</w:t>
      </w:r>
    </w:p>
    <w:p>
      <w:r>
        <w:t>currently working on the SDP's Prototype.... so much to do...</w:t>
      </w:r>
    </w:p>
    <w:p>
      <w:r>
        <w:t>@FuschiaFoot sold, so i hit cash and just took the tax out of my tips. but then my drawer ended up being 5 dollars short  idk if its cause</w:t>
      </w:r>
    </w:p>
    <w:p>
      <w:r>
        <w:t>want to read twilight all day, not work at the stupid cher function</w:t>
      </w:r>
    </w:p>
    <w:p>
      <w:r>
        <w:t>Today just fucking sucks for me!!</w:t>
      </w:r>
    </w:p>
    <w:p>
      <w:r>
        <w:t>@Fearnecotton who sings 'I Remember'? i alwaysss hear it on Radio 1 but never catch the artist</w:t>
      </w:r>
    </w:p>
    <w:p>
      <w:r>
        <w:t>it is on environmental studies and driving me mental</w:t>
      </w:r>
    </w:p>
    <w:p>
      <w:r>
        <w:t>sun - where are you?</w:t>
      </w:r>
    </w:p>
    <w:p>
      <w:r>
        <w:t>@inotherwords_c re:headaches my wife is in the same situation and has finally decided to go with meds because its just too much</w:t>
      </w:r>
    </w:p>
    <w:p>
      <w:r>
        <w:t>ipod touch: worth the money? because i'm thinking of buying one. my ipod is dead since this morning</w:t>
      </w:r>
    </w:p>
    <w:p>
      <w:r>
        <w:t>@mselliott09 hahaha thanks for clearing up the</w:t>
      </w:r>
    </w:p>
    <w:p>
      <w:r>
        <w:t>@keheliya Forget completely abt uploading the assignemtn.   Only remmebered cos of ur twit.</w:t>
      </w:r>
    </w:p>
    <w:p>
      <w:r>
        <w:t>My wiki project is going to have to wait another month  But manager thinks I need loads of time to prepare + has halved my workload</w:t>
      </w:r>
    </w:p>
    <w:p>
      <w:r>
        <w:t>@TheMandyMoore good morning sunshine. sleepytown is sleepy.</w:t>
      </w:r>
    </w:p>
    <w:p>
      <w:r>
        <w:t>@Rockergirl75 And now she also rides giant squids...who knew! Ama hafta go now  i'll try and get on later, love to you xxx</w:t>
      </w:r>
    </w:p>
    <w:p>
      <w:r>
        <w:t>getting ready for the day, out then work till close</w:t>
      </w:r>
    </w:p>
    <w:p>
      <w:r>
        <w:t>Work out. Now actual work</w:t>
      </w:r>
    </w:p>
    <w:p>
      <w:r>
        <w:t>just found out i wont know my uni results for this year until 17th july at the earliest!!!! hate the wait</w:t>
      </w:r>
    </w:p>
    <w:p>
      <w:r>
        <w:t>@Smileyquanta oh, is it good? I've been wanting to watch that movie but nooobody would watch it w/me</w:t>
      </w:r>
    </w:p>
    <w:p>
      <w:r>
        <w:t>Wishes I was going to the pxy summer jam, but can never seem to win</w:t>
      </w:r>
    </w:p>
    <w:p>
      <w:r>
        <w:t>@KristinHolder aww i'm sad  i didn't get to go to your going away party!  stupid work!</w:t>
      </w:r>
    </w:p>
    <w:p>
      <w:r>
        <w:t>@KGWSunrise I missed you guys this morning. I'm in Tacoma w/ no KGW to start my day.</w:t>
      </w:r>
    </w:p>
    <w:p>
      <w:r>
        <w:t>@FuschiaFoot i didn't hit the right button or what. i wrote on the sheat tho, that i thought it was the cafe currency button. im sorry</w:t>
      </w:r>
    </w:p>
    <w:p>
      <w:r>
        <w:t>@malena_music aah i stopped getting your updates on my home page!!  saddd..im guna re-follow you ..it worked with tswift</w:t>
      </w:r>
    </w:p>
    <w:p>
      <w:r>
        <w:t>@thereallilza  wut itell u yesterday lol</w:t>
      </w:r>
    </w:p>
    <w:p>
      <w:r>
        <w:t>is starving &amp; has a chem quiz due at noon</w:t>
      </w:r>
    </w:p>
    <w:p>
      <w:r>
        <w:t>wanted to go to white sands today. forecast says there will be thunderstorms...</w:t>
      </w:r>
    </w:p>
    <w:p>
      <w:r>
        <w:t>so happy its friday...not so happy about this rain</w:t>
      </w:r>
    </w:p>
    <w:p>
      <w:r>
        <w:t>@i_dulay i swear it took me 2 hours to get from bel air to alabang.  but yes, i LOVED reminiscing about our HK trip with you &amp; @cdeocampo</w:t>
      </w:r>
    </w:p>
    <w:p>
      <w:r>
        <w:t>About to go to my last theater lunch  im gonna cry.</w:t>
      </w:r>
    </w:p>
    <w:p>
      <w:r>
        <w:t>@iamepiclyamazin but...he's..mine  you told me a couple of weeks ago that you didn't find any other guys hot apart from the ones you...</w:t>
      </w:r>
    </w:p>
    <w:p>
      <w:r>
        <w:t>Spent some time exploring Atlas and Hercules craters; re-finding things in UMa; Oph; Ser Caput; &amp; Saturn w/ a fogged eyepiece   Home by 2a</w:t>
      </w:r>
    </w:p>
    <w:p>
      <w:r>
        <w:t>@elledeutsch ok ! can you text me so I have your number..i didnt have any saved to sim</w:t>
      </w:r>
    </w:p>
    <w:p>
      <w:r>
        <w:t>I am writing the most boring part of my paper. Hmm. The sun is shining and I do not feel like working on this, however I have to</w:t>
      </w:r>
    </w:p>
    <w:p>
      <w:r>
        <w:t>PRAYING FOR : RYAN SMITH &amp;&amp; MIKE FERNANDEZ</w:t>
      </w:r>
    </w:p>
    <w:p>
      <w:r>
        <w:t>It's Friday and sun is shining and its quite warm already, Just walked the dog, He is so freaky  hyper</w:t>
      </w:r>
    </w:p>
    <w:p>
      <w:r>
        <w:t>@knightinqs O noes!       &lt;3  Nathan said he'd wear the tie to the rally.  If you missed that.</w:t>
      </w:r>
    </w:p>
    <w:p>
      <w:r>
        <w:t>computer.. please stop being so loud so i can do my work</w:t>
      </w:r>
    </w:p>
    <w:p>
      <w:r>
        <w:t>@mcraddictal okay</w:t>
      </w:r>
    </w:p>
    <w:p>
      <w:r>
        <w:t>last night's paper writing session=still not done. I need to prioritize better.</w:t>
      </w:r>
    </w:p>
    <w:p>
      <w:r>
        <w:t>needs to mug for Chinese A's but doesn't feel like it.</w:t>
      </w:r>
    </w:p>
    <w:p>
      <w:r>
        <w:t>@HeathersNotBSC No.  I was thinking just before how much I miss my T-Dub.</w:t>
      </w:r>
    </w:p>
    <w:p>
      <w:r>
        <w:t>I hate covering for other stores</w:t>
      </w:r>
    </w:p>
    <w:p>
      <w:r>
        <w:t>@EricMM76 What's sad is that I actually had to google that term. That sucks, tho.</w:t>
      </w:r>
    </w:p>
    <w:p>
      <w:r>
        <w:t>@taylorswift13 soooooo wish i could, but im in school and myspace is completely blocked</w:t>
      </w:r>
    </w:p>
    <w:p>
      <w:r>
        <w:t>@WerewolfJacob Thank you for the shout out..when you get time to chat with me come back! I miss you terribly</w:t>
      </w:r>
    </w:p>
    <w:p>
      <w:r>
        <w:t>@jennyreyn Fail.    If you fancy a pit stop and a cuppa you know where I am!  lol</w:t>
      </w:r>
    </w:p>
    <w:p>
      <w:r>
        <w:t>is so sick of myself + my life  i'm never going to be as good i want + need to be. xoxoxo &lt;/3</w:t>
      </w:r>
    </w:p>
    <w:p>
      <w:r>
        <w:t>wants to smoke a cig but doesn't have a lighter.</w:t>
      </w:r>
    </w:p>
    <w:p>
      <w:r>
        <w:t>just starting my day...a long Friday</w:t>
      </w:r>
    </w:p>
    <w:p>
      <w:r>
        <w:t>Duuuude, Tim said that they're making a Red vs Blue animated series! It'll be either on Adult Swim or G4. I hope AS, coz I don't have G4!</w:t>
      </w:r>
    </w:p>
    <w:p>
      <w:r>
        <w:t>@c0v89 i know!  This season has just zoomed by!</w:t>
      </w:r>
    </w:p>
    <w:p>
      <w:r>
        <w:t>@thomasphantom don't have one yet  but hopefully I'll be ponying up for one soon because this 15" is definitely hitting a wall</w:t>
      </w:r>
    </w:p>
    <w:p>
      <w:r>
        <w:t>Goooooodmoring , I don't want to be up I am YAT   happy birthday again @its_aygee !</w:t>
      </w:r>
    </w:p>
    <w:p>
      <w:r>
        <w:t>not sure why I can't get tweetdeck to work on my computer. want to know what all of the hype is about</w:t>
      </w:r>
    </w:p>
    <w:p>
      <w:r>
        <w:t>Speaking,,,Speaking ...</w:t>
      </w:r>
    </w:p>
    <w:p>
      <w:r>
        <w:t>wow.. tomorrow and then it's over. i'll never see some of those people again. it's kind of sad.</w:t>
      </w:r>
    </w:p>
    <w:p>
      <w:r>
        <w:t>Ulcer the Musical! It's ulcer-rific! uls-tacular?! Stomach bleeding fun for the whole family!! (apparently even two drinks is a no no)</w:t>
      </w:r>
    </w:p>
    <w:p>
      <w:r>
        <w:t>after show at our house rocked! saying goodbye soon</w:t>
      </w:r>
    </w:p>
    <w:p>
      <w:r>
        <w:t>my to do list is bananas, before i leave for Europe BOOOO</w:t>
      </w:r>
    </w:p>
    <w:p>
      <w:r>
        <w:t>HES BACK!!!!! OH NOES!!!! have you missed me?  Work has been insane and the band has really taken off so i haven't had a moment to myself</w:t>
      </w:r>
    </w:p>
    <w:p>
      <w:r>
        <w:t>NO! Our TV's busted  The screen turned white for about a nanosecond while it made a quick "popping" sound.</w:t>
      </w:r>
    </w:p>
    <w:p>
      <w:r>
        <w:t>I'm a fat and sad puffyn now</w:t>
      </w:r>
    </w:p>
    <w:p>
      <w:r>
        <w:t>@MCRmuffin i couldn't be there for her last night cause i fell asleep like a retard.  agh.</w:t>
      </w:r>
    </w:p>
    <w:p>
      <w:r>
        <w:t>enjoying and exploring my n96 phone.. grr.. it's awesome.. but i wanted the samsung omnia..</w:t>
      </w:r>
    </w:p>
    <w:p>
      <w:r>
        <w:t>Very lonely here in Gosforth gallery  but excited for meal at Six followed by Antony and the Johnsons tonight. Woohoo!!</w:t>
      </w:r>
    </w:p>
    <w:p>
      <w:r>
        <w:t>The internetz is busy this Friday morning: Google Wave, Hulu Desktop, Microsoft's Bing, Tweetie Update and Megan Fox as Wonder Woman</w:t>
      </w:r>
    </w:p>
    <w:p>
      <w:r>
        <w:t>Sore throat. This is not good. I have four performances this weekend.</w:t>
      </w:r>
    </w:p>
    <w:p>
      <w:r>
        <w:t>i never get any followfridays</w:t>
      </w:r>
    </w:p>
    <w:p>
      <w:r>
        <w:t>@xkaraxcupcakex  I'm sorry. This is all so sad.</w:t>
      </w:r>
    </w:p>
    <w:p>
      <w:r>
        <w:t>Oh hell, I forgot the non-alcoholic cider for Monday's dinner. MPP is teetotaler. Now must drive to Waupoos. Have 7 cases of wine in car.</w:t>
      </w:r>
    </w:p>
    <w:p>
      <w:r>
        <w:t>On my way to the burial</w:t>
      </w:r>
    </w:p>
    <w:p>
      <w:r>
        <w:t>@Laura_McKay2009 sadly no, sitting inside as mobile signal won't work in the garden   I'll be opening the wine at bang on 5pm though!</w:t>
      </w:r>
    </w:p>
    <w:p>
      <w:r>
        <w:t>suffering benadryl hangover this morning and a killer headache.... ugh!</w:t>
      </w:r>
    </w:p>
    <w:p>
      <w:r>
        <w:t>Garden going well, almost all the corn and peas are up, no onions or beets up yet though.</w:t>
      </w:r>
    </w:p>
    <w:p>
      <w:r>
        <w:t>Good Morning Twitts! Another GloOmy day in NYC!</w:t>
      </w:r>
    </w:p>
    <w:p>
      <w:r>
        <w:t>@bdule the installer is crashing towards the end of the installation</w:t>
      </w:r>
    </w:p>
    <w:p>
      <w:r>
        <w:t>Is off to meet my folks after a while...gonna b a working weekend too</w:t>
      </w:r>
    </w:p>
    <w:p>
      <w:r>
        <w:t>@jenisus aww  I have to go to class on that day... So imma do some weird half day thing just cause I wanna see what it's about</w:t>
      </w:r>
    </w:p>
    <w:p>
      <w:r>
        <w:t>@gprado Awww I HATE that one!!</w:t>
      </w:r>
    </w:p>
    <w:p>
      <w:r>
        <w:t>@pixls hahahahhahaha it was true! and i could really stretch out and stuff! shame rem's dog got mad when i tried to put him in avi's face</w:t>
      </w:r>
    </w:p>
    <w:p>
      <w:r>
        <w:t>@garrulous_gal of course! *cough* I mean, no, 1.5 hours extra testing and debugging time</w:t>
      </w:r>
    </w:p>
    <w:p>
      <w:r>
        <w:t>@xjaded25x not helping!</w:t>
      </w:r>
    </w:p>
    <w:p>
      <w:r>
        <w:t>dev.java.net : the slowest website</w:t>
      </w:r>
    </w:p>
    <w:p>
      <w:r>
        <w:t>@iamepiclyamazin bahah. but....nick..</w:t>
      </w:r>
    </w:p>
    <w:p>
      <w:r>
        <w:t>My back is killing me...  It won't keep me from dropping it low...hope I got someone to pick it back up tho... LOL</w:t>
      </w:r>
    </w:p>
    <w:p>
      <w:r>
        <w:t>@Andre_Mitchell i've never been to the opera before...don't think that was me</w:t>
      </w:r>
    </w:p>
    <w:p>
      <w:r>
        <w:t>Attending Matthew's Senior Day for recognition and I'm so not ready for this.</w:t>
      </w:r>
    </w:p>
    <w:p>
      <w:r>
        <w:t>@KinanLW I live in the Philippines. &gt;.&lt; and honestly i wanna live somewhere with snow!!</w:t>
      </w:r>
    </w:p>
    <w:p>
      <w:r>
        <w:t>has a headache already?  boo</w:t>
      </w:r>
    </w:p>
    <w:p>
      <w:r>
        <w:t>Stuck in office till 5. It's so warm outside</w:t>
      </w:r>
    </w:p>
    <w:p>
      <w:r>
        <w:t>@dwhelan I've wondered about rake to.  The client has made it clear .NET only, don't force devs to learn a new lang  #agile #ccnet</w:t>
      </w:r>
    </w:p>
    <w:p>
      <w:r>
        <w:t>My ancient iPod is nearing death</w:t>
      </w:r>
    </w:p>
    <w:p>
      <w:r>
        <w:t>sorry paul scheuring, but prison break series finale sucked... in so many levels</w:t>
      </w:r>
    </w:p>
    <w:p>
      <w:r>
        <w:t>Yay !!!! It's firday.... Have a good one everyone. On my way to work,    Lot's of work pending.</w:t>
      </w:r>
    </w:p>
    <w:p>
      <w:r>
        <w:t>Searching for Dr. Scholl's sandal inserts for men. It seems they only make them for women</w:t>
      </w:r>
    </w:p>
    <w:p>
      <w:r>
        <w:t>now, 3 teardrops.</w:t>
      </w:r>
    </w:p>
    <w:p>
      <w:r>
        <w:t>Come on bell, RING. I want to go outside.</w:t>
      </w:r>
    </w:p>
    <w:p>
      <w:r>
        <w:t>@craigeryowens I work at a movie theatre in Toledo and I'd let you come see it for free. But it's not in 3D</w:t>
      </w:r>
    </w:p>
    <w:p>
      <w:r>
        <w:t>is so bored...</w:t>
      </w:r>
    </w:p>
    <w:p>
      <w:r>
        <w:t>I only have 2</w:t>
      </w:r>
    </w:p>
    <w:p>
      <w:r>
        <w:t>I hope you come over today...its almost 8  Ill be leaving at 8:30 if you dont show up...I love you &amp; good morning.</w:t>
      </w:r>
    </w:p>
    <w:p>
      <w:r>
        <w:t>@fuzzydave at YVR.... Fog delay is in SFO so we can't leave yet</w:t>
      </w:r>
    </w:p>
    <w:p>
      <w:r>
        <w:t>@fosforo  shame on me!!!</w:t>
      </w:r>
    </w:p>
    <w:p>
      <w:r>
        <w:t>@ost8doc  Sorry...but, I bet they aren't that bad...</w:t>
      </w:r>
    </w:p>
    <w:p>
      <w:r>
        <w:t>Oops spent too much already lol 50 quid gone</w:t>
      </w:r>
    </w:p>
    <w:p>
      <w:r>
        <w:t>@mdurwin Yes - noticed that after the retweet..</w:t>
      </w:r>
    </w:p>
    <w:p>
      <w:r>
        <w:t>had to take my baby to the vet again today</w:t>
      </w:r>
    </w:p>
    <w:p>
      <w:r>
        <w:t>@changhee07 i have cigs but no lighter.</w:t>
      </w:r>
    </w:p>
    <w:p>
      <w:r>
        <w:t>i've been sick for the past few days  and thus, my hair looks wierd.  if i didnt have a hat on it would look... http://tinyurl.com/mnf4kw</w:t>
      </w:r>
    </w:p>
    <w:p>
      <w:r>
        <w:t>gotta go! bye twitterland!  good night! i'll try sleep. so that i will recover easily! still sick!  bye!</w:t>
      </w:r>
    </w:p>
    <w:p>
      <w:r>
        <w:t>Recession hit Veronique Branquinho, she has to quit her company, such a shame!</w:t>
      </w:r>
    </w:p>
    <w:p>
      <w:r>
        <w:t>@Emz2009 so sad emma  u sad to be leaving the show? xx</w:t>
      </w:r>
    </w:p>
    <w:p>
      <w:r>
        <w:t>ugh damn! my usual babysitters graduation is on Wednesday and I just got a meeting request from my boss during her graduation</w:t>
      </w:r>
    </w:p>
    <w:p>
      <w:r>
        <w:t>Forgot to set the alarm for a 6am ride  Hope I can get in a few easy miles after work.  Tomorrow: racin' the Gap!</w:t>
      </w:r>
    </w:p>
    <w:p>
      <w:r>
        <w:t>@apostropheme i'm a real BOY goddamit!!!!!!!!!!!!!! guh. apostro. i feel sad. the library lady thinks i'm stupid. SHE'S STUPID.  j</w:t>
      </w:r>
    </w:p>
    <w:p>
      <w:r>
        <w:t>@lkenner i ask myself that all the time.</w:t>
      </w:r>
    </w:p>
    <w:p>
      <w:r>
        <w:t>@memow what did you think of the finale?  I thought it was kind of a cheap way out</w:t>
      </w:r>
    </w:p>
    <w:p>
      <w:r>
        <w:t>@DJstweet I know... It was just a joke... all in good fun...  some people get my humor &amp; some don't...</w:t>
      </w:r>
    </w:p>
    <w:p>
      <w:r>
        <w:t>@soyko I have spammed/trolled howardforums.com as well. I have to keep bumping my thread</w:t>
      </w:r>
    </w:p>
    <w:p>
      <w:r>
        <w:t>Where's  poss   i miss him</w:t>
      </w:r>
    </w:p>
    <w:p>
      <w:r>
        <w:t>I'm at my saddest right now. I lost my mobile phone earphones. Waz feels a little incomplete and I feel the same</w:t>
      </w:r>
    </w:p>
    <w:p>
      <w:r>
        <w:t>@mlbliss   Let us know what happens, poor little guy.</w:t>
      </w:r>
    </w:p>
    <w:p>
      <w:r>
        <w:t>if i wasnt workin in 5 hours id be gettin ratarsed to the point where i couldnt even see let alone stand up...THAT is how shit i feel</w:t>
      </w:r>
    </w:p>
    <w:p>
      <w:r>
        <w:t>@erikvanbrakel company policy. Has been for the last two places I've worked at</w:t>
      </w:r>
    </w:p>
    <w:p>
      <w:r>
        <w:t>Last day of CGI 09</w:t>
      </w:r>
    </w:p>
    <w:p>
      <w:r>
        <w:t>@iamchrisc I'm soo jealous right now!!</w:t>
      </w:r>
    </w:p>
    <w:p>
      <w:r>
        <w:t>@hellocuppycake yeah, guess we gotta wait til sometime in June</w:t>
      </w:r>
    </w:p>
    <w:p>
      <w:r>
        <w:t>@NateZim well we aren't normal then because 1. we can't drive in mexico (you have to be 18) and 2. there are no dairy queens here</w:t>
      </w:r>
    </w:p>
    <w:p>
      <w:r>
        <w:t>Waiting waiting waiting very difficult for an impatient lass like me...</w:t>
      </w:r>
    </w:p>
    <w:p>
      <w:r>
        <w:t>Feeling down again. Today is way too stressful.</w:t>
      </w:r>
    </w:p>
    <w:p>
      <w:r>
        <w:t>i have sore throat. that's suck.</w:t>
      </w:r>
    </w:p>
    <w:p>
      <w:r>
        <w:t>school is so pointlesss. seriously though. 7 days of school left and all we do is watch movies and make powerpoints. let me leaveeee</w:t>
      </w:r>
    </w:p>
    <w:p>
      <w:r>
        <w:t>will be attending CIC's parents' orientation tomorrow...need to wake up early</w:t>
      </w:r>
    </w:p>
    <w:p>
      <w:r>
        <w:t>goin to my aunts for the weekend. wont have my laptop blahh</w:t>
      </w:r>
    </w:p>
    <w:p>
      <w:r>
        <w:t>"I'm giving up on you. I don't care how you mess up your life now."... :'(</w:t>
      </w:r>
    </w:p>
    <w:p>
      <w:r>
        <w:t>@streetztalk physics  the most boring class ever!</w:t>
      </w:r>
    </w:p>
    <w:p>
      <w:r>
        <w:t>@katcal i'm relying on my mobile, which lacks reception. Trying to help, but just looking silly</w:t>
      </w:r>
    </w:p>
    <w:p>
      <w:r>
        <w:t>Y CANT WE ALL JUST GET ALONG</w:t>
      </w:r>
    </w:p>
    <w:p>
      <w:r>
        <w:t>@MYoungPSU  i must have just missed you. I was down there until 9:40 or so. Not sure if I'll make it down again</w:t>
      </w:r>
    </w:p>
    <w:p>
      <w:r>
        <w:t>I'm making a logo on photoshop &amp; it didn't work out..  hehe.. try again lah..</w:t>
      </w:r>
    </w:p>
    <w:p>
      <w:r>
        <w:t>@lewace11 that sucks man</w:t>
      </w:r>
    </w:p>
    <w:p>
      <w:r>
        <w:t>Grew fat today  GSS was so hxc I saw a full house Chanel, JC, Pedder Red and Ferragamo! How great is the economic downturn.</w:t>
      </w:r>
    </w:p>
    <w:p>
      <w:r>
        <w:t>No want work</w:t>
      </w:r>
    </w:p>
    <w:p>
      <w:r>
        <w:t>http://twitpic.com/66ltb - Finito~! Hunk Ah Hunk of Burning Love! I do believe my camera phone is stuffed. Stupid blurryness</w:t>
      </w:r>
    </w:p>
    <w:p>
      <w:r>
        <w:t>dont go... im sorry for disappointing you</w:t>
      </w:r>
    </w:p>
    <w:p>
      <w:r>
        <w:t>thoughts out to Vicki (MOM) who just hit a deer in her Stage 3 Roush</w:t>
      </w:r>
    </w:p>
    <w:p>
      <w:r>
        <w:t>@TrixieStilletto Oh, sweetie, I'm so sorry.  That's the last thing you needed right now. *hugs*</w:t>
      </w:r>
    </w:p>
    <w:p>
      <w:r>
        <w:t>wants the tickets for the concert</w:t>
      </w:r>
    </w:p>
    <w:p>
      <w:r>
        <w:t>No more mrs. reilly</w:t>
      </w:r>
    </w:p>
    <w:p>
      <w:r>
        <w:t>Just woke up! Annnnd have just realised I missed un uber sunny day...score</w:t>
      </w:r>
    </w:p>
    <w:p>
      <w:r>
        <w:t>Is stranded at home. home in Sg Long.</w:t>
      </w:r>
    </w:p>
    <w:p>
      <w:r>
        <w:t>I want some Starbucks..</w:t>
      </w:r>
    </w:p>
    <w:p>
      <w:r>
        <w:t>Wah, my fav whattaburger location is closing on the 31st. Damn. Good thing I'm moving.  Damn  Mon/fri won't be the same</w:t>
      </w:r>
    </w:p>
    <w:p>
      <w:r>
        <w:t>I saw the best 1980s back combed poofy bangs this morning on a 30yo... 8 in high. By the time I turned around she was gone... no picture</w:t>
      </w:r>
    </w:p>
    <w:p>
      <w:r>
        <w:t>it's raining again</w:t>
      </w:r>
    </w:p>
    <w:p>
      <w:r>
        <w:t>MIffed to discover that I only own De La Soul's "Stakes Is High" on cassette! And iTunes/Amazon don't sell a digital copy</w:t>
      </w:r>
    </w:p>
    <w:p>
      <w:r>
        <w:t>I should probally bring a box of kleenex to schoool today, I'm going to cry so much</w:t>
      </w:r>
    </w:p>
    <w:p>
      <w:r>
        <w:t>is working. Boo</w:t>
      </w:r>
    </w:p>
    <w:p>
      <w:r>
        <w:t>@NotARichGirl everyone else get all the good stuff!!</w:t>
      </w:r>
    </w:p>
    <w:p>
      <w:r>
        <w:t>bf moves to the city tomorrow. Currently he lives down the st.  Sadness.  He will be far away  (not TOO far, but not down the street )</w:t>
      </w:r>
    </w:p>
    <w:p>
      <w:r>
        <w:t>Gotta go now .. i'm going to Circus .. the real Circus not Britney's Tour  sadly ..</w:t>
      </w:r>
    </w:p>
    <w:p>
      <w:r>
        <w:t>@LATINQUEEN83 They ended up staying late  But how was ur night?? LOL</w:t>
      </w:r>
    </w:p>
    <w:p>
      <w:r>
        <w:t>Logging off Twitter app to preserve battery life.</w:t>
      </w:r>
    </w:p>
    <w:p>
      <w:r>
        <w:t>@cskly Kev, fuck off! I'm stuck in Westgate working</w:t>
      </w:r>
    </w:p>
    <w:p>
      <w:r>
        <w:t>@KatStopFeeling i widddd but i'll be on a bus to london    &amp; also</w:t>
      </w:r>
    </w:p>
    <w:p>
      <w:r>
        <w:t>wating for the next metal gear</w:t>
      </w:r>
    </w:p>
    <w:p>
      <w:r>
        <w:t>off to revise again now</w:t>
      </w:r>
    </w:p>
    <w:p>
      <w:r>
        <w:t>I cut my thumb on a broken coffee pot.</w:t>
      </w:r>
    </w:p>
    <w:p>
      <w:r>
        <w:t>@tpgraham the AC tix are actually $20 but the show is sold out.  I'd have to get tix through stubhub and pay up to $70.</w:t>
      </w:r>
    </w:p>
    <w:p>
      <w:r>
        <w:t>Oh, ew. That's too bad - after not using this certain lip gloss for a long time I just tried to wear it - literally making my lips burn.</w:t>
      </w:r>
    </w:p>
    <w:p>
      <w:r>
        <w:t>'m working on a logo on photoshop &amp; it didn't work out..  hehe.. try again lah..</w:t>
      </w:r>
    </w:p>
    <w:p>
      <w:r>
        <w:t>@Cholle2001 lucky...you get to do capoeira</w:t>
      </w:r>
    </w:p>
    <w:p>
      <w:r>
        <w:t>@AnikoHeartsJon I am a little bit sick  (voice, nose and head). My brother has shared his microbes with me *sigh* See you later !</w:t>
      </w:r>
    </w:p>
    <w:p>
      <w:r>
        <w:t>Finally finished that topic. Quick revision break, then on to How far did Heath change the Conservative party?</w:t>
      </w:r>
    </w:p>
    <w:p>
      <w:r>
        <w:t>need some Pizza...can't get out of office</w:t>
      </w:r>
    </w:p>
    <w:p>
      <w:r>
        <w:t>@mycaricature My pleasure and sorry to hear about the pollen thing</w:t>
      </w:r>
    </w:p>
    <w:p>
      <w:r>
        <w:t>My generation is too fucking apathetic to party down in the desert. 30+ knows how to have fun and my age group is generation myspace?</w:t>
      </w:r>
    </w:p>
    <w:p>
      <w:r>
        <w:t>don't want to go to work tonight</w:t>
      </w:r>
    </w:p>
    <w:p>
      <w:r>
        <w:t>@claireyjonesy LMAO i want him to reply  booooo you @tommcfly REPLY TO ONE OF US lmfaoooo</w:t>
      </w:r>
    </w:p>
    <w:p>
      <w:r>
        <w:t>Ahh ! I just woke up.  forgot to reset my alarm clock.</w:t>
      </w:r>
    </w:p>
    <w:p>
      <w:r>
        <w:t>I never get invited to go anywhere</w:t>
      </w:r>
    </w:p>
    <w:p>
      <w:r>
        <w:t>@Famousnae i know.  i would of gone to red river but i forgot bout it and was tired from work. we need a donut hole eating date soon!</w:t>
      </w:r>
    </w:p>
    <w:p>
      <w:r>
        <w:t>@Tiffany_in_VA I'm not getting your updates to my phone  I'm trying to figure it out but it makes me sad!</w:t>
      </w:r>
    </w:p>
    <w:p>
      <w:r>
        <w:t>yeha i broke their page... damit... im trying to fix it how... hope you dont bank with communityfirstandtrust</w:t>
      </w:r>
    </w:p>
    <w:p>
      <w:r>
        <w:t>@katiekayx come back for another year  pllleeeaaasse</w:t>
      </w:r>
    </w:p>
    <w:p>
      <w:r>
        <w:t>just when i thought things couldn't get any worse. it just did. and it will get even worse tonight, i bet.  my life is a misery.</w:t>
      </w:r>
    </w:p>
    <w:p>
      <w:r>
        <w:t>@lstcinthabldg im good! im on my laptop using and external internet plug. i need to send it away to be fixed</w:t>
      </w:r>
    </w:p>
    <w:p>
      <w:r>
        <w:t>Is home from MARCO ISLAND and missing it and my girls already...back to work!</w:t>
      </w:r>
    </w:p>
    <w:p>
      <w:r>
        <w:t>just got back home with my disappointing report card</w:t>
      </w:r>
    </w:p>
    <w:p>
      <w:r>
        <w:t>Fighting with Nagios configuration.  Great tool but the config is a bit of a labour</w:t>
      </w:r>
    </w:p>
    <w:p>
      <w:r>
        <w:t>Sighs, well I accidentally clicked back space on my mouse</w:t>
      </w:r>
    </w:p>
    <w:p>
      <w:r>
        <w:t>@My2Cynts kittens are cute then they grow up n become CATS</w:t>
      </w:r>
    </w:p>
    <w:p>
      <w:r>
        <w:t>Told Verizon not to send anyone before 11. He showed up at 10. Gotta deal with this bullshit now, dunno how long I'll be offline.</w:t>
      </w:r>
    </w:p>
    <w:p>
      <w:r>
        <w:t>i only hav 8 followers                 !</w:t>
      </w:r>
    </w:p>
    <w:p>
      <w:r>
        <w:t>oh...my foot's hurting now. About 5 minutes after I took it out though.</w:t>
      </w:r>
    </w:p>
    <w:p>
      <w:r>
        <w:t>not feelin so hot</w:t>
      </w:r>
    </w:p>
    <w:p>
      <w:r>
        <w:t>@jaspercullen I would think you'd want to follow me.</w:t>
      </w:r>
    </w:p>
    <w:p>
      <w:r>
        <w:t>Oh no adult school again</w:t>
      </w:r>
    </w:p>
    <w:p>
      <w:r>
        <w:t>My anticipated meet up with Tapan Parikh is no more  apparently he wont pass by Nairobi, and will head straight from Mombasa</w:t>
      </w:r>
    </w:p>
    <w:p>
      <w:r>
        <w:t>@JonathanRKnight Sorry to hear ur flight got cancelled  that blows!!!</w:t>
      </w:r>
    </w:p>
    <w:p>
      <w:r>
        <w:t>heyyy where'd my tweet go?  *shouts to @fuseboxradio bc her lists are always amazing!</w:t>
      </w:r>
    </w:p>
    <w:p>
      <w:r>
        <w:t>I'm currently feeling the wrath of too much alcohol consumption</w:t>
      </w:r>
    </w:p>
    <w:p>
      <w:r>
        <w:t>@kasperapd I tried registering on the website. No go, I get an error with all 4 browsers. Firefox, chrome, ie, safari.</w:t>
      </w:r>
    </w:p>
    <w:p>
      <w:r>
        <w:t>@QueenQH D= indeed</w:t>
      </w:r>
    </w:p>
    <w:p>
      <w:r>
        <w:t>@davidtreynolds but but but. I want steak</w:t>
      </w:r>
    </w:p>
    <w:p>
      <w:r>
        <w:t>Can't understand why I'm not getting any response</w:t>
      </w:r>
    </w:p>
    <w:p>
      <w:r>
        <w:t>Raining...  I missed the rain so much...  I am grateful for it ;)</w:t>
      </w:r>
    </w:p>
    <w:p>
      <w:r>
        <w:t>@BleedingSweat I saw this link, but I get an error on the CNN site when I open this page and cannot read the article.</w:t>
      </w:r>
    </w:p>
    <w:p>
      <w:r>
        <w:t>I guess I am too freaky for followers.</w:t>
      </w:r>
    </w:p>
    <w:p>
      <w:r>
        <w:t>i'm not feeling twitter at the moment</w:t>
      </w:r>
    </w:p>
    <w:p>
      <w:r>
        <w:t>@dreski757 nah I don't finish til next yearrrr!!!   are u stayin in the bad news after graduation?</w:t>
      </w:r>
    </w:p>
    <w:p>
      <w:r>
        <w:t>working today.  Can't find my key so I had to borrow Miranda's.</w:t>
      </w:r>
    </w:p>
    <w:p>
      <w:r>
        <w:t>I'm back but not for long</w:t>
      </w:r>
    </w:p>
    <w:p>
      <w:r>
        <w:t>Parents decided to drop in on their tour-de-US. The whole family is at my house. I am at work</w:t>
      </w:r>
    </w:p>
    <w:p>
      <w:r>
        <w:t>had fun tonight ^^ make up, pillow fights and skins. wish i could have stayed over</w:t>
      </w:r>
    </w:p>
    <w:p>
      <w:r>
        <w:t>Going to work.  Could use some happy pills</w:t>
      </w:r>
    </w:p>
    <w:p>
      <w:r>
        <w:t>@eligong me too</w:t>
      </w:r>
    </w:p>
    <w:p>
      <w:r>
        <w:t>@Rainbowcentre No  sadly its not  bit disappointed will try again later see if i change my mind</w:t>
      </w:r>
    </w:p>
    <w:p>
      <w:r>
        <w:t>@shtoofi well just remember that tmrw is another day and hopefully won't be as craptastic. sorry girrrrl</w:t>
      </w:r>
    </w:p>
    <w:p>
      <w:r>
        <w:t>@allyeatscat ya she prob does but i dont want to no about it</w:t>
      </w:r>
    </w:p>
    <w:p>
      <w:r>
        <w:t>@beardoctor I really should put up a pic, I guess.</w:t>
      </w:r>
    </w:p>
    <w:p>
      <w:r>
        <w:t>Chem final right now. Awwh mrs. Oli! Imma miss you!</w:t>
      </w:r>
    </w:p>
    <w:p>
      <w:r>
        <w:t>i cant hear anything outta my left ear</w:t>
      </w:r>
    </w:p>
    <w:p>
      <w:r>
        <w:t>@Caius the gloss screen on my macbook would probably rule me out</w:t>
      </w:r>
    </w:p>
    <w:p>
      <w:r>
        <w:t>At work  oh no it's the first day of monthly visitor ahhhhhh</w:t>
      </w:r>
    </w:p>
    <w:p>
      <w:r>
        <w:t>Anotha day of work  not lookin forward i hate closin fri</w:t>
      </w:r>
    </w:p>
    <w:p>
      <w:r>
        <w:t>Bandwith limit exceed on filaty</w:t>
      </w:r>
    </w:p>
    <w:p>
      <w:r>
        <w:t>@Peter_Duerden JealousMUCH..I want to be outttt  Not stuck in revising. You better have green dragon in my honour lol</w:t>
      </w:r>
    </w:p>
    <w:p>
      <w:r>
        <w:t>Dubai!!! Still trying to settle down</w:t>
      </w:r>
    </w:p>
    <w:p>
      <w:r>
        <w:t>Omega is tomorrow. Haven't really planned anything for it. Make sure to come if you can. It'll be awesome. Then move-in June 1st.</w:t>
      </w:r>
    </w:p>
    <w:p>
      <w:r>
        <w:t>I hate packing</w:t>
      </w:r>
    </w:p>
    <w:p>
      <w:r>
        <w:t>ready for a very busy, FUN day tomorrow! gotta keep myself busy when my lover is gone</w:t>
      </w:r>
    </w:p>
    <w:p>
      <w:r>
        <w:t>@TeeJay882 heyyyyyyyy no love for me no more !?</w:t>
      </w:r>
    </w:p>
    <w:p>
      <w:r>
        <w:t>What!?!</w:t>
      </w:r>
    </w:p>
    <w:p>
      <w:r>
        <w:t>I really want a camera!</w:t>
      </w:r>
    </w:p>
    <w:p>
      <w:r>
        <w:t>@mgiraudofficial  i'd give anything to be there. too bad i'm in tennessee.</w:t>
      </w:r>
    </w:p>
    <w:p>
      <w:r>
        <w:t>i seriously neeed to study</w:t>
      </w:r>
    </w:p>
    <w:p>
      <w:r>
        <w:t>this hot day is making me tired</w:t>
      </w:r>
    </w:p>
    <w:p>
      <w:r>
        <w:t>Seems like everyone I know is asking for computer help...   kill me now</w:t>
      </w:r>
    </w:p>
    <w:p>
      <w:r>
        <w:t>funeral at 2.  today is going to be bad.</w:t>
      </w:r>
    </w:p>
    <w:p>
      <w:r>
        <w:t>Is at work</w:t>
      </w:r>
    </w:p>
    <w:p>
      <w:r>
        <w:t>@rodcub They know no bounds.....</w:t>
      </w:r>
    </w:p>
    <w:p>
      <w:r>
        <w:t>does not know hot twitter works</w:t>
      </w:r>
    </w:p>
    <w:p>
      <w:r>
        <w:t>@ddlovato hey! im a fan form Puerto Rico .. can'wait for your next CD ... xoxoxoxo Come back on tour here please  !!</w:t>
      </w:r>
    </w:p>
    <w:p>
      <w:r>
        <w:t>Going to the Chiro to see what is wrong with my bum ankle.</w:t>
      </w:r>
    </w:p>
    <w:p>
      <w:r>
        <w:t>When r these DAMN exams ever gone b over and done with?  i wanna b out in the sun</w:t>
      </w:r>
    </w:p>
    <w:p>
      <w:r>
        <w:t>@jasonmhines Rude.</w:t>
      </w:r>
    </w:p>
    <w:p>
      <w:r>
        <w:t>Omfg.lmao.lassetti was right... those bangs did look bad.  lmao</w:t>
      </w:r>
    </w:p>
    <w:p>
      <w:r>
        <w:t>@AdInterim Still jealous</w:t>
      </w:r>
    </w:p>
    <w:p>
      <w:r>
        <w:t>@kevholditch It's NOT good.  1 of our directors said we could go home and the other said back to work  boo! It was good while it lasted.</w:t>
      </w:r>
    </w:p>
    <w:p>
      <w:r>
        <w:t>My stomach hurts so bad</w:t>
      </w:r>
    </w:p>
    <w:p>
      <w:r>
        <w:t>I dont wanna get out of bed i wanna go back to sleep.. i have to open the store at work though</w:t>
      </w:r>
    </w:p>
    <w:p>
      <w:r>
        <w:t>@TheReal_RedBone stop that babe u makin me feel very bad now! :/</w:t>
      </w:r>
    </w:p>
    <w:p>
      <w:r>
        <w:t>on my way to school of my last friday of high school ever!  and i don't even get to see holly Gabbie and hannah</w:t>
      </w:r>
    </w:p>
    <w:p>
      <w:r>
        <w:t>@JenRajpura HAHAHA, I'm going to be so disappointed that I miss this   But if you go HAVE FUN!!!</w:t>
      </w:r>
    </w:p>
    <w:p>
      <w:r>
        <w:t>It's tough being a thick chik</w:t>
      </w:r>
    </w:p>
    <w:p>
      <w:r>
        <w:t>i suppose i best get ready for work  grrr</w:t>
      </w:r>
    </w:p>
    <w:p>
      <w:r>
        <w:t>Sick kid trumps advance planning.  Bummer</w:t>
      </w:r>
    </w:p>
    <w:p>
      <w:r>
        <w:t>@Hilareeee But...but...I'm not!</w:t>
      </w:r>
    </w:p>
    <w:p>
      <w:r>
        <w:t>unemployment office sucks</w:t>
      </w:r>
    </w:p>
    <w:p>
      <w:r>
        <w:t>@Sweena ... so I can't charge you by the hour then?</w:t>
      </w:r>
    </w:p>
    <w:p>
      <w:r>
        <w:t>Is hungry with a sub</w:t>
      </w:r>
    </w:p>
    <w:p>
      <w:r>
        <w:t>@moriagerard Won't really get a break till custody issue is settled and I've moved... another month or so, at least</w:t>
      </w:r>
    </w:p>
    <w:p>
      <w:r>
        <w:t>@SarfaBarfa My friend Cliff has the tix, so I have to wait on him   Or you can ask trent to just let me in.  You  know, over all else &gt;.&gt;.</w:t>
      </w:r>
    </w:p>
    <w:p>
      <w:r>
        <w:t>It's hella itchy!  http://twitpic.com/66m7f</w:t>
      </w:r>
    </w:p>
    <w:p>
      <w:r>
        <w:t>weekend along with the summer is here so why do I feel sad?</w:t>
      </w:r>
    </w:p>
    <w:p>
      <w:r>
        <w:t>@cccaaasss what's wrong?</w:t>
      </w:r>
    </w:p>
    <w:p>
      <w:r>
        <w:t>My hair looks really bad  First thing I'm doing is washing it when I get home.</w:t>
      </w:r>
    </w:p>
    <w:p>
      <w:r>
        <w:t>@Pharriell nothing  let's stay quiet together. ps: did you cry?</w:t>
      </w:r>
    </w:p>
    <w:p>
      <w:r>
        <w:t>So effing tired  http://bit.ly/e0ZFz</w:t>
      </w:r>
    </w:p>
    <w:p>
      <w:r>
        <w:t>its sad that the rats are becoming aggressive against the guinea pigs. I have to seperate them.</w:t>
      </w:r>
    </w:p>
    <w:p>
      <w:r>
        <w:t>@VINYLFREAK RE: Hulu Desktop in Windows 7 Media Center  http://bit.ly/DEc64but not on extenders unfortunately</w:t>
      </w:r>
    </w:p>
    <w:p>
      <w:r>
        <w:t>If I were a transformer... I'd step on people just to hear them *squoosh*. But I'm not so I guess I'll just have a cup of coffee instead.</w:t>
      </w:r>
    </w:p>
    <w:p>
      <w:r>
        <w:t>@RennaSuicide Alright...you missed one crazy party last night</w:t>
      </w:r>
    </w:p>
    <w:p>
      <w:r>
        <w:t>My knee fucking hurts man  Haylee doesn't even care, GET ME MORE MILKSHAKE-SHAKE-SHAKE-SHAKE IT!</w:t>
      </w:r>
    </w:p>
    <w:p>
      <w:r>
        <w:t>Only four hours and fifteen minutes until three day packing spree!!! Ugh work</w:t>
      </w:r>
    </w:p>
    <w:p>
      <w:r>
        <w:t>Glorious day in Glasgow for a change, and I'm working  Too much to do to even contemplate knocking off early...</w:t>
      </w:r>
    </w:p>
    <w:p>
      <w:r>
        <w:t>@benjamin_cook you make me sad. Why do I like in canada? I can never watch these things. I should move. Know anyone who needs a roommate?</w:t>
      </w:r>
    </w:p>
    <w:p>
      <w:r>
        <w:t>got 34/40 for exam 1... percentage doesnt look good.</w:t>
      </w:r>
    </w:p>
    <w:p>
      <w:r>
        <w:t>Can I get some gd news for gods sake</w:t>
      </w:r>
    </w:p>
    <w:p>
      <w:r>
        <w:t>I am doing Geography Revision on Earthquakes!  How Boring!!</w:t>
      </w:r>
    </w:p>
    <w:p>
      <w:r>
        <w:t>ive made a terrible mistake   i need an auto save function for everything i do !</w:t>
      </w:r>
    </w:p>
    <w:p>
      <w:r>
        <w:t>Still unbelievably shocked about the firing of THE best radio personality, Martin Streek</w:t>
      </w:r>
    </w:p>
    <w:p>
      <w:r>
        <w:t>@SuFiGirl35 well that's no way to start the day off !!!</w:t>
      </w:r>
    </w:p>
    <w:p>
      <w:r>
        <w:t>What a burden. Abit of a fail lunch with Dan</w:t>
      </w:r>
    </w:p>
    <w:p>
      <w:r>
        <w:t>Jus back after watching Night at a Museum 2......would rate it 5 on 10</w:t>
      </w:r>
    </w:p>
    <w:p>
      <w:r>
        <w:t>no please!</w:t>
      </w:r>
    </w:p>
    <w:p>
      <w:r>
        <w:t>Really fucking loved him</w:t>
      </w:r>
    </w:p>
    <w:p>
      <w:r>
        <w:t>At work I don't like today its nasty outside  can't wait to get home today and clean my house!</w:t>
      </w:r>
    </w:p>
    <w:p>
      <w:r>
        <w:t>@hotelqueen hmm...your blog won't let me post a comment.</w:t>
      </w:r>
    </w:p>
    <w:p>
      <w:r>
        <w:t>@BLEXXED shit i got a shit of hw to do 2nite</w:t>
      </w:r>
    </w:p>
    <w:p>
      <w:r>
        <w:t>Right, fuck the whole Twitter silence experiment. The last four days have been murder with the inability to mouth off</w:t>
      </w:r>
    </w:p>
    <w:p>
      <w:r>
        <w:t>@almcheese alms ur tweets r all delicious. Haha! Since its about foodddd... Anyway gatau nih aku mau pindah dr binus</w:t>
      </w:r>
    </w:p>
    <w:p>
      <w:r>
        <w:t>@andy_sims do you know of any inside scoop on a station that's anything what kwod was? there's nothing for us now</w:t>
      </w:r>
    </w:p>
    <w:p>
      <w:r>
        <w:t>in communications class</w:t>
      </w:r>
    </w:p>
    <w:p>
      <w:r>
        <w:t>Didn't bring connector for camera on trip...saving new photos will have to wait another week...</w:t>
      </w:r>
    </w:p>
    <w:p>
      <w:r>
        <w:t>hair, grow back!</w:t>
      </w:r>
    </w:p>
    <w:p>
      <w:r>
        <w:t>Travel trade stalwart, David Steele of City Cruises marks his retirement with a Thames Cruise Party tonight - press day means I miss out</w:t>
      </w:r>
    </w:p>
    <w:p>
      <w:r>
        <w:t>just been playin out i am all itchy now  it was fun</w:t>
      </w:r>
    </w:p>
    <w:p>
      <w:r>
        <w:t>arriving at itexa. Lots of mails to read and some work to do  thanks god weekend is just here</w:t>
      </w:r>
    </w:p>
    <w:p>
      <w:r>
        <w:t>@stinegirl2 thats a bad start to the day!</w:t>
      </w:r>
    </w:p>
    <w:p>
      <w:r>
        <w:t>@seansmithsucks i would be looking forward to seeing you tonight if i was going</w:t>
      </w:r>
    </w:p>
    <w:p>
      <w:r>
        <w:t>Freaking out a bit..crossing my fingers that things will work out ok</w:t>
      </w:r>
    </w:p>
    <w:p>
      <w:r>
        <w:t>Its so sad</w:t>
      </w:r>
    </w:p>
    <w:p>
      <w:r>
        <w:t>@TaylaMe3 excuse me ...theres me!!!  jkidding lol...so how long b4 yr fun night out starts lol</w:t>
      </w:r>
    </w:p>
    <w:p>
      <w:r>
        <w:t>I miss my boys</w:t>
      </w:r>
    </w:p>
    <w:p>
      <w:r>
        <w:t>@LatinAngel9393 that is so sad. wish I can do something big for the kids. may God Bless the kids always.</w:t>
      </w:r>
    </w:p>
    <w:p>
      <w:r>
        <w:t>@shablack I give it 2 snaps down  how's work going?</w:t>
      </w:r>
    </w:p>
    <w:p>
      <w:r>
        <w:t>@tommcfly I'm depressed ! I want to know you and kiss you all</w:t>
      </w:r>
    </w:p>
    <w:p>
      <w:r>
        <w:t>@trayzz ... I think I'm gonna fail aswel!</w:t>
      </w:r>
    </w:p>
    <w:p>
      <w:r>
        <w:t>@chezmax butbutbut... it has a qwerty keyboard... how can something with a qwerty keyboard go without a nethack port!?</w:t>
      </w:r>
    </w:p>
    <w:p>
      <w:r>
        <w:t>@mixxxonn we watched the today show(: we didnt see you though</w:t>
      </w:r>
    </w:p>
    <w:p>
      <w:r>
        <w:t>@zenithus at least you have a next year  into the big wide world for me!</w:t>
      </w:r>
    </w:p>
    <w:p>
      <w:r>
        <w:t>shuuut up  stupid.</w:t>
      </w:r>
    </w:p>
    <w:p>
      <w:r>
        <w:t>@operationkiwi Ooo....sounds great! hope the weather does stay nice.  re: hot water bottle, was just thinking how BAD it would be to leak</w:t>
      </w:r>
    </w:p>
    <w:p>
      <w:r>
        <w:t>Have spent half of the day troubleshooting something that wasn't even within my control. Clusters doesn't always mean high availability.</w:t>
      </w:r>
    </w:p>
    <w:p>
      <w:r>
        <w:t>@theboycharlie ooooo sooooo wanna swap my day is well boring revising for looming uni exams</w:t>
      </w:r>
    </w:p>
    <w:p>
      <w:r>
        <w:t>I really, really want a golden retriever. Too bad I won't be living in a home where she could run around for about 10 years</w:t>
      </w:r>
    </w:p>
    <w:p>
      <w:r>
        <w:t>I think i'm broke again.  :\</w:t>
      </w:r>
    </w:p>
    <w:p>
      <w:r>
        <w:t>job hunting. yay.....</w:t>
      </w:r>
    </w:p>
    <w:p>
      <w:r>
        <w:t>I have a headache. And I have nobody to keep me company.   _wants.to.be.a.kidd.again&lt;3</w:t>
      </w:r>
    </w:p>
    <w:p>
      <w:r>
        <w:t>@MrBillyBones Twitpic won't show me the picture</w:t>
      </w:r>
    </w:p>
    <w:p>
      <w:r>
        <w:t>I think I may cry. I just sold my 97 civic. Its no longer mine.</w:t>
      </w:r>
    </w:p>
    <w:p>
      <w:r>
        <w:t>I hate when you cant sleep</w:t>
      </w:r>
    </w:p>
    <w:p>
      <w:r>
        <w:t>@aianna21 @nandiaramos Sadly not, no. They're his colleagues and it's a work party</w:t>
      </w:r>
    </w:p>
    <w:p>
      <w:r>
        <w:t>I miss my water cuz my well went dry</w:t>
      </w:r>
    </w:p>
    <w:p>
      <w:r>
        <w:t>@grayguitar @andrewconnell I'm starting to feel depressed with this hurricane talk... I'm on the front lines down here!</w:t>
      </w:r>
    </w:p>
    <w:p>
      <w:r>
        <w:t>Have to walk to school, and i have two welts on my thighs!</w:t>
      </w:r>
    </w:p>
    <w:p>
      <w:r>
        <w:t>I wish I could go to #BEA this weekend.</w:t>
      </w:r>
    </w:p>
    <w:p>
      <w:r>
        <w:t>Head is pounding.  Well not really pounding, more like tapping I suppose.  Homework time.</w:t>
      </w:r>
    </w:p>
    <w:p>
      <w:r>
        <w:t>It's beautiful outside. The sun is shining, the birds are singing and I? I'm studying  Wish it were already vacation.</w:t>
      </w:r>
    </w:p>
    <w:p>
      <w:r>
        <w:t>@JonathanRKnight I wish I was there.I've just moved from San Diego to WA and I'm very depressed, I miss sunny San Diegoooooooo!!</w:t>
      </w:r>
    </w:p>
    <w:p>
      <w:r>
        <w:t>met the shortest line ever at FCB Tunapuna... then the tellers disappeared</w:t>
      </w:r>
    </w:p>
    <w:p>
      <w:r>
        <w:t>Dang I just realized how bad my eyes have gotten</w:t>
      </w:r>
    </w:p>
    <w:p>
      <w:r>
        <w:t>urgh there's a power cut!!</w:t>
      </w:r>
    </w:p>
    <w:p>
      <w:r>
        <w:t>@runaholickassy i spent the whole day shopping with Aiza.  i don't really like shopping.  still, i had fun but my feet didn't.</w:t>
      </w:r>
    </w:p>
    <w:p>
      <w:r>
        <w:t>@Snakecharmers It's becoming a very tough race. Linda is indeed very talented. But someone has to go every week.  We cut two this week.</w:t>
      </w:r>
    </w:p>
    <w:p>
      <w:r>
        <w:t>@ejhildreth I keep trying to invite @ShannonMorgan out, but I think she's afraid of me.</w:t>
      </w:r>
    </w:p>
    <w:p>
      <w:r>
        <w:t>sitting in the parking lot-by myself  i miss you baby. couple min til i gotta deal with a bitch. then i'm peacin' out and hitting the gym</w:t>
      </w:r>
    </w:p>
    <w:p>
      <w:r>
        <w:t>just got off work.... working night shift at the hospital 12 hrs a day is starting to get to me...</w:t>
      </w:r>
    </w:p>
    <w:p>
      <w:r>
        <w:t>why did last.fm wanted money from me to listen to my radios</w:t>
      </w:r>
    </w:p>
    <w:p>
      <w:r>
        <w:t>i want a dog...</w:t>
      </w:r>
    </w:p>
    <w:p>
      <w:r>
        <w:t>Nightmares last night so bad I slept curled tightly in a ball. Sore all over. Took three aspirin. Still hurts.</w:t>
      </w:r>
    </w:p>
    <w:p>
      <w:r>
        <w:t>is really wishing you would just let me go and let me fight this on my own...i'm tired of feeling like shit because of you!!!</w:t>
      </w:r>
    </w:p>
    <w:p>
      <w:r>
        <w:t>the #liesgirlstell and #liesboystell threads show how women and men alike are screwed up and struggle to have real, honest relationships</w:t>
      </w:r>
    </w:p>
    <w:p>
      <w:r>
        <w:t>@marianawerneck o que houve?</w:t>
      </w:r>
    </w:p>
    <w:p>
      <w:r>
        <w:t>@JSMSoftware IronPython + Windows Mobile is a no-go. Compact Framework doesn't support Reflection.Emit.</w:t>
      </w:r>
    </w:p>
    <w:p>
      <w:r>
        <w:t>didnt do my devos...  hopefully my day doesnt suck because of it.</w:t>
      </w:r>
    </w:p>
    <w:p>
      <w:r>
        <w:t>@JonathanRKnight   Delays/cancellations really bite. Have had my fair share and can sympathize. Hang tough!</w:t>
      </w:r>
    </w:p>
    <w:p>
      <w:r>
        <w:t>Havnt gotten any in months  my ex seems into dating but there isn't that spark anymore  still in love with loser who left me</w:t>
      </w:r>
    </w:p>
    <w:p>
      <w:r>
        <w:t>#flylady Oh deary me: 15 mins not enough to rescue kitchen  I shall come back to it later so I can mow the lawn while still cool outside</w:t>
      </w:r>
    </w:p>
    <w:p>
      <w:r>
        <w:t>@flippy10 deh, i wish the deal was up when i bought my macbook in december  but.. at least i got 100 bucks off! :]</w:t>
      </w:r>
    </w:p>
    <w:p>
      <w:r>
        <w:t>Gen. Casey: US Ready To Fight War Against North Korea http://tinyurl.com/nehqpb  uh,oh, the war pigs are getting excited again</w:t>
      </w:r>
    </w:p>
    <w:p>
      <w:r>
        <w:t>watchin' a moovie...and im sited about going 2 ma friend Sara's tomorrow at 9:00 a.m. She was injured   I luv ya'll. i will keep u updated</w:t>
      </w:r>
    </w:p>
    <w:p>
      <w:r>
        <w:t>@pistol62 Is the Bee to Busy to talk to his buddy on Yahoo?</w:t>
      </w:r>
    </w:p>
    <w:p>
      <w:r>
        <w:t>@LayDown28 man I don't know... they been there a few months and he actually almost cries when he is speakin back to her. Sad</w:t>
      </w:r>
    </w:p>
    <w:p>
      <w:r>
        <w:t>Back home  Had a great time!</w:t>
      </w:r>
    </w:p>
    <w:p>
      <w:r>
        <w:t>THE SUN IS SHINING&lt; THE SKY IS FACKING BLUE&lt; TELETUBBIES? I HAVE TO FUCKING WORK.</w:t>
      </w:r>
    </w:p>
    <w:p>
      <w:r>
        <w:t>@iskrin I haven't got ANY cupcakes yet  I was hoping if I said it enough, some would appear!</w:t>
      </w:r>
    </w:p>
    <w:p>
      <w:r>
        <w:t>@lukeholland  I am mid-detox, I won't eat any</w:t>
      </w:r>
    </w:p>
    <w:p>
      <w:r>
        <w:t>back to br</w:t>
      </w:r>
    </w:p>
    <w:p>
      <w:r>
        <w:t>has work to go to.</w:t>
      </w:r>
    </w:p>
    <w:p>
      <w:r>
        <w:t>@anaruba I need carseats</w:t>
      </w:r>
    </w:p>
    <w:p>
      <w:r>
        <w:t>Havin a much better day today!! Finished the last Twilight book yesterday. Classes start next week!      Get at me yall!!</w:t>
      </w:r>
    </w:p>
    <w:p>
      <w:r>
        <w:t>More homework.</w:t>
      </w:r>
    </w:p>
    <w:p>
      <w:r>
        <w:t>Getting into the swing of things. I miss someone</w:t>
      </w:r>
    </w:p>
    <w:p>
      <w:r>
        <w:t>@Jimmers31 U so dirrrrrty... Why oh why did I pick the Hawks  I figured I needed a longshot and they were a better bet than CAR</w:t>
      </w:r>
    </w:p>
    <w:p>
      <w:r>
        <w:t>Ughh none of my apps are working !  phone why do you hate me !</w:t>
      </w:r>
    </w:p>
    <w:p>
      <w:r>
        <w:t>@foxy1982 Yeah, plus I always totally overspend</w:t>
      </w:r>
    </w:p>
    <w:p>
      <w:r>
        <w:t>contemplating borrowing one of my moms dogs just for today..i want to take care of someone.</w:t>
      </w:r>
    </w:p>
    <w:p>
      <w:r>
        <w:t>it doesn't feel like a friday</w:t>
      </w:r>
    </w:p>
    <w:p>
      <w:r>
        <w:t>Work...</w:t>
      </w:r>
    </w:p>
    <w:p>
      <w:r>
        <w:t>On my way to work wish I had more days off</w:t>
      </w:r>
    </w:p>
    <w:p>
      <w:r>
        <w:t>Hopped up out the bed put my swwwaaaaggg oooonnnn! Then got back in the bed it's raining</w:t>
      </w:r>
    </w:p>
    <w:p>
      <w:r>
        <w:t>Thinks that my friends lifes go around with what they boyfriends do and then they have not time for us girls</w:t>
      </w:r>
    </w:p>
    <w:p>
      <w:r>
        <w:t>@Kay26 *sigh* me miss them days !!</w:t>
      </w:r>
    </w:p>
    <w:p>
      <w:r>
        <w:t>@StartSwimming: I'll be in Heerlen on Sunday but you won't be there, right?</w:t>
      </w:r>
    </w:p>
    <w:p>
      <w:r>
        <w:t>New issue of @olivemagazine in the office...desperately want to flick through but have so much to do. It'll have to wait</w:t>
      </w:r>
    </w:p>
    <w:p>
      <w:r>
        <w:t>i got a freakin macbook!!!!! hoorayyy! but i freakin deleted phootbooth.</w:t>
      </w:r>
    </w:p>
    <w:p>
      <w:r>
        <w:t>Strike one.    (Three and I'm out.)</w:t>
      </w:r>
    </w:p>
    <w:p>
      <w:r>
        <w:t>Back to Tokyo tomorrow. Expecting some rain and no sunshine</w:t>
      </w:r>
    </w:p>
    <w:p>
      <w:r>
        <w:t>@kngibbard03 NOOOO!!!!! I'm so sorry</w:t>
      </w:r>
    </w:p>
    <w:p>
      <w:r>
        <w:t>@JonathanRKnight actually, I wish I was back in Tahoe.  I miss it there.</w:t>
      </w:r>
    </w:p>
    <w:p>
      <w:r>
        <w:t>mcdonalds mccafe tastes like chewin on a cigarette butt.  I miss my sonic card</w:t>
      </w:r>
    </w:p>
    <w:p>
      <w:r>
        <w:t>@marvelvscapcom doesnt work already</w:t>
      </w:r>
    </w:p>
    <w:p>
      <w:r>
        <w:t>@epiphanygirl i am so upset i didn't get tickets... 3 of my all time FAV artists at one venue</w:t>
      </w:r>
    </w:p>
    <w:p>
      <w:r>
        <w:t>@ RyanSeacrest : hi there might be a problem as it says no stream online, wat's not right?</w:t>
      </w:r>
    </w:p>
    <w:p>
      <w:r>
        <w:t>thinkin twitter is really quite borin</w:t>
      </w:r>
    </w:p>
    <w:p>
      <w:r>
        <w:t>super late for work, and got an earful from the PSYCHOPATH. GRRRR! Day, please get better</w:t>
      </w:r>
    </w:p>
    <w:p>
      <w:r>
        <w:t>@jojeda I'm a minute in and I want to strangle the used car salesman doing the presentation. Is he related to the ShamWOW guy?</w:t>
      </w:r>
    </w:p>
    <w:p>
      <w:r>
        <w:t>It looks like it might rain</w:t>
      </w:r>
    </w:p>
    <w:p>
      <w:r>
        <w:t>@stephenfry  i didn't get it. although, as it's a religious thing i think i'll let that one slip by...</w:t>
      </w:r>
    </w:p>
    <w:p>
      <w:r>
        <w:t>I miss them..</w:t>
      </w:r>
    </w:p>
    <w:p>
      <w:r>
        <w:t>in math class waiting for lunchhhhhhhh. seniors are done in fifteen minutes</w:t>
      </w:r>
    </w:p>
    <w:p>
      <w:r>
        <w:t>is upset, I left my phone at home again</w:t>
      </w:r>
    </w:p>
    <w:p>
      <w:r>
        <w:t>WELL one is a muscle relaxant and the other is an narcotic If your still not getting help i dunno what to say  moist heat?!</w:t>
      </w:r>
    </w:p>
    <w:p>
      <w:r>
        <w:t>@Janiro dammm..i thought i was on to something  lollllll</w:t>
      </w:r>
    </w:p>
    <w:p>
      <w:r>
        <w:t>@PotterEntourage I'm glad you threw the tantrum!  I was going to, but I don't know her well enough yet   Was she apologetic, darn her!?</w:t>
      </w:r>
    </w:p>
    <w:p>
      <w:r>
        <w:t>rt : @LiLi214 ughhhh got fuckin pulled over for talkin on my cell in a school zone  FUCK HIGHLAND PARK POLICE rude mofo</w:t>
      </w:r>
    </w:p>
    <w:p>
      <w:r>
        <w:t>@IZEAinc So sad...found otu about your boot camp too late.   Oh well, may be in LA that day anyway.</w:t>
      </w:r>
    </w:p>
    <w:p>
      <w:r>
        <w:t>Pissed I  fell asleep before I pushed 'record' and missed @chrispalko!!</w:t>
      </w:r>
    </w:p>
    <w:p>
      <w:r>
        <w:t>@AsiaRain22 @ the expensive of their workers welfare  other than that they are the shit !</w:t>
      </w:r>
    </w:p>
    <w:p>
      <w:r>
        <w:t>@Policani The Northern Clemency.  But I don't recommend it.  Too much description and not enough action. Too slow</w:t>
      </w:r>
    </w:p>
    <w:p>
      <w:r>
        <w:t>@LifewithMikey82 this is the end of the semester so i am really busy... have got no time for twitting  what a pity cause i love it</w:t>
      </w:r>
    </w:p>
    <w:p>
      <w:r>
        <w:t>Off for a loooong weekend of inlawing...  ... ...</w:t>
      </w:r>
    </w:p>
    <w:p>
      <w:r>
        <w:t>@jaynenorthover oh and yes (Y) metros, but I dont think I will be drinking, I think I mite have work the nextday</w:t>
      </w:r>
    </w:p>
    <w:p>
      <w:r>
        <w:t>"No offense, but your hair is bad today." Life isn't worth living anymore   Nothing hurts quite like hair insults. *cries into pillow*</w:t>
      </w:r>
    </w:p>
    <w:p>
      <w:r>
        <w:t>@exton won't anyone give poor ernie reyes jr a break?</w:t>
      </w:r>
    </w:p>
    <w:p>
      <w:r>
        <w:t>Checking out Ciege Cagalawan's S/S Collection and I am regretting that I did not see his collection tonight  I got invites!</w:t>
      </w:r>
    </w:p>
    <w:p>
      <w:r>
        <w:t>needs my mommy  http://plurk.com/p/x116r</w:t>
      </w:r>
    </w:p>
    <w:p>
      <w:r>
        <w:t>Im sure the 5 ppl who came in after me will be seen by a dentist before I will</w:t>
      </w:r>
    </w:p>
    <w:p>
      <w:r>
        <w:t>@ArmyWife98 I second this !!</w:t>
      </w:r>
    </w:p>
    <w:p>
      <w:r>
        <w:t>I didn't get the job at Stuff Magazine  Dammit, that would have been amazing!! Oh well.</w:t>
      </w:r>
    </w:p>
    <w:p>
      <w:r>
        <w:t>@simonschuster Celebrity sighting: Spongebobs here! #BEA09   LOL! Now I'm even more distraught I missed it</w:t>
      </w:r>
    </w:p>
    <w:p>
      <w:r>
        <w:t>is wondering what actually to do, when I have a week to do fuk all bar pack, most peeps r leavin too</w:t>
      </w:r>
    </w:p>
    <w:p>
      <w:r>
        <w:t>@dsfq Definitely grass cutting   Cole has committed himself to stacking wood for our neighbor as well. Past 2 days set is back too far.</w:t>
      </w:r>
    </w:p>
    <w:p>
      <w:r>
        <w:t>@gina_pina_14  Not good!!He wouldnt like his girl flirting with his colleagues,would he?</w:t>
      </w:r>
    </w:p>
    <w:p>
      <w:r>
        <w:t>is upset, I left my phone at home again</w:t>
      </w:r>
    </w:p>
    <w:p>
      <w:r>
        <w:t>Is Bored at Home</w:t>
      </w:r>
    </w:p>
    <w:p>
      <w:r>
        <w:t>Dimples was in the preview... are they not on today?  It hasn't aired here yet... via http://twib.es/CPF</w:t>
      </w:r>
    </w:p>
    <w:p>
      <w:r>
        <w:t>@dmolsen Gain an instant follower, just use the #tits tag in a tweet. WTF? Lesson learned, Summer of Todd to get a new *official* tag.</w:t>
      </w:r>
    </w:p>
    <w:p>
      <w:r>
        <w:t>@DinoB937 ask mark if he still has that old blink sense of humor!! i miss it</w:t>
      </w:r>
    </w:p>
    <w:p>
      <w:r>
        <w:t>PIRATE VOICE:AAARRRGGGHHH!!! I 4GOT MY DAMN WALLET AT WORK SHERMK!!! DAMMIT!!! SO CLOSE YET SO FAR!!! NOW IM STARVING!!!</w:t>
      </w:r>
    </w:p>
    <w:p>
      <w:r>
        <w:t>going out on thursdays is a terrible idea. i knew there was a reason i haven't done it all quarter. *pops advil*</w:t>
      </w:r>
    </w:p>
    <w:p>
      <w:r>
        <w:t>@aka55 Hope you mom is okay</w:t>
      </w:r>
    </w:p>
    <w:p>
      <w:r>
        <w:t>@SeanHughes it is  tequila never ends up being a good decision.</w:t>
      </w:r>
    </w:p>
    <w:p>
      <w:r>
        <w:t>@simoncollister I moved in with the other half, so no balcony anymore  Have got a great mini-herb garden on window sill though! you?</w:t>
      </w:r>
    </w:p>
    <w:p>
      <w:r>
        <w:t>@fluBALLOW can i have itL</w:t>
      </w:r>
    </w:p>
    <w:p>
      <w:r>
        <w:t>is exhausted.</w:t>
      </w:r>
    </w:p>
    <w:p>
      <w:r>
        <w:t>Morning, all!  And, since I only have a few more days to move, I won't be able to stay long...</w:t>
      </w:r>
    </w:p>
    <w:p>
      <w:r>
        <w:t>@xXScarletBXx I think that may look a little silly -.- Also my camera is broken so no photo</w:t>
      </w:r>
    </w:p>
    <w:p>
      <w:r>
        <w:t>@_supernatural_ http://twitpic.com/66l83 - i liked old ruby best.</w:t>
      </w:r>
    </w:p>
    <w:p>
      <w:r>
        <w:t>Confuzzled</w:t>
      </w:r>
    </w:p>
    <w:p>
      <w:r>
        <w:t>@alexalgebra Unfortunately, that's how it usually goes.  In answer to yesterday...I'm okay. Things may be looking up. Miss talking to you.</w:t>
      </w:r>
    </w:p>
    <w:p>
      <w:r>
        <w:t>@hillaryohara because I couldn't get the money to mikey in time.  trust me. It makes me sad too.</w:t>
      </w:r>
    </w:p>
    <w:p>
      <w:r>
        <w:t>really cant be bothered going to work tonigh, its too nice to be stuck inside</w:t>
      </w:r>
    </w:p>
    <w:p>
      <w:r>
        <w:t>@idlemichael I will watch that at some point. Have it on hd but Stace also wants to see it in hd so waiting</w:t>
      </w:r>
    </w:p>
    <w:p>
      <w:r>
        <w:t>at work  closing files</w:t>
      </w:r>
    </w:p>
    <w:p>
      <w:r>
        <w:t>@moniqhar heeeeey! You abandoned me here on Twitter momma dots?</w:t>
      </w:r>
    </w:p>
    <w:p>
      <w:r>
        <w:t>doesntfeelwell</w:t>
      </w:r>
    </w:p>
    <w:p>
      <w:r>
        <w:t>Sitting at my kids school listening to moms discuss their daughters becoming women. I feel unsafe.</w:t>
      </w:r>
    </w:p>
    <w:p>
      <w:r>
        <w:t>@sallyinnorfolk I have to spend lots of  our money on a new boiler...great!!! Not so lucky hey</w:t>
      </w:r>
    </w:p>
    <w:p>
      <w:r>
        <w:t>Sweat is just not cute.  Unfortunately I haven't figured out how to work out without sweating. BOO.</w:t>
      </w:r>
    </w:p>
    <w:p>
      <w:r>
        <w:t>Im starting to rethink my "I cant stand cold places" stance..this heat, humidity is unbearable &amp; i cant stand the ac no more  #meltingaway</w:t>
      </w:r>
    </w:p>
    <w:p>
      <w:r>
        <w:t>i am up - dont want to be though  wish i had slept in more heather woke me up. i've got to work later but first i will read some twilight!</w:t>
      </w:r>
    </w:p>
    <w:p>
      <w:r>
        <w:t>Back to work!</w:t>
      </w:r>
    </w:p>
    <w:p>
      <w:r>
        <w:t>@RetroRewind i have to wok a nite shift tonite so will miss it  please DM me, i promise i wont tell anyone else ;0) !!!</w:t>
      </w:r>
    </w:p>
    <w:p>
      <w:r>
        <w:t>@zwaloo I've tried that already...</w:t>
      </w:r>
    </w:p>
    <w:p>
      <w:r>
        <w:t>@althearicardo: 3 hrs to go pa ako</w:t>
      </w:r>
    </w:p>
    <w:p>
      <w:r>
        <w:t>Something is totally eating up my broc, cab and beans   Insecticidal soap just isn't getting rid of the pests but I don't want chemicals</w:t>
      </w:r>
    </w:p>
    <w:p>
      <w:r>
        <w:t>Stuck in an office, red hot</w:t>
      </w:r>
    </w:p>
    <w:p>
      <w:r>
        <w:t>Field day is sad. No ribbons for me.</w:t>
      </w:r>
    </w:p>
    <w:p>
      <w:r>
        <w:t>being upset</w:t>
      </w:r>
    </w:p>
    <w:p>
      <w:r>
        <w:t>@PortlandUK  Hope you don't get let down again.</w:t>
      </w:r>
    </w:p>
    <w:p>
      <w:r>
        <w:t>@EsmeACullen AWWWWWWW you totally rock...I felt all  and now I'm the happiest girl eva!</w:t>
      </w:r>
    </w:p>
    <w:p>
      <w:r>
        <w:t>My baby is going to her first sleepover tonight   I'm gonna need a lot of wine to get me through today</w:t>
      </w:r>
    </w:p>
    <w:p>
      <w:r>
        <w:t>@lindseygbaker yeah ill be on verizon... so those are my two options right now...</w:t>
      </w:r>
    </w:p>
    <w:p>
      <w:r>
        <w:t>Found out I have to go to the US again in August. Getting tired of transatlantic flights. Not good for my carbon footprint either</w:t>
      </w:r>
    </w:p>
    <w:p>
      <w:r>
        <w:t>@jasondjkim i knowwww.. i cant deal. this 9-5 life is not for me</w:t>
      </w:r>
    </w:p>
    <w:p>
      <w:r>
        <w:t>@kjNYC it's depressing</w:t>
      </w:r>
    </w:p>
    <w:p>
      <w:r>
        <w:t>Gonna go get my teeth taken out.</w:t>
      </w:r>
    </w:p>
    <w:p>
      <w:r>
        <w:t>@fluBALLOW mean</w:t>
      </w:r>
    </w:p>
    <w:p>
      <w:r>
        <w:t>waiting for 5pm to go for a drink with ones out of work because Belinda leaving today  at least the sun is shining for her!</w:t>
      </w:r>
    </w:p>
    <w:p>
      <w:r>
        <w:t>@wolverine66 didn't get them</w:t>
      </w:r>
    </w:p>
    <w:p>
      <w:r>
        <w:t>I am tres depressed</w:t>
      </w:r>
    </w:p>
    <w:p>
      <w:r>
        <w:t>@asheleybg That's actually not too far from the truth</w:t>
      </w:r>
    </w:p>
    <w:p>
      <w:r>
        <w:t>Have $#@&amp;!!! Malware on my work PC!  I miss having an IT dept</w:t>
      </w:r>
    </w:p>
    <w:p>
      <w:r>
        <w:t>@MiaOMal i'm not partying tonight</w:t>
      </w:r>
    </w:p>
    <w:p>
      <w:r>
        <w:t>.. so I can only recover 10 photos</w:t>
      </w:r>
    </w:p>
    <w:p>
      <w:r>
        <w:t>I can't find @HRHBrianthecat  hope he didn't get eaten by anything last night...he jumped off the deck   he just wont stay in safe *sigh*</w:t>
      </w:r>
    </w:p>
    <w:p>
      <w:r>
        <w:t>@bex_1210 holy crap, I need to see that! Too bad I gotta wait until tomorrow</w:t>
      </w:r>
    </w:p>
    <w:p>
      <w:r>
        <w:t>work work work. my desk is a sea of papers and I am the dinghy being tossed about in its waves.</w:t>
      </w:r>
    </w:p>
    <w:p>
      <w:r>
        <w:t>@E_L_S How was the game? Unfortunately, teh Cavs lost  I'm sure you had fun though</w:t>
      </w:r>
    </w:p>
    <w:p>
      <w:r>
        <w:t>At work... What a miserable day</w:t>
      </w:r>
    </w:p>
    <w:p>
      <w:r>
        <w:t>I feel like such a failure this morning</w:t>
      </w:r>
    </w:p>
    <w:p>
      <w:r>
        <w:t>Yay for having a giant headache  stupid glasses.</w:t>
      </w:r>
    </w:p>
    <w:p>
      <w:r>
        <w:t>waking now, so lazy and very worry ...</w:t>
      </w:r>
    </w:p>
    <w:p>
      <w:r>
        <w:t>What's with the mass exodus from work at half three?  It makes me sad</w:t>
      </w:r>
    </w:p>
    <w:p>
      <w:r>
        <w:t>Enjoyed last night at what I call "real world social networking" -  LOK event in Vancouver.  It was great!.  But headeache today</w:t>
      </w:r>
    </w:p>
    <w:p>
      <w:r>
        <w:t>@Boy_Kill_Boy oh sorry! not getting all my replies  nothing against you. and yes, i do know nirvana</w:t>
      </w:r>
    </w:p>
    <w:p>
      <w:r>
        <w:t>@rogiertje just checked my account I also paid twice</w:t>
      </w:r>
    </w:p>
    <w:p>
      <w:r>
        <w:t>will sleep in a while. still mourning the adobo he cooked.  http://plurk.com/p/x12gf</w:t>
      </w:r>
    </w:p>
    <w:p>
      <w:r>
        <w:t>Really? 87 degrees as the high and I'm on my way to work?!?  hagg lake tomorrow is going to be especially bomb sauce!!</w:t>
      </w:r>
    </w:p>
    <w:p>
      <w:r>
        <w:t>i think 90% of the irish population of manchester have come to my house today yet none of them are the 1 person i want to see</w:t>
      </w:r>
    </w:p>
    <w:p>
      <w:r>
        <w:t>Finally finished exams &amp; home not watch Otalia &amp; the PBP on BPD - no Otalia today  hmm! via http://twib.es/COP</w:t>
      </w:r>
    </w:p>
    <w:p>
      <w:r>
        <w:t>My Street Fighter IV skills are lacking, can't beat Seth on easy.</w:t>
      </w:r>
    </w:p>
    <w:p>
      <w:r>
        <w:t>is at home with a pukey boy! Poor little baby</w:t>
      </w:r>
    </w:p>
    <w:p>
      <w:r>
        <w:t>I did that once</w:t>
      </w:r>
    </w:p>
    <w:p>
      <w:r>
        <w:t>On the list of park closures - Calaveras Big Trees SP, where I'm headed this weekend. So glad to be visiting before it's too late.</w:t>
      </w:r>
    </w:p>
    <w:p>
      <w:r>
        <w:t>@Jakeshears poor pooch...</w:t>
      </w:r>
    </w:p>
    <w:p>
      <w:r>
        <w:t>I think i need some new friends</w:t>
      </w:r>
    </w:p>
    <w:p>
      <w:r>
        <w:t>Poor DS is in bed with 100.8 fever - he won't be able to walk in Relay for Life tonight - feel so bad for him, he's so sad</w:t>
      </w:r>
    </w:p>
    <w:p>
      <w:r>
        <w:t>Finishiing up the Training Exercise in New mexico..  Not looking forward to the 19 hour bus ride home this weekend.</w:t>
      </w:r>
    </w:p>
    <w:p>
      <w:r>
        <w:t>@jerseybites I get bit by ticks all the time  I eat a ton of garlic in the summer to keep them and mosquitoes away! boo &gt;:O</w:t>
      </w:r>
    </w:p>
    <w:p>
      <w:r>
        <w:t>I've burnt my collerbone and arms and face! aww!</w:t>
      </w:r>
    </w:p>
    <w:p>
      <w:r>
        <w:t>@anijade she was wonderful, did not get to meet her though</w:t>
      </w:r>
    </w:p>
    <w:p>
      <w:r>
        <w:t>@JonathanRKnight Poor Jon, I feel for you dude   Eat some chocolate, that'll make you feel better, oh &amp; some ice cream - YUM!!!</w:t>
      </w:r>
    </w:p>
    <w:p>
      <w:r>
        <w:t>wants to be sunbathin!!</w:t>
      </w:r>
    </w:p>
    <w:p>
      <w:r>
        <w:t>http://twitpic.com/66mw1 - My poor car</w:t>
      </w:r>
    </w:p>
    <w:p>
      <w:r>
        <w:t>@1capplegate still sad about Samantha Who?</w:t>
      </w:r>
    </w:p>
    <w:p>
      <w:r>
        <w:t>@MrsHoskins ooh I've got that DVD, never got around to watching it   Is it any good?</w:t>
      </w:r>
    </w:p>
    <w:p>
      <w:r>
        <w:t>Sold bikes faster than expected, and we are running out of sizes.    Luckily the single speeds are on the ocean now! ETA -  EO June.</w:t>
      </w:r>
    </w:p>
    <w:p>
      <w:r>
        <w:t>@cherrycoke1969 Yeah, but there's nothing really to say about it. Breakfast pizza?</w:t>
      </w:r>
    </w:p>
    <w:p>
      <w:r>
        <w:t>a bird flew into window at my parents house and snapped his poor neck. gotta bury him</w:t>
      </w:r>
    </w:p>
    <w:p>
      <w:r>
        <w:t>today is a busy day. exhausting!</w:t>
      </w:r>
    </w:p>
    <w:p>
      <w:r>
        <w:t>gutted - the handbag I wanted has been sold!</w:t>
      </w:r>
    </w:p>
    <w:p>
      <w:r>
        <w:t>We need to remodel the house and the thoughts of doing it make me kind of ill   He has one way and I have anouther, I just want to move. !</w:t>
      </w:r>
    </w:p>
    <w:p>
      <w:r>
        <w:t>@AB_recordings Alas no - this is all occuring in an office in central London...</w:t>
      </w:r>
    </w:p>
    <w:p>
      <w:r>
        <w:t>@jj1814 WOMAN, I didn't know you came home  you so suck!!! When are you going back!</w:t>
      </w:r>
    </w:p>
    <w:p>
      <w:r>
        <w:t>@danielrhodes I worked on the precursor to bing at msft. They canned our project</w:t>
      </w:r>
    </w:p>
    <w:p>
      <w:r>
        <w:t>Tati, I sent you an emal doll, did you get it?    @littletati</w:t>
      </w:r>
    </w:p>
    <w:p>
      <w:r>
        <w:t>looking out window is depressing it is so beautiful out and I am in here</w:t>
      </w:r>
    </w:p>
    <w:p>
      <w:r>
        <w:t>@AndrewGreer  I did that once</w:t>
      </w:r>
    </w:p>
    <w:p>
      <w:r>
        <w:t>worst, most depressing day, ever.  r.i.p</w:t>
      </w:r>
    </w:p>
    <w:p>
      <w:r>
        <w:t>@Firstladydaboss wats wrong boo</w:t>
      </w:r>
    </w:p>
    <w:p>
      <w:r>
        <w:t>@antiheroine That sucks</w:t>
      </w:r>
    </w:p>
    <w:p>
      <w:r>
        <w:t>@iAlejandro Aww I thought you forgot me last night. I was  I hardly have my twitter on my phone so just text me in the evenings ok?</w:t>
      </w:r>
    </w:p>
    <w:p>
      <w:r>
        <w:t>@crazydaisyfire Well thats even worse cuz when it gets hurt everyone is in pain, but poor Stephen has a smushed twitter now!</w:t>
      </w:r>
    </w:p>
    <w:p>
      <w:r>
        <w:t>Need to buy a bluetooth device for machine</w:t>
      </w:r>
    </w:p>
    <w:p>
      <w:r>
        <w:t>trying to learn how to speak french !  can't even remember a single word!</w:t>
      </w:r>
    </w:p>
    <w:p>
      <w:r>
        <w:t>The JBs love to keep secrets!  'Oooooh!'</w:t>
      </w:r>
    </w:p>
    <w:p>
      <w:r>
        <w:t>Just took daughter to school. Still tired and still no voice. I know some people are happy!! LOL. Time to get ready for work</w:t>
      </w:r>
    </w:p>
    <w:p>
      <w:r>
        <w:t>Ugh going to town. I can never rest!  wants to go to tylers but who knows when i will get back. (exausted)</w:t>
      </w:r>
    </w:p>
    <w:p>
      <w:r>
        <w:t>I've got a bit of neckache after going hard (not going home) at Alternative night. I mean I have to, it's nearly all over</w:t>
      </w:r>
    </w:p>
    <w:p>
      <w:r>
        <w:t>It's a windy and rainy day</w:t>
      </w:r>
    </w:p>
    <w:p>
      <w:r>
        <w:t>the puppy shall loose his um... manly parts today  poor guy....</w:t>
      </w:r>
    </w:p>
    <w:p>
      <w:r>
        <w:t>@poppyscorner He steals my stuff, buries them under fence. Embarassing when it's the man returning them! Not much I can do about frogs.</w:t>
      </w:r>
    </w:p>
    <w:p>
      <w:r>
        <w:t>greeeeeeeeeeeat  this summer i have four classes...if you know me...u know why</w:t>
      </w:r>
    </w:p>
    <w:p>
      <w:r>
        <w:t>@jennyrae Wow, I really hope it gets better. Asthma sucks</w:t>
      </w:r>
    </w:p>
    <w:p>
      <w:r>
        <w:t>@vickybonnett lmao! a good push up bra always makes the abs look smaller. in order to have Robbikin-esque abs.. 6 days a week working out</w:t>
      </w:r>
    </w:p>
    <w:p>
      <w:r>
        <w:t>TODAY FRIDAY: I really hope you will read my messages here and reply to me soon. I could not reach you by phone before you go to work.</w:t>
      </w:r>
    </w:p>
    <w:p>
      <w:r>
        <w:t>Woke up to the sound of my neighbor getting a new roof</w:t>
      </w:r>
    </w:p>
    <w:p>
      <w:r>
        <w:t>@ElizabethN I may be in the US for it in which case I'll attend but if its off my own back I can't afford to go</w:t>
      </w:r>
    </w:p>
    <w:p>
      <w:r>
        <w:t>I'm going to blow ticketmaster up. I had 8th row tickets for @taylorswift13 and ticketmaster messed up. Just like my life.  im sad</w:t>
      </w:r>
    </w:p>
    <w:p>
      <w:r>
        <w:t>@chellemariee I have my 830 class  fuckin school! what time you work wed? if jade comes ima have to get her in antioch at amtrak.</w:t>
      </w:r>
    </w:p>
    <w:p>
      <w:r>
        <w:t>@afrolicious Chile, I gotta study   But I do hope to catch an art show or sumshin...i need to get out.</w:t>
      </w:r>
    </w:p>
    <w:p>
      <w:r>
        <w:t>@SoundBwoyFast Gloomy as ever. I wanted to hit the beach too.  might as well get like you and handle my errands too lol</w:t>
      </w:r>
    </w:p>
    <w:p>
      <w:r>
        <w:t>FML, i cant loose another friend</w:t>
      </w:r>
    </w:p>
    <w:p>
      <w:r>
        <w:t>Sry but other day tweets were MIA - twitter network glitch, but story was re: funeral mix-up, as in wrong remains delivered to ea.</w:t>
      </w:r>
    </w:p>
    <w:p>
      <w:r>
        <w:t>@iskrin rubbish!</w:t>
      </w:r>
    </w:p>
    <w:p>
      <w:r>
        <w:t>@addisontodd um hi. Good morning. Rough night?</w:t>
      </w:r>
    </w:p>
    <w:p>
      <w:r>
        <w:t>might have to go back much earlier than expected. bye bye bay area</w:t>
      </w:r>
    </w:p>
    <w:p>
      <w:r>
        <w:t>Covering for @grnturtle its slow today &amp; lonely</w:t>
      </w:r>
    </w:p>
    <w:p>
      <w:r>
        <w:t>@macmuso not in Hobart sorry</w:t>
      </w:r>
    </w:p>
    <w:p>
      <w:r>
        <w:t>@JerryAZ most definately! They are having a hard time, cuz I'm so young &amp; never saw this, but I wrkd hard making cars &amp; now I'm disabled</w:t>
      </w:r>
    </w:p>
    <w:p>
      <w:r>
        <w:t>@autotunethenews i think there's something wrong with the video, it only loads the first 40-ish seconds</w:t>
      </w:r>
    </w:p>
    <w:p>
      <w:r>
        <w:t>@LaurenConrad    the hills is gunna be so different!! gl with your designing etc.</w:t>
      </w:r>
    </w:p>
    <w:p>
      <w:r>
        <w:t>has had to reboot her laptop to factory settings, losing EVERYTHING in the process.</w:t>
      </w:r>
    </w:p>
    <w:p>
      <w:r>
        <w:t>@illmindPRODUCER careful the cops dont mistake you and your kids for criminals - i hear there is some indiscrimate shooting going on</w:t>
      </w:r>
    </w:p>
    <w:p>
      <w:r>
        <w:t>@AshMarie214 they tried to take me 2 jail sissy  apparently i have a warrant in agg town (yeah shocked the hell outta me 2)lmao yeah right</w:t>
      </w:r>
    </w:p>
    <w:p>
      <w:r>
        <w:t>Happy Friday! I just realized I left my cell phone at home today though</w:t>
      </w:r>
    </w:p>
    <w:p>
      <w:r>
        <w:t>@tiffaniallen: i'm happy you got your hair did!! and i cant wait til i get back to see it! we're leaving today</w:t>
      </w:r>
    </w:p>
    <w:p>
      <w:r>
        <w:t>I really fancy Baked Eggs, but I have no Spinach</w:t>
      </w:r>
    </w:p>
    <w:p>
      <w:r>
        <w:t>@lilabiem hahaha well why would you smack ME for that?!  hahaha THE BIG BANGGG</w:t>
      </w:r>
    </w:p>
    <w:p>
      <w:r>
        <w:t>None of the people I talk to in my P.E. class are here  I'm going to be so bored all period.</w:t>
      </w:r>
    </w:p>
    <w:p>
      <w:r>
        <w:t>WHAHHH!!!!!!!!!!!!!!!!!!!!!!!!!!!!!!!!!!!! NOO!!!!!!!!!!!!!!!!!!!!!!!!!!!!!!!!!!!!!!!!</w:t>
      </w:r>
    </w:p>
    <w:p>
      <w:r>
        <w:t>@kellykfog Totally unsurprised that Dave isn't coming back to 10@10. But Annalisa is wrong for it, opposite of big warm mellow Dave.</w:t>
      </w:r>
    </w:p>
    <w:p>
      <w:r>
        <w:t>@Craziscorpio ready for the weekend! I hope the sun comes out later today tho.  Where u from?</w:t>
      </w:r>
    </w:p>
    <w:p>
      <w:r>
        <w:t>@holliebarden me tooo</w:t>
      </w:r>
    </w:p>
    <w:p>
      <w:r>
        <w:t>@alanmcnamee nope no idea, I've registered, so far no response</w:t>
      </w:r>
    </w:p>
    <w:p>
      <w:r>
        <w:t>@AnotherJulia Wish I'd had the balls, but with my 2 kids with me and not knowing how illogical these ppl can be, didn't want to risk it</w:t>
      </w:r>
    </w:p>
    <w:p>
      <w:r>
        <w:t>@ahhchieee haha. I know. And then I need a new car too. Oh ps I got a speeding ticket.</w:t>
      </w:r>
    </w:p>
    <w:p>
      <w:r>
        <w:t>why doesnt he want me anymore</w:t>
      </w:r>
    </w:p>
    <w:p>
      <w:r>
        <w:t>@MoosejawMadness You arent following me, so i cant send you a DM..</w:t>
      </w:r>
    </w:p>
    <w:p>
      <w:r>
        <w:t>If Hamilton gets a hockey team, I really think the name Hamilton should be in the team name. If not, I'll be sad.</w:t>
      </w:r>
    </w:p>
    <w:p>
      <w:r>
        <w:t>The toaster oven was my fault. Now I'm going to look like an idiot in front of my father.</w:t>
      </w:r>
    </w:p>
    <w:p>
      <w:r>
        <w:t>binstruct suffers from an update of the mib package... and the developer of that package is on holidays</w:t>
      </w:r>
    </w:p>
    <w:p>
      <w:r>
        <w:t>@GarethCliff my heart hurts for them. Imagine how shit their skin will be when they're twenty from all the stuff they smeer on it. shame</w:t>
      </w:r>
    </w:p>
    <w:p>
      <w:r>
        <w:t>@leodisBeanie it involves posting your thoughts and reading others mr.bean. You got a new number btw, had no txts back from you?</w:t>
      </w:r>
    </w:p>
    <w:p>
      <w:r>
        <w:t>@lowkeyriez nnnaaa uhhhh playah! shawty aint got nun, maybe it was ur phone or mines  but I wanted to hit me up when u left the studio</w:t>
      </w:r>
    </w:p>
    <w:p>
      <w:r>
        <w:t>will not be home til 10 pm tonight</w:t>
      </w:r>
    </w:p>
    <w:p>
      <w:r>
        <w:t>@release30  Enjoy...wish I was there! Nice day in Springfield today..however I have my end of month expense report to do</w:t>
      </w:r>
    </w:p>
    <w:p>
      <w:r>
        <w:t>i'm really tired today!!</w:t>
      </w:r>
    </w:p>
    <w:p>
      <w:r>
        <w:t>@johannabee Oh, no.    I'll think good thoughts.</w:t>
      </w:r>
    </w:p>
    <w:p>
      <w:r>
        <w:t>not enjoying this cold, raininy Boston day.  I think my new metal back doesn't like getting wet. ;-)</w:t>
      </w:r>
    </w:p>
    <w:p>
      <w:r>
        <w:t>Finding it hard to stay productive now the sun is coming through my side of the building</w:t>
      </w:r>
    </w:p>
    <w:p>
      <w:r>
        <w:t>Hoping I hear something soon about Krystles surgery</w:t>
      </w:r>
    </w:p>
    <w:p>
      <w:r>
        <w:t>I think my computer is sick</w:t>
      </w:r>
    </w:p>
    <w:p>
      <w:r>
        <w:t>I tell him today! :S it's his last day</w:t>
      </w:r>
    </w:p>
    <w:p>
      <w:r>
        <w:t>@Rob_Hammond Were on the way home from a night in London! Was lovely! Now working all weekend and Monday  when the weathers nice x</w:t>
      </w:r>
    </w:p>
    <w:p>
      <w:r>
        <w:t>@lofigirl who what?  call me</w:t>
      </w:r>
    </w:p>
    <w:p>
      <w:r>
        <w:t>working from home and ran out of coffee!</w:t>
      </w:r>
    </w:p>
    <w:p>
      <w:r>
        <w:t>@jessiemayumi Shame about your job  have you thought about working for yourself?  there's big money to be paid http://bit.ly/1864ml</w:t>
      </w:r>
    </w:p>
    <w:p>
      <w:r>
        <w:t>@poetprodigy7 It's not much better than instant.</w:t>
      </w:r>
    </w:p>
    <w:p>
      <w:r>
        <w:t>@DonnieWahlberg I'm not feeling very inspired today...I was suppose to be @ the B'ham concert tonight!</w:t>
      </w:r>
    </w:p>
    <w:p>
      <w:r>
        <w:t>@PotterEntourage I hope your mom is ok?</w:t>
      </w:r>
    </w:p>
    <w:p>
      <w:r>
        <w:t>@JonathanRKnight welcome back! I'm stuck in jury duty today.</w:t>
      </w:r>
    </w:p>
    <w:p>
      <w:r>
        <w:t>@_Trystianity_ you got some sexy pics girl!!!  Love the eyebrow piercing!  I used to have a ton of piercings now I only have my ears  lol</w:t>
      </w:r>
    </w:p>
    <w:p>
      <w:r>
        <w:t>such a failure, i just ate a char siew pao  just when i thought i can skip dinner and go along my non-existent diet</w:t>
      </w:r>
    </w:p>
    <w:p>
      <w:r>
        <w:t>This weather is awful! I just want to curl up and read a book all day</w:t>
      </w:r>
    </w:p>
    <w:p>
      <w:r>
        <w:t>@hookbill YAY! Thanks for the #followfriday. #FAILFriday is still winning, though.</w:t>
      </w:r>
    </w:p>
    <w:p>
      <w:r>
        <w:t>@NacMacFeegle Sad to see...despite my being glib about it</w:t>
      </w:r>
    </w:p>
    <w:p>
      <w:r>
        <w:t>@MelzieC I saw the show listing and saw it was on a Wednesday!!!!</w:t>
      </w:r>
    </w:p>
    <w:p>
      <w:r>
        <w:t>@chelleis Whoa man, now THAT was a great one. I went to Heaven for 5 seconds. U know why lah but pls shhh. LOL. So sorry u weren't there!</w:t>
      </w:r>
    </w:p>
    <w:p>
      <w:r>
        <w:t>@DJASAP who is @lil214....lili homie...LILI.... and i am black  75% to be exact lol</w:t>
      </w:r>
    </w:p>
    <w:p>
      <w:r>
        <w:t>@natdcook NAT!!! I'm going to miss you so badly</w:t>
      </w:r>
    </w:p>
    <w:p>
      <w:r>
        <w:t>@TomFelton Oh how cool!!!, ok so for your head just laydown and put ice on it, that should heep the swelling down, I feel really bad</w:t>
      </w:r>
    </w:p>
    <w:p>
      <w:r>
        <w:t>Some idiot just crashed into me on his bike.  Now my bike has a small dent in it and I have to buy a new set of pedals</w:t>
      </w:r>
    </w:p>
    <w:p>
      <w:r>
        <w:t>@detroitduchess arg..tried one pic, but she moved so i failed to save it...then they never showed her feet again  but they were purty!</w:t>
      </w:r>
    </w:p>
    <w:p>
      <w:r>
        <w:t>Feeling very undervalued and neglected. Not even the sunshine is pulling me out this lul.</w:t>
      </w:r>
    </w:p>
    <w:p>
      <w:r>
        <w:t>@b_sorensen I am lost. Please help me find a good home.</w:t>
      </w:r>
    </w:p>
    <w:p>
      <w:r>
        <w:t>@TheRealScarab and this is better 4 me than a snickers bar or hersheys w/almonds.... which i use to b addicted to b4. i miss them  LOL</w:t>
      </w:r>
    </w:p>
    <w:p>
      <w:r>
        <w:t>Hi there all! Can't stay to long have to go to work soon</w:t>
      </w:r>
    </w:p>
    <w:p>
      <w:r>
        <w:t>my Chrissy is sick w/ a spring cold   Tissues stuck up his nose last night looked so pathetic.  Feel better soon baby...</w:t>
      </w:r>
    </w:p>
    <w:p>
      <w:r>
        <w:t>No u guys! @jonathanrknight said California in an angry tweet to perez hilton! Jonathan was so upset he spelled California wrong</w:t>
      </w:r>
    </w:p>
    <w:p>
      <w:r>
        <w:t>Locked out of my fucking house!</w:t>
      </w:r>
    </w:p>
    <w:p>
      <w:r>
        <w:t>@mizbrightside lol hehehe ok!!! well hope u njoy your night tonight ok!! need to give Jim hand with shopiing</w:t>
      </w:r>
    </w:p>
    <w:p>
      <w:r>
        <w:t>is going to our cabin soon</w:t>
      </w:r>
    </w:p>
    <w:p>
      <w:r>
        <w:t>The iPod is gonna die and gymnastics isn't over  boo</w:t>
      </w:r>
    </w:p>
    <w:p>
      <w:r>
        <w:t>@Sadandbeautiful That sucks about your prints. Sorry</w:t>
      </w:r>
    </w:p>
    <w:p>
      <w:r>
        <w:t>i ditched school ( i hate it ) and im taking a huge dump.......    it hurts REAL BAD!</w:t>
      </w:r>
    </w:p>
    <w:p>
      <w:r>
        <w:t>@ 102.7 KIIS-FM hey, I can't seems to get ryan's show online, what's not right then?</w:t>
      </w:r>
    </w:p>
    <w:p>
      <w:r>
        <w:t>has the day open until 4. don't know what to do. everyone is leaving today</w:t>
      </w:r>
    </w:p>
    <w:p>
      <w:r>
        <w:t>Watching Scrubs season 2. Oh I'm gonna miss that show</w:t>
      </w:r>
    </w:p>
    <w:p>
      <w:r>
        <w:t>So I passed out last night in the middle of 4th quarter. I didn't witness my Magic lose</w:t>
      </w:r>
    </w:p>
    <w:p>
      <w:r>
        <w:t>@BrittyBoo_20 I hope he does it soon, and i know i hate fakes</w:t>
      </w:r>
    </w:p>
    <w:p>
      <w:r>
        <w:t>Just had my teeth checked, now my eyes. I'm dying for a coffee but can't drink for an hour.</w:t>
      </w:r>
    </w:p>
    <w:p>
      <w:r>
        <w:t>Not a happy bunny</w:t>
      </w:r>
    </w:p>
    <w:p>
      <w:r>
        <w:t>It's supposed to be even hotter today than yesterday.  Wearing shorts to work.</w:t>
      </w:r>
    </w:p>
    <w:p>
      <w:r>
        <w:t>@kiddshow @deviantlysweet @causeimrossome still no shout out for Spider</w:t>
      </w:r>
    </w:p>
    <w:p>
      <w:r>
        <w:t>@hollyneufeld i found a few a couple of weeks ago.    i spazzed and then pulled them all out, so life is back to normal, lol.</w:t>
      </w:r>
    </w:p>
    <w:p>
      <w:r>
        <w:t>Trying to recover photos after a problem between Windows and my XD card. Result: shots are all half visible  damn Microsoft...</w:t>
      </w:r>
    </w:p>
    <w:p>
      <w:r>
        <w:t>slaving away at work</w:t>
      </w:r>
    </w:p>
    <w:p>
      <w:r>
        <w:t>Its time for me to pack up at work now and have not had much time for twitter!  Thank you for any follow fridays. Be back later!</w:t>
      </w:r>
    </w:p>
    <w:p>
      <w:r>
        <w:t>@TALENTEDGENIU5 and that prob wont happen....</w:t>
      </w:r>
    </w:p>
    <w:p>
      <w:r>
        <w:t>@janey79 she's in LA, wanting sun today... but apparently LA isn't cooperating</w:t>
      </w:r>
    </w:p>
    <w:p>
      <w:r>
        <w:t>on my way to work! working sucks big time</w:t>
      </w:r>
    </w:p>
    <w:p>
      <w:r>
        <w:t>@Doonytime I have no Minstrels   I might have to grab some from the petrol station before I head back to work.  They are delicious!</w:t>
      </w:r>
    </w:p>
    <w:p>
      <w:r>
        <w:t>http://twitpic.com/66nbd - Ready for our 3D Jonas Brothers Experience. Real Brothers, not included</w:t>
      </w:r>
    </w:p>
    <w:p>
      <w:r>
        <w:t>@hollypop04 mmm  Where is it Holly?</w:t>
      </w:r>
    </w:p>
    <w:p>
      <w:r>
        <w:t>Hope ur all havin a nice Friday! Been feeling down this past week since my dog's passing...</w:t>
      </w:r>
    </w:p>
    <w:p>
      <w:r>
        <w:t>*sigh* my @ubank USB died on my this afternoon. R.I.P, you will be missed! I hadn't even had the chance to parade you around yet</w:t>
      </w:r>
    </w:p>
    <w:p>
      <w:r>
        <w:t>Anyone ever had that heavy feeling of sadness in their hearts? Thats my case rite now.</w:t>
      </w:r>
    </w:p>
    <w:p>
      <w:r>
        <w:t>is just waking up.. not very impressed with my sleep or my dreams. today is going to be a sucky day, I can feel it</w:t>
      </w:r>
    </w:p>
    <w:p>
      <w:r>
        <w:t>So i sprained my ankle yesterday and it hurts worse today</w:t>
      </w:r>
    </w:p>
    <w:p>
      <w:r>
        <w:t>@nanpalmero - can't get the live chat</w:t>
      </w:r>
    </w:p>
    <w:p>
      <w:r>
        <w:t>Lmao i come on mad replies im like damn im missed ... Damn follow friday lmao so im still not important or missed</w:t>
      </w:r>
    </w:p>
    <w:p>
      <w:r>
        <w:t>Well that exam rocked...one more to go - the one we've all been dreading! Bit of revision tonight before work tomorrow</w:t>
      </w:r>
    </w:p>
    <w:p>
      <w:r>
        <w:t>@LittleLee  oh well,,,you dunno where i liv eANYWAY!</w:t>
      </w:r>
    </w:p>
    <w:p>
      <w:r>
        <w:t>Got approximately 3 hours of sleep last night....I love my life</w:t>
      </w:r>
    </w:p>
    <w:p>
      <w:r>
        <w:t>.@daveharte ... and now I wish I hadn't</w:t>
      </w:r>
    </w:p>
    <w:p>
      <w:r>
        <w:t>@sole_investor  how....no phone</w:t>
      </w:r>
    </w:p>
    <w:p>
      <w:r>
        <w:t>I feel like... I'm not gonna make it this year</w:t>
      </w:r>
    </w:p>
    <w:p>
      <w:r>
        <w:t>Wow, a drive-by done by rappers mad they were kicked out of Spiros? http://bit.ly/Ik6KF</w:t>
      </w:r>
    </w:p>
    <w:p>
      <w:r>
        <w:t>i hate history coursework sooo much</w:t>
      </w:r>
    </w:p>
    <w:p>
      <w:r>
        <w:t>Friday is the new Thursday</w:t>
      </w:r>
    </w:p>
    <w:p>
      <w:r>
        <w:t>@JonathanRKnight i wish i  would in california.....i m so sad</w:t>
      </w:r>
    </w:p>
    <w:p>
      <w:r>
        <w:t>My modem has been offline for a week now... God bless the 3g network. Tim just left... Again!! May schedule has been brutal</w:t>
      </w:r>
    </w:p>
    <w:p>
      <w:r>
        <w:t>Watching French Open tennis - sad to see Venus make an early exit this morning!</w:t>
      </w:r>
    </w:p>
    <w:p>
      <w:r>
        <w:t>Wants to go sit in a park but should really be painting the bathroom</w:t>
      </w:r>
    </w:p>
    <w:p>
      <w:r>
        <w:t>going to funeral today for friend and classmate who died in a car wreck last Friday</w:t>
      </w:r>
    </w:p>
    <w:p>
      <w:r>
        <w:t>whenever it rains it's so hard to get motivated</w:t>
      </w:r>
    </w:p>
    <w:p>
      <w:r>
        <w:t>Anyone know a good PNG compression tool for OS X? Tried PNGCrush but it just doesnt run</w:t>
      </w:r>
    </w:p>
    <w:p>
      <w:r>
        <w:t>is sad she got her plans cancled</w:t>
      </w:r>
    </w:p>
    <w:p>
      <w:r>
        <w:t>just got a haircut, NOT happy!</w:t>
      </w:r>
    </w:p>
    <w:p>
      <w:r>
        <w:t>@GlasgowGooner Boo  well its good fun tho.. sucks if u cant get cards.. I finished 10th in last nights #tpt I took @street out LOL</w:t>
      </w:r>
    </w:p>
    <w:p>
      <w:r>
        <w:t>Is there a cvs equivalent to "git status"?</w:t>
      </w:r>
    </w:p>
    <w:p>
      <w:r>
        <w:t>is SO frustrated!!! I'm stuck at home without any transportation to the global god conference!!! Ahh</w:t>
      </w:r>
    </w:p>
    <w:p>
      <w:r>
        <w:t>TGIF... this "short" week has been wayyyyyy too long</w:t>
      </w:r>
    </w:p>
    <w:p>
      <w:r>
        <w:t>@SWFLmoms We went not so long ago. I used to go when I was a little kid. Back then there were TONS of teeth. Now, not so many at all!</w:t>
      </w:r>
    </w:p>
    <w:p>
      <w:r>
        <w:t>I wish yesterday was Friday</w:t>
      </w:r>
    </w:p>
    <w:p>
      <w:r>
        <w:t>@DeAnnLR :::just got it cut yesterday  http://twitpic.com/66ncy</w:t>
      </w:r>
    </w:p>
    <w:p>
      <w:r>
        <w:t>@HansenBanana Kayyy XD Yeah, everyone always talks about the part where the dog dies  I need to find a movie that you haven't seen now XD</w:t>
      </w:r>
    </w:p>
    <w:p>
      <w:r>
        <w:t>inside on a beautiful day!</w:t>
      </w:r>
    </w:p>
    <w:p>
      <w:r>
        <w:t>Worried about friend</w:t>
      </w:r>
    </w:p>
    <w:p>
      <w:r>
        <w:t>Woke up early! Still sick</w:t>
      </w:r>
    </w:p>
    <w:p>
      <w:r>
        <w:t>is HOT. Just done some late spring cleaning! About to settle down with a book i can barely read, left my glasses at my mums</w:t>
      </w:r>
    </w:p>
    <w:p>
      <w:r>
        <w:t>Chirstina said shes gunna twitter more ...no more partners</w:t>
      </w:r>
    </w:p>
    <w:p>
      <w:r>
        <w:t>@_laertesgirl Ohh of course. She did stop once though, end of Dream. John Woodvine &amp; Zoe Thorne, only ones not signed my programme</w:t>
      </w:r>
    </w:p>
    <w:p>
      <w:r>
        <w:t>:O Looking through my old stuff and found a record from my old band! Well,a band that I was in for about a month. Ever heard of  ?</w:t>
      </w:r>
    </w:p>
    <w:p>
      <w:r>
        <w:t>going to eat with my aunt soooon, not getting ready just changing.   i hope today is a goood day  idk i miissss himm</w:t>
      </w:r>
    </w:p>
    <w:p>
      <w:r>
        <w:t>@GregDigneo: Your mail server just rejected a simple, plain reply to you as potential spam/virus threat. Not Good</w:t>
      </w:r>
    </w:p>
    <w:p>
      <w:r>
        <w:t>Broke my carafe  went to Starbucks for my caffiene fix and the lights go out...just for a sec but are you kidding me..got to laugh. Ha!</w:t>
      </w:r>
    </w:p>
    <w:p>
      <w:r>
        <w:t>Me + court =</w:t>
      </w:r>
    </w:p>
    <w:p>
      <w:r>
        <w:t>Ok this is a lot more boring then I thought  and matt has me on lockdown bc of moolah...</w:t>
      </w:r>
    </w:p>
    <w:p>
      <w:r>
        <w:t>Science, History And maths.. its so nice outside</w:t>
      </w:r>
    </w:p>
    <w:p>
      <w:r>
        <w:t>it's 8a and i'm already dressed  but we're on set today so let the real fun begin!!! lights! camera! action!</w:t>
      </w:r>
    </w:p>
    <w:p>
      <w:r>
        <w:t>@HockeyGal78 yeah back to work  I get out at 3:30 so it's not that bad</w:t>
      </w:r>
    </w:p>
    <w:p>
      <w:r>
        <w:t>@EmilyenFrance Oooo look who got a pic!  So much for swimming today</w:t>
      </w:r>
    </w:p>
    <w:p>
      <w:r>
        <w:t>@agrinavich This is late, but I was actually in the spelling bee back in the day. I got eliminated in state finals though.</w:t>
      </w:r>
    </w:p>
    <w:p>
      <w:r>
        <w:t>iProcrastinate: This is by far my #1 character flaw. Gotta session at 11 and I don't want to emerge from my covers.</w:t>
      </w:r>
    </w:p>
    <w:p>
      <w:r>
        <w:t>Note to self: never ever leave the MacBook Pro on the stupid iCurve. It fell off.</w:t>
      </w:r>
    </w:p>
    <w:p>
      <w:r>
        <w:t>I wish I was in dallas with the kiddnation family</w:t>
      </w:r>
    </w:p>
    <w:p>
      <w:r>
        <w:t>@GothLitChic It's too nice to be inside</w:t>
      </w:r>
    </w:p>
    <w:p>
      <w:r>
        <w:t>@aligomm wow! How cool is that! or was I guess, I have 18 now  haha get another follower!</w:t>
      </w:r>
    </w:p>
    <w:p>
      <w:r>
        <w:t>@CEO_INTHEMAKING :aw</w:t>
      </w:r>
    </w:p>
    <w:p>
      <w:r>
        <w:t>The CD  player in my car is broken.  So much for listening to my Kidz Bop Happy Meal CD.</w:t>
      </w:r>
    </w:p>
    <w:p>
      <w:r>
        <w:t>gonna be in bed soon as Friday's over soon,   would like to plug in!!</w:t>
      </w:r>
    </w:p>
    <w:p>
      <w:r>
        <w:t>going drinking tonight... drinking away the blues......</w:t>
      </w:r>
    </w:p>
    <w:p>
      <w:r>
        <w:t>Good Morning. It's Friday and the start of my work week  But... Lakers are going to take the 4th W tonight. Woohoo GO LAKERS!!!!</w:t>
      </w:r>
    </w:p>
    <w:p>
      <w:r>
        <w:t>@youngstud07 I found it, I added it, but it's still blocked!</w:t>
      </w:r>
    </w:p>
    <w:p>
      <w:r>
        <w:t>browsing nd watching barca win da champs league</w:t>
      </w:r>
    </w:p>
    <w:p>
      <w:r>
        <w:t>That damn money sign. Ugh.</w:t>
      </w:r>
    </w:p>
    <w:p>
      <w:r>
        <w:t>bored well its not like any one can see this i havent got any friends</w:t>
      </w:r>
    </w:p>
    <w:p>
      <w:r>
        <w:t>Vacation over!!!  Looking forward to the next one........</w:t>
      </w:r>
    </w:p>
    <w:p>
      <w:r>
        <w:t>(@zachflauaus) Note to self: never ever leave the MacBook Pro on the stupid iCurve. It fell off.</w:t>
      </w:r>
    </w:p>
    <w:p>
      <w:r>
        <w:t>feels not good at all</w:t>
      </w:r>
    </w:p>
    <w:p>
      <w:r>
        <w:t>Last day for seniors bye bff</w:t>
      </w:r>
    </w:p>
    <w:p>
      <w:r>
        <w:t>Off to work. My last day. Get to walk around and out-process. I am very happy to be one step closer to what I really want to do, but  2.</w:t>
      </w:r>
    </w:p>
    <w:p>
      <w:r>
        <w:t>@lynnisnotgay tsk baddie. imissmonkeh today</w:t>
      </w:r>
    </w:p>
    <w:p>
      <w:r>
        <w:t>Going To the dentist</w:t>
      </w:r>
    </w:p>
    <w:p>
      <w:r>
        <w:t>25 hours and counting.</w:t>
      </w:r>
    </w:p>
    <w:p>
      <w:r>
        <w:t>I'm scared to set the pw on my BB bc I might forget it &amp; end up losing all my data. But yet I have financial info on it. Catch 22</w:t>
      </w:r>
    </w:p>
    <w:p>
      <w:r>
        <w:t>@DGNY I'm ready homie..actually ima be working</w:t>
      </w:r>
    </w:p>
    <w:p>
      <w:r>
        <w:t>@8short_stack8 mady were did u go?  truck did u run away?</w:t>
      </w:r>
    </w:p>
    <w:p>
      <w:r>
        <w:t>just spent all day putting up a trampoline but is now too tired to use it...  it is very cool though!!</w:t>
      </w:r>
    </w:p>
    <w:p>
      <w:r>
        <w:t>jake thomas looks so precious :'( i hate when they say "there it is i see the white light" in every ghost whisperer show</w:t>
      </w:r>
    </w:p>
    <w:p>
      <w:r>
        <w:t>@emily859 Glad to hear the weather's nice.  It's rained just about every day for the last five days.  Not fun for exploring</w:t>
      </w:r>
    </w:p>
    <w:p>
      <w:r>
        <w:t>@HilaryKennedy i would share mine. but i have no hair</w:t>
      </w:r>
    </w:p>
    <w:p>
      <w:r>
        <w:t>@Xanthetwirls I only saw urs by chance. Who else would have that name! Think I'll b missing 2nite too.  Thank god for YouTube.</w:t>
      </w:r>
    </w:p>
    <w:p>
      <w:r>
        <w:t>W4M: No clever headline, Sorry  (Salt Lake City) 29yr http://tinyurl.com/mpoghc</w:t>
      </w:r>
    </w:p>
    <w:p>
      <w:r>
        <w:t>@akomuzikera HAHAHAHAHAH I thought I was following you already..I don't know what happened. sorry ha?</w:t>
      </w:r>
    </w:p>
    <w:p>
      <w:r>
        <w:t>@maya_banks "Something must be wrong. Only found 17 July Harl/Sil books I wanted</w:t>
      </w:r>
    </w:p>
    <w:p>
      <w:r>
        <w:t>@BrittanyHauff Jz local movie here. The title's virgin 2 :p actually i feel not so good. So tired n dizzy</w:t>
      </w:r>
    </w:p>
    <w:p>
      <w:r>
        <w:t>sitting thinking how warm it is and wishing it wasnt so! Has so many things to sort out its driving me bonkers</w:t>
      </w:r>
    </w:p>
    <w:p>
      <w:r>
        <w:t>@shopbatty  you may have to email the tech support ppl. that's odd.</w:t>
      </w:r>
    </w:p>
    <w:p>
      <w:r>
        <w:t>Happy Sammy is going 2 here 2morrow!! But unfortunatly I'm not gone be able 2 go 2 the club he performing @</w:t>
      </w:r>
    </w:p>
    <w:p>
      <w:r>
        <w:t>i hate my life big time its sooo poop gode i ould cry</w:t>
      </w:r>
    </w:p>
    <w:p>
      <w:r>
        <w:t>Tweetiful people, I am sick.</w:t>
      </w:r>
    </w:p>
    <w:p>
      <w:r>
        <w:t>just woke up, its laura's last full day here  Last night we watched embarrassing home movies</w:t>
      </w:r>
    </w:p>
    <w:p>
      <w:r>
        <w:t>@capitaln Um...no  We will most likely be inside a lot, maybe the skirt will work!</w:t>
      </w:r>
    </w:p>
    <w:p>
      <w:r>
        <w:t>Charley horses in both legs all night. What the fuck?</w:t>
      </w:r>
    </w:p>
    <w:p>
      <w:r>
        <w:t>Heading to the gym.  The group of guys that USED to go with me has all quit...well, except for Brandon.   Makes me terribly sad</w:t>
      </w:r>
    </w:p>
    <w:p>
      <w:r>
        <w:t>sinus congestion is making thinking straight difficult</w:t>
      </w:r>
    </w:p>
    <w:p>
      <w:r>
        <w:t>@VVbrown It just sucks that I'm stuck in an office  but I have you at Selfridges to look forward too.</w:t>
      </w:r>
    </w:p>
    <w:p>
      <w:r>
        <w:t>@jackiejewel ohh yeahh with the showcase he said his artist will be outta town  so keep me posted as to the next one</w:t>
      </w:r>
    </w:p>
    <w:p>
      <w:r>
        <w:t>damn! got caught eating my Cadbury Temptations by the brother. Last 6 pieces gone  will get Bournville next time. u have to earn it!</w:t>
      </w:r>
    </w:p>
    <w:p>
      <w:r>
        <w:t>@tarynantoniou where are you going tonight?!</w:t>
      </w:r>
    </w:p>
    <w:p>
      <w:r>
        <w:t>Nothing like yoga to clear the mind and make you realize how crappy things really are</w:t>
      </w:r>
    </w:p>
    <w:p>
      <w:r>
        <w:t>@mhisham hahaha tempting! but nvm la. i'm quite a klutz.  i actually fare better with my hp cam LOL</w:t>
      </w:r>
    </w:p>
    <w:p>
      <w:r>
        <w:t>chillin at home for the day yippee...wish @youngives was here to keep me company</w:t>
      </w:r>
    </w:p>
    <w:p>
      <w:r>
        <w:t>my 21month daughter's seperation anxiety is intense. it's killing me. i cant leave her sight without her breaking into an anxiety attack</w:t>
      </w:r>
    </w:p>
    <w:p>
      <w:r>
        <w:t>Damnation. I just woke up.</w:t>
      </w:r>
    </w:p>
    <w:p>
      <w:r>
        <w:t>@officialcharice Hey Charicee! How are u? Are you going to come to Italy again? please tell me yes</w:t>
      </w:r>
    </w:p>
    <w:p>
      <w:r>
        <w:t>Going to meet the new family I'm babysitting for... Wish I was still sleeeeping</w:t>
      </w:r>
    </w:p>
    <w:p>
      <w:r>
        <w:t>I have myself barely 4 hrs of sleep and the Lord blessed me with what feels like 8, but it came with a sore throat  pumpin out this paper!</w:t>
      </w:r>
    </w:p>
    <w:p>
      <w:r>
        <w:t>@Andy_Hawk @andy_sims works sucks without being able to stream KWOD</w:t>
      </w:r>
    </w:p>
    <w:p>
      <w:r>
        <w:t>GAWD!. If only that dream actually happened last night....</w:t>
      </w:r>
    </w:p>
    <w:p>
      <w:r>
        <w:t>@TheCavalry I'm at work</w:t>
      </w:r>
    </w:p>
    <w:p>
      <w:r>
        <w:t>i hate feeling like this about him  i need a break away from everyone... as soon as exams are over i'm defo off to portsmouth for a bit</w:t>
      </w:r>
    </w:p>
    <w:p>
      <w:r>
        <w:t>did U watch the spelling bee contest ? winner: Kavya Shivshankar ! Impressive performance - i had not even heared most of the words b4</w:t>
      </w:r>
    </w:p>
    <w:p>
      <w:r>
        <w:t>last day working for Tend</w:t>
      </w:r>
    </w:p>
    <w:p>
      <w:r>
        <w:t>my ipod came back to me after visits to cali, china, and alaska...but its at home and im @ work...</w:t>
      </w:r>
    </w:p>
    <w:p>
      <w:r>
        <w:t>is *ugh* what a miserable looking day. 54 degrees. Where did summer go?</w:t>
      </w:r>
    </w:p>
    <w:p>
      <w:r>
        <w:t>spent all morning watching Eddie Izzard's Glorious! SO funny... realli shud hav studied thou...</w:t>
      </w:r>
    </w:p>
    <w:p>
      <w:r>
        <w:t>@beamatti Ayy.  Okayyy. It was nice seeing you kanina ! :&gt; I like your hair. :&gt;</w:t>
      </w:r>
    </w:p>
    <w:p>
      <w:r>
        <w:t>@vladalexa I have a Palm now. I would like an HTC HD, but it costs 3 times more than my phone</w:t>
      </w:r>
    </w:p>
    <w:p>
      <w:r>
        <w:t>Grrr, I can't even practice Trumpet or vocals because my glands in my neck hurt too much! Guitar it is then.</w:t>
      </w:r>
    </w:p>
    <w:p>
      <w:r>
        <w:t>is abit happier at the thought that Ashleigh &amp; Loocie with be here soonish, but sad to miss her S-ane  ;)</w:t>
      </w:r>
    </w:p>
    <w:p>
      <w:r>
        <w:t>gutted!!! vodafone wont repair my faulty Samsung Omnia due to non existent water damage  grrrrr</w:t>
      </w:r>
    </w:p>
    <w:p>
      <w:r>
        <w:t>One load of washing put away, and another load on. Amazing how the house doesn't look any better for all my efforts</w:t>
      </w:r>
    </w:p>
    <w:p>
      <w:r>
        <w:t>I am never going to get these pictures taken</w:t>
      </w:r>
    </w:p>
    <w:p>
      <w:r>
        <w:t>Just had another Army-provided root canal. Not fun. I'm starving and craving lunch at Paloma Blanca. That's a long way from here.</w:t>
      </w:r>
    </w:p>
    <w:p>
      <w:r>
        <w:t>Just started raining in earnest... guess golf is off for today...</w:t>
      </w:r>
    </w:p>
    <w:p>
      <w:r>
        <w:t>"yeah them men love them blowjobs" -something you never want to hear your grandma say over breakfast talkin about charles barkley</w:t>
      </w:r>
    </w:p>
    <w:p>
      <w:r>
        <w:t>I woke up with a sore throat  Work tonight. Grad practice in the morning, hanging with family, then GRADUATING FROM HIGH SCHOOL</w:t>
      </w:r>
    </w:p>
    <w:p>
      <w:r>
        <w:t>It's Friday, it's payday...oh yeah, as a state employee I had 1/2 of 1 percent of my annual salary deducted from my paycheck</w:t>
      </w:r>
    </w:p>
    <w:p>
      <w:r>
        <w:t>@katismonster OMG are u still naked 1313 XDD omg i miss you so muuch</w:t>
      </w:r>
    </w:p>
    <w:p>
      <w:r>
        <w:t>i got all my hair cut off, it's almost above my ears</w:t>
      </w:r>
    </w:p>
    <w:p>
      <w:r>
        <w:t>Its already hot outside...  thank goodness my car has amazing a.c!!! cyalater!!! off to work!!!</w:t>
      </w:r>
    </w:p>
    <w:p>
      <w:r>
        <w:t>pff, Life sucks sometimes!</w:t>
      </w:r>
    </w:p>
    <w:p>
      <w:r>
        <w:t>http://tinyurl.com/nqudrt - Hurt my finger at work</w:t>
      </w:r>
    </w:p>
    <w:p>
      <w:r>
        <w:t>@crazycori713 I don't think I'm going camping</w:t>
      </w:r>
    </w:p>
    <w:p>
      <w:r>
        <w:t>Just got back from my first session at the gym with a PT. I'm sore allread</w:t>
      </w:r>
    </w:p>
    <w:p>
      <w:r>
        <w:t>says ptour2 tom.  hello school again. shit! http://plurk.com/p/x15fh</w:t>
      </w:r>
    </w:p>
    <w:p>
      <w:r>
        <w:t>totally overstressed ... going to work now ... just want the college work to go away ... i don't wanna fail</w:t>
      </w:r>
    </w:p>
    <w:p>
      <w:r>
        <w:t>@Jackobeanz I'm blue.  In other news, you will love tonight's DC!</w:t>
      </w:r>
    </w:p>
    <w:p>
      <w:r>
        <w:t>I've got a headache</w:t>
      </w:r>
    </w:p>
    <w:p>
      <w:r>
        <w:t>@SuFiSammy praying you get better soon you sweet one , sorry your still not well</w:t>
      </w:r>
    </w:p>
    <w:p>
      <w:r>
        <w:t>EVIL CREDIT CARD COMPANIES!!  God, and just when I was starting to *build* my credit again - I get this stupid 'ding' from them!</w:t>
      </w:r>
    </w:p>
    <w:p>
      <w:r>
        <w:t>http://twitpic.com/61ov1 - @martinhiggins  i ahte stress, its supposed to be friday! it makes me wanna cry</w:t>
      </w:r>
    </w:p>
    <w:p>
      <w:r>
        <w:t>Oh, great.  I suppose it was inevitable I'd get spammed on Twitter, too.</w:t>
      </w:r>
    </w:p>
    <w:p>
      <w:r>
        <w:t>Ahh, I forgot about the test today</w:t>
      </w:r>
    </w:p>
    <w:p>
      <w:r>
        <w:t>Gahh ! This weather sucksss !</w:t>
      </w:r>
    </w:p>
    <w:p>
      <w:r>
        <w:t>I really like how the weather widget on imac and iphone always predict different weather...not!</w:t>
      </w:r>
    </w:p>
    <w:p>
      <w:r>
        <w:t>@lilabiem awww  don't do this to meee haha now you're gonna make me saddd</w:t>
      </w:r>
    </w:p>
    <w:p>
      <w:r>
        <w:t>@ryanmtedder He is the truth! But what about Maxwell? You can't forget the future father of my children!</w:t>
      </w:r>
    </w:p>
    <w:p>
      <w:r>
        <w:t>trying to win tickets! com'on dc101...</w:t>
      </w:r>
    </w:p>
    <w:p>
      <w:r>
        <w:t>American trade journalists ask PRs 'how are you' almost 100% of the time; UK journalists? Erm...not so much   How come?</w:t>
      </w:r>
    </w:p>
    <w:p>
      <w:r>
        <w:t>My sunburn is peeling,</w:t>
      </w:r>
    </w:p>
    <w:p>
      <w:r>
        <w:t>It's sooo hot 2day!! Put a ton of sunblock on before jogging; still think my face burnt though!</w:t>
      </w:r>
    </w:p>
    <w:p>
      <w:r>
        <w:t>@mrpandora I got a headache because of all the hard work today, still not ready, with a #Heineken trying to finished up</w:t>
      </w:r>
    </w:p>
    <w:p>
      <w:r>
        <w:t>@_NewAmerykah_ im alllllllllllllllllllllllllllll about that... a nigga woke up late... didnt get my breakfast (wakenbake)</w:t>
      </w:r>
    </w:p>
    <w:p>
      <w:r>
        <w:t>Ahhhh I think the rain is gonna begin shortly</w:t>
      </w:r>
    </w:p>
    <w:p>
      <w:r>
        <w:t>@Chilosa09 Have fun tomorrow night. I think it will be more fun at a bar than art gallery. Wish I could be there</w:t>
      </w:r>
    </w:p>
    <w:p>
      <w:r>
        <w:t>Muffins: Muffins are delicious, Muffins are neat, I have no more muffins to eat.</w:t>
      </w:r>
    </w:p>
    <w:p>
      <w:r>
        <w:t>You know that 'rule' that says always point the knife away from you? Just  learned my lesson on that one! Straight through my finger!</w:t>
      </w:r>
    </w:p>
    <w:p>
      <w:r>
        <w:t>I think my cheap sunglasses are falling apart. Oh well</w:t>
      </w:r>
    </w:p>
    <w:p>
      <w:r>
        <w:t>urgh, i really hate that medicine</w:t>
      </w:r>
    </w:p>
    <w:p>
      <w:r>
        <w:t>Wants somebody to cheer her up</w:t>
      </w:r>
    </w:p>
    <w:p>
      <w:r>
        <w:t>I guess you didn't hear the grumbles when kindle came out with no cover. My purse +eink screen = shortcut to broken screen  @COOLERebook</w:t>
      </w:r>
    </w:p>
    <w:p>
      <w:r>
        <w:t>getting bored of walking up and down the stairs</w:t>
      </w:r>
    </w:p>
    <w:p>
      <w:r>
        <w:t>@CrAppleton for sure....I still got 2 hrs till I will be home at the fridge  but then BEER BEER BEER lol</w:t>
      </w:r>
    </w:p>
    <w:p>
      <w:r>
        <w:t>@Juicytots you getting a ton of spam mail into your inbox?? I am too.... driving me insane!!</w:t>
      </w:r>
    </w:p>
    <w:p>
      <w:r>
        <w:t>I'm officially on holiday! A week in Center Parcs, no internets  bye my peeps, see you when I return...</w:t>
      </w:r>
    </w:p>
    <w:p>
      <w:r>
        <w:t>@ozzblair  hugs for the bad day you're having?</w:t>
      </w:r>
    </w:p>
    <w:p>
      <w:r>
        <w:t>i should be "bus stalking" right now..i soo wish i were still meeting @jordanknight today</w:t>
      </w:r>
    </w:p>
    <w:p>
      <w:r>
        <w:t>I CAME BACK THERE WAS A CAT OUT THERE</w:t>
      </w:r>
    </w:p>
    <w:p>
      <w:r>
        <w:t>On the way home.</w:t>
      </w:r>
    </w:p>
    <w:p>
      <w:r>
        <w:t>@aristocat123 I should get out more often!</w:t>
      </w:r>
    </w:p>
    <w:p>
      <w:r>
        <w:t>NO! Keyboard Cat is/has been dead for YEARS! Play yourself off, Keyboard Cat.</w:t>
      </w:r>
    </w:p>
    <w:p>
      <w:r>
        <w:t>'Wake Up Darling'</w:t>
      </w:r>
    </w:p>
    <w:p>
      <w:r>
        <w:t>@unloveablesteve Morrissey cancelled on me</w:t>
      </w:r>
    </w:p>
    <w:p>
      <w:r>
        <w:t>@runsforcupcakes that sounds yummy.  Does it take quite a few almonds to get the amount you need?  Nuts are expensive.</w:t>
      </w:r>
    </w:p>
    <w:p>
      <w:r>
        <w:t>I'm feeling very alone at the moment   Mh..I'm going to leave now.</w:t>
      </w:r>
    </w:p>
    <w:p>
      <w:r>
        <w:t>Woke up and watched Jon and Kate plus eight. I tried to pretend like they were still a normail family</w:t>
      </w:r>
    </w:p>
    <w:p>
      <w:r>
        <w:t>We'll watch &amp; wait &amp; tomorrow I can take anyone who needs to the dr w/o having to take everyone else....N's cheeks &amp; ears red as my hair</w:t>
      </w:r>
    </w:p>
    <w:p>
      <w:r>
        <w:t>@swingsandpretty tip 2 : at the very least make sure the bottle top is on securely and tightly...</w:t>
      </w:r>
    </w:p>
    <w:p>
      <w:r>
        <w:t>im gonna fail this test miserably in history</w:t>
      </w:r>
    </w:p>
    <w:p>
      <w:r>
        <w:t>Back to reality... boo</w:t>
      </w:r>
    </w:p>
    <w:p>
      <w:r>
        <w:t>Really nervous about my animal rights presentation next period</w:t>
      </w:r>
    </w:p>
    <w:p>
      <w:r>
        <w:t>Fritz Roderick Von Hughes is sad to be in the kennel all day  http://apps.facebook.com/dogbook/profile/view/6882699</w:t>
      </w:r>
    </w:p>
    <w:p>
      <w:r>
        <w:t>@kiitzyy I think so hahah geez lady 3 hours ago?? Go to bed!! Lack of sleep is bad for your skin!</w:t>
      </w:r>
    </w:p>
    <w:p>
      <w:r>
        <w:t>#asylm yay registered but lost all my friends</w:t>
      </w:r>
    </w:p>
    <w:p>
      <w:r>
        <w:t>Still sick at home</w:t>
      </w:r>
    </w:p>
    <w:p>
      <w:r>
        <w:t>good news: my flat is great at regulating temps. in the heat. bad news: its sodding lovely outside and i'm working!</w:t>
      </w:r>
    </w:p>
    <w:p>
      <w:r>
        <w:t>All the people I talk to are GONE</w:t>
      </w:r>
    </w:p>
    <w:p>
      <w:r>
        <w:t>Went to bed at 12:20 last night. Woke up around 10:45. Holy crap.  I need to get up EARLIER. Like 8. Wish I could get up at 6 every day.</w:t>
      </w:r>
    </w:p>
    <w:p>
      <w:r>
        <w:t>The CIA said "the grass is always greener on the other side" alongside overconfident January!</w:t>
      </w:r>
    </w:p>
    <w:p>
      <w:r>
        <w:t>I can't believe tour is almost over</w:t>
      </w:r>
    </w:p>
    <w:p>
      <w:r>
        <w:t>@1outside a jo; tak nic no</w:t>
      </w:r>
    </w:p>
    <w:p>
      <w:r>
        <w:t>@CajoleJuice Likewise. But I don't know anyone who uses gtalk and the likes so I'm not holding much hope</w:t>
      </w:r>
    </w:p>
    <w:p>
      <w:r>
        <w:t>@woodywoodford unfortunately I didn't leave the house in time</w:t>
      </w:r>
    </w:p>
    <w:p>
      <w:r>
        <w:t>Overslept. While the extra sleep was nice, it does play havoc with the days to-do list.</w:t>
      </w:r>
    </w:p>
    <w:p>
      <w:r>
        <w:t>Getting my phone taken away</w:t>
      </w:r>
    </w:p>
    <w:p>
      <w:r>
        <w:t>@chaselisbon we tried to DM you but your not following us</w:t>
      </w:r>
    </w:p>
    <w:p>
      <w:r>
        <w:t>deck building buddy missing in action</w:t>
      </w:r>
    </w:p>
    <w:p>
      <w:r>
        <w:t>My cat has been missing for 2 days. I am freaking out.</w:t>
      </w:r>
    </w:p>
    <w:p>
      <w:r>
        <w:t>@actionscripter I tried to translate your tweet using google translation service, but it just spat it out back out at me</w:t>
      </w:r>
    </w:p>
    <w:p>
      <w:r>
        <w:t>Reading and taking notes but undertanding none of it  ... HELP!</w:t>
      </w:r>
    </w:p>
    <w:p>
      <w:r>
        <w:t>all my worms either escaped or died  bums!</w:t>
      </w:r>
    </w:p>
    <w:p>
      <w:r>
        <w:t>Dam only 5 votes  not gonna win anything now</w:t>
      </w:r>
    </w:p>
    <w:p>
      <w:r>
        <w:t>feels so used I hate guys grrrr</w:t>
      </w:r>
    </w:p>
    <w:p>
      <w:r>
        <w:t>real stressed</w:t>
      </w:r>
    </w:p>
    <w:p>
      <w:r>
        <w:t>@Dojie oooh lush. i cant sunbathe i burn way to easily even with sun cream  @sofisticat im great thanks lovely sunny day no?</w:t>
      </w:r>
    </w:p>
    <w:p>
      <w:r>
        <w:t>My twitterberry wont work on my friends and me</w:t>
      </w:r>
    </w:p>
    <w:p>
      <w:r>
        <w:t>@erinealberty that sucks!</w:t>
      </w:r>
    </w:p>
    <w:p>
      <w:r>
        <w:t>Oh man sold out  had to step away from my desk for 10 min! @theaskanison you were right</w:t>
      </w:r>
    </w:p>
    <w:p>
      <w:r>
        <w:t>@maltpress sorry - didnt mean to   hope you can think positivly about being 80 and looking back on 30!</w:t>
      </w:r>
    </w:p>
    <w:p>
      <w:r>
        <w:t>I'm sick!  it sucks! IM me! ohbabayy33</w:t>
      </w:r>
    </w:p>
    <w:p>
      <w:r>
        <w:t>@PirateEric When I read that, my first thought was using Cast&lt;T&gt;() as a status symbol</w:t>
      </w:r>
    </w:p>
    <w:p>
      <w:r>
        <w:t>@luzy_artillero Hahaha. Sana someone's selling the full version of "Coding Workshop Photo Recovery Wizard" CD! Demo mode lang eh</w:t>
      </w:r>
    </w:p>
    <w:p>
      <w:r>
        <w:t>I just found out that one of my friends, someone who I use to talk to all the time who has disappeared is blocking me from Flickr.</w:t>
      </w:r>
    </w:p>
    <w:p>
      <w:r>
        <w:t>Just Finished My English Final...Just One Step Closer To The End.</w:t>
      </w:r>
    </w:p>
    <w:p>
      <w:r>
        <w:t>Inspection went fine ... they like the house woopee. Would just be nice if it had been this morning so I could have done stuffs today</w:t>
      </w:r>
    </w:p>
    <w:p>
      <w:r>
        <w:t>Today is going to be a long day.</w:t>
      </w:r>
    </w:p>
    <w:p>
      <w:r>
        <w:t>@mimisaurusrex i know... I don't want to be left in our home by myself during the weekend...</w:t>
      </w:r>
    </w:p>
    <w:p>
      <w:r>
        <w:t>@ZomberellaMcFox not a fan</w:t>
      </w:r>
    </w:p>
    <w:p>
      <w:r>
        <w:t>@tinytim2701 kinda, my housemates were a bit frantic as I appeared to have every fork we own hiding in my room, need to revise now</w:t>
      </w:r>
    </w:p>
    <w:p>
      <w:r>
        <w:t>My leg broke, now I am waiting untile i can go again</w:t>
      </w:r>
    </w:p>
    <w:p>
      <w:r>
        <w:t>@mockingbird_ I'm good thanks! Did you have a good drive? Careful with your blackberry, we don't want you getting screamed at</w:t>
      </w:r>
    </w:p>
    <w:p>
      <w:r>
        <w:t>Kyles going out of town this weekend  play time wif my fwiends. Rawrrr.</w:t>
      </w:r>
    </w:p>
    <w:p>
      <w:r>
        <w:t>@forgetmaine there's a 9 year waiting list to get an appointment.</w:t>
      </w:r>
    </w:p>
    <w:p>
      <w:r>
        <w:t>My throat hurts so bad that i dont even want to swallow my own spit.       And i officially cant talk now....</w:t>
      </w:r>
    </w:p>
    <w:p>
      <w:r>
        <w:t>@PMSexgeek ugh something is wrong, suddenly I feel extremely flushed and shaky and I broke out in a sweat. Idk what's wrong.</w:t>
      </w:r>
    </w:p>
    <w:p>
      <w:r>
        <w:t>Lexy add me here..... I can't locate your handle for whatever reason</w:t>
      </w:r>
    </w:p>
    <w:p>
      <w:r>
        <w:t>The weather is SO nice! And there were so many hot guys in town, I felt like a kid in a candy store. Except all the candies are straight</w:t>
      </w:r>
    </w:p>
    <w:p>
      <w:r>
        <w:t>@DrRonVonDoom i couldn't fucking sleep today either. it was hard for me to stay asleep for some reason</w:t>
      </w:r>
    </w:p>
    <w:p>
      <w:r>
        <w:t>Bummer... I missed Taylor Swift on the Today show!  Those were my only plans for the day!!!</w:t>
      </w:r>
    </w:p>
    <w:p>
      <w:r>
        <w:t>finally got home. ohhh my aching feet!  but am happy to finally watch the giro!!!</w:t>
      </w:r>
    </w:p>
    <w:p>
      <w:r>
        <w:t>should not have waled past the Quad! I want to be outside having fun.</w:t>
      </w:r>
    </w:p>
    <w:p>
      <w:r>
        <w:t>@_Janet_ ouch, I hate it when favourite items of clothing get ruined.</w:t>
      </w:r>
    </w:p>
    <w:p>
      <w:r>
        <w:t>@putitonmyvisa haha nice! I heard it's a sweet hotel. On another note, not a good game last night</w:t>
      </w:r>
    </w:p>
    <w:p>
      <w:r>
        <w:t>My storm is acting up  ....Excited for the discussion session regarding Social Media. Scott Lake, CEO of ThinkSM, will be attending.</w:t>
      </w:r>
    </w:p>
    <w:p>
      <w:r>
        <w:t>@principalspage Grrr. We don't finish until July 3rd.</w:t>
      </w:r>
    </w:p>
    <w:p>
      <w:r>
        <w:t>@peterfacinelli You didn't answer my riddle  Party pooper lol. Jokes Joyce  it was a good one tho haha. Hav a gr8 weekend!</w:t>
      </w:r>
    </w:p>
    <w:p>
      <w:r>
        <w:t>hearing the birds chirp makes me think its nice outside...well its not  rain rain go away!!!</w:t>
      </w:r>
    </w:p>
    <w:p>
      <w:r>
        <w:t>is thinking today will be a longg day!</w:t>
      </w:r>
    </w:p>
    <w:p>
      <w:r>
        <w:t>can't gauge the time of day in my office anymore... It's worse than a friggin' casino in here... no waitresses, smoking, or booze</w:t>
      </w:r>
    </w:p>
    <w:p>
      <w:r>
        <w:t>@chevale my internet is being a ***** again!!! wtf. i think im gonna sleep afterward. internet is driving me crazyyy!</w:t>
      </w:r>
    </w:p>
    <w:p>
      <w:r>
        <w:t>@HBSExecEd that was the class I was keen on. Guess I have to wait for next summer. bummer.</w:t>
      </w:r>
    </w:p>
    <w:p>
      <w:r>
        <w:t>14 pages left to read, then it will be time to start all over again, and again.  Off to Lunch Duty...love 6th graders</w:t>
      </w:r>
    </w:p>
    <w:p>
      <w:r>
        <w:t>@blankdeluxe  no i havent got mine yet, did u get yours?</w:t>
      </w:r>
    </w:p>
    <w:p>
      <w:r>
        <w:t>Back in Glasgow, stuck in traffic on the M8</w:t>
      </w:r>
    </w:p>
    <w:p>
      <w:r>
        <w:t>@Visadharah I'm still at Disney (just trained at Soarin), Rose is the same, we applied for an apartment last night, and Eric lost his job</w:t>
      </w:r>
    </w:p>
    <w:p>
      <w:r>
        <w:t>@BrittanyASnow omgsh i know  i'm dealing with that rite now. its no fun!</w:t>
      </w:r>
    </w:p>
    <w:p>
      <w:r>
        <w:t>Wave looks interesting. http://bit.ly/pvYYh  If we are going to live our lives so connected might as well be easy right? Google owns us.</w:t>
      </w:r>
    </w:p>
    <w:p>
      <w:r>
        <w:t>@yerex i want to adopt him</w:t>
      </w:r>
    </w:p>
    <w:p>
      <w:r>
        <w:t>Sooo tell me how I lost followerzzz</w:t>
      </w:r>
    </w:p>
    <w:p>
      <w:r>
        <w:t>@ITTO88 @walls6 well its pouring here. Rly rly wet</w:t>
      </w:r>
    </w:p>
    <w:p>
      <w:r>
        <w:t>@jessicamloring Haha! I can't a good vid of it on tubey,you thugh</w:t>
      </w:r>
    </w:p>
    <w:p>
      <w:r>
        <w:t>@ispeed72 Could've said hi. We're off down south tho</w:t>
      </w:r>
    </w:p>
    <w:p>
      <w:r>
        <w:t>@ Ahhhhh FML! Classic Crime is sold out!</w:t>
      </w:r>
    </w:p>
    <w:p>
      <w:r>
        <w:t>@SeanLights Nooooo!!!!! Dont You Dare! Lol =( Im Gonna Cry  I &lt;3 Your Hair!</w:t>
      </w:r>
    </w:p>
    <w:p>
      <w:r>
        <w:t>my tummy hurts  i blame last night's chinese food.</w:t>
      </w:r>
    </w:p>
    <w:p>
      <w:r>
        <w:t>@DsBabyGirl I know. I want it to come bec I'm excited, but then I don't bec it's gonna go by so fast &amp; then it will be over</w:t>
      </w:r>
    </w:p>
    <w:p>
      <w:r>
        <w:t>@RyanSeacrest Im feeling sad, not likeing my new haircut</w:t>
      </w:r>
    </w:p>
    <w:p>
      <w:r>
        <w:t>@RiceBunny cause my eyelids are not deep set.  thanks it would help me a lot.</w:t>
      </w:r>
    </w:p>
    <w:p>
      <w:r>
        <w:t>@scorpio1641 I have no idea  I'm watching Rafa too. Running to the comp ever to often to check live score. he's 3-2 down in the third.</w:t>
      </w:r>
    </w:p>
    <w:p>
      <w:r>
        <w:t>chillin in Durban. playing with a new puppy. she has no name yet. but she's not for me  present for my uncle</w:t>
      </w:r>
    </w:p>
    <w:p>
      <w:r>
        <w:t>@Keitakeita girl you stay inviting me but not doing a follow-up hahaha... no phone call to check up on me</w:t>
      </w:r>
    </w:p>
    <w:p>
      <w:r>
        <w:t>On our way to Disneyland... Without Retsi</w:t>
      </w:r>
    </w:p>
    <w:p>
      <w:r>
        <w:t>@ELIZABETHANNN I'm sorryyyyyy  I'll be home as fast as possible where we meeting at?</w:t>
      </w:r>
    </w:p>
    <w:p>
      <w:r>
        <w:t>i feel like taking a day off but cannot afford it  looking forward to the dfb cup final tmrw night though. go werder!!!</w:t>
      </w:r>
    </w:p>
    <w:p>
      <w:r>
        <w:t>another rainy day</w:t>
      </w:r>
    </w:p>
    <w:p>
      <w:r>
        <w:t>@TheCubs Cubbies at an even .500. So what else is new?  No matter: Beat dem Bums! #chicago #baseball</w:t>
      </w:r>
    </w:p>
    <w:p>
      <w:r>
        <w:t>@evonmichelle It's my mum's. LOL They haven't got me anything yet.  Sad, Sad... haha</w:t>
      </w:r>
    </w:p>
    <w:p>
      <w:r>
        <w:t>Might have broken text messages.</w:t>
      </w:r>
    </w:p>
    <w:p>
      <w:r>
        <w:t>@Wizardess I got a coupon, but I couldn't register it because you have to be in the US</w:t>
      </w:r>
    </w:p>
    <w:p>
      <w:r>
        <w:t>GM TWITS! Headed to the BX to clean up the new Apartment! But kinda sad cuz I dreamed about him last night</w:t>
      </w:r>
    </w:p>
    <w:p>
      <w:r>
        <w:t>@happylovesChuck I know. But the second problem being: he doesn't REALLY exist still applies. Shame</w:t>
      </w:r>
    </w:p>
    <w:p>
      <w:r>
        <w:t>spray tan = fail on legs and feet. I've been scrubbing them and feet look better, but they looked awful this morning  Everywhere else = ok</w:t>
      </w:r>
    </w:p>
    <w:p>
      <w:r>
        <w:t>horrible dreams last night  also had one in which i was employed...sigh, if only.</w:t>
      </w:r>
    </w:p>
    <w:p>
      <w:r>
        <w:t>One lactose pill is not enough for coffee....oopse</w:t>
      </w:r>
    </w:p>
    <w:p>
      <w:r>
        <w:t>back to my office.  the fire alarm went off due to someone burnt food in microwave</w:t>
      </w:r>
    </w:p>
    <w:p>
      <w:r>
        <w:t>@SamWilson1 - sigh</w:t>
      </w:r>
    </w:p>
    <w:p>
      <w:r>
        <w:t>Sorry if I'm unsociable I'm loading up stock in the shop, mums making me</w:t>
      </w:r>
    </w:p>
    <w:p>
      <w:r>
        <w:t>@jesssicababesss  how unreall  http://twitpic.com/66nvm</w:t>
      </w:r>
    </w:p>
    <w:p>
      <w:r>
        <w:t>Traffic jams are rubbish. Anyone know what's going on on the A48 between Cowbridge and Cardiff? We're stuck both directions</w:t>
      </w:r>
    </w:p>
    <w:p>
      <w:r>
        <w:t>@yeahgiancarlo Can't  No money to spend.</w:t>
      </w:r>
    </w:p>
    <w:p>
      <w:r>
        <w:t>Playing Monopoly Jr. with the lil one.. Cheating isn't as much fun when the other person has absolutely no idea</w:t>
      </w:r>
    </w:p>
    <w:p>
      <w:r>
        <w:t>getting ready for work</w:t>
      </w:r>
    </w:p>
    <w:p>
      <w:r>
        <w:t>Twitter seriously, SERIOUSLY dropped the ball here with my RoxieRavenclaw account. I'm so mad and sad about this.</w:t>
      </w:r>
    </w:p>
    <w:p>
      <w:r>
        <w:t>moving today.... sad day</w:t>
      </w:r>
    </w:p>
    <w:p>
      <w:r>
        <w:t>Getting ready for week  Its too nice today to be stuck inside working!</w:t>
      </w:r>
    </w:p>
    <w:p>
      <w:r>
        <w:t>I need some plugs. for real. my ears want to stretch. and I have no money</w:t>
      </w:r>
    </w:p>
    <w:p>
      <w:r>
        <w:t>@philleasfogg</w:t>
      </w:r>
    </w:p>
    <w:p>
      <w:r>
        <w:t>I hate going to the dr  just wasted 1 hour and a half for them to say my back pain is probly depression or stress. Duhh! I need it fixed</w:t>
      </w:r>
    </w:p>
    <w:p>
      <w:r>
        <w:t>Its hard to get a good Google listing for wills in Wiltshire because one of the local MPs is called Wills</w:t>
      </w:r>
    </w:p>
    <w:p>
      <w:r>
        <w:t>trying to finish my ass-ignment.please god help me to finish it</w:t>
      </w:r>
    </w:p>
    <w:p>
      <w:r>
        <w:t>@MeanMillies boo</w:t>
      </w:r>
    </w:p>
    <w:p>
      <w:r>
        <w:t>thinking about having lunch soon, but we have no food in</w:t>
      </w:r>
    </w:p>
    <w:p>
      <w:r>
        <w:t>I just made myself a wonderful breakfast!!!!!!!! Now I have to get ready to workout</w:t>
      </w:r>
    </w:p>
    <w:p>
      <w:r>
        <w:t>is thinking about a career change</w:t>
      </w:r>
    </w:p>
    <w:p>
      <w:r>
        <w:t>Men it's far too sunny</w:t>
      </w:r>
    </w:p>
    <w:p>
      <w:r>
        <w:t>@energeticspace If I can run by then, I will join you...miss running</w:t>
      </w:r>
    </w:p>
    <w:p>
      <w:r>
        <w:t>another gorgeous day here in Pau...will be home this time in 2 weeks though, such a depressing thought!</w:t>
      </w:r>
    </w:p>
    <w:p>
      <w:r>
        <w:t>It's 11:05 and I'm already on my lunch break</w:t>
      </w:r>
    </w:p>
    <w:p>
      <w:r>
        <w:t>Good Morning Folks 13 more days to go! and sadly 2 more days of the Giro  but that means the Tour is not too far away</w:t>
      </w:r>
    </w:p>
    <w:p>
      <w:r>
        <w:t>nyc placements have started to come out, but it looks like upgrades might have to wait yet another two weeks for placements! dreadfully</w:t>
      </w:r>
    </w:p>
    <w:p>
      <w:r>
        <w:t>Oh, my God..... The end of the first course))) don't believe in it) but, yeh, so many exams  La-la-la// everything is wonderful!!!!!!!!!!</w:t>
      </w:r>
    </w:p>
    <w:p>
      <w:r>
        <w:t>Drop the girl she's only got it for your heart she's sure to leave broke and bleeding, and you know she'll turn her back on you.  I lo ...</w:t>
      </w:r>
    </w:p>
    <w:p>
      <w:r>
        <w:t>@billbathgate ....any  sorry wahh!! lub u toooo ;)</w:t>
      </w:r>
    </w:p>
    <w:p>
      <w:r>
        <w:t>@LuvinMeSomeD That's how it was for me in March...it came sooo slow..then it was over in a heartbeat</w:t>
      </w:r>
    </w:p>
    <w:p>
      <w:r>
        <w:t>so im dogsitting at my friends house and her cleaning lady came this morning. and she told me i looked like i was 18.  man. growing younge</w:t>
      </w:r>
    </w:p>
    <w:p>
      <w:r>
        <w:t>Finally back from the stupid holiday ! Missing the fit bar men though</w:t>
      </w:r>
    </w:p>
    <w:p>
      <w:r>
        <w:t>need to go to work soonish but i really dont want to  also trying to save money... life is fab (not)</w:t>
      </w:r>
    </w:p>
    <w:p>
      <w:r>
        <w:t>Moving office tomorrow after 3 years at this one, its a sad day</w:t>
      </w:r>
    </w:p>
    <w:p>
      <w:r>
        <w:t>Last time we'll get tacos like this.</w:t>
      </w:r>
    </w:p>
    <w:p>
      <w:r>
        <w:t>@littlelaughalot nice! it's days like today I wish we had a garden</w:t>
      </w:r>
    </w:p>
    <w:p>
      <w:r>
        <w:t>my lord! this day is going to slow</w:t>
      </w:r>
    </w:p>
    <w:p>
      <w:r>
        <w:t>@eboogiee smh Your whin with that comment</w:t>
      </w:r>
    </w:p>
    <w:p>
      <w:r>
        <w:t>I may have to take a trip in to the loft to get the fans down...its like being in spain!! Except without a pool to cool down in  xxxxxxxx</w:t>
      </w:r>
    </w:p>
    <w:p>
      <w:r>
        <w:t>@GavinHolt i wish i was outside</w:t>
      </w:r>
    </w:p>
    <w:p>
      <w:r>
        <w:t>stayn @ home from school. sick. doc says I have bronchitis</w:t>
      </w:r>
    </w:p>
    <w:p>
      <w:r>
        <w:t>no Yoga tonight  but i am going to try Pilates. lets see how many un-used muscles i can discover</w:t>
      </w:r>
    </w:p>
    <w:p>
      <w:r>
        <w:t>Going to see Star Trek (again) tomorrow night but this time in full IMAX glory!  I hope my motion sickness doesn't get the better of me!</w:t>
      </w:r>
    </w:p>
    <w:p>
      <w:r>
        <w:t>Please vote for my husband Jorge at the All Star Game @ http://bit.ly/TGxzu! I can't vote anymore</w:t>
      </w:r>
    </w:p>
    <w:p>
      <w:r>
        <w:t>ooh@LuLu_Bell whatchu goin as? Monsterpalooza's this weekend for us.  on the no Ink, i won't be a stressed contestant this year! Miss U X0</w:t>
      </w:r>
    </w:p>
    <w:p>
      <w:r>
        <w:t>@bimbler I have too much work to drink now.   but I do love afternoons in the pub.</w:t>
      </w:r>
    </w:p>
    <w:p>
      <w:r>
        <w:t>FML. . .i have the worst paper cut on my knuckle from all the papers i was handling. i hat this damn research paper!!!</w:t>
      </w:r>
    </w:p>
    <w:p>
      <w:r>
        <w:t>@tommcfly Tom! @buonotomato and I were wondering if you'd do a tour in Asia, specifically the Philippines. Any chance you will soon?</w:t>
      </w:r>
    </w:p>
    <w:p>
      <w:r>
        <w:t>@jimmycarr I've been sat sunbathing in the bombed out church all day and left and missed you</w:t>
      </w:r>
    </w:p>
    <w:p>
      <w:r>
        <w:t>@inrsoul argh. Interested. Time maybe can't go. Maybe.</w:t>
      </w:r>
    </w:p>
    <w:p>
      <w:r>
        <w:t>watching chicago. @bambamonline honeyyyy im with you I miss me some hey arnold! and wild thornberrys</w:t>
      </w:r>
    </w:p>
    <w:p>
      <w:r>
        <w:t>Congrats to ALL Graduates! Such a Beautiful thing &amp; Big DEAL! I jus wish i cudve attended My lil man Ryan kdg graduation  Feel verY SAD!</w:t>
      </w:r>
    </w:p>
    <w:p>
      <w:r>
        <w:t>Am hating my life at the moment. There's only so many NOs my delicate little mind can take</w:t>
      </w:r>
    </w:p>
    <w:p>
      <w:r>
        <w:t>@MissKarley How did we just get paid and still be broke as hell?! No shopping spree for me today</w:t>
      </w:r>
    </w:p>
    <w:p>
      <w:r>
        <w:t>NEEDS an external hard drive. I don't have enough money   &lt; I don't wanna give up my music! &gt;</w:t>
      </w:r>
    </w:p>
    <w:p>
      <w:r>
        <w:t>@SoSimplyMe. I'm sitting here with this girl that urk my nerves damm yo</w:t>
      </w:r>
    </w:p>
    <w:p>
      <w:r>
        <w:t>@krissylin you're a busy Bob, I'm jealous. I'm not sure I can even afford to go meet John de Lancie and Leonard Nimoy</w:t>
      </w:r>
    </w:p>
    <w:p>
      <w:r>
        <w:t>i HATE U.S. history</w:t>
      </w:r>
    </w:p>
    <w:p>
      <w:r>
        <w:t>well,only one week left of my holidays,sad sad</w:t>
      </w:r>
    </w:p>
    <w:p>
      <w:r>
        <w:t>@Twyst The devil you say!  I've been waiting for the Black Widow in movies and now she won't be awesome at all.</w:t>
      </w:r>
    </w:p>
    <w:p>
      <w:r>
        <w:t>@kirstiealley It'd be nice but soon we'll have to Pay to Tweet</w:t>
      </w:r>
    </w:p>
    <w:p>
      <w:r>
        <w:t>@RetroRewind OMG and you have to do this when I'm at work and can't listen</w:t>
      </w:r>
    </w:p>
    <w:p>
      <w:r>
        <w:t>great. my mom is pissed at me, so she sent me to the asbestos filled backroom</w:t>
      </w:r>
    </w:p>
    <w:p>
      <w:r>
        <w:t>@AndresHenriquez thanks for the #ff shoutout -you stuck an extra e in my username tho, so the link doesn't work</w:t>
      </w:r>
    </w:p>
    <w:p>
      <w:r>
        <w:t>@Td_keepsitreal haha awe. Well right now, I could be at home but I have to be here. It's horrible  Lol</w:t>
      </w:r>
    </w:p>
    <w:p>
      <w:r>
        <w:t>aahhh! nyc placements have started to come out, but it looks like upgrades have to wait yet another two weeks for placements! dreadfully</w:t>
      </w:r>
    </w:p>
    <w:p>
      <w:r>
        <w:t>@ceichstaedt I guess it'll work under fusion. Otherwise you'll have to boot directly to Vista just to do some online banking, which sucks</w:t>
      </w:r>
    </w:p>
    <w:p>
      <w:r>
        <w:t>MY PUFFFFY IS LEAVINGGGGGGG  NOOOOOOOOO</w:t>
      </w:r>
    </w:p>
    <w:p>
      <w:r>
        <w:t>I'm going to miss my iMac so much over the next month.</w:t>
      </w:r>
    </w:p>
    <w:p>
      <w:r>
        <w:t>@izzyvideo Izzy!!! So sorry to hear that - what a disaster</w:t>
      </w:r>
    </w:p>
    <w:p>
      <w:r>
        <w:t>Rainy day today.  No car so we're stuck in the house   I needed to go to the post office too...bastards</w:t>
      </w:r>
    </w:p>
    <w:p>
      <w:r>
        <w:t>@drford not too good  how are you feeling today?</w:t>
      </w:r>
    </w:p>
    <w:p>
      <w:r>
        <w:t>i really want to see cash cash again</w:t>
      </w:r>
    </w:p>
    <w:p>
      <w:r>
        <w:t>@awesomeann7 u already took da pic with out me</w:t>
      </w:r>
    </w:p>
    <w:p>
      <w:r>
        <w:t>thanks gourmetcook! But cold shower wouldn't help.</w:t>
      </w:r>
    </w:p>
    <w:p>
      <w:r>
        <w:t>I am never going in to town on a sunny friday in half term again. eugh got no electricity</w:t>
      </w:r>
    </w:p>
    <w:p>
      <w:r>
        <w:t>aaah good bye mikee  smoked crabs!</w:t>
      </w:r>
    </w:p>
    <w:p>
      <w:r>
        <w:t>@liambrazier I only ever seem to listen to Dirty these days. Most of our CD's are still at Greg's parents</w:t>
      </w:r>
    </w:p>
    <w:p>
      <w:r>
        <w:t>@suziperry @AnnaPhylaxis Oh no matey, did you get ill?  It would be a bit mean of Suzi to be calling you chicken scabs if you're not!</w:t>
      </w:r>
    </w:p>
    <w:p>
      <w:r>
        <w:t>@WillKnott</w:t>
      </w:r>
    </w:p>
    <w:p>
      <w:r>
        <w:t>@katieeeian143 you're missing the devil wears prada!!!!! sad...</w:t>
      </w:r>
    </w:p>
    <w:p>
      <w:r>
        <w:t>@Samtagious DAMN! a mass unfollowing and i didnt get the invite! im bummed now</w:t>
      </w:r>
    </w:p>
    <w:p>
      <w:r>
        <w:t>Sitting in an empty yearbook room.  attempting to figure this asap out lol</w:t>
      </w:r>
    </w:p>
    <w:p>
      <w:r>
        <w:t>@ian_watkins Oh my gosh ian i always miss you when your on</w:t>
      </w:r>
    </w:p>
    <w:p>
      <w:r>
        <w:t>My hairstylist left the salon without telling me where she was going.   Damn!</w:t>
      </w:r>
    </w:p>
    <w:p>
      <w:r>
        <w:t>@Blue_Rose *hugs* thanks. I don't know how I'm going to fix this if I'm ever going to get my account back.</w:t>
      </w:r>
    </w:p>
    <w:p>
      <w:r>
        <w:t>@tigerlilyleo lots and lots of red wine...knowing good and well how it has managed to make me sick a few times before</w:t>
      </w:r>
    </w:p>
    <w:p>
      <w:r>
        <w:t>sitting in awe that the price to renew my laptops warranty has doubled in a matter of weeks</w:t>
      </w:r>
    </w:p>
    <w:p>
      <w:r>
        <w:t>@KatMeyer Hey, is the #beatweetup badge required for tonight? Just realized I left mine at home!</w:t>
      </w:r>
    </w:p>
    <w:p>
      <w:r>
        <w:t>TGIF, too bad the weather sucks...</w:t>
      </w:r>
    </w:p>
    <w:p>
      <w:r>
        <w:t>lousy mofo landlord.   need to focus on kid's packing but cant . nevermind sew sleeping bag</w:t>
      </w:r>
    </w:p>
    <w:p>
      <w:r>
        <w:t>figuring out wats wrong with her she can drink but cant eat  ...</w:t>
      </w:r>
    </w:p>
    <w:p>
      <w:r>
        <w:t>is awake.  Still feeling sick.     But I got the blog done at least. http://plurk.com/p/x17t9</w:t>
      </w:r>
    </w:p>
    <w:p>
      <w:r>
        <w:t>is back to revision. Bye bye Hannah  &lt;3</w:t>
      </w:r>
    </w:p>
    <w:p>
      <w:r>
        <w:t>Sephora is having a 75% off sale. And I'm so broke  Life isn't fair.</w:t>
      </w:r>
    </w:p>
    <w:p>
      <w:r>
        <w:t>ughhhhhhhhhhhh  :/</w:t>
      </w:r>
    </w:p>
    <w:p>
      <w:r>
        <w:t>@skoosie probably not. I hate when that happens!</w:t>
      </w:r>
    </w:p>
    <w:p>
      <w:r>
        <w:t>Ugh! I can't access through my mobile web!</w:t>
      </w:r>
    </w:p>
    <w:p>
      <w:r>
        <w:t>PSA::::: Being that I've been usuing twiddict- my last 14 tweets have yet to show on the bored. Bare w me.</w:t>
      </w:r>
    </w:p>
    <w:p>
      <w:r>
        <w:t>@lishreece She has her perfect moments. She just broke one of the tiles on the floor in the hallway. I don't find her very perfect now.</w:t>
      </w:r>
    </w:p>
    <w:p>
      <w:r>
        <w:t>@singlemom75 that's the prob, no idea how to meet guys. Met all my exs online &amp; now I've dated that pool dry</w:t>
      </w:r>
    </w:p>
    <w:p>
      <w:r>
        <w:t>Just paid my bills now I have no money</w:t>
      </w:r>
    </w:p>
    <w:p>
      <w:r>
        <w:t>@JamesScholes Yes. We have a copyright exemption we're apparently trying to ensure the rest of the world doesn't have.  #sccr18</w:t>
      </w:r>
    </w:p>
    <w:p>
      <w:r>
        <w:t>@pampian I want to know who is that ??.6  I tried to ask P'KIA but he still not reply me  but now he change his status to 'away'</w:t>
      </w:r>
    </w:p>
    <w:p>
      <w:r>
        <w:t>Warhammer 40k: Space Marines 'officially' announced, only for 360 and PS3.  No luck for PC gamers</w:t>
      </w:r>
    </w:p>
    <w:p>
      <w:r>
        <w:t>Waiting patiently to go out tonight....al by my lonesome</w:t>
      </w:r>
    </w:p>
    <w:p>
      <w:r>
        <w:t>nomatter how much i sleep am still tired</w:t>
      </w:r>
    </w:p>
    <w:p>
      <w:r>
        <w:t>Looking out the window, beautiful blue sky, great forecast for the weekend - not good for cinemas</w:t>
      </w:r>
    </w:p>
    <w:p>
      <w:r>
        <w:t>@JoeWitless more nightmares?  *huggles*</w:t>
      </w:r>
    </w:p>
    <w:p>
      <w:r>
        <w:t>ok, back to the dentist today. All I want to do is bask in the sun</w:t>
      </w:r>
    </w:p>
    <w:p>
      <w:r>
        <w:t>ugh back to work today</w:t>
      </w:r>
    </w:p>
    <w:p>
      <w:r>
        <w:t>@arulnick I tried that but I can only use import/export for contacts saved locally on my Outlook. Thanks Though</w:t>
      </w:r>
    </w:p>
    <w:p>
      <w:r>
        <w:t>I hate being young</w:t>
      </w:r>
    </w:p>
    <w:p>
      <w:r>
        <w:t>@Lealala i no its so warm isnt it!! :O My arms are sore  Bad times. My face is a little red too :S</w:t>
      </w:r>
    </w:p>
    <w:p>
      <w:r>
        <w:t>Good mornin &amp; no u tol twitter LOL but I knew &amp; called u yesterday 2 see if u were okay but no answer  how r u feelin babe?</w:t>
      </w:r>
    </w:p>
    <w:p>
      <w:r>
        <w:t>'ss back to the gym project. Finally finished ... Damn filthy hobo's always trying to eat my taco's.  !!   &lt;/3</w:t>
      </w:r>
    </w:p>
    <w:p>
      <w:r>
        <w:t>@Eyglo That's beautiful! Thanks for sharing... My grandpa was recently diagnosed with Alzheimers too....</w:t>
      </w:r>
    </w:p>
    <w:p>
      <w:r>
        <w:t>@RobbieBarnes hmmm they are on offer in Tesco as well but I don't think the wee one next to me will stock them!</w:t>
      </w:r>
    </w:p>
    <w:p>
      <w:r>
        <w:t>nomatter how much i sleep am still tired  either going to sleep early or late....</w:t>
      </w:r>
    </w:p>
    <w:p>
      <w:r>
        <w:t>Field day.... Gt class...not winning...</w:t>
      </w:r>
    </w:p>
    <w:p>
      <w:r>
        <w:t>loves florida but misses her american friends</w:t>
      </w:r>
    </w:p>
    <w:p>
      <w:r>
        <w:t>So far absolutely perfect. Great view, directly across from the elevators and ice machine and impecible weather. I need my bike.</w:t>
      </w:r>
    </w:p>
    <w:p>
      <w:r>
        <w:t>oh when will #gfail end? been on HTML version all day</w:t>
      </w:r>
    </w:p>
    <w:p>
      <w:r>
        <w:t>michael scofiled Noooooo !!  I hate the writer, director n production</w:t>
      </w:r>
    </w:p>
    <w:p>
      <w:r>
        <w:t>@yerex UGH I HATE QUEUEING</w:t>
      </w:r>
    </w:p>
    <w:p>
      <w:r>
        <w:t>Last night was fun w the lightening and thunder  Today will be in the 90s</w:t>
      </w:r>
    </w:p>
    <w:p>
      <w:r>
        <w:t>I really need to lose weight. Anybody wanna be my exercise-buddy?</w:t>
      </w:r>
    </w:p>
    <w:p>
      <w:r>
        <w:t>@sapauljoseph me too  chrome's popup blocker is better</w:t>
      </w:r>
    </w:p>
    <w:p>
      <w:r>
        <w:t>Where is Teng?</w:t>
      </w:r>
    </w:p>
    <w:p>
      <w:r>
        <w:t>i love how nice the weather is today and i am camping tonight! oh and i hate my hair</w:t>
      </w:r>
    </w:p>
    <w:p>
      <w:r>
        <w:t>@iamchrisc pleeease reply !</w:t>
      </w:r>
    </w:p>
    <w:p>
      <w:r>
        <w:t>just missed Paul the ice cream man at work</w:t>
      </w:r>
    </w:p>
    <w:p>
      <w:r>
        <w:t>is waiting for the estate agent to do valuation. oh joy. *sigh* i need to be in the funhouse  pink baby come back!!!!</w:t>
      </w:r>
    </w:p>
    <w:p>
      <w:r>
        <w:t>Last quiz of the week. Now back to the grind</w:t>
      </w:r>
    </w:p>
    <w:p>
      <w:r>
        <w:t>Altona... Wogs, Gota love em.. All I can smell is awsome food and makes me hungry</w:t>
      </w:r>
    </w:p>
    <w:p>
      <w:r>
        <w:t>@patrickmanning Yes PM PM you are right</w:t>
      </w:r>
    </w:p>
    <w:p>
      <w:r>
        <w:t>@workingmoms thanks he got hurt Wednesday and going to vets today</w:t>
      </w:r>
    </w:p>
    <w:p>
      <w:r>
        <w:t>@menchuly it's Friday and sweldo day too</w:t>
      </w:r>
    </w:p>
    <w:p>
      <w:r>
        <w:t>@herseyd That happened to me once... only I wasn't drunk. lol</w:t>
      </w:r>
    </w:p>
    <w:p>
      <w:r>
        <w:t>@JennyGnow It is sad... I feel bad when I hear it. They look like mid 30's. It's like something u wld see on lifetime</w:t>
      </w:r>
    </w:p>
    <w:p>
      <w:r>
        <w:t>@1Shan no sir...i woulda put honey...but i don't have any</w:t>
      </w:r>
    </w:p>
    <w:p>
      <w:r>
        <w:t>@JonathanRKnight so, how long have you been at the airport? can you smoke inside a bar or somehting?  would SUK to do security again, lol</w:t>
      </w:r>
    </w:p>
    <w:p>
      <w:r>
        <w:t>@YankeeGirl20 besides I haven't had strep for like 10 years because of that reason. I'm more tired than anything else</w:t>
      </w:r>
    </w:p>
    <w:p>
      <w:r>
        <w:t>Glad to see the sun out in Dublin after a great week in London. Back to work</w:t>
      </w:r>
    </w:p>
    <w:p>
      <w:r>
        <w:t>@the_magician Yes, apnea, but it's not the prob. I'm on meds that might be causing this.  they help otherwise so much, don't want to stop</w:t>
      </w:r>
    </w:p>
    <w:p>
      <w:r>
        <w:t>darn it. I did it again.!  keep forgetting that darn "D" for DM's.....</w:t>
      </w:r>
    </w:p>
    <w:p>
      <w:r>
        <w:t>@DonnaSpeaks I dont know  I didnt even realize it was gone  let me put it up again...darn twitter!</w:t>
      </w:r>
    </w:p>
    <w:p>
      <w:r>
        <w:t>Wanna know a not fun way to wake up? Having a panic attack and not being able to breath for no fucking reason, that fucking sucked</w:t>
      </w:r>
    </w:p>
    <w:p>
      <w:r>
        <w:t>Up. Showered. Struggling for the drive to get out the door. I'm gloomy. I miss my sway.</w:t>
      </w:r>
    </w:p>
    <w:p>
      <w:r>
        <w:t>my hubby is staying for one more week in Uzbekistan</w:t>
      </w:r>
    </w:p>
    <w:p>
      <w:r>
        <w:t>@jaceypants well piss on that. I can't get into their site @ work nor does it come thru on my phone.</w:t>
      </w:r>
    </w:p>
    <w:p>
      <w:r>
        <w:t>ConGrats to all Graduates! Such a Beautiful thing &amp; Big Deal! I wish i cudve attended my lil man Ryan Kdg Graduation..  Feel verY Sad!</w:t>
      </w:r>
    </w:p>
    <w:p>
      <w:r>
        <w:t>@CinemaChic I have the most failures using Lacie drives</w:t>
      </w:r>
    </w:p>
    <w:p>
      <w:r>
        <w:t>little beetle not feeling any love  Searches are bring up zilch, bar 2 peeps that appear funny !!!</w:t>
      </w:r>
    </w:p>
    <w:p>
      <w:r>
        <w:t>WTF rehearsal  off  got to space and room was booked and the  brothers have stuff right after so we cant transfer to another room studio</w:t>
      </w:r>
    </w:p>
    <w:p>
      <w:r>
        <w:t>Well can ya please send some luvin to @JonathanrKnight   im sensing deep fiery anger surrounding his presence right now...</w:t>
      </w:r>
    </w:p>
    <w:p>
      <w:r>
        <w:t>Weather sucks!!... It's raining again!!</w:t>
      </w:r>
    </w:p>
    <w:p>
      <w:r>
        <w:t>im not feeling like getting myself in motion to go to work...</w:t>
      </w:r>
    </w:p>
    <w:p>
      <w:r>
        <w:t>wow, EMC's new site is - different</w:t>
      </w:r>
    </w:p>
    <w:p>
      <w:r>
        <w:t>@NikkiBons Happy Birthday Dork!! Lots of love for you today!!!  I wish I was there so I could buy you a drink   Make it a great night!</w:t>
      </w:r>
    </w:p>
    <w:p>
      <w:r>
        <w:t>is surprised Lleyton isnt putting up much of a fight</w:t>
      </w:r>
    </w:p>
    <w:p>
      <w:r>
        <w:t>@wrhunt and what did you do last night, I don't recall being invited</w:t>
      </w:r>
    </w:p>
    <w:p>
      <w:r>
        <w:t>@PETAEurope OMG!! that is tragic!</w:t>
      </w:r>
    </w:p>
    <w:p>
      <w:r>
        <w:t>got fever and is now half-dead.</w:t>
      </w:r>
    </w:p>
    <w:p>
      <w:r>
        <w:t>hates this weather</w:t>
      </w:r>
    </w:p>
    <w:p>
      <w:r>
        <w:t>sooo cloooseee</w:t>
      </w:r>
    </w:p>
    <w:p>
      <w:r>
        <w:t>I'm not gonna be here when the new Transformers comes out.... i'll be in Colombia</w:t>
      </w:r>
    </w:p>
    <w:p>
      <w:r>
        <w:t>The NVIDIA ION-based Lenovo IdeaPad S12 (  http://is.gd/J6Zy ) is awesome.  Fn key to left of Ctrl makes it non-starter for me though</w:t>
      </w:r>
    </w:p>
    <w:p>
      <w:r>
        <w:t>Notion video deleted.</w:t>
      </w:r>
    </w:p>
    <w:p>
      <w:r>
        <w:t>Can't play World in Conflict because the computer is running too slow</w:t>
      </w:r>
    </w:p>
    <w:p>
      <w:r>
        <w:t>http://twitpic.com/66o7z - Yep. Drank Bawls this morning  ... No more Bawls for me. This will be my last.</w:t>
      </w:r>
    </w:p>
    <w:p>
      <w:r>
        <w:t>@DoperahStyles chillin promoting muzik...not eating  lmaao</w:t>
      </w:r>
    </w:p>
    <w:p>
      <w:r>
        <w:t>It's a bad start to the day when you're sweating your butt off before 0930 at the range</w:t>
      </w:r>
    </w:p>
    <w:p>
      <w:r>
        <w:t>Doing my FF later, too busy making up plans for today. Beshie @MissSimone32 @SongzYuuup is gonna be in DC June 5-6 for a bball game.</w:t>
      </w:r>
    </w:p>
    <w:p>
      <w:r>
        <w:t>1:13 finished essay! off to sleep, busy day tmr</w:t>
      </w:r>
    </w:p>
    <w:p>
      <w:r>
        <w:t>@AsherUK i wanted to go for my birthday...</w:t>
      </w:r>
    </w:p>
    <w:p>
      <w:r>
        <w:t>omg... i want full JB- hey baby song</w:t>
      </w:r>
    </w:p>
    <w:p>
      <w:r>
        <w:t>@omarjdavis lolol...i was trying to do that this morning but sadly i couldnt</w:t>
      </w:r>
    </w:p>
    <w:p>
      <w:r>
        <w:t>Damn Latvian beaurocracy. As a non-resident I can't publish my braille highway code. Another blind alley  Woe is me. Anyone speak farsi?</w:t>
      </w:r>
    </w:p>
    <w:p>
      <w:r>
        <w:t>Another long walk in the heat... I hate this...</w:t>
      </w:r>
    </w:p>
    <w:p>
      <w:r>
        <w:t>Spyed Princess Anne today, and listented to all my friends cooking up the perfect evening, Working sucks for me and OB ?</w:t>
      </w:r>
    </w:p>
    <w:p>
      <w:r>
        <w:t>@LushLtd why can't i buy the new night in for toes? i see it, it's within my grasp, but it's just not bringing it to my shopping cart</w:t>
      </w:r>
    </w:p>
    <w:p>
      <w:r>
        <w:t>just watched devil wears prada, and i want to live in new york city more than ever. why must i be so poor</w:t>
      </w:r>
    </w:p>
    <w:p>
      <w:r>
        <w:t>@_hayles are u serious???? you touched his arse? ohmygod u bitch!!! lol aaaaawwwwwww y did u tell me that!!!</w:t>
      </w:r>
    </w:p>
    <w:p>
      <w:r>
        <w:t>@alshepmh yeeeeeessss I can't wait! Too bad I can't drink</w:t>
      </w:r>
    </w:p>
    <w:p>
      <w:r>
        <w:t>off to work! missing out on all the sunshine!</w:t>
      </w:r>
    </w:p>
    <w:p>
      <w:r>
        <w:t>#ff sports: @BaseballFanNat @BKCyclones @blind_baseball @ESPNBaseball sorry for not getting around to everyone my phone is acting up</w:t>
      </w:r>
    </w:p>
    <w:p>
      <w:r>
        <w:t>@mileycyrus http://twitpic.com/336u5 - i love her too !!! she shouldve won</w:t>
      </w:r>
    </w:p>
    <w:p>
      <w:r>
        <w:t>wants her boo  btw love fhnixon's posts hilarious!!!!</w:t>
      </w:r>
    </w:p>
    <w:p>
      <w:r>
        <w:t>@Jamjar84 that's mean of them!</w:t>
      </w:r>
    </w:p>
    <w:p>
      <w:r>
        <w:t>Another day I haven't got time to play plus it's raining and chilly And also have a headache - WTH? . . going back to sulking mode.</w:t>
      </w:r>
    </w:p>
    <w:p>
      <w:r>
        <w:t>I'm so pissed off today n sadly.. Can't even share the reason here</w:t>
      </w:r>
    </w:p>
    <w:p>
      <w:r>
        <w:t>Well it's friday and usually the start of something awsome...I'm not sure if that'll be this time around  I gotta shake this</w:t>
      </w:r>
    </w:p>
    <w:p>
      <w:r>
        <w:t>@acmaurer No wonder I didn't get into Urbana</w:t>
      </w:r>
    </w:p>
    <w:p>
      <w:r>
        <w:t>Fuck. My arms feel like really sore jell-o</w:t>
      </w:r>
    </w:p>
    <w:p>
      <w:r>
        <w:t>@littlereview Awww!!</w:t>
      </w:r>
    </w:p>
    <w:p>
      <w:r>
        <w:t>Last day for our professional interns</w:t>
      </w:r>
    </w:p>
    <w:p>
      <w:r>
        <w:t>Demoing with Gary burr!!! So excited to get some "girls" music on tape!! Missing Tayla</w:t>
      </w:r>
    </w:p>
    <w:p>
      <w:r>
        <w:t>Just had an iced coffee. Christ that tasted nasty</w:t>
      </w:r>
    </w:p>
    <w:p>
      <w:r>
        <w:t>Allergies  sun is out, wearing shorts.  Stuck with my advisory the whole day.... This should be boring. Except fun. If people make it fun?</w:t>
      </w:r>
    </w:p>
    <w:p>
      <w:r>
        <w:t>Working... And attempting to keep squirrels away.............. Squirels 1, jesska 0   I should stick to spiders</w:t>
      </w:r>
    </w:p>
    <w:p>
      <w:r>
        <w:t>why does the beach have to be so far away from atl??    need beach, need beach.</w:t>
      </w:r>
    </w:p>
    <w:p>
      <w:r>
        <w:t>@pikalek No html converter on there   Think we're going with  http://bit.ly/3pJNC  'cause it took 5 min. to get working.</w:t>
      </w:r>
    </w:p>
    <w:p>
      <w:r>
        <w:t>@TheYotesDiva You might have too. One of them accused you guys to being "One Sided" on the issue. They're getting way, way out of hand.</w:t>
      </w:r>
    </w:p>
    <w:p>
      <w:r>
        <w:t>@jasonrockz352 aw man im sorry! I have logical reasoning I promise! I had to study in order to tutor my new student! 4give me</w:t>
      </w:r>
    </w:p>
    <w:p>
      <w:r>
        <w:t>I missed you yesterday, Lacey.    We get to go to granulation tonight, though.</w:t>
      </w:r>
    </w:p>
    <w:p>
      <w:r>
        <w:t>I ran out of Eclipse mints</w:t>
      </w:r>
    </w:p>
    <w:p>
      <w:r>
        <w:t>bored...disgusting weather..bored..sooo bored for my last weekend here</w:t>
      </w:r>
    </w:p>
    <w:p>
      <w:r>
        <w:t>off to work again ... mercedez's last day</w:t>
      </w:r>
    </w:p>
    <w:p>
      <w:r>
        <w:t>Noo! I Don't wanna leave! i love it here</w:t>
      </w:r>
    </w:p>
    <w:p>
      <w:r>
        <w:t>To eat or not to eat? Its gonna be my last meal for the next 2 weeks.</w:t>
      </w:r>
    </w:p>
    <w:p>
      <w:r>
        <w:t>Just got past really bad crash.........car was mangled</w:t>
      </w:r>
    </w:p>
    <w:p>
      <w:r>
        <w:t>Im going in now, it looks like the sun has gone</w:t>
      </w:r>
    </w:p>
    <w:p>
      <w:r>
        <w:t>oh no somebody hacked into my email  i'm scared now. what the fuck!!</w:t>
      </w:r>
    </w:p>
    <w:p>
      <w:r>
        <w:t>I'm loving the fact that there is tension on the set of Iron Man 2, poor Gwenyth can't handle being in Scarlett's shadow</w:t>
      </w:r>
    </w:p>
    <w:p>
      <w:r>
        <w:t>@pennynash I was scared by the Daleks in the DW Exhibition in Cardiff.</w:t>
      </w:r>
    </w:p>
    <w:p>
      <w:r>
        <w:t>@ExtremeWithin Yes, soak it up for sure. It's gonna be fast n furious. Only one show this year  More reason to revel in the moment.</w:t>
      </w:r>
    </w:p>
    <w:p>
      <w:r>
        <w:t>@LuvinMeSomeD Yep, exactly   And I'm really sad about this tour...I know I'm gonna cry at my last M&amp;G....</w:t>
      </w:r>
    </w:p>
    <w:p>
      <w:r>
        <w:t>@ani_trip I bet he didn't fall asleep till like this morning  sorries.</w:t>
      </w:r>
    </w:p>
    <w:p>
      <w:r>
        <w:t>@miztrouble89 love you loads hun ) hot weather gutted i aint with you now chillaxing  but we got tomoz  xxxx</w:t>
      </w:r>
    </w:p>
    <w:p>
      <w:r>
        <w:t>@filthydukes _yeah thanks for that you pair of gits  (hope it's mega- like the bus!)</w:t>
      </w:r>
    </w:p>
    <w:p>
      <w:r>
        <w:t>@EricaJo42 yeah but there are like 5,000 types of snakes..and it's wicked wicked wicked hot...and idk. i don't think i'd like it</w:t>
      </w:r>
    </w:p>
    <w:p>
      <w:r>
        <w:t>I ran outta bathroom passes.  maybe mrs. French will be nice today?</w:t>
      </w:r>
    </w:p>
    <w:p>
      <w:r>
        <w:t>Had to come in, was baking out there and have slight headache now</w:t>
      </w:r>
    </w:p>
    <w:p>
      <w:r>
        <w:t>don't think that went well, was only in there for 15 mins</w:t>
      </w:r>
    </w:p>
    <w:p>
      <w:r>
        <w:t>FACT 1: iHate DirecTV OnDemand w/a passion that burns w/the white hot intensity of 1000 suns. FACT 2: iMiss Comcast. Like a lot</w:t>
      </w:r>
    </w:p>
    <w:p>
      <w:r>
        <w:t>for all the effort and time put into some of these relationships with people, you learn enough not to trust anyone...</w:t>
      </w:r>
    </w:p>
    <w:p>
      <w:r>
        <w:t>@DonnieWahlberg Hi Donnie today i want 2 hear from u that u guys r going to reschedule NC so i dont have 2 b bummed anymore</w:t>
      </w:r>
    </w:p>
    <w:p>
      <w:r>
        <w:t>@faulko1 i'm watchign the garden from the window...far too hot for me</w:t>
      </w:r>
    </w:p>
    <w:p>
      <w:r>
        <w:t>Not feeling very well.</w:t>
      </w:r>
    </w:p>
    <w:p>
      <w:r>
        <w:t>@geekasia I am lost. Please help me find a good home.</w:t>
      </w:r>
    </w:p>
    <w:p>
      <w:r>
        <w:t>I slept so late</w:t>
      </w:r>
    </w:p>
    <w:p>
      <w:r>
        <w:t>I hate PC</w:t>
      </w:r>
    </w:p>
    <w:p>
      <w:r>
        <w:t>well dnt really knw wot to do stay wit some 1 who doesnt want 2 b wiv me or move home to rents after 4yr of bein away</w:t>
      </w:r>
    </w:p>
    <w:p>
      <w:r>
        <w:t>at starbucks with my love. eff school. i have work later too.</w:t>
      </w:r>
    </w:p>
    <w:p>
      <w:r>
        <w:t>@SaylaMarz Looks like we're on the exact same track  Nothing worse than not being able to fix things for someone you love.</w:t>
      </w:r>
    </w:p>
    <w:p>
      <w:r>
        <w:t>@lindseylu My club card and picture and I just cured world hunger! And made of gold! This thing is awesome! Too bad you don't have yours.</w:t>
      </w:r>
    </w:p>
    <w:p>
      <w:r>
        <w:t>@pennydog Yucky!  Time to bring out the vaccuum and go to War. Our house is always a spider haven for some reason. Not cool.</w:t>
      </w:r>
    </w:p>
    <w:p>
      <w:r>
        <w:t>Is about to go to work....</w:t>
      </w:r>
    </w:p>
    <w:p>
      <w:r>
        <w:t>home for lunch &amp; double free. work 5-8. so much school work</w:t>
      </w:r>
    </w:p>
    <w:p>
      <w:r>
        <w:t>...aw i want classic burger.</w:t>
      </w:r>
    </w:p>
    <w:p>
      <w:r>
        <w:t>i always feel last.</w:t>
      </w:r>
    </w:p>
    <w:p>
      <w:r>
        <w:t>I want to go to Universal too!</w:t>
      </w:r>
    </w:p>
    <w:p>
      <w:r>
        <w:t>Pshh i dont have it</w:t>
      </w:r>
    </w:p>
    <w:p>
      <w:r>
        <w:t>@karleemay Thank You, Sweetie. I just don' understand how people can be mad at me for something THEY made as a choice in life..</w:t>
      </w:r>
    </w:p>
    <w:p>
      <w:r>
        <w:t>@LauRenxExCarter @PoloBandit he didn't come to school 2day</w:t>
      </w:r>
    </w:p>
    <w:p>
      <w:r>
        <w:t>@CostaVidaFred awwwwww sorry we're going to miss you!</w:t>
      </w:r>
    </w:p>
    <w:p>
      <w:r>
        <w:t>@kirstiealley So you wouldn't reply to my gorgeous hot pink shoe then?</w:t>
      </w:r>
    </w:p>
    <w:p>
      <w:r>
        <w:t>Yukky  Rainy Friday</w:t>
      </w:r>
    </w:p>
    <w:p>
      <w:r>
        <w:t>Okay I lied! I meant this time next week! That is sooo much longer!!  I miss my mommy...</w:t>
      </w:r>
    </w:p>
    <w:p>
      <w:r>
        <w:t>I'm trying to figure out how on earth I am supposed to be able to update my statuses via my phone. Someone help meeee!</w:t>
      </w:r>
    </w:p>
    <w:p>
      <w:r>
        <w:t>I was awoken by loud banging and it continues all day  Good thing I got an early rest last night!</w:t>
      </w:r>
    </w:p>
    <w:p>
      <w:r>
        <w:t>@blondebear87 ah yes dropping the bear thing  it's such a lovely day here! Very odd for stafford!!</w:t>
      </w:r>
    </w:p>
    <w:p>
      <w:r>
        <w:t>It's official nobody is getting a raise this year</w:t>
      </w:r>
    </w:p>
    <w:p>
      <w:r>
        <w:t>Been 2 years and m still devistated that they knocked down my old primary school</w:t>
      </w:r>
    </w:p>
    <w:p>
      <w:r>
        <w:t>@nokiko Oh, I see what you mean. That is true if they are used improperly, which we know they are.</w:t>
      </w:r>
    </w:p>
    <w:p>
      <w:r>
        <w:t>Today is my last day of employment for the next 3.4 years. Here I come graduate school!  Going to miss the action at www.shugartbates.com</w:t>
      </w:r>
    </w:p>
    <w:p>
      <w:r>
        <w:t>E3 2009 will be the first time I will not get to see G4TV's E3 coverage since Comcast moved the  G4 channel from basic cable to premium</w:t>
      </w:r>
    </w:p>
    <w:p>
      <w:r>
        <w:t>I WANT A GARDEN  sitting inside when it's sunny sucks.</w:t>
      </w:r>
    </w:p>
    <w:p>
      <w:r>
        <w:t>at a auto shop getting m suv fix ugh more $   http://twitpic.com/66of2</w:t>
      </w:r>
    </w:p>
    <w:p>
      <w:r>
        <w:t>@TheColorAbi That sounds shitty too.</w:t>
      </w:r>
    </w:p>
    <w:p>
      <w:r>
        <w:t>@xDKrystal yen lol but i can only get the vid on my phone and ipod cant find the song  lol</w:t>
      </w:r>
    </w:p>
    <w:p>
      <w:r>
        <w:t>im up  ..going to work!</w:t>
      </w:r>
    </w:p>
    <w:p>
      <w:r>
        <w:t>Had a lovely day yesterday. The weather was great! Now stupid slapton</w:t>
      </w:r>
    </w:p>
    <w:p>
      <w:r>
        <w:t>on the way home , no sleep  makeup and pedicure then graduation ceremony</w:t>
      </w:r>
    </w:p>
    <w:p>
      <w:r>
        <w:t>only 2 more days of minnie</w:t>
      </w:r>
    </w:p>
    <w:p>
      <w:r>
        <w:t>fcuk! ayoko na!! I said that in tagalog cuz idk what to do anymore!</w:t>
      </w:r>
    </w:p>
    <w:p>
      <w:r>
        <w:t>The lab informs me the logic board is dead as well. It is farking expensive to replace. I don't know what to do.  #MyPowerBookG4RIP</w:t>
      </w:r>
    </w:p>
    <w:p>
      <w:r>
        <w:t>@ryking I never know whether they include me. Just straight white men, right? I wanna be part of the problem too.</w:t>
      </w:r>
    </w:p>
    <w:p>
      <w:r>
        <w:t>@RussellDevon - NOT A HEAP HEY. JUST BOUT TU HIT THE SACK. ITS 1.15AM HERE. I NEED SOMEONE TU CUDDLE. SUCKS  WBU.? X</w:t>
      </w:r>
    </w:p>
    <w:p>
      <w:r>
        <w:t>@To_The_Moon Hiya hun! It's just not my day. Dentist appointment (ouch!),notebook being a bitch. Feeling sick  How's you?</w:t>
      </w:r>
    </w:p>
    <w:p>
      <w:r>
        <w:t>Back to work.  Extremely slow now that start up's over.</w:t>
      </w:r>
    </w:p>
    <w:p>
      <w:r>
        <w:t>@Debut_Steve yes....but now I'm not going to be paid to be in the pub</w:t>
      </w:r>
    </w:p>
    <w:p>
      <w:r>
        <w:t>@deegospel Hey Dee... I wish I could make it to the mastermind session tomorrow  I'm in a wedding in Statesboro. hope to chat soon.</w:t>
      </w:r>
    </w:p>
    <w:p>
      <w:r>
        <w:t>@laurenmichell Scary!</w:t>
      </w:r>
    </w:p>
    <w:p>
      <w:r>
        <w:t>Although technically the major project he gets to do is something that's communal in theory but always comes to me and is massive/awful.</w:t>
      </w:r>
    </w:p>
    <w:p>
      <w:r>
        <w:t>Infamous should have arrived today. But it didn't...</w:t>
      </w:r>
    </w:p>
    <w:p>
      <w:r>
        <w:t>@davenavarro6767  it so sucks not having fast internet   dial up sucks everything takes to long to load no way i would have won</w:t>
      </w:r>
    </w:p>
    <w:p>
      <w:r>
        <w:t>Booo. Finally I could get back on here. My Internet went out</w:t>
      </w:r>
    </w:p>
    <w:p>
      <w:r>
        <w:t>One downside of the nice weather: It brings of the chavs...</w:t>
      </w:r>
    </w:p>
    <w:p>
      <w:r>
        <w:t>wishing I got fij</w:t>
      </w:r>
    </w:p>
    <w:p>
      <w:r>
        <w:t>NEED SUMTHING FOR THIS EXCRUCIATING HEADACHE</w:t>
      </w:r>
    </w:p>
    <w:p>
      <w:r>
        <w:t>@hoezay__x3 trueee</w:t>
      </w:r>
    </w:p>
    <w:p>
      <w:r>
        <w:t>@Aubs my thoughts exactly re: leaving my 3 dogs. They al hate when they see the luggage come out</w:t>
      </w:r>
    </w:p>
    <w:p>
      <w:r>
        <w:t>My mother is taking Gambit to the vet today. I hope it's nothing too serious.</w:t>
      </w:r>
    </w:p>
    <w:p>
      <w:r>
        <w:t>@getape I had bad net issues on Weds so couldn't broadcast  Am on tonight tho... tune in for new anthems and bad mixing!</w:t>
      </w:r>
    </w:p>
    <w:p>
      <w:r>
        <w:t>@theguigirl I'm afraid not much  I just realized the true difficulty of this design. I may cry soon. #idmfinal</w:t>
      </w:r>
    </w:p>
    <w:p>
      <w:r>
        <w:t>I am sick  but Ians coming over so its all good ;)</w:t>
      </w:r>
    </w:p>
    <w:p>
      <w:r>
        <w:t>Someone stole my new laptop at the airport. haven't even used it. Guess the US economy is breeding a new set of "opportinists"</w:t>
      </w:r>
    </w:p>
    <w:p>
      <w:r>
        <w:t>@NmcDee Haha ....I Cudnt Get Tickets For Dublin ..I Was soo Upset</w:t>
      </w:r>
    </w:p>
    <w:p>
      <w:r>
        <w:t>i dislike math, but math HATES me</w:t>
      </w:r>
    </w:p>
    <w:p>
      <w:r>
        <w:t>is tanning with emily! too bad its prob gonna rain</w:t>
      </w:r>
    </w:p>
    <w:p>
      <w:r>
        <w:t>I think I have hayfever. Not sure due to wearing next to nothing in horrific weather on wed.</w:t>
      </w:r>
    </w:p>
    <w:p>
      <w:r>
        <w:t>@tommcfly Tom! Do a tour in the Philippines, please?  That would be so awesome!</w:t>
      </w:r>
    </w:p>
    <w:p>
      <w:r>
        <w:t>@miss_devi thankyou. i wont but you know</w:t>
      </w:r>
    </w:p>
    <w:p>
      <w:r>
        <w:t>@db412 Amen to that! My vitamins made me so ill  I felt better before i started taking them!</w:t>
      </w:r>
    </w:p>
    <w:p>
      <w:r>
        <w:t>is hoping that she left her bb at home and didn't lose it on the Metro</w:t>
      </w:r>
    </w:p>
    <w:p>
      <w:r>
        <w:t>@MollieOfficial congrats mollie! just wish i could have got some tickets</w:t>
      </w:r>
    </w:p>
    <w:p>
      <w:r>
        <w:t>It feels like it should be a Bank Holiday weekend!  I bet it is in France, they're always on holiday...</w:t>
      </w:r>
    </w:p>
    <w:p>
      <w:r>
        <w:t>@kiso666 omg!!!! I feel bad,  .Was it good?              ;</w:t>
      </w:r>
    </w:p>
    <w:p>
      <w:r>
        <w:t>Hey everyone  Bit of a hectic day for me, just back from the vets, @pradasmith has a bad infection &amp; is staying over the wkend</w:t>
      </w:r>
    </w:p>
    <w:p>
      <w:r>
        <w:t>oh kasa, please lose the hair do</w:t>
      </w:r>
    </w:p>
    <w:p>
      <w:r>
        <w:t>Lunch time! Feeling really odd today, generally not great</w:t>
      </w:r>
    </w:p>
    <w:p>
      <w:r>
        <w:t>The reason why I can't find the latest Arena magazine is because it has folded due to the recession. Grrrrr. GQ/FHM survive? No justice.</w:t>
      </w:r>
    </w:p>
    <w:p>
      <w:r>
        <w:t>Shopped til i dropped....come bac sunshine i miss u</w:t>
      </w:r>
    </w:p>
    <w:p>
      <w:r>
        <w:t>had a shit contact with both parents &gt;.&gt;  grrr</w:t>
      </w:r>
    </w:p>
    <w:p>
      <w:r>
        <w:t>My sisters in laws house, car and tree got hit by lightning last night! Aint that some shit lol its on the news, awww me sorry</w:t>
      </w:r>
    </w:p>
    <w:p>
      <w:r>
        <w:t>@joeburkel Looks like they dialed it in a LOT...payed attention to all the small but important details in gameplay...still no blood tho</w:t>
      </w:r>
    </w:p>
    <w:p>
      <w:r>
        <w:t>Moment of truth!! Im nervous for her!</w:t>
      </w:r>
    </w:p>
    <w:p>
      <w:r>
        <w:t>@krist0ph3r Anything for @sgElectra. So sorry man  I am not a patsy generally...</w:t>
      </w:r>
    </w:p>
    <w:p>
      <w:r>
        <w:t>my best friends bought something which i really want.</w:t>
      </w:r>
    </w:p>
    <w:p>
      <w:r>
        <w:t>@Enchanted_Myst I am soooo disappointed that that is what he looks like btw! The image is gone</w:t>
      </w:r>
    </w:p>
    <w:p>
      <w:r>
        <w:t>watching midsomer murders... totally in love with this show. Should have pursued forensic psychology instead of this brain thingy</w:t>
      </w:r>
    </w:p>
    <w:p>
      <w:r>
        <w:t>WOW i just drank a drink of water - 12 ice cubes that took ages to melt. i now have brian freeze</w:t>
      </w:r>
    </w:p>
    <w:p>
      <w:r>
        <w:t>@briancash Yum...wish we could be there today. I have a cold and don't want to infect others...so we will miss our Friday session.</w:t>
      </w:r>
    </w:p>
    <w:p>
      <w:r>
        <w:t>@jdawg Still waiting for a email  from MAX. So i consider no news, bad news.</w:t>
      </w:r>
    </w:p>
    <w:p>
      <w:r>
        <w:t>@pangwingyin OHMIGOD, I would have loved that. Alas, there was just lots of gun play. No dancing</w:t>
      </w:r>
    </w:p>
    <w:p>
      <w:r>
        <w:t>Missing my mom today. We made it a "date" every year to get our flowers together. This yr I was alone. Felt so weird</w:t>
      </w:r>
    </w:p>
    <w:p>
      <w:r>
        <w:t>@LAKEVIA @kingdobson dont listen..he do him..but I tried not taking a nap yesterday and I still was up til 1am and than I got up at 7am</w:t>
      </w:r>
    </w:p>
    <w:p>
      <w:r>
        <w:t>It just hit me that I am leaving conti...     boooooooo..</w:t>
      </w:r>
    </w:p>
    <w:p>
      <w:r>
        <w:t>@katismonster i wnt there yesterday!  wish u could go with me someday u,u LOOVE YA &lt;3</w:t>
      </w:r>
    </w:p>
    <w:p>
      <w:r>
        <w:t>@Bing11 Yes, and I really hoped to do one last gas price story... but I guess it wasn't meant to be!!!</w:t>
      </w:r>
    </w:p>
    <w:p>
      <w:r>
        <w:t>My back hurts</w:t>
      </w:r>
    </w:p>
    <w:p>
      <w:r>
        <w:t>@dahveed76 Um your latest tweet sounds like something bad has gone down.</w:t>
      </w:r>
    </w:p>
    <w:p>
      <w:r>
        <w:t>Once again, I'm dealing with cancer in my direct family. Bugger  Cancel sucks!</w:t>
      </w:r>
    </w:p>
    <w:p>
      <w:r>
        <w:t>@KillzoneDotCom  tis a sad day</w:t>
      </w:r>
    </w:p>
    <w:p>
      <w:r>
        <w:t>Just went with Kerri to her locker for the last time.</w:t>
      </w:r>
    </w:p>
    <w:p>
      <w:r>
        <w:t>My stomach effing hurts. Sadly there'll be no gym class this afternoon</w:t>
      </w:r>
    </w:p>
    <w:p>
      <w:r>
        <w:t>@lestockdrop i wish i was there too</w:t>
      </w:r>
    </w:p>
    <w:p>
      <w:r>
        <w:t>@faizis i wish for kiau to go cat heaven too. and meet my seuss</w:t>
      </w:r>
    </w:p>
    <w:p>
      <w:r>
        <w:t>@SteveChaiGuy Your Steve Chai sounds awesome. *wishes she had one now* But I'm stuck with: Idon'tknowwhatdamnbrandcoffeethisis</w:t>
      </w:r>
    </w:p>
    <w:p>
      <w:r>
        <w:t>@Malcmail I wasn't given an exact date, but it shouldn't be much longer. Please accept our apologies for the inconvenience!</w:t>
      </w:r>
    </w:p>
    <w:p>
      <w:r>
        <w:t>@zincroof ahh ok! Enjoy! I'll miss it</w:t>
      </w:r>
    </w:p>
    <w:p>
      <w:r>
        <w:t>Cab is so slow so I will probably miss the first beer...</w:t>
      </w:r>
    </w:p>
    <w:p>
      <w:r>
        <w:t>I AM SUCH A CREEPER  I feel disappointed because of it. Damn my cyberstalking skills   the internet = no more privacy.</w:t>
      </w:r>
    </w:p>
    <w:p>
      <w:r>
        <w:t>@tinogomes @MarceloN passed away</w:t>
      </w:r>
    </w:p>
    <w:p>
      <w:r>
        <w:t>can't feel my tail bone.</w:t>
      </w:r>
    </w:p>
    <w:p>
      <w:r>
        <w:t>@alpew Good luck.. I have still to get wireless working post IT6</w:t>
      </w:r>
    </w:p>
    <w:p>
      <w:r>
        <w:t>@SidViciious You must be doing different poetry to me. All we get is Catullus, some Ovid and and an extract from the Aeneid.  x</w:t>
      </w:r>
    </w:p>
    <w:p>
      <w:r>
        <w:t>@Mandelin Omg i'm on a one year work permit! Going home end of June...i'm really gna miss it   #canada</w:t>
      </w:r>
    </w:p>
    <w:p>
      <w:r>
        <w:t>there are many jobs I aspire to, supervisor is not one of them  talk about too much stress for too little pay</w:t>
      </w:r>
    </w:p>
    <w:p>
      <w:r>
        <w:t>So tired and I don't know why</w:t>
      </w:r>
    </w:p>
    <w:p>
      <w:r>
        <w:t>Facebook.com isint letting me change my profile picture</w:t>
      </w:r>
    </w:p>
    <w:p>
      <w:r>
        <w:t>Kidney Stones again  What did I ever do to deserve this kind of pain, not once or twice but five times in my life??? Took drugs, peace out</w:t>
      </w:r>
    </w:p>
    <w:p>
      <w:r>
        <w:t>in school w. linda doing nothing  ;i miss you</w:t>
      </w:r>
    </w:p>
    <w:p>
      <w:r>
        <w:t>@nkotblorib Nothing definite yet..and the show is in a week   I may just be resorted to giving them away</w:t>
      </w:r>
    </w:p>
    <w:p>
      <w:r>
        <w:t>Just got up thinkin about how weird it is w/out our dog</w:t>
      </w:r>
    </w:p>
    <w:p>
      <w:r>
        <w:t>@MeriDubs whaaat. I still have next week</w:t>
      </w:r>
    </w:p>
    <w:p>
      <w:r>
        <w:t>@OfficialBabyV : yes she got all lovey with him&amp; he returned the love&amp;1thing led2 another&amp;  also @BrittanySnow wants2 know y ur mad at her</w:t>
      </w:r>
    </w:p>
    <w:p>
      <w:r>
        <w:t>@LadyLogan I thought u were down here so I came down and u were mom said no RJ took them</w:t>
      </w:r>
    </w:p>
    <w:p>
      <w:r>
        <w:t>Sitting here, waiting to go to the gym.....almost left, then realized I never charged my iPod from my trip to Wisconsin....it's dead</w:t>
      </w:r>
    </w:p>
    <w:p>
      <w:r>
        <w:t>maaaaan! I spent an hour on a project for work, only to have the computer bork and crash and lost it all</w:t>
      </w:r>
    </w:p>
    <w:p>
      <w:r>
        <w:t>@umphreysmcgee Great Podcast!  I wish you guys had more Chi shows this summer.  The only times I will see you will be at Alpine</w:t>
      </w:r>
    </w:p>
    <w:p>
      <w:r>
        <w:t>@TeeRibbzz noo.. U dont even know how upset I am right now..</w:t>
      </w:r>
    </w:p>
    <w:p>
      <w:r>
        <w:t>@AgingBackwards I use to own a 32 lbs tabby cat. Got him for North Shore Animal league he had diabetes</w:t>
      </w:r>
    </w:p>
    <w:p>
      <w:r>
        <w:t>Well, @suzylake I discovered I can't swim.  I'm out.  Sorry</w:t>
      </w:r>
    </w:p>
    <w:p>
      <w:r>
        <w:t>I'm looking forward to going home tomorrow, but I really wish it was for a different reason.</w:t>
      </w:r>
    </w:p>
    <w:p>
      <w:r>
        <w:t>And figuring out how to watch Middlesbrough games next year, after the dreaded drop.</w:t>
      </w:r>
    </w:p>
    <w:p>
      <w:r>
        <w:t>really hates delayed trains especially 44 minute delayed trains. Now going to be late for work</w:t>
      </w:r>
    </w:p>
    <w:p>
      <w:r>
        <w:t>@gaspsiagore "stunningly beautiful" and "new piece" don't usually go together. Wish I could go</w:t>
      </w:r>
    </w:p>
    <w:p>
      <w:r>
        <w:t>Nothings better than having to take a cold shower in the morning</w:t>
      </w:r>
    </w:p>
    <w:p>
      <w:r>
        <w:t>Ok super bored... guess no one else it</w:t>
      </w:r>
    </w:p>
    <w:p>
      <w:r>
        <w:t>@lucky_luciano jailbreak went great, just not a tremendous amount of apps ready for 3.0 though. No winterboard yet</w:t>
      </w:r>
    </w:p>
    <w:p>
      <w:r>
        <w:t>Hey #rda2009cla presentation was too large to post!  sorry   (From rules to entities: cataloguing with RDA live &gt; http://ustre.am/2j3l)</w:t>
      </w:r>
    </w:p>
    <w:p>
      <w:r>
        <w:t>@mynameisgay You are so lucky you get to travel.</w:t>
      </w:r>
    </w:p>
    <w:p>
      <w:r>
        <w:t>TGIF. I don't feel good.</w:t>
      </w:r>
    </w:p>
    <w:p>
      <w:r>
        <w:t>@lurkey hahaha chivalry's not dead, just rare</w:t>
      </w:r>
    </w:p>
    <w:p>
      <w:r>
        <w:t>Working on some Product Buzz (product reviews) for the blog... have a pain in the back of my neck</w:t>
      </w:r>
    </w:p>
    <w:p>
      <w:r>
        <w:t>@aliis32 LoL....heeeyyy love! Not much working   and you</w:t>
      </w:r>
    </w:p>
    <w:p>
      <w:r>
        <w:t>shares I miss my niece and nephew. http://tinyurl.com/mrgqdc http://plurk.com/p/x1ap6</w:t>
      </w:r>
    </w:p>
    <w:p>
      <w:r>
        <w:t>@reflective aww... sorry for both of you.  May the LORD give you strength and rest today!</w:t>
      </w:r>
    </w:p>
    <w:p>
      <w:r>
        <w:t>@JamesDReid i got coupons to Popeye's chicken but I'll probably end up getting a burrito at freshii - this salad joint. healthy</w:t>
      </w:r>
    </w:p>
    <w:p>
      <w:r>
        <w:t>@MarceloN rlly dead?  Descanse em paz... #luto #sad #RIP</w:t>
      </w:r>
    </w:p>
    <w:p>
      <w:r>
        <w:t>Experiencing pain with paginating ASP.NET ListView controls</w:t>
      </w:r>
    </w:p>
    <w:p>
      <w:r>
        <w:t>painting my nails green in an attempt to look like an army person. annoyed that everyone seems to tan apart from me! freckles and sunburn</w:t>
      </w:r>
    </w:p>
    <w:p>
      <w:r>
        <w:t>@ShakeYourJunk</w:t>
      </w:r>
    </w:p>
    <w:p>
      <w:r>
        <w:t>Sometimes I wish I had my own Prototype mentor.</w:t>
      </w:r>
    </w:p>
    <w:p>
      <w:r>
        <w:t>Finally it's Friday! Things are going to be so different starting next week...my house will be empty!</w:t>
      </w:r>
    </w:p>
    <w:p>
      <w:r>
        <w:t>Trying to revise Environmental Studies and write my personal statement at the same time is really hard!!</w:t>
      </w:r>
    </w:p>
    <w:p>
      <w:r>
        <w:t>This is very bad news...  BTW, now i started with some friends to make the jedi academy unleashed mod. It will be only SP and for PC!!!!</w:t>
      </w:r>
    </w:p>
    <w:p>
      <w:r>
        <w:t>@alexandrakeller Haha, yeah. It was here and there before but now it's constant</w:t>
      </w:r>
    </w:p>
    <w:p>
      <w:r>
        <w:t>@marvelvscapcom I entered it in within 20 seconds of post and still didn't get it</w:t>
      </w:r>
    </w:p>
    <w:p>
      <w:r>
        <w:t>@ATTNews Still no Internet today</w:t>
      </w:r>
    </w:p>
    <w:p>
      <w:r>
        <w:t>@jemimakiss but have you got @nrierp, and twitted a link to it. No? Fail.</w:t>
      </w:r>
    </w:p>
    <w:p>
      <w:r>
        <w:t>super hungry... Dominos or martabak... both tempting and fattening</w:t>
      </w:r>
    </w:p>
    <w:p>
      <w:r>
        <w:t>My chick wont shut up  Will only stop chirping if i sit with the bloody thing.</w:t>
      </w:r>
    </w:p>
    <w:p>
      <w:r>
        <w:t>@ConciseKilgore morning T! I love their breakfast! If I wasn't stuck at the shop right now getting maintenance done to the ride!</w:t>
      </w:r>
    </w:p>
    <w:p>
      <w:r>
        <w:t>O dnt even like wearing  my skinny jean no more cuz of yall bitch ass ni99as...</w:t>
      </w:r>
    </w:p>
    <w:p>
      <w:r>
        <w:t>to doente</w:t>
      </w:r>
    </w:p>
    <w:p>
      <w:r>
        <w:t>i dont get it</w:t>
      </w:r>
    </w:p>
    <w:p>
      <w:r>
        <w:t>@Smilystace i am so sorry</w:t>
      </w:r>
    </w:p>
    <w:p>
      <w:r>
        <w:t>ooh lovely, a ridiculous amount of revision left to do</w:t>
      </w:r>
    </w:p>
    <w:p>
      <w:r>
        <w:t>i have no idea wtf im doing</w:t>
      </w:r>
    </w:p>
    <w:p>
      <w:r>
        <w:t>Sorta needs to somehow forget that its E3 in LA practically during my ethics exam and self-imposed revision time.</w:t>
      </w:r>
    </w:p>
    <w:p>
      <w:r>
        <w:t>Beyonce helps me through the day, I'm starting to get sick</w:t>
      </w:r>
    </w:p>
    <w:p>
      <w:r>
        <w:t>Oh my poop. Stupid Twitter won't let me put up a new picture.</w:t>
      </w:r>
    </w:p>
    <w:p>
      <w:r>
        <w:t>(@MeowMeowHotMix) My chick wont shut up  Will only stop chirping if i sit with the bloody thing.</w:t>
      </w:r>
    </w:p>
    <w:p>
      <w:r>
        <w:t>has got grass all over him</w:t>
      </w:r>
    </w:p>
    <w:p>
      <w:r>
        <w:t>@mr2oh2 So you're gonna make me go alllll the way to the store??? LOL  I have to find one...I'll Google.  Thanks.    LOL</w:t>
      </w:r>
    </w:p>
    <w:p>
      <w:r>
        <w:t>Up early for class. ((Blahh))-------&gt; Hang Over kiddies</w:t>
      </w:r>
    </w:p>
    <w:p>
      <w:r>
        <w:t>@skyladawn Exactly. She becomes completely incapable of anything unless he's there helping her. Too many of those are out there.</w:t>
      </w:r>
    </w:p>
    <w:p>
      <w:r>
        <w:t>@MattyV AND! you wouldnt even be able to go. its too far for you</w:t>
      </w:r>
    </w:p>
    <w:p>
      <w:r>
        <w:t>@rcf89 you have GH:WT? i hate you! i "got" it but it was DVD9  and i need it now the drums are being sold separately</w:t>
      </w:r>
    </w:p>
    <w:p>
      <w:r>
        <w:t>My head is starting to ache again, and I have to reinstall operating systems on 31 computers.</w:t>
      </w:r>
    </w:p>
    <w:p>
      <w:r>
        <w:t>@SolarAvada - DAMN. LOL ON FRIDAY.? ITS NOW SATURDAY HERE LOL. IM IN AUSTRALIA</w:t>
      </w:r>
    </w:p>
    <w:p>
      <w:r>
        <w:t>@hookedonwinter   your picture makes me thristy EVERYDAY!</w:t>
      </w:r>
    </w:p>
    <w:p>
      <w:r>
        <w:t>Google Chrome forgot what everything looks like for some reason</w:t>
      </w:r>
    </w:p>
    <w:p>
      <w:r>
        <w:t>the columbus blue jackes may be movieing to anew city to play at  thats sad news</w:t>
      </w:r>
    </w:p>
    <w:p>
      <w:r>
        <w:t>stupid rain, now our picnic is cancelled till tomorrow</w:t>
      </w:r>
    </w:p>
    <w:p>
      <w:r>
        <w:t>Oh man, there are dead deer everywhere in michigan.</w:t>
      </w:r>
    </w:p>
    <w:p>
      <w:r>
        <w:t>@alisongow I think I've been killed judging bt my energy after attacking just to see what happened  #spymaster</w:t>
      </w:r>
    </w:p>
    <w:p>
      <w:r>
        <w:t>@Phlupp You're phone is off</w:t>
      </w:r>
    </w:p>
    <w:p>
      <w:r>
        <w:t>Wants to go home with the seniors</w:t>
      </w:r>
    </w:p>
    <w:p>
      <w:r>
        <w:t>Philadelphia Phillies' Brett Myers out indefinitely with injured hip - http://tinyurl.com/megxu2 (via @PHI_Phillies) nooooo</w:t>
      </w:r>
    </w:p>
    <w:p>
      <w:r>
        <w:t>Will this rain ever go away, my puppy is getting cabin fever and she doesn't like going out in the rain</w:t>
      </w:r>
    </w:p>
    <w:p>
      <w:r>
        <w:t>@NHL10 I was hoping for a better trailer</w:t>
      </w:r>
    </w:p>
    <w:p>
      <w:r>
        <w:t>At wrk  ...gtta come back tonite</w:t>
      </w:r>
    </w:p>
    <w:p>
      <w:r>
        <w:t>PEOPLE!!! wat the hell is a follower on twitter???? I DONT GET IT!!!</w:t>
      </w:r>
    </w:p>
    <w:p>
      <w:r>
        <w:t>About to get my wisdom teeth pulled!</w:t>
      </w:r>
    </w:p>
    <w:p>
      <w:r>
        <w:t>Woke up and felt a sharp pain in the back of my leg. No school for me today</w:t>
      </w:r>
    </w:p>
    <w:p>
      <w:r>
        <w:t>@_kotenok !!  ... maybe they took one look at you and said "That's our girl!"</w:t>
      </w:r>
    </w:p>
    <w:p>
      <w:r>
        <w:t>@OfficialBabyV : yes she got all lovey with him&amp;he returned the love&amp;1thing led2 another&amp;  also @BrittanyASnow wants2 know y ur mad at her</w:t>
      </w:r>
    </w:p>
    <w:p>
      <w:r>
        <w:t>Taking a load of old broken concrete to the landfill. Tried to find a recycler</w:t>
      </w:r>
    </w:p>
    <w:p>
      <w:r>
        <w:t>Sitting at the Connection listening to the employees reminisce and mope about their last shift</w:t>
      </w:r>
    </w:p>
    <w:p>
      <w:r>
        <w:t>misses driving already</w:t>
      </w:r>
    </w:p>
    <w:p>
      <w:r>
        <w:t>what up world im just chillin, bout to go get this money!! But in this economy no money is easy money anymore</w:t>
      </w:r>
    </w:p>
    <w:p>
      <w:r>
        <w:t>i &lt;3 maria but i wish she was in my class!!!  i love her lol bored in class again!!</w:t>
      </w:r>
    </w:p>
    <w:p>
      <w:r>
        <w:t>@dopegirlfresh YAY!!  I was supposed to be there next weekend. But its off now.   But I'ma make it out there...I &lt;3 Philly.</w:t>
      </w:r>
    </w:p>
    <w:p>
      <w:r>
        <w:t>My last full day in NY  but can't wait to go to Seattle and La la land</w:t>
      </w:r>
    </w:p>
    <w:p>
      <w:r>
        <w:t>crying so hard.......</w:t>
      </w:r>
    </w:p>
    <w:p>
      <w:r>
        <w:t>i really miss you @STYLEnista i wish you were down here</w:t>
      </w:r>
    </w:p>
    <w:p>
      <w:r>
        <w:t>It's Friday, but not the most pleasant ones  waaaaaay to much work...</w:t>
      </w:r>
    </w:p>
    <w:p>
      <w:r>
        <w:t>i wish my blog was working properly - i have a great #followfriday blog post i wanted to showcase!</w:t>
      </w:r>
    </w:p>
    <w:p>
      <w:r>
        <w:t>I'm very conflicted here.  I really like Mike but I still have feelings for Darrin.  It's really complicated.  I don't know what to do.</w:t>
      </w:r>
    </w:p>
    <w:p>
      <w:r>
        <w:t>I'm really tired today - I must have slept very badly... I'm glad it's an "off" Friday, but I've still got a ton of stuff to get done  #fb</w:t>
      </w:r>
    </w:p>
    <w:p>
      <w:r>
        <w:t>@Yampolito That will make things fair. My poor Tiger has no claws or nutz</w:t>
      </w:r>
    </w:p>
    <w:p>
      <w:r>
        <w:t>I don't want to program today</w:t>
      </w:r>
    </w:p>
    <w:p>
      <w:r>
        <w:t>At the dentist. I have a hole in my tooth</w:t>
      </w:r>
    </w:p>
    <w:p>
      <w:r>
        <w:t>@funmsdrebirth I'll be back soon</w:t>
      </w:r>
    </w:p>
    <w:p>
      <w:r>
        <w:t>@theguigirl Awwww...thanks!! ;) Unfortunately, everything closes at 4pm in Sweden on a friday. Presentation is 9am Monday.</w:t>
      </w:r>
    </w:p>
    <w:p>
      <w:r>
        <w:t>@arlastouch nothing yet  still looking....but lets for sure do lunch next week!!</w:t>
      </w:r>
    </w:p>
    <w:p>
      <w:r>
        <w:t>is afraid she caught that thing going around... I feel utterly drained and it's only 10 am!</w:t>
      </w:r>
    </w:p>
    <w:p>
      <w:r>
        <w:t>@jdcritte Though it was a cold that would go away, turns out it's a sinus infection that just keeps getting worse and worse by the day.</w:t>
      </w:r>
    </w:p>
    <w:p>
      <w:r>
        <w:t>dreading history coursework on monday</w:t>
      </w:r>
    </w:p>
    <w:p>
      <w:r>
        <w:t>I gotta do my assignments tomorrow  OMG mackillop has swine</w:t>
      </w:r>
    </w:p>
    <w:p>
      <w:r>
        <w:t>ughhh have a tummy ache</w:t>
      </w:r>
    </w:p>
    <w:p>
      <w:r>
        <w:t>Why are we busy ugh I have the largest headache</w:t>
      </w:r>
    </w:p>
    <w:p>
      <w:r>
        <w:t>@telemaniatik hahaha no you don't! it was amazing! they're really amazing! today they have another one. I can't go</w:t>
      </w:r>
    </w:p>
    <w:p>
      <w:r>
        <w:t>@anitapsays what happened?  are you suffering from neck/shoulder/back pain like me?  i can't move either</w:t>
      </w:r>
    </w:p>
    <w:p>
      <w:r>
        <w:t>Jesus Christ meadowhall could do with better air con! Too hot</w:t>
      </w:r>
    </w:p>
    <w:p>
      <w:r>
        <w:t>@MikeAbrams Link doesn't work</w:t>
      </w:r>
    </w:p>
    <w:p>
      <w:r>
        <w:t>@htoddcarter @CatholicMeme http://tinyurl.com/mdr7b4 I just noticed that too</w:t>
      </w:r>
    </w:p>
    <w:p>
      <w:r>
        <w:t>has had a fab day on placement, But working all weekend.</w:t>
      </w:r>
    </w:p>
    <w:p>
      <w:r>
        <w:t>Its a gorgeous day and I'm going to work allll day  Just gotta keep telling myself its for NYC!!</w:t>
      </w:r>
    </w:p>
    <w:p>
      <w:r>
        <w:t>@leilaanasazi: I'm sure lots of that studio equipment was collected analog stuff that can't be bought anymore.    seriously, condolences.</w:t>
      </w:r>
    </w:p>
    <w:p>
      <w:r>
        <w:t>bye LA... I already miss you</w:t>
      </w:r>
    </w:p>
    <w:p>
      <w:r>
        <w:t>"I only think of you as breaking my heart, I'm trying to keep it together but I'm falling apart."</w:t>
      </w:r>
    </w:p>
    <w:p>
      <w:r>
        <w:t>pengen nonton Friens of mine comeback show di prost beer house kemang besok.. tapi ga bisaaaaaaaaaa..</w:t>
      </w:r>
    </w:p>
    <w:p>
      <w:r>
        <w:t>i wanna watch PCD concert dad</w:t>
      </w:r>
    </w:p>
    <w:p>
      <w:r>
        <w:t>What a dreary, rainy, crappy day.</w:t>
      </w:r>
    </w:p>
    <w:p>
      <w:r>
        <w:t>@GeezusHaberdash Awww   I told you when I would change it. I suggest you try to get in touch w/ Dre's people. LOL</w:t>
      </w:r>
    </w:p>
    <w:p>
      <w:r>
        <w:t>@silenceiseasy no no no lol I cut my bangs like Kate Hudson in bride wars a few months ago and it was super cute. Looks diff this time</w:t>
      </w:r>
    </w:p>
    <w:p>
      <w:r>
        <w:t>@musical_musings Good morning!  It is raining here</w:t>
      </w:r>
    </w:p>
    <w:p>
      <w:r>
        <w:t>@Abougu I didn't see this until after</w:t>
      </w:r>
    </w:p>
    <w:p>
      <w:r>
        <w:t>@shutupandspinx3: yay! Lol. Now I know how you felt when I was gone.</w:t>
      </w:r>
    </w:p>
    <w:p>
      <w:r>
        <w:t>@davenavarro6767 Not Columbus but just wanted to say sorry to be missing Indiana show tomorrow. So sad  I will be in the woods with 8 GS.</w:t>
      </w:r>
    </w:p>
    <w:p>
      <w:r>
        <w:t>missing ontario..</w:t>
      </w:r>
    </w:p>
    <w:p>
      <w:r>
        <w:t>@teaanyone why not?  its the most retarded thing someone could do at their 16th, and you know me- I like to be retarded. 8(</w:t>
      </w:r>
    </w:p>
    <w:p>
      <w:r>
        <w:t>cleaning and packing</w:t>
      </w:r>
    </w:p>
    <w:p>
      <w:r>
        <w:t>i am very very tired</w:t>
      </w:r>
    </w:p>
    <w:p>
      <w:r>
        <w:t>i hate the biatches of this world</w:t>
      </w:r>
    </w:p>
    <w:p>
      <w:r>
        <w:t>@fortrel The newest versions are not any better</w:t>
      </w:r>
    </w:p>
    <w:p>
      <w:r>
        <w:t>@Petiethecat None of Meowmie's friends have money, and even if they did, she wouldn't be able to pay them back.</w:t>
      </w:r>
    </w:p>
    <w:p>
      <w:r>
        <w:t>what a bad day 1 of my close relative has died so i wont be going to florida</w:t>
      </w:r>
    </w:p>
    <w:p>
      <w:r>
        <w:t>Up early. Knee throbbing. Maker Faire 99% out now. Possibly Califur too. Same torn ligament as before I think. No insurance tho.</w:t>
      </w:r>
    </w:p>
    <w:p>
      <w:r>
        <w:t>phew! i am MELTING!  stupid fan - you picked a good day to stop working</w:t>
      </w:r>
    </w:p>
    <w:p>
      <w:r>
        <w:t>@meeshel that sucks.   did you save any of it?</w:t>
      </w:r>
    </w:p>
    <w:p>
      <w:r>
        <w:t>Gah the sunlight is so bright today it's giving me a headache  Resorted to wearing new sunglasses</w:t>
      </w:r>
    </w:p>
    <w:p>
      <w:r>
        <w:t>bad grades again</w:t>
      </w:r>
    </w:p>
    <w:p>
      <w:r>
        <w:t>@HelloHolland noooo, why!!  what are you gonna do there? wandelweekend??</w:t>
      </w:r>
    </w:p>
    <w:p>
      <w:r>
        <w:t>10 25 Am Still waiting on the doc to come and break my water.</w:t>
      </w:r>
    </w:p>
    <w:p>
      <w:r>
        <w:t>@sirpopey I'm not part of that generation unfortunately.  This is really good though</w:t>
      </w:r>
    </w:p>
    <w:p>
      <w:r>
        <w:t>@michelleweber  Been there and never at a good time   Your recourse is small claims or you can get a atty involved. But that is more $</w:t>
      </w:r>
    </w:p>
    <w:p>
      <w:r>
        <w:t>I hate when it's cloudy. I either want it to be all sunny or raining. It's cloudy</w:t>
      </w:r>
    </w:p>
    <w:p>
      <w:r>
        <w:t>i want to borrow an MX5 this weekend</w:t>
      </w:r>
    </w:p>
    <w:p>
      <w:r>
        <w:t>@ElizaPatricia =o YOU SAW FLEETWOOD MAC! I'm insanely jealous. I don't have enough money to buy tickets.  I think I'll never see them. =(</w:t>
      </w:r>
    </w:p>
    <w:p>
      <w:r>
        <w:t>@yoitsbooty ) NICE. I want it. I'll get the pirated. ) I MISS YOU</w:t>
      </w:r>
    </w:p>
    <w:p>
      <w:r>
        <w:t>I have had it with job hunting. I try all day and nothing works  I bet I couldn't even work at the strip club because of my cider belly!</w:t>
      </w:r>
    </w:p>
    <w:p>
      <w:r>
        <w:t>So I get up early and I feel good about the day. I walk to work and I'm feeling alright. But guess what... I don't work today.</w:t>
      </w:r>
    </w:p>
    <w:p>
      <w:r>
        <w:t>no internet in my pocket   edge network down in denver  *sob*</w:t>
      </w:r>
    </w:p>
    <w:p>
      <w:r>
        <w:t>just been in the garden but i was being attacked by bugs so i came inside</w:t>
      </w:r>
    </w:p>
    <w:p>
      <w:r>
        <w:t>I know that just sounded really stupid.  having 2 jobs sucks. I don't like feeling like this. I feel bitter and angry. What am I? 70??</w:t>
      </w:r>
    </w:p>
    <w:p>
      <w:r>
        <w:t>@kdelbonis Well I can't get Cupcake because I can't connect to T-Mobile's network because my SIM card is corrupted</w:t>
      </w:r>
    </w:p>
    <w:p>
      <w:r>
        <w:t>VCenter is screwing up on me today.  More specifically the MSSQL server that it connects to.</w:t>
      </w:r>
    </w:p>
    <w:p>
      <w:r>
        <w:t>@ColinOLN i'm trying to make myself like it but i haven't been successful so far. haha</w:t>
      </w:r>
    </w:p>
    <w:p>
      <w:r>
        <w:t>@iamlittleboots all my recording eqpmnts out. a full day 2 myself and minds gone blank. outfit for G-A-Y still nt arrived eitha</w:t>
      </w:r>
    </w:p>
    <w:p>
      <w:r>
        <w:t>@cashbingo - I read that as follows: "I'm a what?! What'd I do? Yes, she is rather simple. I miss you dicks too...   "</w:t>
      </w:r>
    </w:p>
    <w:p>
      <w:r>
        <w:t>getting ready to head out to Camp Allen.  Unless somethings changed, that means no phone service for about 24 hours.</w:t>
      </w:r>
    </w:p>
    <w:p>
      <w:r>
        <w:t>Eatting all these candies I bought from little mexico last night... Charged my ass .50 for swipping my card and it all taste like shampoo</w:t>
      </w:r>
    </w:p>
    <w:p>
      <w:r>
        <w:t>@alwaysmuah Hey Ruthie girl... u send me all these lovely twitts but never respond!  I'm hurt... how's Mikey and Dion?</w:t>
      </w:r>
    </w:p>
    <w:p>
      <w:r>
        <w:t>heading up to the farm   dont want to i wanna stay here and talk with my boyfriend... STUPID MOM FOR MAKING ME GO UP &gt;.&lt;</w:t>
      </w:r>
    </w:p>
    <w:p>
      <w:r>
        <w:t>@LRon_Jaii :-S weirdo leave him alone</w:t>
      </w:r>
    </w:p>
    <w:p>
      <w:r>
        <w:t>It's too hot. I hate summer  #harrymcflytosing</w:t>
      </w:r>
    </w:p>
    <w:p>
      <w:r>
        <w:t>I have that 'Friday' feeling, though - I am working tomorrow</w:t>
      </w:r>
    </w:p>
    <w:p>
      <w:r>
        <w:t>@spifferiferfied - We used to eat there often when the company was over there. Now since moving to Des Plaines all we eat is Wendys.</w:t>
      </w:r>
    </w:p>
    <w:p>
      <w:r>
        <w:t>@LolzyluvsJB Neither could i! And i looked on ebay and it was like 250 euro for two!!!! but i doubt my parents would fork that amount out</w:t>
      </w:r>
    </w:p>
    <w:p>
      <w:r>
        <w:t>@drea3000_bbcrew dude im sleepy and went to bed as soon as i got home.  whhaacck.</w:t>
      </w:r>
    </w:p>
    <w:p>
      <w:r>
        <w:t>there's something about this area that makes my tonsils swell up everyday. i don't get it..  i feel slightly miserable. #FF done 4 now!!</w:t>
      </w:r>
    </w:p>
    <w:p>
      <w:r>
        <w:t>@RetroBakery I would have to agree on the Bacon Cupcake... Would rather drive 2 the shop instead of 2 the office</w:t>
      </w:r>
    </w:p>
    <w:p>
      <w:r>
        <w:t>@nettagyrl What makes me sad is when I follow someone I converse with and have similar bios, but they don't follow me back!</w:t>
      </w:r>
    </w:p>
    <w:p>
      <w:r>
        <w:t>@DsBabyGirl  having a stressful morning! just got my computer back (crashed) - trying to reinstall everything.</w:t>
      </w:r>
    </w:p>
    <w:p>
      <w:r>
        <w:t>You know you're too old to party like a rockstar when....you realize no one else claps when they dance. It's just you</w:t>
      </w:r>
    </w:p>
    <w:p>
      <w:r>
        <w:t>browsin thru the videos in my multiply and i saw the video u sang with my bf. i miss you, N. we all miss you. pls come back wherever u r.</w:t>
      </w:r>
    </w:p>
    <w:p>
      <w:r>
        <w:t>@cc_chapman #whuffaoke is the same night as @ACDC at Gillette Stadium!</w:t>
      </w:r>
    </w:p>
    <w:p>
      <w:r>
        <w:t>@tommcfly Will we see you guys in the Philippines?  That would be the coolest thing ever! Always wanted to go to one of your concerts!</w:t>
      </w:r>
    </w:p>
    <w:p>
      <w:r>
        <w:t>@McFrog I can't be mean without you.</w:t>
      </w:r>
    </w:p>
    <w:p>
      <w:r>
        <w:t>Now I'm all sad because I'll probably never see Fleetwood Mac.</w:t>
      </w:r>
    </w:p>
    <w:p>
      <w:r>
        <w:t>@grizzlycullen it was days yesterday and probably today that I wish I had taken the top off my jeep.  I need help haha. IT'S FRICKEN HOT</w:t>
      </w:r>
    </w:p>
    <w:p>
      <w:r>
        <w:t>@nptnmkiii I dunno...I thought I was funny</w:t>
      </w:r>
    </w:p>
    <w:p>
      <w:r>
        <w:t>I feel guilty bc I think it's my fault the hard drive died</w:t>
      </w:r>
    </w:p>
    <w:p>
      <w:r>
        <w:t>@Jaxboxchick77 @lesleyadams @PMSharlequin You HAD 6 - 5 star reviews in Canada, at least until the "Talk like a Canadian" incident</w:t>
      </w:r>
    </w:p>
    <w:p>
      <w:r>
        <w:t>Could do with some messages to cheer me up  !!!!! @RobynLouise1993 @leahstakes @MissKeriBaby @jewlear @Celenko @sarahbeeny @Beverleyknight</w:t>
      </w:r>
    </w:p>
    <w:p>
      <w:r>
        <w:t>@bookaliciouspam Hey welcome to VA, LOL.  It's muggy up here by DC too.  Worst part of summer I'd say</w:t>
      </w:r>
    </w:p>
    <w:p>
      <w:r>
        <w:t>is in the costume shop cleaning and STARVING. Bring me food???</w:t>
      </w:r>
    </w:p>
    <w:p>
      <w:r>
        <w:t>35mins through the 1hr 20mins Google Wave demo, that looks a lot of fun, would love to test it though.  http://bit.ly/WnMSc</w:t>
      </w:r>
    </w:p>
    <w:p>
      <w:r>
        <w:t>@PhilipHotchkiss Sorry, but I don't see a Twitter user named @TomClain</w:t>
      </w:r>
    </w:p>
    <w:p>
      <w:r>
        <w:t>@sk8n_bree say hi to the otters! They are my favorite- besides the fact they are slowly killing themselves with each shell they open.</w:t>
      </w:r>
    </w:p>
    <w:p>
      <w:r>
        <w:t>sorry guys i didn't sign in for a while  sorry every1</w:t>
      </w:r>
    </w:p>
    <w:p>
      <w:r>
        <w:t>@jonraff I jus spoke 2 my lawyer, if I blow trial =3to7</w:t>
      </w:r>
    </w:p>
    <w:p>
      <w:r>
        <w:t>Horrid dream. I suspect I will have to cancel my plans tonight...</w:t>
      </w:r>
    </w:p>
    <w:p>
      <w:r>
        <w:t>@twenty8 Shitttttt</w:t>
      </w:r>
    </w:p>
    <w:p>
      <w:r>
        <w:t>@kianlim Snap To Grid. I just realized that I haven't seen Iqbal in 5 days.</w:t>
      </w:r>
    </w:p>
    <w:p>
      <w:r>
        <w:t>@mashable Link to ff "how it works" is broke!</w:t>
      </w:r>
    </w:p>
    <w:p>
      <w:r>
        <w:t>@SquishT77 So sorry to hear about your mum.</w:t>
      </w:r>
    </w:p>
    <w:p>
      <w:r>
        <w:t>I don't think I'm very well. Just in time for the weekend</w:t>
      </w:r>
    </w:p>
    <w:p>
      <w:r>
        <w:t>Follow Friday is a bit hard to do when my work kicks in on Fridays</w:t>
      </w:r>
    </w:p>
    <w:p>
      <w:r>
        <w:t>bad timing- a new mommy just called for newborn pictures and I can't fit the baby into my schedule no matter how hard I try</w:t>
      </w:r>
    </w:p>
    <w:p>
      <w:r>
        <w:t>my online portfolio is down  great...esp when jobs are trying to look at it</w:t>
      </w:r>
    </w:p>
    <w:p>
      <w:r>
        <w:t>I want dazzle,</w:t>
      </w:r>
    </w:p>
    <w:p>
      <w:r>
        <w:t>Plane tickets to UK and everywhere to Europe are BEYOND cheap (for June-Oct!!), but there's NO gig in the near future announced yet</w:t>
      </w:r>
    </w:p>
    <w:p>
      <w:r>
        <w:t>@Jaisaphira I agree, however I can't sell  until I'm a full brick &amp; motar store...  soon though hopefully</w:t>
      </w:r>
    </w:p>
    <w:p>
      <w:r>
        <w:t>I THINK EVERYONE HATES ME ON HERE   lol</w:t>
      </w:r>
    </w:p>
    <w:p>
      <w:r>
        <w:t>ow, I just rolled over my toe with my desk chair.</w:t>
      </w:r>
    </w:p>
    <w:p>
      <w:r>
        <w:t>The one day I do my hair, weather sucks  where is the sun?</w:t>
      </w:r>
    </w:p>
    <w:p>
      <w:r>
        <w:t>@Scottysingo don't you agree?</w:t>
      </w:r>
    </w:p>
    <w:p>
      <w:r>
        <w:t>4 hours of sleep, a migraine, again? What is wrong with me?    hate my life</w:t>
      </w:r>
    </w:p>
    <w:p>
      <w:r>
        <w:t>@clairmc my riding time has been dismal too during these rainy weeks.  haven't been able to make myself to go to the gym instead.</w:t>
      </w:r>
    </w:p>
    <w:p>
      <w:r>
        <w:t>@ekalavyab dammit i had the passes but i am still at work</w:t>
      </w:r>
    </w:p>
    <w:p>
      <w:r>
        <w:t>@IamChrisMann I'm just sick of stupid guys but for a moment u make me believe not all of them suck then I get back to reality</w:t>
      </w:r>
    </w:p>
    <w:p>
      <w:r>
        <w:t>Going to the doctors now. Scared as shit.</w:t>
      </w:r>
    </w:p>
    <w:p>
      <w:r>
        <w:t>My body hurt  I need a rub down like NOW!</w:t>
      </w:r>
    </w:p>
    <w:p>
      <w:r>
        <w:t>@chantelnicole I am lost. Please help me find a good home.</w:t>
      </w:r>
    </w:p>
    <w:p>
      <w:r>
        <w:t>@countingcrows i'm totally gutted, i ended up with my foot in a cast today so i can't travel to nottingham now to see you guys   xxx</w:t>
      </w:r>
    </w:p>
    <w:p>
      <w:r>
        <w:t>@electricdog 140 characters, I find, is rarely enough to elaborate much upon anything.</w:t>
      </w:r>
    </w:p>
    <w:p>
      <w:r>
        <w:t>@thinkgeek curses upon the ridiculously slow internetz at work!  The dang image just now loaded...</w:t>
      </w:r>
    </w:p>
    <w:p>
      <w:r>
        <w:t>Plane tickets to UK and everywhere in Europe are BEYOND cheap (for June-Oct!!), but there's NO gig in the near future announced yet</w:t>
      </w:r>
    </w:p>
    <w:p>
      <w:r>
        <w:t>@flyyKiDDangel lmao I need a shopping partner today.</w:t>
      </w:r>
    </w:p>
    <w:p>
      <w:r>
        <w:t>@RoTone u suck! had i went to jail i couldnt tweet anymore</w:t>
      </w:r>
    </w:p>
    <w:p>
      <w:r>
        <w:t>it's you and me forever ?, it's you and me right now   flywithmeobsessive. Im crying</w:t>
      </w:r>
    </w:p>
    <w:p>
      <w:r>
        <w:t>Mucking about on Guitar Rig 3. The demo, that is</w:t>
      </w:r>
    </w:p>
    <w:p>
      <w:r>
        <w:t>My throat hurts</w:t>
      </w:r>
    </w:p>
    <w:p>
      <w:r>
        <w:t>@EAZY_ERON Effy breaks my heart.</w:t>
      </w:r>
    </w:p>
    <w:p>
      <w:r>
        <w:t>@DaveJMatthews concert tonight at fenwayyy! hopefully the rain stops</w:t>
      </w:r>
    </w:p>
    <w:p>
      <w:r>
        <w:t>@LinkedInBrian Unfortunately, I will be nowhere near the beach. I have fam in that area, too.</w:t>
      </w:r>
    </w:p>
    <w:p>
      <w:r>
        <w:t>watching it rain</w:t>
      </w:r>
    </w:p>
    <w:p>
      <w:r>
        <w:t>@thinkgeek Aw, man!</w:t>
      </w:r>
    </w:p>
    <w:p>
      <w:r>
        <w:t>@yvetterdz84 nah, he won't  but I will sit here and enjoy the view :-P</w:t>
      </w:r>
    </w:p>
    <w:p>
      <w:r>
        <w:t>@Mpisthename Kisses! or its screwed. i'll be a raggy old cat woman ha i'm pretty sure of it</w:t>
      </w:r>
    </w:p>
    <w:p>
      <w:r>
        <w:t>Got the sniffles   I SO don't want to get sick - I don't need this.</w:t>
      </w:r>
    </w:p>
    <w:p>
      <w:r>
        <w:t>Just got woken up by my mom... Our ENTIRE first floor is flooded. All our furniture, curtains, moms expensive rugs.... Soaked and ruined</w:t>
      </w:r>
    </w:p>
    <w:p>
      <w:r>
        <w:t>My mom just texted me and told me that Rodney was chasing fireflies in their backyard. Awwwww I'm miss him    http://twitpic.com/66pn1</w:t>
      </w:r>
    </w:p>
    <w:p>
      <w:r>
        <w:t>Such a beautiful day. I just wish I had the energy to enjoy it.</w:t>
      </w:r>
    </w:p>
    <w:p>
      <w:r>
        <w:t>darn it that was supposed to be a haiku but the formatting failed me.</w:t>
      </w:r>
    </w:p>
    <w:p>
      <w:r>
        <w:t>@aligoldsworthy @Politics_Cymru you would think so, Ali! I found Evan's web: http://www.evanprice.co.uk/index.htm but no twitters</w:t>
      </w:r>
    </w:p>
    <w:p>
      <w:r>
        <w:t>I have to go to work now.</w:t>
      </w:r>
    </w:p>
    <w:p>
      <w:r>
        <w:t>http://pinkpawsforlife.org/ - pets get cancer too.</w:t>
      </w:r>
    </w:p>
    <w:p>
      <w:r>
        <w:t>@ELLISNYC hey handsome!  I'm packing</w:t>
      </w:r>
    </w:p>
    <w:p>
      <w:r>
        <w:t>Really wants to buy new clothes</w:t>
      </w:r>
    </w:p>
    <w:p>
      <w:r>
        <w:t>i hate not being able to twitterize on my cell phone  oh well</w:t>
      </w:r>
    </w:p>
    <w:p>
      <w:r>
        <w:t>"Isn't she lovely? Isn't she beautiful?" Sorry Stevie, you're not really in a position to make that judgement  #steviewonder</w:t>
      </w:r>
    </w:p>
    <w:p>
      <w:r>
        <w:t>Braxton was up at 2:30 untill 4am and now he won't sleep more than 15 minutes at a time! It's hard to be a mom on days like this!</w:t>
      </w:r>
    </w:p>
    <w:p>
      <w:r>
        <w:t>walk was grand peeps lol feet are really hurting now thought  xx</w:t>
      </w:r>
    </w:p>
    <w:p>
      <w:r>
        <w:t>Sitting @ home sick.... wish this cold wuld go away.... start skool mon!!! yay!!!! not so much</w:t>
      </w:r>
    </w:p>
    <w:p>
      <w:r>
        <w:t>shopping with @curlysue69x tonight, cant wait!  Lucky bastard @jayrunway has already finished work  im stuck here forever!</w:t>
      </w:r>
    </w:p>
    <w:p>
      <w:r>
        <w:t>trying to get into the groove of studying  heeelllppppp meeeeeeee</w:t>
      </w:r>
    </w:p>
    <w:p>
      <w:r>
        <w:t>How could they kill him? Hollyoaks made me sad.</w:t>
      </w:r>
    </w:p>
    <w:p>
      <w:r>
        <w:t>@infinitus_ When they don't pop well. I feel lousier after playing those.</w:t>
      </w:r>
    </w:p>
    <w:p>
      <w:r>
        <w:t>i need to get my life together aka my apartment all cleaned and back how it was before my birthday</w:t>
      </w:r>
    </w:p>
    <w:p>
      <w:r>
        <w:t>@novah gah i forgot about separate bins. maybe this is a bad idea</w:t>
      </w:r>
    </w:p>
    <w:p>
      <w:r>
        <w:t>ahh everyone's out today taking in the sunny weather except me  might go and watch some tv...</w:t>
      </w:r>
    </w:p>
    <w:p>
      <w:r>
        <w:t>@jenthegingerkd @c2s @cjewel @JenSchaller I like fridays generally, but class is extended today  and I'm starving :X haha &lt;/whine&gt; O:-P</w:t>
      </w:r>
    </w:p>
    <w:p>
      <w:r>
        <w:t>@stoweboyd I'm with ya.... @howardlindzon doesn't  follow me either</w:t>
      </w:r>
    </w:p>
    <w:p>
      <w:r>
        <w:t>??? weekend standby duty??????????????????????????????????????????????????</w:t>
      </w:r>
    </w:p>
    <w:p>
      <w:r>
        <w:t>getting cds ready for tour</w:t>
      </w:r>
    </w:p>
    <w:p>
      <w:r>
        <w:t>got back from walking to school gotta go back around one or two that heat almost gave me a stroke</w:t>
      </w:r>
    </w:p>
    <w:p>
      <w:r>
        <w:t>goin to work</w:t>
      </w:r>
    </w:p>
    <w:p>
      <w:r>
        <w:t>you know you're working to late when you hear about the sun setting via twitter</w:t>
      </w:r>
    </w:p>
    <w:p>
      <w:r>
        <w:t>starting phase 1 of operation "be productive"- pack clothes. can't find pink tank top!! oh no!!!</w:t>
      </w:r>
    </w:p>
    <w:p>
      <w:r>
        <w:t>@kamy775 It's gonna be hot here today too. today is Ryan's last day of pre-k. I can't believe it!  I've been a SAHM since I had him!</w:t>
      </w:r>
    </w:p>
    <w:p>
      <w:r>
        <w:t>@xXHAZELXx: Ok its suppose 2b followfriday not unfollow Friday  aw well I have nice tweeters anyway! &lt;-almost doesnt sound right...lol;)</w:t>
      </w:r>
    </w:p>
    <w:p>
      <w:r>
        <w:t>presentations finished. Busted ankle after stupido models broke catwalk and I TWICE fell in hole in beautiful bottle green Mary Janes</w:t>
      </w:r>
    </w:p>
    <w:p>
      <w:r>
        <w:t>- me and my mom's cars were broken into.  I feel violated.</w:t>
      </w:r>
    </w:p>
    <w:p>
      <w:r>
        <w:t>@schittyw0k KILL IT JASMINE! Haven't talked to you for ages.</w:t>
      </w:r>
    </w:p>
    <w:p>
      <w:r>
        <w:t>Ok I'm frustrated, there is hella dust between the screens of my blackberry</w:t>
      </w:r>
    </w:p>
    <w:p>
      <w:r>
        <w:t>My car is in the car hospital for the nxt 7 days  I gotta go pick up a loaner car b4 6! Bein without wheels 4 7day will set me back heavy!</w:t>
      </w:r>
    </w:p>
    <w:p>
      <w:r>
        <w:t>@Youngbanks206 did you already get your update? I havent yet</w:t>
      </w:r>
    </w:p>
    <w:p>
      <w:r>
        <w:t>@cazp09  lol y? is it really gross??  i'm HUNGRY and theres nothin to have</w:t>
      </w:r>
    </w:p>
    <w:p>
      <w:r>
        <w:t>Need a nap  but I have to take 4 trains now</w:t>
      </w:r>
    </w:p>
    <w:p>
      <w:r>
        <w:t>@uncomplex not sure I can make it afterall</w:t>
      </w:r>
    </w:p>
    <w:p>
      <w:r>
        <w:t>i had my chance and blew it, now i have to suffer the consequences..gnite tweeps</w:t>
      </w:r>
    </w:p>
    <w:p>
      <w:r>
        <w:t>kids out for summer/ pool has been taken over/ no more tanning girls  #haiku #yayschoolisout #sarcasm</w:t>
      </w:r>
    </w:p>
    <w:p>
      <w:r>
        <w:t>@tcwmatt oh no!!!  well..... When you get back lots of pictures!!!</w:t>
      </w:r>
    </w:p>
    <w:p>
      <w:r>
        <w:t>My sister got a lunch date and I don't</w:t>
      </w:r>
    </w:p>
    <w:p>
      <w:r>
        <w:t>@mcpactions bugger didn't know that  shame people have to stick there nose in!</w:t>
      </w:r>
    </w:p>
    <w:p>
      <w:r>
        <w:t>@cheetham Alas, we can't broadcast the lunches as we have no bandwidth in those rooms</w:t>
      </w:r>
    </w:p>
    <w:p>
      <w:r>
        <w:t>I HATE FLORISTS  No rose for cassadee tomorrow now =/ fricken fag florist people ={ hmm..need something else...hmm...</w:t>
      </w:r>
    </w:p>
    <w:p>
      <w:r>
        <w:t>Sitting at my desk wishing things were different</w:t>
      </w:r>
    </w:p>
    <w:p>
      <w:r>
        <w:t>is wondering why no one else is following it....  C'mon people!</w:t>
      </w:r>
    </w:p>
    <w:p>
      <w:r>
        <w:t>@aigulf</w:t>
      </w:r>
    </w:p>
    <w:p>
      <w:r>
        <w:t>@CaityKaboom so sad i have to pay $60</w:t>
      </w:r>
    </w:p>
    <w:p>
      <w:r>
        <w:t>@clovisdied *hugs* me too.</w:t>
      </w:r>
    </w:p>
    <w:p>
      <w:r>
        <w:t>Not feeling comfortable with myself today</w:t>
      </w:r>
    </w:p>
    <w:p>
      <w:r>
        <w:t>@eogasawa you looked great for being sick yesterday! i'm sorry I didn't really make an effort to say hi...  I was preoccupied for a while</w:t>
      </w:r>
    </w:p>
    <w:p>
      <w:r>
        <w:t>I SO should've gone right now!!! *wish I could alter time!!  *</w:t>
      </w:r>
    </w:p>
    <w:p>
      <w:r>
        <w:t>@girltrumpet she said no</w:t>
      </w:r>
    </w:p>
    <w:p>
      <w:r>
        <w:t>@pmayroy cause i wasn't there!</w:t>
      </w:r>
    </w:p>
    <w:p>
      <w:r>
        <w:t>i forgot to put my work clothes in the dryer  also, i love my new slippers!</w:t>
      </w:r>
    </w:p>
    <w:p>
      <w:r>
        <w:t>I HAVE A HEADACHE</w:t>
      </w:r>
    </w:p>
    <w:p>
      <w:r>
        <w:t>So I cannot find my poetry book. It wasn't at my dad's and I'm about to tear up my room looking for it. It I don't, I'm gonna be sad</w:t>
      </w:r>
    </w:p>
    <w:p>
      <w:r>
        <w:t>@BD_illustrated Me Too! Its hard to argue w/ him 'cause he makes some great points, i just can't wrap my heart around that one</w:t>
      </w:r>
    </w:p>
    <w:p>
      <w:r>
        <w:t>Tracy and Berwick breaks my achy breaky heart  They split ways in the hallways.</w:t>
      </w:r>
    </w:p>
    <w:p>
      <w:r>
        <w:t>Chatted with my old schoolmates. Awww  I miss my Highschool.</w:t>
      </w:r>
    </w:p>
    <w:p>
      <w:r>
        <w:t>@deadlyknitshade  OOh but you soon get to meet the dung mice!!</w:t>
      </w:r>
    </w:p>
    <w:p>
      <w:r>
        <w:t>Of all things good and awesome about shooting destination weddings, I'll miss my baby girl for few days.   #fb</w:t>
      </w:r>
    </w:p>
    <w:p>
      <w:r>
        <w:t>is watching the final episode of E.R  Goon SuBo 2 win Britians Got Talent</w:t>
      </w:r>
    </w:p>
    <w:p>
      <w:r>
        <w:t>@JinxCat What? I was being serious.</w:t>
      </w:r>
    </w:p>
    <w:p>
      <w:r>
        <w:t>Awh, its the last day of the tour  I'll miss hangin w/@sendoutscuds and Children 18:3. Soooo...let's make it an awesome nite in OK!!</w:t>
      </w:r>
    </w:p>
    <w:p>
      <w:r>
        <w:t>I've been killing ants today ( put workers to alcohol for genetic analysis). I feel kind of bad for that... Its necessary, but not nice</w:t>
      </w:r>
    </w:p>
    <w:p>
      <w:r>
        <w:t>WALES HERE I AM! 1st 2 weeks away in wales. but idk if the guys at school really like me...</w:t>
      </w:r>
    </w:p>
    <w:p>
      <w:r>
        <w:t>@semipenguin they are gone after I restarted TwetDeck  , and I wanted to follow  the peeps that I got posted frommy friends :/</w:t>
      </w:r>
    </w:p>
    <w:p>
      <w:r>
        <w:t>Energy steadily increasing, thankfully, but the cough isn't going away.</w:t>
      </w:r>
    </w:p>
    <w:p>
      <w:r>
        <w:t>@Brookeleeadams Gutted you won't be on live office girls anymore</w:t>
      </w:r>
    </w:p>
    <w:p>
      <w:r>
        <w:t>@dnbauman hahah yeah, i had the same problem. Tomorrow there is a bday dinner for Terry at 7:30 so i don't think we'll see the fight</w:t>
      </w:r>
    </w:p>
    <w:p>
      <w:r>
        <w:t>@CMiget That's always fun to clean up</w:t>
      </w:r>
    </w:p>
    <w:p>
      <w:r>
        <w:t>starting to pack stuff up</w:t>
      </w:r>
    </w:p>
    <w:p>
      <w:r>
        <w:t>my car is in at the garage &amp; is not coming out anytime soon! last time I heard the gearbox was the problem, still waiting for the quote.</w:t>
      </w:r>
    </w:p>
    <w:p>
      <w:r>
        <w:t>Taking my brother to the airport  Then gym.</w:t>
      </w:r>
    </w:p>
    <w:p>
      <w:r>
        <w:t>@Katiekins08 I want to SOOOOOOO BAD!!!</w:t>
      </w:r>
    </w:p>
    <w:p>
      <w:r>
        <w:t>@esatt you don't wanna see me while you're here?</w:t>
      </w:r>
    </w:p>
    <w:p>
      <w:r>
        <w:t>eating lunch. then school</w:t>
      </w:r>
    </w:p>
    <w:p>
      <w:r>
        <w:t>On hold with unemployment, hoping to get call completed before I need to get daughter from school! Not looking good</w:t>
      </w:r>
    </w:p>
    <w:p>
      <w:r>
        <w:t>@Kainz_UK I'll hopefully get a chance to play it tomorrow. Hope it's good otherwise I've wasted so many points</w:t>
      </w:r>
    </w:p>
    <w:p>
      <w:r>
        <w:t>@NamOf I know  My bro asked if I shaked my fists and now own 6 cats. Will have to make up for last night this weekend when I'm in Philly.</w:t>
      </w:r>
    </w:p>
    <w:p>
      <w:r>
        <w:t>bored bored bored. nothing to do today besides work at 5</w:t>
      </w:r>
    </w:p>
    <w:p>
      <w:r>
        <w:t>@doug251192 not impressed....! it might go away if you complain too much!  x</w:t>
      </w:r>
    </w:p>
    <w:p>
      <w:r>
        <w:t>ok nevermind. photo was set to private. sorry.</w:t>
      </w:r>
    </w:p>
    <w:p>
      <w:r>
        <w:t>just got home from school and from the wake of my friend's father.  so tired..</w:t>
      </w:r>
    </w:p>
    <w:p>
      <w:r>
        <w:t>is off to get her hair cut in the morning, and is not looking forward to spending a weekend alone</w:t>
      </w:r>
    </w:p>
    <w:p>
      <w:r>
        <w:t>Life can get soo Dull sometimes what do you do when u have no 1 around  x</w:t>
      </w:r>
    </w:p>
    <w:p>
      <w:r>
        <w:t>@ilovesarai i think i am going to do lennys.. i dont know! ahh! lol i hate making decsions!</w:t>
      </w:r>
    </w:p>
    <w:p>
      <w:r>
        <w:t>i hate my new section this school year.. huhu..</w:t>
      </w:r>
    </w:p>
    <w:p>
      <w:r>
        <w:t>@marciechapa im back on twitter.</w:t>
      </w:r>
    </w:p>
    <w:p>
      <w:r>
        <w:t>@BBL0ve lmaoo me too  &amp; omg thank you 8-| he does need to act his damn age. I'd be ashamed if he was my damn grandpa 8-|.</w:t>
      </w:r>
    </w:p>
    <w:p>
      <w:r>
        <w:t>@WerewolfSeth well, i must say she is very lucky to have you! i guess that means no chillin and concert with me huh</w:t>
      </w:r>
    </w:p>
    <w:p>
      <w:r>
        <w:t>@cindyandcindy u never told me abt ur date ... who is the lucky guy im so out of the loop</w:t>
      </w:r>
    </w:p>
    <w:p>
      <w:r>
        <w:t>I'm too busy at work today...it is interferring with socializing</w:t>
      </w:r>
    </w:p>
    <w:p>
      <w:r>
        <w:t>@goodlaura  *waves to make it all OK again*</w:t>
      </w:r>
    </w:p>
    <w:p>
      <w:r>
        <w:t>TGIF! What a morning! It's been non-stop &amp; I need coffee. Stayed up late last night trying to get todays work done. Didn't work</w:t>
      </w:r>
    </w:p>
    <w:p>
      <w:r>
        <w:t>@ringqvist juice! I miss juice, any fruit</w:t>
      </w:r>
    </w:p>
    <w:p>
      <w:r>
        <w:t>Broke Up with girlfriend, FEELING Very lonely and heartbroken  Sad times guys (N)</w:t>
      </w:r>
    </w:p>
    <w:p>
      <w:r>
        <w:t>@deedz I totally agree. I just don't like it when everybody closes the windows in buses, trains etc. I'm afraid of getting diseases there</w:t>
      </w:r>
    </w:p>
    <w:p>
      <w:r>
        <w:t>@alex_roy haha, I actually have it here but it won't hook up to the internet!</w:t>
      </w:r>
    </w:p>
    <w:p>
      <w:r>
        <w:t>@LolzyluvsJB Yeaa i'm so sad i've watched her live performances in Peru etc and they are EPIC!   I wish she'd just come to N.I! lol xo</w:t>
      </w:r>
    </w:p>
    <w:p>
      <w:r>
        <w:t>the mall i once worked at has turned into a very depressing place</w:t>
      </w:r>
    </w:p>
    <w:p>
      <w:r>
        <w:t>Stupid kubuntu keeps on freezing on me. I thought linux never freezes</w:t>
      </w:r>
    </w:p>
    <w:p>
      <w:r>
        <w:t>@Rukkie    What To Say?</w:t>
      </w:r>
    </w:p>
    <w:p>
      <w:r>
        <w:t>@charlej47's going to Disney World, lucky bitch.</w:t>
      </w:r>
    </w:p>
    <w:p>
      <w:r>
        <w:t>I've got no idea how to reach the birthday brunch location.. Roads around west Jkt? Clueless</w:t>
      </w:r>
    </w:p>
    <w:p>
      <w:r>
        <w:t>@NancyEDunne oh Nancy - so sorry for your loss  &amp; wishing you the best!</w:t>
      </w:r>
    </w:p>
    <w:p>
      <w:r>
        <w:t>Slept at my parents the bed was hard as a rock now my back feels like a rock</w:t>
      </w:r>
    </w:p>
    <w:p>
      <w:r>
        <w:t>Still at work.</w:t>
      </w:r>
    </w:p>
    <w:p>
      <w:r>
        <w:t>..exams.  haha just remembrd the china buffet king yesterday. vair amusing ....</w:t>
      </w:r>
    </w:p>
    <w:p>
      <w:r>
        <w:t>(@isabelmariee) oh snap</w:t>
      </w:r>
    </w:p>
    <w:p>
      <w:r>
        <w:t>@deadra I could have bought a Vespa with the amount of money I just spent</w:t>
      </w:r>
    </w:p>
    <w:p>
      <w:r>
        <w:t>@daaku @danishk lol.. zzzzy in office and I'm alone in my bay again.</w:t>
      </w:r>
    </w:p>
    <w:p>
      <w:r>
        <w:t>industrial tommorow! oh yeah &amp; I get to go see a bunch of old people go away forever &amp; I will probably cry all over the place.</w:t>
      </w:r>
    </w:p>
    <w:p>
      <w:r>
        <w:t>I always feel like I'm betraying her trust in me when I drop the pup off at the groomer.</w:t>
      </w:r>
    </w:p>
    <w:p>
      <w:r>
        <w:t>@tommcfly Is it true that you love brazil more than australia  nitey</w:t>
      </w:r>
    </w:p>
    <w:p>
      <w:r>
        <w:t>http://twitpic.com/66q88 - So....I don't have a PE  but I do have a Pocket Artoo!</w:t>
      </w:r>
    </w:p>
    <w:p>
      <w:r>
        <w:t>it's raining..</w:t>
      </w:r>
    </w:p>
    <w:p>
      <w:r>
        <w:t>thinkin &amp; tryin 2 figure out lifes tricks</w:t>
      </w:r>
    </w:p>
    <w:p>
      <w:r>
        <w:t>omg i was so nervous last block. i had my speech and i almost puked. it was horrible.... i bet i got a bad grade on it....</w:t>
      </w:r>
    </w:p>
    <w:p>
      <w:r>
        <w:t>thought id tanned after an hour in the sun, i was wrong....i've just burnt</w:t>
      </w:r>
    </w:p>
    <w:p>
      <w:r>
        <w:t>heading down to beach! still no fone....woo!</w:t>
      </w:r>
    </w:p>
    <w:p>
      <w:r>
        <w:t>@thewordaliveaz  I was SUPPOSED to be coming...life got in the way lol give my friends a wild time!!!</w:t>
      </w:r>
    </w:p>
    <w:p>
      <w:r>
        <w:t>I want Guitar Hero:World Tour SOO bad.</w:t>
      </w:r>
    </w:p>
    <w:p>
      <w:r>
        <w:t>I am sooooooo bored in textiles !</w:t>
      </w:r>
    </w:p>
    <w:p>
      <w:r>
        <w:t>Managed to find a bottle of Pimm's! If only we had the weather to go with it</w:t>
      </w:r>
    </w:p>
    <w:p>
      <w:r>
        <w:t>just realized i gained 40 pounds in the last year  http://bit.ly/wCr3a</w:t>
      </w:r>
    </w:p>
    <w:p>
      <w:r>
        <w:t>TGIF I don't like 12 hour workdays  I need to stand up, run around 4 a while.... too much sitting!!! Plus, I have honest ade tea 2day! YAY</w:t>
      </w:r>
    </w:p>
    <w:p>
      <w:r>
        <w:t>On a flight home  after an awesome trip with my cousin! Miss you sophia</w:t>
      </w:r>
    </w:p>
    <w:p>
      <w:r>
        <w:t>@circusaudium it's saying that it is the wrong link-it cannot find the address.</w:t>
      </w:r>
    </w:p>
    <w:p>
      <w:r>
        <w:t>I'm really bored! My brother went to get his permit! Stay off the roads! Jk lol! It feels like all my friends have abandoned me! Except 1</w:t>
      </w:r>
    </w:p>
    <w:p>
      <w:r>
        <w:t>@EddieMalone yeah sucks eh!</w:t>
      </w:r>
    </w:p>
    <w:p>
      <w:r>
        <w:t>@drewryanscott I would be there... But I live across the country</w:t>
      </w:r>
    </w:p>
    <w:p>
      <w:r>
        <w:t>so hot in the office as air con been broken for weeks, fans on all round office but they just push hot air around really and not helping</w:t>
      </w:r>
    </w:p>
    <w:p>
      <w:r>
        <w:t>@joinrick cool, not a big user of DM though</w:t>
      </w:r>
    </w:p>
    <w:p>
      <w:r>
        <w:t>@enrapture_ I'm still waiting for them to recontinue their "breathless" scent..  lol</w:t>
      </w:r>
    </w:p>
    <w:p>
      <w:r>
        <w:t>wait a sec. there are only 8 more days left of hotdogging?  ....i did not sign up for this...</w:t>
      </w:r>
    </w:p>
    <w:p>
      <w:r>
        <w:t>I really despair over the whole copyright situation http://bit.ly/yLY0I ~ being visually impaired means you don't deserve to read  #sccr18</w:t>
      </w:r>
    </w:p>
    <w:p>
      <w:r>
        <w:t>gettn ready to take a trip to Jersey my dad's not doing so good, he needs a new heart~whoeva see's this please say a prayer for my dad</w:t>
      </w:r>
    </w:p>
    <w:p>
      <w:r>
        <w:t>ive got a headache now</w:t>
      </w:r>
    </w:p>
    <w:p>
      <w:r>
        <w:t>Today seems like it should be a good day! Even though my fuel pump is going out on my car  *~xoxo~*</w:t>
      </w:r>
    </w:p>
    <w:p>
      <w:r>
        <w:t>i didn't wake up early enough to go roller blading  contrary to a tributary, i flow endlessly</w:t>
      </w:r>
    </w:p>
    <w:p>
      <w:r>
        <w:t>Moving in the rain is not fun. Last day in the Hamptons</w:t>
      </w:r>
    </w:p>
    <w:p>
      <w:r>
        <w:t>@michelleflores Michelle, I slept for 11 hours last night. I'm still stick with this fever.</w:t>
      </w:r>
    </w:p>
    <w:p>
      <w:r>
        <w:t>I don't like waiting</w:t>
      </w:r>
    </w:p>
    <w:p>
      <w:r>
        <w:t>@voyd ya I heard 7 was a giant leap in the right direction. This is a work comp though  Ill enquire!</w:t>
      </w:r>
    </w:p>
    <w:p>
      <w:r>
        <w:t>Not feeling too good at ALL, about to head to work from 12-5.  Not a bad shift, just not fun when you don't feel well! Hope it goes FAST</w:t>
      </w:r>
    </w:p>
    <w:p>
      <w:r>
        <w:t>@gladieator  got my hair rebonded at some korean place. dude! my hair is f'in fried! cut 5" already ... now just chopping it off!!!</w:t>
      </w:r>
    </w:p>
    <w:p>
      <w:r>
        <w:t>@MINDY979  I wish I knew..  Trying to figure something out here too</w:t>
      </w:r>
    </w:p>
    <w:p>
      <w:r>
        <w:t>I think I'm running a fever and not feeling so well!</w:t>
      </w:r>
    </w:p>
    <w:p>
      <w:r>
        <w:t>I'm extremely hungry.... and the only thing I have in my house is Soup...  I don't like soup... *pouts*</w:t>
      </w:r>
    </w:p>
    <w:p>
      <w:r>
        <w:t>Mouth hurts</w:t>
      </w:r>
    </w:p>
    <w:p>
      <w:r>
        <w:t>Looking for accessories for my #livescribe smartpen.. not many sources here in germany for it.</w:t>
      </w:r>
    </w:p>
    <w:p>
      <w:r>
        <w:t>@megshine: have fun focus grouping! i have no participants as of yet..</w:t>
      </w:r>
    </w:p>
    <w:p>
      <w:r>
        <w:t>Now that Hugh Laurie has mentioned he follows @stephenfry on twitter, thousands of idiots think this (@hughlaurie) is him. IDIOTS!</w:t>
      </w:r>
    </w:p>
    <w:p>
      <w:r>
        <w:t>@allureonfire I'm lookin @ the news and its not gonna b warm enough for the beach</w:t>
      </w:r>
    </w:p>
    <w:p>
      <w:r>
        <w:t>tryin not to fall asleep at work...</w:t>
      </w:r>
    </w:p>
    <w:p>
      <w:r>
        <w:t>.@jkmodels I missed your party...you must forgive me pleassse, i feel bad..</w:t>
      </w:r>
    </w:p>
    <w:p>
      <w:r>
        <w:t>My wife lost her sprint blackberry 8330 on a bike ride in AM.  Anyone have an extra BB laying around? retweet</w:t>
      </w:r>
    </w:p>
    <w:p>
      <w:r>
        <w:t>@QueenBofMakeup I need to do some more post but I don't have time on this tour  ........... Apologies to all my supporters.</w:t>
      </w:r>
    </w:p>
    <w:p>
      <w:r>
        <w:t>Its payday! Yay! For all the good it does. Bills bills bills....I'm broke again already</w:t>
      </w:r>
    </w:p>
    <w:p>
      <w:r>
        <w:t>@jvfriedman can't! need to work on overtime project at lunchtime.    Sorry!</w:t>
      </w:r>
    </w:p>
    <w:p>
      <w:r>
        <w:t>So tired. Work today.</w:t>
      </w:r>
    </w:p>
    <w:p>
      <w:r>
        <w:t>ok, i have to turn off all of my twitter device updates until i get a new battery. phone goes from fully charged to dead in about 5 hours</w:t>
      </w:r>
    </w:p>
    <w:p>
      <w:r>
        <w:t>i have high cholesterol</w:t>
      </w:r>
    </w:p>
    <w:p>
      <w:r>
        <w:t>@garageglamorous I agree, 'Paparazzi' waz an amazing vid, I luved it, but felt bad cuz it waz leaked &amp; I watched it</w:t>
      </w:r>
    </w:p>
    <w:p>
      <w:r>
        <w:t>Whoop! I got a prom date today! Who knew? Ha-ha! But I can't tell you who.</w:t>
      </w:r>
    </w:p>
    <w:p>
      <w:r>
        <w:t>Headed to verizon. Praying that pinkberry is going to make it.</w:t>
      </w:r>
    </w:p>
    <w:p>
      <w:r>
        <w:t>Back to the salt mine for my one day work week. So much to do.</w:t>
      </w:r>
    </w:p>
    <w:p>
      <w:r>
        <w:t>ive very picky about what i put in my mouth. i hate onions. they make me cry  )</w:t>
      </w:r>
    </w:p>
    <w:p>
      <w:r>
        <w:t>I have to pee (fucking coffee)  sooo long until break time. 77 more letters...what to write, what to write..oh, used them all up.</w:t>
      </w:r>
    </w:p>
    <w:p>
      <w:r>
        <w:t>LOL! That bank told me the time.</w:t>
      </w:r>
    </w:p>
    <w:p>
      <w:r>
        <w:t>@The_Vegetable me 2</w:t>
      </w:r>
    </w:p>
    <w:p>
      <w:r>
        <w:t>Gonna go and see my sister at Mount Saini ....  she's there for at least another 24 hours.</w:t>
      </w:r>
    </w:p>
    <w:p>
      <w:r>
        <w:t>So now, I have conjunctivitis in my left eye. Is this a sign of something? What did I do wrong to deserve this?LOL I'm dying people!</w:t>
      </w:r>
    </w:p>
    <w:p>
      <w:r>
        <w:t>@bex_1210 I'm not going till Wednesday</w:t>
      </w:r>
    </w:p>
    <w:p>
      <w:r>
        <w:t>is very disappointed that cadbury chocolate blocks got smaller</w:t>
      </w:r>
    </w:p>
    <w:p>
      <w:r>
        <w:t>@hollsh I want to come over</w:t>
      </w:r>
    </w:p>
    <w:p>
      <w:r>
        <w:t>I'm nauseous  I need a yogurt or something..</w:t>
      </w:r>
    </w:p>
    <w:p>
      <w:r>
        <w:t>Hicks are mean!</w:t>
      </w:r>
    </w:p>
    <w:p>
      <w:r>
        <w:t>@saynerd01 omgg hhaha nooo! drag me to hell is EVVIIIL! and angels and demons supposedly sucked   ohh no haha</w:t>
      </w:r>
    </w:p>
    <w:p>
      <w:r>
        <w:t>I miss my baby</w:t>
      </w:r>
    </w:p>
    <w:p>
      <w:r>
        <w:t>@conorp YES!!! one final party  better make it a good one !! how much mpre stuff you got to go?</w:t>
      </w:r>
    </w:p>
    <w:p>
      <w:r>
        <w:t>@myhaloromance My camera is brokennn</w:t>
      </w:r>
    </w:p>
    <w:p>
      <w:r>
        <w:t>Omg Cliff Richard songs in my mind? Just why  lol</w:t>
      </w:r>
    </w:p>
    <w:p>
      <w:r>
        <w:t>I now know more than I ever wanted to know about the extinction of frogs</w:t>
      </w:r>
    </w:p>
    <w:p>
      <w:r>
        <w:t>@OwenGreaves I've given the $19.99 question more thought. U may be right. One host provides HD quality to all viewers? Maybe not.</w:t>
      </w:r>
    </w:p>
    <w:p>
      <w:r>
        <w:t>@hippyofdoom I didn't even get a chance to shop @ Aldi!</w:t>
      </w:r>
    </w:p>
    <w:p>
      <w:r>
        <w:t>@bunburyette Come online! I need someone to talk to</w:t>
      </w:r>
    </w:p>
    <w:p>
      <w:r>
        <w:t>@Jenfidel Thanks I decided to just give up on my old HQ and go with this account. Scoundrels won</w:t>
      </w:r>
    </w:p>
    <w:p>
      <w:r>
        <w:t>I wanna leave after 2nd period *cryy*</w:t>
      </w:r>
    </w:p>
    <w:p>
      <w:r>
        <w:t>Really nice outside...I'm stuck at work</w:t>
      </w:r>
    </w:p>
    <w:p>
      <w:r>
        <w:t>Gardening stuff I ordered got returned to sender because it was damage  need to work out how to get to a garden centre.</w:t>
      </w:r>
    </w:p>
    <w:p>
      <w:r>
        <w:t>i have a fever</w:t>
      </w:r>
    </w:p>
    <w:p>
      <w:r>
        <w:t>@chrisrcook Since the demise of Woolworths it isn't easy to find reasonably priced pick n mix anywhere</w:t>
      </w:r>
    </w:p>
    <w:p>
      <w:r>
        <w:t>in about half a hour i'm going to my english lesson...guess i'll have to wait...and wait for a couple hours so i'm over with it.(( :S   ))</w:t>
      </w:r>
    </w:p>
    <w:p>
      <w:r>
        <w:t>thinks lamb chops would be really nice right about now... or maybe some sushi  mmm.. maybe just an ice lolly cos its so damn hot!!!</w:t>
      </w:r>
    </w:p>
    <w:p>
      <w:r>
        <w:t>My back is killing me. Stupid softball</w:t>
      </w:r>
    </w:p>
    <w:p>
      <w:r>
        <w:t>@JoSH_SHeP  nope   i really want to play it aswell</w:t>
      </w:r>
    </w:p>
    <w:p>
      <w:r>
        <w:t>@DanKalbacher It won't EVER happen again...I feel like I let my team down</w:t>
      </w:r>
    </w:p>
    <w:p>
      <w:r>
        <w:t>tired and all i want to do is play random songs on my gitwar but i have to do my drama essay.</w:t>
      </w:r>
    </w:p>
    <w:p>
      <w:r>
        <w:t>Still in same queue barely 1 metre from where i last twittered. This is insane. And i paid for this</w:t>
      </w:r>
    </w:p>
    <w:p>
      <w:r>
        <w:t>@chickgonebad I have no text plan on my phone.    I'll send the #, though, you're more than welcome to call!</w:t>
      </w:r>
    </w:p>
    <w:p>
      <w:r>
        <w:t>@KarenEJones -dont know if u herd but queensland is havin it bad they have floods and in this weather, i want to help but i cant</w:t>
      </w:r>
    </w:p>
    <w:p>
      <w:r>
        <w:t>Again, I'm stuck in traffic jams ... Somewhat starting to be the same situation every day. That's sad, really</w:t>
      </w:r>
    </w:p>
    <w:p>
      <w:r>
        <w:t>Irony: Inventor of Ford Mustang can't keep his car   http://tinyurl.com/lpmvtk via @JeffHolton:</w:t>
      </w:r>
    </w:p>
    <w:p>
      <w:r>
        <w:t>@geskoi Sorry to hear.</w:t>
      </w:r>
    </w:p>
    <w:p>
      <w:r>
        <w:t>Cant fall asleep.</w:t>
      </w:r>
    </w:p>
    <w:p>
      <w:r>
        <w:t>Fallen in love with enter shikari again. Might go for a walk with the lady later. @work now though</w:t>
      </w:r>
    </w:p>
    <w:p>
      <w:r>
        <w:t>This class is really long and I'm really getting hungry</w:t>
      </w:r>
    </w:p>
    <w:p>
      <w:r>
        <w:t>@annakayh your not in school</w:t>
      </w:r>
    </w:p>
    <w:p>
      <w:r>
        <w:t>Was meant to go play cricket but can't get a lift so I'm now stuck at home watching the Apprentice on a lovely day  http://ff.im/-3niD8</w:t>
      </w:r>
    </w:p>
    <w:p>
      <w:r>
        <w:t>@morethanfine I wish we could make a quick trip to LA in July  I miss LA</w:t>
      </w:r>
    </w:p>
    <w:p>
      <w:r>
        <w:t>@THE_WOCKEEZ @DonnieWahlberg Don't wanna miss ANY of your shows...you guys kick it! Sad to say...my plane is in the shop...</w:t>
      </w:r>
    </w:p>
    <w:p>
      <w:r>
        <w:t>My car died this morning.  On top of everything that happened yesterday.  Whoever put the hex on me please let me know what I did wrong?</w:t>
      </w:r>
    </w:p>
    <w:p>
      <w:r>
        <w:t>Conference call arranged for 4.30pm today just blew my leaving early out the window</w:t>
      </w:r>
    </w:p>
    <w:p>
      <w:r>
        <w:t>@freosan My dad had to bury ours six weeks ago. She became his after I left for college fourteen years ago. Long time to have a kitty.</w:t>
      </w:r>
    </w:p>
    <w:p>
      <w:r>
        <w:t>Gonna go and see my sister at Mount Sinai ....  she's there for at least another 24 hours.</w:t>
      </w:r>
    </w:p>
    <w:p>
      <w:r>
        <w:t>@AyeshaM13 bored in class. I wanna go home.</w:t>
      </w:r>
    </w:p>
    <w:p>
      <w:r>
        <w:t>@lipstickmasala What?! He chose one of them? Nooo... Betty was supposed to get him in the end.</w:t>
      </w:r>
    </w:p>
    <w:p>
      <w:r>
        <w:t>@DunkDetox it must've been Miami cause I haven't been able to drive my car since we got back...it needed an oil pump</w:t>
      </w:r>
    </w:p>
    <w:p>
      <w:r>
        <w:t>@finnmacool I am lost. Please help me find a good home.</w:t>
      </w:r>
    </w:p>
    <w:p>
      <w:r>
        <w:t>Well, my dog still isn't at the shelter. I hope someone good has him</w:t>
      </w:r>
    </w:p>
    <w:p>
      <w:r>
        <w:t>@trvsbrkr not working here</w:t>
      </w:r>
    </w:p>
    <w:p>
      <w:r>
        <w:t>@felipemercado are you still angry with me?</w:t>
      </w:r>
    </w:p>
    <w:p>
      <w:r>
        <w:t>@seth_cohen I am lost. Please help me find a good home.</w:t>
      </w:r>
    </w:p>
    <w:p>
      <w:r>
        <w:t>just waking up...ahh i have a headache</w:t>
      </w:r>
    </w:p>
    <w:p>
      <w:r>
        <w:t>the plan to not spend money is not going well</w:t>
      </w:r>
    </w:p>
    <w:p>
      <w:r>
        <w:t>@AskAroundOttawa it's annoying bc my hair products don't have perfume, but smell like the ingredients in them</w:t>
      </w:r>
    </w:p>
    <w:p>
      <w:r>
        <w:t>@Subville ...snuggles you back......everyones telling me to get over it ...but ive had her 15 years  x</w:t>
      </w:r>
    </w:p>
    <w:p>
      <w:r>
        <w:t>@tommcfly We're running out of things to tweet to you.  Wish we could get your reply! Come to the Philippines?  TWEEET!</w:t>
      </w:r>
    </w:p>
    <w:p>
      <w:r>
        <w:t>Why do you hurt me? Does it bring you joy to see me cry? You know I love you more then anything and yet u break my heart everyday!</w:t>
      </w:r>
    </w:p>
    <w:p>
      <w:r>
        <w:t>My feet are killing, I've walked miles in search of an art shop...doesn't seem like Ealing has one</w:t>
      </w:r>
    </w:p>
    <w:p>
      <w:r>
        <w:t>RIP to officer Edwards. May GOD continue to bless his family. What's up wit cops killing cops. Seen the same thing happen on "The WIRE".</w:t>
      </w:r>
    </w:p>
    <w:p>
      <w:r>
        <w:t>BREAKING NEWS: GM shares are currently trading below $1.00 at only $.88 per share!!</w:t>
      </w:r>
    </w:p>
    <w:p>
      <w:r>
        <w:t>Had a blood test today.   Wasn't too bad really. Needed to dash 2 Starbucks after to revive my spirits with a nice Iced latte &amp; a bun.Yum!</w:t>
      </w:r>
    </w:p>
    <w:p>
      <w:r>
        <w:t>My bum hurts.</w:t>
      </w:r>
    </w:p>
    <w:p>
      <w:r>
        <w:t>my sensors don't seem to want to last for more than 3 1/2 days</w:t>
      </w:r>
    </w:p>
    <w:p>
      <w:r>
        <w:t>@darrynstorm hey hey..i'm only finishing on the 10th of june</w:t>
      </w:r>
    </w:p>
    <w:p>
      <w:r>
        <w:t>@JackieTheGreat first of all i love your picture, PICTURE whore. &amp; the boyfriend???  JACKIE. FML. WHY HAVEN'T YOU EMBRACED THE PHONE &amp;</w:t>
      </w:r>
    </w:p>
    <w:p>
      <w:r>
        <w:t>really wanted to go to that gig tonight</w:t>
      </w:r>
    </w:p>
    <w:p>
      <w:r>
        <w:t>I want to see Drag Me to Hell. But I get the feeling none of my friends will go w/ me</w:t>
      </w:r>
    </w:p>
    <w:p>
      <w:r>
        <w:t>i hope my morning show doesn't get cancelled!</w:t>
      </w:r>
    </w:p>
    <w:p>
      <w:r>
        <w:t>i feel like crap right now and i have one more month of school left  FML HARD</w:t>
      </w:r>
    </w:p>
    <w:p>
      <w:r>
        <w:t>GIVE A HATER A Hug ? Why would you do that? I don't like mwean people</w:t>
      </w:r>
    </w:p>
    <w:p>
      <w:r>
        <w:t>Doesn't think @polo65th will be following me....</w:t>
      </w:r>
    </w:p>
    <w:p>
      <w:r>
        <w:t>Dangling belly rings are a bad investment...the cutest ones ALWAYS pop</w:t>
      </w:r>
    </w:p>
    <w:p>
      <w:r>
        <w:t>@143presents What time you close today? Is it the last day today or tmr? I may shed a tear</w:t>
      </w:r>
    </w:p>
    <w:p>
      <w:r>
        <w:t>@HeadHardHat  Sorry to read about your layoff.  I'll keep you in my thoughts.</w:t>
      </w:r>
    </w:p>
    <w:p>
      <w:r>
        <w:t>@agoodeye I am soooo disapoointed I couldn't make it  I will be there next time! Glad it was productive.</w:t>
      </w:r>
    </w:p>
    <w:p>
      <w:r>
        <w:t>@snipeyhead the there's confuse me</w:t>
      </w:r>
    </w:p>
    <w:p>
      <w:r>
        <w:t>@_supernatural_ http://twitpic.com/66l83 - I really miss her.</w:t>
      </w:r>
    </w:p>
    <w:p>
      <w:r>
        <w:t>nvm, i'll stop. whatever. see you 5th i guess</w:t>
      </w:r>
    </w:p>
    <w:p>
      <w:r>
        <w:t>@cherishable73 i guess it's easier said than done for some people.....myself being one of them unfortunately</w:t>
      </w:r>
    </w:p>
    <w:p>
      <w:r>
        <w:t>would rather be with the bride doing last minute wedding stuff instead of being stuck behind a desk until 5.  Someday...</w:t>
      </w:r>
    </w:p>
    <w:p>
      <w:r>
        <w:t>Sometimes it hurts that pets cant talk back to us. What if they are in pain. How would they tell us.</w:t>
      </w:r>
    </w:p>
    <w:p>
      <w:r>
        <w:t>@ameeface  What's wrong with her?</w:t>
      </w:r>
    </w:p>
    <w:p>
      <w:r>
        <w:t>why does zero have to have thomas in it?</w:t>
      </w:r>
    </w:p>
    <w:p>
      <w:r>
        <w:t>@frazzel It wouldn't let me download it cos it said I'm the UK. I had a little cry.</w:t>
      </w:r>
    </w:p>
    <w:p>
      <w:r>
        <w:t>i got hurt helping my grandad cut the hedge.  &amp; i swear i have spiders all over me D: erugh xx</w:t>
      </w:r>
    </w:p>
    <w:p>
      <w:r>
        <w:t>Ahhh I'm engulfed in shooooes. Who told me to buy so maany damn shoes</w:t>
      </w:r>
    </w:p>
    <w:p>
      <w:r>
        <w:t>Fall out boy are in my year book. but only @petewentz</w:t>
      </w:r>
    </w:p>
    <w:p>
      <w:r>
        <w:t>I sunburnt through factor 30</w:t>
      </w:r>
    </w:p>
    <w:p>
      <w:r>
        <w:t>my apple-mouse doesn't work on my shiny red coffee table...</w:t>
      </w:r>
    </w:p>
    <w:p>
      <w:r>
        <w:t>@trvsbrkr it's not working here</w:t>
      </w:r>
    </w:p>
    <w:p>
      <w:r>
        <w:t>Learned a lesson the hard way. Lost my USB stick and backup was a month old</w:t>
      </w:r>
    </w:p>
    <w:p>
      <w:r>
        <w:t>@karmachord alas no, it's just a normal night  monday is quiz night</w:t>
      </w:r>
    </w:p>
    <w:p>
      <w:r>
        <w:t>@hummingbird604 yeah it can be tough some times..</w:t>
      </w:r>
    </w:p>
    <w:p>
      <w:r>
        <w:t>@AlexBurdz sorry bout your cat !</w:t>
      </w:r>
    </w:p>
    <w:p>
      <w:r>
        <w:t>it's almost june and i'm bundled up because of this nasty ass weather! i just want to lay in the sun on the patio near the roses</w:t>
      </w:r>
    </w:p>
    <w:p>
      <w:r>
        <w:t>@HubUK wow thats impressive! luckily im not in rush but i feel for friends who aren't getting any younger but cant move house  tricky</w:t>
      </w:r>
    </w:p>
    <w:p>
      <w:r>
        <w:t>I finished @Melzer 's Zombie Chronicles a few days ago. It was bittersweet. Now I need something new for the gym</w:t>
      </w:r>
    </w:p>
    <w:p>
      <w:r>
        <w:t>@tommcfly My eyes are starting to hurt. So late. But must reach 200 updates due to tweets sent to youuuu! Philippines tour, pleeease?</w:t>
      </w:r>
    </w:p>
    <w:p>
      <w:r>
        <w:t>MY CAR IS ALMOST DEFINATELY GOING TO BE WRITTEN OFF! THE GARAGE RANG AND SAID THE WORK WILL COST 3K AND ITS UP TO THE INSURANCE CO</w:t>
      </w:r>
    </w:p>
    <w:p>
      <w:r>
        <w:t>Another day in jury duty.</w:t>
      </w:r>
    </w:p>
    <w:p>
      <w:r>
        <w:t>@JaredDouglas i'm still awake, coulnd't go back to sleep</w:t>
      </w:r>
    </w:p>
    <w:p>
      <w:r>
        <w:t>Sitting at work, waiting for this day to be over with. It is always Fridays that take forever. Wish the weekend would get here already.</w:t>
      </w:r>
    </w:p>
    <w:p>
      <w:r>
        <w:t>@TheRotArm My first thought too, I've never even watched Dragonball</w:t>
      </w:r>
    </w:p>
    <w:p>
      <w:r>
        <w:t>@natdcook hey you, honey bear! Don't goooooooo  puhleeezeee..</w:t>
      </w:r>
    </w:p>
    <w:p>
      <w:r>
        <w:t>@LBOOGSdotTV I do that all the time</w:t>
      </w:r>
    </w:p>
    <w:p>
      <w:r>
        <w:t>I am sooo tired</w:t>
      </w:r>
    </w:p>
    <w:p>
      <w:r>
        <w:t>@joycecherrier Awww. Don't mean to sound like an overgrown age 37 baby, but I'm still stick. Not as bad as yesterday, but still bad.</w:t>
      </w:r>
    </w:p>
    <w:p>
      <w:r>
        <w:t>@orangelight because the one I was having at that moment woke me up.</w:t>
      </w:r>
    </w:p>
    <w:p>
      <w:r>
        <w:t>@kevinwilliams yeah I guess so  it makes me very sad though becase the disc is scratched!</w:t>
      </w:r>
    </w:p>
    <w:p>
      <w:r>
        <w:t>got woken up early AGAIN  I kinda wana just chill today but there's so much to do!</w:t>
      </w:r>
    </w:p>
    <w:p>
      <w:r>
        <w:t>Stupid MSN It wont let me onnnn</w:t>
      </w:r>
    </w:p>
    <w:p>
      <w:r>
        <w:t>so disappointed with human kind   "What's wrong with the world?"  I have five girls in the garden, innocently enjoying the good weather...</w:t>
      </w:r>
    </w:p>
    <w:p>
      <w:r>
        <w:t>has toothache</w:t>
      </w:r>
    </w:p>
    <w:p>
      <w:r>
        <w:t>Working  god I hate it haha</w:t>
      </w:r>
    </w:p>
    <w:p>
      <w:r>
        <w:t>Feeling sick at stomach today</w:t>
      </w:r>
    </w:p>
    <w:p>
      <w:r>
        <w:t>is very upset to see carys and donna go today    miss you both hugely already!!! (Yes ok its only been like 3 hours) haaa..waaaah</w:t>
      </w:r>
    </w:p>
    <w:p>
      <w:r>
        <w:t>I woke up this morning thinking it is Saturday</w:t>
      </w:r>
    </w:p>
    <w:p>
      <w:r>
        <w:t>@simonwilder I want to play</w:t>
      </w:r>
    </w:p>
    <w:p>
      <w:r>
        <w:t>in park slope brooklyn working the bust photoshoot. this is so exciting! &amp;no more fever! but my tonsils are the size of golfballs</w:t>
      </w:r>
    </w:p>
    <w:p>
      <w:r>
        <w:t>@KMON3Y LOL well these girls didnt!!! And my girl made me tip the lady and she put her boobies in my face</w:t>
      </w:r>
    </w:p>
    <w:p>
      <w:r>
        <w:t>i am Marina and i sware to God i'll never again end up studying French till 2 o'clock at night EVER AGAIN...too much drama...sooo sleepy</w:t>
      </w:r>
    </w:p>
    <w:p>
      <w:r>
        <w:t>@zurplemoon  I'm sorry.....deep breaths, I started a program called panicaway...it has worked wonders.</w:t>
      </w:r>
    </w:p>
    <w:p>
      <w:r>
        <w:t>@JackieKessler  sad face.</w:t>
      </w:r>
    </w:p>
    <w:p>
      <w:r>
        <w:t>5 hours to go and no football again for me</w:t>
      </w:r>
    </w:p>
    <w:p>
      <w:r>
        <w:t>i need some serious cheering up</w:t>
      </w:r>
    </w:p>
    <w:p>
      <w:r>
        <w:t>Not feeling it 2day, just left the glasses on  peace and unity.</w:t>
      </w:r>
    </w:p>
    <w:p>
      <w:r>
        <w:t>@sarahchambers19 Ooo you is back!  Good time? and argh! It hurtssssssssssssssssssssssssssssssssss!  Xx Hate headaches!</w:t>
      </w:r>
    </w:p>
    <w:p>
      <w:r>
        <w:t>is sitting at home wishing that i didnt have to work today. ask for it off and still have to work</w:t>
      </w:r>
    </w:p>
    <w:p>
      <w:r>
        <w:t>@jami_hirsch: Thanks for the follow! Wish I were out of my 9-5!   plan to open a shoppe in TC when the economy turns.</w:t>
      </w:r>
    </w:p>
    <w:p>
      <w:r>
        <w:t>My mind automatically wakes up at 7. Huge fail -- it's SUMMER!  Good morning nonetheless. Gonna get ready for work now.</w:t>
      </w:r>
    </w:p>
    <w:p>
      <w:r>
        <w:t>I was so close into entering Pogue 's book today " World according to twitter" , yet now I seem so far.!!!!!!!!!!!!</w:t>
      </w:r>
    </w:p>
    <w:p>
      <w:r>
        <w:t>Venus is out at the French Open</w:t>
      </w:r>
    </w:p>
    <w:p>
      <w:r>
        <w:t>On the road again. I miss my traveling traveling partner</w:t>
      </w:r>
    </w:p>
    <w:p>
      <w:r>
        <w:t>@KingsOfLeon_Grl very excited, although her train is going to be delayed</w:t>
      </w:r>
    </w:p>
    <w:p>
      <w:r>
        <w:t>sad day*Lakers please make me happy with a W</w:t>
      </w:r>
    </w:p>
    <w:p>
      <w:r>
        <w:t>No school, again. This time cuz im sick.</w:t>
      </w:r>
    </w:p>
    <w:p>
      <w:r>
        <w:t>@handlewithcare  Nice start to the holiday!</w:t>
      </w:r>
    </w:p>
    <w:p>
      <w:r>
        <w:t>@theblackqueen No sucky</w:t>
      </w:r>
    </w:p>
    <w:p>
      <w:r>
        <w:t>I need a bigger mp3 player... even if it pains me to say it</w:t>
      </w:r>
    </w:p>
    <w:p>
      <w:r>
        <w:t>@humbug83 Aaaaw no!  Are the windows open and that?</w:t>
      </w:r>
    </w:p>
    <w:p>
      <w:r>
        <w:t>honestly i cannot figure this twitter thing out</w:t>
      </w:r>
    </w:p>
    <w:p>
      <w:r>
        <w:t>No one talk to me anymore on here</w:t>
      </w:r>
    </w:p>
    <w:p>
      <w:r>
        <w:t>i wish i could go to meet in the middle tomorrow.</w:t>
      </w:r>
    </w:p>
    <w:p>
      <w:r>
        <w:t>@vegangirlzrock I finally figured it out! I felt bad canc. group but  just wanted to take meds and do nothing. Back still hurts  .</w:t>
      </w:r>
    </w:p>
    <w:p>
      <w:r>
        <w:t>I've been up late this week watching Jay Leno. Tonight is his last show  But now he'll move up to 10pm not sure if the material will bsame</w:t>
      </w:r>
    </w:p>
    <w:p>
      <w:r>
        <w:t>Is getting ready for work... Working all weekend</w:t>
      </w:r>
    </w:p>
    <w:p>
      <w:r>
        <w:t>is super stressed!</w:t>
      </w:r>
    </w:p>
    <w:p>
      <w:r>
        <w:t>Experimenting.  With puppet again. I think I just wiped my drive on my workstation</w:t>
      </w:r>
    </w:p>
    <w:p>
      <w:r>
        <w:t>is sad to go to work cuz it's TermiNeda's last day...and little monkey's last day too</w:t>
      </w:r>
    </w:p>
    <w:p>
      <w:r>
        <w:t>@pacomontoya Everything</w:t>
      </w:r>
    </w:p>
    <w:p>
      <w:r>
        <w:t>TGIF!! Its a GORGEOUS day in Reno today. And I'm stuck inside.</w:t>
      </w:r>
    </w:p>
    <w:p>
      <w:r>
        <w:t>@demetridadon well what about tomorrow? I miss you</w:t>
      </w:r>
    </w:p>
    <w:p>
      <w:r>
        <w:t>Rickroll'd by iTunes on shuffle</w:t>
      </w:r>
    </w:p>
    <w:p>
      <w:r>
        <w:t>fuck you ipod for freezing when i need you most</w:t>
      </w:r>
    </w:p>
    <w:p>
      <w:r>
        <w:t>@emILLyschwindt thanks lady.... bummer for sure.</w:t>
      </w:r>
    </w:p>
    <w:p>
      <w:r>
        <w:t>now there's a fly in my room</w:t>
      </w:r>
    </w:p>
    <w:p>
      <w:r>
        <w:t>My student just walked in balling.  She just witnessed her dog getting hit on the street.  I don't know what to do to cheer her up.</w:t>
      </w:r>
    </w:p>
    <w:p>
      <w:r>
        <w:t>@GatorsNow my feelings are hurt</w:t>
      </w:r>
    </w:p>
    <w:p>
      <w:r>
        <w:t>@LambdaCalculus: How was the HN meetup? I thought about going but decided to bail at the last second</w:t>
      </w:r>
    </w:p>
    <w:p>
      <w:r>
        <w:t>missing him so much. why does he have to work  can't he just spend time with me and get paid for that lol</w:t>
      </w:r>
    </w:p>
    <w:p>
      <w:r>
        <w:t>Oh man....my fiance just got off work and I start mine in 1 hour....so not fair.....</w:t>
      </w:r>
    </w:p>
    <w:p>
      <w:r>
        <w:t>waiting for minami, then london and cobra. i'm going to miss her loads</w:t>
      </w:r>
    </w:p>
    <w:p>
      <w:r>
        <w:t>i just want my car back.</w:t>
      </w:r>
    </w:p>
    <w:p>
      <w:r>
        <w:t>@MelanieDawn Forgot about the traffic  Heading to Foxford in Mayo and the lovely Pontoon tomorrow</w:t>
      </w:r>
    </w:p>
    <w:p>
      <w:r>
        <w:t>Woke up.. Walked out of my room, and a bug flew in my eye</w:t>
      </w:r>
    </w:p>
    <w:p>
      <w:r>
        <w:t>And I wanted us to leave at 12:45 to do a 1 p.m. showing (staff retreat mini)</w:t>
      </w:r>
    </w:p>
    <w:p>
      <w:r>
        <w:t>at work  then back to my baby's house</w:t>
      </w:r>
    </w:p>
    <w:p>
      <w:r>
        <w:t>@m0x yes 7.50 here thanks for the change obama. I have to start mail ordering again</w:t>
      </w:r>
    </w:p>
    <w:p>
      <w:r>
        <w:t>Turned my alarm off this morning because I thought it was Saturday. Had to rush to get ready for work because its def not Saturday   #FAIL</w:t>
      </w:r>
    </w:p>
    <w:p>
      <w:r>
        <w:t>@daisyamy me too i hate revision</w:t>
      </w:r>
    </w:p>
    <w:p>
      <w:r>
        <w:t>@Lizzidoll I wish I was in va too</w:t>
      </w:r>
    </w:p>
    <w:p>
      <w:r>
        <w:t>@KimKardashian i was watchin tv yesterday and the media is on u. u were number five i think for worst beach bodies because of ur butt</w:t>
      </w:r>
    </w:p>
    <w:p>
      <w:r>
        <w:t>My puppys not feeling so good today</w:t>
      </w:r>
    </w:p>
    <w:p>
      <w:r>
        <w:t>Has anyone else woken up one day and felt like they acquired near sightedness over night?  Everything is blurry all of a sudden.</w:t>
      </w:r>
    </w:p>
    <w:p>
      <w:r>
        <w:t>Geoff posted a boo: Coming Home From Tenerife Boo  http://boo.fm/b25651</w:t>
      </w:r>
    </w:p>
    <w:p>
      <w:r>
        <w:t>Geoff posted a boo: Coming Home From Tenerife Boo  http://boo.fm/b25651</w:t>
      </w:r>
    </w:p>
    <w:p>
      <w:r>
        <w:t>@MikeandBobShow   Awww, that wasn't very nice.</w:t>
      </w:r>
    </w:p>
    <w:p>
      <w:r>
        <w:t>@Kacey3 I didn't read the details so that may be it. Sara Jayne is a kid's show so it can't be that exciting.</w:t>
      </w:r>
    </w:p>
    <w:p>
      <w:r>
        <w:t>I also want it to be the 6th, i miss my girlies so much  @georgielockwood WE GET TO BE ROOMIES AGAIN!</w:t>
      </w:r>
    </w:p>
    <w:p>
      <w:r>
        <w:t>How can you guys lived in a city (paris)where u spend you entire life in the trafficjam...grrrr ...m' not used to it anymore</w:t>
      </w:r>
    </w:p>
    <w:p>
      <w:r>
        <w:t>Now to go home and cry</w:t>
      </w:r>
    </w:p>
    <w:p>
      <w:r>
        <w:t>Frank from UPS' last day today...  sad to see him go   best delivery guy EVER!  Hope the new guy is NOT a fucktard...</w:t>
      </w:r>
    </w:p>
    <w:p>
      <w:r>
        <w:t>Dont worry babe</w:t>
      </w:r>
    </w:p>
    <w:p>
      <w:r>
        <w:t>@jacobmaestas I don't think I'll ever have one of those again</w:t>
      </w:r>
    </w:p>
    <w:p>
      <w:r>
        <w:t>im not going to my dads tonight !!!!! and hes got a 12 foot pool  he has to tell me that hes got things when im not going TWAT !!</w:t>
      </w:r>
    </w:p>
    <w:p>
      <w:r>
        <w:t>@MargaretEnright YES!! I made the sign when i noticed it missing on Sunday! So far, no luck... It's now Unlucky Japanese Cat...</w:t>
      </w:r>
    </w:p>
    <w:p>
      <w:r>
        <w:t>@Cheapflights_uk  o2 - train from Bristol to London. It's terrible - and no wifi</w:t>
      </w:r>
    </w:p>
    <w:p>
      <w:r>
        <w:t>that just sucks!</w:t>
      </w:r>
    </w:p>
    <w:p>
      <w:r>
        <w:t>@wethehunter there is no sun here in florida..it's all rainy and cloudy.</w:t>
      </w:r>
    </w:p>
    <w:p>
      <w:r>
        <w:t>its so sad when the dad dies  hakuna matana it means no worries for...</w:t>
      </w:r>
    </w:p>
    <w:p>
      <w:r>
        <w:t>is it normal for a masseusse to fully massage your buttocks? I swear she was a quarter inch from a medical exam..</w:t>
      </w:r>
    </w:p>
    <w:p>
      <w:r>
        <w:t>@athoob the lens was 70mm  I couldn't</w:t>
      </w:r>
    </w:p>
    <w:p>
      <w:r>
        <w:t>Got an appt. w/ the doctor at 4pm today to look at these "bites". Hoping it isn't an infection. I need more powerful anti-itch cream.</w:t>
      </w:r>
    </w:p>
    <w:p>
      <w:r>
        <w:t>Visit 2  La Ventana de los Cielos foundation was pushed bck 2 weeks,  was so excited 2 go &amp; meet the kids. I'll have 2 wait another 2 wks</w:t>
      </w:r>
    </w:p>
    <w:p>
      <w:r>
        <w:t>Picking up a couple toys tonight! D300 and 50mm f/1.4! YAY!! :-D Just for the weekend though</w:t>
      </w:r>
    </w:p>
    <w:p>
      <w:r>
        <w:t>Didn't sleep good last night. Woke up with another bellyache  what's wrong with meeeeeee.</w:t>
      </w:r>
    </w:p>
    <w:p>
      <w:r>
        <w:t>@HeshieSegal haha I was JUST talking about that to my colleague. I have 539 DMs, only 15 - 20 are actual messages and not spam</w:t>
      </w:r>
    </w:p>
    <w:p>
      <w:r>
        <w:t>@ArtOfCarbo Surely you knew this before hand? A good book or a hand held has to be essential. Just no PSPs unless you have a charger.</w:t>
      </w:r>
    </w:p>
    <w:p>
      <w:r>
        <w:t>More BBQs  Might buy some disposable ones some time.</w:t>
      </w:r>
    </w:p>
    <w:p>
      <w:r>
        <w:t>@AyeEmTee Can't, sorry  And don't call me lame.</w:t>
      </w:r>
    </w:p>
    <w:p>
      <w:r>
        <w:t>@_supernatural_ http://twitpic.com/6695k - Awwww poor boys! *cries* So sad..</w:t>
      </w:r>
    </w:p>
    <w:p>
      <w:r>
        <w:t>@andyjih Yep...sadly I only had 10 min before a meeting!</w:t>
      </w:r>
    </w:p>
    <w:p>
      <w:r>
        <w:t>@rachaely57 Yes! Haha and then when he impaled himself with the crossed keys!  Love Scottish-trying-to-be-Irish Ewan McGregor</w:t>
      </w:r>
    </w:p>
    <w:p>
      <w:r>
        <w:t>Off to work</w:t>
      </w:r>
    </w:p>
    <w:p>
      <w:r>
        <w:t>Final thought for the day, does deodorant really make your lungs bleed when inhaled constantly? Certain females paranoid about BO</w:t>
      </w:r>
    </w:p>
    <w:p>
      <w:r>
        <w:t>is thinking WOW I survived Freshman year...Mission Accomplished...Now Sophomore year</w:t>
      </w:r>
    </w:p>
    <w:p>
      <w:r>
        <w:t>Ouch, my back. Man I'm sick</w:t>
      </w:r>
    </w:p>
    <w:p>
      <w:r>
        <w:t>No theatre next year  stupid schedules!</w:t>
      </w:r>
    </w:p>
    <w:p>
      <w:r>
        <w:t>@MaXXXimumMyra I am lost. Please help me find a good home.</w:t>
      </w:r>
    </w:p>
    <w:p>
      <w:r>
        <w:t>@Katt53 no news on the kid. They can't find the parent!</w:t>
      </w:r>
    </w:p>
    <w:p>
      <w:r>
        <w:t>is in class, trying to listen but I really like twitter, facebook, .&amp; myspace  oh yeaaah .&amp; I'm hungry!</w:t>
      </w:r>
    </w:p>
    <w:p>
      <w:r>
        <w:t>So, I'm at the point now that it has become apparent that having a degree means jack shit.</w:t>
      </w:r>
    </w:p>
    <w:p>
      <w:r>
        <w:t>@957TheBeat i want magic mountain tix but i dont get ur station out in paso  boo sux for me</w:t>
      </w:r>
    </w:p>
    <w:p>
      <w:r>
        <w:t>My shirt is a fuzz magnet today and I feel totally uncomfortable</w:t>
      </w:r>
    </w:p>
    <w:p>
      <w:r>
        <w:t>Trying my best not to share this lovely head cold</w:t>
      </w:r>
    </w:p>
    <w:p>
      <w:r>
        <w:t>Art History Quiz...  I didn't study</w:t>
      </w:r>
    </w:p>
    <w:p>
      <w:r>
        <w:t>i've locked up a mac once or twice in my time. ok, literally once or twice.</w:t>
      </w:r>
    </w:p>
    <w:p>
      <w:r>
        <w:t>@CharPower  I gave up cable in these tough economic times.  it was either cable or shoes, and you know what cable lost</w:t>
      </w:r>
    </w:p>
    <w:p>
      <w:r>
        <w:t>@ohitsbigron Dang... that IS disappointing</w:t>
      </w:r>
    </w:p>
    <w:p>
      <w:r>
        <w:t>Wicked, my DVB-S tuner card has arrived. Although not sure I'll be able to get it all set up ready for the FA Cup final tomorrow</w:t>
      </w:r>
    </w:p>
    <w:p>
      <w:r>
        <w:t>stupid HIP!! I hate you!! And I can't even break in my new kicks!!!  GRRRR!</w:t>
      </w:r>
    </w:p>
    <w:p>
      <w:r>
        <w:t>TGIF.,..i wish that saying applied to me, but i work Saturdays</w:t>
      </w:r>
    </w:p>
    <w:p>
      <w:r>
        <w:t>@ameliapontes getting there sat afternoon I think. No costume yet  womp wompppppp</w:t>
      </w:r>
    </w:p>
    <w:p>
      <w:r>
        <w:t>sad assembly  next block</w:t>
      </w:r>
    </w:p>
    <w:p>
      <w:r>
        <w:t>10-Year-Old Girl Battles Rare Breast Cancer  http://bit.ly/JPe9c</w:t>
      </w:r>
    </w:p>
    <w:p>
      <w:r>
        <w:t>@epiphanygirl Wish I was in Dallas.. Can I still say ow!? lol Hey... u spelled my name wrong  It's all good. Thanks for #FF love</w:t>
      </w:r>
    </w:p>
    <w:p>
      <w:r>
        <w:t>@Petrolhead159 Unfortunately I didn't see any of that spreading of poo</w:t>
      </w:r>
    </w:p>
    <w:p>
      <w:r>
        <w:t>off to work now</w:t>
      </w:r>
    </w:p>
    <w:p>
      <w:r>
        <w:t>Woo, Hulu Desktop! My poor Mac is kinda struggling with it though, poor little Core Duo just can't keep up</w:t>
      </w:r>
    </w:p>
    <w:p>
      <w:r>
        <w:t>why are matters of the heart so complicated?</w:t>
      </w:r>
    </w:p>
    <w:p>
      <w:r>
        <w:t>My son had surgery yesterday so mommy and son time won't be as long today</w:t>
      </w:r>
    </w:p>
    <w:p>
      <w:r>
        <w:t>Words can barely describe how shitty I feel this morning. Work, then driving to Madison to play Discotech. Driving alone</w:t>
      </w:r>
    </w:p>
    <w:p>
      <w:r>
        <w:t>@artfirejohn Do you think the bead crumb navigation will return to the new Fusion studios? I really miss that at the top of each item.</w:t>
      </w:r>
    </w:p>
    <w:p>
      <w:r>
        <w:t>damn i miss my bf</w:t>
      </w:r>
    </w:p>
    <w:p>
      <w:r>
        <w:t>I did many things but missed tweeting</w:t>
      </w:r>
    </w:p>
    <w:p>
      <w:r>
        <w:t>@RobbiedaKid no I was too slow  I hate getting the trailhead then not getting in.</w:t>
      </w:r>
    </w:p>
    <w:p>
      <w:r>
        <w:t>@elizabite  I'm so sorry.  I don't understand why some people expect everyone to react to these things with the same "poise" as themselves</w:t>
      </w:r>
    </w:p>
    <w:p>
      <w:r>
        <w:t>@carolkoh Sorry to hear that Carol.</w:t>
      </w:r>
    </w:p>
    <w:p>
      <w:r>
        <w:t>@THE_WOCKEEZ I'm missin u guys by a day!! Ill b there tomorrow  butttt see u june 18th with the blockkkkk!!!!</w:t>
      </w:r>
    </w:p>
    <w:p>
      <w:r>
        <w:t>@CheeHsien IT WAS JAM ALL OVER THE ISLAND! Till I'm havin migraine now!</w:t>
      </w:r>
    </w:p>
    <w:p>
      <w:r>
        <w:t>I've gotten a cold every time I've flown somewhere 6+ hrs away in the past year.  Hope to be back in the pool/on the bike next week.</w:t>
      </w:r>
    </w:p>
    <w:p>
      <w:r>
        <w:t>@missonice join the club</w:t>
      </w:r>
    </w:p>
    <w:p>
      <w:r>
        <w:t>@craftyasparagus And.. it's raining here</w:t>
      </w:r>
    </w:p>
    <w:p>
      <w:r>
        <w:t>forgot the montel quote  and it was a good one..</w:t>
      </w:r>
    </w:p>
    <w:p>
      <w:r>
        <w:t>@EFCuttin so where r u spinning now that the Hookah is R.I.P.?</w:t>
      </w:r>
    </w:p>
    <w:p>
      <w:r>
        <w:t>@socilover awww...busy day for you then! I have to get my Big Mac ass outta here...Work beckons  I'll talk to you later.</w:t>
      </w:r>
    </w:p>
    <w:p>
      <w:r>
        <w:t>@msolf ???? ????? ????? ?? .. ????? ?? ????? ??? ???????</w:t>
      </w:r>
    </w:p>
    <w:p>
      <w:r>
        <w:t>@furrytigerkitty http://twitpic.com/66r0u - uh wait...i thought this was the 29th...tonight</w:t>
      </w:r>
    </w:p>
    <w:p>
      <w:r>
        <w:t>@VAustralia flew Brisbane - Lax today.  Great flight.  Love the lights.  Shame about one drink limit though!</w:t>
      </w:r>
    </w:p>
    <w:p>
      <w:r>
        <w:t>@gonepie thats what doting husbands are for LOL!!  I hope that once my braces go on, I can eat normally again</w:t>
      </w:r>
    </w:p>
    <w:p>
      <w:r>
        <w:t>@anomalei Well, I'm glad I'm not the only one! Mine's so bad I'm having to resort to pulling out the old hairband disguises...</w:t>
      </w:r>
    </w:p>
    <w:p>
      <w:r>
        <w:t>just thought about how unfair 3 ppl have been 2 me n got depressed again  HATERS!!!</w:t>
      </w:r>
    </w:p>
    <w:p>
      <w:r>
        <w:t>Have a slight headache</w:t>
      </w:r>
    </w:p>
    <w:p>
      <w:r>
        <w:t>@Zanti1 Are you guys gonna get the metal detector from the Brickmans? I saw Chad ask Davey on FB. Sorry 'bout your ring</w:t>
      </w:r>
    </w:p>
    <w:p>
      <w:r>
        <w:t>@zzwhitejd did you decide it is a sprain? mine has been bothering me again, but never had it checked out</w:t>
      </w:r>
    </w:p>
    <w:p>
      <w:r>
        <w:t>stuck at home b/c my mom is sick and we haz not moniez</w:t>
      </w:r>
    </w:p>
    <w:p>
      <w:r>
        <w:t>@crapsticks how do i make it better after being robbed of 1m.</w:t>
      </w:r>
    </w:p>
    <w:p>
      <w:r>
        <w:t>@mikebugout Nooooo!  Working this weekend</w:t>
      </w:r>
    </w:p>
    <w:p>
      <w:r>
        <w:t>@CandaceRae The link didn't work.</w:t>
      </w:r>
    </w:p>
    <w:p>
      <w:r>
        <w:t>Up and at em... got a big To Do List for today, and hubby has to work   But then weekend is going to be just us... I think!</w:t>
      </w:r>
    </w:p>
    <w:p>
      <w:r>
        <w:t>this weekends abouttttto SUCK</w:t>
      </w:r>
    </w:p>
    <w:p>
      <w:r>
        <w:t>@wood83   Does she like it, or does she roll her eyes?  Now I'm curious as hell!  Good singing is a real treat as far am I'm concerned!</w:t>
      </w:r>
    </w:p>
    <w:p>
      <w:r>
        <w:t>@Shikha_M didnt get it clear</w:t>
      </w:r>
    </w:p>
    <w:p>
      <w:r>
        <w:t>@katiesol It re-entered my brain orbit thanks to me watching Ryan Reynolds mugging away in "Just Friends" recently</w:t>
      </w:r>
    </w:p>
    <w:p>
      <w:r>
        <w:t>I'm going to stop tweeting and do my LSAT studying now.</w:t>
      </w:r>
    </w:p>
    <w:p>
      <w:r>
        <w:t>@glamorousamanda I wish i could have a pole, we got no space for it  maybe i should throw out some furniture and get a pole</w:t>
      </w:r>
    </w:p>
    <w:p>
      <w:r>
        <w:t>what am I going to do without my @brandinmusic?!  SKYPE! haha</w:t>
      </w:r>
    </w:p>
    <w:p>
      <w:r>
        <w:t>Oh MAN !! I was going to connect my old school Nintendo to play mario games. And is not in the bag I gotta search for it.</w:t>
      </w:r>
    </w:p>
    <w:p>
      <w:r>
        <w:t>I miss my Jeep  Now I have to bum a ride to the dreaded, horrid Walmart. Boo.</w:t>
      </w:r>
    </w:p>
    <w:p>
      <w:r>
        <w:t>Damn fallout 3 is a hard game</w:t>
      </w:r>
    </w:p>
    <w:p>
      <w:r>
        <w:t>one of my cat's is sick</w:t>
      </w:r>
    </w:p>
    <w:p>
      <w:r>
        <w:t>A thursday. Is that REALLY necessary @jonasbrothers ? Have u ever heard of school and horrible mums</w:t>
      </w:r>
    </w:p>
    <w:p>
      <w:r>
        <w:t>Sachie: YNA DOESN'T KNOW OUR PASSWORD YET</w:t>
      </w:r>
    </w:p>
    <w:p>
      <w:r>
        <w:t>@LiamJHayter  Chroma Key coolness ... When are the cumulus seminars going online couldn't see the live feed here</w:t>
      </w:r>
    </w:p>
    <w:p>
      <w:r>
        <w:t>@freecitysoul my film didn't come out  the camera was broken. lamesauce.</w:t>
      </w:r>
    </w:p>
    <w:p>
      <w:r>
        <w:t>I'm super hungry! Waiting for my biotch to feed me.</w:t>
      </w:r>
    </w:p>
    <w:p>
      <w:r>
        <w:t>@lifeasiceyit Yessum.  We'll see how this year goes... maybe I can head back in Oct, when the rates go down. I wanted to go for my bday</w:t>
      </w:r>
    </w:p>
    <w:p>
      <w:r>
        <w:t>Argh, I can't avoid spelling bee spoilers anywhere! Now I know the winning speller and word before having actually watched the bee.</w:t>
      </w:r>
    </w:p>
    <w:p>
      <w:r>
        <w:t>I think I'm about to break my own heart. (as emo as that sounds)... meh.</w:t>
      </w:r>
    </w:p>
    <w:p>
      <w:r>
        <w:t>Is tired n wants to sleep in her own bed</w:t>
      </w:r>
    </w:p>
    <w:p>
      <w:r>
        <w:t>dammit i cant watch stadium music</w:t>
      </w:r>
    </w:p>
    <w:p>
      <w:r>
        <w:t>Just got in a nasty argument with someone I normally like very much.  She doesn't forgive well, either</w:t>
      </w:r>
    </w:p>
    <w:p>
      <w:r>
        <w:t>We waste way too much paper @ the office... for nothing worthy, that almost disgust me</w:t>
      </w:r>
    </w:p>
    <w:p>
      <w:r>
        <w:t>@karneee love it! Really its simple i think of a word and put twi on the front i should be more clever</w:t>
      </w:r>
    </w:p>
    <w:p>
      <w:r>
        <w:t>@kweenie Are you in Galbladia Garden? That shit is hard.</w:t>
      </w:r>
    </w:p>
    <w:p>
      <w:r>
        <w:t>Just chillin'.. I'm a bit bored boohoo  !</w:t>
      </w:r>
    </w:p>
    <w:p>
      <w:r>
        <w:t>Laying in bed sore and snuggeling domino... I don't wanna work out today</w:t>
      </w:r>
    </w:p>
    <w:p>
      <w:r>
        <w:t>@lovelene I aint blanco either..Yo 100% Puerto Rican mami....yo show muy amor yi tu...but yo no se...</w:t>
      </w:r>
    </w:p>
    <w:p>
      <w:r>
        <w:t>@Jo_Saunders09 haha lol where have you been going?...I haven't really been out lol..I've been a hobbit..n my mums like keep revisin beck</w:t>
      </w:r>
    </w:p>
    <w:p>
      <w:r>
        <w:t>@tommcfly Would love it if you guys toured here, really! Philippines tour?</w:t>
      </w:r>
    </w:p>
    <w:p>
      <w:r>
        <w:t>It's raining  I can't go out to jogging... I have to do it in my house gym...</w:t>
      </w:r>
    </w:p>
    <w:p>
      <w:r>
        <w:t>ahh i hate when you bbrush your teeth so hard you make your gums bleed</w:t>
      </w:r>
    </w:p>
    <w:p>
      <w:r>
        <w:t>so...i really want to be home right now.</w:t>
      </w:r>
    </w:p>
    <w:p>
      <w:r>
        <w:t>thought I was going to have a fun day</w:t>
      </w:r>
    </w:p>
    <w:p>
      <w:r>
        <w:t>at work getting a quick bite to eat before having to kill my wrist self addressing 500 envolopes</w:t>
      </w:r>
    </w:p>
    <w:p>
      <w:r>
        <w:t>Is a hot hell of a mess. I wish i would have gone to arlington for zeta!</w:t>
      </w:r>
    </w:p>
    <w:p>
      <w:r>
        <w:t>@dreamobscene I know how you feel  Have a lovely relaxing weekend!</w:t>
      </w:r>
    </w:p>
    <w:p>
      <w:r>
        <w:t>Felt one tooth without the braces bracket. I got soooo hype</w:t>
      </w:r>
    </w:p>
    <w:p>
      <w:r>
        <w:t>@jamiehigh !!!!  glad you're alright!</w:t>
      </w:r>
    </w:p>
    <w:p>
      <w:r>
        <w:t>is moving out of Nesbitt.</w:t>
      </w:r>
    </w:p>
    <w:p>
      <w:r>
        <w:t>I'm so disgusted that my assumptions regarding what happened in Harlem last night were 100% correct without reading the story first.</w:t>
      </w:r>
    </w:p>
    <w:p>
      <w:r>
        <w:t>@AshyLBowz - OH FOA REAL.? I DIDNT REALLY KEEP UP WITH WHAT WAS GOING ON. TOO MANY DIFF STORYS N STUFF HEY.  WISH HE NEVA DID IT!</w:t>
      </w:r>
    </w:p>
    <w:p>
      <w:r>
        <w:t>My poor wife.  I'm laid up for another 6 hours on doctors orders, then can't do much and she is dealing with screaming baby</w:t>
      </w:r>
    </w:p>
    <w:p>
      <w:r>
        <w:t>@captaincarrott  you're mean to me. You're gonna have to have pizza tonight or it will go off.</w:t>
      </w:r>
    </w:p>
    <w:p>
      <w:r>
        <w:t>@LizzieCoulter oh dear. (I'm sorry, but i laughed  )</w:t>
      </w:r>
    </w:p>
    <w:p>
      <w:r>
        <w:t>http://www.bodybuilding.com/fun/richardchan.htm OMFG this dude looks well 'ard! He puts me to shame...</w:t>
      </w:r>
    </w:p>
    <w:p>
      <w:r>
        <w:t>@aidadoll he thinks he's a gangsterrr  his ass don't even fit in G Unit. &amp; I know :| )))))</w:t>
      </w:r>
    </w:p>
    <w:p>
      <w:r>
        <w:t>@siwhitehouse unusual for them</w:t>
      </w:r>
    </w:p>
    <w:p>
      <w:r>
        <w:t>@dooce I don't. I hope it takes them a good long while to recover.</w:t>
      </w:r>
    </w:p>
    <w:p>
      <w:r>
        <w:t>this phyllis hyman unsung story is so SAD</w:t>
      </w:r>
    </w:p>
    <w:p>
      <w:r>
        <w:t>dear @LincolnT a)stop snoring and b) move from the middle of the bed, please.</w:t>
      </w:r>
    </w:p>
    <w:p>
      <w:r>
        <w:t>Sites that republish my blog's feed often end up higher than my blog on Google search results</w:t>
      </w:r>
    </w:p>
    <w:p>
      <w:r>
        <w:t>@epiphanygirl  When are you coming to Indianapolis  !?!?</w:t>
      </w:r>
    </w:p>
    <w:p>
      <w:r>
        <w:t>my hairs straight  lmao</w:t>
      </w:r>
    </w:p>
    <w:p>
      <w:r>
        <w:t>@MisterDiggler we told you guys!   we are just going for a while to get our passes then we are going to see UP downtown disney! Yay!</w:t>
      </w:r>
    </w:p>
    <w:p>
      <w:r>
        <w:t>Moving makes me sore.  Dunno if we are gonna make it!   Its getting close!</w:t>
      </w:r>
    </w:p>
    <w:p>
      <w:r>
        <w:t>now i am doing the MicroEconomics project  ihate this subject &amp; beside that i have the english ILETS exam tomorrow, waaa ,HELP !!</w:t>
      </w:r>
    </w:p>
    <w:p>
      <w:r>
        <w:t>my shoes hurt my feet</w:t>
      </w:r>
    </w:p>
    <w:p>
      <w:r>
        <w:t>Loving the warm weather... but can we get some rain please?! my water bill is going to be bad</w:t>
      </w:r>
    </w:p>
    <w:p>
      <w:r>
        <w:t>at work with a HUGE headache</w:t>
      </w:r>
    </w:p>
    <w:p>
      <w:r>
        <w:t>This is my anthem right now.... don't leave me high and dry.  ? http://blip.fm/~79fcr</w:t>
      </w:r>
    </w:p>
    <w:p>
      <w:r>
        <w:t>i feel like shit</w:t>
      </w:r>
    </w:p>
    <w:p>
      <w:r>
        <w:t>@maximillian62 Oh dear... that's just... disturbing.   The coffee connoisseur in me just died a little.</w:t>
      </w:r>
    </w:p>
    <w:p>
      <w:r>
        <w:t>@_Enigma__ OMG daon't tell me you have watched twilight enuff to know that !!</w:t>
      </w:r>
    </w:p>
    <w:p>
      <w:r>
        <w:t>@linkdupont yeah  That was bad....</w:t>
      </w:r>
    </w:p>
    <w:p>
      <w:r>
        <w:t>Youtube isn't working...and I wanted to watch Britains Got Talent.  I'm debating about having a pity party.</w:t>
      </w:r>
    </w:p>
    <w:p>
      <w:r>
        <w:t>Emoticons by Christian. "  " http://twitpic.com/66riq</w:t>
      </w:r>
    </w:p>
    <w:p>
      <w:r>
        <w:t>@hellorachael yep</w:t>
      </w:r>
    </w:p>
    <w:p>
      <w:r>
        <w:t>@MattTerry You can't make it down to NYC at all when I'm there huh?</w:t>
      </w:r>
    </w:p>
    <w:p>
      <w:r>
        <w:t>Got people don't let me skip sci pratical becos skola is impt and dont waste my parents money.  Nt fair.</w:t>
      </w:r>
    </w:p>
    <w:p>
      <w:r>
        <w:t>Woot. just had my interview! went awsome! I didn't get to talk with Mr. Johnny thought...  oh well I still did really good!</w:t>
      </w:r>
    </w:p>
    <w:p>
      <w:r>
        <w:t>Wow that was fast...next up Soderling or Ferrer. Gilles Simon lost</w:t>
      </w:r>
    </w:p>
    <w:p>
      <w:r>
        <w:t>my knees are sore after physio</w:t>
      </w:r>
    </w:p>
    <w:p>
      <w:r>
        <w:t>I hate having to put my toddler in a disposable, but her rash needs ointment. I hate her having a rash even worse.</w:t>
      </w:r>
    </w:p>
    <w:p>
      <w:r>
        <w:t>Off to Dollarama -- I wish I had a new job</w:t>
      </w:r>
    </w:p>
    <w:p>
      <w:r>
        <w:t>im tweeting... this is so hard... i dont get it...</w:t>
      </w:r>
    </w:p>
    <w:p>
      <w:r>
        <w:t>Looking for a show to turn my brain into mush so it doesn't hurt anymore  Any good FREE online ones you know of?</w:t>
      </w:r>
    </w:p>
    <w:p>
      <w:r>
        <w:t>My coffee got cold blah!</w:t>
      </w:r>
    </w:p>
    <w:p>
      <w:r>
        <w:t>@Cyhwuhx You look nothing like your Twitter avatar!</w:t>
      </w:r>
    </w:p>
    <w:p>
      <w:r>
        <w:t>i lost my phone.</w:t>
      </w:r>
    </w:p>
    <w:p>
      <w:r>
        <w:t>I suddenly want Chinese food in the worst way.  Not really a great on-the-run food and I packed a sandwich for lunch anyway.</w:t>
      </w:r>
    </w:p>
    <w:p>
      <w:r>
        <w:t>Why Does She Keep Trying To Hurt Me? Aren't The Tears I've Cried In The Past Few Months Enough?</w:t>
      </w:r>
    </w:p>
    <w:p>
      <w:r>
        <w:t>it is always sunny on days when i can't possible be outside.  life is out to get me</w:t>
      </w:r>
    </w:p>
    <w:p>
      <w:r>
        <w:t>..Get Over On His Mom &amp; Now I Feel Horrible, He Must Think I am.  That's Not What I Meant. Just Thought It'd Be Better Than The Brunt.</w:t>
      </w:r>
    </w:p>
    <w:p>
      <w:r>
        <w:t>@AraTheCoach. Really I look like a boy!!! I need someone to do my hair!</w:t>
      </w:r>
    </w:p>
    <w:p>
      <w:r>
        <w:t>14 more days with slow internet</w:t>
      </w:r>
    </w:p>
    <w:p>
      <w:r>
        <w:t>OMGoodness back to school soon FUN!</w:t>
      </w:r>
    </w:p>
    <w:p>
      <w:r>
        <w:t>@deusbrackers i'm in AD for another week- visa work</w:t>
      </w:r>
    </w:p>
    <w:p>
      <w:r>
        <w:t>@tommcfly Will we be seeing McFly in the Philippines soon?</w:t>
      </w:r>
    </w:p>
    <w:p>
      <w:r>
        <w:t>@_katieedwards I can't yet back, I've run out of texts!  I'll ring you laters xoxo</w:t>
      </w:r>
    </w:p>
    <w:p>
      <w:r>
        <w:t>Tired with a headache  me no like sunshine</w:t>
      </w:r>
    </w:p>
    <w:p>
      <w:r>
        <w:t>@ingek73 I'm on blip but can't get it to work on me iPhone</w:t>
      </w:r>
    </w:p>
    <w:p>
      <w:r>
        <w:t>Got people don't let me skip sci pratical becos skola is impt and cannot waste my parents money.  Nt fair.</w:t>
      </w:r>
    </w:p>
    <w:p>
      <w:r>
        <w:t>Its cold</w:t>
      </w:r>
    </w:p>
    <w:p>
      <w:r>
        <w:t>Listening to Music Box.  When Mariah could still sing</w:t>
      </w:r>
    </w:p>
    <w:p>
      <w:r>
        <w:t>died again in KP  .. gonna upgrade some of my spells now first before heading back there... #eq2</w:t>
      </w:r>
    </w:p>
    <w:p>
      <w:r>
        <w:t>hate living down here in fl. missing GA like crazy...like they say you dont know what you got till its gone  GA on my mind</w:t>
      </w:r>
    </w:p>
    <w:p>
      <w:r>
        <w:t>Managed to finally get through to someone who had left a message earlier today. Old dog already put to sleep</w:t>
      </w:r>
    </w:p>
    <w:p>
      <w:r>
        <w:t>Finally on my way home</w:t>
      </w:r>
    </w:p>
    <w:p>
      <w:r>
        <w:t>crap. have to break my "no work in weekend" rule  so much overloaded with work. aargh, hate it!</w:t>
      </w:r>
    </w:p>
    <w:p>
      <w:r>
        <w:t>@h269 revising as uni exams are looming</w:t>
      </w:r>
    </w:p>
    <w:p>
      <w:r>
        <w:t>YM, meebo &amp; ebuddy really hate us  @kuhrabbyPATTY @whatsuppp @ashpolicarpio @cheyennelaxa @piaatrinidad</w:t>
      </w:r>
    </w:p>
    <w:p>
      <w:r>
        <w:t>I'm going to miss the seniors so much!  Don't goo!</w:t>
      </w:r>
    </w:p>
    <w:p>
      <w:r>
        <w:t>Poor Nicole just absolutely DESTROYED her cell phone</w:t>
      </w:r>
    </w:p>
    <w:p>
      <w:r>
        <w:t>I was on time three shifts in a row.  but I woke up at 840 and work's at 9. five minutes late, ugh! -_-</w:t>
      </w:r>
    </w:p>
    <w:p>
      <w:r>
        <w:t>@djknucklehead im listening to people saying eww at out current frog disection  poor froggy.</w:t>
      </w:r>
    </w:p>
    <w:p>
      <w:r>
        <w:t>Finished Breaking Dawn last night. I managed to finish those 800 pages in 3 days. It was so good! I'm sad that I'm done w/ Twilight Saga</w:t>
      </w:r>
    </w:p>
    <w:p>
      <w:r>
        <w:t>kate is leaving me all by my lonesome</w:t>
      </w:r>
    </w:p>
    <w:p>
      <w:r>
        <w:t>Awww sunthings wrong w/ my ubertwitter last nite.</w:t>
      </w:r>
    </w:p>
    <w:p>
      <w:r>
        <w:t>am about to sell my Medieval trading pavillion... v sad</w:t>
      </w:r>
    </w:p>
    <w:p>
      <w:r>
        <w:t>I REALLY  should have gone to the Chiropractor this week . . And today  my neck hurts so bad</w:t>
      </w:r>
    </w:p>
    <w:p>
      <w:r>
        <w:t>Ordered a new computer! Unfortunately it won't get here until the end of June.</w:t>
      </w:r>
    </w:p>
    <w:p>
      <w:r>
        <w:t>Two dozen roses sent  overnight and delivered this morning. Just found out the recipient is out of town!! Sad</w:t>
      </w:r>
    </w:p>
    <w:p>
      <w:r>
        <w:t>Don't you hate it when you're left with one slice of bread left in the bag? Half sandwich.</w:t>
      </w:r>
    </w:p>
    <w:p>
      <w:r>
        <w:t>I get to drive my dad to the airport so he can fly to Vegas for the WSOP... I wanna go to Vegas...</w:t>
      </w:r>
    </w:p>
    <w:p>
      <w:r>
        <w:t>.. these holidays are soo boring..</w:t>
      </w:r>
    </w:p>
    <w:p>
      <w:r>
        <w:t>Ewww just printed my new I.d badge thingie 4 work n eww my picture. I took so many n they were all ugly</w:t>
      </w:r>
    </w:p>
    <w:p>
      <w:r>
        <w:t>just about to say goodbye to @karenbrady and @agneslikaite two of the best interns that Elevate have ever had</w:t>
      </w:r>
    </w:p>
    <w:p>
      <w:r>
        <w:t>Bad migrane and need to go to dancing tonight.... Not a good combination</w:t>
      </w:r>
    </w:p>
    <w:p>
      <w:r>
        <w:t>i have geographie next  and I HATE IT!!!!!!!</w:t>
      </w:r>
    </w:p>
    <w:p>
      <w:r>
        <w:t>Is wondering if my ankle will ever stop hurting</w:t>
      </w:r>
    </w:p>
    <w:p>
      <w:r>
        <w:t>I guess this is soul searching time for me since I'm home alone &amp; no one's talking to me</w:t>
      </w:r>
    </w:p>
    <w:p>
      <w:r>
        <w:t>@godiegogo12 well atm anyway i'm only managing cos i have no musical talent ps horrible thing to say bout rove</w:t>
      </w:r>
    </w:p>
    <w:p>
      <w:r>
        <w:t>has two tickets to Amadou and Miriam for Tue. June 2 that I can't use  $25 each to anyone who wants 'em. That's face value. Should be good</w:t>
      </w:r>
    </w:p>
    <w:p>
      <w:r>
        <w:t>@Hatz94 i'm sorry  do you have a mac? you should get oneee</w:t>
      </w:r>
    </w:p>
    <w:p>
      <w:r>
        <w:t>This week flew by.  Want to go see Up soooo badly this weekend!</w:t>
      </w:r>
    </w:p>
    <w:p>
      <w:r>
        <w:t>@CientifiQ stinks  what do you do anyway?</w:t>
      </w:r>
    </w:p>
    <w:p>
      <w:r>
        <w:t>Took the cutest pics of Andy yesterday. But I don't have them.  Used my bro's fancy DSLR &amp; didn't have time to upload them. I want my own!</w:t>
      </w:r>
    </w:p>
    <w:p>
      <w:r>
        <w:t>This really hurts. And this really sucks. I don't know what I can do to fix all this, seriously.</w:t>
      </w:r>
    </w:p>
    <w:p>
      <w:r>
        <w:t>@snuffleupagous I really wish I could convince Brandon to move somewhere like that. All he wants to do is move to Lexington.</w:t>
      </w:r>
    </w:p>
    <w:p>
      <w:r>
        <w:t>I forgot to put on sunblock before getting in the car</w:t>
      </w:r>
    </w:p>
    <w:p>
      <w:r>
        <w:t>@chelsea_playboy R.I.P curls</w:t>
      </w:r>
    </w:p>
    <w:p>
      <w:r>
        <w:t>@waynooooo I always hope they will die out but then i see the the old ones and it makes me sad</w:t>
      </w:r>
    </w:p>
    <w:p>
      <w:r>
        <w:t>I didn't go to the gym today and I feel bad</w:t>
      </w:r>
    </w:p>
    <w:p>
      <w:r>
        <w:t>i guessed my leg havent healed from the old injuries  but i can still run though and kick ball! haha. but will sometimes fell a sharp pain</w:t>
      </w:r>
    </w:p>
    <w:p>
      <w:r>
        <w:t>and so to London in a car that's about 500 degrees with no air con!</w:t>
      </w:r>
    </w:p>
    <w:p>
      <w:r>
        <w:t>http://twitpic.com/66roi - Man I miss this truck so much!  had to return it cause it was 687.00 a month and 236.00 ins a month on it : ...</w:t>
      </w:r>
    </w:p>
    <w:p>
      <w:r>
        <w:t>Going home to get clothes</w:t>
      </w:r>
    </w:p>
    <w:p>
      <w:r>
        <w:t>PayPal hates me.  It refuses to let me verify my account.</w:t>
      </w:r>
    </w:p>
    <w:p>
      <w:r>
        <w:t>has at least 30 bug bites on her legs</w:t>
      </w:r>
    </w:p>
    <w:p>
      <w:r>
        <w:t>the commies at their finest: youtube and blogger are blocked in china. no updates from us while we are in china.  but GREAT WALL CONQUERED</w:t>
      </w:r>
    </w:p>
    <w:p>
      <w:r>
        <w:t>@NerdAtCoolTable what's the name of the mixtape? My mixtape connect moved to texas so I gotta find a new guy</w:t>
      </w:r>
    </w:p>
    <w:p>
      <w:r>
        <w:t>It will if I do it in a round about way. I ahve to copy the public contacts into my personal contacts first.  no big deal</w:t>
      </w:r>
    </w:p>
    <w:p>
      <w:r>
        <w:t>@JinxCat I have been failing at cooking lately  makin me sad. Duno how to cook for less than an army. I need to practice flour tortillas.</w:t>
      </w:r>
    </w:p>
    <w:p>
      <w:r>
        <w:t>@MGGubler Sounds painful   Sorry you got hurt.. And may I ask how this happen?</w:t>
      </w:r>
    </w:p>
    <w:p>
      <w:r>
        <w:t>Scott's leaving now</w:t>
      </w:r>
    </w:p>
    <w:p>
      <w:r>
        <w:t>I need to get back into daily tweeting. This hiatus sucks  What also sucks is GSN interrupting shows while they're airing. &gt;_&lt;</w:t>
      </w:r>
    </w:p>
    <w:p>
      <w:r>
        <w:t>god opened the clouds and said i hate you josh</w:t>
      </w:r>
    </w:p>
    <w:p>
      <w:r>
        <w:t>Cran-Grape for lunch</w:t>
      </w:r>
    </w:p>
    <w:p>
      <w:r>
        <w:t>@frenchiep Hi frenchie *-* i'll do that...later  :p</w:t>
      </w:r>
    </w:p>
    <w:p>
      <w:r>
        <w:t>@kdc well there go my peace corps prospects.</w:t>
      </w:r>
    </w:p>
    <w:p>
      <w:r>
        <w:t>@dwsomers samee well i aint a man i am a girl obv nd i am 14 lol   i aint no1 special or not famous or rich  wish to be tho xx</w:t>
      </w:r>
    </w:p>
    <w:p>
      <w:r>
        <w:t>Gee I'm totally hatin' this , like for real ! I mean like, duh ! I've studied enough, and all that I need is refreshing tonite ! Hard ?</w:t>
      </w:r>
    </w:p>
    <w:p>
      <w:r>
        <w:t>work all day</w:t>
      </w:r>
    </w:p>
    <w:p>
      <w:r>
        <w:t>Female and Male 3 year old Labs looking for new home  Family is loosing their home. Both must stay together. Contact me if interested.</w:t>
      </w:r>
    </w:p>
    <w:p>
      <w:r>
        <w:t>@Lipstick_kiss I can't find it on YouTube   only the concert versions....HELP!!!</w:t>
      </w:r>
    </w:p>
    <w:p>
      <w:r>
        <w:t>@bcyde I still haven't figured out what to do with them, sadly  So It'll take some more research before I know what's what.</w:t>
      </w:r>
    </w:p>
    <w:p>
      <w:r>
        <w:t>@mommyto6kids oh great.</w:t>
      </w:r>
    </w:p>
    <w:p>
      <w:r>
        <w:t>wishes he could be with that special someone....</w:t>
      </w:r>
    </w:p>
    <w:p>
      <w:r>
        <w:t>Forgot how much i hate pizza delivery and manalapan and marlboro scum</w:t>
      </w:r>
    </w:p>
    <w:p>
      <w:r>
        <w:t>@autismvox for me they're not</w:t>
      </w:r>
    </w:p>
    <w:p>
      <w:r>
        <w:t>omfg, my head</w:t>
      </w:r>
    </w:p>
    <w:p>
      <w:r>
        <w:t>My job sucks!!!</w:t>
      </w:r>
    </w:p>
    <w:p>
      <w:r>
        <w:t>@jodywhitesides So sorry I missed it!</w:t>
      </w:r>
    </w:p>
    <w:p>
      <w:r>
        <w:t>I hate that I am so stinkin tired everyday!  It's so hard to get up...I thought I was supposed to start getting energy back now.</w:t>
      </w:r>
    </w:p>
    <w:p>
      <w:r>
        <w:t>I think I might like Twiterfon better than Tweetie now. Recent upgrades from Twiterfon have been great! None from Tweetie</w:t>
      </w:r>
    </w:p>
    <w:p>
      <w:r>
        <w:t>@tiyephoenix I have to DJ 2 gigs on 6/20. no bk hh fest for me  so please keep me posted on live dates</w:t>
      </w:r>
    </w:p>
    <w:p>
      <w:r>
        <w:t>Busy day! No time to tweet  Bmore what's happening this weekend?</w:t>
      </w:r>
    </w:p>
    <w:p>
      <w:r>
        <w:t>eating halls cuz i have a sour throte</w:t>
      </w:r>
    </w:p>
    <w:p>
      <w:r>
        <w:t>@brookstuh am I not good enough</w:t>
      </w:r>
    </w:p>
    <w:p>
      <w:r>
        <w:t>well here i go off to work</w:t>
      </w:r>
    </w:p>
    <w:p>
      <w:r>
        <w:t>missss my friends and plav  time for a long day of work hahah</w:t>
      </w:r>
    </w:p>
    <w:p>
      <w:r>
        <w:t>so so tired..</w:t>
      </w:r>
    </w:p>
    <w:p>
      <w:r>
        <w:t>Michael Porter is haunting me again. Ugh. The five forces. But I don't remember the other 9 strategies for competitive advantage.</w:t>
      </w:r>
    </w:p>
    <w:p>
      <w:r>
        <w:t>@judez_xo they were so pretty and took like an hour to do  CAN I DO URSSSSS!</w:t>
      </w:r>
    </w:p>
    <w:p>
      <w:r>
        <w:t>fuck you tony</w:t>
      </w:r>
    </w:p>
    <w:p>
      <w:r>
        <w:t>all cash  and looking for trades...can't find any</w:t>
      </w:r>
    </w:p>
    <w:p>
      <w:r>
        <w:t>@ghostexecutive Bummer   was going to try and make it/ other commitments I'm afraid got into the way.  Next time hopefully-</w:t>
      </w:r>
    </w:p>
    <w:p>
      <w:r>
        <w:t>@iphonegirl totally! except we can't ride on the sidewalk like when we were kids.  a lot more safe than on the road with crazy drivers.</w:t>
      </w:r>
    </w:p>
    <w:p>
      <w:r>
        <w:t>i hope i can find a store to take us</w:t>
      </w:r>
    </w:p>
    <w:p>
      <w:r>
        <w:t>is tired and sad</w:t>
      </w:r>
    </w:p>
    <w:p>
      <w:r>
        <w:t>@robgokeemusic shopping is therapuetic and i'm all about bettering myself... i need financing for my therapy however</w:t>
      </w:r>
    </w:p>
    <w:p>
      <w:r>
        <w:t>@rachellee625 a wet and dirty one now</w:t>
      </w:r>
    </w:p>
    <w:p>
      <w:r>
        <w:t>looks like another sober weekend ahead...</w:t>
      </w:r>
    </w:p>
    <w:p>
      <w:r>
        <w:t>@Jonin60seconds tried to edit the page but couldn't add my name  can you pop me on the list please!</w:t>
      </w:r>
    </w:p>
    <w:p>
      <w:r>
        <w:t>@kathypak  that's not good</w:t>
      </w:r>
    </w:p>
    <w:p>
      <w:r>
        <w:t>@Yurges loadsa shizze has happend  IM SO UPSET..</w:t>
      </w:r>
    </w:p>
    <w:p>
      <w:r>
        <w:t>I miss laughing till my stomache hurts</w:t>
      </w:r>
    </w:p>
    <w:p>
      <w:r>
        <w:t>why does my life suck?</w:t>
      </w:r>
    </w:p>
    <w:p>
      <w:r>
        <w:t>@Leikela4 glad its nice there. Gray skies and rainy in wisconsin.</w:t>
      </w:r>
    </w:p>
    <w:p>
      <w:r>
        <w:t>Is waiting, yet again. please, just let this to be over</w:t>
      </w:r>
    </w:p>
    <w:p>
      <w:r>
        <w:t>UGH! Poor Beautiful Girl. Went in for new tires and inspection sticker. Now there's a $590 repair and still no tires.</w:t>
      </w:r>
    </w:p>
    <w:p>
      <w:r>
        <w:t>@Jerome117 that and being so careless with her vocals.</w:t>
      </w:r>
    </w:p>
    <w:p>
      <w:r>
        <w:t>FreeSat's coverage (Sky dish) is really, really bad at the moment, blocks all over the place, really annoying!</w:t>
      </w:r>
    </w:p>
    <w:p>
      <w:r>
        <w:t>Irritated that I can send emails but not receive them!</w:t>
      </w:r>
    </w:p>
    <w:p>
      <w:r>
        <w:t>My computer died</w:t>
      </w:r>
    </w:p>
    <w:p>
      <w:r>
        <w:t>Conference call with HP.  They gave me an invalid pass code so I can't attend</w:t>
      </w:r>
    </w:p>
    <w:p>
      <w:r>
        <w:t>@DaneFiori The thought of splitting the estate is depressing of course! (KIDDING!) I don't like the thought of my parents dying</w:t>
      </w:r>
    </w:p>
    <w:p>
      <w:r>
        <w:t>@Flickie I'm dead bored. but also dead poor! Student life is a piss take!</w:t>
      </w:r>
    </w:p>
    <w:p>
      <w:r>
        <w:t>@churchpunkmom We've got a pool still boxed up because I need to level a suitable patch of ground before we can set it up.</w:t>
      </w:r>
    </w:p>
    <w:p>
      <w:r>
        <w:t>has been playing Guitar hero to let of some steam..  you see.. Mr Unreliable has striked again!  not funny</w:t>
      </w:r>
    </w:p>
    <w:p>
      <w:r>
        <w:t>Massive headache</w:t>
      </w:r>
    </w:p>
    <w:p>
      <w:r>
        <w:t>It's Friday!!!!....and the sun is out....but I'm working inside.</w:t>
      </w:r>
    </w:p>
    <w:p>
      <w:r>
        <w:t>Goodbye mountains.  #fb</w:t>
      </w:r>
    </w:p>
    <w:p>
      <w:r>
        <w:t>My head's THUMPING.</w:t>
      </w:r>
    </w:p>
    <w:p>
      <w:r>
        <w:t>I hate Fallout 3 it keeps making me jump, I'm also low on health, money, ammo and food  don't worry I'll get through it.</w:t>
      </w:r>
    </w:p>
    <w:p>
      <w:r>
        <w:t>So annoyed I missed Mitch Benn @ Lemon Tree. damn you What's On!</w:t>
      </w:r>
    </w:p>
    <w:p>
      <w:r>
        <w:t>oh no! I just crashed my ball pump</w:t>
      </w:r>
    </w:p>
    <w:p>
      <w:r>
        <w:t>@ll217 its true...i can never be like @CDO_Bambu never</w:t>
      </w:r>
    </w:p>
    <w:p>
      <w:r>
        <w:t>Open office "writer" is weird. I need Word to open word documents correctly</w:t>
      </w:r>
    </w:p>
    <w:p>
      <w:r>
        <w:t>oh noes, my puma hoodie is coming apart  i love this thing!</w:t>
      </w:r>
    </w:p>
    <w:p>
      <w:r>
        <w:t>I need to go to sleep before 4am tonight...  ... So exhausted.</w:t>
      </w:r>
    </w:p>
    <w:p>
      <w:r>
        <w:t>Wish we had a garden so we could have a bbq tonight...  might set up a lounge bbq type thing, that'll work. #fridayfirehazzard</w:t>
      </w:r>
    </w:p>
    <w:p>
      <w:r>
        <w:t>@BetterisLittle when it rains it pours - how true is that? I'm so sorry  I hate those kinda times.</w:t>
      </w:r>
    </w:p>
    <w:p>
      <w:r>
        <w:t>sad day... told my students this is my last year here... a lot of crying since..</w:t>
      </w:r>
    </w:p>
    <w:p>
      <w:r>
        <w:t>Slovakian country side is a refreshing change compared to tarmac and cars, but I am a city boy and need the tarmac</w:t>
      </w:r>
    </w:p>
    <w:p>
      <w:r>
        <w:t>@brittanytastic aww  that's horrible! xD</w:t>
      </w:r>
    </w:p>
    <w:p>
      <w:r>
        <w:t>@penbleth Don't leave forever! We'll miss you too much</w:t>
      </w:r>
    </w:p>
    <w:p>
      <w:r>
        <w:t>@Sobk13 Yes, it seems that way - page not found</w:t>
      </w:r>
    </w:p>
    <w:p>
      <w:r>
        <w:t>@rachmurrayX  were do you  work??</w:t>
      </w:r>
    </w:p>
    <w:p>
      <w:r>
        <w:t>OH. I am just so tired.</w:t>
      </w:r>
    </w:p>
    <w:p>
      <w:r>
        <w:t>@DAC1MM don't know yet.. no word...   hopeful though!! and some good stuff happening lately so I'm getting excited!</w:t>
      </w:r>
    </w:p>
    <w:p>
      <w:r>
        <w:t>@dayawonton:  I've been!</w:t>
      </w:r>
    </w:p>
    <w:p>
      <w:r>
        <w:t>Laptop's thrown a paddy.. So bouncing half of my 'live' set down as wav's  ..need a new laptop and a new copy of ableton.. hey ho MTFBWY..</w:t>
      </w:r>
    </w:p>
    <w:p>
      <w:r>
        <w:t>I thought I was safe from the INJECTIONS today, only to find out my Mom will be the one who'll inject me with vaccine. HELP!</w:t>
      </w:r>
    </w:p>
    <w:p>
      <w:r>
        <w:t>@azboricua No. Its a bug  in coding. Go into the forum then do reg. Let me know if that work!</w:t>
      </w:r>
    </w:p>
    <w:p>
      <w:r>
        <w:t>My poor phone is nekkid without its cover.</w:t>
      </w:r>
    </w:p>
    <w:p>
      <w:r>
        <w:t>According to @momsrising, a quarter of families under six live in poverty.</w:t>
      </w:r>
    </w:p>
    <w:p>
      <w:r>
        <w:t>Sorry I'm not using tweetdeck it's not letting me tweet today</w:t>
      </w:r>
    </w:p>
    <w:p>
      <w:r>
        <w:t>@TheHyra u beat urself up a lot.  stop, please? Just do it! Like Nike. LOL</w:t>
      </w:r>
    </w:p>
    <w:p>
      <w:r>
        <w:t>@RolliePollie32 I ate some hot food</w:t>
      </w:r>
    </w:p>
    <w:p>
      <w:r>
        <w:t>@badlady Think of the prize at the end. So sorry to hear that though.</w:t>
      </w:r>
    </w:p>
    <w:p>
      <w:r>
        <w:t>i realy wanted to go out cause its so nice but everybodys busy</w:t>
      </w:r>
    </w:p>
    <w:p>
      <w:r>
        <w:t>Don't you just hate when you are craving something to eat and then you go get it and end up DISAPPOINTED? Ugh.....</w:t>
      </w:r>
    </w:p>
    <w:p>
      <w:r>
        <w:t>@45H13Y that's no fun  server change...?</w:t>
      </w:r>
    </w:p>
    <w:p>
      <w:r>
        <w:t>@Art_Advisor haha I'm just going to turn off these things...but then I can't Tweet from my phone  stupid spammers!</w:t>
      </w:r>
    </w:p>
    <w:p>
      <w:r>
        <w:t>@lauralalahh I'm so sorry!! I hope she's ok  xxx</w:t>
      </w:r>
    </w:p>
    <w:p>
      <w:r>
        <w:t>I'm always a little sad to see followers I really like, decide to unfollow me.</w:t>
      </w:r>
    </w:p>
    <w:p>
      <w:r>
        <w:t>@claireyjonesy mines curly atm  i want mine to be straight lmao</w:t>
      </w:r>
    </w:p>
    <w:p>
      <w:r>
        <w:t>Just got up. Need to leave for class in a hour.</w:t>
      </w:r>
    </w:p>
    <w:p>
      <w:r>
        <w:t>Well thats that then. Exam failed and bsc gone</w:t>
      </w:r>
    </w:p>
    <w:p>
      <w:r>
        <w:t>@ecorazzi Grrr, people suck. I cry when animals die on nature shows.  These people are sick. No hunting endangered species!</w:t>
      </w:r>
    </w:p>
    <w:p>
      <w:r>
        <w:t>ARCHIE ANDREWS WHAT WERE YOU THINKING?! veronica?</w:t>
      </w:r>
    </w:p>
    <w:p>
      <w:r>
        <w:t>@FrankieTheSats beat? don't understand</w:t>
      </w:r>
    </w:p>
    <w:p>
      <w:r>
        <w:t>Have hardly worked out in the last two weeks but am losing weight.  Fear I'm losing muscle!!  Just made doc. appt. for injured foot</w:t>
      </w:r>
    </w:p>
    <w:p>
      <w:r>
        <w:t>is taking a deep deep breath</w:t>
      </w:r>
    </w:p>
    <w:p>
      <w:r>
        <w:t>Disneyland was a blast yesterday now back to work</w:t>
      </w:r>
    </w:p>
    <w:p>
      <w:r>
        <w:t>I just saw a load of ambulances &amp; police cars &amp; a car smashed up with a roof lying in the road.  :"(  that's 1 man dead 4 sure.    .</w:t>
      </w:r>
    </w:p>
    <w:p>
      <w:r>
        <w:t>Brilliant day today, got the car washed and got a washing done! Just have to go to work in an hour</w:t>
      </w:r>
    </w:p>
    <w:p>
      <w:r>
        <w:t>@JeffAbel Unfortunately, yes...not outside!</w:t>
      </w:r>
    </w:p>
    <w:p>
      <w:r>
        <w:t>According to @momsrising, a quarter of families with children under six live in poverty.</w:t>
      </w:r>
    </w:p>
    <w:p>
      <w:r>
        <w:t>@AnnieAreYouOhK No, it's annoying and makes us girls that follow sports and are knowledgable look dumb</w:t>
      </w:r>
    </w:p>
    <w:p>
      <w:r>
        <w:t>@jimmiefisher i'm having a hard time using hulu  have u heard of anyone having problems that uses windows vista?</w:t>
      </w:r>
    </w:p>
    <w:p>
      <w:r>
        <w:t>@inoverflow I need to cancel my appt for 1 have to be home from1-5 for washing machine repair man can I do on the am? So sorry</w:t>
      </w:r>
    </w:p>
    <w:p>
      <w:r>
        <w:t>Awww the boys have no beards?    I LIKED THEIR MANLY MAN-NESS [via @zepinklady] #asylm</w:t>
      </w:r>
    </w:p>
    <w:p>
      <w:r>
        <w:t>@JeanetteBern Sorry JJ i missed that post  I'll make sure do so next time.</w:t>
      </w:r>
    </w:p>
    <w:p>
      <w:r>
        <w:t>half my class just called me retarded it hurt for real</w:t>
      </w:r>
    </w:p>
    <w:p>
      <w:r>
        <w:t>Yay playing a show tonight! Boo it's gonna soggy and I'm at work right before playing</w:t>
      </w:r>
    </w:p>
    <w:p>
      <w:r>
        <w:t>RIP Omar Edwards - Killed by friendly fire in NYC   http://bit.ly/jrM6v</w:t>
      </w:r>
    </w:p>
    <w:p>
      <w:r>
        <w:t>@DJClicheDarknes I haven't had a good homemade flour tortilla in ages.</w:t>
      </w:r>
    </w:p>
    <w:p>
      <w:r>
        <w:t>i know im wrong .. just give me one more chance   sEnti .. :]</w:t>
      </w:r>
    </w:p>
    <w:p>
      <w:r>
        <w:t>@OXtravaganza it was only once for my big brother...and I'm done now</w:t>
      </w:r>
    </w:p>
    <w:p>
      <w:r>
        <w:t>@manderbeth aw, no! feel better Mandy! Hope you aren't getting sick  At least we know a nurse, hehe!</w:t>
      </w:r>
    </w:p>
    <w:p>
      <w:r>
        <w:t>@aidadoll LMAAAOOOOO that is horrible. Poor thing</w:t>
      </w:r>
    </w:p>
    <w:p>
      <w:r>
        <w:t>Shower. Then back to bed. So sick still.</w:t>
      </w:r>
    </w:p>
    <w:p>
      <w:r>
        <w:t>Everything is annoying me today</w:t>
      </w:r>
    </w:p>
    <w:p>
      <w:r>
        <w:t>Anyone got any goss yet on the supernatural convention in birmingham, been waiting patiently!</w:t>
      </w:r>
    </w:p>
    <w:p>
      <w:r>
        <w:t>Weather sucks. APUSH filming has become a maybe  At least banquet is tonight</w:t>
      </w:r>
    </w:p>
    <w:p>
      <w:r>
        <w:t>@DermotCarmody cheers mate, still getting over Wednesday  You ok? You should be, you are an incredibly wealthy man</w:t>
      </w:r>
    </w:p>
    <w:p>
      <w:r>
        <w:t>hateeee history of rock!</w:t>
      </w:r>
    </w:p>
    <w:p>
      <w:r>
        <w:t>hand hurts</w:t>
      </w:r>
    </w:p>
    <w:p>
      <w:r>
        <w:t>@Alice286 lucky girl!!! I work all day tomorrow! and maybe even Monday!!</w:t>
      </w:r>
    </w:p>
    <w:p>
      <w:r>
        <w:t>Kinda bummed that I'm gonna miss @mrosenbaum711's return to BG. Now I'll never know what it's like to make love to @james_gunn.</w:t>
      </w:r>
    </w:p>
    <w:p>
      <w:r>
        <w:t>@handlewithcare Awww mate. that's such a shitter</w:t>
      </w:r>
    </w:p>
    <w:p>
      <w:r>
        <w:t>@JamAndHoney and it never arrived. have to wait until Monday now</w:t>
      </w:r>
    </w:p>
    <w:p>
      <w:r>
        <w:t>Ow it hurts</w:t>
      </w:r>
    </w:p>
    <w:p>
      <w:r>
        <w:t>I need some cheering up</w:t>
      </w:r>
    </w:p>
    <w:p>
      <w:r>
        <w:t>Listening to the Legally Blonde musical soundtrack. Lamenting not going anymore. Perhaps I will buy a nosebleed seat and go alone.</w:t>
      </w:r>
    </w:p>
    <w:p>
      <w:r>
        <w:t>@CashCapone now cash u kno I'm not a hater.....jus upset I don't have my update yet</w:t>
      </w:r>
    </w:p>
    <w:p>
      <w:r>
        <w:t>Ugh I'm so sleepy  I think I'm still kinda sick</w:t>
      </w:r>
    </w:p>
    <w:p>
      <w:r>
        <w:t>Venus Williams is having a horrible day at the office</w:t>
      </w:r>
    </w:p>
    <w:p>
      <w:r>
        <w:t>@runpaintrunrun @wordsnfixtures not Pimm's in a can?</w:t>
      </w:r>
    </w:p>
    <w:p>
      <w:r>
        <w:t>I am dreading shopping for a swimsuit</w:t>
      </w:r>
    </w:p>
    <w:p>
      <w:r>
        <w:t>soo tired.. still kinda angry that i missed the concert</w:t>
      </w:r>
    </w:p>
    <w:p>
      <w:r>
        <w:t>Stupid competition stuff keeps getting in the way  But I am going to get some words in today if it kills me   @heather_writes</w:t>
      </w:r>
    </w:p>
    <w:p>
      <w:r>
        <w:t>leaving now  off to get my angry teethed pulled....</w:t>
      </w:r>
    </w:p>
    <w:p>
      <w:r>
        <w:t>Wasabi is recovering from surgery  http://apps.facebook.com/dogbook/profile/view/6121231</w:t>
      </w:r>
    </w:p>
    <w:p>
      <w:r>
        <w:t>@tommcfly It's 12AM! @buonotomato, @bluejeriberry and I are still up, sending you as much tweets as we can! Philippines tour please?</w:t>
      </w:r>
    </w:p>
    <w:p>
      <w:r>
        <w:t>@allconsoffun anymore</w:t>
      </w:r>
    </w:p>
    <w:p>
      <w:r>
        <w:t>@Disney_Dreaming what?! miley's gonna quit hannah montana?...i don't wanna believe it!</w:t>
      </w:r>
    </w:p>
    <w:p>
      <w:r>
        <w:t>Waiting for the sun to come back! School called, Joey has a sore throat  I WANT SUMMER!! ..off to make some lunch. LOVE TO ALLLLLLLLLLLLL!</w:t>
      </w:r>
    </w:p>
    <w:p>
      <w:r>
        <w:t>im grounded tonight  i hate stupid silent mode</w:t>
      </w:r>
    </w:p>
    <w:p>
      <w:r>
        <w:t>@Willtothe no...i'm just tired..</w:t>
      </w:r>
    </w:p>
    <w:p>
      <w:r>
        <w:t>Then back to fucking school</w:t>
      </w:r>
    </w:p>
    <w:p>
      <w:r>
        <w:t>@Nisher Yeah yeah? How the heck are you anyway? Sastch it up again this year? I had to bail out for lack of expenses</w:t>
      </w:r>
    </w:p>
    <w:p>
      <w:r>
        <w:t>Oh boy this is going to be a loooooong day</w:t>
      </w:r>
    </w:p>
    <w:p>
      <w:r>
        <w:t>1 more goal, Gila!! But his last game is against milan. Dillematic 4 me</w:t>
      </w:r>
    </w:p>
    <w:p>
      <w:r>
        <w:t>@deadlyx um Mr. Deadly Sir . Can You Please Follow Me On twitter .</w:t>
      </w:r>
    </w:p>
    <w:p>
      <w:r>
        <w:t>Guess I'll be running in a little bit. Accidentally fell asleep</w:t>
      </w:r>
    </w:p>
    <w:p>
      <w:r>
        <w:t>I've got sunburnt knees... it's funny now, but I bet they'll sting later   Had a fab day though  x</w:t>
      </w:r>
    </w:p>
    <w:p>
      <w:r>
        <w:t>Ok, I'm going outside...wish i was playing basketball  oh well...</w:t>
      </w:r>
    </w:p>
    <w:p>
      <w:r>
        <w:t>@ThePaul it's a modded 360, so you can't send it back?  That Red Ring of Death sucks!  It took weeks to get mine back from Microsoft.</w:t>
      </w:r>
    </w:p>
    <w:p>
      <w:r>
        <w:t>@IconsRobg My Denny's shut down in the winter.  I have to do 50 miles to get to one now.</w:t>
      </w:r>
    </w:p>
    <w:p>
      <w:r>
        <w:t>crying real tears</w:t>
      </w:r>
    </w:p>
    <w:p>
      <w:r>
        <w:t>No launch today. Teacher changed plans and we watched a stupid move about tesla</w:t>
      </w:r>
    </w:p>
    <w:p>
      <w:r>
        <w:t>Countdown to launch! June 2nd is oh so temptingly close ... If only my lovely puter weren't so faaaaar away</w:t>
      </w:r>
    </w:p>
    <w:p>
      <w:r>
        <w:t>my blow torch has broken  this is a REAL bummer</w:t>
      </w:r>
    </w:p>
    <w:p>
      <w:r>
        <w:t>@anthonyniblett will have to pare down his collection of portraits of @iwrm and bangbang</w:t>
      </w:r>
    </w:p>
    <w:p>
      <w:r>
        <w:t>@Spiffums I wasn't near him.</w:t>
      </w:r>
    </w:p>
    <w:p>
      <w:r>
        <w:t>So yeah, things aren't going so well for me. I'm getting to feel like I haven't felt in a long, long time.</w:t>
      </w:r>
    </w:p>
    <w:p>
      <w:r>
        <w:t>Admitting that I don't like action plots and I do like romance plots always makes me feel like I'm setting back the feminist cause.</w:t>
      </w:r>
    </w:p>
    <w:p>
      <w:r>
        <w:t>@EllaPaigeBabe nothing really. sooo bored  xx</w:t>
      </w:r>
    </w:p>
    <w:p>
      <w:r>
        <w:t>getting ready, waiting for cor, picking up josh, movies &amp; out to dinner - then trailer perhaps? baccck to work tomorrow</w:t>
      </w:r>
    </w:p>
    <w:p>
      <w:r>
        <w:t>My new car is already giving me problems  That cant be a good sign.</w:t>
      </w:r>
    </w:p>
    <w:p>
      <w:r>
        <w:t>forgot my lunch and no one else is ordering stuff  boooooo!</w:t>
      </w:r>
    </w:p>
    <w:p>
      <w:r>
        <w:t>hopefully im getting my new windows tomorrow. still using my mums lap... birthday tomorrow eve and facebook doesnt work somehow.</w:t>
      </w:r>
    </w:p>
    <w:p>
      <w:r>
        <w:t>@BADnurse09 that's great! i was never so good at the jump roping...</w:t>
      </w:r>
    </w:p>
    <w:p>
      <w:r>
        <w:t>@hilarylanders I know  I think I'm like dieing!</w:t>
      </w:r>
    </w:p>
    <w:p>
      <w:r>
        <w:t>I want my real keys back</w:t>
      </w:r>
    </w:p>
    <w:p>
      <w:r>
        <w:t>Hmm... the new sports catalog and card jitsu updates are not appearing for me</w:t>
      </w:r>
    </w:p>
    <w:p>
      <w:r>
        <w:t>Soo tired, couldn't get enough sleep</w:t>
      </w:r>
    </w:p>
    <w:p>
      <w:r>
        <w:t>On the monday, so i wont be able to be with you!  i love you</w:t>
      </w:r>
    </w:p>
    <w:p>
      <w:r>
        <w:t>Going home... with sore #eyes</w:t>
      </w:r>
    </w:p>
    <w:p>
      <w:r>
        <w:t>@SheGotItSheBadd i've been up most of what normal ppl consider the night.  no problem going to sleep but nightmares been waking me up.</w:t>
      </w:r>
    </w:p>
    <w:p>
      <w:r>
        <w:t>the day i was planing on doing my work, i havent ...... i leave everything to the last minuet ...</w:t>
      </w:r>
    </w:p>
    <w:p>
      <w:r>
        <w:t>My TI89 died. I don't know why.</w:t>
      </w:r>
    </w:p>
    <w:p>
      <w:r>
        <w:t>So sad I'm going to miss seeing Pennywise again this year</w:t>
      </w:r>
    </w:p>
    <w:p>
      <w:r>
        <w:t>@bonnieguthrie why?!!?</w:t>
      </w:r>
    </w:p>
    <w:p>
      <w:r>
        <w:t>one of the estate agents next door just caught me singing along to wham</w:t>
      </w:r>
    </w:p>
    <w:p>
      <w:r>
        <w:t>@Sak_Pase I guess u ain like me den.. My hair cut short..  lol</w:t>
      </w:r>
    </w:p>
    <w:p>
      <w:r>
        <w:t>@ChrisandCal Thats soooo pretty. Mine havnt flowered for years</w:t>
      </w:r>
    </w:p>
    <w:p>
      <w:r>
        <w:t>@gipsy_dreamer Wow, you still haven't gotten them?</w:t>
      </w:r>
    </w:p>
    <w:p>
      <w:r>
        <w:t>@stacyshow gangstarr exgirl to the next girl, nas one mic, hold on i still can't listen so i guess it dont matter</w:t>
      </w:r>
    </w:p>
    <w:p>
      <w:r>
        <w:t>@VarrenAKABabyV oh no not difficult. It's just nuts that's how you have to market yourselves on home turf</w:t>
      </w:r>
    </w:p>
    <w:p>
      <w:r>
        <w:t>@nickcres ive tried to, and nothing has worked. i dont think he's all that bothered *sigh*</w:t>
      </w:r>
    </w:p>
    <w:p>
      <w:r>
        <w:t>wave would trend higher that bing</w:t>
      </w:r>
    </w:p>
    <w:p>
      <w:r>
        <w:t>@THE_WOCKEEZ i wish i can go. But i'm not in US</w:t>
      </w:r>
    </w:p>
    <w:p>
      <w:r>
        <w:t>@tommcfly I need to watch Star Trek</w:t>
      </w:r>
    </w:p>
    <w:p>
      <w:r>
        <w:t>@t0ns:  nou moe... stomme banken/crisis shit :S</w:t>
      </w:r>
    </w:p>
    <w:p>
      <w:r>
        <w:t>@Spitphyre well good luck with #twpp in an hours time i think i will be on my way home  have fun!</w:t>
      </w:r>
    </w:p>
    <w:p>
      <w:r>
        <w:t>@Novaw0lf damnit i didn't  but neither did you so win!</w:t>
      </w:r>
    </w:p>
    <w:p>
      <w:r>
        <w:t>@chriss_yst so u are very burnt  sorry back or front burnt?</w:t>
      </w:r>
    </w:p>
    <w:p>
      <w:r>
        <w:t>@MegaByte6 me too</w:t>
      </w:r>
    </w:p>
    <w:p>
      <w:r>
        <w:t>@thejiggerjames  not the same.. Can we party tonight jig</w:t>
      </w:r>
    </w:p>
    <w:p>
      <w:r>
        <w:t>@tommcfly Philippines tour, please? Please? Please?</w:t>
      </w:r>
    </w:p>
    <w:p>
      <w:r>
        <w:t>@AFCEAHelen If I end up working in DC, GMU is on my "short list" for Masters No. 2. Started Sys Eng program in the 90's; never finished.</w:t>
      </w:r>
    </w:p>
    <w:p>
      <w:r>
        <w:t>@CapAtomyc That link isn't working for me for some reason</w:t>
      </w:r>
    </w:p>
    <w:p>
      <w:r>
        <w:t>Trying to get some work done not too happy about work situation</w:t>
      </w:r>
    </w:p>
    <w:p>
      <w:r>
        <w:t>Hates moving</w:t>
      </w:r>
    </w:p>
    <w:p>
      <w:r>
        <w:t>@downtowndiane missed the cutoff for the free chocolate  eh well...bikini season is coming.....</w:t>
      </w:r>
    </w:p>
    <w:p>
      <w:r>
        <w:t>Officially out of my apt  Learned some stuff about the crazy neighbors that used to live across the hall....scary!</w:t>
      </w:r>
    </w:p>
    <w:p>
      <w:r>
        <w:t>sooooo, i just dropped my phone.  don't text or tweet me, i'm currently banging my face against a spike covered poison ivy infested wall.</w:t>
      </w:r>
    </w:p>
    <w:p>
      <w:r>
        <w:t>Oh no! My kindergarten teacher died  Mrs. Collinson always remembered every student she ever had. Loved that lady.</w:t>
      </w:r>
    </w:p>
    <w:p>
      <w:r>
        <w:t>@HiHillaryyy have fun</w:t>
      </w:r>
    </w:p>
    <w:p>
      <w:r>
        <w:t>Missin my boo</w:t>
      </w:r>
    </w:p>
    <w:p>
      <w:r>
        <w:t>So many wires to sort out</w:t>
      </w:r>
    </w:p>
    <w:p>
      <w:r>
        <w:t>Just dropped my sistah off @ lax.    #fb</w:t>
      </w:r>
    </w:p>
    <w:p>
      <w:r>
        <w:t>The chicken noodle soup I made for lunch to feel better just burned my tongue . . .not a good day.</w:t>
      </w:r>
    </w:p>
    <w:p>
      <w:r>
        <w:t>Sitting on the decking reading psychology notes with my ipod and my dog. It's far too warm</w:t>
      </w:r>
    </w:p>
    <w:p>
      <w:r>
        <w:t>Murray just got broken</w:t>
      </w:r>
    </w:p>
    <w:p>
      <w:r>
        <w:t>gogowww how come we can't have deals like that from Houston?</w:t>
      </w:r>
    </w:p>
    <w:p>
      <w:r>
        <w:t>@huma_rashid reeeaaaally... why though??  ew i hate stockings</w:t>
      </w:r>
    </w:p>
    <w:p>
      <w:r>
        <w:t>@northernpest DID YOU GO? was it good, i was in center parcs  who else went!? xxxxxxx</w:t>
      </w:r>
    </w:p>
    <w:p>
      <w:r>
        <w:t>UNC budget  cuts may rise to 18%   http://tinyurl.com/mdm5tp</w:t>
      </w:r>
    </w:p>
    <w:p>
      <w:r>
        <w:t>is enjoying a yummy salad, but missing her avocado  that's what happens when your husband does the grocery shop.</w:t>
      </w:r>
    </w:p>
    <w:p>
      <w:r>
        <w:t>really want to go to the nets</w:t>
      </w:r>
    </w:p>
    <w:p>
      <w:r>
        <w:t>[stapler haiku] Whar a Night! Woo Hoo! Yeah! / A beautiful night to party! / Oops, I'm a stapler...</w:t>
      </w:r>
    </w:p>
    <w:p>
      <w:r>
        <w:t>missing @ikewii lol. plaid bud. haha. damn i can't do the BG right.</w:t>
      </w:r>
    </w:p>
    <w:p>
      <w:r>
        <w:t>RAM upgrade=done! FF still slow so disabling all add-ons  Not sure which ones will make the cut to be honest. It's like Sophie's Choice!</w:t>
      </w:r>
    </w:p>
    <w:p>
      <w:r>
        <w:t>has not finished the bio mols mind map  stupid sheet hid sections from me on the back!</w:t>
      </w:r>
    </w:p>
    <w:p>
      <w:r>
        <w:t>I killed my dill plant again. Why does this happen with dill? It is doing great then suddenly it's dead. http://tinyurl.com/mlh4f5</w:t>
      </w:r>
    </w:p>
    <w:p>
      <w:r>
        <w:t>aaaaaaaaaaa McFly</w:t>
      </w:r>
    </w:p>
    <w:p>
      <w:r>
        <w:t>So booooored  I learned this though! ????????</w:t>
      </w:r>
    </w:p>
    <w:p>
      <w:r>
        <w:t>time for work!</w:t>
      </w:r>
    </w:p>
    <w:p>
      <w:r>
        <w:t>Traded her iPod for my brother`s cellphone. My phone died, e</w:t>
      </w:r>
    </w:p>
    <w:p>
      <w:r>
        <w:t>It's 82 degrees and gorgeous out.. And I'm stuck in the library because I have a midterm in 2 hours.. so lame!!</w:t>
      </w:r>
    </w:p>
    <w:p>
      <w:r>
        <w:t>@roxeecruz ur linky no worky</w:t>
      </w:r>
    </w:p>
    <w:p>
      <w:r>
        <w:t>Sad to be leaving so soon</w:t>
      </w:r>
    </w:p>
    <w:p>
      <w:r>
        <w:t>I feel like shit cause I couldnt sleep last night and went to sleep at 320 n bk up at 6  soooo tired!!!</w:t>
      </w:r>
    </w:p>
    <w:p>
      <w:r>
        <w:t>@tommcfly Please don't forget french fans ! We are HERE !</w:t>
      </w:r>
    </w:p>
    <w:p>
      <w:r>
        <w:t>@PochaccoYoly well, I took it in early '00, graduated in '01. we were the final stage guinea pigs  it seriously is a waste of time.</w:t>
      </w:r>
    </w:p>
    <w:p>
      <w:r>
        <w:t>Worst day ever. And its only noon.</w:t>
      </w:r>
    </w:p>
    <w:p>
      <w:r>
        <w:t>I didn't get the job  but I will keep applying to other school.....I do want to teach!!!</w:t>
      </w:r>
    </w:p>
    <w:p>
      <w:r>
        <w:t>listening through the Mendeed discog once again. I still think their disbanding is a loss.  #metal</w:t>
      </w:r>
    </w:p>
    <w:p>
      <w:r>
        <w:t>i've not had a reply on my topic yet  lolz welll its not somethin you could reply too but yanno ;)</w:t>
      </w:r>
    </w:p>
    <w:p>
      <w:r>
        <w:t>My friends are mocking my weekend!  @JamesPMacDonald have they been talking to you?</w:t>
      </w:r>
    </w:p>
    <w:p>
      <w:r>
        <w:t>i want a ghd straightener but the shipping costs 50 pounds? NO DEAL!</w:t>
      </w:r>
    </w:p>
    <w:p>
      <w:r>
        <w:t>fuck awake at 2 am !  i hate sickness</w:t>
      </w:r>
    </w:p>
    <w:p>
      <w:r>
        <w:t>i can't seem to access Restuarant City due to some internet / javascript problem...</w:t>
      </w:r>
    </w:p>
    <w:p>
      <w:r>
        <w:t>Pulled in all directions and not knowing where to go</w:t>
      </w:r>
    </w:p>
    <w:p>
      <w:r>
        <w:t>Having real bad headache..</w:t>
      </w:r>
    </w:p>
    <w:p>
      <w:r>
        <w:t>@KillzoneDotCom WHY?</w:t>
      </w:r>
    </w:p>
    <w:p>
      <w:r>
        <w:t>Fuccin bacc hurts now. Just dragged the long blocc on a piece of wood. From the corner to in my garage.</w:t>
      </w:r>
    </w:p>
    <w:p>
      <w:r>
        <w:t>@JaneHungOz hope the presentation went well today?! tweet me if yr on campus tomorrow - I'll be around from lunch time onwards</w:t>
      </w:r>
    </w:p>
    <w:p>
      <w:r>
        <w:t>you wanna know what's worse... my coworker just brewed a fresh cup of coffee and all I can think about is bacon</w:t>
      </w:r>
    </w:p>
    <w:p>
      <w:r>
        <w:t>Cleaning</w:t>
      </w:r>
    </w:p>
    <w:p>
      <w:r>
        <w:t>@thenk83 I've been waiting about the same time to get in, its whenever they feel like it...</w:t>
      </w:r>
    </w:p>
    <w:p>
      <w:r>
        <w:t>Son of a bitch...my media thing that streams music from home isn't working again  Why can't itunes play music from my iphone</w:t>
      </w:r>
    </w:p>
    <w:p>
      <w:r>
        <w:t>@Running5k2day Oh no! Hope it's not as bad as it sounds!</w:t>
      </w:r>
    </w:p>
    <w:p>
      <w:r>
        <w:t>@SuperWiki i want to gooo</w:t>
      </w:r>
    </w:p>
    <w:p>
      <w:r>
        <w:t>@TysonDueck Too bad.</w:t>
      </w:r>
    </w:p>
    <w:p>
      <w:r>
        <w:t>Just found out my Abuelo in Aguadilla is not doing well</w:t>
      </w:r>
    </w:p>
    <w:p>
      <w:r>
        <w:t>@tommcfly Do a tour in the Philippines sometime.  A lot of fans here would really love that!</w:t>
      </w:r>
    </w:p>
    <w:p>
      <w:r>
        <w:t>@INTYCEYOU hey love whats up! my voice is shot  whats new with you</w:t>
      </w:r>
    </w:p>
    <w:p>
      <w:r>
        <w:t>Trying to get this swimmer's ear to go away!!</w:t>
      </w:r>
    </w:p>
    <w:p>
      <w:r>
        <w:t>i'm under 100 followers again  gosh darn. good mood atm. might have a bbq later. heat waaaave &lt;3</w:t>
      </w:r>
    </w:p>
    <w:p>
      <w:r>
        <w:t>@thodwris RIP Michael</w:t>
      </w:r>
    </w:p>
    <w:p>
      <w:r>
        <w:t>Exams are kinda near. Just a week more. 2 Projects yet to be submitted  and almost failing in one of the subjects. May ALLAH save me</w:t>
      </w:r>
    </w:p>
    <w:p>
      <w:r>
        <w:t>@AnnieOleary its not a starfleet one  its not even a romulin one  its like the random one i dont remember ha. and you cant wear it! lame</w:t>
      </w:r>
    </w:p>
    <w:p>
      <w:r>
        <w:t>OMG IM IN SUCH A BAD MOOD 2DAY   wats ppl doin2nite?</w:t>
      </w:r>
    </w:p>
    <w:p>
      <w:r>
        <w:t>Straighening my hair and its not going as straight as i want it to be what a  bummerrr for me</w:t>
      </w:r>
    </w:p>
    <w:p>
      <w:r>
        <w:t>@josemarques I don't feel like having to reboot  If only OSX supported Hibernate &amp; Reboot in Bootcamp... -.-</w:t>
      </w:r>
    </w:p>
    <w:p>
      <w:r>
        <w:t>I dont think he's ganna text me.</w:t>
      </w:r>
    </w:p>
    <w:p>
      <w:r>
        <w:t>last school day tomorrow! it was the funnest day ever. BUt also really sad  Righ ow I'm getting ready to go to Moab with Phil!!!</w:t>
      </w:r>
    </w:p>
    <w:p>
      <w:r>
        <w:t>Oww. Can't even describe how much my back hurts. Going to have to go to the stupid doctor.</w:t>
      </w:r>
    </w:p>
    <w:p>
      <w:r>
        <w:t>@MynameisDon I ALWAYS miss out! I wont be able to commence in the foolishness til' the fall  But come fall I'll be visiting!! YAY!!</w:t>
      </w:r>
    </w:p>
    <w:p>
      <w:r>
        <w:t>Dreaming of bacon waffles, with fresh butter and maple syrup and brewed coffee...</w:t>
      </w:r>
    </w:p>
    <w:p>
      <w:r>
        <w:t>"Hi Im Jonathan from Spotify, 4 just 9.99 a month u cn have unlimited music w/ no interuptions" But I luv r little chats J, dont leave me</w:t>
      </w:r>
    </w:p>
    <w:p>
      <w:r>
        <w:t>My poor heather, she didnt make the cheerleading squad. Im sorry babygirl. Maybe next year</w:t>
      </w:r>
    </w:p>
    <w:p>
      <w:r>
        <w:t>Aaaaahhhh.... Friday!!!! but.......     Funeral at 5</w:t>
      </w:r>
    </w:p>
    <w:p>
      <w:r>
        <w:t>@WhitPR lol... i've been in Bk for over a year... going on 2 and u haven't come yet!!!</w:t>
      </w:r>
    </w:p>
    <w:p>
      <w:r>
        <w:t>I told andrew that JT is going to cameo @ MTV movie awards. He said, "he's pissing me off." guess they're in a fight</w:t>
      </w:r>
    </w:p>
    <w:p>
      <w:r>
        <w:t>@dever  Hope you have a better weekend then..</w:t>
      </w:r>
    </w:p>
    <w:p>
      <w:r>
        <w:t>@ryan_price Oi, I ran into the problem too  not a good fix, but there's an app in utilities called "Grab" that works good enough...</w:t>
      </w:r>
    </w:p>
    <w:p>
      <w:r>
        <w:t>Sun has been making me happy =] Shame about work tonight  x</w:t>
      </w:r>
    </w:p>
    <w:p>
      <w:r>
        <w:t>On the way back to dublin Omg didnt hit the bed until 530  so i am so sleepy   but once again on the road back to good ole  dublin :-p ...</w:t>
      </w:r>
    </w:p>
    <w:p>
      <w:r>
        <w:t>@lamborghinibow u were doing good with the replys now u fallin off sad face</w:t>
      </w:r>
    </w:p>
    <w:p>
      <w:r>
        <w:t>Going home but will be back! After I get groceries and stuff</w:t>
      </w:r>
    </w:p>
    <w:p>
      <w:r>
        <w:t>@Nobilis I feel your pain. Mine is the same way</w:t>
      </w:r>
    </w:p>
    <w:p>
      <w:r>
        <w:t>@JanaiChristian While im stuck INSIDE in Elk Grove Village working all day   Someone should enjoy it!</w:t>
      </w:r>
    </w:p>
    <w:p>
      <w:r>
        <w:t>ACABOU!!!</w:t>
      </w:r>
    </w:p>
    <w:p>
      <w:r>
        <w:t>@conorp its so sad! i wish i could stay longer! It the last time ill see you tonight  better not wear my make up!</w:t>
      </w:r>
    </w:p>
    <w:p>
      <w:r>
        <w:t>Sad day in the office. Glad it's Friday. Like to get away from this for a while. Poor co-worker just lost her son.</w:t>
      </w:r>
    </w:p>
    <w:p>
      <w:r>
        <w:t>@mrinal and the other variable types that we have are not going to be any helpful here!  what is the margin of error here?</w:t>
      </w:r>
    </w:p>
    <w:p>
      <w:r>
        <w:t>Frustrating when u r in the mood, but your partner is at work. Ugh!</w:t>
      </w:r>
    </w:p>
    <w:p>
      <w:r>
        <w:t>UGH! I have GOT TO STOP biting my nails  grrrrr</w:t>
      </w:r>
    </w:p>
    <w:p>
      <w:r>
        <w:t>Wishes she had a pool</w:t>
      </w:r>
    </w:p>
    <w:p>
      <w:r>
        <w:t>at the redi med. getting checked for strep throat.</w:t>
      </w:r>
    </w:p>
    <w:p>
      <w:r>
        <w:t>found six great vegan places to eat and relax at; four of which I can't get to without a car</w:t>
      </w:r>
    </w:p>
    <w:p>
      <w:r>
        <w:t>Soooo not feeling well and I need to get out of bed</w:t>
      </w:r>
    </w:p>
    <w:p>
      <w:r>
        <w:t>well it's not done yet ! 1 more thing left huaaahhhhh ! jupaa, resaaaa awas kaliaaannn !</w:t>
      </w:r>
    </w:p>
    <w:p>
      <w:r>
        <w:t>i'm soooo tired i have to study for all of my subjects ..... history is gonna be SO hard!!!! &gt;.&lt; help me!</w:t>
      </w:r>
    </w:p>
    <w:p>
      <w:r>
        <w:t>OK, my boo-boo: Daddy took his dental bridge-front tooth- out and forgot it on the table.  Uh-Oh, shiney plastic for me to chew! I sawwy</w:t>
      </w:r>
    </w:p>
    <w:p>
      <w:r>
        <w:t>In the university with hungry!!</w:t>
      </w:r>
    </w:p>
    <w:p>
      <w:r>
        <w:t>Its seriously quiet and lonely here without Bunny</w:t>
      </w:r>
    </w:p>
    <w:p>
      <w:r>
        <w:t>@IamABoogs oh plzzzzz u never had time for me!!!</w:t>
      </w:r>
    </w:p>
    <w:p>
      <w:r>
        <w:t>FML. I hate CSS SO BAD. I can't find an lj layout that has everything I want.</w:t>
      </w:r>
    </w:p>
    <w:p>
      <w:r>
        <w:t>in class sick and hungry</w:t>
      </w:r>
    </w:p>
    <w:p>
      <w:r>
        <w:t>@EllipticEye  ....what did she EVER do to piss them off?    I thought you just meant casting-related wank, not more of that crap.</w:t>
      </w:r>
    </w:p>
    <w:p>
      <w:r>
        <w:t>@RainbowAnne OMG what posts were deleted? So annoyed I can't go on forum at work!</w:t>
      </w:r>
    </w:p>
    <w:p>
      <w:r>
        <w:t>Last Friday of Highschool...that's intense! One more test to go...economics. Ewww man!</w:t>
      </w:r>
    </w:p>
    <w:p>
      <w:r>
        <w:t>@Pichu Crap. Now you have to cover the whole purse with those so it looks like a pattern.</w:t>
      </w:r>
    </w:p>
    <w:p>
      <w:r>
        <w:t>i got a replacement phone and now all my text messages and call history are gone.  I am sad.</w:t>
      </w:r>
    </w:p>
    <w:p>
      <w:r>
        <w:t>@chrlttgrc nope im nott! i was planning on doing but my aunties come over from america and we're havin this big family meal so i cant  xx</w:t>
      </w:r>
    </w:p>
    <w:p>
      <w:r>
        <w:t>@StitchinSista It happened to me the other day (customer asked me to ship to her work address), I sent her another one</w:t>
      </w:r>
    </w:p>
    <w:p>
      <w:r>
        <w:t>@channisaulfah Not even better than Kapsel cha  Dy nulis notes? Spertinya gw ga ditag cuz g ada notificationnya... Huhu.</w:t>
      </w:r>
    </w:p>
    <w:p>
      <w:r>
        <w:t>@wowinsider no    I kind of miss my first main.   Male Tauren Shaman named Icewater stuck at 61.  Maybe I'll fetch him one day.</w:t>
      </w:r>
    </w:p>
    <w:p>
      <w:r>
        <w:t>@feltbeats That's right... kick me when I'm down.</w:t>
      </w:r>
    </w:p>
    <w:p>
      <w:r>
        <w:t>@wendilynnmakeup Good Morning! It's been a while since I've "talked" to you   - Keep up the awesome tweets.</w:t>
      </w:r>
    </w:p>
    <w:p>
      <w:r>
        <w:t>Ugh i hate not having my car!! i miss you my little ford focus!!!</w:t>
      </w:r>
    </w:p>
    <w:p>
      <w:r>
        <w:t>@meinj Can't do tonight - could kill a pint though. Another day...</w:t>
      </w:r>
    </w:p>
    <w:p>
      <w:r>
        <w:t>Decaf isn't cutting it right now.  ? http://blip.fm/~79g85</w:t>
      </w:r>
    </w:p>
    <w:p>
      <w:r>
        <w:t>@TearlessPoet hmmm really??? that's weird idk about that one  sowwy</w:t>
      </w:r>
    </w:p>
    <w:p>
      <w:r>
        <w:t>@wendydoeswaco Beatrice?? I don't remember his guide</w:t>
      </w:r>
    </w:p>
    <w:p>
      <w:r>
        <w:t>@PeterPolaco I'm guessing the belt thing is a no-go since I didn't hear back..Sorry  Stop by this weekend, we'll talk bout the ring, etc.</w:t>
      </w:r>
    </w:p>
    <w:p>
      <w:r>
        <w:t>aww twiter i miss you.. today i'll post a little more.. i mea, after the movie theater..ahah soo coold here</w:t>
      </w:r>
    </w:p>
    <w:p>
      <w:r>
        <w:t>@Nic0pic0 Lots of things Nico. Gud news: I have a job Bad news: Its in the middle of nowhere. Got my phone 4 twitter but cnt play videos.</w:t>
      </w:r>
    </w:p>
    <w:p>
      <w:r>
        <w:t>@GrafittiMySoul Hell if I know. @callunax I'm suffering</w:t>
      </w:r>
    </w:p>
    <w:p>
      <w:r>
        <w:t>http://twitpic.com/66shw - Just took this for class just 5 minutes ago its awsome being here too bad i graduate next year</w:t>
      </w:r>
    </w:p>
    <w:p>
      <w:r>
        <w:t>i went to go check my phone for messages. then i remembered i dont have a phone anymore</w:t>
      </w:r>
    </w:p>
    <w:p>
      <w:r>
        <w:t>weather is making me gloomy</w:t>
      </w:r>
    </w:p>
    <w:p>
      <w:r>
        <w:t>lamentablemente paso  #jrztwitterlunch</w:t>
      </w:r>
    </w:p>
    <w:p>
      <w:r>
        <w:t>it's so slow, and I want to go home already</w:t>
      </w:r>
    </w:p>
    <w:p>
      <w:r>
        <w:t>sourish limbs is preventing me from gg out on a friday. not happy. i haven't been on at 12am for a v long time...even more so on a fri</w:t>
      </w:r>
    </w:p>
    <w:p>
      <w:r>
        <w:t>Blah. Work at job one all day and job two all night.</w:t>
      </w:r>
    </w:p>
    <w:p>
      <w:r>
        <w:t>@lauradawg LOL she is okay, its just he songs are so catchy they get stuck in my head</w:t>
      </w:r>
    </w:p>
    <w:p>
      <w:r>
        <w:t>i'm worried because something bad happened today and i don't know what's gonna happen next.</w:t>
      </w:r>
    </w:p>
    <w:p>
      <w:r>
        <w:t>i'm getting ready for tonight (teachers dinner on the beach!) but it's raining and i hate this!</w:t>
      </w:r>
    </w:p>
    <w:p>
      <w:r>
        <w:t>45Th st pub anyone tonight? Dont want to be a lonely drunk tonight</w:t>
      </w:r>
    </w:p>
    <w:p>
      <w:r>
        <w:t>is hurt and upset and trying to smile when i feel broken inside</w:t>
      </w:r>
    </w:p>
    <w:p>
      <w:r>
        <w:t>Back in Manchester. Whats with the weather? Sweaty</w:t>
      </w:r>
    </w:p>
    <w:p>
      <w:r>
        <w:t>@Fazenastynas no  and i remember that one too! shit was so fun. i got aladdin! - TOO fun omg. now i wanna play</w:t>
      </w:r>
    </w:p>
    <w:p>
      <w:r>
        <w:t>@halbpro what's wrong with dressing in fifties fashion?</w:t>
      </w:r>
    </w:p>
    <w:p>
      <w:r>
        <w:t>The time is not my friend today</w:t>
      </w:r>
    </w:p>
    <w:p>
      <w:r>
        <w:t>@MareBear2534 I know dude, i'm doing re-runs, making Jenny watch them now too so we can have conversations LOL.  Haven't been online much</w:t>
      </w:r>
    </w:p>
    <w:p>
      <w:r>
        <w:t>@leifwells what time is our conference call??</w:t>
      </w:r>
    </w:p>
    <w:p>
      <w:r>
        <w:t>@MustBeBenHughes hahah! sadly there is no current activity though in the room</w:t>
      </w:r>
    </w:p>
    <w:p>
      <w:r>
        <w:t>sick of math</w:t>
      </w:r>
    </w:p>
    <w:p>
      <w:r>
        <w:t>French isn't meant to be taught to asians</w:t>
      </w:r>
    </w:p>
    <w:p>
      <w:r>
        <w:t>@KimberlySMoore It's good they're realistic, but I still don't like thinking about it!!!</w:t>
      </w:r>
    </w:p>
    <w:p>
      <w:r>
        <w:t>Finally left the house! It's gloomy outside.</w:t>
      </w:r>
    </w:p>
    <w:p>
      <w:r>
        <w:t>wants chocolate milkkk</w:t>
      </w:r>
    </w:p>
    <w:p>
      <w:r>
        <w:t>I wanna go see the cab really bad.</w:t>
      </w:r>
    </w:p>
    <w:p>
      <w:r>
        <w:t>Loving the sun today, even thought I should be revising. Not a good day though, been at Kates all afty, shit day for her bless her  x</w:t>
      </w:r>
    </w:p>
    <w:p>
      <w:r>
        <w:t>Went to get dog from vets, theyve stitched her ear, charged us for it but she still bleeds like a waterfall everytime she moves. D: WHY!</w:t>
      </w:r>
    </w:p>
    <w:p>
      <w:r>
        <w:t>Just found out I have to leave my lovely flat!! And been waiting 2.5 hours for a plumber. Still no job news.  Not a good day</w:t>
      </w:r>
    </w:p>
    <w:p>
      <w:r>
        <w:t>@elijahmanor targeted browser for what?! I just read that Windows Mobile uses the IE6 core as its default.</w:t>
      </w:r>
    </w:p>
    <w:p>
      <w:r>
        <w:t>Damn, need to replace MacBook display. CHF 670 for work and hardware - almost half of the MB price</w:t>
      </w:r>
    </w:p>
    <w:p>
      <w:r>
        <w:t>@BillyBush um, I think what I will miss the most is.. JAY LENO!!!!!!!!</w:t>
      </w:r>
    </w:p>
    <w:p>
      <w:r>
        <w:t>holy crap. where did all my time go? =/ gta4 has sucked away my life.. and wasted a whole week! ...i wish i had more self control</w:t>
      </w:r>
    </w:p>
    <w:p>
      <w:r>
        <w:t>Ive totally not got that job  i can just tell.</w:t>
      </w:r>
    </w:p>
    <w:p>
      <w:r>
        <w:t>@jferlee I didn't see it last night!  Oh well. But I HAVE to watch it in theaters. That's a MUST.</w:t>
      </w:r>
    </w:p>
    <w:p>
      <w:r>
        <w:t>@jephjacques my three most hated words are "see you monday"</w:t>
      </w:r>
    </w:p>
    <w:p>
      <w:r>
        <w:t>Just been out to try to catch a swarm, gone into a roof gable end   Set up a bait hive an hoping for the best at the moment</w:t>
      </w:r>
    </w:p>
    <w:p>
      <w:r>
        <w:t>ughhh seriously hung over</w:t>
      </w:r>
    </w:p>
    <w:p>
      <w:r>
        <w:t>extremely bored.</w:t>
      </w:r>
    </w:p>
    <w:p>
      <w:r>
        <w:t>why is it so fucking cold ??!</w:t>
      </w:r>
    </w:p>
    <w:p>
      <w:r>
        <w:t>@alenadoma apparently a looong time seeing as they seem to be everywhere except LA</w:t>
      </w:r>
    </w:p>
    <w:p>
      <w:r>
        <w:t>via @cornellfinch: Found #geocache Head's Up! http://coord.info/gc1ret6. Probably my only find of the day.  http://bit.ly/JS3S4</w:t>
      </w:r>
    </w:p>
    <w:p>
      <w:r>
        <w:t>@MishDance i miss your dance friends too.</w:t>
      </w:r>
    </w:p>
    <w:p>
      <w:r>
        <w:t>@HelenGoytizolo kayla &amp; I went to go visit you but they wouldn't let us in school!</w:t>
      </w:r>
    </w:p>
    <w:p>
      <w:r>
        <w:t>The computer at work hates me.  have to call tech support. Again...</w:t>
      </w:r>
    </w:p>
    <w:p>
      <w:r>
        <w:t>eh...but I'll be picking cotton soon....need to suppliment my income</w:t>
      </w:r>
    </w:p>
    <w:p>
      <w:r>
        <w:t>My hair dresser passed away yesterday from breast cancer  She was the greatest hair dresser I'd ever been to!</w:t>
      </w:r>
    </w:p>
    <w:p>
      <w:r>
        <w:t>getting ready to go to IKEA. All alone cuz no one will go with me</w:t>
      </w:r>
    </w:p>
    <w:p>
      <w:r>
        <w:t>@Bbolin1469 Why is it going to be anti-social?</w:t>
      </w:r>
    </w:p>
    <w:p>
      <w:r>
        <w:t>@tyhra_renee @MzLadi_B Fa real Me n Shay been on the toilet all night Shlda knwn sumthin ws up whn they didn't crd us 4 our Scorpian bwl</w:t>
      </w:r>
    </w:p>
    <w:p>
      <w:r>
        <w:t>I've only been up for an hour and today already sucks</w:t>
      </w:r>
    </w:p>
    <w:p>
      <w:r>
        <w:t>So I got the day off cuz I had hundreds of things to do....then I woke up with a f*ckin migrane...there goes my day in bed</w:t>
      </w:r>
    </w:p>
    <w:p>
      <w:r>
        <w:t>Is not looking forward to the LSAT</w:t>
      </w:r>
    </w:p>
    <w:p>
      <w:r>
        <w:t>@DisneyLuis Aww what happened?</w:t>
      </w:r>
    </w:p>
    <w:p>
      <w:r>
        <w:t>@tommcfly I don't know what to write anymore! My mind must be tired. It's past midnight here already. Do a tour in the Philippines?</w:t>
      </w:r>
    </w:p>
    <w:p>
      <w:r>
        <w:t>WORS bike race at camp this weekend=a total of 1500 people. Going anywhere Sunday is not an option as they race right past the house  #fb</w:t>
      </w:r>
    </w:p>
    <w:p>
      <w:r>
        <w:t>I do not feel good</w:t>
      </w:r>
    </w:p>
    <w:p>
      <w:r>
        <w:t>@Natalie_McLife yeah that is the one thing i hate about tweetdeck</w:t>
      </w:r>
    </w:p>
    <w:p>
      <w:r>
        <w:t>Cat is anxiously watching wild turkeys in my back yard....I think they have their eyes on my bunny rabbit</w:t>
      </w:r>
    </w:p>
    <w:p>
      <w:r>
        <w:t>@patsytravers http://twitpic.com/66sbz - thats actually adorable! ooh how i miss dude</w:t>
      </w:r>
    </w:p>
    <w:p>
      <w:r>
        <w:t>work til 9</w:t>
      </w:r>
    </w:p>
    <w:p>
      <w:r>
        <w:t>changos el link no me sirve mta</w:t>
      </w:r>
    </w:p>
    <w:p>
      <w:r>
        <w:t>I wanna be out in the sunshineeeeeee</w:t>
      </w:r>
    </w:p>
    <w:p>
      <w:r>
        <w:t>Just look @ this hellacious desk...good grief  http://short.to/cevd</w:t>
      </w:r>
    </w:p>
    <w:p>
      <w:r>
        <w:t>@mrs_mcsupergirl ok, finished set u free, and i am sooooo mad rite now...it cant end like that, i dont want him to be the bad guy</w:t>
      </w:r>
    </w:p>
    <w:p>
      <w:r>
        <w:t>@ME215 I know it's just a sprain. It's a repetitive injury for me.</w:t>
      </w:r>
    </w:p>
    <w:p>
      <w:r>
        <w:t>*yawn* At a hotel. Moving tomorrow</w:t>
      </w:r>
    </w:p>
    <w:p>
      <w:r>
        <w:t>@geekgirl444 apparently so!  I'm falling apart in front of my eyes</w:t>
      </w:r>
    </w:p>
    <w:p>
      <w:r>
        <w:t>I wish I could get sushi delivered to work</w:t>
      </w:r>
    </w:p>
    <w:p>
      <w:r>
        <w:t>http://twitpic.com/66sls - @megelin and I just saw this monster dog in the park</w:t>
      </w:r>
    </w:p>
    <w:p>
      <w:r>
        <w:t>workout stunk...no headphones.</w:t>
      </w:r>
    </w:p>
    <w:p>
      <w:r>
        <w:t>I hate hiccups</w:t>
      </w:r>
    </w:p>
    <w:p>
      <w:r>
        <w:t>says ...tomorrow is another day...  http://plurk.com/p/x1pxh</w:t>
      </w:r>
    </w:p>
    <w:p>
      <w:r>
        <w:t>such beautiful weather.. .why are u sick, baby ?  @ tanapolis</w:t>
      </w:r>
    </w:p>
    <w:p>
      <w:r>
        <w:t>@ddlovato miss chatting with you</w:t>
      </w:r>
    </w:p>
    <w:p>
      <w:r>
        <w:t>@stepherann....if you see Christoph please tell his lunch was packed this morning and he left it in the fridge</w:t>
      </w:r>
    </w:p>
    <w:p>
      <w:r>
        <w:t>This Wired article should have mentioned R, but didn't  http://tr.im/mNON #rstats</w:t>
      </w:r>
    </w:p>
    <w:p>
      <w:r>
        <w:t>headache, headache, go away. come again another day....</w:t>
      </w:r>
    </w:p>
    <w:p>
      <w:r>
        <w:t>Time is going slow</w:t>
      </w:r>
    </w:p>
    <w:p>
      <w:r>
        <w:t>i wish my drems could come true</w:t>
      </w:r>
    </w:p>
    <w:p>
      <w:r>
        <w:t>@majcher I have been run down all week, going to bed around 8:30 each night because of my allergies. It is miserable.</w:t>
      </w:r>
    </w:p>
    <w:p>
      <w:r>
        <w:t>@stevenbward my interview if picked is NY too. But you probably forgot about me after blogtalk radio.</w:t>
      </w:r>
    </w:p>
    <w:p>
      <w:r>
        <w:t>.@petraeujane Too bad they never made it over here during the last ten years</w:t>
      </w:r>
    </w:p>
    <w:p>
      <w:r>
        <w:t>im at home....on a friday night.  but it's all good!</w:t>
      </w:r>
    </w:p>
    <w:p>
      <w:r>
        <w:t>@Oblivion I know! I miss her...</w:t>
      </w:r>
    </w:p>
    <w:p>
      <w:r>
        <w:t>tired and bored, watching movies while i'm home alone</w:t>
      </w:r>
    </w:p>
    <w:p>
      <w:r>
        <w:t>@gracetanglefoot what? You won't be two blocks away any more?</w:t>
      </w:r>
    </w:p>
    <w:p>
      <w:r>
        <w:t>Screw it goin back to bed,,ill just go tomorrow ,,,,,kinda sad</w:t>
      </w:r>
    </w:p>
    <w:p>
      <w:r>
        <w:t>hates putting in new contacts</w:t>
      </w:r>
    </w:p>
    <w:p>
      <w:r>
        <w:t>@sarrasina OMG...thank you so much for sending that, I hadn't seen yet. So loving the new Phoenix, too bad they're not coming to Seattle</w:t>
      </w:r>
    </w:p>
    <w:p>
      <w:r>
        <w:t>asks: did anyone possibly get a photo of me receiving my diploma? Dad's camera died right at that moment.</w:t>
      </w:r>
    </w:p>
    <w:p>
      <w:r>
        <w:t>@tinylegacies *sighs* Ah well.  Maybe my second email will clear it up and get him approved.</w:t>
      </w:r>
    </w:p>
    <w:p>
      <w:r>
        <w:t>Nt able to follow anyone  friendorfollow.com here i come!!! #itsucks</w:t>
      </w:r>
    </w:p>
    <w:p>
      <w:r>
        <w:t>Huffy is not having a good day night or life. Poor baby</w:t>
      </w:r>
    </w:p>
    <w:p>
      <w:r>
        <w:t>Drunkduck misspelled "Buinne" for the announcement of the twenty-fifth page. I'm very sad.</w:t>
      </w:r>
    </w:p>
    <w:p>
      <w:r>
        <w:t>@africanewtonxx oh my god. i can't do the end of the dance  *sob*</w:t>
      </w:r>
    </w:p>
    <w:p>
      <w:r>
        <w:t>Has been listening to 2 nine yr olds, murdering hannah montanna on disney sing it.. Bring on the headache tablets!!</w:t>
      </w:r>
    </w:p>
    <w:p>
      <w:r>
        <w:t>Ohhhh man  My mom got a bag of these caramel candy things, they're soooo good. I'm going to get so fat off of them ;__;</w:t>
      </w:r>
    </w:p>
    <w:p>
      <w:r>
        <w:t>@aftashok    i dont forget yall...i dont think im lowkey..i think i spend a lot of time on here actually..sometimes too much</w:t>
      </w:r>
    </w:p>
    <w:p>
      <w:r>
        <w:t>ok so my appointment WAS at 12pm why am I still waiting 2 get my hair done. Wish everyone know the meaning of on time. I was here early 2</w:t>
      </w:r>
    </w:p>
    <w:p>
      <w:r>
        <w:t>I can't stop crying......I can't live like this.</w:t>
      </w:r>
    </w:p>
    <w:p>
      <w:r>
        <w:t>i hate interviews. im going to do horrible today</w:t>
      </w:r>
    </w:p>
    <w:p>
      <w:r>
        <w:t>@BrendonBudness unfortunatley it is the tooth kind of crown</w:t>
      </w:r>
    </w:p>
    <w:p>
      <w:r>
        <w:t>Hallooo bayern!hallooo stau!</w:t>
      </w:r>
    </w:p>
    <w:p>
      <w:r>
        <w:t>everything is spinning</w:t>
      </w:r>
    </w:p>
    <w:p>
      <w:r>
        <w:t>@yashved_2890 Nt able to follow anyone  friendorfollow.com here i come!!! #itsucks</w:t>
      </w:r>
    </w:p>
    <w:p>
      <w:r>
        <w:t>@IncrediBILL actually, web works fine. tweetdeck keeps crashing  i'm in NJ today avoiding nascar</w:t>
      </w:r>
    </w:p>
    <w:p>
      <w:r>
        <w:t>@lexie_98 Kevin can't leave work until 2</w:t>
      </w:r>
    </w:p>
    <w:p>
      <w:r>
        <w:t>Head ache  Tom's call time is really early because the shows will start at 2:30PM. Recovered like 150+ photos already... 700 more to go!</w:t>
      </w:r>
    </w:p>
    <w:p>
      <w:r>
        <w:t>@ShannonGrissom @grannypig #followfriday thank you!  I'm still not even close to what I had as @GottaLaff</w:t>
      </w:r>
    </w:p>
    <w:p>
      <w:r>
        <w:t>@laylakayleigh i miss music on mtv!</w:t>
      </w:r>
    </w:p>
    <w:p>
      <w:r>
        <w:t>I'm sad to have lost another person close to me to cancer</w:t>
      </w:r>
    </w:p>
    <w:p>
      <w:r>
        <w:t>Pissed that my bluetooth headset's battery out lasted my cell's battery... Gg moto q.</w:t>
      </w:r>
    </w:p>
    <w:p>
      <w:r>
        <w:t>@MCRmuffin</w:t>
      </w:r>
    </w:p>
    <w:p>
      <w:r>
        <w:t>@RoxieDax Ten hours ago, I was was sleeping, sorry.</w:t>
      </w:r>
    </w:p>
    <w:p>
      <w:r>
        <w:t>It's officially the start and the end of my summer. Oh summer school</w:t>
      </w:r>
    </w:p>
    <w:p>
      <w:r>
        <w:t>@jane_l I blame you for 1/2 price Fridays replacing Free Book Fridays. They don't want you doing #rrtheatre anymore.</w:t>
      </w:r>
    </w:p>
    <w:p>
      <w:r>
        <w:t>Back is SORE... should not have done that jump last night</w:t>
      </w:r>
    </w:p>
    <w:p>
      <w:r>
        <w:t>@johannabee I hope it's something relatively minor and easy to heal. I can't stand it when the furbabies get sick.</w:t>
      </w:r>
    </w:p>
    <w:p>
      <w:r>
        <w:t>is in route 2 da' beach! No sun yet</w:t>
      </w:r>
    </w:p>
    <w:p>
      <w:r>
        <w:t>Aww nobody likes the album I posted after a million attempts  Boohoo</w:t>
      </w:r>
    </w:p>
    <w:p>
      <w:r>
        <w:t>@LucyFurLeaps It's still up the duff boo</w:t>
      </w:r>
    </w:p>
    <w:p>
      <w:r>
        <w:t>@MissMelody in my opinion one gray hair is one too many... I have way too many as well</w:t>
      </w:r>
    </w:p>
    <w:p>
      <w:r>
        <w:t>Please don't forget us</w:t>
      </w:r>
    </w:p>
    <w:p>
      <w:r>
        <w:t>I was supported to do things I didn't like,, n when I was about to do what I intrested in,, mom always refused it...</w:t>
      </w:r>
    </w:p>
    <w:p>
      <w:r>
        <w:t>I really miss my phone  i cant wait till my new one comes</w:t>
      </w:r>
    </w:p>
    <w:p>
      <w:r>
        <w:t>now the pic wont load up on twitter</w:t>
      </w:r>
    </w:p>
    <w:p>
      <w:r>
        <w:t>@novemberlight I sometimes fail</w:t>
      </w:r>
    </w:p>
    <w:p>
      <w:r>
        <w:t>@fossiloflife was being sarcy as usual</w:t>
      </w:r>
    </w:p>
    <w:p>
      <w:r>
        <w:t>@SpookyJenB @diver4skynsea Stop it, you are makin' me sad</w:t>
      </w:r>
    </w:p>
    <w:p>
      <w:r>
        <w:t>June gloom is upon us.</w:t>
      </w:r>
    </w:p>
    <w:p>
      <w:r>
        <w:t>@socallove yeah  it will get better though  i know it!</w:t>
      </w:r>
    </w:p>
    <w:p>
      <w:r>
        <w:t>English exam! Bleh i hate vocab</w:t>
      </w:r>
    </w:p>
    <w:p>
      <w:r>
        <w:t>I'm packed up &amp; leaving my Canterbury office &amp; my fab QA&amp;V colleagues for the last time   A great bunch of people. I will miss you xx</w:t>
      </w:r>
    </w:p>
    <w:p>
      <w:r>
        <w:t>Just got laid off  stupid economy!</w:t>
      </w:r>
    </w:p>
    <w:p>
      <w:r>
        <w:t>Tomorrowland central hasn't gotten confirmation that I'm signed off on Star Tours, so just waiting to see if they can give me a shift.</w:t>
      </w:r>
    </w:p>
    <w:p>
      <w:r>
        <w:t>bad hair day</w:t>
      </w:r>
    </w:p>
    <w:p>
      <w:r>
        <w:t>Shout out to my moms for wakin me up so prematurely! Preciate it</w:t>
      </w:r>
    </w:p>
    <w:p>
      <w:r>
        <w:t>@StLCardsGuy me either</w:t>
      </w:r>
    </w:p>
    <w:p>
      <w:r>
        <w:t>Holy crap...Sharapova is taking a beating from an unseeded qualifier...ok, o back to doubles!</w:t>
      </w:r>
    </w:p>
    <w:p>
      <w:r>
        <w:t>@ToyStory2wasOk The party has to be moved to next weekend  ..stupid weather.</w:t>
      </w:r>
    </w:p>
    <w:p>
      <w:r>
        <w:t>@sirhova I was supposed to go to philly as well....bailed out last minute</w:t>
      </w:r>
    </w:p>
    <w:p>
      <w:r>
        <w:t>Just read McDonald's is actually running more ads than before the economic slowdown. Great. I'm lovin it.</w:t>
      </w:r>
    </w:p>
    <w:p>
      <w:r>
        <w:t>@getgood I missed out on carrot cake last night.  Hope you had fun @wxwm.</w:t>
      </w:r>
    </w:p>
    <w:p>
      <w:r>
        <w:t>@tommcfly Oh no! A lot of people are starting to tweet again! Hope you could still read our multiple tweets  Philippines tour, please?</w:t>
      </w:r>
    </w:p>
    <w:p>
      <w:r>
        <w:t>@Cinderell4 bad luck  oh well next time you will be more lucky...</w:t>
      </w:r>
    </w:p>
    <w:p>
      <w:r>
        <w:t>@Mister_SEX I do!  I'll probably get fired if I do though</w:t>
      </w:r>
    </w:p>
    <w:p>
      <w:r>
        <w:t>Really good concepts at #mozconcept. I *really* love to send something mine, but no time</w:t>
      </w:r>
    </w:p>
    <w:p>
      <w:r>
        <w:t>he killed everyone for nothing. :o  :-ss</w:t>
      </w:r>
    </w:p>
    <w:p>
      <w:r>
        <w:t>@jenberesford So sorry to hear about your mom! that really sucks</w:t>
      </w:r>
    </w:p>
    <w:p>
      <w:r>
        <w:t>Ugh - car got stolen sometime between yesterday evening and this morning when husband was due to go to work  Like we can afford this???</w:t>
      </w:r>
    </w:p>
    <w:p>
      <w:r>
        <w:t>@SuperGinge Inorite, humid as well</w:t>
      </w:r>
    </w:p>
    <w:p>
      <w:r>
        <w:t>My Degree  [Tear] happy moment!  http://mypict.me/1ZpF</w:t>
      </w:r>
    </w:p>
    <w:p>
      <w:r>
        <w:t>Have a happy Friday and weekend everyone .. TGIF for me is nothing</w:t>
      </w:r>
    </w:p>
    <w:p>
      <w:r>
        <w:t>im sad about missing out on the opportunity to be in valencia's new video.</w:t>
      </w:r>
    </w:p>
    <w:p>
      <w:r>
        <w:t>@mileycyrus I think i have same disorder, stay up al night 4 no reason n sleep al day !!  SUUUKS</w:t>
      </w:r>
    </w:p>
    <w:p>
      <w:r>
        <w:t>@mariamariamaria i'm sorry you aren't feeling too good, mama  I'm heading up today @ 4, i'll be calling you ..</w:t>
      </w:r>
    </w:p>
    <w:p>
      <w:r>
        <w:t>Leaving NOLA today  Counting down the seconds 'til I start crying. Love this place so much.</w:t>
      </w:r>
    </w:p>
    <w:p>
      <w:r>
        <w:t>@AnnaSaccone Seeing my friends and doing coursework  I have the weekend off work so I am happy!</w:t>
      </w:r>
    </w:p>
    <w:p>
      <w:r>
        <w:t>Stupid red hair is too difficult on the upkeep. Re-dyed it a more manageable brown-red. Boo</w:t>
      </w:r>
    </w:p>
    <w:p>
      <w:r>
        <w:t>@alliemunchkin :3, Youtube loves my HD videos  well maybe.</w:t>
      </w:r>
    </w:p>
    <w:p>
      <w:r>
        <w:t>@tylerakira - ughhh!!! have to go back there tonight</w:t>
      </w:r>
    </w:p>
    <w:p>
      <w:r>
        <w:t>can't wait to get his hands on his new blackberry, this one is dying on me</w:t>
      </w:r>
    </w:p>
    <w:p>
      <w:r>
        <w:t>Searching apartments in Kaohsiung. Will go seeing the apartments on next Tuesday. Haven't found a good one with reasonable rent...</w:t>
      </w:r>
    </w:p>
    <w:p>
      <w:r>
        <w:t>@AliceS1 hey, I can't make it to Makers tonight</w:t>
      </w:r>
    </w:p>
    <w:p>
      <w:r>
        <w:t>Licking chocolate crumbs off a Twirl wrapper like Zammo on smack</w:t>
      </w:r>
    </w:p>
    <w:p>
      <w:r>
        <w:t>@ispybeauty philly was soooo fun. im trying to come to sea isle asap. im working alot the next two weeks tho b/c alot of peole asked off</w:t>
      </w:r>
    </w:p>
    <w:p>
      <w:r>
        <w:t>They had a site, then a blog, now they have the worst zoning/concept of the year - Heaven.fr, tell meh it's a fake</w:t>
      </w:r>
    </w:p>
    <w:p>
      <w:r>
        <w:t>Lack of plans for tonight  Anyone going out?</w:t>
      </w:r>
    </w:p>
    <w:p>
      <w:r>
        <w:t>@IvanaE grrrrrrrrrrrrrr ive barely read any of it</w:t>
      </w:r>
    </w:p>
    <w:p>
      <w:r>
        <w:t>@cbobcreson @silatjunkie  So, @kfrieze just pointed out to me that she has not been able to be involved in this convo for lack an iPhone</w:t>
      </w:r>
    </w:p>
    <w:p>
      <w:r>
        <w:t>Today i Know, My Life Is Empty...  Thats sad but real!!</w:t>
      </w:r>
    </w:p>
    <w:p>
      <w:r>
        <w:t>@brooketastic my keys were cracking and crap. I kind of miss my old phone already.</w:t>
      </w:r>
    </w:p>
    <w:p>
      <w:r>
        <w:t>AHHHH! Cant find anything because I have way too much open</w:t>
      </w:r>
    </w:p>
    <w:p>
      <w:r>
        <w:t>Gone up to 8mm on my plug. Help, this is where I said I'd go maximum and I still want to stretch it more...</w:t>
      </w:r>
    </w:p>
    <w:p>
      <w:r>
        <w:t>It has been 24 hours now, since I had my dog put to sleep.  RIP my old friend.</w:t>
      </w:r>
    </w:p>
    <w:p>
      <w:r>
        <w:t>I wouldn't mind some sunshine and a walk. Where are you, summer??</w:t>
      </w:r>
    </w:p>
    <w:p>
      <w:r>
        <w:t>i have such a sore head</w:t>
      </w:r>
    </w:p>
    <w:p>
      <w:r>
        <w:t>@ashleytisdale have fun!!!!  i dont have school for a while, wish i could go to germany... its like 1 hour away  xoxo</w:t>
      </w:r>
    </w:p>
    <w:p>
      <w:r>
        <w:t>@windycitypretty that is sickening... Just shoot at will? Smh... Prayers for his family...</w:t>
      </w:r>
    </w:p>
    <w:p>
      <w:r>
        <w:t>gosh im bored. its early..n i wanna go..to sleeeepp why am i at work?  *kay&lt;3*</w:t>
      </w:r>
    </w:p>
    <w:p>
      <w:r>
        <w:t>no more twitter in a while   .. tweet tweet</w:t>
      </w:r>
    </w:p>
    <w:p>
      <w:r>
        <w:t>@Annie713 It's ugly and gray outside even in San Diego. Not too cold, will get to 70, but May-gray June-gloom for us all</w:t>
      </w:r>
    </w:p>
    <w:p>
      <w:r>
        <w:t>@jodiekearns I'm there all weekend, expecting it to be way too hot</w:t>
      </w:r>
    </w:p>
    <w:p>
      <w:r>
        <w:t>@tommcfly My eyes are starting to hurt! It's getting super late. But I just gotta keep tweeting. Haha! Philippines tour, please, Tom?</w:t>
      </w:r>
    </w:p>
    <w:p>
      <w:r>
        <w:t>Finally got a call for marriage counseling 3 days late....</w:t>
      </w:r>
    </w:p>
    <w:p>
      <w:r>
        <w:t>I must have applied for about 20 jobs every day this week, why won't one of them contact me???</w:t>
      </w:r>
    </w:p>
    <w:p>
      <w:r>
        <w:t>@mommymbd nope anthony wrecked his car i have to help him get it running</w:t>
      </w:r>
    </w:p>
    <w:p>
      <w:r>
        <w:t>Can't believe this Shit! I've spend 30 minutes for for a snickers ice cream... Seems like no one does then anymore!</w:t>
      </w:r>
    </w:p>
    <w:p>
      <w:r>
        <w:t>Morning...I woke up to watch @taylorswift13 on the Today show. You rocked it girl. Wish I could have been there. So close but so far away</w:t>
      </w:r>
    </w:p>
    <w:p>
      <w:r>
        <w:t>finally got out of a 12 km traffic jam. we'll probably not be able to make it in time for a few laps tonight</w:t>
      </w:r>
    </w:p>
    <w:p>
      <w:r>
        <w:t>Smart cars are the most worthless cars ever made. &amp; it makes me sad how many of them I see anymore.</w:t>
      </w:r>
    </w:p>
    <w:p>
      <w:r>
        <w:t>@brewstermax true but if I don't put a case on it I'll break it in a week.  don't worry ill find a way to make it work.</w:t>
      </w:r>
    </w:p>
    <w:p>
      <w:r>
        <w:t>Will you guy's keep voting for her and ask u'r followers to help to. Only 4days left before competitions close.</w:t>
      </w:r>
    </w:p>
    <w:p>
      <w:r>
        <w:t>Hi ya twitt's..so leaving sat morning here in TX..sad  I guess gotta really find a job now..if anyone in Atlanta needs a great designer..</w:t>
      </w:r>
    </w:p>
    <w:p>
      <w:r>
        <w:t>@mmitchelldaviss mitchell i tryed to add you on xbox live lastnight during when i was in your live show, but your friends list is full</w:t>
      </w:r>
    </w:p>
    <w:p>
      <w:r>
        <w:t>My throat is killing me</w:t>
      </w:r>
    </w:p>
    <w:p>
      <w:r>
        <w:t>I'm struggling today...Nola woke up at 3:30, so I'm running on no sleep.</w:t>
      </w:r>
    </w:p>
    <w:p>
      <w:r>
        <w:t>is still craving for a cheeseburger.</w:t>
      </w:r>
    </w:p>
    <w:p>
      <w:r>
        <w:t>Back from Worcester.  My work week starts on Friday at 2:30.</w:t>
      </w:r>
    </w:p>
    <w:p>
      <w:r>
        <w:t>@unmarketing boo i'm a week late  how long u in town for?</w:t>
      </w:r>
    </w:p>
    <w:p>
      <w:r>
        <w:t>@thefremen Even IE8 would be better</w:t>
      </w:r>
    </w:p>
    <w:p>
      <w:r>
        <w:t>@_YoureMyHeroine :'( i really know how you feelin. i wish i could hug you</w:t>
      </w:r>
    </w:p>
    <w:p>
      <w:r>
        <w:t>Roasting to most probably death</w:t>
      </w:r>
    </w:p>
    <w:p>
      <w:r>
        <w:t>let me out</w:t>
      </w:r>
    </w:p>
    <w:p>
      <w:r>
        <w:t>Gus, formally known as world's ugliest dog has died  We'll miss you, Gus http://bit.ly/exjcn</w:t>
      </w:r>
    </w:p>
    <w:p>
      <w:r>
        <w:t>@nicolahunt nice way 2 end the week...</w:t>
      </w:r>
    </w:p>
    <w:p>
      <w:r>
        <w:t>Yesterday I heard a song about taking a base onto a plane. Can someone help me find it? I don't know anything else about it.</w:t>
      </w:r>
    </w:p>
    <w:p>
      <w:r>
        <w:t>Finally sunny days and I'm too sick to go outside and play.</w:t>
      </w:r>
    </w:p>
    <w:p>
      <w:r>
        <w:t>ger my foot is killing me and i miss my matthew</w:t>
      </w:r>
    </w:p>
    <w:p>
      <w:r>
        <w:t>@3stripe yeah, still waitin'</w:t>
      </w:r>
    </w:p>
    <w:p>
      <w:r>
        <w:t>is back home now      gonna miss every one</w:t>
      </w:r>
    </w:p>
    <w:p>
      <w:r>
        <w:t>@violetph  Gods sake it isn't even your birthday yet  i need a cool job like that.</w:t>
      </w:r>
    </w:p>
    <w:p>
      <w:r>
        <w:t>Last lunch with the interns</w:t>
      </w:r>
    </w:p>
    <w:p>
      <w:r>
        <w:t>so freaking tired.  It's like my body refuses to move.</w:t>
      </w:r>
    </w:p>
    <w:p>
      <w:r>
        <w:t>It's too hot.  I don't like it.</w:t>
      </w:r>
    </w:p>
    <w:p>
      <w:r>
        <w:t>Too hot. Station isn't packed but train packed. No windows open on train. Roasted sardines.</w:t>
      </w:r>
    </w:p>
    <w:p>
      <w:r>
        <w:t>Ugh worried about my math test</w:t>
      </w:r>
    </w:p>
    <w:p>
      <w:r>
        <w:t>@catashton I got my film developed at asda, half of them are just gray!! And some have a black box on the top half  why?</w:t>
      </w:r>
    </w:p>
    <w:p>
      <w:r>
        <w:t>I wish the weather would be slightly less rainy so I could use the hot tub.</w:t>
      </w:r>
    </w:p>
    <w:p>
      <w:r>
        <w:t>I fell! I think my knee is broken  but I look fabulous</w:t>
      </w:r>
    </w:p>
    <w:p>
      <w:r>
        <w:t>I hate today.</w:t>
      </w:r>
    </w:p>
    <w:p>
      <w:r>
        <w:t>Thanks everyone. Unfortunately nothing can be done. The sales speak for themselves, and if that doesn't convince Diamond, nothing will.</w:t>
      </w:r>
    </w:p>
    <w:p>
      <w:r>
        <w:t>now my ds just died  whatta letdown!</w:t>
      </w:r>
    </w:p>
    <w:p>
      <w:r>
        <w:t>@socialcalamity Haha k we should stop here. If not, it's going to turn into a bitching section. Ohwell, my parents just came home</w:t>
      </w:r>
    </w:p>
    <w:p>
      <w:r>
        <w:t>My ipod has taken it's last breath... Im truly devastated. I have lost my public transportation companion</w:t>
      </w:r>
    </w:p>
    <w:p>
      <w:r>
        <w:t>*meow* a week ago today @sevilla90 was here and we were road trippin</w:t>
      </w:r>
    </w:p>
    <w:p>
      <w:r>
        <w:t>@AlexanderLaw I singularly failed to provoke anyone when I posted on this blog last time round</w:t>
      </w:r>
    </w:p>
    <w:p>
      <w:r>
        <w:t>@IzzyJ_Is_Here oh hun, i'm sorry... out of everything you've been through, the last thing you deserve is to be unhappy at home..</w:t>
      </w:r>
    </w:p>
    <w:p>
      <w:r>
        <w:t>just come in from the garden. It is very warm out there but beautiful. Didnt do much revision though</w:t>
      </w:r>
    </w:p>
    <w:p>
      <w:r>
        <w:t>@tgtommy the link sent me to a tax relief web page</w:t>
      </w:r>
    </w:p>
    <w:p>
      <w:r>
        <w:t>@lanceseabourn I know  but this sub is sooooo good</w:t>
      </w:r>
    </w:p>
    <w:p>
      <w:r>
        <w:t>Whistling while you work = LAME! lol</w:t>
      </w:r>
    </w:p>
    <w:p>
      <w:r>
        <w:t>TGIF Resto here at home is dayuummm expensive!</w:t>
      </w:r>
    </w:p>
    <w:p>
      <w:r>
        <w:t>WALC-ers are you ready to cry? its going to be a long day of reminiscing</w:t>
      </w:r>
    </w:p>
    <w:p>
      <w:r>
        <w:t>@banjoist123 may I ask what bluegrass means? Sorry in advance for looking a bit silly by asking</w:t>
      </w:r>
    </w:p>
    <w:p>
      <w:r>
        <w:t>@Cinderell4 i don't like to see you like this...  there must be something to make you smile...</w:t>
      </w:r>
    </w:p>
    <w:p>
      <w:r>
        <w:t>@dfarver76 Good BUT it's supposed to storm later</w:t>
      </w:r>
    </w:p>
    <w:p>
      <w:r>
        <w:t>@shadowfish But I'd have to drive  Or get a taxi. Do you have a pool table/jukebox?</w:t>
      </w:r>
    </w:p>
    <w:p>
      <w:r>
        <w:t>I want some sushi today</w:t>
      </w:r>
    </w:p>
    <w:p>
      <w:r>
        <w:t>not long in from sunbathing and burnt</w:t>
      </w:r>
    </w:p>
    <w:p>
      <w:r>
        <w:t>@ShellyKramer I've had a fever for the past 48 hours. You should see me. I'm unshaven, puffy face and look pathetic!</w:t>
      </w:r>
    </w:p>
    <w:p>
      <w:r>
        <w:t>@morgret Probably not, kinda expensive and we have to work. Most people have off weekends, we work.</w:t>
      </w:r>
    </w:p>
    <w:p>
      <w:r>
        <w:t>@CarmelaMarie I'm okay. Ima go to the park and play some ball. Not in the best of moods. Got stress to relieve.</w:t>
      </w:r>
    </w:p>
    <w:p>
      <w:r>
        <w:t>Going off BC is making me break out.</w:t>
      </w:r>
    </w:p>
    <w:p>
      <w:r>
        <w:t>i cant believe this woman talked me into getting a different hairstyle...real talk though...i have no clue of what to do with my hair</w:t>
      </w:r>
    </w:p>
    <w:p>
      <w:r>
        <w:t>Had to take my bad ass dog to the pet hotel....so sad</w:t>
      </w:r>
    </w:p>
    <w:p>
      <w:r>
        <w:t>chilling on the sofa, I hate vaccinations, I feel sooo ill</w:t>
      </w:r>
    </w:p>
    <w:p>
      <w:r>
        <w:t>lost my game  by 3 POINTS!!!!!</w:t>
      </w:r>
    </w:p>
    <w:p>
      <w:r>
        <w:t>just got back from my exam... im surely gonna fail...now trying 2 get tickets 4 il divo! someone doesnt want us 2b there!!!</w:t>
      </w:r>
    </w:p>
    <w:p>
      <w:r>
        <w:t>@KirstynSmith I spent 3 hours sitting out in the sun - picnic lunch + ice cream = win. We should have had a BBQ today</w:t>
      </w:r>
    </w:p>
    <w:p>
      <w:r>
        <w:t>I'm taking a twitter break. Cell is dying</w:t>
      </w:r>
    </w:p>
    <w:p>
      <w:r>
        <w:t>Headache</w:t>
      </w:r>
    </w:p>
    <w:p>
      <w:r>
        <w:t>Happy Friday. Just pulled some yummy radishes out of the garden. Hope the strawberries turn out. Still no blooms.</w:t>
      </w:r>
    </w:p>
    <w:p>
      <w:r>
        <w:t>@devontebrown its cuz you love me. dont make me sad</w:t>
      </w:r>
    </w:p>
    <w:p>
      <w:r>
        <w:t>my little booboo is sick</w:t>
      </w:r>
    </w:p>
    <w:p>
      <w:r>
        <w:t>Wishing I could be in NOLA this weekend  oh well, I'll be there Tuesday!</w:t>
      </w:r>
    </w:p>
    <w:p>
      <w:r>
        <w:t>Im going to go to bed again, ear (both) infection, I am completely dizzy, yyyyuck! My stomach is hurting too  Peace-out loves</w:t>
      </w:r>
    </w:p>
    <w:p>
      <w:r>
        <w:t>can't eat real food. It's pizza Friday.  Off to find some soup...</w:t>
      </w:r>
    </w:p>
    <w:p>
      <w:r>
        <w:t>want food too</w:t>
      </w:r>
    </w:p>
    <w:p>
      <w:r>
        <w:t>@aostheller Oceans 12</w:t>
      </w:r>
    </w:p>
    <w:p>
      <w:r>
        <w:t>@HDEnvy Thanks!  Unfortunately the EU had probs with his satellite provider, so even though his TV LOOKS great, it's basically useless</w:t>
      </w:r>
    </w:p>
    <w:p>
      <w:r>
        <w:t>i love mandy moore so much  and also angela</w:t>
      </w:r>
    </w:p>
    <w:p>
      <w:r>
        <w:t>@indiepixie omg a roach was in my room for the first time ever in this apartment today. I hope I don't have Patricia luck next</w:t>
      </w:r>
    </w:p>
    <w:p>
      <w:r>
        <w:t>NOO!! XBOX got red rings of death</w:t>
      </w:r>
    </w:p>
    <w:p>
      <w:r>
        <w:t>favorite shirt ruined:death by bleach  #fb</w:t>
      </w:r>
    </w:p>
    <w:p>
      <w:r>
        <w:t>Missed getting my "Twilight" jacket @ modcloth! Man I wish I didn't have long monkey arms and could of gotten the L instead!!</w:t>
      </w:r>
    </w:p>
    <w:p>
      <w:r>
        <w:t>Hiiiiii! I texted u the other day and u didn't respond  what's up with that?!</w:t>
      </w:r>
    </w:p>
    <w:p>
      <w:r>
        <w:t>well im gonna go shower now. gotta get rdy 4 movies in a couple hours!   byeee   ~~  Esther &lt;3    p.s.s i miss u katherine</w:t>
      </w:r>
    </w:p>
    <w:p>
      <w:r>
        <w:t>Has finally finished emulsioning the bathroom. Now for gloss work</w:t>
      </w:r>
    </w:p>
    <w:p>
      <w:r>
        <w:t>@Rambleredhead I think I'd be like Phoebe's mom on friends - Stop the movie before the sad part.</w:t>
      </w:r>
    </w:p>
    <w:p>
      <w:r>
        <w:t>@dulcedementia   poor Stuart...    I was wondering where he was!  Moving day today!I expect a welcome cake or case neighbor .... hehehe</w:t>
      </w:r>
    </w:p>
    <w:p>
      <w:r>
        <w:t>taking sad to a whole new level</w:t>
      </w:r>
    </w:p>
    <w:p>
      <w:r>
        <w:t>@joaniemaloney yep  which sucks because i thought somewhere it said it was..</w:t>
      </w:r>
    </w:p>
    <w:p>
      <w:r>
        <w:t>Suddenly I remember all the memories with him  ohhh please</w:t>
      </w:r>
    </w:p>
    <w:p>
      <w:r>
        <w:t>Google going down means DoubleClick goes down too, means I can't get any work done.</w:t>
      </w:r>
    </w:p>
    <w:p>
      <w:r>
        <w:t>I made it six days in a row w/out an accident in the house and then pops took me to a strange place and didn't give me time after b-fast</w:t>
      </w:r>
    </w:p>
    <w:p>
      <w:r>
        <w:t>@Donniesbabe I will post it later. Its not on my comp</w:t>
      </w:r>
    </w:p>
    <w:p>
      <w:r>
        <w:t>If I "unfollowed" you - its NOT on purpose. Something fishy is going on with my Tweet Deck !! Let me know if I "unfollowed" you.</w:t>
      </w:r>
    </w:p>
    <w:p>
      <w:r>
        <w:t>Paid all my bills only to go out to the mailbox to find more of them</w:t>
      </w:r>
    </w:p>
    <w:p>
      <w:r>
        <w:t>i think my ipod is sick  it doesn't want to connect to any wi-fi . . .</w:t>
      </w:r>
    </w:p>
    <w:p>
      <w:r>
        <w:t>I'm feeling nauseous.</w:t>
      </w:r>
    </w:p>
    <w:p>
      <w:r>
        <w:t>#ivealwayswantedtosay Sorry to his wife also for moonying her...she was a lovely lady and it was a dare...she did not deserve that!</w:t>
      </w:r>
    </w:p>
    <w:p>
      <w:r>
        <w:t>@2dimples2 I dunno man. How bout some wendy's?? mmmmmm we dont gots that in H-town</w:t>
      </w:r>
    </w:p>
    <w:p>
      <w:r>
        <w:t>not feelin 2 well  im not sick, jus feel like blah... (especially my stomach) anotha 7 hours 2 go, but workday is so far so good.</w:t>
      </w:r>
    </w:p>
    <w:p>
      <w:r>
        <w:t>My 70-200mm lens hood fell in the #red-sea</w:t>
      </w:r>
    </w:p>
    <w:p>
      <w:r>
        <w:t>feels really weird today.</w:t>
      </w:r>
    </w:p>
    <w:p>
      <w:r>
        <w:t>No one wants to sit with me at lunch  I guess I'll just bury my head in my laptop and continue to be anti-social.</w:t>
      </w:r>
    </w:p>
    <w:p>
      <w:r>
        <w:t>@vivek1209    Whn r u goin to Europe?</w:t>
      </w:r>
    </w:p>
    <w:p>
      <w:r>
        <w:t>I think my book is gone forever... we mourn forever  SHIT!</w:t>
      </w:r>
    </w:p>
    <w:p>
      <w:r>
        <w:t>@flyguyvan can u let her kno that lady's not spayed and potty trained :/  then see if she still wants her</w:t>
      </w:r>
    </w:p>
    <w:p>
      <w:r>
        <w:t>Oh great, Radio Disney doesn't crash with the latest webkit, so my kid can run it again. HEY WAIT.</w:t>
      </w:r>
    </w:p>
    <w:p>
      <w:r>
        <w:t>Oh snap!  Just broke my windshield while replacing my wiper blades.</w:t>
      </w:r>
    </w:p>
    <w:p>
      <w:r>
        <w:t>You guys need to get on me. It's been 2 weeks since I've went on a cache hunt  #geocaching</w:t>
      </w:r>
    </w:p>
    <w:p>
      <w:r>
        <w:t>Phooey!  They've planned CAMPING for my class reunion. I. Hate. Camping. ...and being the only single girl left from my graduating class.</w:t>
      </w:r>
    </w:p>
    <w:p>
      <w:r>
        <w:t>@inflight1 that sucks mama</w:t>
      </w:r>
    </w:p>
    <w:p>
      <w:r>
        <w:t>is a failure</w:t>
      </w:r>
    </w:p>
    <w:p>
      <w:r>
        <w:t>I misses my bed  so sleepy!</w:t>
      </w:r>
    </w:p>
    <w:p>
      <w:r>
        <w:t>@LILPARADIVA @spookyjenb and Em, my baby, starts kindergarten.  What a crazy summer it's going to be.</w:t>
      </w:r>
    </w:p>
    <w:p>
      <w:r>
        <w:t>@AsMooNy ta3ally ma3ahaa w e83idy sa5neeha ly 6ool el 6ireee8  astaaahil wla :-p &lt;&lt;&lt; kfff looool wallah thx bard w 7ar ahm shy 8ahwaaa =|</w:t>
      </w:r>
    </w:p>
    <w:p>
      <w:r>
        <w:t>grr!  i hate being damn near forced to go places.  especially to sit on a bus for an entire day just to sit in a house in podunktown, va</w:t>
      </w:r>
    </w:p>
    <w:p>
      <w:r>
        <w:t>@stacey79 that sucks - I'm still hungry and sucked down my food.</w:t>
      </w:r>
    </w:p>
    <w:p>
      <w:r>
        <w:t>i thought follow friday was about gaining new friends, not losing them.</w:t>
      </w:r>
    </w:p>
    <w:p>
      <w:r>
        <w:t>@MatthewFuller i did i only got 3 stars on the pre wash then failed the rince</w:t>
      </w:r>
    </w:p>
    <w:p>
      <w:r>
        <w:t>Earthlink says our modem is dead.  They want me to buy a new one or sign up for a one year contract ARGH!!!</w:t>
      </w:r>
    </w:p>
    <w:p>
      <w:r>
        <w:t>sunniest week for ages....and exams</w:t>
      </w:r>
    </w:p>
    <w:p>
      <w:r>
        <w:t>Frustrated with copying 13Gigs across USB 1.1.Stupid old servers</w:t>
      </w:r>
    </w:p>
    <w:p>
      <w:r>
        <w:t>Drag me to hell soundtrack from Christopher Young is delayed from june 2nd to july 7. That's SUCKS pretty bad.</w:t>
      </w:r>
    </w:p>
    <w:p>
      <w:r>
        <w:t>Actually I'm really missing Fabian  Which is pretty sad since i talked to him like... 2 hours ago! Gosh time flies when you miss someone.</w:t>
      </w:r>
    </w:p>
    <w:p>
      <w:r>
        <w:t>Already feel like such an idiot on the phone and it makes it worse when Brandon says I didn't say the right stuff</w:t>
      </w:r>
    </w:p>
    <w:p>
      <w:r>
        <w:t>I don't think the coffee at work agreed with my tummy</w:t>
      </w:r>
    </w:p>
    <w:p>
      <w:r>
        <w:t>Ben &amp; Jerry's fail. Got email for free ice cream. Says click here to redeem coupon. When I click, I get error message  @cherrygarcia</w:t>
      </w:r>
    </w:p>
    <w:p>
      <w:r>
        <w:t>Listening to Opeth. Trying not to think about missing their show in San Antonio. Failing</w:t>
      </w:r>
    </w:p>
    <w:p>
      <w:r>
        <w:t>Going to third</w:t>
      </w:r>
    </w:p>
    <w:p>
      <w:r>
        <w:t>@KatherineLunt Really bored tonight though  Your book I think (Y) xxxxx</w:t>
      </w:r>
    </w:p>
    <w:p>
      <w:r>
        <w:t>Almost fell asleep under the hair dryer  so tired, feel like I'm going to puke</w:t>
      </w:r>
    </w:p>
    <w:p>
      <w:r>
        <w:t>@eightwednesday @emilyhilleren I lost that membership when I got boosted to the 3 D club.  It's lonely.</w:t>
      </w:r>
    </w:p>
    <w:p>
      <w:r>
        <w:t>if officially done with high school....  so sad... i miss them already! movie later???</w:t>
      </w:r>
    </w:p>
    <w:p>
      <w:r>
        <w:t>wow, I didn't realized that there is a limit to the "more" button. That sucks... I guess two days is the max to not sign in to twitter.  !</w:t>
      </w:r>
    </w:p>
    <w:p>
      <w:r>
        <w:t>i need new running shoes!! my feet are completely torn up</w:t>
      </w:r>
    </w:p>
    <w:p>
      <w:r>
        <w:t>@alisonhaislip I envy everyone on AOTS...</w:t>
      </w:r>
    </w:p>
    <w:p>
      <w:r>
        <w:t>@jkblacker Unfortunately I'm not @jamesog - someone's squatting on that</w:t>
      </w:r>
    </w:p>
    <w:p>
      <w:r>
        <w:t>I know I'm already a week behind on FF. Will TRY to get one done today! Called into work 2hrs early due to problems so will be a busy day</w:t>
      </w:r>
    </w:p>
    <w:p>
      <w:r>
        <w:t>Is there ever going to be another production of The Last 5 Years in NY????????? I still haven't seen it</w:t>
      </w:r>
    </w:p>
    <w:p>
      <w:r>
        <w:t>@dlanham hey is there a way u can make a somatic theme for leopard? some themes have installers already that are shapeshifter independent</w:t>
      </w:r>
    </w:p>
    <w:p>
      <w:r>
        <w:t>You said you effed up your nose!</w:t>
      </w:r>
    </w:p>
    <w:p>
      <w:r>
        <w:t>What a dreary day in LA. Where did all our sunshine go?</w:t>
      </w:r>
    </w:p>
    <w:p>
      <w:r>
        <w:t>Take that back on the cast...one dropped last night!</w:t>
      </w:r>
    </w:p>
    <w:p>
      <w:r>
        <w:t>Reading through today's paper along with some watered down coffee compliments of my 'rents...</w:t>
      </w:r>
    </w:p>
    <w:p>
      <w:r>
        <w:t>@Renee3 Oh no!! I hope it's not bad</w:t>
      </w:r>
    </w:p>
    <w:p>
      <w:r>
        <w:t>Young love comes to an end</w:t>
      </w:r>
    </w:p>
    <w:p>
      <w:r>
        <w:t>im well bored  had a great half term and i dont wanna go back to school on monday :'( enjoying the hot weatler lo0l ;)</w:t>
      </w:r>
    </w:p>
    <w:p>
      <w:r>
        <w:t>@kedge0417 is work next door sucking again</w:t>
      </w:r>
    </w:p>
    <w:p>
      <w:r>
        <w:t>Tweeting to tweeple about my tweens, for tomorrow I am 30</w:t>
      </w:r>
    </w:p>
    <w:p>
      <w:r>
        <w:t>waiting to go to 4th period to get the final over with. omgg im sooo gonna fail</w:t>
      </w:r>
    </w:p>
    <w:p>
      <w:r>
        <w:t>Dang my own LDBF didnt give me a Follow Friday shot out</w:t>
      </w:r>
    </w:p>
    <w:p>
      <w:r>
        <w:t>@mekya05 yes, i found you! come to greenville. perfect weekend for pictures and no sidekick to go shooting with</w:t>
      </w:r>
    </w:p>
    <w:p>
      <w:r>
        <w:t>@Tashster Have a cold one for me, I'm just off to work now</w:t>
      </w:r>
    </w:p>
    <w:p>
      <w:r>
        <w:t>just get back home. the first exam was too long no time to finish it ...</w:t>
      </w:r>
    </w:p>
    <w:p>
      <w:r>
        <w:t>it's beeen onee year</w:t>
      </w:r>
    </w:p>
    <w:p>
      <w:r>
        <w:t>Anxious for my dance recital tonorrow at UP :/ Groove Central will be miiiiissed  Coach Mycs! Loveyouuuu!</w:t>
      </w:r>
    </w:p>
    <w:p>
      <w:r>
        <w:t>@AngelIbarra @ZombieNicholas DUBLIN TOMORROW!! Cant wait.. hope ye are excited  Been over a year since last time</w:t>
      </w:r>
    </w:p>
    <w:p>
      <w:r>
        <w:t>Sharapova loses 1st set 6-1</w:t>
      </w:r>
    </w:p>
    <w:p>
      <w:r>
        <w:t>*sad face* project-m keeps crashing my itunes</w:t>
      </w:r>
    </w:p>
    <w:p>
      <w:r>
        <w:t>This is what I am drinking instead of beer: Airport is out of beer.. At least it is carbonated...  http://mypict.me/1Zu9</w:t>
      </w:r>
    </w:p>
    <w:p>
      <w:r>
        <w:t>@LenaAlli i dont even know now lenaaa  when you going clothes show?</w:t>
      </w:r>
    </w:p>
    <w:p>
      <w:r>
        <w:t>#FollowFriday In honor of my web buddies who moved.  @warpdesign @cianan @BigToach @mikedelgado</w:t>
      </w:r>
    </w:p>
    <w:p>
      <w:r>
        <w:t>@Hi_Im_Chris in the other room on my work laptop  fb chat might work</w:t>
      </w:r>
    </w:p>
    <w:p>
      <w:r>
        <w:t>i look like crap right now  im very fucking moody to  *Shooting Star*</w:t>
      </w:r>
    </w:p>
    <w:p>
      <w:r>
        <w:t>@xxxmaggie oh that sucks  I'm sorry.</w:t>
      </w:r>
    </w:p>
    <w:p>
      <w:r>
        <w:t>From twitterberry moved to ubertwitter - suffered from BB cache errors</w:t>
      </w:r>
    </w:p>
    <w:p>
      <w:r>
        <w:t>@LisaTalkingTots sorry to hear your news</w:t>
      </w:r>
    </w:p>
    <w:p>
      <w:r>
        <w:t>@MrYungKL smH daTs whacK</w:t>
      </w:r>
    </w:p>
    <w:p>
      <w:r>
        <w:t>I need to get it together before Ricky gets home. He is not going to be pleased about me breaking up this damn bathroom</w:t>
      </w:r>
    </w:p>
    <w:p>
      <w:r>
        <w:t>@lovessunflowers Oh no! Dead muffins ... how sad</w:t>
      </w:r>
    </w:p>
    <w:p>
      <w:r>
        <w:t>My TweetDeck is languishing in API Hell. Again.</w:t>
      </w:r>
    </w:p>
    <w:p>
      <w:r>
        <w:t>@MyNC I was wondering....   Have a GREAT weekend!</w:t>
      </w:r>
    </w:p>
    <w:p>
      <w:r>
        <w:t>Back in lancaster bored already, can't wait to start work! Missing hel!</w:t>
      </w:r>
    </w:p>
    <w:p>
      <w:r>
        <w:t>i could tell its gonna be an angry day...</w:t>
      </w:r>
    </w:p>
    <w:p>
      <w:r>
        <w:t>NW Macedonia: Few rainy days in a row.</w:t>
      </w:r>
    </w:p>
    <w:p>
      <w:r>
        <w:t>Eww town fair tire smells horrible. Its making me sick</w:t>
      </w:r>
    </w:p>
    <w:p>
      <w:r>
        <w:t>@Marianna26 hey mar! i miss you also ( yeah  but i gotta find a stupidstupid school (</w:t>
      </w:r>
    </w:p>
    <w:p>
      <w:r>
        <w:t>@ahaulil I have a bird living with me.  So I have to find other ways to kill these damn things beside the exterminator.   #vegas it sucks</w:t>
      </w:r>
    </w:p>
    <w:p>
      <w:r>
        <w:t>I hate it when my sweetie has a bad day  http://tinyurl.com/lr22dj</w:t>
      </w:r>
    </w:p>
    <w:p>
      <w:r>
        <w:t>@verbs_n_nouns ikr? my parents take the cake tho, they don't grocery shop and they go out to eat all the time just them 2...</w:t>
      </w:r>
    </w:p>
    <w:p>
      <w:r>
        <w:t>@Stubinho you said you fucked up your nose!</w:t>
      </w:r>
    </w:p>
    <w:p>
      <w:r>
        <w:t>Nobody likes to feel low priority.</w:t>
      </w:r>
    </w:p>
    <w:p>
      <w:r>
        <w:t>@successorstate yeah it was face2face  nite we went to palisades to see star trek. i can't remember it. i said it while we were in the car</w:t>
      </w:r>
    </w:p>
    <w:p>
      <w:r>
        <w:t>i'll do follow friday a little later on...i'm busy taking over this lady's job.</w:t>
      </w:r>
    </w:p>
    <w:p>
      <w:r>
        <w:t>So sorry if i've been typing wrongly. usually, after i've typed something, i wont read. i'll just press the 'enter' button</w:t>
      </w:r>
    </w:p>
    <w:p>
      <w:r>
        <w:t>@philispig  Is competition around the corner? if not take it slow for at least a week. Twisted my ankle back in jc, awfully painful.</w:t>
      </w:r>
    </w:p>
    <w:p>
      <w:r>
        <w:t>@jmorgan0909 and I'm not getting another one ... There's only 1 alfie</w:t>
      </w:r>
    </w:p>
    <w:p>
      <w:r>
        <w:t>@AC_1 welcome to the twitter world Andrew! tell david to have a twitter too haha just kiddin' i know he doesn't want to have one.. booo..</w:t>
      </w:r>
    </w:p>
    <w:p>
      <w:r>
        <w:t>@tracybegins me too bb</w:t>
      </w:r>
    </w:p>
    <w:p>
      <w:r>
        <w:t>@artybloodyfarty ok then</w:t>
      </w:r>
    </w:p>
    <w:p>
      <w:r>
        <w:t>@postsecret had a life changing redhead - she got away</w:t>
      </w:r>
    </w:p>
    <w:p>
      <w:r>
        <w:t>I'm really not feeling today...soooo much work to do and I have a soar throat  gosh</w:t>
      </w:r>
    </w:p>
    <w:p>
      <w:r>
        <w:t>My teeth and my eye hurt   someone make them feel better</w:t>
      </w:r>
    </w:p>
    <w:p>
      <w:r>
        <w:t>I think it's unfair I have to miss the sun  all places of work should be closed an writing essays should not be allowed when it's sunny!</w:t>
      </w:r>
    </w:p>
    <w:p>
      <w:r>
        <w:t>headache</w:t>
      </w:r>
    </w:p>
    <w:p>
      <w:r>
        <w:t>Chauncey is giving his last sac speech...</w:t>
      </w:r>
    </w:p>
    <w:p>
      <w:r>
        <w:t>goodnight loveee, i have to attend extra classes at school tmrw. urgh</w:t>
      </w:r>
    </w:p>
    <w:p>
      <w:r>
        <w:t>Co-worker's last day  we are going to miss her</w:t>
      </w:r>
    </w:p>
    <w:p>
      <w:r>
        <w:t>@lelebaby21 @JazzyFiierce u guys are soo unfair smh...</w:t>
      </w:r>
    </w:p>
    <w:p>
      <w:r>
        <w:t>@amandagelso i know  mark is still one of my favorite boys ever. So nice and adorable.</w:t>
      </w:r>
    </w:p>
    <w:p>
      <w:r>
        <w:t>I am using an on-screen keyboard</w:t>
      </w:r>
    </w:p>
    <w:p>
      <w:r>
        <w:t>@JCinQC it is far from downtown, 30-40 minutes or so  and they do have veggie burgers</w:t>
      </w:r>
    </w:p>
    <w:p>
      <w:r>
        <w:t>@Metal0520 I haven't talked to you since the last day of school!  that's no right.</w:t>
      </w:r>
    </w:p>
    <w:p>
      <w:r>
        <w:t>@so_zwitschert There's supposed to be a &lt;3 at the end of my last tweet but I guess twitter ate it</w:t>
      </w:r>
    </w:p>
    <w:p>
      <w:r>
        <w:t>Evermore &amp; End of Fashion rocks! My poor foot though! oww! injured my foot. not good. will be sore tomorrow.  details to follow  later</w:t>
      </w:r>
    </w:p>
    <w:p>
      <w:r>
        <w:t>@adlounge  Hey! Wanted to confirm we're still meeting at Rivoli @ 6pm?  I can only stay for an hour and a bit  #adlounge</w:t>
      </w:r>
    </w:p>
    <w:p>
      <w:r>
        <w:t>@jessnextdoor aww...  try to rest na lang muna... ^^</w:t>
      </w:r>
    </w:p>
    <w:p>
      <w:r>
        <w:t>hangover today</w:t>
      </w:r>
    </w:p>
    <w:p>
      <w:r>
        <w:t>@sexxieluv I wanna go to a SexxieLuv party though</w:t>
      </w:r>
    </w:p>
    <w:p>
      <w:r>
        <w:t>ughhh studying for finals i wish i could go to prom</w:t>
      </w:r>
    </w:p>
    <w:p>
      <w:r>
        <w:t>i am waaayyyy hungry!  oh fyi my work email is down again BLAH!</w:t>
      </w:r>
    </w:p>
    <w:p>
      <w:r>
        <w:t>@backstreetboys  totally missed the chatroom. I'm so lame</w:t>
      </w:r>
    </w:p>
    <w:p>
      <w:r>
        <w:t>Oh god, a moth was living in a fucking power outlet!  (Actually, my PowerSquid.)</w:t>
      </w:r>
    </w:p>
    <w:p>
      <w:r>
        <w:t>Sometimes I forget that boys have feelings too</w:t>
      </w:r>
    </w:p>
    <w:p>
      <w:r>
        <w:t>@moriagerard I haven't had one for a long time. Too expensive</w:t>
      </w:r>
    </w:p>
    <w:p>
      <w:r>
        <w:t>@GoodGreenTea Its been a fun afternoon for me trying though....BBQ's out now though...feeling a bit sick</w:t>
      </w:r>
    </w:p>
    <w:p>
      <w:r>
        <w:t>@Hatz94 me too. I hate my computer so much..</w:t>
      </w:r>
    </w:p>
    <w:p>
      <w:r>
        <w:t>I also think that I'm talking to myself now. Okay I need to get to bed. BTW, I miss my brothers.</w:t>
      </w:r>
    </w:p>
    <w:p>
      <w:r>
        <w:t>sinus headaches suck big time!</w:t>
      </w:r>
    </w:p>
    <w:p>
      <w:r>
        <w:t>@Ames1103 I think that boat sailed my friend... The few CCO's that had them, had them months ago....  I wish you luck though...</w:t>
      </w:r>
    </w:p>
    <w:p>
      <w:r>
        <w:t>@Ana_Surprise its soooo funny! thanks or today. btw, lebron harassed me</w:t>
      </w:r>
    </w:p>
    <w:p>
      <w:r>
        <w:t>(@gbsinkers) Oh snap!  Just broke my windshield while replacing my wiper blades.</w:t>
      </w:r>
    </w:p>
    <w:p>
      <w:r>
        <w:t>@KirstenAlexa I KNOW! I love Nicholas Braun &amp; I think he'll make an okay Cameron but I don't wanna see it either</w:t>
      </w:r>
    </w:p>
    <w:p>
      <w:r>
        <w:t>Damn being broke on the day Guitar Hero Metallica comes out!  Boooooooo</w:t>
      </w:r>
    </w:p>
    <w:p>
      <w:r>
        <w:t>how come when i straighten my hair it has to sprinkle</w:t>
      </w:r>
    </w:p>
    <w:p>
      <w:r>
        <w:t>so much for an amazing day...some pervert just ruined it</w:t>
      </w:r>
    </w:p>
    <w:p>
      <w:r>
        <w:t>@tommcfly It's 12:30AM, @buonotomato stopped tweeting, my brain's not functioning. I wanna cry. Haha. Philippines tour, please?  Love ya!</w:t>
      </w:r>
    </w:p>
    <w:p>
      <w:r>
        <w:t>@Scrapbooks I have no idea</w:t>
      </w:r>
    </w:p>
    <w:p>
      <w:r>
        <w:t>I'm a giver, and life rewards the takers.  We givers make takers possible, but we get no appreciation for what we do--we just get taken.</w:t>
      </w:r>
    </w:p>
    <w:p>
      <w:r>
        <w:t>Seriously. I dont like girls.</w:t>
      </w:r>
    </w:p>
    <w:p>
      <w:r>
        <w:t>ate all my chocolate</w:t>
      </w:r>
    </w:p>
    <w:p>
      <w:r>
        <w:t>moving back home today. pro: obnoxiously closer to @thom1937 con: no more mpls runs/excursions for at least a year.</w:t>
      </w:r>
    </w:p>
    <w:p>
      <w:r>
        <w:t>Dang i didnt even remember it was my bday today</w:t>
      </w:r>
    </w:p>
    <w:p>
      <w:r>
        <w:t>@AlfieJG I don't think I am, my sisters refusn to get me a ticket now.  what you doing next week?</w:t>
      </w:r>
    </w:p>
    <w:p>
      <w:r>
        <w:t>I can't eat a hot pocket anymore without thinking about Jim Gaffigan</w:t>
      </w:r>
    </w:p>
    <w:p>
      <w:r>
        <w:t>Cleaning my room..</w:t>
      </w:r>
    </w:p>
    <w:p>
      <w:r>
        <w:t>sucks that i don't have a drawing tablet!</w:t>
      </w:r>
    </w:p>
    <w:p>
      <w:r>
        <w:t>@saxa246  ive been trying to get over her for years, its so hard to move on, when youre so in love..it sucks</w:t>
      </w:r>
    </w:p>
    <w:p>
      <w:r>
        <w:t>want to see him so badly</w:t>
      </w:r>
    </w:p>
    <w:p>
      <w:r>
        <w:t>How would we get thousand battlegrounds  #battleground, I mean we don't even know how could we reach which number to make it trending tpc</w:t>
      </w:r>
    </w:p>
    <w:p>
      <w:r>
        <w:t>NOOOO!!!  "thehannabeth: i have a crush... ;)"</w:t>
      </w:r>
    </w:p>
    <w:p>
      <w:r>
        <w:t>@francecino its alright babes &gt;&lt; boo. im gonna leave agaiiiiin</w:t>
      </w:r>
    </w:p>
    <w:p>
      <w:r>
        <w:t>@TheMakeupSnob I know   It was worth a shot, though!</w:t>
      </w:r>
    </w:p>
    <w:p>
      <w:r>
        <w:t>Heading to Beaumont</w:t>
      </w:r>
    </w:p>
    <w:p>
      <w:r>
        <w:t>Truly sad... My cheap little camcorder just shot craps.....</w:t>
      </w:r>
    </w:p>
    <w:p>
      <w:r>
        <w:t>....... and I never got to see it on print</w:t>
      </w:r>
    </w:p>
    <w:p>
      <w:r>
        <w:t>I hate only having 1gb ram to use as host and 1gb for Virtual Machine  Sucks so much</w:t>
      </w:r>
    </w:p>
    <w:p>
      <w:r>
        <w:t>Gonna nap n chill then probably go to the movie later. Ugh i have a headache this sux ass. Cloudy day too</w:t>
      </w:r>
    </w:p>
    <w:p>
      <w:r>
        <w:t>Why are you hiding behind the clouds mr. Sun</w:t>
      </w:r>
    </w:p>
    <w:p>
      <w:r>
        <w:t>@pairadocsdesign and Radio X 96.1 is going all sports next month. Radio is dead.  #grandrapids</w:t>
      </w:r>
    </w:p>
    <w:p>
      <w:r>
        <w:t>slept for almost 11 hours straight and still tired ! better not be getting sick</w:t>
      </w:r>
    </w:p>
    <w:p>
      <w:r>
        <w:t>@MarcHaduch Your DM never sent</w:t>
      </w:r>
    </w:p>
    <w:p>
      <w:r>
        <w:t>(sigh) guess we're not gonna meet up today.</w:t>
      </w:r>
    </w:p>
    <w:p>
      <w:r>
        <w:t>GOD SCHOOL IS GOING TO SUCK ASS NEXT YEAR!</w:t>
      </w:r>
    </w:p>
    <w:p>
      <w:r>
        <w:t>a guy called me AD-HD kid earlier today, and that hurts</w:t>
      </w:r>
    </w:p>
    <w:p>
      <w:r>
        <w:t>6:29 pm - ok, let's go now through #bowman #strategicClock but first.. a break :-0 aargh.. tired</w:t>
      </w:r>
    </w:p>
    <w:p>
      <w:r>
        <w:t>i DID argue with byron because he said im fat</w:t>
      </w:r>
    </w:p>
    <w:p>
      <w:r>
        <w:t>@RachellT342 ugh... I know the economy is depressing...</w:t>
      </w:r>
    </w:p>
    <w:p>
      <w:r>
        <w:t>@brainstuck hey! chutti was very tiring.. and have to travel again tomo  how was your Friday?</w:t>
      </w:r>
    </w:p>
    <w:p>
      <w:r>
        <w:t>the downfall about relaxing later is mad manual labor now...just finish cleaning the fridge..and now to fold clothes..house work blues</w:t>
      </w:r>
    </w:p>
    <w:p>
      <w:r>
        <w:t>Wish I was in Chicago.</w:t>
      </w:r>
    </w:p>
    <w:p>
      <w:r>
        <w:t>@templon I personally know so many people/agencies which could have built these sites. It is like a Pres candidate buying a Honda.</w:t>
      </w:r>
    </w:p>
    <w:p>
      <w:r>
        <w:t>@herecomesdomzi and what about me, huh? I'm crying. Did U forget me?</w:t>
      </w:r>
    </w:p>
    <w:p>
      <w:r>
        <w:t>So I slept 12 hrs! My body is aching</w:t>
      </w:r>
    </w:p>
    <w:p>
      <w:r>
        <w:t>@erickadiaz I get to go to coffee now  It's no fun. I hate it too!</w:t>
      </w:r>
    </w:p>
    <w:p>
      <w:r>
        <w:t>@nattymsmith awww she's laavly ;) I had to come in  but I've got a stunning wee tan (l) ;) yourself?</w:t>
      </w:r>
    </w:p>
    <w:p>
      <w:r>
        <w:t>@fifthroom I tried TD, but it battled with CS3 over my processor. Nambu is really good, but unintuitive</w:t>
      </w:r>
    </w:p>
    <w:p>
      <w:r>
        <w:t>@billbathgate im not a doofus  it could happen wahhh!!! :'(!!!!!!!!!! im on my break!!</w:t>
      </w:r>
    </w:p>
    <w:p>
      <w:r>
        <w:t>Thinks my "not girlfriend" needs to not be a douchebag right now...  i'm not in the mood to feel neglected</w:t>
      </w:r>
    </w:p>
    <w:p>
      <w:r>
        <w:t>@nikkibop and he's not even fat!!!! Huh, @freyalynn? He's just friggin huge!  I have a freak.</w:t>
      </w:r>
    </w:p>
    <w:p>
      <w:r>
        <w:t>Anybody seen @MissPlush??? Where is my Twinster</w:t>
      </w:r>
    </w:p>
    <w:p>
      <w:r>
        <w:t>has spent the last two weeks attempting to grow a beard (from scratch), but fears it may look a bit rubbish...  http://twitpic.com/66tyb</w:t>
      </w:r>
    </w:p>
    <w:p>
      <w:r>
        <w:t>left the inn  now im at school. dang its straight up dead here!! [&lt;3Hannah]</w:t>
      </w:r>
    </w:p>
    <w:p>
      <w:r>
        <w:t>@CursedChimera; Re: Home - that's exactly what I meant... home in D-town. ;) Also, re: computer... uh... I brokt it...</w:t>
      </w:r>
    </w:p>
    <w:p>
      <w:r>
        <w:t>Blah to car repairs... almost 600 dollars...   Shopping around for a better deal.</w:t>
      </w:r>
    </w:p>
    <w:p>
      <w:r>
        <w:t>@TylerAlyse SAC won't offer fundamentals of math 2 for teachers in summer one  booo. I miss SAC!</w:t>
      </w:r>
    </w:p>
    <w:p>
      <w:r>
        <w:t>@hootsuite  Darnit.  See what happens when I avoid teh interwebs for work.</w:t>
      </w:r>
    </w:p>
    <w:p>
      <w:r>
        <w:t>@steven89 I dont have one here - dunno if my mom ever had one or not -</w:t>
      </w:r>
    </w:p>
    <w:p>
      <w:r>
        <w:t>@kelseyrose56 I WISH YOU WERE GOING TOO!  are you still coming to nicoles preprom? @nicolesx319 Can't wait for preprom!!!!</w:t>
      </w:r>
    </w:p>
    <w:p>
      <w:r>
        <w:t>Work till five!</w:t>
      </w:r>
    </w:p>
    <w:p>
      <w:r>
        <w:t>hungry, but don't have an appetite</w:t>
      </w:r>
    </w:p>
    <w:p>
      <w:r>
        <w:t>my apartment is emptying out more &amp; more each day.. so sad.. last week at 2000</w:t>
      </w:r>
    </w:p>
    <w:p>
      <w:r>
        <w:t>ShoesShoesShoes.YayYayYay.lol.IWouldPostATwitPic.ButIdntKnoHow2</w:t>
      </w:r>
    </w:p>
    <w:p>
      <w:r>
        <w:t>is cleaning the house for her family who is comming later today..</w:t>
      </w:r>
    </w:p>
    <w:p>
      <w:r>
        <w:t>I have to start eating healthy</w:t>
      </w:r>
    </w:p>
    <w:p>
      <w:r>
        <w:t>@JekNexus Oooommmmggg, you probs will, too busy to slay properly for a while  Hopefully I'll stay ahead doing 1 task a week!</w:t>
      </w:r>
    </w:p>
    <w:p>
      <w:r>
        <w:t>Just got home from the bank, the teller was definitely hitting on me. Not interested.</w:t>
      </w:r>
    </w:p>
    <w:p>
      <w:r>
        <w:t>@upscalekitten he's married</w:t>
      </w:r>
    </w:p>
    <w:p>
      <w:r>
        <w:t>my feet are cold.....i hate when my feet get cold</w:t>
      </w:r>
    </w:p>
    <w:p>
      <w:r>
        <w:t>@KrystalNichole Pretty good!!! I think I overdid the gym yesterday... other than that just working</w:t>
      </w:r>
    </w:p>
    <w:p>
      <w:r>
        <w:t>What a day! #dayofservice completed, and now aching all over! Clearing trees around a beautiful lake. Splitting headache now tho</w:t>
      </w:r>
    </w:p>
    <w:p>
      <w:r>
        <w:t>Whoops - I got sunburnt</w:t>
      </w:r>
    </w:p>
    <w:p>
      <w:r>
        <w:t>@alyssa133 awww i'm sorry  what kind of fish did you have?</w:t>
      </w:r>
    </w:p>
    <w:p>
      <w:r>
        <w:t>@KevynPM Ian and I are going to a matinee tomorrow, or that's the plan at least...it's going to be too expensive for 3d at night</w:t>
      </w:r>
    </w:p>
    <w:p>
      <w:r>
        <w:t>another song that  makes me cry and cry all day  and night long.</w:t>
      </w:r>
    </w:p>
    <w:p>
      <w:r>
        <w:t>My dog is suffering from abandonment issues. She thinks I'm moving without her.</w:t>
      </w:r>
    </w:p>
    <w:p>
      <w:r>
        <w:t>Tum is very unhappy this morning (&amp; it's definitely not a hangover, either). I'd call in sick to work except Heidi needs a ride home.</w:t>
      </w:r>
    </w:p>
    <w:p>
      <w:r>
        <w:t>Why are some guys so stupid? They have no idea what to do with a good girl who actually cares about them..so sad</w:t>
      </w:r>
    </w:p>
    <w:p>
      <w:r>
        <w:t>Bus stuck in traffic; gonna be late</w:t>
      </w:r>
    </w:p>
    <w:p>
      <w:r>
        <w:t>Its 4.30am, sleep timeee. I wanted to watch Gossip Girl but i'm way too tired  Goodnight!</w:t>
      </w:r>
    </w:p>
    <w:p>
      <w:r>
        <w:t>@simonprobert yep, supposed to last all weekend. filthy weather</w:t>
      </w:r>
    </w:p>
    <w:p>
      <w:r>
        <w:t>@asynja MMM - BTW I was just talking to you &amp; you were gone.  2.95%</w:t>
      </w:r>
    </w:p>
    <w:p>
      <w:r>
        <w:t>my zoids torrent crashed after 8 hours of downloading.  it was only 6% done at that time, because apparently i'm the only zoids fan ever.</w:t>
      </w:r>
    </w:p>
    <w:p>
      <w:r>
        <w:t>feeling better, still coughing. : / not moving on yet. its impossible.</w:t>
      </w:r>
    </w:p>
    <w:p>
      <w:r>
        <w:t>I swear, now my dog is having anxiety issues.</w:t>
      </w:r>
    </w:p>
    <w:p>
      <w:r>
        <w:t>heading to the dmv to pay them my hard-earned money</w:t>
      </w:r>
    </w:p>
    <w:p>
      <w:r>
        <w:t>I burnt my finger on the toaster</w:t>
      </w:r>
    </w:p>
    <w:p>
      <w:r>
        <w:t>also, Lipton's Sparkling Green Tea is gross</w:t>
      </w:r>
    </w:p>
    <w:p>
      <w:r>
        <w:t>@claudiatan yes! fb, ah i miss you</w:t>
      </w:r>
    </w:p>
    <w:p>
      <w:r>
        <w:t>FreeSat's coverage (Sky dish) is really, really bad at the moment, blocks all over the place, really annoying!  http://bit.ly/191TpR</w:t>
      </w:r>
    </w:p>
    <w:p>
      <w:r>
        <w:t>@MissShell20 eeeeep so jealous ;) I'm at work  um, how can u receive Viva? Do they broadcast it online? :plz:</w:t>
      </w:r>
    </w:p>
    <w:p>
      <w:r>
        <w:t>How do you forgive yourself for hurting the one you love the most?</w:t>
      </w:r>
    </w:p>
    <w:p>
      <w:r>
        <w:t>@Dynonugget Well, I'll have lemon and ranch for you. Not for me, though.</w:t>
      </w:r>
    </w:p>
    <w:p>
      <w:r>
        <w:t>http://twitpic.com/66u67 after the shot calmin down!</w:t>
      </w:r>
    </w:p>
    <w:p>
      <w:r>
        <w:t>@less_than_3</w:t>
      </w:r>
    </w:p>
    <w:p>
      <w:r>
        <w:t>Rumbo a bachilleres</w:t>
      </w:r>
    </w:p>
    <w:p>
      <w:r>
        <w:t>I did.'t Get tht.</w:t>
      </w:r>
    </w:p>
    <w:p>
      <w:r>
        <w:t>@_Tanyya :O  awww leave off, shes ace! Shes one of my fav actresses!</w:t>
      </w:r>
    </w:p>
    <w:p>
      <w:r>
        <w:t>sickkk, it's been two days since summer started and it suck already!</w:t>
      </w:r>
    </w:p>
    <w:p>
      <w:r>
        <w:t>@MattyP_654  it's this damp weather...</w:t>
      </w:r>
    </w:p>
    <w:p>
      <w:r>
        <w:t>Ever been to a restaurant with over 200 items on the menu?  Lunch decision shouldn't be this hard</w:t>
      </w:r>
    </w:p>
    <w:p>
      <w:r>
        <w:t>@scarletty24 i know.. i suck.. i'm a master procrastinator  ... you guys don't have too much fun without me</w:t>
      </w:r>
    </w:p>
    <w:p>
      <w:r>
        <w:t>last day off... back to work tomorrow</w:t>
      </w:r>
    </w:p>
    <w:p>
      <w:r>
        <w:t>@jenmussari my internet in like 9th grade was so fast, its dieing out</w:t>
      </w:r>
    </w:p>
    <w:p>
      <w:r>
        <w:t>@diamondhead94 oh the noon? I don't know if I can make that one...I only get 30 min for lunch</w:t>
      </w:r>
    </w:p>
    <w:p>
      <w:r>
        <w:t>@denise_richards sorry to be the bearer of bad news.</w:t>
      </w:r>
    </w:p>
    <w:p>
      <w:r>
        <w:t>My baby gets her shuts today</w:t>
      </w:r>
    </w:p>
    <w:p>
      <w:r>
        <w:t>wishing i was on a beach right now!!</w:t>
      </w:r>
    </w:p>
    <w:p>
      <w:r>
        <w:t>Walking the puppies downtown. Also, mystery of missing cat solved: he  locked himself in basement for nearly two days.</w:t>
      </w:r>
    </w:p>
    <w:p>
      <w:r>
        <w:t>@OakMonster I hear ya.</w:t>
      </w:r>
    </w:p>
    <w:p>
      <w:r>
        <w:t>I am so bored, i really don't know what to do!</w:t>
      </w:r>
    </w:p>
    <w:p>
      <w:r>
        <w:t>you@snapplynn Wish that would have been your tweet after you followed me.</w:t>
      </w:r>
    </w:p>
    <w:p>
      <w:r>
        <w:t>Ugggh school is so boring! I cant wait for this year to be over. So stressed -.= i shoulda stayed home today....</w:t>
      </w:r>
    </w:p>
    <w:p>
      <w:r>
        <w:t>Is not a happy bunny</w:t>
      </w:r>
    </w:p>
    <w:p>
      <w:r>
        <w:t>@Lesley_M Melted maybe 2 square inches of skin. Ran it under cold water for a min or two and then iced until the ice melted. Now, hurts</w:t>
      </w:r>
    </w:p>
    <w:p>
      <w:r>
        <w:t>Tbh having no credit in your phone sux. i cant even text people to see what's happening, like its totally grrrsville</w:t>
      </w:r>
    </w:p>
    <w:p>
      <w:r>
        <w:t>@tommcfly I'm starting to get really dizzy. Do a tour in the Philippines?  So we'd feel the bliss of knowing our efforts were worth it!</w:t>
      </w:r>
    </w:p>
    <w:p>
      <w:r>
        <w:t>im so stressed out.  will anything get any better *sigh*</w:t>
      </w:r>
    </w:p>
    <w:p>
      <w:r>
        <w:t>@PGATOUR Dang I should have stuck with him in my fantasty picks</w:t>
      </w:r>
    </w:p>
    <w:p>
      <w:r>
        <w:t>#3wordsaftersex  Ow, rug burns</w:t>
      </w:r>
    </w:p>
    <w:p>
      <w:r>
        <w:t>Is getting upset at work cus bindz and j are being bullies  and they won't let me go duty free shopping!</w:t>
      </w:r>
    </w:p>
    <w:p>
      <w:r>
        <w:t>i would like some macaroni and cheese please....no?</w:t>
      </w:r>
    </w:p>
    <w:p>
      <w:r>
        <w:t>projects suck</w:t>
      </w:r>
    </w:p>
    <w:p>
      <w:r>
        <w:t>Walking the puppies downtown. Also, mystery of missing cat solved: he hid himself in the basement for nearly two days.</w:t>
      </w:r>
    </w:p>
    <w:p>
      <w:r>
        <w:t>The gigantic initial inertial to get oneself to work after a deadline</w:t>
      </w:r>
    </w:p>
    <w:p>
      <w:r>
        <w:t>omg. .please jonas brothers add an extra date in dublin in november! i tried 2 get tickets but dey were sold out.</w:t>
      </w:r>
    </w:p>
    <w:p>
      <w:r>
        <w:t>@rammohanr Yea...looks like it is...sorry abt nt gettin in touch..was hectic</w:t>
      </w:r>
    </w:p>
    <w:p>
      <w:r>
        <w:t>I think at this rate.. Ill be in class until 4... Sigh.</w:t>
      </w:r>
    </w:p>
    <w:p>
      <w:r>
        <w:t>@THEBFOUNDATION NOOOOOOO!!!!!!!!!!!!! why in july? im gonna be back home  NOOOOOOOOOOO!!!!!!!!!</w:t>
      </w:r>
    </w:p>
    <w:p>
      <w:r>
        <w:t>At a redneck hoe down apparently.</w:t>
      </w:r>
    </w:p>
    <w:p>
      <w:r>
        <w:t>@belfair_rocks I WISH he could fix this dang thing!!!</w:t>
      </w:r>
    </w:p>
    <w:p>
      <w:r>
        <w:t>it will be my second year that i will not be there</w:t>
      </w:r>
    </w:p>
    <w:p>
      <w:r>
        <w:t>@FRANK_URQUIDEZ I MISS U</w:t>
      </w:r>
    </w:p>
    <w:p>
      <w:r>
        <w:t>Just about to eat, home made indian food is boak  x</w:t>
      </w:r>
    </w:p>
    <w:p>
      <w:r>
        <w:t>So cold in here!  getting the chill</w:t>
      </w:r>
    </w:p>
    <w:p>
      <w:r>
        <w:t>it makes me sad when people phones are sick</w:t>
      </w:r>
    </w:p>
    <w:p>
      <w:r>
        <w:t>@kadders Aw  it was actually what I read at first</w:t>
      </w:r>
    </w:p>
    <w:p>
      <w:r>
        <w:t>@kayleeperry look at what i said to....someone. actually dont. no, do it. dont. yes. no.yes. no. UGH i dont know.</w:t>
      </w:r>
    </w:p>
    <w:p>
      <w:r>
        <w:t>@lpostlethwaite no I wish. Just a van that comes round. We missed him</w:t>
      </w:r>
    </w:p>
    <w:p>
      <w:r>
        <w:t>And my basketball is flat and there was a massive spider in my pavement chalks  Now the sun has gone in. FML.</w:t>
      </w:r>
    </w:p>
    <w:p>
      <w:r>
        <w:t>@fish134 miss you</w:t>
      </w:r>
    </w:p>
    <w:p>
      <w:r>
        <w:t>@jamie_oliver damn i got it right! i suppose i took to long to reply  lol</w:t>
      </w:r>
    </w:p>
    <w:p>
      <w:r>
        <w:t>why do I always wake up ONE minute before my alarm is scheduled to go off??</w:t>
      </w:r>
    </w:p>
    <w:p>
      <w:r>
        <w:t>43416 I miss you so much my heart is aching without you bub  http://is.gd/Ja9I</w:t>
      </w:r>
    </w:p>
    <w:p>
      <w:r>
        <w:t>being far too vigorous with pruning and regretting the removal of too many cucumber flowers off cucumber plant.</w:t>
      </w:r>
    </w:p>
    <w:p>
      <w:r>
        <w:t>@Mo4Sho87 im following you! im following you! im sorry!  ahhahah i missed you!</w:t>
      </w:r>
    </w:p>
    <w:p>
      <w:r>
        <w:t>Okay so I'm dedicating my 300th tweet to the fact that I'm going to the Apple store because there is a HUGE crack on the glass screen!</w:t>
      </w:r>
    </w:p>
    <w:p>
      <w:r>
        <w:t>@michaelmphysics YES. i am thinking of staying in the office until it's slightly less RIDICULOUSLY HOT</w:t>
      </w:r>
    </w:p>
    <w:p>
      <w:r>
        <w:t>@tommcfly Tom , today my school played POV at the break , and I almost cryed !  your show in sao paulo is today ! I wish i could be there!</w:t>
      </w:r>
    </w:p>
    <w:p>
      <w:r>
        <w:t>It's Friday... But its only Friday morning. Ugh.</w:t>
      </w:r>
    </w:p>
    <w:p>
      <w:r>
        <w:t>has a VERY arduous task to accomplish at work...stuff that should have already been done &amp; as usual it hasn't. Not because of me either.</w:t>
      </w:r>
    </w:p>
    <w:p>
      <w:r>
        <w:t>Just found out - http://tinyurl.com/qlrcec - the fucking frenchies have set a precedent</w:t>
      </w:r>
    </w:p>
    <w:p>
      <w:r>
        <w:t>@RachelSexton FRUITY PEBBLES?! What? Over Lucky Charms</w:t>
      </w:r>
    </w:p>
    <w:p>
      <w:r>
        <w:t>also. proof number #2923848932 that I have no life - I have an imaginary boyfriend named Vince. It's sad that my friends encourage me so.</w:t>
      </w:r>
    </w:p>
    <w:p>
      <w:r>
        <w:t>oh i just check my stock port. My marketing was unable to buy me TICON at best price</w:t>
      </w:r>
    </w:p>
    <w:p>
      <w:r>
        <w:t>@ZomberellaMcFox if I do that, I'll have no pc</w:t>
      </w:r>
    </w:p>
    <w:p>
      <w:r>
        <w:t>ive burned like a ginger kid in the sun. now my arms are red</w:t>
      </w:r>
    </w:p>
    <w:p>
      <w:r>
        <w:t>Happy Birthday to meeeee!! Excited to go out tonight, but I'm gonna miss my girl</w:t>
      </w:r>
    </w:p>
    <w:p>
      <w:r>
        <w:t>@cameronmarion me too  no one even liked my answers to life last night, pshh</w:t>
      </w:r>
    </w:p>
    <w:p>
      <w:r>
        <w:t>@officialTila cant believe tila tequila was in ct and i didnt know... so upset</w:t>
      </w:r>
    </w:p>
    <w:p>
      <w:r>
        <w:t>Getting one of our field vehicles cleaned. Looks like our action hero governor wants to give me another furlough day. How nice of him</w:t>
      </w:r>
    </w:p>
    <w:p>
      <w:r>
        <w:t>my twitter says it needs a break  i'll be back in a bit (capacity??)</w:t>
      </w:r>
    </w:p>
    <w:p>
      <w:r>
        <w:t>@JHall510 I'm good just bored at work</w:t>
      </w:r>
    </w:p>
    <w:p>
      <w:r>
        <w:t>back to work tomoo  day 1 of 5 it will bee.</w:t>
      </w:r>
    </w:p>
    <w:p>
      <w:r>
        <w:t>having a reli gd holiday .. buh now have to revise  x</w:t>
      </w:r>
    </w:p>
    <w:p>
      <w:r>
        <w:t>Oh PW, you done me wrong. The signing time in ur children's article are all wrong...and no Neil Gaiman?! You tease me.  #bea</w:t>
      </w:r>
    </w:p>
    <w:p>
      <w:r>
        <w:t>Feeling so low and depressed that I'm not on holiday</w:t>
      </w:r>
    </w:p>
    <w:p>
      <w:r>
        <w:t>@IzzyJ_Is_Here haha yeah i hate seeing him in pain so i do what I can.. and I send hugs to you too, hun! I hate seeing that youre unhappy</w:t>
      </w:r>
    </w:p>
    <w:p>
      <w:r>
        <w:t>@Karmina13 what's up? what happened? DM me if you need to. TXT on my phone is defunk'd</w:t>
      </w:r>
    </w:p>
    <w:p>
      <w:r>
        <w:t>@lets_eat_out</w:t>
      </w:r>
    </w:p>
    <w:p>
      <w:r>
        <w:t>@TheFeed Your STFU E3 list link is broke</w:t>
      </w:r>
    </w:p>
    <w:p>
      <w:r>
        <w:t>Jeff can't get his visa in time to come visit me!    I'm so sad.  In other news, I'm going to Lapa tonight to samba the night away.</w:t>
      </w:r>
    </w:p>
    <w:p>
      <w:r>
        <w:t>sooo tired of this cubicle</w:t>
      </w:r>
    </w:p>
    <w:p>
      <w:r>
        <w:t>@redhalo_pax Oh man... I'm so sorry to hear that. I hope everything works out</w:t>
      </w:r>
    </w:p>
    <w:p>
      <w:r>
        <w:t>laying in bed listening to opticon. i miss joe veneck</w:t>
      </w:r>
    </w:p>
    <w:p>
      <w:r>
        <w:t>going to check and make sure no more fishies are dead. poor fishies</w:t>
      </w:r>
    </w:p>
    <w:p>
      <w:r>
        <w:t>when i cheered,i yelled SHAKE THESE at the end of a chant and did the suck it "X" and got suspended &amp; had to give a public apology,lol</w:t>
      </w:r>
    </w:p>
    <w:p>
      <w:r>
        <w:t>@DamienEstreich Brought back memories mentioning the mixer~of being pushed into Angels desk,with full glass of beer,not my fault,desk F'd</w:t>
      </w:r>
    </w:p>
    <w:p>
      <w:r>
        <w:t>Blah. So i registered to coach this summer and eh the tourney starts July 6th. My vacation 7/15-28th. Fk my life, haha</w:t>
      </w:r>
    </w:p>
    <w:p>
      <w:r>
        <w:t>i am leaving soon for Kansas City to take some of my stuff. Only 8 days of living in Carthage left.</w:t>
      </w:r>
    </w:p>
    <w:p>
      <w:r>
        <w:t>Hello!Im back andIm drunk,  and as much asI love my friends,I hate how they unintentionally make me feel inadequate.Ineedhelp</w:t>
      </w:r>
    </w:p>
    <w:p>
      <w:r>
        <w:t>@Mcfreak_ oh i read that</w:t>
      </w:r>
    </w:p>
    <w:p>
      <w:r>
        <w:t>@Jayde_Nicole I have to close my eyes when I watch it</w:t>
      </w:r>
    </w:p>
    <w:p>
      <w:r>
        <w:t>not eating lunch with my wife like I wanted to</w:t>
      </w:r>
    </w:p>
    <w:p>
      <w:r>
        <w:t>@redhalo_pax goddamn   that fucking sucks *hugs*</w:t>
      </w:r>
    </w:p>
    <w:p>
      <w:r>
        <w:t>Will miss my baby for 2 days</w:t>
      </w:r>
    </w:p>
    <w:p>
      <w:r>
        <w:t>Geocaching.com seems to have a huge delay delivering Pocket Queries</w:t>
      </w:r>
    </w:p>
    <w:p>
      <w:r>
        <w:t>@kreativemess ah yes, I know that feeling</w:t>
      </w:r>
    </w:p>
    <w:p>
      <w:r>
        <w:t>@RoxxiNikki It's a lie just like the restaraunt named "Garfields"... he is nowhere to be found</w:t>
      </w:r>
    </w:p>
    <w:p>
      <w:r>
        <w:t>@raczilla nice beta for easports still no news on the online for madden</w:t>
      </w:r>
    </w:p>
    <w:p>
      <w:r>
        <w:t>YAWN! Ow, caught a cramp  maybe I should take a nap</w:t>
      </w:r>
    </w:p>
    <w:p>
      <w:r>
        <w:t>@marcdavies That sucks man  I hope you have a problem-free weekend.</w:t>
      </w:r>
    </w:p>
    <w:p>
      <w:r>
        <w:t>I am doing the  FF wrong!</w:t>
      </w:r>
    </w:p>
    <w:p>
      <w:r>
        <w:t>I'm not ready for my baby to be 3 tomorrow  she is growing so fast....</w:t>
      </w:r>
    </w:p>
    <w:p>
      <w:r>
        <w:t>Getting ready for the theatre but I don't seem to like any of my clothes at the moment  I Might just wear what I've been wearing all day..</w:t>
      </w:r>
    </w:p>
    <w:p>
      <w:r>
        <w:t>Anyone know what to do when your pc keeps restarting itself?</w:t>
      </w:r>
    </w:p>
    <w:p>
      <w:r>
        <w:t>Jealousy makes u into a different person ... I freakin hate being this way  gotta suck it up I guess</w:t>
      </w:r>
    </w:p>
    <w:p>
      <w:r>
        <w:t>I actually participated in lit today :p Also, it better not rain</w:t>
      </w:r>
    </w:p>
    <w:p>
      <w:r>
        <w:t>I'm so tired idk what 2 do...and I have 2 much 2 do ...church 2 nite, gotta write sermon, wash &amp; flat iron hair, eat! so so much 2 do</w:t>
      </w:r>
    </w:p>
    <w:p>
      <w:r>
        <w:t>the food in the oven is still frozen. seems I have to advance the clock from flashing 12:00 to make the oven work</w:t>
      </w:r>
    </w:p>
    <w:p>
      <w:r>
        <w:t>at wk wishin I was at Annies grad ceremony but coodnt becuz of sumthin I dnt care to mention... sooo sad</w:t>
      </w:r>
    </w:p>
    <w:p>
      <w:r>
        <w:t>Not looking forward to this long trip in the morning. I'm sick</w:t>
      </w:r>
    </w:p>
    <w:p>
      <w:r>
        <w:t>Just recollecting my jog this a.m. - almost perfect except unkown type hanging out by my vehicle.  Too much mental noise- only 6 mile jog</w:t>
      </w:r>
    </w:p>
    <w:p>
      <w:r>
        <w:t>I just saw 22nd of June and it make me think of Jenny  I miss her so much  ...</w:t>
      </w:r>
    </w:p>
    <w:p>
      <w:r>
        <w:t>@kellychiello i know  but the weather's clearing and suppose to be nice sat and sun</w:t>
      </w:r>
    </w:p>
    <w:p>
      <w:r>
        <w:t>@jamie_oliver ohhhhh i was busy and didn't see this again...</w:t>
      </w:r>
    </w:p>
    <w:p>
      <w:r>
        <w:t>@nuno_salvaterra Argh. Totally right, escapou-me</w:t>
      </w:r>
    </w:p>
    <w:p>
      <w:r>
        <w:t>Yesterday and today was my weekend....back to work 2moro!</w:t>
      </w:r>
    </w:p>
    <w:p>
      <w:r>
        <w:t>It looks like the office TV DOES get MLB Network... and it looks like MLBN will NOT be televising the DET/BAL game today  #wieters</w:t>
      </w:r>
    </w:p>
    <w:p>
      <w:r>
        <w:t>why am i so tired?</w:t>
      </w:r>
    </w:p>
    <w:p>
      <w:r>
        <w:t>and because I wasn't having a bad enough time last night my body decided it wanted to be sick</w:t>
      </w:r>
    </w:p>
    <w:p>
      <w:r>
        <w:t>@BiGVixXen Like double posting on twitter?  ;)  lol.  Not me, I don't take anything.</w:t>
      </w:r>
    </w:p>
    <w:p>
      <w:r>
        <w:t>@AmyMonzon LOL freakinggg I worse a lookse shirt and shorts and sandals and it looks like its gonna rain outside  boo yahoo wearther</w:t>
      </w:r>
    </w:p>
    <w:p>
      <w:r>
        <w:t>@michellej They don't let the queer boys donate blood.</w:t>
      </w:r>
    </w:p>
    <w:p>
      <w:r>
        <w:t>Safari 4 beta (OS X) is in a crash loop on startup. Back to non- cookie saving Firefox.</w:t>
      </w:r>
    </w:p>
    <w:p>
      <w:r>
        <w:t>Had drums, but they where made up of other peoples sets, so, had to give them all back</w:t>
      </w:r>
    </w:p>
    <w:p>
      <w:r>
        <w:t>@marebear521 its open now??? Its so good!!! But didn't agree w/me</w:t>
      </w:r>
    </w:p>
    <w:p>
      <w:r>
        <w:t>@jeremy6d ditching out again?  you will be missed. I wish my ruby boys would represent.</w:t>
      </w:r>
    </w:p>
    <w:p>
      <w:r>
        <w:t>5 and a half more hours of work  I wish I had something to do..</w:t>
      </w:r>
    </w:p>
    <w:p>
      <w:r>
        <w:t>@christa42 you mean the post concert blues ;) *lol*  Well, I soooo know what you mean ...</w:t>
      </w:r>
    </w:p>
    <w:p>
      <w:r>
        <w:t>its freezing cold! i cant function right in this type of weather. starving to the max</w:t>
      </w:r>
    </w:p>
    <w:p>
      <w:r>
        <w:t>Legs are hurting because I was standing up all day.</w:t>
      </w:r>
    </w:p>
    <w:p>
      <w:r>
        <w:t>wants to set up a coffee shop, but he has no money to do it</w:t>
      </w:r>
    </w:p>
    <w:p>
      <w:r>
        <w:t>Ok I might be a lil slow what does "FF#" mean?!  http://myloc.me/1Zx6</w:t>
      </w:r>
    </w:p>
    <w:p>
      <w:r>
        <w:t>@tommcfly I'm running out of things to say, and I'm starting to think you'll hate me for flooding your inbox with "Philippines tour?"</w:t>
      </w:r>
    </w:p>
    <w:p>
      <w:r>
        <w:t>LIVE NOW  LIVE! )  DJ JAYEM B2B E.S.R  Click : http://www.krisisdnb.com/listen.asx</w:t>
      </w:r>
    </w:p>
    <w:p>
      <w:r>
        <w:t>@wmdev Every time I succeed with a code, I get "We're Sorry. Your Credit Card Has Been Declined at this time."</w:t>
      </w:r>
    </w:p>
    <w:p>
      <w:r>
        <w:t>@jun6lee Ghunghte Mein Chanda Hai Phir Bhi Hai Phela Chaaron Aur Ujala i love that songggggg ps  i got lost in morrisons</w:t>
      </w:r>
    </w:p>
    <w:p>
      <w:r>
        <w:t>@kingstonpaul Damn! I wish I were going! Found out too late to get wranglers for my kids and @bobalert.  I miss #mountainjam every year!</w:t>
      </w:r>
    </w:p>
    <w:p>
      <w:r>
        <w:t>@30SECONDSTOMARS ohoh i missed all ur tweets  im gonna have to stay awake all night to see the announcement now, damn time difference</w:t>
      </w:r>
    </w:p>
    <w:p>
      <w:r>
        <w:t>Just found out my baby cousin is gonna be a dad!!!! At least he's married already. Everybody is getting married and having kids before me</w:t>
      </w:r>
    </w:p>
    <w:p>
      <w:r>
        <w:t>Had the hottest and stressiest day at work  f the area manager. So happy to be going home!</w:t>
      </w:r>
    </w:p>
    <w:p>
      <w:r>
        <w:t>tweeting from ally court for the last time.... its a sad sad moment</w:t>
      </w:r>
    </w:p>
    <w:p>
      <w:r>
        <w:t>@Devotfeige man that sucks.</w:t>
      </w:r>
    </w:p>
    <w:p>
      <w:r>
        <w:t>@CcoK99 I cant take any chances on them being sold out, when they were in ATX  I waited to long.</w:t>
      </w:r>
    </w:p>
    <w:p>
      <w:r>
        <w:t>Sick  Right now very thankful for my chicken soup and my bed!</w:t>
      </w:r>
    </w:p>
    <w:p>
      <w:r>
        <w:t>had a great time at six flags yesterday.. its summer   my friend spent the night last night and just left so now i'm bored..</w:t>
      </w:r>
    </w:p>
    <w:p>
      <w:r>
        <w:t>@gjo26 why am I weird?</w:t>
      </w:r>
    </w:p>
    <w:p>
      <w:r>
        <w:t>@jasminepotts hahahaa i was sitting outside from 2-4 and then came in for a bit haha was out a while ago but dads cutting the grass now</w:t>
      </w:r>
    </w:p>
    <w:p>
      <w:r>
        <w:t>The portuguese national library could use it also. Right now they seem to be stuck somewhere circa 1995. Example http://u.nu/7y68</w:t>
      </w:r>
    </w:p>
    <w:p>
      <w:r>
        <w:t>Nobody ever @mandagh' s   makes me sad</w:t>
      </w:r>
    </w:p>
    <w:p>
      <w:r>
        <w:t>Just came back from watching Terminator Salvation @ Cathay. It's so-so only, not so much action  but I feel sorry for Marcus though.</w:t>
      </w:r>
    </w:p>
    <w:p>
      <w:r>
        <w:t>Dilemma, what to wear: Now: SanFran Foggy and 58 , then Sacramento in cple hrs sun and 86 degr .</w:t>
      </w:r>
    </w:p>
    <w:p>
      <w:r>
        <w:t>I gave my brother a hug good-bye.. as he took a load of furniture away from the house. He took the mattress I like</w:t>
      </w:r>
    </w:p>
    <w:p>
      <w:r>
        <w:t>scratchy scratchy throat. warm fluids needed</w:t>
      </w:r>
    </w:p>
    <w:p>
      <w:r>
        <w:t>fact is i am a bad cook, those ships weren't cooked, and neither is this chicken</w:t>
      </w:r>
    </w:p>
    <w:p>
      <w:r>
        <w:t>@danipoynterjudd  its awful. Xxxx</w:t>
      </w:r>
    </w:p>
    <w:p>
      <w:r>
        <w:t>At work but punchy due to two early morning pager events.</w:t>
      </w:r>
    </w:p>
    <w:p>
      <w:r>
        <w:t>I saw the sun..... but then I blink and it was gone</w:t>
      </w:r>
    </w:p>
    <w:p>
      <w:r>
        <w:t>@laurenvdw ahh when i was there it was closed</w:t>
      </w:r>
    </w:p>
    <w:p>
      <w:r>
        <w:t>@Thecookieninja if mom gets paid...</w:t>
      </w:r>
    </w:p>
    <w:p>
      <w:r>
        <w:t>My cankle is sore.</w:t>
      </w:r>
    </w:p>
    <w:p>
      <w:r>
        <w:t>About to take meds I take that percentage back... feeling worse</w:t>
      </w:r>
    </w:p>
    <w:p>
      <w:r>
        <w:t>@Rumpelwald : ne, muss noch 2 Woche warten</w:t>
      </w:r>
    </w:p>
    <w:p>
      <w:r>
        <w:t>@Jeanise  I was going to say let's go to lunch...</w:t>
      </w:r>
    </w:p>
    <w:p>
      <w:r>
        <w:t>@DeezDimplez LOL! That sucks</w:t>
      </w:r>
    </w:p>
    <w:p>
      <w:r>
        <w:t>@saynerd01 @ericajo42   GRR! my stupid meebo is disconnecting me every 5 seconds</w:t>
      </w:r>
    </w:p>
    <w:p>
      <w:r>
        <w:t>Super pumped to do the "Relay for Life" tonite. I am walking in honor of my sweet Grandpa '06 and my Uncle Howard who past just yesterday</w:t>
      </w:r>
    </w:p>
    <w:p>
      <w:r>
        <w:t>'s throat is killing her... and she's whining, great.</w:t>
      </w:r>
    </w:p>
    <w:p>
      <w:r>
        <w:t>editting crap on here in school is a drag. i give up lol ill do it at home. i wanna go home T-T my vida is so boring right now</w:t>
      </w:r>
    </w:p>
    <w:p>
      <w:r>
        <w:t>I miss the old... HA, HA. I can't tell that person's name.</w:t>
      </w:r>
    </w:p>
    <w:p>
      <w:r>
        <w:t>@theHUBnyc there is no sale in Botega...</w:t>
      </w:r>
    </w:p>
    <w:p>
      <w:r>
        <w:t>thanks iPhone, you kept me up till 1 am. Asshole.</w:t>
      </w:r>
    </w:p>
    <w:p>
      <w:r>
        <w:t>Really wishes he had some spare cash to buy the new Punch Out for Wii</w:t>
      </w:r>
    </w:p>
    <w:p>
      <w:r>
        <w:t>wow we r watching the outsiders  smelly english.</w:t>
      </w:r>
    </w:p>
    <w:p>
      <w:r>
        <w:t>Can't even tell you how much this hair dresser is pissssssing me off she has no clue wtf I'm asking her to do..so I'm expecting the worst</w:t>
      </w:r>
    </w:p>
    <w:p>
      <w:r>
        <w:t>@notoriousflirt Yeah.</w:t>
      </w:r>
    </w:p>
    <w:p>
      <w:r>
        <w:t>ehhh.scratch laying out.no sun  going out to lunchhhhh.</w:t>
      </w:r>
    </w:p>
    <w:p>
      <w:r>
        <w:t>the neighborhood gas station is gone, kaput, out of business. No more convenient trips for ice or whatevs. over 3 miles now to travel..</w:t>
      </w:r>
    </w:p>
    <w:p>
      <w:r>
        <w:t>@purpleshoe Ahh! normally I would jump at that but i'm manning the office solo today</w:t>
      </w:r>
    </w:p>
    <w:p>
      <w:r>
        <w:t>i'm freezing in math class!</w:t>
      </w:r>
    </w:p>
    <w:p>
      <w:r>
        <w:t>turns 26 on june 22. no more a youth   shelton for my bday is going to snag me a piece of mancandy. miss u everyday, my hot chocolate &lt;3.</w:t>
      </w:r>
    </w:p>
    <w:p>
      <w:r>
        <w:t>Last day I'm LA. I am so so sad</w:t>
      </w:r>
    </w:p>
    <w:p>
      <w:r>
        <w:t>i really wanna play....</w:t>
      </w:r>
    </w:p>
    <w:p>
      <w:r>
        <w:t>@AmbroseChick yeah they got qualifyin in.  This whole race is tape delayed</w:t>
      </w:r>
    </w:p>
    <w:p>
      <w:r>
        <w:t>Gah! Buddy K is a must hang with person right now I miss him.  Along with Parker and McPhee.</w:t>
      </w:r>
    </w:p>
    <w:p>
      <w:r>
        <w:t>yeah one burrito did not taste like the other, there was no avocado ranch sauce</w:t>
      </w:r>
    </w:p>
    <w:p>
      <w:r>
        <w:t>I have a feeling today is going to be very boring ! Work @ 3  till 9:30</w:t>
      </w:r>
    </w:p>
    <w:p>
      <w:r>
        <w:t>Going home  but when i get home , BLACK BERRY ! WOO HOO  . . . and get to see presten ! &lt;3</w:t>
      </w:r>
    </w:p>
    <w:p>
      <w:r>
        <w:t>Going home  but when i get home , BLACK BERRY ! WOO HOO  . . . and get to see presten ! &lt;3</w:t>
      </w:r>
    </w:p>
    <w:p>
      <w:r>
        <w:t>Been working on my freakin' computer trying to save stuff on a harddrive and it seems I failed miserably.</w:t>
      </w:r>
    </w:p>
    <w:p>
      <w:r>
        <w:t>oh i hate friday evening.</w:t>
      </w:r>
    </w:p>
    <w:p>
      <w:r>
        <w:t>Kerry threw a ball at Anand; it bounced off his head, landed on my lunch and it exploded everywhere.</w:t>
      </w:r>
    </w:p>
    <w:p>
      <w:r>
        <w:t>taking care of sick children</w:t>
      </w:r>
    </w:p>
    <w:p>
      <w:r>
        <w:t>getting my hair cut todayyyy! i'm nerrrvous</w:t>
      </w:r>
    </w:p>
    <w:p>
      <w:r>
        <w:t>@Stephaniemusic love u!! and love mr. player! come visit me  i miss u girls</w:t>
      </w:r>
    </w:p>
    <w:p>
      <w:r>
        <w:t>@KatieJaneWatson Oh, I forget things you see. Ahah. I hated that! It creeped me out.</w:t>
      </w:r>
    </w:p>
    <w:p>
      <w:r>
        <w:t>@FunkeyGurlNo1 I'm going to work.... bummer</w:t>
      </w:r>
    </w:p>
    <w:p>
      <w:r>
        <w:t>@kamarichelsea You gave me the inspiration for my last update.</w:t>
      </w:r>
    </w:p>
    <w:p>
      <w:r>
        <w:t>I have tummy ache.  Probably not helped by eating /that/ many tic tacs.</w:t>
      </w:r>
    </w:p>
    <w:p>
      <w:r>
        <w:t>http://twitpic.com/66uor - went on a really long cycle ride with my mum, brothers and my BFF Han today. My bum aches now!!</w:t>
      </w:r>
    </w:p>
    <w:p>
      <w:r>
        <w:t>@msignorile  Weather sucks up here</w:t>
      </w:r>
    </w:p>
    <w:p>
      <w:r>
        <w:t>@KayPriceless u wack put a swimsuit on and regular pants at least</w:t>
      </w:r>
    </w:p>
    <w:p>
      <w:r>
        <w:t>Feels very ucky today... I need more DEFENSE Vitamin Water because I don't want to be sick no mores</w:t>
      </w:r>
    </w:p>
    <w:p>
      <w:r>
        <w:t>Oh noesss seniors last day  However, tickling will till he was on the floor giggling made it totally worth it. Plus, a senior sandwhich!</w:t>
      </w:r>
    </w:p>
    <w:p>
      <w:r>
        <w:t>@markfriend I asked mum bout going out tommorow, she laughed in my face lmao</w:t>
      </w:r>
    </w:p>
    <w:p>
      <w:r>
        <w:t>Ugh I can't breathe right today</w:t>
      </w:r>
    </w:p>
    <w:p>
      <w:r>
        <w:t>back to work</w:t>
      </w:r>
    </w:p>
    <w:p>
      <w:r>
        <w:t>On my way to Ft. Knox   http://myloc.me/1Zyg</w:t>
      </w:r>
    </w:p>
    <w:p>
      <w:r>
        <w:t>@sparklej man i cant go on sunday cause im helping out all day at the piano recital. this sucks</w:t>
      </w:r>
    </w:p>
    <w:p>
      <w:r>
        <w:t>wow the last hour of twittering that I've been doing has yet to be sent over to twitter..  guys bare w me...</w:t>
      </w:r>
    </w:p>
    <w:p>
      <w:r>
        <w:t>Got my hair cut. Great.  stupid gum.</w:t>
      </w:r>
    </w:p>
    <w:p>
      <w:r>
        <w:t>my computer at work is not working...booo... need a new one!  TGIF!</w:t>
      </w:r>
    </w:p>
    <w:p>
      <w:r>
        <w:t>Is asking that everyone please join me in praying for my mom she just got home from the ER and has to go see a heart doctor</w:t>
      </w:r>
    </w:p>
    <w:p>
      <w:r>
        <w:t>@Ceadda say it isn't so!</w:t>
      </w:r>
    </w:p>
    <w:p>
      <w:r>
        <w:t>@tinchystryder .. Eh .. have u never heard of Belfast..? Where like EVERYONE loves you!?!</w:t>
      </w:r>
    </w:p>
    <w:p>
      <w:r>
        <w:t>@MerewichDaBitch I've been unlocked for decades now...just not lucky, never have been.  Gottta make my own luck and that involves $$$$$</w:t>
      </w:r>
    </w:p>
    <w:p>
      <w:r>
        <w:t>@XChadballX mmm nandos is good (y) and topshop rules i am actually devastated that i cant come to to london show "m8" bailed out</w:t>
      </w:r>
    </w:p>
    <w:p>
      <w:r>
        <w:t>Regrettin some of the decisions I made</w:t>
      </w:r>
    </w:p>
    <w:p>
      <w:r>
        <w:t>@courtney_mejer I couldn't remember what all the different cords meant. I lost half of them leaving the graduation anyway.</w:t>
      </w:r>
    </w:p>
    <w:p>
      <w:r>
        <w:t>thinks revising in the garden from 8 this morning without sunscreen isnt the best idea ive had  oucccccccch</w:t>
      </w:r>
    </w:p>
    <w:p>
      <w:r>
        <w:t>I'm in a pub garden,  its boiling,  hannah no likey,</w:t>
      </w:r>
    </w:p>
    <w:p>
      <w:r>
        <w:t>@webchickbot The portuguese national library could use it also. Right now they seem to be in a ca. 1995 web. Example http://u.nu/7y68</w:t>
      </w:r>
    </w:p>
    <w:p>
      <w:r>
        <w:t>@jessner12 you suck majorly  i'm swamped...so why am I on twitter...I don't know...but still  a golf tournament?</w:t>
      </w:r>
    </w:p>
    <w:p>
      <w:r>
        <w:t>@BrentO She! Maybe that was our first mistake.  Not everyone is as cool as @sqlfool  (brown nose moment)</w:t>
      </w:r>
    </w:p>
    <w:p>
      <w:r>
        <w:t>@jp1983 You burned yourself too??? So did @ericpratum! ohh no...  xoxo</w:t>
      </w:r>
    </w:p>
    <w:p>
      <w:r>
        <w:t>I hate my arrival in the employee parking lot!</w:t>
      </w:r>
    </w:p>
    <w:p>
      <w:r>
        <w:t>@TiffanyMMiller Yes i work 6 to 3...</w:t>
      </w:r>
    </w:p>
    <w:p>
      <w:r>
        <w:t>@marginatasnaily the wives aunts 40th</w:t>
      </w:r>
    </w:p>
    <w:p>
      <w:r>
        <w:t>wants to buy really red* lipstick. But I won't wear it that often</w:t>
      </w:r>
    </w:p>
    <w:p>
      <w:r>
        <w:t>No more Mtn. Dew in mini-fridge.</w:t>
      </w:r>
    </w:p>
    <w:p>
      <w:r>
        <w:t>http://twitpic.com/66uq4 - hotttt weather! getting blackk before it starts to rain again</w:t>
      </w:r>
    </w:p>
    <w:p>
      <w:r>
        <w:t>at work and it sucks big time</w:t>
      </w:r>
    </w:p>
    <w:p>
      <w:r>
        <w:t>Saying goodbye to a good trusted friend today. Goodbye free Sky TV, you were the best friend anyone could have had.</w:t>
      </w:r>
    </w:p>
    <w:p>
      <w:r>
        <w:t>@ work do not feel like bein in dis bitch today</w:t>
      </w:r>
    </w:p>
    <w:p>
      <w:r>
        <w:t>@kate38381849 ouuhh dont cry  i feel so sad right now</w:t>
      </w:r>
    </w:p>
    <w:p>
      <w:r>
        <w:t>New baby doing well.  I will be attempting to do some more "painting" this weekend.</w:t>
      </w:r>
    </w:p>
    <w:p>
      <w:r>
        <w:t>Crappy Day...</w:t>
      </w:r>
    </w:p>
    <w:p>
      <w:r>
        <w:t>@wilstobbart I'm still at work</w:t>
      </w:r>
    </w:p>
    <w:p>
      <w:r>
        <w:t>At work again, when the weather is beautifullll</w:t>
      </w:r>
    </w:p>
    <w:p>
      <w:r>
        <w:t>@WeTheTRAVIS  I was meant to be seeing you lot tonight but tix ran out!!</w:t>
      </w:r>
    </w:p>
    <w:p>
      <w:r>
        <w:t>has the urge to go shopping.hmmm but i've got no money,how?</w:t>
      </w:r>
    </w:p>
    <w:p>
      <w:r>
        <w:t>Well on a normal day I'd already be done with work...Unfortunately this is not a normal day. Which means I'll be in the office till late.</w:t>
      </w:r>
    </w:p>
    <w:p>
      <w:r>
        <w:t>Well poop, my guitar lesson was canceled today  I'm so sad. I hope his son feels better soon tho.</w:t>
      </w:r>
    </w:p>
    <w:p>
      <w:r>
        <w:t>@NikkiStixx @valentinamia omg you guys will know when I'm getting nasty!!  My head hurts</w:t>
      </w:r>
    </w:p>
    <w:p>
      <w:r>
        <w:t>Back at the vet and it isn't good</w:t>
      </w:r>
    </w:p>
    <w:p>
      <w:r>
        <w:t>everyone's abandoning the office... I still have 5 hours to go</w:t>
      </w:r>
    </w:p>
    <w:p>
      <w:r>
        <w:t>Waiting in a long line at chick-fil-a</w:t>
      </w:r>
    </w:p>
    <w:p>
      <w:r>
        <w:t>@heltershelter we are in line now waiting..if only he knew!!</w:t>
      </w:r>
    </w:p>
    <w:p>
      <w:r>
        <w:t>I need a blankie  this trains an icebox</w:t>
      </w:r>
    </w:p>
    <w:p>
      <w:r>
        <w:t>@pilarlovesyou  i love you. don't leave me!</w:t>
      </w:r>
    </w:p>
    <w:p>
      <w:r>
        <w:t>So, ~200 people all on the same Wi-Fi and cell hubs here at @Hardwear means we're kinda off the grid. Each tweet takes like 5 minutes.</w:t>
      </w:r>
    </w:p>
    <w:p>
      <w:r>
        <w:t>Came home after getting ratty in a shop with the staff and a blister on the foot. Meh</w:t>
      </w:r>
    </w:p>
    <w:p>
      <w:r>
        <w:t>Shaw guys are over when I want to be sleeping</w:t>
      </w:r>
    </w:p>
    <w:p>
      <w:r>
        <w:t>Well poop.  Looks like the office doesn't have the keys.  I don't have the keys.  Neighbors don't have the keys.   Bike rides from now on.</w:t>
      </w:r>
    </w:p>
    <w:p>
      <w:r>
        <w:t>@WedSpace now I know why it didn't work, just not too keen on paying though for a 2ndary social network</w:t>
      </w:r>
    </w:p>
    <w:p>
      <w:r>
        <w:t>Went to get my car inspection sticker got gigantic red R one. Just keep piling it on. I can take it. Don't worry about me. I'll be ok.</w:t>
      </w:r>
    </w:p>
    <w:p>
      <w:r>
        <w:t>my tummy hurts</w:t>
      </w:r>
    </w:p>
    <w:p>
      <w:r>
        <w:t>just contributed to economic stimulus at Wal Mart - un expected tire replacements</w:t>
      </w:r>
    </w:p>
    <w:p>
      <w:r>
        <w:t>@AutismInsights laundry instead of sitting here. that darn laundry keeps mocking me.</w:t>
      </w:r>
    </w:p>
    <w:p>
      <w:r>
        <w:t>@caitdog13 lucky! been beggin for jury duty for years...they dont ever send me notices! just notices for other people to my address!</w:t>
      </w:r>
    </w:p>
    <w:p>
      <w:r>
        <w:t>I have a headache...</w:t>
      </w:r>
    </w:p>
    <w:p>
      <w:r>
        <w:t>I'm so lost without my laptop. And no break again for me today. Made even worse that the 2 big bosses of skipton showed up today</w:t>
      </w:r>
    </w:p>
    <w:p>
      <w:r>
        <w:t>@Hi_Im_Chris and i cant get to mine  keep getting an error</w:t>
      </w:r>
    </w:p>
    <w:p>
      <w:r>
        <w:t>Math is amazing and hell at the same time  socialily that is the naiv part is fine.</w:t>
      </w:r>
    </w:p>
    <w:p>
      <w:r>
        <w:t>@thomasfiss we miss you</w:t>
      </w:r>
    </w:p>
    <w:p>
      <w:r>
        <w:t>wish i can be with her every day</w:t>
      </w:r>
    </w:p>
    <w:p>
      <w:r>
        <w:t>ano pa bang aasahan ko sa iyo? you never fail to FAIL me.</w:t>
      </w:r>
    </w:p>
    <w:p>
      <w:r>
        <w:t>@lynstephaniewoo yes! sober HAHAHA tanghaling tapat dude! haha WILD. i don't knowwww  plan plan  before you go to US!</w:t>
      </w:r>
    </w:p>
    <w:p>
      <w:r>
        <w:t>@ gadgetopia need to DM you but you're not following me.   Will send email.</w:t>
      </w:r>
    </w:p>
    <w:p>
      <w:r>
        <w:t>Flip flops are a menace! I've cut one of my feet  Ouchies.</w:t>
      </w:r>
    </w:p>
    <w:p>
      <w:r>
        <w:t>weekend!! even though I have work</w:t>
      </w:r>
    </w:p>
    <w:p>
      <w:r>
        <w:t>at the office, trying to solve the mystery of whose blood is that in the  bathroom toilet.... eewwwww</w:t>
      </w:r>
    </w:p>
    <w:p>
      <w:r>
        <w:t>@tenuousness: aoh is one of the best bands. they played my frosh, i was stoked. i have to work tonight, or else i'd totally be there!</w:t>
      </w:r>
    </w:p>
    <w:p>
      <w:r>
        <w:t>The best I could do for proof of the crack  LOL  http://twitpic.com/66ust</w:t>
      </w:r>
    </w:p>
    <w:p>
      <w:r>
        <w:t>Was talking to Vincent  Miss him so baadly.</w:t>
      </w:r>
    </w:p>
    <w:p>
      <w:r>
        <w:t>@EricVespe i would but he's premiering avatar footage and can't do it then. also, we better hang out.</w:t>
      </w:r>
    </w:p>
    <w:p>
      <w:r>
        <w:t>I think a cat is trapped in my back garden but cant find it. Hopefully its in someone elses garden, dont fancy finding a poorly cat</w:t>
      </w:r>
    </w:p>
    <w:p>
      <w:r>
        <w:t>I don't have enough close contacts on twitter to do follow friday  #followfriday</w:t>
      </w:r>
    </w:p>
    <w:p>
      <w:r>
        <w:t>@redhalo_pax That sucks.</w:t>
      </w:r>
    </w:p>
    <w:p>
      <w:r>
        <w:t>Mourning Venus' Third Round Loss....</w:t>
      </w:r>
    </w:p>
    <w:p>
      <w:r>
        <w:t>@vanessathomas ugh some stupid teenagers just showed up. My peaceful time is over</w:t>
      </w:r>
    </w:p>
    <w:p>
      <w:r>
        <w:t>grr...everytime he gets a new girlfriend..I'm at the bottom of the totem pole</w:t>
      </w:r>
    </w:p>
    <w:p>
      <w:r>
        <w:t>@jonkragel I have been sick for like 5 days now...</w:t>
      </w:r>
    </w:p>
    <w:p>
      <w:r>
        <w:t>@PartyGurle wow, atleast u only have three weeks...I have two months to go    Are u going away?</w:t>
      </w:r>
    </w:p>
    <w:p>
      <w:r>
        <w:t>@cfieds  i'm sorry to hear that</w:t>
      </w:r>
    </w:p>
    <w:p>
      <w:r>
        <w:t>to all members of CF! check your facebook in computer immediately. a sweet video from Gulardi is waiting for you all. made me teary</w:t>
      </w:r>
    </w:p>
    <w:p>
      <w:r>
        <w:t>Panera is not being nice to my iPhone</w:t>
      </w:r>
    </w:p>
    <w:p>
      <w:r>
        <w:t>Just here at work........just got out of a meeting with my staff.... I had to be the big bad boss today.</w:t>
      </w:r>
    </w:p>
    <w:p>
      <w:r>
        <w:t>@bungandy easy for you to say. you walk away first.  I'm sorry but I'm not ready yet. I haven't finish caring for you.</w:t>
      </w:r>
    </w:p>
    <w:p>
      <w:r>
        <w:t>@isuhin O dear. so you're going to be fucking that kiddoe and I'm going to sit there doing..  nothing! awesome  WHERES THE SHOPPING?!&lt;3</w:t>
      </w:r>
    </w:p>
    <w:p>
      <w:r>
        <w:t>@blkademic what's the matter?</w:t>
      </w:r>
    </w:p>
    <w:p>
      <w:r>
        <w:t>@Cece602 no it's just going to be me we couldn't come up with enough money to get his ticket</w:t>
      </w:r>
    </w:p>
    <w:p>
      <w:r>
        <w:t>why the hell is it raining!! i hate the rain.</w:t>
      </w:r>
    </w:p>
    <w:p>
      <w:r>
        <w:t>I am craving Burrito Boys - Large halibut, with everything on it, no jalepenos, 1 line hot sauce. Can anybody hook me up?</w:t>
      </w:r>
    </w:p>
    <w:p>
      <w:r>
        <w:t>OK guess I need to do actual work now.  How long until 5 pm? Oh no. I may have to ditch early.</w:t>
      </w:r>
    </w:p>
    <w:p>
      <w:r>
        <w:t>i failed at cutting and peeling the mangoes  hah. it was weird trying and my father did it like it was nothing.</w:t>
      </w:r>
    </w:p>
    <w:p>
      <w:r>
        <w:t>mymaths time....if only i cud read the mind of a nerd durin the exam</w:t>
      </w:r>
    </w:p>
    <w:p>
      <w:r>
        <w:t>Is almost pacing while waiting for UPS truck with my package from Ichiban Kan -- probably not until 18:00 EST</w:t>
      </w:r>
    </w:p>
    <w:p>
      <w:r>
        <w:t>i miss her ..... i hope she comes back</w:t>
      </w:r>
    </w:p>
    <w:p>
      <w:r>
        <w:t>isn't lookin 4ward 2 work 2mz.. n if its gna b like 2day-weatherwise- itl b even worse  xo</w:t>
      </w:r>
    </w:p>
    <w:p>
      <w:r>
        <w:t>@cazzac i hope he is ok too. i miss him  and the doc better not be a douchenozzle, ill be one right back!</w:t>
      </w:r>
    </w:p>
    <w:p>
      <w:r>
        <w:t>@joycewaddle like almost above my sholders</w:t>
      </w:r>
    </w:p>
    <w:p>
      <w:r>
        <w:t>@Bronte9 Hugs to hubby! I'll probably be in the same place come the 1st of September.</w:t>
      </w:r>
    </w:p>
    <w:p>
      <w:r>
        <w:t>@melissajeanine ew.  sorry zach</w:t>
      </w:r>
    </w:p>
    <w:p>
      <w:r>
        <w:t>@LindseyNHess I agree 100^%! It's a great day! If only I had a window to see it...</w:t>
      </w:r>
    </w:p>
    <w:p>
      <w:r>
        <w:t>@SheIsAnarchy</w:t>
      </w:r>
    </w:p>
    <w:p>
      <w:r>
        <w:t>@Noodlez Actually, by the time i get there, the train would have arrived...</w:t>
      </w:r>
    </w:p>
    <w:p>
      <w:r>
        <w:t>Starting the accounts for this year.</w:t>
      </w:r>
    </w:p>
    <w:p>
      <w:r>
        <w:t>Wow, mosquitoes in the backyard suck.  So does coughing myself half to death in the middle of the night and keeping Cassidy awake too.</w:t>
      </w:r>
    </w:p>
    <w:p>
      <w:r>
        <w:t>@l0RENElAiNE I'm not goin have a way out there til b.dix gets off  but we swimming tomorrow !</w:t>
      </w:r>
    </w:p>
    <w:p>
      <w:r>
        <w:t>gonna have to eat something, I feel so horrid.  I need a hug!</w:t>
      </w:r>
    </w:p>
    <w:p>
      <w:r>
        <w:t>Trip to DC next week canceled.  So, no Artomatic or beer with @genehack.</w:t>
      </w:r>
    </w:p>
    <w:p>
      <w:r>
        <w:t>Akh! I woke up and missed so much of Sayed Hassan's speech</w:t>
      </w:r>
    </w:p>
    <w:p>
      <w:r>
        <w:t>I just got a wiff of pazik fart!</w:t>
      </w:r>
    </w:p>
    <w:p>
      <w:r>
        <w:t>@turhangross Wow! Some person u are!</w:t>
      </w:r>
    </w:p>
    <w:p>
      <w:r>
        <w:t>weekend with my cuzzo Vivi, I can't stand to have her leave me in 3 weeks</w:t>
      </w:r>
    </w:p>
    <w:p>
      <w:r>
        <w:t>I'm going on an excursion this week, so I won't be twitting....</w:t>
      </w:r>
    </w:p>
    <w:p>
      <w:r>
        <w:t>I also have to make space on my computer for the game. I don't meet the minimum requirements for Sims 3 at the moment</w:t>
      </w:r>
    </w:p>
    <w:p>
      <w:r>
        <w:t>needs some snuggle time....  but has to get through the work day first.  Boo.</w:t>
      </w:r>
    </w:p>
    <w:p>
      <w:r>
        <w:t>My back hurts and I'm meant to be going out tonight, poor the Rik</w:t>
      </w:r>
    </w:p>
    <w:p>
      <w:r>
        <w:t>Waiting for nearly an hour at the bank</w:t>
      </w:r>
    </w:p>
    <w:p>
      <w:r>
        <w:t>@foxforcefive Headaches suck, especially stress related ones. I used to get those a lot.  &lt;3</w:t>
      </w:r>
    </w:p>
    <w:p>
      <w:r>
        <w:t>@hjn119 you can crash, you will just have to drive alone  Besides... I can't crash, I gotta work! LOL ;)</w:t>
      </w:r>
    </w:p>
    <w:p>
      <w:r>
        <w:t>@radinov BAH, you'be made me all hungry now</w:t>
      </w:r>
    </w:p>
    <w:p>
      <w:r>
        <w:t>@evanlyoko Yay! At least I'll get to see you next year! I'm sad, too.</w:t>
      </w:r>
    </w:p>
    <w:p>
      <w:r>
        <w:t>Just got done working with Nate today...got another 100%! Yippee!! He's going on vacation next week, so I have to brave Calc on my own.</w:t>
      </w:r>
    </w:p>
    <w:p>
      <w:r>
        <w:t>Dinner &amp; shower time...then back to revision  5 days left!!!!</w:t>
      </w:r>
    </w:p>
    <w:p>
      <w:r>
        <w:t>Ok time to study for bus law and ethics, gotta test today</w:t>
      </w:r>
    </w:p>
    <w:p>
      <w:r>
        <w:t>@paulo_one yes it went down smooth! Too bad I have to get back to work though  how are you enjoying your Friday?</w:t>
      </w:r>
    </w:p>
    <w:p>
      <w:r>
        <w:t>Playing hooky from work again so we can go see UP. I hope we get along.</w:t>
      </w:r>
    </w:p>
    <w:p>
      <w:r>
        <w:t>@geekandahalf I'm not donating sweetie, I was at the doctor.</w:t>
      </w:r>
    </w:p>
    <w:p>
      <w:r>
        <w:t>@MouseGoesSqueak ahhhh.same here with Geometry, like i said b4, if i didn't have it, i would be graduated!! so i feel ur pain hun!</w:t>
      </w:r>
    </w:p>
    <w:p>
      <w:r>
        <w:t>snotty nose  poorly chest! this is not good!</w:t>
      </w:r>
    </w:p>
    <w:p>
      <w:r>
        <w:t>I wish I had a dog</w:t>
      </w:r>
    </w:p>
    <w:p>
      <w:r>
        <w:t>@FrankieTheSats comon , answer me  what do you think about my friend drawning? x http://www.twitpic.com/5m7vd</w:t>
      </w:r>
    </w:p>
    <w:p>
      <w:r>
        <w:t>@AFtheAWESOMEone what's wrong?</w:t>
      </w:r>
    </w:p>
    <w:p>
      <w:r>
        <w:t>home from taking Nick home - a little lighter in pocket after being flashed by a speed camera</w:t>
      </w:r>
    </w:p>
    <w:p>
      <w:r>
        <w:t>I can't comment directly to someone...... and I'm here all alone</w:t>
      </w:r>
    </w:p>
    <w:p>
      <w:r>
        <w:t>i hate getting put on steroids. my face</w:t>
      </w:r>
    </w:p>
    <w:p>
      <w:r>
        <w:t>@JohnAmussen @amadril @1txsage1957 @Vickie09 #followfriday thank you so much. I'm so behind. Still at about half of what I had.</w:t>
      </w:r>
    </w:p>
    <w:p>
      <w:r>
        <w:t>@scavengerlor LoL Clever I'm Extremely Jealous Of The Amount Of Followers You Have  I Only Have 24</w:t>
      </w:r>
    </w:p>
    <w:p>
      <w:r>
        <w:t>@KuhliZzle i cant even call a nigga man  bitches on bogus shit. yah digg?</w:t>
      </w:r>
    </w:p>
    <w:p>
      <w:r>
        <w:t>@LisaTalkingTots Oh my goodness!  How AWFUL</w:t>
      </w:r>
    </w:p>
    <w:p>
      <w:r>
        <w:t>@SaschaIllyvich i guess that means you didn't beta-read either of my stories, huh?</w:t>
      </w:r>
    </w:p>
    <w:p>
      <w:r>
        <w:t>We are so sad the beautiful Marisa dresses are leaving today (tear)</w:t>
      </w:r>
    </w:p>
    <w:p>
      <w:r>
        <w:t>@osbug I keep trying but no, I didn't win  Had the right answer though! Trick question!</w:t>
      </w:r>
    </w:p>
    <w:p>
      <w:r>
        <w:t>Refusing to accept that the US holiday is over. Heading to Woodies Longboard  Diner in um ... Hove...</w:t>
      </w:r>
    </w:p>
    <w:p>
      <w:r>
        <w:t>just got back home, shit.. again meeting tmrw,staying at sea view, i even dont my fresh undergarments  tiring, 13 hrs working days</w:t>
      </w:r>
    </w:p>
    <w:p>
      <w:r>
        <w:t>Manchester was wayyyyy to busy!  so warm today also! :'(</w:t>
      </w:r>
    </w:p>
    <w:p>
      <w:r>
        <w:t>i lost friends, when i didnt do anything</w:t>
      </w:r>
    </w:p>
    <w:p>
      <w:r>
        <w:t>@19christopher92 WHAT'S UP MY HOMIEEEEEEEEEEE ???? I MISS YOU LIVE LAST NIGHT  I HOPE YOUR ON TONIGHT . I WILL HIT YOU UP CUTIE</w:t>
      </w:r>
    </w:p>
    <w:p>
      <w:r>
        <w:t>Day off with nothing to do</w:t>
      </w:r>
    </w:p>
    <w:p>
      <w:r>
        <w:t>bad day</w:t>
      </w:r>
    </w:p>
    <w:p>
      <w:r>
        <w:t>@fightingfatigue Got any tips for a mum of a 14 yr old with CFS who can't sleep at night. He falls asleep about 4a.m. till midday or so</w:t>
      </w:r>
    </w:p>
    <w:p>
      <w:r>
        <w:t>waiting for @nickyjames to wake up...... hazin a sad</w:t>
      </w:r>
    </w:p>
    <w:p>
      <w:r>
        <w:t>Wish I was eating lunch w/ @laddiecatherine and @ophieracine</w:t>
      </w:r>
    </w:p>
    <w:p>
      <w:r>
        <w:t>is gutted she isnt going out tonight</w:t>
      </w:r>
    </w:p>
    <w:p>
      <w:r>
        <w:t>boo! i can't sleep again  saying hi to random people</w:t>
      </w:r>
    </w:p>
    <w:p>
      <w:r>
        <w:t>@jamie_oliver  I was off by one year. I really wanted some of Jamies cooking books in ENGLISH!!!! not German.</w:t>
      </w:r>
    </w:p>
    <w:p>
      <w:r>
        <w:t>I kinda like not having a car but there have been situations lately where I have been prevented from participating due to my carlessness.</w:t>
      </w:r>
    </w:p>
    <w:p>
      <w:r>
        <w:t>@hyper_baffoon ooh if youre on the computer making your playlist come online pls, im bored now that ive blocked everyone again</w:t>
      </w:r>
    </w:p>
    <w:p>
      <w:r>
        <w:t>Twenty minutes on a fucking call you would think that the person would mention there is already a trouble ticket investigating the issue</w:t>
      </w:r>
    </w:p>
    <w:p>
      <w:r>
        <w:t>Back with a great time spent with my cousins...technically uncles and aunts!also had an icecream...it dint taste that good</w:t>
      </w:r>
    </w:p>
    <w:p>
      <w:r>
        <w:t>Momz rubz it in tht im NOT goin to the musiq soulchild contest. How RUDE!</w:t>
      </w:r>
    </w:p>
    <w:p>
      <w:r>
        <w:t>off to work for the day</w:t>
      </w:r>
    </w:p>
    <w:p>
      <w:r>
        <w:t>@Christy_Edmonds Oh, I'm sorry   You'll have lots of fun though, should be a great time!</w:t>
      </w:r>
    </w:p>
    <w:p>
      <w:r>
        <w:t>@aranarose Murphy's Law?  Sorry that your computer is not cooperating when you have lots of work. My kids are .. http://tinyurl.com/km235x</w:t>
      </w:r>
    </w:p>
    <w:p>
      <w:r>
        <w:t>I kno I'm behind the times on this one, but I just learned that Troy "t-bag" Dixon died back on dec. 8th 2008. RIP Troy.</w:t>
      </w:r>
    </w:p>
    <w:p>
      <w:r>
        <w:t>so much to do by 1 pm. i don't think i'm going to get it all done</w:t>
      </w:r>
    </w:p>
    <w:p>
      <w:r>
        <w:t>So its my bday weekend and shit is already headed south...might have to drive to atl tonight</w:t>
      </w:r>
    </w:p>
    <w:p>
      <w:r>
        <w:t>With E3 coming up the worst possible thing happened. No not swine flu! not AIDS! RROD!!!!!!!!!!!!!!</w:t>
      </w:r>
    </w:p>
    <w:p>
      <w:r>
        <w:t>@tommcfly Toooooom! Do a tour in the Philippines, pleeease?  I'm risking my health to get your reply. Haha!</w:t>
      </w:r>
    </w:p>
    <w:p>
      <w:r>
        <w:t>There is a sadness in the air at school  but I got two awards!!</w:t>
      </w:r>
    </w:p>
    <w:p>
      <w:r>
        <w:t>God, I HATE scary movies. They are not at all. I'm such a wimpy.</w:t>
      </w:r>
    </w:p>
    <w:p>
      <w:r>
        <w:t>@twilightgossip sad about young love coming to an end  They were sooo cute together!</w:t>
      </w:r>
    </w:p>
    <w:p>
      <w:r>
        <w:t>Today isn't going the way I planned.  Early lunchbreak &amp; I may not be back til Mon. Weekend gonna be fun with friends, tho.</w:t>
      </w:r>
    </w:p>
    <w:p>
      <w:r>
        <w:t>starting PN lean coaching next week. can't wait, I'm about 5% compliant right now   #PNLC</w:t>
      </w:r>
    </w:p>
    <w:p>
      <w:r>
        <w:t>@LeXxLuV nothing bout 2 go 2 work</w:t>
      </w:r>
    </w:p>
    <w:p>
      <w:r>
        <w:t>@usagijen I didn't like the new Terminator movie, man</w:t>
      </w:r>
    </w:p>
    <w:p>
      <w:r>
        <w:t>Worried for my cousin and her son</w:t>
      </w:r>
    </w:p>
    <w:p>
      <w:r>
        <w:t>@frostedbetty Oh, I'm so sorry. I feel your pain. I can't kill them either, and I'm always the one that finds them. Why is that?</w:t>
      </w:r>
    </w:p>
    <w:p>
      <w:r>
        <w:t>I wish I could buy blink 182 presale tickets, but I totally don't have the money right now. Guess I have to wait for general admission...</w:t>
      </w:r>
    </w:p>
    <w:p>
      <w:r>
        <w:t>Im craving some cinnamon toast crunch. Why is it so cold today!!</w:t>
      </w:r>
    </w:p>
    <w:p>
      <w:r>
        <w:t>@TNAaddicted Damn</w:t>
      </w:r>
    </w:p>
    <w:p>
      <w:r>
        <w:t>FRIDAY!! I gotta work tommorow tho</w:t>
      </w:r>
    </w:p>
    <w:p>
      <w:r>
        <w:t>@bbraden08 aww me sry  that was me yesterday ....</w:t>
      </w:r>
    </w:p>
    <w:p>
      <w:r>
        <w:t>I need to buy a cheap verizon phone</w:t>
      </w:r>
    </w:p>
    <w:p>
      <w:r>
        <w:t>ahh I hate being sick  Watching atonement! and sleeping</w:t>
      </w:r>
    </w:p>
    <w:p>
      <w:r>
        <w:t>@beachnerbum I hate June gloom. I was getting so excited for the beach.</w:t>
      </w:r>
    </w:p>
    <w:p>
      <w:r>
        <w:t>Excited for today! But still so much to do</w:t>
      </w:r>
    </w:p>
    <w:p>
      <w:r>
        <w:t>1 week before the palm pre comes out and my centro dies. I have a temp phone but my contacts aren't transfered yet. #sadpanda #fb</w:t>
      </w:r>
    </w:p>
    <w:p>
      <w:r>
        <w:t>@sarahbellafina sleep? I need to go to my mums but by the time I get there, Clara will be in bed</w:t>
      </w:r>
    </w:p>
    <w:p>
      <w:r>
        <w:t>Omg my head still hurts, i need to get my comics today so i got to hurry  lol</w:t>
      </w:r>
    </w:p>
    <w:p>
      <w:r>
        <w:t>gah! didn't realize my meeting was from 9-12</w:t>
      </w:r>
    </w:p>
    <w:p>
      <w:r>
        <w:t>Just burned my tongue!!</w:t>
      </w:r>
    </w:p>
    <w:p>
      <w:r>
        <w:t>is sad cuz my mommy leaves to indy today</w:t>
      </w:r>
    </w:p>
    <w:p>
      <w:r>
        <w:t>I'm off to a fun filled evening at a funeral home ...  Joy.</w:t>
      </w:r>
    </w:p>
    <w:p>
      <w:r>
        <w:t>Staging consult ltr 2day in beautiful town of Dundas. X Files filmed episode there once. Think I'll run in2 David Duchovny? Probably not</w:t>
      </w:r>
    </w:p>
    <w:p>
      <w:r>
        <w:t>Ugh the delivery was postponed, shes not having the baby til 5 and i'll be at work</w:t>
      </w:r>
    </w:p>
    <w:p>
      <w:r>
        <w:t>At work my head hurts a little due to my neck! I hate when I sleep wrong!</w:t>
      </w:r>
    </w:p>
    <w:p>
      <w:r>
        <w:t>@HLJx lol thanks!there scary to wear though</w:t>
      </w:r>
    </w:p>
    <w:p>
      <w:r>
        <w:t>Done With Exams...Now Focusing on Summer School...DAYUUMM Life's Hard</w:t>
      </w:r>
    </w:p>
    <w:p>
      <w:r>
        <w:t>@mscrismusic wish u was in the D!</w:t>
      </w:r>
    </w:p>
    <w:p>
      <w:r>
        <w:t>Missed the hello kitty  not enough time oh well</w:t>
      </w:r>
    </w:p>
    <w:p>
      <w:r>
        <w:t>@spryken ah, I'm so sorry it  I played a game of PSP with my friend tonight, and returned a while ago.</w:t>
      </w:r>
    </w:p>
    <w:p>
      <w:r>
        <w:t>@luvinmycurves womp womp woooomp!</w:t>
      </w:r>
    </w:p>
    <w:p>
      <w:r>
        <w:t>@inyourvan Well I guess the McCafe=tastes like shit cured ur craving? You get the McSkillet? Me Wants</w:t>
      </w:r>
    </w:p>
    <w:p>
      <w:r>
        <w:t>@electra126 As long as you take me with you</w:t>
      </w:r>
    </w:p>
    <w:p>
      <w:r>
        <w:t>Haavent read the paper yet about the magic loss nor did i get to watch the game last night.... But i do know that we lost</w:t>
      </w:r>
    </w:p>
    <w:p>
      <w:r>
        <w:t>Sitting next to a man with a Kindle II...I don't know if I've ever been this jealous</w:t>
      </w:r>
    </w:p>
    <w:p>
      <w:r>
        <w:t>i feel sick after that oreo and cheesecake milkskake  lol</w:t>
      </w:r>
    </w:p>
    <w:p>
      <w:r>
        <w:t>I haven't logged onto Minto.com in like 3 months and what I saw upset me  Gotta do better!</w:t>
      </w:r>
    </w:p>
    <w:p>
      <w:r>
        <w:t>God I HATE scary movies. They are not fun at all. I'm such a wimpy.</w:t>
      </w:r>
    </w:p>
    <w:p>
      <w:r>
        <w:t>@clinton_kelly Bummed about the maxi dresses!  I think they're so cute for summer but I'm only 5'4"!</w:t>
      </w:r>
    </w:p>
    <w:p>
      <w:r>
        <w:t>@Selly06 that is never good especially on a friday night</w:t>
      </w:r>
    </w:p>
    <w:p>
      <w:r>
        <w:t>@chaletlaforet shit that is awful... could not believe it at first... so sad</w:t>
      </w:r>
    </w:p>
    <w:p>
      <w:r>
        <w:t>@honytawk why do we need to wait another year for toy story 3?!</w:t>
      </w:r>
    </w:p>
    <w:p>
      <w:r>
        <w:t>@sbenzur haha! sorry to hear that</w:t>
      </w:r>
    </w:p>
    <w:p>
      <w:r>
        <w:t>@brett can you fedex me some pizza? I have to cancel my NYC trip until later this summer</w:t>
      </w:r>
    </w:p>
    <w:p>
      <w:r>
        <w:t>ebay should just die! after not using my account for 4 years, i cant unlock it. and their support is dead, aka: auto-hello-scripts</w:t>
      </w:r>
    </w:p>
    <w:p>
      <w:r>
        <w:t>heading to Sam Adams Brewery... but can't sample it when I get there</w:t>
      </w:r>
    </w:p>
    <w:p>
      <w:r>
        <w:t>ned to go to beathroom, don't know if i can reach/find clothes. need to walk outsie to get to bathroom. ok at night, not ok in daylight.</w:t>
      </w:r>
    </w:p>
    <w:p>
      <w:r>
        <w:t>http://twitpic.com/66vau - Help me find my mising pugsly</w:t>
      </w:r>
    </w:p>
    <w:p>
      <w:r>
        <w:t>im soooo loney</w:t>
      </w:r>
    </w:p>
    <w:p>
      <w:r>
        <w:t>@elainanic Hope that migraine doesn't stick around for too long.</w:t>
      </w:r>
    </w:p>
    <w:p>
      <w:r>
        <w:t>@Bebz_iddon blerrrrrrrrrrgh. im too hot and all sticky</w:t>
      </w:r>
    </w:p>
    <w:p>
      <w:r>
        <w:t>I want to go to VP, but no one is willing to come with me.</w:t>
      </w:r>
    </w:p>
    <w:p>
      <w:r>
        <w:t>Sunburn ouch</w:t>
      </w:r>
    </w:p>
    <w:p>
      <w:r>
        <w:t>@ericworre say hello to Marina Green ... couldn't participate in Barcelona this weeken</w:t>
      </w:r>
    </w:p>
    <w:p>
      <w:r>
        <w:t>@calikiks  asap. But..... Kids are asleep. I have a car seat for arianna. We can take her with us? I need to pay vs bill!</w:t>
      </w:r>
    </w:p>
    <w:p>
      <w:r>
        <w:t>@thepartyChase u just got me real excited cause i thought teniece was on twitter...</w:t>
      </w:r>
    </w:p>
    <w:p>
      <w:r>
        <w:t>@sweetpea2809 Nor here... Sad times</w:t>
      </w:r>
    </w:p>
    <w:p>
      <w:r>
        <w:t>@emmielovegood ive tried and tried in the past to learn cockney but sadly its near impossible to find books and things on it over here.</w:t>
      </w:r>
    </w:p>
    <w:p>
      <w:r>
        <w:t>@celticfish this is a travesty</w:t>
      </w:r>
    </w:p>
    <w:p>
      <w:r>
        <w:t>6 freakin days!!  Just a thought...what would I have to look forward to after this?</w:t>
      </w:r>
    </w:p>
    <w:p>
      <w:r>
        <w:t>slammin headache from being out in the sun</w:t>
      </w:r>
    </w:p>
    <w:p>
      <w:r>
        <w:t>Hows that possible? No rain forecast for Pinkpop? And I have no ticket</w:t>
      </w:r>
    </w:p>
    <w:p>
      <w:r>
        <w:t>@tabfam Oh god, that's terrible.</w:t>
      </w:r>
    </w:p>
    <w:p>
      <w:r>
        <w:t>Hates leaving teddy ... Now I'm miss both my boys  damn</w:t>
      </w:r>
    </w:p>
    <w:p>
      <w:r>
        <w:t>@WFUJerseyJon Curses. Bad timing.  We'll make it happen soon, though.</w:t>
      </w:r>
    </w:p>
    <w:p>
      <w:r>
        <w:t>@kujakupoet My computer got screwed to hell by viruses. I just finished wiping the drive and reinstalling Windows XP  I want a Mac...</w:t>
      </w:r>
    </w:p>
    <w:p>
      <w:r>
        <w:t>@noiseporn Would defo have done that but Im already booked over t'other side of the country</w:t>
      </w:r>
    </w:p>
    <w:p>
      <w:r>
        <w:t>so not in the mood to go to work, but i guess it's gotta be done</w:t>
      </w:r>
    </w:p>
    <w:p>
      <w:r>
        <w:t>I *really* want to go to the @coldplay concert tomorrow!!</w:t>
      </w:r>
    </w:p>
    <w:p>
      <w:r>
        <w:t>Home until tomorrow. Did my running and spinning. Now time for chiropractor, laundry, shopping, and visiting family. Missing nathan</w:t>
      </w:r>
    </w:p>
    <w:p>
      <w:r>
        <w:t>@HerDesign no one I know likes boiled peanuts t.</w:t>
      </w:r>
    </w:p>
    <w:p>
      <w:r>
        <w:t>@shae75 ooo Growl and Yummy time coming soon for you too huh oh yeah, I have been hunting for a combo tshirt, think I can find one?  NO</w:t>
      </w:r>
    </w:p>
    <w:p>
      <w:r>
        <w:t>Played  Friendly Gm today(Bulgaria). Def. is on pt., offensively, still working on timing.  Israel on Sun. Gotta cut 2 more players.</w:t>
      </w:r>
    </w:p>
    <w:p>
      <w:r>
        <w:t>@DerrickJWyatt Yeah, I'm not really feeling it either. Of course, I don't like the movie line, I wish that we were getting more Animated.</w:t>
      </w:r>
    </w:p>
    <w:p>
      <w:r>
        <w:t>left school just now. my new dress broke, the strap ripped off</w:t>
      </w:r>
    </w:p>
    <w:p>
      <w:r>
        <w:t>TPS reports.</w:t>
      </w:r>
    </w:p>
    <w:p>
      <w:r>
        <w:t>@pcon34 I have a lot of Hell Yeah, and Rebel Meets Rebel (DAC + Pantera) and like 10 Pantera songs, I can't find my Cowboys From Hell cd</w:t>
      </w:r>
    </w:p>
    <w:p>
      <w:r>
        <w:t>@jasonsechrest pups I would LOVE to..BUTT I will be saving lives Saturday night  although I know I am missing a BLAST</w:t>
      </w:r>
    </w:p>
    <w:p>
      <w:r>
        <w:t>A short 5.25 hours left to go at work</w:t>
      </w:r>
    </w:p>
    <w:p>
      <w:r>
        <w:t>@gpgirl Nah, could use a hug or three, but even that option is 2,000 miles away!</w:t>
      </w:r>
    </w:p>
    <w:p>
      <w:r>
        <w:t>@mykesinatra  NOooo FB has been good to me..especially for the love of conversation</w:t>
      </w:r>
    </w:p>
    <w:p>
      <w:r>
        <w:t>I guess it wasn't meant for me to change it</w:t>
      </w:r>
    </w:p>
    <w:p>
      <w:r>
        <w:t>@gdrage LOL that'll teach me to blindly trust amazon search results without reading!</w:t>
      </w:r>
    </w:p>
    <w:p>
      <w:r>
        <w:t>@MerewichDaBitch that's at least a band-aid, that PA follows me...makes me feel less left out of the loop</w:t>
      </w:r>
    </w:p>
    <w:p>
      <w:r>
        <w:t>Wishing the rain would stay away for a while so that I can go to the pool</w:t>
      </w:r>
    </w:p>
    <w:p>
      <w:r>
        <w:t>@Beaker1982 Not yet.   Did you?</w:t>
      </w:r>
    </w:p>
    <w:p>
      <w:r>
        <w:t>Got the keys to my new flat - gorgeous weather for weekend - and i'm spending it "PACKING"</w:t>
      </w:r>
    </w:p>
    <w:p>
      <w:r>
        <w:t>is it too late to jump on a plane to Richmond, VA and go to the Conditions concert?! ...i think that's a yes  boo my life. and ohio.</w:t>
      </w:r>
    </w:p>
    <w:p>
      <w:r>
        <w:t>It looks as though I am sick little friends</w:t>
      </w:r>
    </w:p>
    <w:p>
      <w:r>
        <w:t>@laurengotgiftz o_O thats cool. Dang, iHave to clean my room now  lol, but good luck w/those jobs gurl</w:t>
      </w:r>
    </w:p>
    <w:p>
      <w:r>
        <w:t>am planning on going to sleep early, too tired to do any work</w:t>
      </w:r>
    </w:p>
    <w:p>
      <w:r>
        <w:t>got my wisdom teeth removed it hurts.</w:t>
      </w:r>
    </w:p>
    <w:p>
      <w:r>
        <w:t>wzzzzzzzzzup?! its derrek! we r just starting band practice. Jayk Skylar is leaving for california today. lucky.</w:t>
      </w:r>
    </w:p>
    <w:p>
      <w:r>
        <w:t>@sexxieluv dang....just so far away aren't I?    Darn I'll just have to dream</w:t>
      </w:r>
    </w:p>
    <w:p>
      <w:r>
        <w:t>Making my boyfriend look different.  He's  cute no matter what. &lt;3</w:t>
      </w:r>
    </w:p>
    <w:p>
      <w:r>
        <w:t>http://twitpic.com/66vdn - I miss my babyyy</w:t>
      </w:r>
    </w:p>
    <w:p>
      <w:r>
        <w:t>WORKK! yay</w:t>
      </w:r>
    </w:p>
    <w:p>
      <w:r>
        <w:t>@kylehamilton Wow, just saw your Tweet about the Proflowers fiasco. That's so not fun!</w:t>
      </w:r>
    </w:p>
    <w:p>
      <w:r>
        <w:t>@diesel_26 i wish you were here to take care of me</w:t>
      </w:r>
    </w:p>
    <w:p>
      <w:r>
        <w:t>Spent too much today!!! Tube journeys always take soo long. Braces on thursdayyy</w:t>
      </w:r>
    </w:p>
    <w:p>
      <w:r>
        <w:t>@FancyFran Yea its nice! But im only here for a weekend!</w:t>
      </w:r>
    </w:p>
    <w:p>
      <w:r>
        <w:t>Woohoo! Procrastinating doing any work by going out to lunch! Have to wait for my sister now though  dang it</w:t>
      </w:r>
    </w:p>
    <w:p>
      <w:r>
        <w:t>because I just lost my first Field Notes notebook 6 pages before filling it up!! RIP  #fieldnotes</w:t>
      </w:r>
    </w:p>
    <w:p>
      <w:r>
        <w:t>Must. get. up.</w:t>
      </w:r>
    </w:p>
    <w:p>
      <w:r>
        <w:t>hates not being able to see his monitor. I have about 25 minutes before the sun is not blinding me</w:t>
      </w:r>
    </w:p>
    <w:p>
      <w:r>
        <w:t>doesn't kno wat to do now ER is over  saddo</w:t>
      </w:r>
    </w:p>
    <w:p>
      <w:r>
        <w:t>@Krystalle So you're the reason I can't get a BoC</w:t>
      </w:r>
    </w:p>
    <w:p>
      <w:r>
        <w:t>@larrygadea  but I'm sure you'll find a new set of challenges at twitter. Best of luck.</w:t>
      </w:r>
    </w:p>
    <w:p>
      <w:r>
        <w:t>Just looked at the date...today the one year anniversary of my Grandmother...miss her mane   um sad</w:t>
      </w:r>
    </w:p>
    <w:p>
      <w:r>
        <w:t>@KarenAlloy I cried like a baby when we had to put our cat down 2 years ago...  For tears of happiness watch this http://bit.ly/qLwbe</w:t>
      </w:r>
    </w:p>
    <w:p>
      <w:r>
        <w:t>I would LOVE to ride the superman right now...</w:t>
      </w:r>
    </w:p>
    <w:p>
      <w:r>
        <w:t>@serena_eliza ohhhh that makes sense then. 8D and i need to reread the lotr trilogy, i lost the three books a long time ago and i'm sad.</w:t>
      </w:r>
    </w:p>
    <w:p>
      <w:r>
        <w:t>@farafaizul cost of living also very cheap, but no social life, that's what i'm scared of. Being boring and having a dull life.</w:t>
      </w:r>
    </w:p>
    <w:p>
      <w:r>
        <w:t>I am up, and having to deal with another rainy day  What the hell happened to summer, its so freakin cold!</w:t>
      </w:r>
    </w:p>
    <w:p>
      <w:r>
        <w:t>didnt enjoy having to say goodbye to alex, v emotional times  but the sun is making me happy !</w:t>
      </w:r>
    </w:p>
    <w:p>
      <w:r>
        <w:t>@charlottespeech Aww just read your tweet. I'm not sure about later either (work too)  feel it for us</w:t>
      </w:r>
    </w:p>
    <w:p>
      <w:r>
        <w:t>Very bummed I can't go to the @shiftworkspace open house today.   DD and I woke up with a stomach bug.  Blech.  Y'all have fun!</w:t>
      </w:r>
    </w:p>
    <w:p>
      <w:r>
        <w:t>@mike03p IM SOWWIE I WAS A LIL LATE  LOL it looked good though ;)</w:t>
      </w:r>
    </w:p>
    <w:p>
      <w:r>
        <w:t>why did I ever delete my twitter?</w:t>
      </w:r>
    </w:p>
    <w:p>
      <w:r>
        <w:t>@Natalie_1990 i kno i came in coz the sun kept going behind the clouds but now it has come back  sat in my window now on the floor lol</w:t>
      </w:r>
    </w:p>
    <w:p>
      <w:r>
        <w:t>Brother #3 is wandering around the house in his underwear. As charming for his 2 sisters as it is for the other female guests, I'm sure</w:t>
      </w:r>
    </w:p>
    <w:p>
      <w:r>
        <w:t>I don't want to lose my wisdom teeth, they make me wise. I will soon be without a trace of wisdom</w:t>
      </w:r>
    </w:p>
    <w:p>
      <w:r>
        <w:t>Is trying to buy a new bible...but they just aren't the same...why did my dogs have to chew it up?</w:t>
      </w:r>
    </w:p>
    <w:p>
      <w:r>
        <w:t>Victor drew Hannah Montanna in my yearbook.hahaha. I'm going to miss my 2nd per SO much</w:t>
      </w:r>
    </w:p>
    <w:p>
      <w:r>
        <w:t>Damn. Stephane doesn't even feel sorry for me. Off to work then</w:t>
      </w:r>
    </w:p>
    <w:p>
      <w:r>
        <w:t>@letsdrawmistle it was really good sally! you should have beeeeen there!  xxxx</w:t>
      </w:r>
    </w:p>
    <w:p>
      <w:r>
        <w:t>Excited to see the girls today; @takinakab its boring at work without you</w:t>
      </w:r>
    </w:p>
    <w:p>
      <w:r>
        <w:t>that little girl still holding her phone while tears are pouring out of her eyes</w:t>
      </w:r>
    </w:p>
    <w:p>
      <w:r>
        <w:t>Suddenly sick with the flu and quite sad about it</w:t>
      </w:r>
    </w:p>
    <w:p>
      <w:r>
        <w:t>got a case of the bubblies.</w:t>
      </w:r>
    </w:p>
    <w:p>
      <w:r>
        <w:t>@NancyLeeGrahn IS she in grade 5?  I can't do my daughters grade 4 math...soo sad</w:t>
      </w:r>
    </w:p>
    <w:p>
      <w:r>
        <w:t>Just got to work  Today is going to be another long ass day!</w:t>
      </w:r>
    </w:p>
    <w:p>
      <w:r>
        <w:t>http://twitpic.com/66vld - i don't like this bangs! I want my hair back!</w:t>
      </w:r>
    </w:p>
    <w:p>
      <w:r>
        <w:t>dis damn usb charger is good for nothin. gotta find that verizon store. my fone been dead since last nite</w:t>
      </w:r>
    </w:p>
    <w:p>
      <w:r>
        <w:t>I'm glad I don't have class on Fridays. I need the break! Algebra test on Wednesday</w:t>
      </w:r>
    </w:p>
    <w:p>
      <w:r>
        <w:t>spent the whole day editing in Pro Tools...i luvvv this thing and am becoming quite the pro, but it gives me insane headaches.</w:t>
      </w:r>
    </w:p>
    <w:p>
      <w:r>
        <w:t>@itsgabbith oh no!  thats no good! I pierced  my bottom lip on the right side...myself in 12th grade, but we had a no piercings dress code</w:t>
      </w:r>
    </w:p>
    <w:p>
      <w:r>
        <w:t>@mdfogarty Im so very sad that i am at work today and cant win tickets</w:t>
      </w:r>
    </w:p>
    <w:p>
      <w:r>
        <w:t>@DrRonVonDoom @derrickjdavis it might be the swine flu! haha 'cause i've got the flu</w:t>
      </w:r>
    </w:p>
    <w:p>
      <w:r>
        <w:t>the sun burned me today....my arms look angry  Party tonight tho babes! woop!</w:t>
      </w:r>
    </w:p>
    <w:p>
      <w:r>
        <w:t>So sad...  John Cryer's ex-wife Sarah Trigger  charged with abusing their son. He had rope marks around his neck   http://digg.com/u14MCf</w:t>
      </w:r>
    </w:p>
    <w:p>
      <w:r>
        <w:t>Walking to class. I hate not having a bike....especially mine.</w:t>
      </w:r>
    </w:p>
    <w:p>
      <w:r>
        <w:t>I need to get in a good, hard workout today after work, I feel like I've been slacking! No good</w:t>
      </w:r>
    </w:p>
    <w:p>
      <w:r>
        <w:t>This poor butterfly was dead  http://twitpic.com/66vlw</w:t>
      </w:r>
    </w:p>
    <w:p>
      <w:r>
        <w:t>Bloody exams next week</w:t>
      </w:r>
    </w:p>
    <w:p>
      <w:r>
        <w:t>@abbybradz  Not sure, I think my #revision efforts need to be S2 until Monday.</w:t>
      </w:r>
    </w:p>
    <w:p>
      <w:r>
        <w:t>the start of my day was finding a lump on my body... went to the hospital... apparently its nothing! fewfffff! bloodtests suck...  haha</w:t>
      </w:r>
    </w:p>
    <w:p>
      <w:r>
        <w:t>This is a joke surely? http://prune.it/WEAt</w:t>
      </w:r>
    </w:p>
    <w:p>
      <w:r>
        <w:t>@keirkafka I love it. Tell me it didn't match my shirt perfectly. Can you just not move PLEASE? What am I supposed to do without you?</w:t>
      </w:r>
    </w:p>
    <w:p>
      <w:r>
        <w:t>Am i the only one experiencing problems logging into digital point forums ???</w:t>
      </w:r>
    </w:p>
    <w:p>
      <w:r>
        <w:t>I found out thro mama</w:t>
      </w:r>
    </w:p>
    <w:p>
      <w:r>
        <w:t>@thecomicproject It's sunny and hot in London today, while I sit in office cranking spreadsheets</w:t>
      </w:r>
    </w:p>
    <w:p>
      <w:r>
        <w:t>@NeyomFriday I'm here!... Jdubb is @ his funky job...I guess.. We're neglected</w:t>
      </w:r>
    </w:p>
    <w:p>
      <w:r>
        <w:t>#BSNL, Stupid net went down.. Been without email for a whole day</w:t>
      </w:r>
    </w:p>
    <w:p>
      <w:r>
        <w:t>@murphyusa why aren't you following me you bastard?! you're my own brother...</w:t>
      </w:r>
    </w:p>
    <w:p>
      <w:r>
        <w:t>@millionsbyname Jared's wearing a green shirt? *SPARKLY EYES* YEE!! I hear #asylm is highly disorganized  hang in there!</w:t>
      </w:r>
    </w:p>
    <w:p>
      <w:r>
        <w:t>@indysawhney seems like u r just pushing your #wcm site. i really cant beleive you are an IT pro and havent heard of #joomla or #drupal.</w:t>
      </w:r>
    </w:p>
    <w:p>
      <w:r>
        <w:t>@RodrigoVaca I agree. Everybody would've been excited and then it goes... ohhhh nooooo..... MS screws up again..</w:t>
      </w:r>
    </w:p>
    <w:p>
      <w:r>
        <w:t>Is working all weekend</w:t>
      </w:r>
    </w:p>
    <w:p>
      <w:r>
        <w:t>@Extrange I'm totally impressed!  I could only wish to be an otaku!  Instead...I just get horrible nosebleeds when I see bishonen</w:t>
      </w:r>
    </w:p>
    <w:p>
      <w:r>
        <w:t>@Kel_Kel_17 ehh carnt stand hot weather</w:t>
      </w:r>
    </w:p>
    <w:p>
      <w:r>
        <w:t>@twobdesired I did wake up but i appear to have missed you by not much!</w:t>
      </w:r>
    </w:p>
    <w:p>
      <w:r>
        <w:t>Ugh feeling sick to my stomach and I have five more hours of work to go</w:t>
      </w:r>
    </w:p>
    <w:p>
      <w:r>
        <w:t>@MissLaSheenaJ yes I am....I have r more hours to go</w:t>
      </w:r>
    </w:p>
    <w:p>
      <w:r>
        <w:t>I have nothing witty to say</w:t>
      </w:r>
    </w:p>
    <w:p>
      <w:r>
        <w:t>? THANK YOU @WINKII sana matanggap ako  http://plurk.com/p/x1yts</w:t>
      </w:r>
    </w:p>
    <w:p>
      <w:r>
        <w:t>Beer, garden, IPOD, Friday night, shame I've got to work tomorrow</w:t>
      </w:r>
    </w:p>
    <w:p>
      <w:r>
        <w:t>@LacesOutDan nah, he was acting like a dick - his show sucked last night</w:t>
      </w:r>
    </w:p>
    <w:p>
      <w:r>
        <w:t>Is revisingg</w:t>
      </w:r>
    </w:p>
    <w:p>
      <w:r>
        <w:t>@SujataChadha wish I could say the same about the weather in Mumbai. Its hot n horrible  but guess it friday so one reason to be</w:t>
      </w:r>
    </w:p>
    <w:p>
      <w:r>
        <w:t>@AugustGrrl oh no! Whats up chuck?</w:t>
      </w:r>
    </w:p>
    <w:p>
      <w:r>
        <w:t>@chenks seen that!  hopefully ebay replacement  will work for you!  but take it to bits anyway! lol</w:t>
      </w:r>
    </w:p>
    <w:p>
      <w:r>
        <w:t>working my way through this casualties discography.  have to pull weeds later  ...</w:t>
      </w:r>
    </w:p>
    <w:p>
      <w:r>
        <w:t>@theOlsens Aww, that's sad.  I miss seeing you guys on the big screen.</w:t>
      </w:r>
    </w:p>
    <w:p>
      <w:r>
        <w:t>Hour fifteen drive. Just left, bored and ate half my food already</w:t>
      </w:r>
    </w:p>
    <w:p>
      <w:r>
        <w:t>@fattonyrap I'm just a couple bus stops away from an LC, but I didn't realize that until about a month or so ago</w:t>
      </w:r>
    </w:p>
    <w:p>
      <w:r>
        <w:t>just finished an exam, every1 else has finished cos I chose i different course to my friends I have one more exam on Thurs next week</w:t>
      </w:r>
    </w:p>
    <w:p>
      <w:r>
        <w:t>50 is sooo much better than 65  my biology score's so bad.</w:t>
      </w:r>
    </w:p>
    <w:p>
      <w:r>
        <w:t>is back from the park and is very sunburnt  cant wait 4 @totallywiredm 2night,and is gonna get smashed..bein sober jst wnt b as fun!</w:t>
      </w:r>
    </w:p>
    <w:p>
      <w:r>
        <w:t>@jhaywardbenzal ouch. I hate it when that happens.</w:t>
      </w:r>
    </w:p>
    <w:p>
      <w:r>
        <w:t>@kennyblak I spoke but when niggas be looking at ya crazi all the time u just stop....  plus I always used to see yall when I just wanted</w:t>
      </w:r>
    </w:p>
    <w:p>
      <w:r>
        <w:t>@AdamBMusic ik, i feel sooo bad for them</w:t>
      </w:r>
    </w:p>
    <w:p>
      <w:r>
        <w:t>@JoJolike i tried phoning you</w:t>
      </w:r>
    </w:p>
    <w:p>
      <w:r>
        <w:t>I'm working on working, but it's not working</w:t>
      </w:r>
    </w:p>
    <w:p>
      <w:r>
        <w:t>WHAT THE HELL IS GOING ON?!?! Last night and this morning SUCKED... More moving tonight.</w:t>
      </w:r>
    </w:p>
    <w:p>
      <w:r>
        <w:t>resorted to eating Mickey Ds ALONE.</w:t>
      </w:r>
    </w:p>
    <w:p>
      <w:r>
        <w:t>i need a jb but i dread the fact that it will have to be retail this summer</w:t>
      </w:r>
    </w:p>
    <w:p>
      <w:r>
        <w:t>Up and moving... my dad home when he should be working.. im due to work at 12</w:t>
      </w:r>
    </w:p>
    <w:p>
      <w:r>
        <w:t>My invisibleSHIELD has gone a yellow pissy colour! Don't look good!</w:t>
      </w:r>
    </w:p>
    <w:p>
      <w:r>
        <w:t>I'm exhausted  new song "one day" on myspace check out http://www.myspace.com/tannajoy</w:t>
      </w:r>
    </w:p>
    <w:p>
      <w:r>
        <w:t>I'm drawning in emails</w:t>
      </w:r>
    </w:p>
    <w:p>
      <w:r>
        <w:t>No twang photopass for tonite</w:t>
      </w:r>
    </w:p>
    <w:p>
      <w:r>
        <w:t>@DissidentFury Good morning, sis! Alas, it'll be time for me to say goodnight soon.</w:t>
      </w:r>
    </w:p>
    <w:p>
      <w:r>
        <w:t>@geminianeyes it didnt  - from research the traffic in this beautiful system of twitter is approx 100msg/second.. mine only grabs 6msg/sec</w:t>
      </w:r>
    </w:p>
    <w:p>
      <w:r>
        <w:t>Starting to get sad.</w:t>
      </w:r>
    </w:p>
    <w:p>
      <w:r>
        <w:t>At ihop with the besties..minus one  where's the dr.???? At work of course</w:t>
      </w:r>
    </w:p>
    <w:p>
      <w:r>
        <w:t>Feel like death  evil headache and need to pack and drive to parents. Bum.</w:t>
      </w:r>
    </w:p>
    <w:p>
      <w:r>
        <w:t>Memorizing the first 18 lines of the General Prologue of The Canterbury Tales. Ughhh.</w:t>
      </w:r>
    </w:p>
    <w:p>
      <w:r>
        <w:t>Big Header Folio (http://bit.ly/MYmeA  has been up 2 hours, no sales yet  I'm really impatient lol</w:t>
      </w:r>
    </w:p>
    <w:p>
      <w:r>
        <w:t>i reaaally need you</w:t>
      </w:r>
    </w:p>
    <w:p>
      <w:r>
        <w:t>@lifesaver45 that sucks.</w:t>
      </w:r>
    </w:p>
    <w:p>
      <w:r>
        <w:t>@moossacre lol - funny thing is - I don't even know what class or even race half of the people in our group are   yes - I am THAT clueless</w:t>
      </w:r>
    </w:p>
    <w:p>
      <w:r>
        <w:t>@YarnThing oh Marly, I'm so sorry!!  I hope you find her soon!! &lt;3 &lt;3</w:t>
      </w:r>
    </w:p>
    <w:p>
      <w:r>
        <w:t>someone broke into my car big time = having a really bad day</w:t>
      </w:r>
    </w:p>
    <w:p>
      <w:r>
        <w:t>@cindyefolson the signal that makes your internet "go" is pretty bad  getting a tech out will get that fixed up, though!</w:t>
      </w:r>
    </w:p>
    <w:p>
      <w:r>
        <w:t>@tommcfly Have you guys heard about the flu that's been going around? Swine Flu? Hope you guys are safe  There've been deaths already. :-S</w:t>
      </w:r>
    </w:p>
    <w:p>
      <w:r>
        <w:t>Follow Friday @msveracity b/c she needs more followers</w:t>
      </w:r>
    </w:p>
    <w:p>
      <w:r>
        <w:t>R.I.P. Sammie the Cat</w:t>
      </w:r>
    </w:p>
    <w:p>
      <w:r>
        <w:t>@skybluetom4 Ha Ha thanks Tom! I'm such a loser! Hopefully going on the 22nd June till 3rd July...what date u goin? u missing helen?  x</w:t>
      </w:r>
    </w:p>
    <w:p>
      <w:r>
        <w:t>Why doesnt joe sing in anything  no affence nick but ur stealing the spotlight with guitar and singing !</w:t>
      </w:r>
    </w:p>
    <w:p>
      <w:r>
        <w:t>Pressly Anne Hamm misses her mommy while she is in Texas  http://apps.facebook.com/dogbook/profile/view/6480360</w:t>
      </w:r>
    </w:p>
    <w:p>
      <w:r>
        <w:t>OMG...the heater in my room has been on all day while i was at school &amp; now it's boiling</w:t>
      </w:r>
    </w:p>
    <w:p>
      <w:r>
        <w:t>@Deb124 yeah i got ur text! well ive only been on summer break for a week, and so far its been boring... all i do is watch tennis matches</w:t>
      </w:r>
    </w:p>
    <w:p>
      <w:r>
        <w:t>@joelyuk If you think Florida's heat will be too much, I will reluctantly take your place</w:t>
      </w:r>
    </w:p>
    <w:p>
      <w:r>
        <w:t>I had to postpone the photoshoot. Stupid Wisconsin weather. Why can't it be sunny? Working out, tanning, preschool grad night, then out!</w:t>
      </w:r>
    </w:p>
    <w:p>
      <w:r>
        <w:t>I can't believe I thought I had a morning shift today and told Alex that I could take him to the airport.  His flight is during my shift!</w:t>
      </w:r>
    </w:p>
    <w:p>
      <w:r>
        <w:t>@MegMegMeg123 I ran out of space....hugging Jacob and Edward is just by himself</w:t>
      </w:r>
    </w:p>
    <w:p>
      <w:r>
        <w:t>Shit my neighbors dog just died.. it was hit by a damn car.. feeling really sad</w:t>
      </w:r>
    </w:p>
    <w:p>
      <w:r>
        <w:t>at home. have very sore feet. and am sad because the sale of my grandas house just went through. miss you</w:t>
      </w:r>
    </w:p>
    <w:p>
      <w:r>
        <w:t>@Vasilicious Did you get your free chocolate?!? I still haven't gotten my email.</w:t>
      </w:r>
    </w:p>
    <w:p>
      <w:r>
        <w:t>@brandyinboise How did you swing those? We didn't get that close.</w:t>
      </w:r>
    </w:p>
    <w:p>
      <w:r>
        <w:t>@ArnaudJacobs haha yeah this is improving my nite big time!!  i have to make a skype call soon tho, so will have to tear myself away..</w:t>
      </w:r>
    </w:p>
    <w:p>
      <w:r>
        <w:t>In the middle of breakfast the school called.Yep...back to get Shey...AGAIN.3rd migraine this week or maybe one that never went away</w:t>
      </w:r>
    </w:p>
    <w:p>
      <w:r>
        <w:t>@xac Reminders are good! Speaking of which, we haven't had a Posture Check in awhile.....</w:t>
      </w:r>
    </w:p>
    <w:p>
      <w:r>
        <w:t>@djdnice I know!</w:t>
      </w:r>
    </w:p>
    <w:p>
      <w:r>
        <w:t>Just joined, no one is following me</w:t>
      </w:r>
    </w:p>
    <w:p>
      <w:r>
        <w:t>How did I manage to schedule all my bills to eat my money all at the same time?  EVE, rent and phone are all within a couple days -.-</w:t>
      </w:r>
    </w:p>
    <w:p>
      <w:r>
        <w:t>Maaaaaan what a lovely day, shame that the ice-cream man near our workplace decided there was business elsewhere before we got a 99</w:t>
      </w:r>
    </w:p>
    <w:p>
      <w:r>
        <w:t>I wanna do something tonight after work.... But I dunno what...</w:t>
      </w:r>
    </w:p>
    <w:p>
      <w:r>
        <w:t>Alcohol makes me tired. And I miss and want him so much. It hurts</w:t>
      </w:r>
    </w:p>
    <w:p>
      <w:r>
        <w:t>ok...so i'm Twittin from my computer...its gonna be bad when i get on my phone.. cause ima be lost like shit</w:t>
      </w:r>
    </w:p>
    <w:p>
      <w:r>
        <w:t>I REALLY wish I was spoiled!</w:t>
      </w:r>
    </w:p>
    <w:p>
      <w:r>
        <w:t>Rest in peace Sheeba. You will be very missed. I'm off to go cry now.</w:t>
      </w:r>
    </w:p>
    <w:p>
      <w:r>
        <w:t>I think I juz missed my last bus  .. Need to walk home sia - http://tweet.sg</w:t>
      </w:r>
    </w:p>
    <w:p>
      <w:r>
        <w:t>It smells badly of garlic</w:t>
      </w:r>
    </w:p>
    <w:p>
      <w:r>
        <w:t>today is going to be a long day</w:t>
      </w:r>
    </w:p>
    <w:p>
      <w:r>
        <w:t>@MrsThang86 Me ttooo.</w:t>
      </w:r>
    </w:p>
    <w:p>
      <w:r>
        <w:t>@vegansteak yeah dude. Mike is out</w:t>
      </w:r>
    </w:p>
    <w:p>
      <w:r>
        <w:t>Damn...the right side of my earphones just stopped working all of a sudden. Now I need to buy new ones...</w:t>
      </w:r>
    </w:p>
    <w:p>
      <w:r>
        <w:t>ooh my icecream's gone  oh no wait i got another 2 boxes on the freezor! yumm</w:t>
      </w:r>
    </w:p>
    <w:p>
      <w:r>
        <w:t>brought the SF fog to LA</w:t>
      </w:r>
    </w:p>
    <w:p>
      <w:r>
        <w:t>last night in cork  and come tomorrow i wont even remember it... double sad face  haha... in the words on lily allen.. NOT FAIR!</w:t>
      </w:r>
    </w:p>
    <w:p>
      <w:r>
        <w:t>curses, firewall/proxy server restrictions! @trixie360 it will have to wait until I get home</w:t>
      </w:r>
    </w:p>
    <w:p>
      <w:r>
        <w:t>I have never had a Starbucks coffee in my entire life, people keep making me jealous</w:t>
      </w:r>
    </w:p>
    <w:p>
      <w:r>
        <w:t>Oh, ouch. That hurt.  Damn washing machine is out to get me!  &lt;.&lt;    &gt;.&gt;</w:t>
      </w:r>
    </w:p>
    <w:p>
      <w:r>
        <w:t>@ScrapShoppeEtsy rt i have had few hearts the past few days on etsy  boo hoo....totally the same for me too ((((((</w:t>
      </w:r>
    </w:p>
    <w:p>
      <w:r>
        <w:t>@Rae4OSU where ya at girlie...haven't heard from you in a while  missing your cheery disposition...LOL</w:t>
      </w:r>
    </w:p>
    <w:p>
      <w:r>
        <w:t>Momma martini went food shopping without me!!!!</w:t>
      </w:r>
    </w:p>
    <w:p>
      <w:r>
        <w:t>@captainkarenn I dont think so</w:t>
      </w:r>
    </w:p>
    <w:p>
      <w:r>
        <w:t>Grrr..stupid internet connection ruined a great scrabble game</w:t>
      </w:r>
    </w:p>
    <w:p>
      <w:r>
        <w:t>I want to go to my home!!! D: I don't like stay in the work all alone</w:t>
      </w:r>
    </w:p>
    <w:p>
      <w:r>
        <w:t>My whole body back pain treatment and detox starts Monday. Not looking forward to a summer of hot yoga and healthy food.</w:t>
      </w:r>
    </w:p>
    <w:p>
      <w:r>
        <w:t>I dont think my twitpic is working</w:t>
      </w:r>
    </w:p>
    <w:p>
      <w:r>
        <w:t>Just updated my To-Do List (notepad, need something else?) with Flickr and downloads. Internet being slow and sluggish</w:t>
      </w:r>
    </w:p>
    <w:p>
      <w:r>
        <w:t>is sooo close to finishing her exams  role on monday and i will have my life back.</w:t>
      </w:r>
    </w:p>
    <w:p>
      <w:r>
        <w:t>Father is staying home and conference calling. Sorry @Sparklegirl21</w:t>
      </w:r>
    </w:p>
    <w:p>
      <w:r>
        <w:t>Gotta drop off some car parts for a buddy to press out, then to the dentist!    http://yfrog.com/0a7v3j</w:t>
      </w:r>
    </w:p>
    <w:p>
      <w:r>
        <w:t>Hmmm I am very stuck, I have uploaded a picture but it doesn't show up :S I urgently need serious Twitter help  lol</w:t>
      </w:r>
    </w:p>
    <w:p>
      <w:r>
        <w:t>I think Ive buggered up my mobile  ack. I am a stubborn arse and refuse to get a new one.</w:t>
      </w:r>
    </w:p>
    <w:p>
      <w:r>
        <w:t>Weekend is getting close. Too bad I'll be stuck up north  Hopefully I'll be able to get out next weekend for some real life fun.</w:t>
      </w:r>
    </w:p>
    <w:p>
      <w:r>
        <w:t>@thegoodhuman</w:t>
      </w:r>
    </w:p>
    <w:p>
      <w:r>
        <w:t>Outside for just about 1 hour, the sun was bloody hot - no tan  Wait for monday then will spend around 2 hours outside ;)</w:t>
      </w:r>
    </w:p>
    <w:p>
      <w:r>
        <w:t>@DarkAeon Alas, the best I can offer is a small pony and a rowing boat</w:t>
      </w:r>
    </w:p>
    <w:p>
      <w:r>
        <w:t>@cwpicketandco It's pretty warm out now! I forgot K was sick though.</w:t>
      </w:r>
    </w:p>
    <w:p>
      <w:r>
        <w:t>@Steffisticated If they recorded it and sent it to people, they obviously meant for it to get out there.  But if they didn't, I feel bad.</w:t>
      </w:r>
    </w:p>
    <w:p>
      <w:r>
        <w:t>@gohong Don't count on it</w:t>
      </w:r>
    </w:p>
    <w:p>
      <w:r>
        <w:t>have to put my dog down tomorrow.</w:t>
      </w:r>
    </w:p>
    <w:p>
      <w:r>
        <w:t>shower before doctor's appointment</w:t>
      </w:r>
    </w:p>
    <w:p>
      <w:r>
        <w:t>My sunglasses broke</w:t>
      </w:r>
    </w:p>
    <w:p>
      <w:r>
        <w:t>@pixiexlee Ahh but but  haha They're so cute together!! &gt;_&lt; cutest couple really! he's so sweet !</w:t>
      </w:r>
    </w:p>
    <w:p>
      <w:r>
        <w:t>i lost my nintendogs, it's very upsetting.</w:t>
      </w:r>
    </w:p>
    <w:p>
      <w:r>
        <w:t>Can't believe how gorgeous the weather has been today &amp; I've had to spend it at work!</w:t>
      </w:r>
    </w:p>
    <w:p>
      <w:r>
        <w:t>Geez I'm hating bein at work till 10 on a day like this I feel like its a wasted lovley day</w:t>
      </w:r>
    </w:p>
    <w:p>
      <w:r>
        <w:t>The pool doesnt open til tomorrow!</w:t>
      </w:r>
    </w:p>
    <w:p>
      <w:r>
        <w:t>Has a bad headache</w:t>
      </w:r>
    </w:p>
    <w:p>
      <w:r>
        <w:t>@Jeefthepirate @thedeadknight I know it's sad. But back in 05 the auto industry didn't understand that iPhones would change our lives</w:t>
      </w:r>
    </w:p>
    <w:p>
      <w:r>
        <w:t>i have three hours to do my hair. and it STILL won't be straight</w:t>
      </w:r>
    </w:p>
    <w:p>
      <w:r>
        <w:t>i told myself i wasn't gonna cry and then one kid that everyone made fun of all year said "it's been a good year"</w:t>
      </w:r>
    </w:p>
    <w:p>
      <w:r>
        <w:t>@hepcatrayo  so sorry, I just found the members preview has been sold out for awhile. It opens at Noon to the general public</w:t>
      </w:r>
    </w:p>
    <w:p>
      <w:r>
        <w:t>exhausted and sick... my face is greenish</w:t>
      </w:r>
    </w:p>
    <w:p>
      <w:r>
        <w:t>waiting for aaron to get into town, and then leave him for work. booo</w:t>
      </w:r>
    </w:p>
    <w:p>
      <w:r>
        <w:t>does not feel like babysitting. i want to go to the gym. weird, i know. i miss zack</w:t>
      </w:r>
    </w:p>
    <w:p>
      <w:r>
        <w:t>Its Friday! Only 5 more hours until I'm free!.....until tomorrow.  oh well</w:t>
      </w:r>
    </w:p>
    <w:p>
      <w:r>
        <w:t>I hope amy is okai</w:t>
      </w:r>
    </w:p>
    <w:p>
      <w:r>
        <w:t>i am so stressed and sad about pugsly missing. i hope hes okay. i am stuck at otrip and cant look for him  someone post his pic on FB 4 me</w:t>
      </w:r>
    </w:p>
    <w:p>
      <w:r>
        <w:t>I'm sitting in altanta. It's raining in boston. Yay for flying in the rain, that should help with my fear.</w:t>
      </w:r>
    </w:p>
    <w:p>
      <w:r>
        <w:t>@MBLeah Unfortunately, no.</w:t>
      </w:r>
    </w:p>
    <w:p>
      <w:r>
        <w:t>@projectcloud i'm trying  in lots of pain though.</w:t>
      </w:r>
    </w:p>
    <w:p>
      <w:r>
        <w:t>@Jojosvoice Bro. Martin!! I need you to repent!! Pam said we were going to get to meet you last wknd...</w:t>
      </w:r>
    </w:p>
    <w:p>
      <w:r>
        <w:t>@AbeerAK woooooow I wanna join the maseera, but on bed rest can't drive  R thy going crazy or its the boring type?</w:t>
      </w:r>
    </w:p>
    <w:p>
      <w:r>
        <w:t>Bleargh. I can never clean as much of my house as I want to before work, no matter how early I wake up. Today: sink, laundry.</w:t>
      </w:r>
    </w:p>
    <w:p>
      <w:r>
        <w:t>The young lady in the local Chinese taking orders is, it has to be said, very cute indeed. Pity I'm probably twice her age</w:t>
      </w:r>
    </w:p>
    <w:p>
      <w:r>
        <w:t>@bitterpurl I don't even look at their fabric unless I need polar fleece.   It's worth the extra $ to go to Needle and Thread.</w:t>
      </w:r>
    </w:p>
    <w:p>
      <w:r>
        <w:t>@hambers It means "luv ya" in Zulu/Xhosa. Probably spelt it wrong lol. Can't b creative 2day ...tired  so translated</w:t>
      </w:r>
    </w:p>
    <w:p>
      <w:r>
        <w:t>@jen4buz How inconsiderate!</w:t>
      </w:r>
    </w:p>
    <w:p>
      <w:r>
        <w:t>@Kreeoni I know that feeling.</w:t>
      </w:r>
    </w:p>
    <w:p>
      <w:r>
        <w:t>Today in the friendly game one asshole hit me in the knee. Now, I'm lying in bed with a heating cream (stinks) and ice. bore very much</w:t>
      </w:r>
    </w:p>
    <w:p>
      <w:r>
        <w:t>well paisley has one of those cone things around her head...SO funny but I feel bad for her</w:t>
      </w:r>
    </w:p>
    <w:p>
      <w:r>
        <w:t>Everyone is so sad about the no touching rule.  You still get to see them! More than most of us get!</w:t>
      </w:r>
    </w:p>
    <w:p>
      <w:r>
        <w:t>@top5jamaica yeah man, they brought it back on the market a couple years ago...it scarce through</w:t>
      </w:r>
    </w:p>
    <w:p>
      <w:r>
        <w:t>@dsml dont depress me  I have the mother-in-law staying the weekend. Someone else to wait on other than the kids!</w:t>
      </w:r>
    </w:p>
    <w:p>
      <w:r>
        <w:t>@BigzFlygerian sorry but I'm not impressed in the slightest b/c u don't eat pussy..more like saddened and confused</w:t>
      </w:r>
    </w:p>
    <w:p>
      <w:r>
        <w:t>OMG The LG KC910 touchscreen fone is such a pile of shite!! Roll on new contract in 18 months</w:t>
      </w:r>
    </w:p>
    <w:p>
      <w:r>
        <w:t>: why is it so cold!?!?!</w:t>
      </w:r>
    </w:p>
    <w:p>
      <w:r>
        <w:t>@ChantiParnell I wana be there num 1 fan  sharsies??!!!</w:t>
      </w:r>
    </w:p>
    <w:p>
      <w:r>
        <w:t>thinking of you - Katy Perry</w:t>
      </w:r>
    </w:p>
    <w:p>
      <w:r>
        <w:t>@Starry1968 you're surrounded by them! I have no official nieces/nephews yet</w:t>
      </w:r>
    </w:p>
    <w:p>
      <w:r>
        <w:t>it'S freezing and raining here</w:t>
      </w:r>
    </w:p>
    <w:p>
      <w:r>
        <w:t>is becoming edgy bcause the lappy has not arrive yet</w:t>
      </w:r>
    </w:p>
    <w:p>
      <w:r>
        <w:t>Another favorite local place bites the dust: Con Sabor Cubano, the place I go to for the most amazing Cuban sammiches, is closed</w:t>
      </w:r>
    </w:p>
    <w:p>
      <w:r>
        <w:t>@MissJo_Jo I took pics but I cant find my camera chord to upload them  my cell phone doesnt do justice. It feels like nothings on</w:t>
      </w:r>
    </w:p>
    <w:p>
      <w:r>
        <w:t>@ArnaudJacobs haha well i was at my friend's party, but then i realized i forgot my stepmom's bday, so i had to come home to call her!</w:t>
      </w:r>
    </w:p>
    <w:p>
      <w:r>
        <w:t>i just saw a pony that used to live in front of my house again. he's developed cushing's disease tho</w:t>
      </w:r>
    </w:p>
    <w:p>
      <w:r>
        <w:t>@unaffected @warpdesign @cianan @mikedelgado Byebye web buddies  The cubes look so sad... SRoach I had no idea you are BigToach.</w:t>
      </w:r>
    </w:p>
    <w:p>
      <w:r>
        <w:t>@loribartolozzi I just found out 5 minutes ago  mama said his speech is still slurred but he seems to be doing ok</w:t>
      </w:r>
    </w:p>
    <w:p>
      <w:r>
        <w:t>Thinking of making a Google Wave wordpress plugin in the next months... Really want to test it</w:t>
      </w:r>
    </w:p>
    <w:p>
      <w:r>
        <w:t>@meerasapra seriously.. it used to spend most of the time in my house..</w:t>
      </w:r>
    </w:p>
    <w:p>
      <w:r>
        <w:t>@gemmie_mit_glee It is confusing and flippin expensive</w:t>
      </w:r>
    </w:p>
    <w:p>
      <w:r>
        <w:t>@archetypo no kidding, the trends are pretty much useless now. Too bad</w:t>
      </w:r>
    </w:p>
    <w:p>
      <w:r>
        <w:t>yeaaaahh lunch but no food/money</w:t>
      </w:r>
    </w:p>
    <w:p>
      <w:r>
        <w:t>heading out to the park with the kids - hope it does not rain -looking cloudy?</w:t>
      </w:r>
    </w:p>
    <w:p>
      <w:r>
        <w:t>fuck i hate when the strawberries run out in my special K</w:t>
      </w:r>
    </w:p>
    <w:p>
      <w:r>
        <w:t>is about to go for a run.. in this weather..</w:t>
      </w:r>
    </w:p>
    <w:p>
      <w:r>
        <w:t>Getting a cleaning on tues then getting a tooth pulled on thurs. Then gotta schedule a bridge that might need a root canal--ugh.</w:t>
      </w:r>
    </w:p>
    <w:p>
      <w:r>
        <w:t>@Draconator its brokey</w:t>
      </w:r>
    </w:p>
    <w:p>
      <w:r>
        <w:t>@kennyblak We wasnt invited to yall get togethers either! Then @tnlos and @josmoke was playin security and told us to be quiet!!</w:t>
      </w:r>
    </w:p>
    <w:p>
      <w:r>
        <w:t>Where is the boss... I'd like to have my check and leave please!</w:t>
      </w:r>
    </w:p>
    <w:p>
      <w:r>
        <w:t>We're not gonna be able to talk again</w:t>
      </w:r>
    </w:p>
    <w:p>
      <w:r>
        <w:t>sad today...neighbour taking down beautiful willow tree</w:t>
      </w:r>
    </w:p>
    <w:p>
      <w:r>
        <w:t>cart path only</w:t>
      </w:r>
    </w:p>
    <w:p>
      <w:r>
        <w:t>damnnn this day came to fast, but i cherished all the moment i had</w:t>
      </w:r>
    </w:p>
    <w:p>
      <w:r>
        <w:t>@bmerten85 @anthonycolaneri Pool party? Why wasn't I informed????</w:t>
      </w:r>
    </w:p>
    <w:p>
      <w:r>
        <w:t>michael scholfield is no more. He is dead. I am sorry</w:t>
      </w:r>
    </w:p>
    <w:p>
      <w:r>
        <w:t>@JuiceOwens WHATS THE VIDEO?? I CANT WATCH IT!</w:t>
      </w:r>
    </w:p>
    <w:p>
      <w:r>
        <w:t>had a good day but im now skint again</w:t>
      </w:r>
    </w:p>
    <w:p>
      <w:r>
        <w:t>@fashionish OOuUch!...good luck</w:t>
      </w:r>
    </w:p>
    <w:p>
      <w:r>
        <w:t>@mamapennington im the only one in the office! and I jammed the copier</w:t>
      </w:r>
    </w:p>
    <w:p>
      <w:r>
        <w:t>@lauryqui  we're gonna miss you. dont worry, there will be more for sure!</w:t>
      </w:r>
    </w:p>
    <w:p>
      <w:r>
        <w:t>Finals week dont bother me im studying</w:t>
      </w:r>
    </w:p>
    <w:p>
      <w:r>
        <w:t>Do fish feel pain? Yes, says a new study.  http://is.gd/Jbcg</w:t>
      </w:r>
    </w:p>
    <w:p>
      <w:r>
        <w:t>Finally got to wash my hair! I feel much better now, but I gotta dry it ... Effffffort.</w:t>
      </w:r>
    </w:p>
    <w:p>
      <w:r>
        <w:t>Someone just fuck up birthday sex for me ...  he basically said the song is about a nigga being selfish ... Listen to the song carefully</w:t>
      </w:r>
    </w:p>
    <w:p>
      <w:r>
        <w:t>I though the clothes of AW0910 Collection from +9 designers will be there, together with the visual arts, but it is not</w:t>
      </w:r>
    </w:p>
    <w:p>
      <w:r>
        <w:t>David Mitchell's presenting 'Have I Got News For You' tonight &lt;3 I love him! I think he's ace &lt;3 On another note, damn this headache</w:t>
      </w:r>
    </w:p>
    <w:p>
      <w:r>
        <w:t>@scythianmusic PLEASE come to Minneapolis/St. Paul area!!!! I looked on your schedule but I don't see anything close anytime soon.</w:t>
      </w:r>
    </w:p>
    <w:p>
      <w:r>
        <w:t>i love him..i hate him..i loved him yesterday...ill hate him tomorrow....damn im confused</w:t>
      </w:r>
    </w:p>
    <w:p>
      <w:r>
        <w:t>@OGBERRY cold and rainy</w:t>
      </w:r>
    </w:p>
    <w:p>
      <w:r>
        <w:t>@mustntgrumble ha!The potential is there but so is the loss of fingers, think you can get the PO to do it? At a charge and not full proof</w:t>
      </w:r>
    </w:p>
    <w:p>
      <w:r>
        <w:t>has now found a bug in the RHEL5 bnx2 driver   Cant handle high packets per second (&gt; 50k)</w:t>
      </w:r>
    </w:p>
    <w:p>
      <w:r>
        <w:t>gross. it's hot, and there's cotton EVERYWHERE.. hello allergies.</w:t>
      </w:r>
    </w:p>
    <w:p>
      <w:r>
        <w:t>baby i need you , right here , right now</w:t>
      </w:r>
    </w:p>
    <w:p>
      <w:r>
        <w:t>@peterloggins ... schedule says 10:30 class? I will be late for 10  #campjitterbug</w:t>
      </w:r>
    </w:p>
    <w:p>
      <w:r>
        <w:t>I work in one hour</w:t>
      </w:r>
    </w:p>
    <w:p>
      <w:r>
        <w:t>#followfriday @RoRuby although she doesnt consider me a sweetheart to</w:t>
      </w:r>
    </w:p>
    <w:p>
      <w:r>
        <w:t>is so gutted she can't get tickets for pink!</w:t>
      </w:r>
    </w:p>
    <w:p>
      <w:r>
        <w:t>Thought she wuz my best friend...</w:t>
      </w:r>
    </w:p>
    <w:p>
      <w:r>
        <w:t>@stuartnewman So sorry  Definitely getting it out this weekend.</w:t>
      </w:r>
    </w:p>
    <w:p>
      <w:r>
        <w:t>Is still tired  due to late nights out and work and has to b up early again 2moro 4 work bad times!</w:t>
      </w:r>
    </w:p>
    <w:p>
      <w:r>
        <w:t>@loldarian oh ok  I guess next time then!</w:t>
      </w:r>
    </w:p>
    <w:p>
      <w:r>
        <w:t>@tinabojo Wish I was there!</w:t>
      </w:r>
    </w:p>
    <w:p>
      <w:r>
        <w:t>Again, No P.F. Changs for lunch    Booooo</w:t>
      </w:r>
    </w:p>
    <w:p>
      <w:r>
        <w:t>Oh well, there go my hopes for seamless transfer of blog  however I am now on track and will have it up and running sometime this eve</w:t>
      </w:r>
    </w:p>
    <w:p>
      <w:r>
        <w:t>Downside to being on client site... no donut today.</w:t>
      </w:r>
    </w:p>
    <w:p>
      <w:r>
        <w:t>@chamillionaire Wish I could go. Gotta work.</w:t>
      </w:r>
    </w:p>
    <w:p>
      <w:r>
        <w:t>@evlover0327 ...I will take some...I am tiny</w:t>
      </w:r>
    </w:p>
    <w:p>
      <w:r>
        <w:t>moving 11 blocks up the street. goodbye hardwood floors</w:t>
      </w:r>
    </w:p>
    <w:p>
      <w:r>
        <w:t>@Jadeyyg  haa I'm so exciteddd woooo</w:t>
      </w:r>
    </w:p>
    <w:p>
      <w:r>
        <w:t>@ireallydohate I had to look at it 3 times before it sunk in, totally shocked by it  tbh.</w:t>
      </w:r>
    </w:p>
    <w:p>
      <w:r>
        <w:t>sore from ultimate... trying to figure out how to pay for school next semester...</w:t>
      </w:r>
    </w:p>
    <w:p>
      <w:r>
        <w:t>missing loverboy so much</w:t>
      </w:r>
    </w:p>
    <w:p>
      <w:r>
        <w:t>Quick answer, when do I put the bleach in the wash?? In the start or middle..  don't laugh @ me..</w:t>
      </w:r>
    </w:p>
    <w:p>
      <w:r>
        <w:t>Im so tired and sick  i have to be better on Sunday so i can sing morning and night</w:t>
      </w:r>
    </w:p>
    <w:p>
      <w:r>
        <w:t>@katyb_ haha tell me about. I've had this feeling everyday of this week</w:t>
      </w:r>
    </w:p>
    <w:p>
      <w:r>
        <w:t>going camping in a coupla hours. gotta pack everything... by myself</w:t>
      </w:r>
    </w:p>
    <w:p>
      <w:r>
        <w:t>@tommcfly I really hope you see my tweets. Sent you so much, I swear. Do a tour in the Philippines, please?  *prays*</w:t>
      </w:r>
    </w:p>
    <w:p>
      <w:r>
        <w:t>@JetGirlArt same as I... to bad I'm a programmer only in this company</w:t>
      </w:r>
    </w:p>
    <w:p>
      <w:r>
        <w:t>@danecook Sooo SAD I will miss you here in San Diego!!!</w:t>
      </w:r>
    </w:p>
    <w:p>
      <w:r>
        <w:t>@Peapods ooow those look painful, poor bb</w:t>
      </w:r>
    </w:p>
    <w:p>
      <w:r>
        <w:t>time to get to work. i'm already starting the day off bad. missed the UP screening  this morning at the el capitan</w:t>
      </w:r>
    </w:p>
    <w:p>
      <w:r>
        <w:t>@ work again</w:t>
      </w:r>
    </w:p>
    <w:p>
      <w:r>
        <w:t>@finalscoreB3G2  How nice</w:t>
      </w:r>
    </w:p>
    <w:p>
      <w:r>
        <w:t>So i have done absolutely NOTHING all day today...how pitiful is that...smdh...guess I cant go out 2nite, I gotta work  booo @me</w:t>
      </w:r>
    </w:p>
    <w:p>
      <w:r>
        <w:t>@benjamin_cook Guess I am very shallow then!</w:t>
      </w:r>
    </w:p>
    <w:p>
      <w:r>
        <w:t>Nooo i wanna watch the comet  dont wanna go workk!!!</w:t>
      </w:r>
    </w:p>
    <w:p>
      <w:r>
        <w:t>Bar exam madness:  topic for today is torts</w:t>
      </w:r>
    </w:p>
    <w:p>
      <w:r>
        <w:t>BREAKING NEWS: The broiler at Burger King is down. There will be no burgers at Burger King at lunch!  At least Chicken Fries were there!</w:t>
      </w:r>
    </w:p>
    <w:p>
      <w:r>
        <w:t>@builttofail and the download failed  My phone does not like your phone.</w:t>
      </w:r>
    </w:p>
    <w:p>
      <w:r>
        <w:t>Around 3 hours left until a 3 day weekend and I have waaaay too much work to do.</w:t>
      </w:r>
    </w:p>
    <w:p>
      <w:r>
        <w:t>@randiohdesigns Didn't think of that.  Why can't people just be nice? Why would anyone think it's ok to say that, much less make a movie.</w:t>
      </w:r>
    </w:p>
    <w:p>
      <w:r>
        <w:t>I want to party down!</w:t>
      </w:r>
    </w:p>
    <w:p>
      <w:r>
        <w:t>@hazelrage ewww is that who you're contracted through?</w:t>
      </w:r>
    </w:p>
    <w:p>
      <w:r>
        <w:t>Awwww ur already gone</w:t>
      </w:r>
    </w:p>
    <w:p>
      <w:r>
        <w:t>Time flies...and i never got it all right. Why oh why?</w:t>
      </w:r>
    </w:p>
    <w:p>
      <w:r>
        <w:t>I am loving this sunshine and hating the thought of my office without windows</w:t>
      </w:r>
    </w:p>
    <w:p>
      <w:r>
        <w:t>@Lidybeth inooo arent they just  i wanna just go down there now an meet kyle again.. im too obsessed its not fair!</w:t>
      </w:r>
    </w:p>
    <w:p>
      <w:r>
        <w:t>@FreyaLynn @donniewahlberg yep! jimmy buffett FTW!!!... jimmy needs to tweet his words of wisdom every morning</w:t>
      </w:r>
    </w:p>
    <w:p>
      <w:r>
        <w:t>@enave22 Hey! You have a bunch of events on facebook that jenny and i aren't invited to...  we're sad</w:t>
      </w:r>
    </w:p>
    <w:p>
      <w:r>
        <w:t>I want it to rain today! Like full thunderstorm style! But it probably won't</w:t>
      </w:r>
    </w:p>
    <w:p>
      <w:r>
        <w:t>Trying to shop online wis I could find sevens for 40.  haha</w:t>
      </w:r>
    </w:p>
    <w:p>
      <w:r>
        <w:t>@anthonycashcash  you better come back soon! &lt;3</w:t>
      </w:r>
    </w:p>
    <w:p>
      <w:r>
        <w:t>i wish paramore would come to ireland</w:t>
      </w:r>
    </w:p>
    <w:p>
      <w:r>
        <w:t>10 more days to go for Freedom!!!!!! Damn these xams!!</w:t>
      </w:r>
    </w:p>
    <w:p>
      <w:r>
        <w:t>@HeadHardHat I'm so sorry to hear your bad news.  I will send happy thoughts your way that you find a new job very soon!</w:t>
      </w:r>
    </w:p>
    <w:p>
      <w:r>
        <w:t>@etdragon i'm playing good because i'm a big baby</w:t>
      </w:r>
    </w:p>
    <w:p>
      <w:r>
        <w:t>is somewhat irritated by people coming up to me and asking if I'm so and so from TV, or that I look familiar. I thought I was original.</w:t>
      </w:r>
    </w:p>
    <w:p>
      <w:r>
        <w:t>I'm having a fantastically miserable time so far...</w:t>
      </w:r>
    </w:p>
    <w:p>
      <w:r>
        <w:t>am but mom...  because my princess got pneumonia....</w:t>
      </w:r>
    </w:p>
    <w:p>
      <w:r>
        <w:t>@LegendaryWriter Good!! Busy as heck but good. Feeling yucky at the moment.</w:t>
      </w:r>
    </w:p>
    <w:p>
      <w:r>
        <w:t>@TrudieDreyer I can't DM you because you aren't following me</w:t>
      </w:r>
    </w:p>
    <w:p>
      <w:r>
        <w:t>@moefugger drag me to hell looks so freakin scary  watch terminator! it was really good.</w:t>
      </w:r>
    </w:p>
    <w:p>
      <w:r>
        <w:t>Listening 2 music @ home all alone lol  who wants 2 come over &amp; hang with me LOL!!</w:t>
      </w:r>
    </w:p>
    <w:p>
      <w:r>
        <w:t>i don't wanna work over the weekend</w:t>
      </w:r>
    </w:p>
    <w:p>
      <w:r>
        <w:t>no new tubas until  4th  of july weekend</w:t>
      </w:r>
    </w:p>
    <w:p>
      <w:r>
        <w:t>@clothes_w thank you..</w:t>
      </w:r>
    </w:p>
    <w:p>
      <w:r>
        <w:t>just found out i have strep</w:t>
      </w:r>
    </w:p>
    <w:p>
      <w:r>
        <w:t>@tronella Cool! I have one (from a decluttering friend), but I don't know how to play</w:t>
      </w:r>
    </w:p>
    <w:p>
      <w:r>
        <w:t>Selling my Bonnaroo ticket.  Can't get any time away from work. Anyone in the DC area interested? I can meet up!</w:t>
      </w:r>
    </w:p>
    <w:p>
      <w:r>
        <w:t>everybody is sick</w:t>
      </w:r>
    </w:p>
    <w:p>
      <w:r>
        <w:t>@inlovewitharmy Southridge was moved a week later cause of Swine flu, i think</w:t>
      </w:r>
    </w:p>
    <w:p>
      <w:r>
        <w:t>I've lost my pocket knife  Suggestions for replacing a Ken Onion Chive?</w:t>
      </w:r>
    </w:p>
    <w:p>
      <w:r>
        <w:t>@ajlnike09 omg wtf why is there a porn site following me?!</w:t>
      </w:r>
    </w:p>
    <w:p>
      <w:r>
        <w:t>here again in school bored wanting  2 go home</w:t>
      </w:r>
    </w:p>
    <w:p>
      <w:r>
        <w:t>Haih.. Cannot sleep lar..</w:t>
      </w:r>
    </w:p>
    <w:p>
      <w:r>
        <w:t>Kelly Kelly pays your bills @ 12:15, Kaden pays em @ 5:15 and @radiomobounce just wants you to follow him. lol He dosent get to pay bills</w:t>
      </w:r>
    </w:p>
    <w:p>
      <w:r>
        <w:t>@DanielFielding Yeah. It totally sucks.  I hate not being able to breathe! Thanks for the ff!</w:t>
      </w:r>
    </w:p>
    <w:p>
      <w:r>
        <w:t>Downloading TF2, a mere 6.3G ... 3% nearly instantly now down to about 500KB</w:t>
      </w:r>
    </w:p>
    <w:p>
      <w:r>
        <w:t>Hey #socialmediatv  - I'm new here  - is this a recorded show, viewable later too?  thanks  (Social Media TV live &gt; http://ustre.am/2NjV)</w:t>
      </w:r>
    </w:p>
    <w:p>
      <w:r>
        <w:t>@zarigee i got mcdonalds, surpisingly its not a popular drunk food option.  its sucks that all diners aren't 24hrs here anymore</w:t>
      </w:r>
    </w:p>
    <w:p>
      <w:r>
        <w:t>Oh My God ..  sad day ..</w:t>
      </w:r>
    </w:p>
    <w:p>
      <w:r>
        <w:t>@JAKAZiD I made the mistake of NOT avoiding the latest Bonkers. I think my image of the series is tainted upon repair. AATW ruined it</w:t>
      </w:r>
    </w:p>
    <w:p>
      <w:r>
        <w:t>can't figure out at what time(french hour) the new moon trailer will be up since I can't watch the MTV movie Awards from Paris... ?</w:t>
      </w:r>
    </w:p>
    <w:p>
      <w:r>
        <w:t>At the dentist. I liked it better when the dentist is the client. Now I'm the patient.  http://www.DamienSmithPhotography.com</w:t>
      </w:r>
    </w:p>
    <w:p>
      <w:r>
        <w:t>I should've known something would go wrong. The van is having problems. Oh please tell me it will not cost us an arm and a leg</w:t>
      </w:r>
    </w:p>
    <w:p>
      <w:r>
        <w:t>The trains turned into a microwave</w:t>
      </w:r>
    </w:p>
    <w:p>
      <w:r>
        <w:t>the weather is tooo hottt mayn i cnt take it, n i styl aint got ride of my flu  n i want ma baby bk</w:t>
      </w:r>
    </w:p>
    <w:p>
      <w:r>
        <w:t>@benandskin Ah GDit! Ranger game this afternoon</w:t>
      </w:r>
    </w:p>
    <w:p>
      <w:r>
        <w:t>Working late with only The House of Love for company. Just what I want to be doing on a summer evening when I should be out with people</w:t>
      </w:r>
    </w:p>
    <w:p>
      <w:r>
        <w:t>any other Mac users completely given up on Google Chrome?</w:t>
      </w:r>
    </w:p>
    <w:p>
      <w:r>
        <w:t>@BiggaBX Yes, It's only fair  lol</w:t>
      </w:r>
    </w:p>
    <w:p>
      <w:r>
        <w:t>@DEWz_PingPong Awww I'm teaching my son (when I have one) those manners!  Too many boys are lacking those!</w:t>
      </w:r>
    </w:p>
    <w:p>
      <w:r>
        <w:t>@BrinnaBarlow try being my height in small cars  not much fun specially on bumbpy country roads! haha</w:t>
      </w:r>
    </w:p>
    <w:p>
      <w:r>
        <w:t>@BlacksilkBlog Hugs to you for not being able to shag Crush anymore  x</w:t>
      </w:r>
    </w:p>
    <w:p>
      <w:r>
        <w:t>so much for a day off- I've been on my feet, all over the place, all day!</w:t>
      </w:r>
    </w:p>
    <w:p>
      <w:r>
        <w:t>@TiwuRayie geez! one time in a row.. patience! good things comes to those who patience. lol. i wish i could sleepover..</w:t>
      </w:r>
    </w:p>
    <w:p>
      <w:r>
        <w:t>Out if class!! Yow party + four hour lecture don't mix attal!! I had to drink 3 red bulls &amp; I'm still sleepy .,,,,smh! Alrite bedtime</w:t>
      </w:r>
    </w:p>
    <w:p>
      <w:r>
        <w:t>cant decide on wht i wanna do with the rest of my day...i think i may go bk 2 sleep  woe is me! uugghh! lol</w:t>
      </w:r>
    </w:p>
    <w:p>
      <w:r>
        <w:t>The comp deleted half my apps</w:t>
      </w:r>
    </w:p>
    <w:p>
      <w:r>
        <w:t>@blumchen OH MAN I WOULD BUT I'M FRESH OUT</w:t>
      </w:r>
    </w:p>
    <w:p>
      <w:r>
        <w:t>@suzbooze I wanna go, but I so freaking broke   Have fun for me</w:t>
      </w:r>
    </w:p>
    <w:p>
      <w:r>
        <w:t>@james_herdman middle-click is addictive, what can i say</w:t>
      </w:r>
    </w:p>
    <w:p>
      <w:r>
        <w:t>thirty minutes turned into three hours. oops</w:t>
      </w:r>
    </w:p>
    <w:p>
      <w:r>
        <w:t>YawNnnnn _slight headache n hangover grrr</w:t>
      </w:r>
    </w:p>
    <w:p>
      <w:r>
        <w:t>i miss the one who would do anything to spend 5 min with me... the one who used to say just tell me when and where</w:t>
      </w:r>
    </w:p>
    <w:p>
      <w:r>
        <w:t>*pokes and runs away* ... I WANT SUGAR !</w:t>
      </w:r>
    </w:p>
    <w:p>
      <w:r>
        <w:t>@Sicknastyjessie  i know. it sucks</w:t>
      </w:r>
    </w:p>
    <w:p>
      <w:r>
        <w:t>@misskitty05 i wish i had a 12hr nap!!  lets talk rachel into getting one of these now.. lol</w:t>
      </w:r>
    </w:p>
    <w:p>
      <w:r>
        <w:t>@charlieskies your vid wont play  x</w:t>
      </w:r>
    </w:p>
    <w:p>
      <w:r>
        <w:t>G'night world. Vacations have to end some day.</w:t>
      </w:r>
    </w:p>
    <w:p>
      <w:r>
        <w:t>is saddened by Husker Access...no internet!</w:t>
      </w:r>
    </w:p>
    <w:p>
      <w:r>
        <w:t>@kimchiwithkraig buy me a taco! haha. i don't want to stand in line</w:t>
      </w:r>
    </w:p>
    <w:p>
      <w:r>
        <w:t>@feliciaodg argh, sorry, he's just been a thorn in my side since we got him. rude, mouthy, etc.</w:t>
      </w:r>
    </w:p>
    <w:p>
      <w:r>
        <w:t>i just saw a bird slowly die right next to me</w:t>
      </w:r>
    </w:p>
    <w:p>
      <w:r>
        <w:t>@Hazelandvine why didn't I know about the relient k show?</w:t>
      </w:r>
    </w:p>
    <w:p>
      <w:r>
        <w:t>i just fell going into my house.. not fun</w:t>
      </w:r>
    </w:p>
    <w:p>
      <w:r>
        <w:t>She didn't make the challenge</w:t>
      </w:r>
    </w:p>
    <w:p>
      <w:r>
        <w:t>on no bsg might just have made me cry</w:t>
      </w:r>
    </w:p>
    <w:p>
      <w:r>
        <w:t>No more drinking for Harm   Doc is convinced that it's the cause of my PCVs (look it up).Told not to stop smoking just yet, that will come</w:t>
      </w:r>
    </w:p>
    <w:p>
      <w:r>
        <w:t>Decided I should study  (finger down throat making gaging noises) Hate MFs!!</w:t>
      </w:r>
    </w:p>
    <w:p>
      <w:r>
        <w:t>talking to dii and missing her terribly...</w:t>
      </w:r>
    </w:p>
    <w:p>
      <w:r>
        <w:t>Omg. I got no sleep again. Neighbors are building a deck &amp; they've been starting @ 5:00am. I'm SO tired. Feel like I just took Benadryl</w:t>
      </w:r>
    </w:p>
    <w:p>
      <w:r>
        <w:t>@markhoppus i'm upset because i couldnt get any tickets on the KROQ presale.</w:t>
      </w:r>
    </w:p>
    <w:p>
      <w:r>
        <w:t>has a gym day and is hoping to enjoy the last Friday of her twenties.</w:t>
      </w:r>
    </w:p>
    <w:p>
      <w:r>
        <w:t>@Ms_Eclectic but then you leave</w:t>
      </w:r>
    </w:p>
    <w:p>
      <w:r>
        <w:t>Sad that everyone is leaving me.</w:t>
      </w:r>
    </w:p>
    <w:p>
      <w:r>
        <w:t>@OGBERRY rain</w:t>
      </w:r>
    </w:p>
    <w:p>
      <w:r>
        <w:t>@andshehopes what bout david wallace???</w:t>
      </w:r>
    </w:p>
    <w:p>
      <w:r>
        <w:t>isnt very happy about the fact that her back is hurting today</w:t>
      </w:r>
    </w:p>
    <w:p>
      <w:r>
        <w:t>@ayawan that's such a long time from now</w:t>
      </w:r>
    </w:p>
    <w:p>
      <w:r>
        <w:t>feels slightly better but damn i sure do miss him.....he's going to be so hard to get over......  i messed it up ...donuts=comfort</w:t>
      </w:r>
    </w:p>
    <w:p>
      <w:r>
        <w:t>@shizly does that mean your going to block me?</w:t>
      </w:r>
    </w:p>
    <w:p>
      <w:r>
        <w:t>so bored at work, its ridiculous, and my Saturday is going to suck with class in the morning</w:t>
      </w:r>
    </w:p>
    <w:p>
      <w:r>
        <w:t>@opaque19 I can't do that.  I take it at 11, or I work through it.  Those are my options here.</w:t>
      </w:r>
    </w:p>
    <w:p>
      <w:r>
        <w:t>Gotta wait till wednesday for my new guitar to be delivered</w:t>
      </w:r>
    </w:p>
    <w:p>
      <w:r>
        <w:t>@BigCatJared   What did I do to you!  sheesh</w:t>
      </w:r>
    </w:p>
    <w:p>
      <w:r>
        <w:t>@alsotop /drool. I still need to 100% the first one</w:t>
      </w:r>
    </w:p>
    <w:p>
      <w:r>
        <w:t>Ichigo has been good at Ping&amp;pooping outside but not used to the fact he doesn't have his sister  lonely puppy</w:t>
      </w:r>
    </w:p>
    <w:p>
      <w:r>
        <w:t>Im only failing 1 class.... Algebra 2 damn it that shit is hard!</w:t>
      </w:r>
    </w:p>
    <w:p>
      <w:r>
        <w:t>Hate being sick  especially when there's no one to pamper me</w:t>
      </w:r>
    </w:p>
    <w:p>
      <w:r>
        <w:t>Ugh. Going to skool</w:t>
      </w:r>
    </w:p>
    <w:p>
      <w:r>
        <w:t>@cassendraaa YES QUITE HOT WHAT. and ya la gays are the in thing.</w:t>
      </w:r>
    </w:p>
    <w:p>
      <w:r>
        <w:t>im so fed up!!!...</w:t>
      </w:r>
    </w:p>
    <w:p>
      <w:r>
        <w:t>mcfonalds roulette i i lose. they forgot mygrilled snack wrap</w:t>
      </w:r>
    </w:p>
    <w:p>
      <w:r>
        <w:t>I'm very sorry for the little disturbance at #SAPInsidetrack in Palo Alto! Just went into a debugging session when lines unmuted</w:t>
      </w:r>
    </w:p>
    <w:p>
      <w:r>
        <w:t>two o'clock please come faster</w:t>
      </w:r>
    </w:p>
    <w:p>
      <w:r>
        <w:t>I'm really getting sick ugh Fuckin nursing homes! Laying in bed, might go run later, watch some more movies with Austin. Sara &amp; Sami left</w:t>
      </w:r>
    </w:p>
    <w:p>
      <w:r>
        <w:t>Playdate cancelled</w:t>
      </w:r>
    </w:p>
    <w:p>
      <w:r>
        <w:t>@el_jeffe83 its all the rain</w:t>
      </w:r>
    </w:p>
    <w:p>
      <w:r>
        <w:t>@juliannerowat HAHAHHA lol true that! i always remember my BD but i can never remember what date or even day it is</w:t>
      </w:r>
    </w:p>
    <w:p>
      <w:r>
        <w:t>y do i only have 2 people following me  people follow me please x</w:t>
      </w:r>
    </w:p>
    <w:p>
      <w:r>
        <w:t>@OGBERRY IDK....I'm trapped at work all day</w:t>
      </w:r>
    </w:p>
    <w:p>
      <w:r>
        <w:t>@ArnaudJacobs i'm still such a newbie, but i dont know what i would do without twitter!!</w:t>
      </w:r>
    </w:p>
    <w:p>
      <w:r>
        <w:t>@anntorrence @jeremyhall Does anyone update the photowalkingutah google calendar with photowalks?  Looks like I've missed a few</w:t>
      </w:r>
    </w:p>
    <w:p>
      <w:r>
        <w:t>Ahhh My Satz blend didn't save</w:t>
      </w:r>
    </w:p>
    <w:p>
      <w:r>
        <w:t>PINKPOP weekend &amp; I've got NO tickets, meaning no BRUCE Springsteen  Oh well, it's WWWWWEEEEEEEEEEEEEEEKKKKKEEEENNNNDDDD!!!!!</w:t>
      </w:r>
    </w:p>
    <w:p>
      <w:r>
        <w:t>Loaded up box of recyle stuff for Salvation Army,but took  corner too fast..everything is all over the back.Might have to recycle to dump</w:t>
      </w:r>
    </w:p>
    <w:p>
      <w:r>
        <w:t>may gray, coldplay, and nice showers...work at 2</w:t>
      </w:r>
    </w:p>
    <w:p>
      <w:r>
        <w:t>BORED.  would love someone to talk to.</w:t>
      </w:r>
    </w:p>
    <w:p>
      <w:r>
        <w:t>Yay, my train is late... It starts here but it's 15 mins late arriving from London in the first place</w:t>
      </w:r>
    </w:p>
    <w:p>
      <w:r>
        <w:t>@CBrown7785 I want some ice cream</w:t>
      </w:r>
    </w:p>
    <w:p>
      <w:r>
        <w:t>i wanna good breakfast with @ronaldorivera  school is wiggity whack!</w:t>
      </w:r>
    </w:p>
    <w:p>
      <w:r>
        <w:t>@jonhatesyou aw my dear i'm sorry</w:t>
      </w:r>
    </w:p>
    <w:p>
      <w:r>
        <w:t>@mizzyalana Very nice!  Bea and I are so bummed we can't make it   We should try and get together in the near future.</w:t>
      </w:r>
    </w:p>
    <w:p>
      <w:r>
        <w:t>i feel like dyeing right now...</w:t>
      </w:r>
    </w:p>
    <w:p>
      <w:r>
        <w:t>SYTYCD:  I wished they kept the 17 y.o. kid...  he would have been good eye candy on the show, and he was really good...  can't wait...</w:t>
      </w:r>
    </w:p>
    <w:p>
      <w:r>
        <w:t>has just woken up from a power nap. That feels better! Nothing planned for tonight though</w:t>
      </w:r>
    </w:p>
    <w:p>
      <w:r>
        <w:t>Sitting on the bed NOT wanting to go to work</w:t>
      </w:r>
    </w:p>
    <w:p>
      <w:r>
        <w:t>@skinnymarie and guess what ! ive got 20 % ! wow its impossible</w:t>
      </w:r>
    </w:p>
    <w:p>
      <w:r>
        <w:t>never thought i'd say this, but i miss my 9-5 job, the commute, my cubicle, free food &amp; coffee and being downtown. why did i quit?</w:t>
      </w:r>
    </w:p>
    <w:p>
      <w:r>
        <w:t>I really don't want a limo service to take me to the airport  I want him to. Ok soft moment... Don't get use to these!</w:t>
      </w:r>
    </w:p>
    <w:p>
      <w:r>
        <w:t>@DVNT Cheers. Wish I had more fonts to play with</w:t>
      </w:r>
    </w:p>
    <w:p>
      <w:r>
        <w:t>i ran out of facebook quizzes. lol grocery shopping then work. w00t?</w:t>
      </w:r>
    </w:p>
    <w:p>
      <w:r>
        <w:t>my twitter looks funny  someone help!</w:t>
      </w:r>
    </w:p>
    <w:p>
      <w:r>
        <w:t>ugh. trying to respond to all of the emails/voicemails/facebook messages that I missed while out of town. this could be a while</w:t>
      </w:r>
    </w:p>
    <w:p>
      <w:r>
        <w:t>aaaah taking back sunday are playing in new york 3 days after we leave</w:t>
      </w:r>
    </w:p>
    <w:p>
      <w:r>
        <w:t>Then I ruined a perfectly delicious green smoothie by throwing in the last of a bag of frozen strawberries.  Freezer burn.. yum...</w:t>
      </w:r>
    </w:p>
    <w:p>
      <w:r>
        <w:t>I dont feel well  i got a dentist appointment later.</w:t>
      </w:r>
    </w:p>
    <w:p>
      <w:r>
        <w:t>This is slowly going to drive me crazy i hate leaky faucets they're frustrating! I'm ready for a nap but there's no naptime at work</w:t>
      </w:r>
    </w:p>
    <w:p>
      <w:r>
        <w:t>@PoynterJones can I join you in your jealousy?  :L</w:t>
      </w:r>
    </w:p>
    <w:p>
      <w:r>
        <w:t>needs to wash her cats. Uncool.</w:t>
      </w:r>
    </w:p>
    <w:p>
      <w:r>
        <w:t>Dadgum, I think this nations shipping needs have shut down completely. still no freight for carriers out there.</w:t>
      </w:r>
    </w:p>
    <w:p>
      <w:r>
        <w:t>damn you rhinitis! boohooo my poor nose</w:t>
      </w:r>
    </w:p>
    <w:p>
      <w:r>
        <w:t>@LifeCoach2Women  i wasn't able to go the conference.so I didn't get the outline.. however I have been doing my own &amp; it's coming along.</w:t>
      </w:r>
    </w:p>
    <w:p>
      <w:r>
        <w:t>What a meeting... YAY more work for me</w:t>
      </w:r>
    </w:p>
    <w:p>
      <w:r>
        <w:t>Back @ work, migraine lingering   Can't wait for the weekend!</w:t>
      </w:r>
    </w:p>
    <w:p>
      <w:r>
        <w:t>Ugh soooo much work to do today while trying to make the 6:10 train to the game... looking like a 4-5 hour Sunday at the office.</w:t>
      </w:r>
    </w:p>
    <w:p>
      <w:r>
        <w:t>@holmescnn Oh, I didn't realize its on at 830 as well- already at work- or as today still in the car, don't ask</w:t>
      </w:r>
    </w:p>
    <w:p>
      <w:r>
        <w:t>@livefrombrazil -I don't have a ticket, my boyfriend isn't that into them, it might rain, and I'm on a budget...boo!  I &lt;3 @coldplay tho</w:t>
      </w:r>
    </w:p>
    <w:p>
      <w:r>
        <w:t>@carinacani DAMN @-) That's a lot of messages from him @-) HOW SWEET. :"&gt; And yeah, sayang</w:t>
      </w:r>
    </w:p>
    <w:p>
      <w:r>
        <w:t>You know your neck is jacked up when you are forced to pay for parking bc you can't turn you head to parallel park in the free spaces...</w:t>
      </w:r>
    </w:p>
    <w:p>
      <w:r>
        <w:t>forgot to wish sister happy birthday yesterday.</w:t>
      </w:r>
    </w:p>
    <w:p>
      <w:r>
        <w:t>Well done doing blood work..its hot out again</w:t>
      </w:r>
    </w:p>
    <w:p>
      <w:r>
        <w:t>my parents sold my car.</w:t>
      </w:r>
    </w:p>
    <w:p>
      <w:r>
        <w:t>Day is going well so far. Meeting until 4 though.</w:t>
      </w:r>
    </w:p>
    <w:p>
      <w:r>
        <w:t>@SteveAgl not for me</w:t>
      </w:r>
    </w:p>
    <w:p>
      <w:r>
        <w:t>I miss you guys</w:t>
      </w:r>
    </w:p>
    <w:p>
      <w:r>
        <w:t>Goodbyes ... Hurt</w:t>
      </w:r>
    </w:p>
    <w:p>
      <w:r>
        <w:t>@CartoonBeardy ....welcome to public transport  X</w:t>
      </w:r>
    </w:p>
    <w:p>
      <w:r>
        <w:t>My computer is broken</w:t>
      </w:r>
    </w:p>
    <w:p>
      <w:r>
        <w:t>My parents withdrew permission at the last moment, I am not going along with tomorrow's SAC trip to IDP camps  #Pakistan #IDPRelief</w:t>
      </w:r>
    </w:p>
    <w:p>
      <w:r>
        <w:t>@jgreco4 Outlook not so good</w:t>
      </w:r>
    </w:p>
    <w:p>
      <w:r>
        <w:t>Just discovered a painful sunburn on my right sholder  hopefully it just turns into a tan!</w:t>
      </w:r>
    </w:p>
    <w:p>
      <w:r>
        <w:t>I wish the weather would make its mind up! Also wish I could hurry up and get my new song up on myspace</w:t>
      </w:r>
    </w:p>
    <w:p>
      <w:r>
        <w:t>studying for this bullshit econ test</w:t>
      </w:r>
    </w:p>
    <w:p>
      <w:r>
        <w:t>last #ff  @Mel_Diesel @vja4041 @DemonFactory @shawnmcguirt @SEO_Web_Design @ChuckSwanson @agracing @confidentgolf @tluckow @legalblonde31</w:t>
      </w:r>
    </w:p>
    <w:p>
      <w:r>
        <w:t>is bored. my BFF doesn't want to hang out</w:t>
      </w:r>
    </w:p>
    <w:p>
      <w:r>
        <w:t>@honeychild27 You're the only person to have joined in  #penilewords</w:t>
      </w:r>
    </w:p>
    <w:p>
      <w:r>
        <w:t>enjoying the great sunshine.. from indoors.. I don't feel good today</w:t>
      </w:r>
    </w:p>
    <w:p>
      <w:r>
        <w:t>@kakoivisto checked with the hubster and I think we'll pass -- feeling too lazy to caravan after running around with our friends.</w:t>
      </w:r>
    </w:p>
    <w:p>
      <w:r>
        <w:t>I'm over @ringorang today.  3 wrong answers in a row.  My brain's not working today.</w:t>
      </w:r>
    </w:p>
    <w:p>
      <w:r>
        <w:t>there's a guy in my house so i can't go downstairs with no pants</w:t>
      </w:r>
    </w:p>
    <w:p>
      <w:r>
        <w:t>so instead of laying out in this 90 degrees i've gotta give 32 fourth graders miso/rice/sushi/mochi in an hour  fml</w:t>
      </w:r>
    </w:p>
    <w:p>
      <w:r>
        <w:t>Had a dream I brought @mandykmusic and @keat to kings island. It was pretty sweet. Bummed they're in poughkeepsie 24 hours before me</w:t>
      </w:r>
    </w:p>
    <w:p>
      <w:r>
        <w:t>@Switch42 I think that's cutting off the URL so the pic doesn't turn up.   #mishaneedschapstick</w:t>
      </w:r>
    </w:p>
    <w:p>
      <w:r>
        <w:t>broke my gorilla pod  and I think one Lego Knight lost his helmet</w:t>
      </w:r>
    </w:p>
    <w:p>
      <w:r>
        <w:t>doesnt want exams next week</w:t>
      </w:r>
    </w:p>
    <w:p>
      <w:r>
        <w:t>@bec_oi twitter eh chato mas vicia</w:t>
      </w:r>
    </w:p>
    <w:p>
      <w:r>
        <w:t>Damn, looks like the USB card reader that I got from Dealextreme doesn't work. I can see the files on the card but they are read only</w:t>
      </w:r>
    </w:p>
    <w:p>
      <w:r>
        <w:t>@lilivonshtupp I'd rather go to the matinee but I have to work  Still debating whether I should go cos going alone is no fun haha</w:t>
      </w:r>
    </w:p>
    <w:p>
      <w:r>
        <w:t>is there a program that tells you when someone stops following you or who started following you? Lost one last night and I've only got 85</w:t>
      </w:r>
    </w:p>
    <w:p>
      <w:r>
        <w:t>Really disappointed I can't make it to bloomington for @sproutbox launch party tonight  if you're around you should check it out</w:t>
      </w:r>
    </w:p>
    <w:p>
      <w:r>
        <w:t>Still havent left the house yet. This is rediculous! REALLY!   S*D*P* &amp; T*K*K*</w:t>
      </w:r>
    </w:p>
    <w:p>
      <w:r>
        <w:t>@lauraEchilds u really dont right now! i am as sick as a newt in a freezer! its aweful  x</w:t>
      </w:r>
    </w:p>
    <w:p>
      <w:r>
        <w:t>wants this summer to actually have some sun in it</w:t>
      </w:r>
    </w:p>
    <w:p>
      <w:r>
        <w:t>@bkmacdaddy Not doing single ones 2day...beat  lol but would say ...ur as creative bright and fun as ur avatar with warmth+ depth #ff</w:t>
      </w:r>
    </w:p>
    <w:p>
      <w:r>
        <w:t>why is it so windy?</w:t>
      </w:r>
    </w:p>
    <w:p>
      <w:r>
        <w:t>Boys are sitting down for photos, no touching and no handshakes allowed.  #asylm</w:t>
      </w:r>
    </w:p>
    <w:p>
      <w:r>
        <w:t>i'm so tired  of being sick ALL the time!!!!</w:t>
      </w:r>
    </w:p>
    <w:p>
      <w:r>
        <w:t>gotta shower then go apply for more jobs  hopefully no creepy old men will be working again today *shudder*</w:t>
      </w:r>
    </w:p>
    <w:p>
      <w:r>
        <w:t>Have I mentioned this bus was sloooow? on it for about one hour now</w:t>
      </w:r>
    </w:p>
    <w:p>
      <w:r>
        <w:t>My dog Roscoe died yestarday and I'm so sad</w:t>
      </w:r>
    </w:p>
    <w:p>
      <w:r>
        <w:t>Never before in the field of human conflict have so many hard drives died on me.   What a waste of a day.</w:t>
      </w:r>
    </w:p>
    <w:p>
      <w:r>
        <w:t>@vargas7 that sucks!!</w:t>
      </w:r>
    </w:p>
    <w:p>
      <w:r>
        <w:t>I am so jealous that @collystringgs got to sleep until 1</w:t>
      </w:r>
    </w:p>
    <w:p>
      <w:r>
        <w:t>@JonathanRKnight Good morning! Aww, sorry that you were stuck in the airport for 12 hours!!</w:t>
      </w:r>
    </w:p>
    <w:p>
      <w:r>
        <w:t>Ok, shortened urls are fine and all but, please, give me more context other than just "cool". Not everyone has "url-auto-expand"</w:t>
      </w:r>
    </w:p>
    <w:p>
      <w:r>
        <w:t>Going to shawnee........I hate the long drive there...i just want to get all this paper work over with</w:t>
      </w:r>
    </w:p>
    <w:p>
      <w:r>
        <w:t>@Ferarro Is that why your blog is set to private?</w:t>
      </w:r>
    </w:p>
    <w:p>
      <w:r>
        <w:t>Found some great places but I might have to play it safer and wait 2 years till my car is paid off</w:t>
      </w:r>
    </w:p>
    <w:p>
      <w:r>
        <w:t>@thomasfiss we want you back !!!</w:t>
      </w:r>
    </w:p>
    <w:p>
      <w:r>
        <w:t>im still devastated about manchester united losing the UCL final</w:t>
      </w:r>
    </w:p>
    <w:p>
      <w:r>
        <w:t>@marcftsk haha thanks for clarifying that.i thought u meant mr bello. I wish i could be there! That where my cousins live</w:t>
      </w:r>
    </w:p>
    <w:p>
      <w:r>
        <w:t>Oh darn. Lost another follower.</w:t>
      </w:r>
    </w:p>
    <w:p>
      <w:r>
        <w:t>I know it wasn't going to be there, but I check EZTV for The Office torrent...</w:t>
      </w:r>
    </w:p>
    <w:p>
      <w:r>
        <w:t>Crazy debt issue. Maybe I had messed up when closing my old account? Not really sure but looks like I may have to cover it - aaargh...</w:t>
      </w:r>
    </w:p>
    <w:p>
      <w:r>
        <w:t>i woke up just now missing alabama terribly  my dad says we will be moving there. soon. thank god</w:t>
      </w:r>
    </w:p>
    <w:p>
      <w:r>
        <w:t>dang i miss you  goodnight</w:t>
      </w:r>
    </w:p>
    <w:p>
      <w:r>
        <w:t>Ugh, I'm definitely going to be sick. It's coming and it's going to suck.</w:t>
      </w:r>
    </w:p>
    <w:p>
      <w:r>
        <w:t>Bringing my kitty to the vet tomorrow, I think she's got a tapeworm.</w:t>
      </w:r>
    </w:p>
    <w:p>
      <w:r>
        <w:t>omg, my right hear us blocked and it's so annoying. what i i wake up deaf?</w:t>
      </w:r>
    </w:p>
    <w:p>
      <w:r>
        <w:t>is sitting in the marshall center w/Mina. Some1 must really not want me to go to the gym..this time i lost my wallet n w/no ID i cant go</w:t>
      </w:r>
    </w:p>
    <w:p>
      <w:r>
        <w:t>@itsfrankybitch  dont make me sad... i do agree tho it does need some more of SA's magical lyrics</w:t>
      </w:r>
    </w:p>
    <w:p>
      <w:r>
        <w:t>can't wait to november for Jobros concert ! In examination</w:t>
      </w:r>
    </w:p>
    <w:p>
      <w:r>
        <w:t>@StoryShtick Ugh.  Now my ears are having phantom pains.</w:t>
      </w:r>
    </w:p>
    <w:p>
      <w:r>
        <w:t>Why is it soooo cold &amp; ugly out??</w:t>
      </w:r>
    </w:p>
    <w:p>
      <w:r>
        <w:t>No more Wiffleball..  Damn.</w:t>
      </w:r>
    </w:p>
    <w:p>
      <w:r>
        <w:t>@viveknshah kandivali  @100rabh my girls r gonna kill u for that answer! @shaaqt @limeice @unitechy @spitphyre</w:t>
      </w:r>
    </w:p>
    <w:p>
      <w:r>
        <w:t>a female robin just flew into my window and I watched her die in my bushes...  i think i am going to cry now...</w:t>
      </w:r>
    </w:p>
    <w:p>
      <w:r>
        <w:t>Doctors with mommy.</w:t>
      </w:r>
    </w:p>
    <w:p>
      <w:r>
        <w:t>@flattycharn i know the IMUx1000 is not referring to me... (WHO IS IT AH?) but... i miss you</w:t>
      </w:r>
    </w:p>
    <w:p>
      <w:r>
        <w:t>Going to the courthouse to pay for tags &amp; taxes on all our cars...this is gonna be expensive.</w:t>
      </w:r>
    </w:p>
    <w:p>
      <w:r>
        <w:t>@MoneyMakinMatt shut up fool ....where you been at??? i dontlike the fact that you keep abandoning me</w:t>
      </w:r>
    </w:p>
    <w:p>
      <w:r>
        <w:t>has bronchitis and is on 3 prescriptions. No fun at all. Had to miss two days in a row of work.</w:t>
      </w:r>
    </w:p>
    <w:p>
      <w:r>
        <w:t>wishes I could be the one going to our conference in the Bahamas next week</w:t>
      </w:r>
    </w:p>
    <w:p>
      <w:r>
        <w:t>@StaceyVPofWC i was sent home yest from work, when in again today but feel like hell and burning up with a high temp, got it off hubby</w:t>
      </w:r>
    </w:p>
    <w:p>
      <w:r>
        <w:t>Lost at bowling again  why do i suck</w:t>
      </w:r>
    </w:p>
    <w:p>
      <w:r>
        <w:t>Now Im in the work  , I miss my home, any news?</w:t>
      </w:r>
    </w:p>
    <w:p>
      <w:r>
        <w:t>@ryansilk sounds like a great idea.  wish I could make it</w:t>
      </w:r>
    </w:p>
    <w:p>
      <w:r>
        <w:t>@iamdiddy I do!!!!!.... I'm single and it sucks!!</w:t>
      </w:r>
    </w:p>
    <w:p>
      <w:r>
        <w:t>Stood outsiden got the WORST butterflies everrrrr!</w:t>
      </w:r>
    </w:p>
    <w:p>
      <w:r>
        <w:t>Cleaning the house</w:t>
      </w:r>
    </w:p>
    <w:p>
      <w:r>
        <w:t>@JustTeaching haha nice to know I'm not alone! Working in the BBC and can't see it</w:t>
      </w:r>
    </w:p>
    <w:p>
      <w:r>
        <w:t>@nellclothing I cancelled a run in favour of... staying in. Wish I monies for pubulation tho</w:t>
      </w:r>
    </w:p>
    <w:p>
      <w:r>
        <w:t>@bryanhowl  @kat10187  You guys can make it through!</w:t>
      </w:r>
    </w:p>
    <w:p>
      <w:r>
        <w:t>I'm always hungry all the time but now I don't even feel like eating. This is not normal...and my throat's sore. I'm sick</w:t>
      </w:r>
    </w:p>
    <w:p>
      <w:r>
        <w:t>http://twitpic.com/66xjl - An hour in the sun turned me into a blancmange. Sucks to be pale</w:t>
      </w:r>
    </w:p>
    <w:p>
      <w:r>
        <w:t>@sos100 internet billing with fee of 30% and only in 13 countries and a setup cost of 5000 for usa alone</w:t>
      </w:r>
    </w:p>
    <w:p>
      <w:r>
        <w:t>is going to shul</w:t>
      </w:r>
    </w:p>
    <w:p>
      <w:r>
        <w:t>@chocoluvalm i'm trying to figure that out right now</w:t>
      </w:r>
    </w:p>
    <w:p>
      <w:r>
        <w:t>@chasejustin i can't go tonight   *Cait*</w:t>
      </w:r>
    </w:p>
    <w:p>
      <w:r>
        <w:t>on my way to work been off for four days and i really really dont wont to go!</w:t>
      </w:r>
    </w:p>
    <w:p>
      <w:r>
        <w:t>I've been reading up on Sims 3 genetics on the Sims 2 forums. Apparently hair dye is passed on to offspring. I'm very disappointed</w:t>
      </w:r>
    </w:p>
    <w:p>
      <w:r>
        <w:t>@lilyginny27 @tomfelton no freakin way!  Gah LG... I'm sad for you.  No love for the feltbeats admin...</w:t>
      </w:r>
    </w:p>
    <w:p>
      <w:r>
        <w:t>omg, my right hear is blocked and it's so annoying. what if i wake up deaf?   not gonna lie, i'm so scared</w:t>
      </w:r>
    </w:p>
    <w:p>
      <w:r>
        <w:t>@swopusa  Damn, I was hoping that was somewhere in the U.S.</w:t>
      </w:r>
    </w:p>
    <w:p>
      <w:r>
        <w:t>I want it to be 5 already</w:t>
      </w:r>
    </w:p>
    <w:p>
      <w:r>
        <w:t>GrimeStopper loss  client lost their job so we did too. Hope the quote later today turns into more work. Drowned my sorrows w a huge h ...</w:t>
      </w:r>
    </w:p>
    <w:p>
      <w:r>
        <w:t>@AnnaVodka I'm sorry to hear that! that makes me sad</w:t>
      </w:r>
    </w:p>
    <w:p>
      <w:r>
        <w:t>Chemistry is not fun..</w:t>
      </w:r>
    </w:p>
    <w:p>
      <w:r>
        <w:t>@PartyGurle That's great! I will have to do the same as I was forced to miss it. I had to leave for work.</w:t>
      </w:r>
    </w:p>
    <w:p>
      <w:r>
        <w:t>Missing brandon. Wanting to talk to anthony. Sadshoes</w:t>
      </w:r>
    </w:p>
    <w:p>
      <w:r>
        <w:t>@reba Wish I could listen but because I'm from Canada, the website won't let me!</w:t>
      </w:r>
    </w:p>
    <w:p>
      <w:r>
        <w:t>@iamdiddy i need a hug i dnt feel so good</w:t>
      </w:r>
    </w:p>
    <w:p>
      <w:r>
        <w:t>feels ..my cousin is a monkey  http://plurk.com/p/x23pa</w:t>
      </w:r>
    </w:p>
    <w:p>
      <w:r>
        <w:t>@JillzWorth i rarely sleep.. cant help it   hehe</w:t>
      </w:r>
    </w:p>
    <w:p>
      <w:r>
        <w:t>@arcadianlady eek can't wait to see it!! as well as everyone elses. gahh i don't know what i want  lol</w:t>
      </w:r>
    </w:p>
    <w:p>
      <w:r>
        <w:t>@iamdiddy I need a hug... Gotta find another place to live and a new job</w:t>
      </w:r>
    </w:p>
    <w:p>
      <w:r>
        <w:t>The poor Pirate had out his last wisdom tooth and is looking really peaky.</w:t>
      </w:r>
    </w:p>
    <w:p>
      <w:r>
        <w:t>@iamdiddy me because I might not have enough money for college!!!</w:t>
      </w:r>
    </w:p>
    <w:p>
      <w:r>
        <w:t>@iamdiddy yes I do! Because he is going to the marines to protect &amp; serve and leaving me!</w:t>
      </w:r>
    </w:p>
    <w:p>
      <w:r>
        <w:t>So hot today =_=  don't like it and i hate my new timetable, having such a bad week</w:t>
      </w:r>
    </w:p>
    <w:p>
      <w:r>
        <w:t>@i_am_umlaut oh no!  i'm very sorry to hear</w:t>
      </w:r>
    </w:p>
    <w:p>
      <w:r>
        <w:t>@ismh i don't have anything being fwd through to mobileme and the last week i've gotten at least 4 -5 spam messages a day</w:t>
      </w:r>
    </w:p>
    <w:p>
      <w:r>
        <w:t>Now I have a sunburn</w:t>
      </w:r>
    </w:p>
    <w:p>
      <w:r>
        <w:t>We're dealing with Overactive Let-Down right now.   http://bit.ly/9ydHU</w:t>
      </w:r>
    </w:p>
    <w:p>
      <w:r>
        <w:t>@the_breannarose fuuuuuuck  idk if andy can get youuuu</w:t>
      </w:r>
    </w:p>
    <w:p>
      <w:r>
        <w:t>@adbert @DougOntrack @organicsue Is it me (my machine)? or... Vids freeze up, halt whole blip stream  ? http://blip.fm/~79l0q</w:t>
      </w:r>
    </w:p>
    <w:p>
      <w:r>
        <w:t>Just wants to compute</w:t>
      </w:r>
    </w:p>
    <w:p>
      <w:r>
        <w:t>watching my ard earn money dissapear.</w:t>
      </w:r>
    </w:p>
    <w:p>
      <w:r>
        <w:t>http://twitpic.com/66xlm -  hate when my PARKED car gets hit</w:t>
      </w:r>
    </w:p>
    <w:p>
      <w:r>
        <w:t>@shanajaca *huggles* I don't see all the replies right away, and my boss is hovering today. And I'm feeling pissy about life</w:t>
      </w:r>
    </w:p>
    <w:p>
      <w:r>
        <w:t>Enjoyed this week off work, back next week</w:t>
      </w:r>
    </w:p>
    <w:p>
      <w:r>
        <w:t>im @ the eye doctors &amp; had to bring trinity with me cause my mom fell down the stairs today &amp; broke her toe. ugh</w:t>
      </w:r>
    </w:p>
    <w:p>
      <w:r>
        <w:t>#FF @AriesChild she is my Vegas buddy &amp; A Laker lover uuugh but I love her even though I'm all the way n Chicago</w:t>
      </w:r>
    </w:p>
    <w:p>
      <w:r>
        <w:t>Steve makes fruit smoothies for me each day &amp; they are berry delicious, I made mine today &amp; it was berry, berry bad</w:t>
      </w:r>
    </w:p>
    <w:p>
      <w:r>
        <w:t>@Jamie_127 poor baby  you need some aloe. Nope sorry no hints</w:t>
      </w:r>
    </w:p>
    <w:p>
      <w:r>
        <w:t>The Oddo's grandfather passed away in his sleep</w:t>
      </w:r>
    </w:p>
    <w:p>
      <w:r>
        <w:t>doesn't get to see her fav5 today like planned</w:t>
      </w:r>
    </w:p>
    <w:p>
      <w:r>
        <w:t>I saw amazing heeels. But they were too big</w:t>
      </w:r>
    </w:p>
    <w:p>
      <w:r>
        <w:t>@Jobishia That was pretty awesome on both our parts, but a person on a bike behind you said hello and left before I recognized him</w:t>
      </w:r>
    </w:p>
    <w:p>
      <w:r>
        <w:t>TGIF y'all! And it's really nice out... I work 12-5 though</w:t>
      </w:r>
    </w:p>
    <w:p>
      <w:r>
        <w:t>@princessxansley oh and i dont know how to get twatter mobile to work.</w:t>
      </w:r>
    </w:p>
    <w:p>
      <w:r>
        <w:t>@teamincredible ALL white shoes make me cringe  . White shoes give me pause.</w:t>
      </w:r>
    </w:p>
    <w:p>
      <w:r>
        <w:t>@AboutK damn - doesn't show how people are more conservative in blackjack</w:t>
      </w:r>
    </w:p>
    <w:p>
      <w:r>
        <w:t>bout to go to work</w:t>
      </w:r>
    </w:p>
    <w:p>
      <w:r>
        <w:t>My convo starts in 12 hours... and I am sitting 6500Km away writing GIS queries</w:t>
      </w:r>
    </w:p>
    <w:p>
      <w:r>
        <w:t>i finished packing and sorting out old clothes XD i have stomache ache though</w:t>
      </w:r>
    </w:p>
    <w:p>
      <w:r>
        <w:t>I watched wayyyy too much Beverly Hills 90210 today and I am not proud of that fact.  TV FAIL</w:t>
      </w:r>
    </w:p>
    <w:p>
      <w:r>
        <w:t>@veeriwhoa OH SILENCE VERONA!  I AM WANTING TO GO   jaja, enjoyyitverymuch and bring me phothos of Danny and dougie ?</w:t>
      </w:r>
    </w:p>
    <w:p>
      <w:r>
        <w:t>@iamdiddy my lil sister Charese, her best friend passed today</w:t>
      </w:r>
    </w:p>
    <w:p>
      <w:r>
        <w:t>ITS RAINING ITS POURING.............where is my spooning  buddy</w:t>
      </w:r>
    </w:p>
    <w:p>
      <w:r>
        <w:t>@INKDMOM I know, right?!? I have such a lead foot</w:t>
      </w:r>
    </w:p>
    <w:p>
      <w:r>
        <w:t>My mouth hurts from this stupid retainer!!</w:t>
      </w:r>
    </w:p>
    <w:p>
      <w:r>
        <w:t>10 out of 40 done... everyone is going to be home drinking beer starting next week</w:t>
      </w:r>
    </w:p>
    <w:p>
      <w:r>
        <w:t>I am soooo hungry. But waiting for bf to get home, he has car trouble and is waiting for the mechanic to help him...</w:t>
      </w:r>
    </w:p>
    <w:p>
      <w:r>
        <w:t>skype call with billie but my webcam dont work</w:t>
      </w:r>
    </w:p>
    <w:p>
      <w:r>
        <w:t>@MorningMajor yep,raced round it in cars and bikes,its only 40mins away,dont av much motorsport there now,its more planes n choppers now</w:t>
      </w:r>
    </w:p>
    <w:p>
      <w:r>
        <w:t>joe: 2.30pm Kevin pics up a new pair of pjs :') PMSL i could have died!!! lmfaoo :') I MISS MY BOYS</w:t>
      </w:r>
    </w:p>
    <w:p>
      <w:r>
        <w:t>@shardaeAngelica yeah and in the tatami room!  kids + tatami dont mix</w:t>
      </w:r>
    </w:p>
    <w:p>
      <w:r>
        <w:t>@twaysive hm, this not a good medium for much more then yes/no  I am responding to previous posts,days ago, &amp; other conversations we had</w:t>
      </w:r>
    </w:p>
    <w:p>
      <w:r>
        <w:t>@rafealAnthem yes i am and i was ready to go when i got here. ugh  and its sooo pretty outside..</w:t>
      </w:r>
    </w:p>
    <w:p>
      <w:r>
        <w:t>Totally been too long since I updated.  Saw Star Trek, excellent!  Killed Yogg-Saron 10 man.  Memorial Day killed 25 man raids</w:t>
      </w:r>
    </w:p>
    <w:p>
      <w:r>
        <w:t>@esull have a great camp!!!!! Wish I could be there.</w:t>
      </w:r>
    </w:p>
    <w:p>
      <w:r>
        <w:t>@insidebooks Ooh, jealous. I just have yoghurt and some carrots.</w:t>
      </w:r>
    </w:p>
    <w:p>
      <w:r>
        <w:t>Ahhh I am sooo happy Ashley Tisdale is in Germany but I am not in Oberhausen...  But i will show it in the TV at 8 o' clock yeah I love it</w:t>
      </w:r>
    </w:p>
    <w:p>
      <w:r>
        <w:t>is wanting someone to spend her summer evening with whilst she's in such a nice relaxed mood !</w:t>
      </w:r>
    </w:p>
    <w:p>
      <w:r>
        <w:t>@MissCaseyB I know what you mean  rain sucks...</w:t>
      </w:r>
    </w:p>
    <w:p>
      <w:r>
        <w:t>Why can't I make a phone call! I hate this anxiety crap. Someone cure me</w:t>
      </w:r>
    </w:p>
    <w:p>
      <w:r>
        <w:t>@craigandera I got my copy yesterday, too, although right now I'm digging into Scala, so can't read it just yet...</w:t>
      </w:r>
    </w:p>
    <w:p>
      <w:r>
        <w:t>@judilynnfudge can you send ringtones to iPhones?! Idk how to regular ringtones for it</w:t>
      </w:r>
    </w:p>
    <w:p>
      <w:r>
        <w:t>@MsHalfway I want to go back to school too *sigh* - but I am too poor</w:t>
      </w:r>
    </w:p>
    <w:p>
      <w:r>
        <w:t>Last day of high school  i'm gonna miss all my friends</w:t>
      </w:r>
    </w:p>
    <w:p>
      <w:r>
        <w:t>@hithit  missing jmichelle... told you treat me like a step child! smh</w:t>
      </w:r>
    </w:p>
    <w:p>
      <w:r>
        <w:t>Oh god, I want to blow up my tooth. It hurts.</w:t>
      </w:r>
    </w:p>
    <w:p>
      <w:r>
        <w:t>@lorenarojas But it is our reality  , we must survive. What doesn't kills, makes stronger. PA'LANTE LORE !</w:t>
      </w:r>
    </w:p>
    <w:p>
      <w:r>
        <w:t>@Jenshwa I expected it to be warm as usual and now I'm stuck wearing a sun dress on a cold day</w:t>
      </w:r>
    </w:p>
    <w:p>
      <w:r>
        <w:t>@neeshababyyy they won't  guys are retarded!</w:t>
      </w:r>
    </w:p>
    <w:p>
      <w:r>
        <w:t>On Security Audit</w:t>
      </w:r>
    </w:p>
    <w:p>
      <w:r>
        <w:t>going to the library. I miss u already!</w:t>
      </w:r>
    </w:p>
    <w:p>
      <w:r>
        <w:t>@luv_liv_lyf good to hear! Just in time for the weekend. I'll be working though</w:t>
      </w:r>
    </w:p>
    <w:p>
      <w:r>
        <w:t>@inlovewitharmy What timeeee? My mom says I have to do something daw tomorrow, eh. But we're never compelte!</w:t>
      </w:r>
    </w:p>
    <w:p>
      <w:r>
        <w:t>is off to work</w:t>
      </w:r>
    </w:p>
    <w:p>
      <w:r>
        <w:t>Oh... I miss the Piano.</w:t>
      </w:r>
    </w:p>
    <w:p>
      <w:r>
        <w:t>@Blauerpunto britta says she wants to have lunch with you too</w:t>
      </w:r>
    </w:p>
    <w:p>
      <w:r>
        <w:t>@N3H4 thats maddd ass bullshit dammit i feel baddd boooo powerpoint piece of shitttt</w:t>
      </w:r>
    </w:p>
    <w:p>
      <w:r>
        <w:t>Why didn't my favorite spotters last tweet go to my phone</w:t>
      </w:r>
    </w:p>
    <w:p>
      <w:r>
        <w:t>@fansitesnetwork i love you &lt;3  host me lmao</w:t>
      </w:r>
    </w:p>
    <w:p>
      <w:r>
        <w:t>@iamdiddy I need a hug cuz these garbage truck men keep driving next to me whistling and Im working too hard 2 graduate...</w:t>
      </w:r>
    </w:p>
    <w:p>
      <w:r>
        <w:t>got up at 8 today, and also misses his friend @danceashleylove</w:t>
      </w:r>
    </w:p>
    <w:p>
      <w:r>
        <w:t>Is UPS like the cable company and doesn't show up til the last possible moment? I'd like to take a nap before school gets out</w:t>
      </w:r>
    </w:p>
    <w:p>
      <w:r>
        <w:t>Don't know what the heck to do with the space of time between now and BGT    Bored.</w:t>
      </w:r>
    </w:p>
    <w:p>
      <w:r>
        <w:t>Just had lunch w/ @JoshHolden at Jason's Deli... then stepped in dog poo</w:t>
      </w:r>
    </w:p>
    <w:p>
      <w:r>
        <w:t>i'm still full from the buffet at palms.  my stomach actually hurts. ugh gluttony bites.</w:t>
      </w:r>
    </w:p>
    <w:p>
      <w:r>
        <w:t>I hate going online and looking at the balance in the bank.  its always a lot lower than I need it to be.</w:t>
      </w:r>
    </w:p>
    <w:p>
      <w:r>
        <w:t>On the way to have Griffin's staples removed from his head!  Should be fun</w:t>
      </w:r>
    </w:p>
    <w:p>
      <w:r>
        <w:t>@howlertwit AAAAhhhh! you makin me feel all gilty now</w:t>
      </w:r>
    </w:p>
    <w:p>
      <w:r>
        <w:t>Planning to install Windows 7 tomorrow, so probably no new posts for another few days at least</w:t>
      </w:r>
    </w:p>
    <w:p>
      <w:r>
        <w:t>@iamdiddy I need a hug because our pitching has been lackluster, our shortstops can't field &amp; Big Papi can't get above the Mendoza line.</w:t>
      </w:r>
    </w:p>
    <w:p>
      <w:r>
        <w:t>headache</w:t>
      </w:r>
    </w:p>
    <w:p>
      <w:r>
        <w:t>Off to play Tennis at Bel Air, courts are wet  but, we will play anyway.</w:t>
      </w:r>
    </w:p>
    <w:p>
      <w:r>
        <w:t>none of my friends is on this</w:t>
      </w:r>
    </w:p>
    <w:p>
      <w:r>
        <w:t>hurt my left knee somehow last night, hurts to walk</w:t>
      </w:r>
    </w:p>
    <w:p>
      <w:r>
        <w:t>wants cookie</w:t>
      </w:r>
    </w:p>
    <w:p>
      <w:r>
        <w:t>@Nicsey 3000 then ya up with me my friend ... i type too much</w:t>
      </w:r>
    </w:p>
    <w:p>
      <w:r>
        <w:t>charlies roastbeef: mostaza no manejamos. WTF?</w:t>
      </w:r>
    </w:p>
    <w:p>
      <w:r>
        <w:t>@CaronsBeachHs  Still dealing with quite a bit of pain, will jump off here soon to lay down,very frustrating  Thanks 4 asking</w:t>
      </w:r>
    </w:p>
    <w:p>
      <w:r>
        <w:t>Such a busy day today!! Banbury Fair fashion show tonight and move into my apartment tomorrow! i have no started packing yet</w:t>
      </w:r>
    </w:p>
    <w:p>
      <w:r>
        <w:t>@iamdiddy - Me. because my ex boyfriend of 2 years (we broke up 2 months ago) is engaged to his gf of 6 weeks.  sad, embarrassed. Hug?</w:t>
      </w:r>
    </w:p>
    <w:p>
      <w:r>
        <w:t>Had a fantastic day with an amazing girl! Just wish Sara didn't have to go home.  #fb</w:t>
      </w:r>
    </w:p>
    <w:p>
      <w:r>
        <w:t>Why are money problems so bad these days</w:t>
      </w:r>
    </w:p>
    <w:p>
      <w:r>
        <w:t>This wind is crampin' my style. I have a section of my yard that won't get any water. I'd move the sprinkler, but it's surrounded by mud.</w:t>
      </w:r>
    </w:p>
    <w:p>
      <w:r>
        <w:t>i was too slow to get $1 Up tix</w:t>
      </w:r>
    </w:p>
    <w:p>
      <w:r>
        <w:t>This morning I rode behind a guy with a bird cage containing a plastic Tyrannosaurus rex attached to his bicycle. I couldn't get a photo.</w:t>
      </w:r>
    </w:p>
    <w:p>
      <w:r>
        <w:t>shit's depressing</w:t>
      </w:r>
    </w:p>
    <w:p>
      <w:r>
        <w:t>There  was just a horrific fight at my school  glad everyone is ok and that it's Friday.</w:t>
      </w:r>
    </w:p>
    <w:p>
      <w:r>
        <w:t>@southern_storm lucky! I'm still working for another 4 hours!</w:t>
      </w:r>
    </w:p>
    <w:p>
      <w:r>
        <w:t>@YoungLexHolla Ooohhh  well you could always borrow and burn buddy. Lol</w:t>
      </w:r>
    </w:p>
    <w:p>
      <w:r>
        <w:t>@ashleytisdale Ahhh I am sooo happy Ashley Tisdale is in Germany but I am not in Oberhausen...  But i will show it in the TV at 8 o' clock</w:t>
      </w:r>
    </w:p>
    <w:p>
      <w:r>
        <w:t>Whew! Moving commercial-sized freezer and cooler a lot more work than I expected. Missing the HTC roundtable</w:t>
      </w:r>
    </w:p>
    <w:p>
      <w:r>
        <w:t>So...woke up in time just for work.....boo</w:t>
      </w:r>
    </w:p>
    <w:p>
      <w:r>
        <w:t>forgot my phone at home</w:t>
      </w:r>
    </w:p>
    <w:p>
      <w:r>
        <w:t>wants to eat baked tahong. It's been a while. Really.  http://plurk.com/p/x24ke</w:t>
      </w:r>
    </w:p>
    <w:p>
      <w:r>
        <w:t>@divarina21 hello beautiful. how's mariahs baby? jackie still isn't talkin to me. i called her n left her a message the other day.</w:t>
      </w:r>
    </w:p>
    <w:p>
      <w:r>
        <w:t>Not really feeling like my man cherishes me  wtf ! http://myloc.me/1ZLt</w:t>
      </w:r>
    </w:p>
    <w:p>
      <w:r>
        <w:t>@ 5 happiness (chinese) totally disappointed  the food is USUALLY good *FAIL*</w:t>
      </w:r>
    </w:p>
    <w:p>
      <w:r>
        <w:t>Sad that david is leaving tomoro. for a week.</w:t>
      </w:r>
    </w:p>
    <w:p>
      <w:r>
        <w:t>has heart burn</w:t>
      </w:r>
    </w:p>
    <w:p>
      <w:r>
        <w:t>Dang it! It seems that every time I blip a song, it's unavailable.</w:t>
      </w:r>
    </w:p>
    <w:p>
      <w:r>
        <w:t>@that_kat why not??  xxx</w:t>
      </w:r>
    </w:p>
    <w:p>
      <w:r>
        <w:t>@lewdogg I wish I could afford to attend those benefits.</w:t>
      </w:r>
    </w:p>
    <w:p>
      <w:r>
        <w:t>gprof problem on Mac  why ??</w:t>
      </w:r>
    </w:p>
    <w:p>
      <w:r>
        <w:t>@RobynHumes Can't  Bro on laptop &amp; Salm on comp! Me stuck with Wii :'( xx</w:t>
      </w:r>
    </w:p>
    <w:p>
      <w:r>
        <w:t>@Nicsey wassup m8 ... bad day not good</w:t>
      </w:r>
    </w:p>
    <w:p>
      <w:r>
        <w:t>@SweetHomeBirth  link isn't working</w:t>
      </w:r>
    </w:p>
    <w:p>
      <w:r>
        <w:t>The computer is being really slow, especially on typing!</w:t>
      </w:r>
    </w:p>
    <w:p>
      <w:r>
        <w:t>@jmliss Link didn't work</w:t>
      </w:r>
    </w:p>
    <w:p>
      <w:r>
        <w:t>Internet is painfully slow today</w:t>
      </w:r>
    </w:p>
    <w:p>
      <w:r>
        <w:t>@repressd Tell my work to give me two days off in a row! Stat! I'm full time I'm supposed to have priority</w:t>
      </w:r>
    </w:p>
    <w:p>
      <w:r>
        <w:t>it might be sunny today, but alas, new product must make it to Etsy!</w:t>
      </w:r>
    </w:p>
    <w:p>
      <w:r>
        <w:t>whooaaa. just got an overwheolming itus attack after eating</w:t>
      </w:r>
    </w:p>
    <w:p>
      <w:r>
        <w:t>@RedPumpProj i would direct message you regarding blogging while brown, but a sista hasn't mastered that technique yet  ..lol</w:t>
      </w:r>
    </w:p>
    <w:p>
      <w:r>
        <w:t>@world_of_max Sadly, no. Now David Tennant has left I don't particularly want the job anyway</w:t>
      </w:r>
    </w:p>
    <w:p>
      <w:r>
        <w:t>@alwaysafton I had an interruption in service on my phone, so I missed everything on Tuesday morning.</w:t>
      </w:r>
    </w:p>
    <w:p>
      <w:r>
        <w:t>not at all happy...dont know what the reason is</w:t>
      </w:r>
    </w:p>
    <w:p>
      <w:r>
        <w:t>Bit devastated that I lost my entire documents folder on my home computer.</w:t>
      </w:r>
    </w:p>
    <w:p>
      <w:r>
        <w:t>The first time all week I can play WoW and I get stuck at "authenticating".</w:t>
      </w:r>
    </w:p>
    <w:p>
      <w:r>
        <w:t>@DinerokidMayo Im upset cuz now everyone agrees</w:t>
      </w:r>
    </w:p>
    <w:p>
      <w:r>
        <w:t>apparently you are not getting on anymore... sad</w:t>
      </w:r>
    </w:p>
    <w:p>
      <w:r>
        <w:t>At the dr office for abbie's second round of shots...</w:t>
      </w:r>
    </w:p>
    <w:p>
      <w:r>
        <w:t>I need to sit  my insides hurt ughhh</w:t>
      </w:r>
    </w:p>
    <w:p>
      <w:r>
        <w:t>To lose this gut lol no seriously i have gained a lil and im not liking how it looks.</w:t>
      </w:r>
    </w:p>
    <w:p>
      <w:r>
        <w:t>@PhreshlyPhaded Oh wow  Thanks for the info.</w:t>
      </w:r>
    </w:p>
    <w:p>
      <w:r>
        <w:t>@winkphotography great to finally meet you last night! Wish we had more time to talk. Can't go to the coffee GTGs, though... Day job.</w:t>
      </w:r>
    </w:p>
    <w:p>
      <w:r>
        <w:t>omg, my right ear is blocked and it's so annoying. what if i wake up deaf?  not gonna lie, i'm so scared</w:t>
      </w:r>
    </w:p>
    <w:p>
      <w:r>
        <w:t>@dorritos @repressd i get migranes.. so @repressd.. that leaves you to either arthritis and/or gout!</w:t>
      </w:r>
    </w:p>
    <w:p>
      <w:r>
        <w:t>webcam still wont work  evil stuffs.</w:t>
      </w:r>
    </w:p>
    <w:p>
      <w:r>
        <w:t>argh! why why why</w:t>
      </w:r>
    </w:p>
    <w:p>
      <w:r>
        <w:t>Lunching and bike riding around the village today with Lulu. Love my new bike, just wish I didn't have to lock it up all the time</w:t>
      </w:r>
    </w:p>
    <w:p>
      <w:r>
        <w:t>@PandaMayhem my kid is sick too tho..i can't do it by myself.  i can't go there by myself like a crazy stalker</w:t>
      </w:r>
    </w:p>
    <w:p>
      <w:r>
        <w:t>possibly going out tonight; is there ANYTHING to do in Lancaster? I miss Baltimore</w:t>
      </w:r>
    </w:p>
    <w:p>
      <w:r>
        <w:t>@iamdiddy I need a hug  I'm doing my junior cert this week and I'm totally stressed out :'(</w:t>
      </w:r>
    </w:p>
    <w:p>
      <w:r>
        <w:t>@pilmorelee you beggar! Making me feel homesick</w:t>
      </w:r>
    </w:p>
    <w:p>
      <w:r>
        <w:t>@frgmnt I know, lame.</w:t>
      </w:r>
    </w:p>
    <w:p>
      <w:r>
        <w:t>Thinks its gonna rain</w:t>
      </w:r>
    </w:p>
    <w:p>
      <w:r>
        <w:t>@cheesygiraffe aww. I hope you feel better soon.</w:t>
      </w:r>
    </w:p>
    <w:p>
      <w:r>
        <w:t>@mmitchelldaviss It saddens me, you're youtube has changed. It's just like every other youtube kid, you used to be different</w:t>
      </w:r>
    </w:p>
    <w:p>
      <w:r>
        <w:t>is fed up of stupid bots adding me</w:t>
      </w:r>
    </w:p>
    <w:p>
      <w:r>
        <w:t>Is waiting for sumone to come online</w:t>
      </w:r>
    </w:p>
    <w:p>
      <w:r>
        <w:t>Feels rather lonely on here! I have no followers</w:t>
      </w:r>
    </w:p>
    <w:p>
      <w:r>
        <w:t>@JraseanJ aww  I wish there was sun out here. Then I can get a tan!!!!  (walks it out) go meee go meeee</w:t>
      </w:r>
    </w:p>
    <w:p>
      <w:r>
        <w:t>Twenty20 cricket, beer and sunshine very good. Well apart from the beer cause i'm on tablets!</w:t>
      </w:r>
    </w:p>
    <w:p>
      <w:r>
        <w:t>Lazy day in is awesome but I really should go out</w:t>
      </w:r>
    </w:p>
    <w:p>
      <w:r>
        <w:t>Rope witdrawal in full effect, no one to tie, no teaching, no demos, no one to play with. But worst of all - No one to play with!</w:t>
      </w:r>
    </w:p>
    <w:p>
      <w:r>
        <w:t>come and save me from my packing please?!</w:t>
      </w:r>
    </w:p>
    <w:p>
      <w:r>
        <w:t>@iamdiddy including myself... guess umma be partying alone yet again...lol..</w:t>
      </w:r>
    </w:p>
    <w:p>
      <w:r>
        <w:t>My break is over  back to the inferno  [ I Love Her ]</w:t>
      </w:r>
    </w:p>
    <w:p>
      <w:r>
        <w:t>eating some breakfast at Panera Bread. boring cloudy weather, lil drizzle</w:t>
      </w:r>
    </w:p>
    <w:p>
      <w:r>
        <w:t>honestly cant wait for wednesdays chemistry exam to be over - getting to me real bad</w:t>
      </w:r>
    </w:p>
    <w:p>
      <w:r>
        <w:t>@QdobaMexGrill how do we know if we won?</w:t>
      </w:r>
    </w:p>
    <w:p>
      <w:r>
        <w:t>I have a job at camp!!  Only downfall? No midnight showing of Harry Potter for me</w:t>
      </w:r>
    </w:p>
    <w:p>
      <w:r>
        <w:t>Rachael makes me want to cry</w:t>
      </w:r>
    </w:p>
    <w:p>
      <w:r>
        <w:t>Fish fingers and potato croquettes it is then! Would love some baked beans, but they tend to hurt me.</w:t>
      </w:r>
    </w:p>
    <w:p>
      <w:r>
        <w:t>my internet service has been acting strange after the earthquake. Just found out that the submarine fiber optics cable got damaged</w:t>
      </w:r>
    </w:p>
    <w:p>
      <w:r>
        <w:t>@natalietran hey Nat, just wondering, why are your videos never available on the iPhone?</w:t>
      </w:r>
    </w:p>
    <w:p>
      <w:r>
        <w:t>@katebuckjr Sorry I can not reach either URL</w:t>
      </w:r>
    </w:p>
    <w:p>
      <w:r>
        <w:t>I would do a #FollowFriday, but everyone on my list is already on everyone elses list so what's the point?  I'm just not popular enough.</w:t>
      </w:r>
    </w:p>
    <w:p>
      <w:r>
        <w:t>not feeling well at all today! ugh cant I just go home.</w:t>
      </w:r>
    </w:p>
    <w:p>
      <w:r>
        <w:t>My eyes hurt.</w:t>
      </w:r>
    </w:p>
    <w:p>
      <w:r>
        <w:t>pondering OC/LA day trip tmr. after yoga/work. hmm n then see school of 7bells in irvine tmr nite. ponder ponder... gota work on sun tho</w:t>
      </w:r>
    </w:p>
    <w:p>
      <w:r>
        <w:t>@mawbooks I want a copy to read! I can't find it at my little library.  #bea09</w:t>
      </w:r>
    </w:p>
    <w:p>
      <w:r>
        <w:t>Oh, I HELLA forgot to say my official good morning  Like to hear it? Here it go! Goooooooooooood Morrrrrrrrning Twitterville! Lol</w:t>
      </w:r>
    </w:p>
    <w:p>
      <w:r>
        <w:t>@cocodkr the vid-link is not working  but snatched some people to follow off your list ;P</w:t>
      </w:r>
    </w:p>
    <w:p>
      <w:r>
        <w:t>@dutchraymond yeah I didn't realize how bad it all was till now</w:t>
      </w:r>
    </w:p>
    <w:p>
      <w:r>
        <w:t>has today off! But has to work tomorrow</w:t>
      </w:r>
    </w:p>
    <w:p>
      <w:r>
        <w:t>being lazy the rain does that to me  gym&amp;&amp;tanning is possibe, work &amp;&amp; a small social gathering around tha corner</w:t>
      </w:r>
    </w:p>
    <w:p>
      <w:r>
        <w:t>Can't give blood within a year of getting a tattoo so I can't give...Im gutted</w:t>
      </w:r>
    </w:p>
    <w:p>
      <w:r>
        <w:t>i really need a skateboard  ........</w:t>
      </w:r>
    </w:p>
    <w:p>
      <w:r>
        <w:t>@charlimillions where r u i? Am wearing a black polkadot dress n green cardigan i cant find u</w:t>
      </w:r>
    </w:p>
    <w:p>
      <w:r>
        <w:t>Are you going to hate being around my baby?</w:t>
      </w:r>
    </w:p>
    <w:p>
      <w:r>
        <w:t>my head huwwts</w:t>
      </w:r>
    </w:p>
    <w:p>
      <w:r>
        <w:t>@jonmerryman I remember the show... I don't remember the hiccups...</w:t>
      </w:r>
    </w:p>
    <w:p>
      <w:r>
        <w:t>@cindaxo the straightener's another 110 pounds though. Seems pricey</w:t>
      </w:r>
    </w:p>
    <w:p>
      <w:r>
        <w:t>Ugh its really hot today already and its not even noon yet  i want ice water!</w:t>
      </w:r>
    </w:p>
    <w:p>
      <w:r>
        <w:t>I have to go to work with out my @andrajoi and @treykinkade</w:t>
      </w:r>
    </w:p>
    <w:p>
      <w:r>
        <w:t>@vosdjs LOL yea the fondue is on point... but that Chocolate Lava Cake is what you really want...but I wont be here   Im Mon-Fri babes!</w:t>
      </w:r>
    </w:p>
    <w:p>
      <w:r>
        <w:t>@HypeDaGreat Oh ok. I"m @ work so no playing for me til later  lol.</w:t>
      </w:r>
    </w:p>
    <w:p>
      <w:r>
        <w:t>@thetastydactyls  did you try the coat-hanger trick?</w:t>
      </w:r>
    </w:p>
    <w:p>
      <w:r>
        <w:t>That's it? It's done already? This is one proof that there's nothing fair in this world.   http://bit.ly/10UEMq</w:t>
      </w:r>
    </w:p>
    <w:p>
      <w:r>
        <w:t>@J1S2004 Ubertwitter is still giving me an error msg.. Smh... Sucks</w:t>
      </w:r>
    </w:p>
    <w:p>
      <w:r>
        <w:t>@nick_carter  awww poor you  - but you know ... you're doing it for US - bless you ;)))</w:t>
      </w:r>
    </w:p>
    <w:p>
      <w:r>
        <w:t>@thegoodhuman Sorry to hear, wish there were words to make it better you</w:t>
      </w:r>
    </w:p>
    <w:p>
      <w:r>
        <w:t>Will be back in Dallas tomorrow.</w:t>
      </w:r>
    </w:p>
    <w:p>
      <w:r>
        <w:t>Just finished reading Chuck Palahniuk's "Pygmy" and kind of hated it. I'm really disappointed; I had pretty high hopes for this one.</w:t>
      </w:r>
    </w:p>
    <w:p>
      <w:r>
        <w:t>I've been offered Fred on loan but I has no moniiieeeess...</w:t>
      </w:r>
    </w:p>
    <w:p>
      <w:r>
        <w:t>@davegiumara yeah the weather ruined my plans too  i was gonna beach it up as well</w:t>
      </w:r>
    </w:p>
    <w:p>
      <w:r>
        <w:t>ok its been one hour im still waiting im losing my patience</w:t>
      </w:r>
    </w:p>
    <w:p>
      <w:r>
        <w:t>@awaisnaseer I had mailed @badar76 for something, you got the e-mail, I didn't which should probly mean I won't get it</w:t>
      </w:r>
    </w:p>
    <w:p>
      <w:r>
        <w:t>@erinhosborn Thanks Legolas.  @betterlesson Fellowship. re: Google wave: like. @bing demoed 2. http://tinyurl.com/ma6j6l means "Disease"</w:t>
      </w:r>
    </w:p>
    <w:p>
      <w:r>
        <w:t>Did you guys figure out Saturday? I really wanted to go but my mom is sick so I have to take her to the hospital in Tampa</w:t>
      </w:r>
    </w:p>
    <w:p>
      <w:r>
        <w:t>Every time I hear someone from Vancouver, it makes me follow them. I'm hopelessly in love with #vancouver</w:t>
      </w:r>
    </w:p>
    <w:p>
      <w:r>
        <w:t>@iamdiddy my hubby.  promised job promotion so we didn't move, signed a new lease n they withdrew the promotion...</w:t>
      </w:r>
    </w:p>
    <w:p>
      <w:r>
        <w:t>@APStylebook I know, but I need some things in my life to be constant</w:t>
      </w:r>
    </w:p>
    <w:p>
      <w:r>
        <w:t>Is youtube not working properly for anyone else? I can't watch videos because they keep failing to load</w:t>
      </w:r>
    </w:p>
    <w:p>
      <w:r>
        <w:t>@starangel82 @darkheath @140lover Everyone's going to think I'm a gold digger  Hahahaha</w:t>
      </w:r>
    </w:p>
    <w:p>
      <w:r>
        <w:t>@iamdiddy  My dog Nemo cause he wimpers every morning when I leave</w:t>
      </w:r>
    </w:p>
    <w:p>
      <w:r>
        <w:t>@_Enigma__ did you even listen to the blip i sent you</w:t>
      </w:r>
    </w:p>
    <w:p>
      <w:r>
        <w:t>I hate having headrush</w:t>
      </w:r>
    </w:p>
    <w:p>
      <w:r>
        <w:t>no luck in goin to forum.. im about the only person on earth not goin out</w:t>
      </w:r>
    </w:p>
    <w:p>
      <w:r>
        <w:t>Starving. And Alyssa's mom would bring her subway.</w:t>
      </w:r>
    </w:p>
    <w:p>
      <w:r>
        <w:t>I really wish someone would make a groupchat theme for Adium suited for IRC. yMous has way too low contrast.</w:t>
      </w:r>
    </w:p>
    <w:p>
      <w:r>
        <w:t>At the doctors office woooo so much fun. Have to go back to wotk after this cant afford to be off.</w:t>
      </w:r>
    </w:p>
    <w:p>
      <w:r>
        <w:t>Saw a black snake in the garden.  Went back for a picture and it was gone</w:t>
      </w:r>
    </w:p>
    <w:p>
      <w:r>
        <w:t>has new headphones but no mp3 player yet  http://plurk.com/p/x258n</w:t>
      </w:r>
    </w:p>
    <w:p>
      <w:r>
        <w:t>@causticsoda it was fine. i was still up playing inFamous. sorry to hear how things ended up again</w:t>
      </w:r>
    </w:p>
    <w:p>
      <w:r>
        <w:t>Having trouble syncing my iphone to my work exchange email  help!!!!</w:t>
      </w:r>
    </w:p>
    <w:p>
      <w:r>
        <w:t>Hanging out at the San Fran airport. Got a few hour wait until I go anywhere...BTW SFO's $7 wifi is garbage.</w:t>
      </w:r>
    </w:p>
    <w:p>
      <w:r>
        <w:t>@risquethaianna i cant go swimmin any more</w:t>
      </w:r>
    </w:p>
    <w:p>
      <w:r>
        <w:t>@_Cheshire_Cat_</w:t>
      </w:r>
    </w:p>
    <w:p>
      <w:r>
        <w:t>@anisalovesu it was apparently a request by the guests</w:t>
      </w:r>
    </w:p>
    <w:p>
      <w:r>
        <w:t>workin at la bootay... wheres the warm weather at???</w:t>
      </w:r>
    </w:p>
    <w:p>
      <w:r>
        <w:t>rip grandpa  graduation today...</w:t>
      </w:r>
    </w:p>
    <w:p>
      <w:r>
        <w:t>Sunburn on my knees</w:t>
      </w:r>
    </w:p>
    <w:p>
      <w:r>
        <w:t>@AFMikey413 that sigh doesn't sound happy.</w:t>
      </w:r>
    </w:p>
    <w:p>
      <w:r>
        <w:t>is sadly going to have to cancel my Chicago trip next week.</w:t>
      </w:r>
    </w:p>
    <w:p>
      <w:r>
        <w:t>In the mood for shrimp scampi but I don't have vermouth.</w:t>
      </w:r>
    </w:p>
    <w:p>
      <w:r>
        <w:t>Today is not going to be relaxing like I hoped.</w:t>
      </w:r>
    </w:p>
    <w:p>
      <w:r>
        <w:t>@JonasBrothersOx umm..nope not anymoree</w:t>
      </w:r>
    </w:p>
    <w:p>
      <w:r>
        <w:t>@tommcfly sweet .. Englands becoming lamer and lamer since you guys left</w:t>
      </w:r>
    </w:p>
    <w:p>
      <w:r>
        <w:t>in media still havnet found ipod</w:t>
      </w:r>
    </w:p>
    <w:p>
      <w:r>
        <w:t>They just layed off 23 teachers in the city near me  I wonder if I should be thinking about not going into that jobfield...</w:t>
      </w:r>
    </w:p>
    <w:p>
      <w:r>
        <w:t>i got a haircut, i felt like that guy on the "Last Samuri" who was forced to have his ponytail cut off.</w:t>
      </w:r>
    </w:p>
    <w:p>
      <w:r>
        <w:t>On my way 2 work damn sinus headaches suck</w:t>
      </w:r>
    </w:p>
    <w:p>
      <w:r>
        <w:t>I ate to much lunch...now I don't want to work</w:t>
      </w:r>
    </w:p>
    <w:p>
      <w:r>
        <w:t>@Jengo_ i wanna go to the pub</w:t>
      </w:r>
    </w:p>
    <w:p>
      <w:r>
        <w:t>@GLAMvoy Yes I think so unless it changed.  I sent u a happy mothers day text but u never responded back</w:t>
      </w:r>
    </w:p>
    <w:p>
      <w:r>
        <w:t>Got tired of the kitchen being uninhabital so swept and mopped the floor when its dry I'll do the work tops</w:t>
      </w:r>
    </w:p>
    <w:p>
      <w:r>
        <w:t>@emaxio still @ the courthouse!     Happy to have a job... sad its this one!</w:t>
      </w:r>
    </w:p>
    <w:p>
      <w:r>
        <w:t>@tearose21 Wish I could be there to enjoy a girls day!!!</w:t>
      </w:r>
    </w:p>
    <w:p>
      <w:r>
        <w:t>http://twitpic.com/66ydb - @jenleighbarry I made sure you got credit at the end of the book...I'm sure I forgot people though.</w:t>
      </w:r>
    </w:p>
    <w:p>
      <w:r>
        <w:t>where is @HoodieCouture ???</w:t>
      </w:r>
    </w:p>
    <w:p>
      <w:r>
        <w:t>on the phone with Arvest, the girl on the phone is breathing into the mic on the phone... not sound as good as Darth Vader...</w:t>
      </w:r>
    </w:p>
    <w:p>
      <w:r>
        <w:t>And it's gone.</w:t>
      </w:r>
    </w:p>
    <w:p>
      <w:r>
        <w:t>Im here at work super bored</w:t>
      </w:r>
    </w:p>
    <w:p>
      <w:r>
        <w:t>JUST GOT BACK 4RM A LONG WORKOUT AT DA GYM  ....</w:t>
      </w:r>
    </w:p>
    <w:p>
      <w:r>
        <w:t>to cold for the beach  sucky.</w:t>
      </w:r>
    </w:p>
    <w:p>
      <w:r>
        <w:t>@deardrahpee don't know  and no not at all</w:t>
      </w:r>
    </w:p>
    <w:p>
      <w:r>
        <w:t>@Berumen4 No.  Just sitting around sculpting tiny koi.</w:t>
      </w:r>
    </w:p>
    <w:p>
      <w:r>
        <w:t>I never order chips any more due to how unhealthy they are, but getting a burrito from Chipotle or Qdoba doesn't feel right without em</w:t>
      </w:r>
    </w:p>
    <w:p>
      <w:r>
        <w:t>i totally need to go to the doctor for my arm...this bitch is STILL hurtin like hell      i shall return</w:t>
      </w:r>
    </w:p>
    <w:p>
      <w:r>
        <w:t>just slammed my finger in a car dor  FML ow</w:t>
      </w:r>
    </w:p>
    <w:p>
      <w:r>
        <w:t>Hmph I had to order some bootleg Pharos GPS phone they dont have the BB I wanted at Office Depot</w:t>
      </w:r>
    </w:p>
    <w:p>
      <w:r>
        <w:t>out enjoying the weather before i have to go to work.. last shift with @jamieallover</w:t>
      </w:r>
    </w:p>
    <w:p>
      <w:r>
        <w:t>awesome i just ruined all my white clothes i never remember to separate</w:t>
      </w:r>
    </w:p>
    <w:p>
      <w:r>
        <w:t>O.k i feel like i need to cry now  i can't believe that in less than 2 years ill be walking across the stage to get a High School diploma!</w:t>
      </w:r>
    </w:p>
    <w:p>
      <w:r>
        <w:t>Piz's last lunch in b-dubb</w:t>
      </w:r>
    </w:p>
    <w:p>
      <w:r>
        <w:t>@Jonasbrothers Just saw the webc. awesome! i loved all the songs! im sad cuz i couldnt be there  had 2 wake up early and it started at 1am</w:t>
      </w:r>
    </w:p>
    <w:p>
      <w:r>
        <w:t>So now we'll pay more in sales tax...great.  Even worse Mom and Pop businesses have to double what they pay in business licenses.</w:t>
      </w:r>
    </w:p>
    <w:p>
      <w:r>
        <w:t>Had quite a cool day with Charlie and then Ben aswell (: got lost and stung by nettles</w:t>
      </w:r>
    </w:p>
    <w:p>
      <w:r>
        <w:t>is stressin h-core. and is supposed to be cleaning her room. and feels like crap.</w:t>
      </w:r>
    </w:p>
    <w:p>
      <w:r>
        <w:t>@HannahSukter anywayss to the point i am dying to spend my summer over there or somewhere hot with you guys</w:t>
      </w:r>
    </w:p>
    <w:p>
      <w:r>
        <w:t>feel like shit.....and will continue to for as long as it takes</w:t>
      </w:r>
    </w:p>
    <w:p>
      <w:r>
        <w:t>Can't believe i'm spending my lunch break inside @ my desk</w:t>
      </w:r>
    </w:p>
    <w:p>
      <w:r>
        <w:t>finishing one shift in 37 mins... drive half an hour and start all over again till 1am...and back in @ 11am tomorrow .. and its sunny</w:t>
      </w:r>
    </w:p>
    <w:p>
      <w:r>
        <w:t>is suffering from hayfever, is drowsy from too much Piriton, and is heading to bed with the air purifier on</w:t>
      </w:r>
    </w:p>
    <w:p>
      <w:r>
        <w:t>back from lunch and it's pouring rain! ugh  ohh well at least it gets me into a Death Cab For Cutie mood!</w:t>
      </w:r>
    </w:p>
    <w:p>
      <w:r>
        <w:t>@Mad_Gab  We should bask in misery together</w:t>
      </w:r>
    </w:p>
    <w:p>
      <w:r>
        <w:t>@Sirvashawn let me know how it goes I'm praying. Ummmph. I still can't believe it.</w:t>
      </w:r>
    </w:p>
    <w:p>
      <w:r>
        <w:t>ok... finished all the Mikados  Should shut up now! lol</w:t>
      </w:r>
    </w:p>
    <w:p>
      <w:r>
        <w:t>@travisroberts What would you know about packing? You're making poor Lauren do it all.</w:t>
      </w:r>
    </w:p>
    <w:p>
      <w:r>
        <w:t>Sushi joint was closed  but still had a nice lunch w/ Angel!</w:t>
      </w:r>
    </w:p>
    <w:p>
      <w:r>
        <w:t>@kirbywhitehead haha! I remember that! That trip was fun. I Miss miss miss miss miss chu</w:t>
      </w:r>
    </w:p>
    <w:p>
      <w:r>
        <w:t>@chathuraw ???? ???? ????.....  ???? ???? ??????? ?? ???...</w:t>
      </w:r>
    </w:p>
    <w:p>
      <w:r>
        <w:t>wish i was 17 again</w:t>
      </w:r>
    </w:p>
    <w:p>
      <w:r>
        <w:t>says from now it will be impossible to Plurk from work  system administrators closed the access in the firew... http://plurk.com/p/x25jw</w:t>
      </w:r>
    </w:p>
    <w:p>
      <w:r>
        <w:t>@blues_traveler I want the Tix!  Oh, right.  I'm know where near Vacaville Ca.</w:t>
      </w:r>
    </w:p>
    <w:p>
      <w:r>
        <w:t>i feel super sick</w:t>
      </w:r>
    </w:p>
    <w:p>
      <w:r>
        <w:t>http://wave.google.com/ &lt;3 Google ... wish they'd spend a bit more time adding bits to Chrome though</w:t>
      </w:r>
    </w:p>
    <w:p>
      <w:r>
        <w:t>@rayrayyyyy "now or never" makes me cry everytime  lol.</w:t>
      </w:r>
    </w:p>
    <w:p>
      <w:r>
        <w:t>going to a funeral</w:t>
      </w:r>
    </w:p>
    <w:p>
      <w:r>
        <w:t>Worried sick now about my granddaughter. She's at Hasbro possibly needing to have her shunt revised which means another surgery.</w:t>
      </w:r>
    </w:p>
    <w:p>
      <w:r>
        <w:t>@djjezzie  how very rude fof them, you poor girl i hope you recovered from that  awful site</w:t>
      </w:r>
    </w:p>
    <w:p>
      <w:r>
        <w:t>Twitter is slow!</w:t>
      </w:r>
    </w:p>
    <w:p>
      <w:r>
        <w:t>@siamusic  as long as you have someone to make out with    lol</w:t>
      </w:r>
    </w:p>
    <w:p>
      <w:r>
        <w:t>my head is bruised really bad :|</w:t>
      </w:r>
    </w:p>
    <w:p>
      <w:r>
        <w:t>finished the noodles. done the dishwasher. really really warm. i don't like it</w:t>
      </w:r>
    </w:p>
    <w:p>
      <w:r>
        <w:t>Ruby Luster can't make it to NYC for our performance</w:t>
      </w:r>
    </w:p>
    <w:p>
      <w:r>
        <w:t>I hate it when I am in pain</w:t>
      </w:r>
    </w:p>
    <w:p>
      <w:r>
        <w:t>i have an ipod nano i never use.tut for the love of all things Apple</w:t>
      </w:r>
    </w:p>
    <w:p>
      <w:r>
        <w:t>My last day with my favorite teacher.....im quite sad</w:t>
      </w:r>
    </w:p>
    <w:p>
      <w:r>
        <w:t>Just updated #Tweetie and open in browser is still broken.</w:t>
      </w:r>
    </w:p>
    <w:p>
      <w:r>
        <w:t>@rawrrxsteffie yeah quite a few kids in my school got swine flu. they only close down the school if its 30 kids or more</w:t>
      </w:r>
    </w:p>
    <w:p>
      <w:r>
        <w:t>I'm trying to find a pic for twitter but all that  ihave are too big or can't upload. So I shall remain faceless  lol</w:t>
      </w:r>
    </w:p>
    <w:p>
      <w:r>
        <w:t>http://twitpic.com/66yb9 Ozzy back from the vet. Not feeling well. He looks so sad.    Possible UTI. Results tomorrow.</w:t>
      </w:r>
    </w:p>
    <w:p>
      <w:r>
        <w:t>@crystaaale wtf kinda best friend am I? I *still* haven't met the hubby. That depresses me</w:t>
      </w:r>
    </w:p>
    <w:p>
      <w:r>
        <w:t>Room is so empty</w:t>
      </w:r>
    </w:p>
    <w:p>
      <w:r>
        <w:t>Sitting in Mrs. Martins class, youtube is being stupid. and i REALLY want a popsicle!!! jealous of Sara</w:t>
      </w:r>
    </w:p>
    <w:p>
      <w:r>
        <w:t>zoita had a cardio apt. 2day. doc says her hole-in-the-heart hasn't closed. she'll need the surgery to close it http://ghurm.tumblr.com</w:t>
      </w:r>
    </w:p>
    <w:p>
      <w:r>
        <w:t>@LucyMeez   I tried that pincode... and it says it is expired... you only just put it up.</w:t>
      </w:r>
    </w:p>
    <w:p>
      <w:r>
        <w:t>@inlovewitharmy i knoooooooooooow</w:t>
      </w:r>
    </w:p>
    <w:p>
      <w:r>
        <w:t>Rough start to my day.  Taking this one off from DON so as not to spread my bad vibes. Hope you all have a great weekend! I'm outty.</w:t>
      </w:r>
    </w:p>
    <w:p>
      <w:r>
        <w:t>@lilmo4ever I'm So Mad I Wont Be There!!!!!!!!! UGHHH!!!</w:t>
      </w:r>
    </w:p>
    <w:p>
      <w:r>
        <w:t>is hungry, but can't leave for lunch</w:t>
      </w:r>
    </w:p>
    <w:p>
      <w:r>
        <w:t>Man, my sinuses r really buggin me this morning</w:t>
      </w:r>
    </w:p>
    <w:p>
      <w:r>
        <w:t>Had an interesting evening amongst homeless people in Venice Beach last night, wishing I had my camera with me........ and model releases</w:t>
      </w:r>
    </w:p>
    <w:p>
      <w:r>
        <w:t>kinda has a headache...</w:t>
      </w:r>
    </w:p>
    <w:p>
      <w:r>
        <w:t>pool is still closed  and it is cloudy. what should i cook tonight?</w:t>
      </w:r>
    </w:p>
    <w:p>
      <w:r>
        <w:t>My trip to Igbaras will be postponed to next week</w:t>
      </w:r>
    </w:p>
    <w:p>
      <w:r>
        <w:t>Is concerned about @pixiefish</w:t>
      </w:r>
    </w:p>
    <w:p>
      <w:r>
        <w:t>@Mezzie1221 you are a slow answerer!</w:t>
      </w:r>
    </w:p>
    <w:p>
      <w:r>
        <w:t>@nikkijean wish i coulda been there</w:t>
      </w:r>
    </w:p>
    <w:p>
      <w:r>
        <w:t>@cre8tn You and your Yuotube links.  DENIED at work.</w:t>
      </w:r>
    </w:p>
    <w:p>
      <w:r>
        <w:t>Have @ Irma Vep rehearsals. No...not really.</w:t>
      </w:r>
    </w:p>
    <w:p>
      <w:r>
        <w:t>Why doesn't McDonald's make PINEAPPLE pies?</w:t>
      </w:r>
    </w:p>
    <w:p>
      <w:r>
        <w:t>Ouch!!... Stomachace.... I ate a lot...</w:t>
      </w:r>
    </w:p>
    <w:p>
      <w:r>
        <w:t>This is California it has to be sunny... But its not ::::: makes me kinda sad</w:t>
      </w:r>
    </w:p>
    <w:p>
      <w:r>
        <w:t>Gah. I think I like Wes Carr... Thats wrong. Nothing good has come out of Australian Idol, but his 'You' song is catchy as fuck</w:t>
      </w:r>
    </w:p>
    <w:p>
      <w:r>
        <w:t>@bruceswalker   Hi Bruce  I am trying to eat healthy!  It's kinda scary when I read "Eat this Not that"  maggots and rat hair in our food</w:t>
      </w:r>
    </w:p>
    <w:p>
      <w:r>
        <w:t>@heffasaurus  anything I can do to help?</w:t>
      </w:r>
    </w:p>
    <w:p>
      <w:r>
        <w:t>i can't sleep.  amp.</w:t>
      </w:r>
    </w:p>
    <w:p>
      <w:r>
        <w:t>I'm still waiting for the Oprah touch</w:t>
      </w:r>
    </w:p>
    <w:p>
      <w:r>
        <w:t>http://twitpic.com/66ymw I'm gonna miss these guys so much  Thanks for making the 5 years at senior school amazing!</w:t>
      </w:r>
    </w:p>
    <w:p>
      <w:r>
        <w:t>@Rush23 how about we start with a true Franchise online mode. Dynasty was huge, Madden online league not so much</w:t>
      </w:r>
    </w:p>
    <w:p>
      <w:r>
        <w:t>#itsucks when everyone but the one i want to text me is texting me!</w:t>
      </w:r>
    </w:p>
    <w:p>
      <w:r>
        <w:t>@Lidybeth inoo thats why i sed ino how u feel coz im in love with kyle, i feel like such a saddo but its true ha i wanna see him tuesday</w:t>
      </w:r>
    </w:p>
    <w:p>
      <w:r>
        <w:t>@MetromixOrlando ok cause the one  S orange is still open. Whew, you just scared me. Sorry the one by you closed</w:t>
      </w:r>
    </w:p>
    <w:p>
      <w:r>
        <w:t>Youtube is made of fail right now. Or maybe it's just me that it hates.</w:t>
      </w:r>
    </w:p>
    <w:p>
      <w:r>
        <w:t>oasis or ribena? toughest decision everrr</w:t>
      </w:r>
    </w:p>
    <w:p>
      <w:r>
        <w:t>A year from now is graduation....i am pretty sure i'm not ready for it!?!?!?</w:t>
      </w:r>
    </w:p>
    <w:p>
      <w:r>
        <w:t>Just got back from the concert! Some mistakes... I kinda failed my Macedonian test  But my relatives from Serbia are here! WooHoo!!!</w:t>
      </w:r>
    </w:p>
    <w:p>
      <w:r>
        <w:t>at school again  its boring and these people are playing country and it sucks !!!!XD</w:t>
      </w:r>
    </w:p>
    <w:p>
      <w:r>
        <w:t>Whew, the first night and day of summer were.....very sad  But, I have Jess's grad party to go to tonight!!!</w:t>
      </w:r>
    </w:p>
    <w:p>
      <w:r>
        <w:t>Just watched the "Final Break" final prison break episode. It was great. Farewell Prison Break. You will be dearly missed.</w:t>
      </w:r>
    </w:p>
    <w:p>
      <w:r>
        <w:t>So, no yarn arriving until Monday and I don't even know what's in this shipment.  I have nothing to dye.    Now what?</w:t>
      </w:r>
    </w:p>
    <w:p>
      <w:r>
        <w:t>I'm gettin ready for my trip back to MA...  I don't wanna leave!</w:t>
      </w:r>
    </w:p>
    <w:p>
      <w:r>
        <w:t>@Shooz1 ok ok mam ... i was jus angry</w:t>
      </w:r>
    </w:p>
    <w:p>
      <w:r>
        <w:t>@zHundred No. Not professional at all.</w:t>
      </w:r>
    </w:p>
    <w:p>
      <w:r>
        <w:t>@emclev yeah I can imagine!  Not nice   How much longer is your shift?</w:t>
      </w:r>
    </w:p>
    <w:p>
      <w:r>
        <w:t>So Bored. Firday Evening And Nothing To Do</w:t>
      </w:r>
    </w:p>
    <w:p>
      <w:r>
        <w:t>time to be nerd</w:t>
      </w:r>
    </w:p>
    <w:p>
      <w:r>
        <w:t>@soniei argh. I don't like ebay. I got outbid at the last second</w:t>
      </w:r>
    </w:p>
    <w:p>
      <w:r>
        <w:t>@ginjagin I think you're pretty! I'm sorry they made you feel bad</w:t>
      </w:r>
    </w:p>
    <w:p>
      <w:r>
        <w:t>@SiCoUK he won't reply</w:t>
      </w:r>
    </w:p>
    <w:p>
      <w:r>
        <w:t>just woke up to a flat tire</w:t>
      </w:r>
    </w:p>
    <w:p>
      <w:r>
        <w:t>*YAAAWN* Stayed up too late last night, still gotta work &amp; get up super early tomorrow</w:t>
      </w:r>
    </w:p>
    <w:p>
      <w:r>
        <w:t>On the phone with the bank.</w:t>
      </w:r>
    </w:p>
    <w:p>
      <w:r>
        <w:t>@bethanyshondark Ouch. Better get used to it. I think 22 to 25 are prime marriage years.</w:t>
      </w:r>
    </w:p>
    <w:p>
      <w:r>
        <w:t>last day at Adobe  buuuut I just registered for online tech writing course!</w:t>
      </w:r>
    </w:p>
    <w:p>
      <w:r>
        <w:t>Not a bad back 43. Piss poor front tho. 90 still unbroken</w:t>
      </w:r>
    </w:p>
    <w:p>
      <w:r>
        <w:t>@mikeneumann  You just want to go?? I know the feeling...  I'm ready to head back to the mountains, I won't go back till July</w:t>
      </w:r>
    </w:p>
    <w:p>
      <w:r>
        <w:t>When i say "we close at 6", it does not mean "come in at 6". Ffs people. Also RIP Polly</w:t>
      </w:r>
    </w:p>
    <w:p>
      <w:r>
        <w:t>@BarryAlistair I must of brought the bad weather with me to the states</w:t>
      </w:r>
    </w:p>
    <w:p>
      <w:r>
        <w:t>@sarahbellum Your not alone</w:t>
      </w:r>
    </w:p>
    <w:p>
      <w:r>
        <w:t>@taragracee</w:t>
      </w:r>
    </w:p>
    <w:p>
      <w:r>
        <w:t>Goddamnit! If we live in an age of constant communication why can't anyone return a text</w:t>
      </w:r>
    </w:p>
    <w:p>
      <w:r>
        <w:t>Awww NOOO, not my Venus        Will redemption come in doubles?</w:t>
      </w:r>
    </w:p>
    <w:p>
      <w:r>
        <w:t>my mouth is sore  I have to wear these stupid retainers so my teeth don't go crooked!...in other news, I got a new swimsuit for laps!</w:t>
      </w:r>
    </w:p>
    <w:p>
      <w:r>
        <w:t>Burnt Agenn  Nice Day Tho  xxx</w:t>
      </w:r>
    </w:p>
    <w:p>
      <w:r>
        <w:t>I just vacuumed my entire house three times. Screw all vacuums!!</w:t>
      </w:r>
    </w:p>
    <w:p>
      <w:r>
        <w:t>@heresMonique hey u, no not yet  soon maybe tomorrow!</w:t>
      </w:r>
    </w:p>
    <w:p>
      <w:r>
        <w:t>@caltort i have tried the Teriyaki - no cookie tho!  we got (non winning) Pop-tarts with it.  All was great!</w:t>
      </w:r>
    </w:p>
    <w:p>
      <w:r>
        <w:t>@amychiu fuck was that the blink/weezer one? I totally forgot.</w:t>
      </w:r>
    </w:p>
    <w:p>
      <w:r>
        <w:t>@nebgen I am lost. Please help me find a good home.</w:t>
      </w:r>
    </w:p>
    <w:p>
      <w:r>
        <w:t>The ball on my BB is not working.  I can read any text messages....holla but don't text me</w:t>
      </w:r>
    </w:p>
    <w:p>
      <w:r>
        <w:t>@sonicsalamander Sorry 'bout the migraine.  Did I mention I really liked your Cissbury (sp?) pic last week?</w:t>
      </w:r>
    </w:p>
    <w:p>
      <w:r>
        <w:t>Of course, the Evil Day Job wants me to stay longer.  I need to win the lottery.</w:t>
      </w:r>
    </w:p>
    <w:p>
      <w:r>
        <w:t>Ok why am I still in the airport and my flightwas @ 1:47pm I haven't even boarded  http://myloc.me/1ZPI</w:t>
      </w:r>
    </w:p>
    <w:p>
      <w:r>
        <w:t>Uploading a 1Mo video with microb and on 3G Network in the train is really slow</w:t>
      </w:r>
    </w:p>
    <w:p>
      <w:r>
        <w:t>@Hellolizzay I work tomorrow</w:t>
      </w:r>
    </w:p>
    <w:p>
      <w:r>
        <w:t>@msdivineknight wish i could  want to stay and play with u guys and enjoy a block party for once</w:t>
      </w:r>
    </w:p>
    <w:p>
      <w:r>
        <w:t>@yelyahwilliams alright. i REALLY wish you guys could've done a show in tennessee  because now, i can't go to one of your shows :'(</w:t>
      </w:r>
    </w:p>
    <w:p>
      <w:r>
        <w:t>I need food. It took an hour to get to work this morning. Leaving me no time to get my morning coffee and bagel</w:t>
      </w:r>
    </w:p>
    <w:p>
      <w:r>
        <w:t>@jovenatheart you never follow me I sad  LOL</w:t>
      </w:r>
    </w:p>
    <w:p>
      <w:r>
        <w:t>@thehoodnerd    Ive been dying for those!! They just so expensive in little sizes.</w:t>
      </w:r>
    </w:p>
    <w:p>
      <w:r>
        <w:t>Jonas and Demi, I miss you  / NIIICK, in my soul, ASASGDYGYASDGY ?</w:t>
      </w:r>
    </w:p>
    <w:p>
      <w:r>
        <w:t>Shoot. Only 12 miles</w:t>
      </w:r>
    </w:p>
    <w:p>
      <w:r>
        <w:t>@tealshocked thats because im getting a new phone since my other phone dont work at all</w:t>
      </w:r>
    </w:p>
    <w:p>
      <w:r>
        <w:t>work all day</w:t>
      </w:r>
    </w:p>
    <w:p>
      <w:r>
        <w:t>First time in my live that i got a little pop up on the taskbar saying that one of my files was corrupt and I needed to run chkdisk</w:t>
      </w:r>
    </w:p>
    <w:p>
      <w:r>
        <w:t>@siiyu she could have been a lost dog  poor girl</w:t>
      </w:r>
    </w:p>
    <w:p>
      <w:r>
        <w:t>@MrSucre lmao i sure did!!! no luck though</w:t>
      </w:r>
    </w:p>
    <w:p>
      <w:r>
        <w:t>@sri_rng dont know IMEI number  is it tracked even in india?</w:t>
      </w:r>
    </w:p>
    <w:p>
      <w:r>
        <w:t>I'd respond, if I were going</w:t>
      </w:r>
    </w:p>
    <w:p>
      <w:r>
        <w:t>@induce1 Panchito's burfday party tonight... wish you were here kiddo!</w:t>
      </w:r>
    </w:p>
    <w:p>
      <w:r>
        <w:t>Its already been a crazy morning and its ONLY 1030</w:t>
      </w:r>
    </w:p>
    <w:p>
      <w:r>
        <w:t>Damn. I got a math test today.</w:t>
      </w:r>
    </w:p>
    <w:p>
      <w:r>
        <w:t>y must i hve graduation practice...all im gonna is walk</w:t>
      </w:r>
    </w:p>
    <w:p>
      <w:r>
        <w:t>MOtherfuck QW</w:t>
      </w:r>
    </w:p>
    <w:p>
      <w:r>
        <w:t>@skie I'd have responded, if I were going</w:t>
      </w:r>
    </w:p>
    <w:p>
      <w:r>
        <w:t>The girl across the hall says her cat got out when the landlord was showing her apt.  so heartbreaking</w:t>
      </w:r>
    </w:p>
    <w:p>
      <w:r>
        <w:t>watching Gilmore Girls reruns!! Don't know what else to do for the day</w:t>
      </w:r>
    </w:p>
    <w:p>
      <w:r>
        <w:t>Feeling bad for my little sister. Put a lot of money into her Saab, took full coverage off it last week, and totalled it yesterday</w:t>
      </w:r>
    </w:p>
    <w:p>
      <w:r>
        <w:t>is at the beach watching Xmen Origins and drinking orange juice with no pulp</w:t>
      </w:r>
    </w:p>
    <w:p>
      <w:r>
        <w:t>@azroth Unfortunately, I didn't do it on purpose - itunes shuffle did it. It followed up with Dreadzone, so no life-ruin music-trauma.</w:t>
      </w:r>
    </w:p>
    <w:p>
      <w:r>
        <w:t>trying to spending time away from the reality....broke my heart again</w:t>
      </w:r>
    </w:p>
    <w:p>
      <w:r>
        <w:t>Oh no! Poor bears  i just had a nightmare i wrestled a huge snake and won</w:t>
      </w:r>
    </w:p>
    <w:p>
      <w:r>
        <w:t>@mnemosynekurai haha yea, i just feel like its being taken the wrong direction, used to be a cool place, now its a mess</w:t>
      </w:r>
    </w:p>
    <w:p>
      <w:r>
        <w:t>Epsilon Greater than Zero misses her Mommy.  http://apps.facebook.com/catbook/profile/view/5626035</w:t>
      </w:r>
    </w:p>
    <w:p>
      <w:r>
        <w:t>Feeling very sad again today</w:t>
      </w:r>
    </w:p>
    <w:p>
      <w:r>
        <w:t>@Sopphue i foot think it will let you since it.s international  but we have twitter haha</w:t>
      </w:r>
    </w:p>
    <w:p>
      <w:r>
        <w:t>sometimes i got tired dealing with my own dilemmas..</w:t>
      </w:r>
    </w:p>
    <w:p>
      <w:r>
        <w:t>@wendyandlisa unfortunately, I will miss Girl Bros. Radio tonight. Will be in the midst of an all night writing session</w:t>
      </w:r>
    </w:p>
    <w:p>
      <w:r>
        <w:t>At the DMV</w:t>
      </w:r>
    </w:p>
    <w:p>
      <w:r>
        <w:t>@orbitaldiamonds That drives me nuts.</w:t>
      </w:r>
    </w:p>
    <w:p>
      <w:r>
        <w:t>I hate it when I forget to actually turn on the dryer</w:t>
      </w:r>
    </w:p>
    <w:p>
      <w:r>
        <w:t>Work is ded  out tonite tho eeeeeee</w:t>
      </w:r>
    </w:p>
    <w:p>
      <w:r>
        <w:t>Shit. My friend's in such a state and I don't know how to help him. Nothing I say seems to be helping and I wish I knew what to say</w:t>
      </w:r>
    </w:p>
    <w:p>
      <w:r>
        <w:t>i want my ben and jerrys now lol, TWEET PEOPLE im bored</w:t>
      </w:r>
    </w:p>
    <w:p>
      <w:r>
        <w:t>@sierraphares oh! Yeah,your mom told be about that.  I thought you meant his twitter ID &amp; I was very confused. That sucks. Sick.</w:t>
      </w:r>
    </w:p>
    <w:p>
      <w:r>
        <w:t>@jury323 ommg gurll why aren't u going how sad</w:t>
      </w:r>
    </w:p>
    <w:p>
      <w:r>
        <w:t>@lram2 What!?!?! I can't believe I had to find out this way...don't you ppl contact family first??!!? I'm so sad!  Who was it?!?1</w:t>
      </w:r>
    </w:p>
    <w:p>
      <w:r>
        <w:t>not feelin 2day</w:t>
      </w:r>
    </w:p>
    <w:p>
      <w:r>
        <w:t>@thewhitemage It does it sometimes - it should come back ;) And the car thing sucks - I feel all anxious and yucky now</w:t>
      </w:r>
    </w:p>
    <w:p>
      <w:r>
        <w:t>@jroberson4 Good luck at the services tomorrow!! I wish I could see you guys on your vacation!</w:t>
      </w:r>
    </w:p>
    <w:p>
      <w:r>
        <w:t>Is anyone there?  Please say hello - I'm feeling lonely</w:t>
      </w:r>
    </w:p>
    <w:p>
      <w:r>
        <w:t>Going to an engagement party tommorrow night - it should be mine, but its NOT!  Stepping off the soapbox.</w:t>
      </w:r>
    </w:p>
    <w:p>
      <w:r>
        <w:t>@SeviDesigns It'll be delivered next Friday.  That is a looonnnng way away with 5 people! Guess I'll do laundry next week at mil's.</w:t>
      </w:r>
    </w:p>
    <w:p>
      <w:r>
        <w:t>Is sitting in science freezing  four days (:</w:t>
      </w:r>
    </w:p>
    <w:p>
      <w:r>
        <w:t>Watching hollyoaks - hoping Justin isn't the one to die.</w:t>
      </w:r>
    </w:p>
    <w:p>
      <w:r>
        <w:t>@audreyallure - I'm really thinking about staying till tomorrow .. I have to be back in Philly 2nite, but I wanna stay so bad.</w:t>
      </w:r>
    </w:p>
    <w:p>
      <w:r>
        <w:t>maths seriously hate me.</w:t>
      </w:r>
    </w:p>
    <w:p>
      <w:r>
        <w:t>@statisticsio No! Why?</w:t>
      </w:r>
    </w:p>
    <w:p>
      <w:r>
        <w:t>@katiejonesy it does but that game doesn't.</w:t>
      </w:r>
    </w:p>
    <w:p>
      <w:r>
        <w:t>Aw. Toy Story 3 is coming out NEXT year.</w:t>
      </w:r>
    </w:p>
    <w:p>
      <w:r>
        <w:t>feeling rather peckish...no dinner for at least 2 hours  wah</w:t>
      </w:r>
    </w:p>
    <w:p>
      <w:r>
        <w:t>i cut my hand open!!!</w:t>
      </w:r>
    </w:p>
    <w:p>
      <w:r>
        <w:t>@shelleymcarthur I was only @ Cambie just slightly before the event then had to leave  Waiting for feedback though; I'll keep u posted!</w:t>
      </w:r>
    </w:p>
    <w:p>
      <w:r>
        <w:t>@b33f4l0 @KevinDoyle Ha!  I dunno about standing anything up.  Very very rough today.  It hurts to talk.</w:t>
      </w:r>
    </w:p>
    <w:p>
      <w:r>
        <w:t>South of the Border! And officially out of South Carolina until January</w:t>
      </w:r>
    </w:p>
    <w:p>
      <w:r>
        <w:t>I'm just to far from where you are, I wanna go home...</w:t>
      </w:r>
    </w:p>
    <w:p>
      <w:r>
        <w:t>If I were an heiress, I would be shopping all day  Kinda bad, I know</w:t>
      </w:r>
    </w:p>
    <w:p>
      <w:r>
        <w:t>Molly keeps punching me cuz she sees yellow cars. I'm gonna be covered in bruises. I don't like this game</w:t>
      </w:r>
    </w:p>
    <w:p>
      <w:r>
        <w:t>has a headache from the the heat.</w:t>
      </w:r>
    </w:p>
    <w:p>
      <w:r>
        <w:t>On my way to lake geneva and I miss my laura</w:t>
      </w:r>
    </w:p>
    <w:p>
      <w:r>
        <w:t>going out tonight, FINALLY. i wanty lie in the park but... cinema bound it looks</w:t>
      </w:r>
    </w:p>
    <w:p>
      <w:r>
        <w:t>time for work</w:t>
      </w:r>
    </w:p>
    <w:p>
      <w:r>
        <w:t>@MorganMartinez My dream was about hanging out with all my friends. It was good until I woke up and they weren't there.</w:t>
      </w:r>
    </w:p>
    <w:p>
      <w:r>
        <w:t>Is going to have one upset daughter  in a bit..mr. Rat took a sudden turn for the worse and didn't make it</w:t>
      </w:r>
    </w:p>
    <w:p>
      <w:r>
        <w:t>Does not feel good at all today</w:t>
      </w:r>
    </w:p>
    <w:p>
      <w:r>
        <w:t>@crystaaale dude, that's eff'ed up. LOL @ chris browning you. We live so far apart and Im afraid to fly</w:t>
      </w:r>
    </w:p>
    <w:p>
      <w:r>
        <w:t>@CCNKAddict I know... it just falls right at 1pm my time, like right in the middle of the day</w:t>
      </w:r>
    </w:p>
    <w:p>
      <w:r>
        <w:t>I need more twitter friends. I'm checking this far too often and find nothing new</w:t>
      </w:r>
    </w:p>
    <w:p>
      <w:r>
        <w:t>@wimnms well i miss her i think she would really like it  re:trina</w:t>
      </w:r>
    </w:p>
    <w:p>
      <w:r>
        <w:t>@ChrisEfs i tryed that the other day but they werent giving up what they were using!</w:t>
      </w:r>
    </w:p>
    <w:p>
      <w:r>
        <w:t>@awaisnaseer I mailed @badar76 for some help, you got reply right now from him, I didn't get, which should probly mean I won't get it</w:t>
      </w:r>
    </w:p>
    <w:p>
      <w:r>
        <w:t>Off to the shelters around me to look for her.  I hope she is okay, so afraid that she is going to get hit by a car. Can't stop crying</w:t>
      </w:r>
    </w:p>
    <w:p>
      <w:r>
        <w:t>Nothing like waking up slow in the morning. Docs appt today.</w:t>
      </w:r>
    </w:p>
    <w:p>
      <w:r>
        <w:t>Where can I get nice food for Mam down the Bay that a) is likely to have room for 3 tonight and b) isn't the mingin' burger kitchen</w:t>
      </w:r>
    </w:p>
    <w:p>
      <w:r>
        <w:t>my teeshirt is faaar too small for me but i like it too much to stop wearing it</w:t>
      </w:r>
    </w:p>
    <w:p>
      <w:r>
        <w:t>@Irish_Jean awessomee! cut my hurrr i give massage? orr alkie? or foodtour? yeaaah! &amp;i'll pray for ur cousin</w:t>
      </w:r>
    </w:p>
    <w:p>
      <w:r>
        <w:t>went and got a pedicure and a manicure 2daii!!!! and den sunbathed all daii!!!! BEST DAY EVA!!!!! oh yeh,....did a teeny bit of study</w:t>
      </w:r>
    </w:p>
    <w:p>
      <w:r>
        <w:t>It went really well! But the vid didnt work.  im sad</w:t>
      </w:r>
    </w:p>
    <w:p>
      <w:r>
        <w:t>@jerwjr Yes.  Me too. I can't understand why they have to do that. I mean, I know it's all about Hollywood, but this thing is called love.</w:t>
      </w:r>
    </w:p>
    <w:p>
      <w:r>
        <w:t>missed my friggin hair appt!!!</w:t>
      </w:r>
    </w:p>
    <w:p>
      <w:r>
        <w:t>@Quinztar Oh no, but that means that you won't be able to get pwned by my shottie this weekend</w:t>
      </w:r>
    </w:p>
    <w:p>
      <w:r>
        <w:t>Goood Dayy  Beeen shopping, didn't get what I wanted though  But my best friend has comeeee homeeee!! XD Ily Shannii x</w:t>
      </w:r>
    </w:p>
    <w:p>
      <w:r>
        <w:t>@orbitaldiamonds I want all the soldiers to come home so we don't have to hear about anymore being killed.</w:t>
      </w:r>
    </w:p>
    <w:p>
      <w:r>
        <w:t>@shaveblog Problem is, Flash isnt GPU accelerated.  The Atom 330 can't play Youtube HD or Hulu HD fullscreen   Big deal with Plex...</w:t>
      </w:r>
    </w:p>
    <w:p>
      <w:r>
        <w:t>hillsong tom. night, and dad's birthday! i wish i could see him on his bday though.</w:t>
      </w:r>
    </w:p>
    <w:p>
      <w:r>
        <w:t>@LadyLogan awwwwww i wish her to be safe while shes gone n hugs to u must of been hard to say goodbye</w:t>
      </w:r>
    </w:p>
    <w:p>
      <w:r>
        <w:t>31 degree centigrade is much hotter than 30 degree centigrade</w:t>
      </w:r>
    </w:p>
    <w:p>
      <w:r>
        <w:t>@atlanta_arcelay http://twitpic.com/4xvw2 - I got chased by a male chihuahua that looked like he was pregnant today  He was black and  ...</w:t>
      </w:r>
    </w:p>
    <w:p>
      <w:r>
        <w:t>Cant wait to leave work</w:t>
      </w:r>
    </w:p>
    <w:p>
      <w:r>
        <w:t>Just got back from the doctor... I don't need surgery yayyy!!!!!! But my knees are still fucked  not gonna get better</w:t>
      </w:r>
    </w:p>
    <w:p>
      <w:r>
        <w:t>@meiko911   didn't have time this morning to go all the way across town to take a pic (SO SAD)</w:t>
      </w:r>
    </w:p>
    <w:p>
      <w:r>
        <w:t>@OSCalendar @MetromixOrlando Either way, that's unfortunate to hear  Thanks you both for the head's up.</w:t>
      </w:r>
    </w:p>
    <w:p>
      <w:r>
        <w:t>I don't do very good at funerals. Crying is way 2 contagious for me</w:t>
      </w:r>
    </w:p>
    <w:p>
      <w:r>
        <w:t>@nick_carter The video is set to private</w:t>
      </w:r>
    </w:p>
    <w:p>
      <w:r>
        <w:t>.@orbitaldiamonds I want all the soldiers to come home so we don't have to hear about anymore being killed.</w:t>
      </w:r>
    </w:p>
    <w:p>
      <w:r>
        <w:t>am little bit upset   ppl is jerk-</w:t>
      </w:r>
    </w:p>
    <w:p>
      <w:r>
        <w:t>Pretty sure I'm sat on the wrong train going the wrong way... Bah!</w:t>
      </w:r>
    </w:p>
    <w:p>
      <w:r>
        <w:t>@marisatangorra it because your handwriting isnt on any of them. and everyone is making fun of me because im sitting by myseld in the lrc</w:t>
      </w:r>
    </w:p>
    <w:p>
      <w:r>
        <w:t>. @wickedblueglow he's in bed sick. Heavy fever. Went to dr's. Part of the reason i'm watching Aladdin 2 now and still haven't been fed</w:t>
      </w:r>
    </w:p>
    <w:p>
      <w:r>
        <w:t>I don't get it, I was feeling fine yesterday. and now im a ball of sickness ! i hate the flu,</w:t>
      </w:r>
    </w:p>
    <w:p>
      <w:r>
        <w:t>@edwardsheroin *taps shoulder* forgotten</w:t>
      </w:r>
    </w:p>
    <w:p>
      <w:r>
        <w:t>is stuck inside when its so nice outside</w:t>
      </w:r>
    </w:p>
    <w:p>
      <w:r>
        <w:t>@tojoha1 sucks that i had to delete it</w:t>
      </w:r>
    </w:p>
    <w:p>
      <w:r>
        <w:t>FML i just spilled my entire can of diet coke IN MY LAP. yay</w:t>
      </w:r>
    </w:p>
    <w:p>
      <w:r>
        <w:t>honestly, why did the folks at Microsoft do MS Word 2007 to me?  I can't believe I just spent 10 minutes finding auto correct options</w:t>
      </w:r>
    </w:p>
    <w:p>
      <w:r>
        <w:t>just done planting the garden...hope sun will shine soon!</w:t>
      </w:r>
    </w:p>
    <w:p>
      <w:r>
        <w:t>Is feeling sick, probably a summer flu</w:t>
      </w:r>
    </w:p>
    <w:p>
      <w:r>
        <w:t>@pursebuzz http://twitpic.com/66z7a - I don't know why I always click on your doughnut pictures... lol I always end up wanting one</w:t>
      </w:r>
    </w:p>
    <w:p>
      <w:r>
        <w:t>Ughh. That Miley creature song has infested itself in my brain!</w:t>
      </w:r>
    </w:p>
    <w:p>
      <w:r>
        <w:t>where did the rain go??</w:t>
      </w:r>
    </w:p>
    <w:p>
      <w:r>
        <w:t>Wanting to leave work early today but stuff keeps accumulating.  this Friday is so a Monday in disguise. lol</w:t>
      </w:r>
    </w:p>
    <w:p>
      <w:r>
        <w:t>@justinderekrich Good morning nyc! If I weren't broke, I would have landed there yesterday afternoon.</w:t>
      </w:r>
    </w:p>
    <w:p>
      <w:r>
        <w:t>@heartintherain yeah but they had to come barcelona, because not all the fans can be in that concert  COME BARCELONA! JESSI TE QUIERO</w:t>
      </w:r>
    </w:p>
    <w:p>
      <w:r>
        <w:t>I hate taking lily to the doc to get shots. It makes me super sad</w:t>
      </w:r>
    </w:p>
    <w:p>
      <w:r>
        <w:t>Oh dear. Sunburned back</w:t>
      </w:r>
    </w:p>
    <w:p>
      <w:r>
        <w:t>@iamdiddy yeah I need a hug...cuz I am sick..</w:t>
      </w:r>
    </w:p>
    <w:p>
      <w:r>
        <w:t>So apparently my dad thinks its ok to stalk my twitter. this has been the worst week ever. i hate my life.</w:t>
      </w:r>
    </w:p>
    <w:p>
      <w:r>
        <w:t>Dance Flick actually NOT that good!</w:t>
      </w:r>
    </w:p>
    <w:p>
      <w:r>
        <w:t>Still in meeting... I want some coffee right now cuz I didn't sleep well</w:t>
      </w:r>
    </w:p>
    <w:p>
      <w:r>
        <w:t>is frustrated by twitter...my picture will not load.</w:t>
      </w:r>
    </w:p>
    <w:p>
      <w:r>
        <w:t>@Mike_WSt the wheater here in Austria should be bad for the whole weekend. Sorry!</w:t>
      </w:r>
    </w:p>
    <w:p>
      <w:r>
        <w:t>I miss my cousin so much</w:t>
      </w:r>
    </w:p>
    <w:p>
      <w:r>
        <w:t>@lomeli09 i couldnt respond cuz i maxed out</w:t>
      </w:r>
    </w:p>
    <w:p>
      <w:r>
        <w:t>@gealbhan_beag     I hate cat pee.</w:t>
      </w:r>
    </w:p>
    <w:p>
      <w:r>
        <w:t>@nick_carter Your video is set to private..</w:t>
      </w:r>
    </w:p>
    <w:p>
      <w:r>
        <w:t>@MarleeMatlin How did your book signing go?  If I lived there I would've came!</w:t>
      </w:r>
    </w:p>
    <w:p>
      <w:r>
        <w:t>@reverieBR That sucks. I hope you find a new job soon</w:t>
      </w:r>
    </w:p>
    <w:p>
      <w:r>
        <w:t>@nick_carter The video is private.</w:t>
      </w:r>
    </w:p>
    <w:p>
      <w:r>
        <w:t>I'm so confused about the weather, is it really gonna be sunny? or is it really gonna rain?</w:t>
      </w:r>
    </w:p>
    <w:p>
      <w:r>
        <w:t>Chinese Lunch Buffet: $4.50 - Add a soda $1.25 - Noticing the Health Inspection score of 81 as I walk out with my bag, Priceless .....</w:t>
      </w:r>
    </w:p>
    <w:p>
      <w:r>
        <w:t>WOW, got killed on first wave of Horde on Gears. FAIL</w:t>
      </w:r>
    </w:p>
    <w:p>
      <w:r>
        <w:t>Creased my nikes!!  ohh well... http://twitpic.com/66zfd</w:t>
      </w:r>
    </w:p>
    <w:p>
      <w:r>
        <w:t>I am working like allways. i hope i have a good day havent talked to my Mr.Goofy in over 24hours so that cant possiabally be good</w:t>
      </w:r>
    </w:p>
    <w:p>
      <w:r>
        <w:t>just got back from NOM NOM's at our favourite restaurant here in Haarlem. I'm sad, I will miss eating there, the food is INCREDIBLE</w:t>
      </w:r>
    </w:p>
    <w:p>
      <w:r>
        <w:t>almost done with my first day at the spa...I missed this place! Then headed to Fort Collins to close down casa de kent</w:t>
      </w:r>
    </w:p>
    <w:p>
      <w:r>
        <w:t>BTW, for the record, can I just say I have waaay too many clothes.  While packing, found a green boa &amp; a 22" velvet and black corset.</w:t>
      </w:r>
    </w:p>
    <w:p>
      <w:r>
        <w:t>arrghh stupid eczema      i have to go soon. sort it OUT! :/</w:t>
      </w:r>
    </w:p>
    <w:p>
      <w:r>
        <w:t>@azina too late...now it just hurts.</w:t>
      </w:r>
    </w:p>
    <w:p>
      <w:r>
        <w:t>I worked at a car plant once..nobody believes me though. I repect all the hard workin folks in the world.</w:t>
      </w:r>
    </w:p>
    <w:p>
      <w:r>
        <w:t>I hate my life</w:t>
      </w:r>
    </w:p>
    <w:p>
      <w:r>
        <w:t>hates these khaki pants! project to do todayy</w:t>
      </w:r>
    </w:p>
    <w:p>
      <w:r>
        <w:t>@emcerlain I know it's against the law... I am a rebel in small things.</w:t>
      </w:r>
    </w:p>
    <w:p>
      <w:r>
        <w:t>Dear Allergies.. i hate you.. please go away...love always... your victim..</w:t>
      </w:r>
    </w:p>
    <w:p>
      <w:r>
        <w:t>@Flamenkers I send messages to greg all the time, no answer  its ok I still love o &amp; a, goog luck with your move to Erie.</w:t>
      </w:r>
    </w:p>
    <w:p>
      <w:r>
        <w:t>i have runny nose... i can't breathe.. terrible feeling...</w:t>
      </w:r>
    </w:p>
    <w:p>
      <w:r>
        <w:t>4 more days until my birthday!!! I don't want to get older</w:t>
      </w:r>
    </w:p>
    <w:p>
      <w:r>
        <w:t>Is working allll weeekend</w:t>
      </w:r>
    </w:p>
    <w:p>
      <w:r>
        <w:t>iPhone today! I want to see The Morning Of in Virginia Beach, but I don't think I can get there</w:t>
      </w:r>
    </w:p>
    <w:p>
      <w:r>
        <w:t>In A and E arts Stephani's horse fell on wet ground and she landed on her head</w:t>
      </w:r>
    </w:p>
    <w:p>
      <w:r>
        <w:t>@rakka oh no, you're gonna have to break up w/your ups guy when you move</w:t>
      </w:r>
    </w:p>
    <w:p>
      <w:r>
        <w:t>@technclrninjoe i think thats what he is going for but he didnt have time to scan, do photo shop and stuff before work</w:t>
      </w:r>
    </w:p>
    <w:p>
      <w:r>
        <w:t>@payforglory i am sorry i don't like girls ~that way</w:t>
      </w:r>
    </w:p>
    <w:p>
      <w:r>
        <w:t>@AmongstStars awee!</w:t>
      </w:r>
    </w:p>
    <w:p>
      <w:r>
        <w:t>Its sooooooooo not funny when I have to move from computer to computer to render and draw. Come on, Revit! AutoCAD was never this bad.</w:t>
      </w:r>
    </w:p>
    <w:p>
      <w:r>
        <w:t>i JUST fucking cleaned the whole kitchen....and the asshole comes home &amp; is going to make a mess of it...my mom didn't even get to see it</w:t>
      </w:r>
    </w:p>
    <w:p>
      <w:r>
        <w:t>tired but have a lot to do.  Looking forward to tabletop gaming tomorrow as a break from my constant programming</w:t>
      </w:r>
    </w:p>
    <w:p>
      <w:r>
        <w:t>currently playing... part of the list</w:t>
      </w:r>
    </w:p>
    <w:p>
      <w:r>
        <w:t>Beautiful day on Ocracoke just hope the thunderstorms stay away this afternoon...it's not looking good</w:t>
      </w:r>
    </w:p>
    <w:p>
      <w:r>
        <w:t>My peeps is coming from chi*twn today for the weekend to hang w me and i dont have any time  always workin!</w:t>
      </w:r>
    </w:p>
    <w:p>
      <w:r>
        <w:t>Follow Friday is such a burden for me, because I want to add everyone, and I always forget people.</w:t>
      </w:r>
    </w:p>
    <w:p>
      <w:r>
        <w:t>John making me wear a mask and gloves at work cause I'm sick. Says he doesn't want to catch swine flu.  http://yfrog.com/02mxjj</w:t>
      </w:r>
    </w:p>
    <w:p>
      <w:r>
        <w:t>@Auggie5000 lmao boss ross don't come on out here  I love that man he was the truth</w:t>
      </w:r>
    </w:p>
    <w:p>
      <w:r>
        <w:t>Wired mag needs to seriously chill out. I just renewed barely 3 months ago, yet they've already sent me 5 renewal letters for next year!</w:t>
      </w:r>
    </w:p>
    <w:p>
      <w:r>
        <w:t>Cruising "Serious Eats NY" does not bode well for a future in GA. Missing NYC gastronomical tour..  http://newyork.seriouseats.com/</w:t>
      </w:r>
    </w:p>
    <w:p>
      <w:r>
        <w:t>Went to the hairdresser today, she cutted my hair off  I loved my long hair! Dad said he couldn't even see I got a haircut! LAAAME</w:t>
      </w:r>
    </w:p>
    <w:p>
      <w:r>
        <w:t>@kt__d  make it go awayyyyy</w:t>
      </w:r>
    </w:p>
    <w:p>
      <w:r>
        <w:t>I waited, listening to wind blowing through the tumbleweed? Are none of you old enough to know what to do when someone says "Crackerack"?</w:t>
      </w:r>
    </w:p>
    <w:p>
      <w:r>
        <w:t>hut myself in the face with a hammer earlier by accident  obviously it hurts.</w:t>
      </w:r>
    </w:p>
    <w:p>
      <w:r>
        <w:t>Bored and lonely at work</w:t>
      </w:r>
    </w:p>
    <w:p>
      <w:r>
        <w:t>The stratus is going bye bye today  i loved that car in high school #fb</w:t>
      </w:r>
    </w:p>
    <w:p>
      <w:r>
        <w:t>ran over a worm skating...  poor wormie. but glad to be back.</w:t>
      </w:r>
    </w:p>
    <w:p>
      <w:r>
        <w:t>No gas PLUS no money = Desperation!!!   and that's the word of the day!  http://twitpic.com/66zls</w:t>
      </w:r>
    </w:p>
    <w:p>
      <w:r>
        <w:t>@dannyid the balance is ~$8,000. unfortunately i havent been able to find a card that has a limit high enough to transfer the whole thing</w:t>
      </w:r>
    </w:p>
    <w:p>
      <w:r>
        <w:t>He's getting ear tubes in about an hour so no food</w:t>
      </w:r>
    </w:p>
    <w:p>
      <w:r>
        <w:t>finally some effing internet! i effin need to update the wifi in SG malls. Idk how  i miss dada and craigie......</w:t>
      </w:r>
    </w:p>
    <w:p>
      <w:r>
        <w:t>@eep2001 Might have to cancel our Disney trip this year.  Not too thrilled about it.</w:t>
      </w:r>
    </w:p>
    <w:p>
      <w:r>
        <w:t>@barbsrad sorry to hear that</w:t>
      </w:r>
    </w:p>
    <w:p>
      <w:r>
        <w:t>Thanking god for after elton for allowing me to see the new TW trailer since work blocked youtube and lj</w:t>
      </w:r>
    </w:p>
    <w:p>
      <w:r>
        <w:t>@pallet2005 apologies don't fix hurt feelings kev.  anyway i'll get it from u next time I c u.</w:t>
      </w:r>
    </w:p>
    <w:p>
      <w:r>
        <w:t>was mostly sick when she went to bed, but woke up feeling mostly dead</w:t>
      </w:r>
    </w:p>
    <w:p>
      <w:r>
        <w:t>LA unified summer schools drastically cut due to CA budget  cuts. Very sad</w:t>
      </w:r>
    </w:p>
    <w:p>
      <w:r>
        <w:t>@LauraKatzenberg Yo, what happened to my invite?</w:t>
      </w:r>
    </w:p>
    <w:p>
      <w:r>
        <w:t>@eoghancasey oh no!!    i wish i could lay out in the sun!!  i have no garden...LOL</w:t>
      </w:r>
    </w:p>
    <w:p>
      <w:r>
        <w:t>I'm bored at work</w:t>
      </w:r>
    </w:p>
    <w:p>
      <w:r>
        <w:t>i really want some starbucks right now  needing to find something to do tonight..</w:t>
      </w:r>
    </w:p>
    <w:p>
      <w:r>
        <w:t>@Orion_Girl OOC sorry we keep missing each other...</w:t>
      </w:r>
    </w:p>
    <w:p>
      <w:r>
        <w:t>@SPACASSO Hey, Maria! I'm so sorry!  I think I accidentally disconnected you.     Thank you SO much for trying. Headed to your site soon.</w:t>
      </w:r>
    </w:p>
    <w:p>
      <w:r>
        <w:t>I don't want Warren to die. He's an awesome character!  I hate Clare she should fucking die once and for all.</w:t>
      </w:r>
    </w:p>
    <w:p>
      <w:r>
        <w:t>Now i cant find him  Gonna be a sleepless night tonight</w:t>
      </w:r>
    </w:p>
    <w:p>
      <w:r>
        <w:t>@SU2C What about having one in TAMPA? I've been all excited to do the hunt, but I'm too far from any of those cities</w:t>
      </w:r>
    </w:p>
    <w:p>
      <w:r>
        <w:t>@ItsMeGregory you're so far</w:t>
      </w:r>
    </w:p>
    <w:p>
      <w:r>
        <w:t>Good am all..: hanging out with ma dad 2day, looking for a job still..</w:t>
      </w:r>
    </w:p>
    <w:p>
      <w:r>
        <w:t>I wanna roc wit'chu . Imy buu</w:t>
      </w:r>
    </w:p>
    <w:p>
      <w:r>
        <w:t>@xxdePinkLadyxx I KNOW!!!!!!!!!!!!!!!! JOIN THE FREEKIN CLUB!!!!</w:t>
      </w:r>
    </w:p>
    <w:p>
      <w:r>
        <w:t>@GabrieleDurning  sadly we were too late for TraceyCakes, but we got them elsewhere- not the same but still yummy. Tea w wee on wknd!</w:t>
      </w:r>
    </w:p>
    <w:p>
      <w:r>
        <w:t>So from this moment foward, imma have to spend my money wisely. No dress and shoe shopping every week. No more pigging out @ my fav rest.</w:t>
      </w:r>
    </w:p>
    <w:p>
      <w:r>
        <w:t>@darklord1  Ohh what fun! A night at Slimes, I miss that place!</w:t>
      </w:r>
    </w:p>
    <w:p>
      <w:r>
        <w:t>hates the everything about  seafood.. just so happened to serve lobster in the chow hall... noooowww, I gotta headache.. ugh! smh...</w:t>
      </w:r>
    </w:p>
    <w:p>
      <w:r>
        <w:t>gosh it's anoher cloudy day  wish they would go away.. or rain..</w:t>
      </w:r>
    </w:p>
    <w:p>
      <w:r>
        <w:t>@nick_carter Vid is marked private..</w:t>
      </w:r>
    </w:p>
    <w:p>
      <w:r>
        <w:t>Dangit...cuz of this weather the house painting is going to be dragged out till next week.</w:t>
      </w:r>
    </w:p>
    <w:p>
      <w:r>
        <w:t>@KING617 I REEEALLY wish I could be there  haven't been n a while.what's goin on down there lately?</w:t>
      </w:r>
    </w:p>
    <w:p>
      <w:r>
        <w:t>hates everything about seafood..esp smell! just so happened to serve lobster in the chow hall... noooowww, I gotta headache.. ugh! smh...</w:t>
      </w:r>
    </w:p>
    <w:p>
      <w:r>
        <w:t>Very bad things.......I need to stop thinking!</w:t>
      </w:r>
    </w:p>
    <w:p>
      <w:r>
        <w:t>@dj_crisis deathmatch? I don't have that game. Plus.... I'm not really good at any games  lol</w:t>
      </w:r>
    </w:p>
    <w:p>
      <w:r>
        <w:t>Stressed out fro work and having a drink</w:t>
      </w:r>
    </w:p>
    <w:p>
      <w:r>
        <w:t>@deejaychips i havent laid my verse yet...</w:t>
      </w:r>
    </w:p>
    <w:p>
      <w:r>
        <w:t>@paintgranny my little felted thing looks like an incestuous by- product of two of your lovelies</w:t>
      </w:r>
    </w:p>
    <w:p>
      <w:r>
        <w:t>the live version is so much better  ? http://blip.fm/~79my3</w:t>
      </w:r>
    </w:p>
    <w:p>
      <w:r>
        <w:t>@duncangela I tried sooooo hard to work from home today, but failed  Not my fault though.</w:t>
      </w:r>
    </w:p>
    <w:p>
      <w:r>
        <w:t>@Madrox My condolences.</w:t>
      </w:r>
    </w:p>
    <w:p>
      <w:r>
        <w:t>@corcorjdore I hope you meant ten hour shiFt ya nasty. Poor guy either way   http://myloc.me/1ZSJ</w:t>
      </w:r>
    </w:p>
    <w:p>
      <w:r>
        <w:t>@stacywillert yeah that was me yesterday after i found out the house i want is sold, my bank effed me over and then the car accident</w:t>
      </w:r>
    </w:p>
    <w:p>
      <w:r>
        <w:t>@yoha_ahoy yeah I really want one too!  Probably in the winter I may be able to get one, but until then.</w:t>
      </w:r>
    </w:p>
    <w:p>
      <w:r>
        <w:t>Probably because it wasnt a command...bet you dont understand pay out on fantasy football either  ..droids   Look out for @eCouchCoach</w:t>
      </w:r>
    </w:p>
    <w:p>
      <w:r>
        <w:t>@Galia ouch!! Applied Ec over the summer? And no graduation, then?  *hug*</w:t>
      </w:r>
    </w:p>
    <w:p>
      <w:r>
        <w:t>@marianalizbeth yayy!!! Im gonna see you today! I miss you!</w:t>
      </w:r>
    </w:p>
    <w:p>
      <w:r>
        <w:t>@ClipperPrincess No I haven't made my page yet.  Had to work</w:t>
      </w:r>
    </w:p>
    <w:p>
      <w:r>
        <w:t>@tanyaahedo - I know! It was drizzling all the way to work!  Hope it warms up this weekend....</w:t>
      </w:r>
    </w:p>
    <w:p>
      <w:r>
        <w:t>Tryin to get motivated to go downtown to meet with my girl friends... Kinda dont want to but I always cancel</w:t>
      </w:r>
    </w:p>
    <w:p>
      <w:r>
        <w:t>@danni_30439 I really wish I could go!</w:t>
      </w:r>
    </w:p>
    <w:p>
      <w:r>
        <w:t>@danger_skies miss you too :'( it is!i never want to come home.....seriously</w:t>
      </w:r>
    </w:p>
    <w:p>
      <w:r>
        <w:t>exams are in 2 days, and i'm not prepared  so dead</w:t>
      </w:r>
    </w:p>
    <w:p>
      <w:r>
        <w:t>Just got to the hospital. Jimmys really bad....please please send your good thoughts. I'm really worried.</w:t>
      </w:r>
    </w:p>
    <w:p>
      <w:r>
        <w:t>@serda23 Depends on what they want for it....I've become poor again</w:t>
      </w:r>
    </w:p>
    <w:p>
      <w:r>
        <w:t>@misamille Where are u  miss you I hope you are doing well *sending big hugs*</w:t>
      </w:r>
    </w:p>
    <w:p>
      <w:r>
        <w:t>OK, home made pizza tonight, but horrors, I've run out of anchovies</w:t>
      </w:r>
    </w:p>
    <w:p>
      <w:r>
        <w:t>night nurse!! :S</w:t>
      </w:r>
    </w:p>
    <w:p>
      <w:r>
        <w:t>@alltimebritt lol dammit  well then next time then</w:t>
      </w:r>
    </w:p>
    <w:p>
      <w:r>
        <w:t>Yeah it's Friday but I have to work at 5am tomorrow  oh well going shopping afterwork</w:t>
      </w:r>
    </w:p>
    <w:p>
      <w:r>
        <w:t>@nick_carter Gotta make the video public, dear. LOL ...can't see it.</w:t>
      </w:r>
    </w:p>
    <w:p>
      <w:r>
        <w:t>ScREW MY PHONE. ITS BROKEN. DONT BOTHER TEXTING.</w:t>
      </w:r>
    </w:p>
    <w:p>
      <w:r>
        <w:t>@nick_carter THE LINK DOESNT WOR</w:t>
      </w:r>
    </w:p>
    <w:p>
      <w:r>
        <w:t>@_HarryKim OOC:  It's okay.  Maybe our schedules will work out soon.</w:t>
      </w:r>
    </w:p>
    <w:p>
      <w:r>
        <w:t>Gotta go to the doctor this morning  i feel so sick right now. i can barely talk but i'm still yelling across the house lol</w:t>
      </w:r>
    </w:p>
    <w:p>
      <w:r>
        <w:t>No kickboxing classes today  pretty bummed. Still going to work out hard. http://myloc.me/1ZT0</w:t>
      </w:r>
    </w:p>
    <w:p>
      <w:r>
        <w:t>I want to shoot Viva Hate... this is only the second time since I got my new camera I've had a chance, and the other was pitch black</w:t>
      </w:r>
    </w:p>
    <w:p>
      <w:r>
        <w:t>@Pretty23rd I wasn't feeling it</w:t>
      </w:r>
    </w:p>
    <w:p>
      <w:r>
        <w:t>@gfalcone601 giii help me  i really wana find a gorgeous dress for prom, not long, mid length or short, anywhere in the uk. please help</w:t>
      </w:r>
    </w:p>
    <w:p>
      <w:r>
        <w:t>@anz_rocks19  i have to break the twitterparty... im off home soon</w:t>
      </w:r>
    </w:p>
    <w:p>
      <w:r>
        <w:t>UGH I missed the POTUS @ MY Five Guys!!!! 2 blocks from my house and 3 blocks from my job.  http://www.politico.com/politico44/</w:t>
      </w:r>
    </w:p>
    <w:p>
      <w:r>
        <w:t>Got Firefox working again. Now I just have to get back all of my bookmarks...</w:t>
      </w:r>
    </w:p>
    <w:p>
      <w:r>
        <w:t>Wearing exactly the same clothes as I used to wear in Canada, beanie (or touque) and all.  Ahh brings back memories... I miss the snow</w:t>
      </w:r>
    </w:p>
    <w:p>
      <w:r>
        <w:t>I'm gonna miss them so much  I'm crying right now... :/</w:t>
      </w:r>
    </w:p>
    <w:p>
      <w:r>
        <w:t>fourteen hours later, i'm still having the worst allergy flare-up in my life from shooting an engagement session in a field last night...</w:t>
      </w:r>
    </w:p>
    <w:p>
      <w:r>
        <w:t>@oliviamunn SAN DIEGO! MOVE DOWN HERE! although whether right now is pretty cold. im waiting for the suck so i can go surf  I LOVE YOU</w:t>
      </w:r>
    </w:p>
    <w:p>
      <w:r>
        <w:t>just got back from the BBQ, i got sunburn on my legs, well sore</w:t>
      </w:r>
    </w:p>
    <w:p>
      <w:r>
        <w:t>WAH. i'm gonna miss bowie people  ESP YOU ALYANNA BONDOC &lt;3 and Cesar. D:&lt; I dunno if I can survive without my SOSA!</w:t>
      </w:r>
    </w:p>
    <w:p>
      <w:r>
        <w:t>@nethra - one more funny msg on fb. this time with an actual link  today i have received 5 such messages</w:t>
      </w:r>
    </w:p>
    <w:p>
      <w:r>
        <w:t>@nick_carter it says the video is private... and won't let me watch</w:t>
      </w:r>
    </w:p>
    <w:p>
      <w:r>
        <w:t>@P33ZY  My Power was cut off  thats where i went</w:t>
      </w:r>
    </w:p>
    <w:p>
      <w:r>
        <w:t>I can't wait to see UP! How dare @katymoe have a "real" job. Probably going to have to wait until tomorrow.</w:t>
      </w:r>
    </w:p>
    <w:p>
      <w:r>
        <w:t>I'm back!! Sudden wave of melancholy takes over. I miss the Shining Emblem</w:t>
      </w:r>
    </w:p>
    <w:p>
      <w:r>
        <w:t>What I would have done with legless stillborn spaniels, no idea. BUT I WAS SAD, so now, 20yrs later, strawberries = dead puppies.</w:t>
      </w:r>
    </w:p>
    <w:p>
      <w:r>
        <w:t>Those houses were a bust. House 1 smelled like a bowling alley and was maaad gross and house 2 needed a new roof and basement</w:t>
      </w:r>
    </w:p>
    <w:p>
      <w:r>
        <w:t>@petewentz hey are you guys planning any So Cal headlining shows around the time of the Blink tour? We dont get you in Irvine</w:t>
      </w:r>
    </w:p>
    <w:p>
      <w:r>
        <w:t>@kheiny so the beneath show got cancelled BUMMER! i guess i wont see you til cornerstone  who are you goign with?</w:t>
      </w:r>
    </w:p>
    <w:p>
      <w:r>
        <w:t>@JayLenoTonight  Jay I'm so sad its your last night on the show Its my last night watching it too I can't watch Conan  see you at 10 pm</w:t>
      </w:r>
    </w:p>
    <w:p>
      <w:r>
        <w:t>is off to get the boy and then to his doc. Persistent coughs are not good.  http://plurk.com/p/x285t</w:t>
      </w:r>
    </w:p>
    <w:p>
      <w:r>
        <w:t>@nick_carter THE LINK DOESNT WORK</w:t>
      </w:r>
    </w:p>
    <w:p>
      <w:r>
        <w:t>is awake and does not want to go to work...</w:t>
      </w:r>
    </w:p>
    <w:p>
      <w:r>
        <w:t>FINALLY-- Now I am me again.  I had to use internet explorer.  Firefox issues   Back to normal Tweeting.</w:t>
      </w:r>
    </w:p>
    <w:p>
      <w:r>
        <w:t>Lunch isn't until 1:00 but I'm already so hungry.</w:t>
      </w:r>
    </w:p>
    <w:p>
      <w:r>
        <w:t>this evening,picking up n'pop and go for dinner at Ta Lum Tum Tum (som-tum),Major Avenue..decided to go home(not clubing tonite)..</w:t>
      </w:r>
    </w:p>
    <w:p>
      <w:r>
        <w:t>revising for exams</w:t>
      </w:r>
    </w:p>
    <w:p>
      <w:r>
        <w:t>@iNetters thank you</w:t>
      </w:r>
    </w:p>
    <w:p>
      <w:r>
        <w:t>I need some free #fieldnotes because I can't travel to North 3rd Street in Philly to buy my own.</w:t>
      </w:r>
    </w:p>
    <w:p>
      <w:r>
        <w:t>Eu to com fome</w:t>
      </w:r>
    </w:p>
    <w:p>
      <w:r>
        <w:t>is trying to find something to do tonight</w:t>
      </w:r>
    </w:p>
    <w:p>
      <w:r>
        <w:t>@IanMcNaughton you need to share the h/w love! Some of us are still rocking 2008's gear.</w:t>
      </w:r>
    </w:p>
    <w:p>
      <w:r>
        <w:t>doing the awful online portuguese test!</w:t>
      </w:r>
    </w:p>
    <w:p>
      <w:r>
        <w:t>I must be the only fool in twitterland that doesn't get retweet!!  #sadsville</w:t>
      </w:r>
    </w:p>
    <w:p>
      <w:r>
        <w:t>@candypants2 http://twitpic.com/66wxk - SO jealous right now!!!hate new england weather</w:t>
      </w:r>
    </w:p>
    <w:p>
      <w:r>
        <w:t>Fighting a migraine   Medication is almost working.</w:t>
      </w:r>
    </w:p>
    <w:p>
      <w:r>
        <w:t>Man, the French Open has been on for a week and I haven't had the opportunity to catch a single match</w:t>
      </w:r>
    </w:p>
    <w:p>
      <w:r>
        <w:t>@spencerkeasey yeah doesn't that suck!  I am working with a Nano here so i had to take 75% of my music off!  so sad</w:t>
      </w:r>
    </w:p>
    <w:p>
      <w:r>
        <w:t>@chcuk WTF why can't you come race with us?? ughh  where's your road race at on sunday?</w:t>
      </w:r>
    </w:p>
    <w:p>
      <w:r>
        <w:t>My first car is offically gone.  good bye my turquoise topaz. You will be missed greatly.</w:t>
      </w:r>
    </w:p>
    <w:p>
      <w:r>
        <w:t>i dreamt about monsters last night.  like a little girl.</w:t>
      </w:r>
    </w:p>
    <w:p>
      <w:r>
        <w:t>...just not that into me</w:t>
      </w:r>
    </w:p>
    <w:p>
      <w:r>
        <w:t>Wishing I could have seen my nephew graduate from kindergarten!</w:t>
      </w:r>
    </w:p>
    <w:p>
      <w:r>
        <w:t>@LimeIce On the way home dood.. Dont think the crappy vodafone gprs can handle yaymen.com</w:t>
      </w:r>
    </w:p>
    <w:p>
      <w:r>
        <w:t>@TeamTSwift  that's bad luck!</w:t>
      </w:r>
    </w:p>
    <w:p>
      <w:r>
        <w:t>at f***** work  .... want somebody to come ???</w:t>
      </w:r>
    </w:p>
    <w:p>
      <w:r>
        <w:t>i love Fly With Me, live chats and don't like being sick.</w:t>
      </w:r>
    </w:p>
    <w:p>
      <w:r>
        <w:t>@susannaheanes bwaha! It's so far away, though.  But it looks fluffy! And Jared's hair's SHINNNY.</w:t>
      </w:r>
    </w:p>
    <w:p>
      <w:r>
        <w:t>meditating on my plans for the weekend...gotta work saturday...</w:t>
      </w:r>
    </w:p>
    <w:p>
      <w:r>
        <w:t>@LeeHongRui hahaha.. it's ok, how can I hire your mom??! So paiseh.. haha, I shall do all the washing then</w:t>
      </w:r>
    </w:p>
    <w:p>
      <w:r>
        <w:t>I don't like the heat, as global warming will eventually destroy the Earth, and the sun will inevitably eat up our planet,  grim</w:t>
      </w:r>
    </w:p>
    <w:p>
      <w:r>
        <w:t>@redsoxgirl28 been there, sadly.  this isn't your first rodeo, my dear, I suspect you've learned your lesson?</w:t>
      </w:r>
    </w:p>
    <w:p>
      <w:r>
        <w:t>Bushidokan class got canceled.   I'll just have to sign up for karate someplace else!!</w:t>
      </w:r>
    </w:p>
    <w:p>
      <w:r>
        <w:t>Note to self: Omelets are better when made with butter, not olive oil.  Also, @laurendanyelle doesn't like my cooking *spits in a napkin*</w:t>
      </w:r>
    </w:p>
    <w:p>
      <w:r>
        <w:t>@michaelbolton Yes...met Jon last yr at an interesting "Questionning Agile" Agile 2008 session.  Don't see him on this yr's schedule.</w:t>
      </w:r>
    </w:p>
    <w:p>
      <w:r>
        <w:t>@KoFiBaBy wats gooood !! miss yall already</w:t>
      </w:r>
    </w:p>
    <w:p>
      <w:r>
        <w:t>@HayesN  How come everyone seems to make so much more money than me.</w:t>
      </w:r>
    </w:p>
    <w:p>
      <w:r>
        <w:t>@RNconsult alarm watch + pill name display for functioning Alzheimer patients w/b key; hear alarm &amp; ask, "What is that noise about?"</w:t>
      </w:r>
    </w:p>
    <w:p>
      <w:r>
        <w:t>i dont feel good! sick to my stomach</w:t>
      </w:r>
    </w:p>
    <w:p>
      <w:r>
        <w:t>@msaysrawr *points at the gear question I just posted* I cant get the rest of my Dreadweave set</w:t>
      </w:r>
    </w:p>
    <w:p>
      <w:r>
        <w:t>My moms calling hospice 4 great gpa  its only a matter of time only God knows.</w:t>
      </w:r>
    </w:p>
    <w:p>
      <w:r>
        <w:t>this day cant go by any slower</w:t>
      </w:r>
    </w:p>
    <w:p>
      <w:r>
        <w:t>Redskins release Jon Jansen.  That guy put in a ton of sweat and bruises for the team.  He will be missed.    http://tinyurl.com/mdewfk</w:t>
      </w:r>
    </w:p>
    <w:p>
      <w:r>
        <w:t>@breedimetria I'm talking bout everyone in general, no one wants to play with me</w:t>
      </w:r>
    </w:p>
    <w:p>
      <w:r>
        <w:t>Education doesn't move forward because we keep repeating our past (sigh)</w:t>
      </w:r>
    </w:p>
    <w:p>
      <w:r>
        <w:t>Got back from Arizona yesterday.  Moved the furniture and stuff out of the Arizona house and shipped it to Redwood City.    How sad.</w:t>
      </w:r>
    </w:p>
    <w:p>
      <w:r>
        <w:t>about to head to Starbucks. was gonna take the bus to Paradise and Starbucks, but missed it by 2 minutes.</w:t>
      </w:r>
    </w:p>
    <w:p>
      <w:r>
        <w:t>@technicoloring 1720 HA. except omg amy bb I have to give my loaner laptop back today so I may be without one for up to a month</w:t>
      </w:r>
    </w:p>
    <w:p>
      <w:r>
        <w:t>@smartie999 That's me on a good day</w:t>
      </w:r>
    </w:p>
    <w:p>
      <w:r>
        <w:t>On the way to Wildomar, CA towing the Lexus</w:t>
      </w:r>
    </w:p>
    <w:p>
      <w:r>
        <w:t>Off to meeting in Lincoln Square, bummer, no more free parking</w:t>
      </w:r>
    </w:p>
    <w:p>
      <w:r>
        <w:t>I'm a lil sad looks like nomore brooklyn 4 a while WTF @lailashah</w:t>
      </w:r>
    </w:p>
    <w:p>
      <w:r>
        <w:t>Can not get pictures to print without brown splotches. Must not have gotten tanks clean enough... Will have to do again prob</w:t>
      </w:r>
    </w:p>
    <w:p>
      <w:r>
        <w:t>i feel extra-nauseous all of a sudden, like my stomach wasn't ready to resume peristalsis after the events of two nights prior</w:t>
      </w:r>
    </w:p>
    <w:p>
      <w:r>
        <w:t>sure wish the cat would stop hiding</w:t>
      </w:r>
    </w:p>
    <w:p>
      <w:r>
        <w:t>@thedrumlife Oh we're friends now? You know you're so up &amp; down with me.  I retract my last statement thennnnnnnn.</w:t>
      </w:r>
    </w:p>
    <w:p>
      <w:r>
        <w:t>@xombie yeah, NO. I already called to ask.</w:t>
      </w:r>
    </w:p>
    <w:p>
      <w:r>
        <w:t>@artbynemo My name is Chad, but I won't be here tomorrow</w:t>
      </w:r>
    </w:p>
    <w:p>
      <w:r>
        <w:t>Maybe I won't be getting a call.</w:t>
      </w:r>
    </w:p>
    <w:p>
      <w:r>
        <w:t>this chipotle line is out the door! but I really want it!!</w:t>
      </w:r>
    </w:p>
    <w:p>
      <w:r>
        <w:t>new neighbors are moving in.... off to give my brazil presentation that i shouldve given on wed!!! but some people went overtime</w:t>
      </w:r>
    </w:p>
    <w:p>
      <w:r>
        <w:t>@BROADWAYBOE I work till 6:30 daily at the bank~how do I get free ribfest passes???</w:t>
      </w:r>
    </w:p>
    <w:p>
      <w:r>
        <w:t>The "Catch Me If You Can" DVD that I rented from Blockbuster.com yesterday was cracked. Figured it out about 35 minutes into the movie.</w:t>
      </w:r>
    </w:p>
    <w:p>
      <w:r>
        <w:t>oh no  according to laineygossip, taylena is OVER!  bc of his fame?! gosh poor @selenagomez two heartbreaks in a row :-/</w:t>
      </w:r>
    </w:p>
    <w:p>
      <w:r>
        <w:t>@myersandchang it's not.</w:t>
      </w:r>
    </w:p>
    <w:p>
      <w:r>
        <w:t>Hi ho its off to work i go again</w:t>
      </w:r>
    </w:p>
    <w:p>
      <w:r>
        <w:t>@DavidArchie I listening Your album on youtube. So awesome. But i can't buy it</w:t>
      </w:r>
    </w:p>
    <w:p>
      <w:r>
        <w:t>My poor poor mouth</w:t>
      </w:r>
    </w:p>
    <w:p>
      <w:r>
        <w:t>some1 said if your not online your a no1...if you are online your a no1.. can't bloody win  lol</w:t>
      </w:r>
    </w:p>
    <w:p>
      <w:r>
        <w:t>@marisette Weird! Maybe all the updates just aren't being sent to my phone  Haha</w:t>
      </w:r>
    </w:p>
    <w:p>
      <w:r>
        <w:t>going to work at one sucks, I miss happy hour at sonic</w:t>
      </w:r>
    </w:p>
    <w:p>
      <w:r>
        <w:t>Wanted to buy Amber Bensons death's daughter today and no where had it</w:t>
      </w:r>
    </w:p>
    <w:p>
      <w:r>
        <w:t>@alissas I can't believe that he almost got put down, before the rescue group went and got him.</w:t>
      </w:r>
    </w:p>
    <w:p>
      <w:r>
        <w:t>Snap. Breaking out again</w:t>
      </w:r>
    </w:p>
    <w:p>
      <w:r>
        <w:t>@elishakhalid I called but you didnt answer</w:t>
      </w:r>
    </w:p>
    <w:p>
      <w:r>
        <w:t>@projectcloud pinched nerve</w:t>
      </w:r>
    </w:p>
    <w:p>
      <w:r>
        <w:t>is very worried about sam  and wants to know he okay!</w:t>
      </w:r>
    </w:p>
    <w:p>
      <w:r>
        <w:t>@snow_whitex gratz on your tix. sux u will be poor tho  I am trying to get pj harvey tix too but debating my $$s too</w:t>
      </w:r>
    </w:p>
    <w:p>
      <w:r>
        <w:t>I totally want some white chocolate macadamia cookies from Mrs. Fields but the mall is soooo far away. Bleh  i think I'll make my own</w:t>
      </w:r>
    </w:p>
    <w:p>
      <w:r>
        <w:t>@JazzyLadee1908  I try pretty hard to engage everyone I follow! Some of them lack interesting shit to say so they end up unfollowed</w:t>
      </w:r>
    </w:p>
    <w:p>
      <w:r>
        <w:t>@jewelinthesky was able to create an iTunes acct but can no longer redeem the Kris Allen album. note said it got canceled</w:t>
      </w:r>
    </w:p>
    <w:p>
      <w:r>
        <w:t>@Im_Queen sorry if I got u sick.</w:t>
      </w:r>
    </w:p>
    <w:p>
      <w:r>
        <w:t>chris came over for exactly one hour  i moped around after he left and ended up falling asleep.</w:t>
      </w:r>
    </w:p>
    <w:p>
      <w:r>
        <w:t>Yeah I think I touched something that had mikes germs on it because I have a sore throat now  dammit I knew I should have not gone there!</w:t>
      </w:r>
    </w:p>
    <w:p>
      <w:r>
        <w:t>Busy busy bee.....  I wish I didn't have 2 do laundry! Worst</w:t>
      </w:r>
    </w:p>
    <w:p>
      <w:r>
        <w:t>Really mad at myself for forgetting about the May 24 deadline for the 40,000 mile award trips to South America on @UnitedAirlines</w:t>
      </w:r>
    </w:p>
    <w:p>
      <w:r>
        <w:t>wat a stressful week i jus hope everything falls into place 4me</w:t>
      </w:r>
    </w:p>
    <w:p>
      <w:r>
        <w:t>@ThePrinceBeMe Awww why you giving me sad faces? That's how you feel?</w:t>
      </w:r>
    </w:p>
    <w:p>
      <w:r>
        <w:t>wonders why am I so clumsy lately?  http://plurk.com/p/x28ka</w:t>
      </w:r>
    </w:p>
    <w:p>
      <w:r>
        <w:t>I miss my site!!</w:t>
      </w:r>
    </w:p>
    <w:p>
      <w:r>
        <w:t>@Dangrmous where my terri go?</w:t>
      </w:r>
    </w:p>
    <w:p>
      <w:r>
        <w:t>@kaylee2o3 HA! finally found someone I know! happy summer Kaylee, too bad I dont get to kick next to you anymore</w:t>
      </w:r>
    </w:p>
    <w:p>
      <w:r>
        <w:t>Wish i was famous like some of d people im following</w:t>
      </w:r>
    </w:p>
    <w:p>
      <w:r>
        <w:t>@babyblueonline Awww Thatss Well Sad  x</w:t>
      </w:r>
    </w:p>
    <w:p>
      <w:r>
        <w:t>@coollike are you daft  your now going to recieve a million friend invites on xbox now and one of them shall be me</w:t>
      </w:r>
    </w:p>
    <w:p>
      <w:r>
        <w:t>...just waiting to get picked up at the train station by my bro and then off to the gym. Can't believe I bumped someone last night</w:t>
      </w:r>
    </w:p>
    <w:p>
      <w:r>
        <w:t>@bustermcleod Oh shit, happy late birthday! (my txt didn't send  )</w:t>
      </w:r>
    </w:p>
    <w:p>
      <w:r>
        <w:t>Lover's bus is late. that means i won't see him until three hours later than planned.</w:t>
      </w:r>
    </w:p>
    <w:p>
      <w:r>
        <w:t>@hezmcfly eww  What r u doing atm?</w:t>
      </w:r>
    </w:p>
    <w:p>
      <w:r>
        <w:t>@sallyorourke What do you mean by your portfolio is sad?  No luck here.  I've applied about 30 places so far.</w:t>
      </w:r>
    </w:p>
    <w:p>
      <w:r>
        <w:t>piecing a photo quilt for Boeing employees to be hung in Huntington Beach. Sadly, many people in the quilt pics are now laid off.</w:t>
      </w:r>
    </w:p>
    <w:p>
      <w:r>
        <w:t>Yorks V Lancs on the telly. Not going too well for Yorkshire.</w:t>
      </w:r>
    </w:p>
    <w:p>
      <w:r>
        <w:t>@flashlight Hah! Just wait till you turn 40</w:t>
      </w:r>
    </w:p>
    <w:p>
      <w:r>
        <w:t>Pissing annoying date stamp on all my pictures. Wish I'd remembered to turn it off.</w:t>
      </w:r>
    </w:p>
    <w:p>
      <w:r>
        <w:t>damn... people contain gluten so now i cant be a cannibal</w:t>
      </w:r>
    </w:p>
    <w:p>
      <w:r>
        <w:t>Thinking about opening MacMaze sources as I don't have time to work on it anymore</w:t>
      </w:r>
    </w:p>
    <w:p>
      <w:r>
        <w:t>@fmpug doh! I'm out of town so I can't get my results from the mail</w:t>
      </w:r>
    </w:p>
    <w:p>
      <w:r>
        <w:t>I ruined my lunch by eating half a bag of cheddar popcorn....now I feel sick.</w:t>
      </w:r>
    </w:p>
    <w:p>
      <w:r>
        <w:t>I hate: midgets! Smfh! Had a dream I was fightin 1 LN in Boston Market, turbull! He kept head bunting me</w:t>
      </w:r>
    </w:p>
    <w:p>
      <w:r>
        <w:t>@SEGA why not united kingdom</w:t>
      </w:r>
    </w:p>
    <w:p>
      <w:r>
        <w:t>I wish pitchfork would shutup about #primavera.  Makes me miss spain</w:t>
      </w:r>
    </w:p>
    <w:p>
      <w:r>
        <w:t>office hours/trying to make my computer feel better.</w:t>
      </w:r>
    </w:p>
    <w:p>
      <w:r>
        <w:t>@gabyrizzo i want pho... i've never had it before.</w:t>
      </w:r>
    </w:p>
    <w:p>
      <w:r>
        <w:t>is watching Mock the Week and is slowing cooking</w:t>
      </w:r>
    </w:p>
    <w:p>
      <w:r>
        <w:t>At work sick  but I'm ok to the mall!</w:t>
      </w:r>
    </w:p>
    <w:p>
      <w:r>
        <w:t>Thinking about Con Law, fighting a headache, &amp; Paying bills...</w:t>
      </w:r>
    </w:p>
    <w:p>
      <w:r>
        <w:t>saying goodbye to @jesshowe for a year  she's been awesome in helping me fit into the team at Veritas!</w:t>
      </w:r>
    </w:p>
    <w:p>
      <w:r>
        <w:t>Yeah. It's sad.</w:t>
      </w:r>
    </w:p>
    <w:p>
      <w:r>
        <w:t>rainy day = Home do what I love to do =WRiTTING MUSiC, a dream dat I gave up on a long time ago</w:t>
      </w:r>
    </w:p>
    <w:p>
      <w:r>
        <w:t>Today's ABA has been full of emotional tears  #ASD #autism some days are harder than others.  Its hard to not intervene  poor baby</w:t>
      </w:r>
    </w:p>
    <w:p>
      <w:r>
        <w:t>@mattydavidson noo  i only started 4th season on wednesday but im on ep11 (Y)</w:t>
      </w:r>
    </w:p>
    <w:p>
      <w:r>
        <w:t>@cheesetal i miss coffee</w:t>
      </w:r>
    </w:p>
    <w:p>
      <w:r>
        <w:t>@craigmcgill Actually maybe not - it's sold out for Sat lunch</w:t>
      </w:r>
    </w:p>
    <w:p>
      <w:r>
        <w:t>@_Glitter_  kk but 4 sum reason its not lettin me vote 4 them</w:t>
      </w:r>
    </w:p>
    <w:p>
      <w:r>
        <w:t>makin tea an its stressin me out</w:t>
      </w:r>
    </w:p>
    <w:p>
      <w:r>
        <w:t>@yikes77 It would be great if those VIPS were for some acts I'd enjoy seeing, but noooo.</w:t>
      </w:r>
    </w:p>
    <w:p>
      <w:r>
        <w:t>Jus got back from a run up sunset blvd! My cuzin tried to kill me my legs are still movin and I'm sittin down!!</w:t>
      </w:r>
    </w:p>
    <w:p>
      <w:r>
        <w:t>going to the doctors</w:t>
      </w:r>
    </w:p>
    <w:p>
      <w:r>
        <w:t>@bowwow614 Hey! Is it going to be viewable in the UK this time?  It broke my heart when I couldn't play the last one  haha.</w:t>
      </w:r>
    </w:p>
    <w:p>
      <w:r>
        <w:t>@ESPNCommunityEd Don't forget Nash, how disappointing as a Suns fan</w:t>
      </w:r>
    </w:p>
    <w:p>
      <w:r>
        <w:t>Ugh. Another "what day is it today?" (5 most uttered words last 2 weeks for me) - Missed a 10 yr old birthday &amp; it was even on my iCal.</w:t>
      </w:r>
    </w:p>
    <w:p>
      <w:r>
        <w:t>Truck has bit the dust, don't know if I'll make the Mustangs game tomorrow</w:t>
      </w:r>
    </w:p>
    <w:p>
      <w:r>
        <w:t>i feel some type of way cause im not talkin to anyone...</w:t>
      </w:r>
    </w:p>
    <w:p>
      <w:r>
        <w:t>my whole back is burnt from tanning. ouch</w:t>
      </w:r>
    </w:p>
    <w:p>
      <w:r>
        <w:t>Cold day :/ Studing all day long to the tests tomorrow</w:t>
      </w:r>
    </w:p>
    <w:p>
      <w:r>
        <w:t>needs a job</w:t>
      </w:r>
    </w:p>
    <w:p>
      <w:r>
        <w:t>Great weekend ahead at #catlaughs comedy festival in Kilkenny, weather is fantastic. Unfortunately I have to go to Israel on Sunday</w:t>
      </w:r>
    </w:p>
    <w:p>
      <w:r>
        <w:t>im hungry.due to last night's dinner..or lack there of.. someone take care of me</w:t>
      </w:r>
    </w:p>
    <w:p>
      <w:r>
        <w:t>@netmogul that sounds soooo good right now mmmm malasadas. i have to have more before i leave today</w:t>
      </w:r>
    </w:p>
    <w:p>
      <w:r>
        <w:t>@StaceyVPofWC  I wish I knew someone down there who could hook us up.   a friend told me once that they got crappy seats for a show in CHI</w:t>
      </w:r>
    </w:p>
    <w:p>
      <w:r>
        <w:t>Yea, someone is getting the best of me.</w:t>
      </w:r>
    </w:p>
    <w:p>
      <w:r>
        <w:t>I think I'm gonna try to go vegetarian again....and no soda and majorly cutback on beer...too many carbs....but its so yummyyy</w:t>
      </w:r>
    </w:p>
    <w:p>
      <w:r>
        <w:t>Goodbye sex in the city  let me hurry and give mi cuz that paper work @lailashah !!! Have 2 have summer in BK !!!</w:t>
      </w:r>
    </w:p>
    <w:p>
      <w:r>
        <w:t>my trousers are damp.</w:t>
      </w:r>
    </w:p>
    <w:p>
      <w:r>
        <w:t>Cops tell #Tori's Dad they may never find her remains  http://lfpress.ca/newsstand</w:t>
      </w:r>
    </w:p>
    <w:p>
      <w:r>
        <w:t>@NormaBecerra the washer se chingo  ha  ha!! I'm busting my grandma lucia waaaaay back in the early 90's lol</w:t>
      </w:r>
    </w:p>
    <w:p>
      <w:r>
        <w:t>I haven't been replying to people because seriously, I haven't refreshed twitter for a while. @ZindelaYentl Sorry.  @erinmcfly Thanks.</w:t>
      </w:r>
    </w:p>
    <w:p>
      <w:r>
        <w:t>Bird poo update... Managed to clean it all off but some slight stainage remains  any tips?</w:t>
      </w:r>
    </w:p>
    <w:p>
      <w:r>
        <w:t>@KristaNeher I wish I was going to Internet Week</w:t>
      </w:r>
    </w:p>
    <w:p>
      <w:r>
        <w:t>@brookefraser @loswhit said that @whittakerwoman mentioned bears!  have fun!! P.S bears like Peanut Butter</w:t>
      </w:r>
    </w:p>
    <w:p>
      <w:r>
        <w:t>@My3Daughters well it sounds delicious! i'll be laying out on my patio tom, sans pool!  Enjoy your burgers!!</w:t>
      </w:r>
    </w:p>
    <w:p>
      <w:r>
        <w:t>@Champion1510 yeah... and neither of them are in huntsville   i would so quit both of my jobs here for one job there.</w:t>
      </w:r>
    </w:p>
    <w:p>
      <w:r>
        <w:t>@YSLaurenT me too</w:t>
      </w:r>
    </w:p>
    <w:p>
      <w:r>
        <w:t>Lately i've been waking up with the sun in my face but not today..</w:t>
      </w:r>
    </w:p>
    <w:p>
      <w:r>
        <w:t>also just hanging right now?? just bored hahaha didn't have to work again today this is different....  no hours no money lol whatev</w:t>
      </w:r>
    </w:p>
    <w:p>
      <w:r>
        <w:t>Found out that a schoolmate died of an heart attack this morning. He was barely 35  will miss u bally!</w:t>
      </w:r>
    </w:p>
    <w:p>
      <w:r>
        <w:t>@theemptynest  I've had that before...sometimes, they turn into other things; felt is very forgiving. Remould? Cut up and re-form?</w:t>
      </w:r>
    </w:p>
    <w:p>
      <w:r>
        <w:t>@eeks_ I wish you were here NOWWW!!! grrrrrrr</w:t>
      </w:r>
    </w:p>
    <w:p>
      <w:r>
        <w:t>hi guys just doing da usael notmuch really! &lt;3 sad me</w:t>
      </w:r>
    </w:p>
    <w:p>
      <w:r>
        <w:t>@jazzjeet haha you would do that =P that's cute. nobody ever comes to visit me  god damn lake geneva and how far it is from civilizati ...</w:t>
      </w:r>
    </w:p>
    <w:p>
      <w:r>
        <w:t>Trying to figure out how to use Twitter.......I'm old</w:t>
      </w:r>
    </w:p>
    <w:p>
      <w:r>
        <w:t>Next weeks dlc is fail  Can't wait for Maiden in two weeks though ;)</w:t>
      </w:r>
    </w:p>
    <w:p>
      <w:r>
        <w:t>@julnas But then you might end up like that poor bus driver...  And, this is kinda weird, but I wish I was there today! :o</w:t>
      </w:r>
    </w:p>
    <w:p>
      <w:r>
        <w:t>@xbooernsx I am so jealous. I want a free hamburger</w:t>
      </w:r>
    </w:p>
    <w:p>
      <w:r>
        <w:t>@blueyes121 I would but you're too far away</w:t>
      </w:r>
    </w:p>
    <w:p>
      <w:r>
        <w:t>im still melting and im in the house in the shade  its not fair.</w:t>
      </w:r>
    </w:p>
    <w:p>
      <w:r>
        <w:t>Okay.. so someone has my keys or they are -really- good at this "hide from James" game.</w:t>
      </w:r>
    </w:p>
    <w:p>
      <w:r>
        <w:t>Ok... No one was interested in my special.   Now the popcorn is stale! What a waste. I'm going to find a homeless person to give it to ...</w:t>
      </w:r>
    </w:p>
    <w:p>
      <w:r>
        <w:t>@BlueEyedGirl18 One hour and fifteen minutes.  A dreadful wait.</w:t>
      </w:r>
    </w:p>
    <w:p>
      <w:r>
        <w:t>@xvikki Yes it does</w:t>
      </w:r>
    </w:p>
    <w:p>
      <w:r>
        <w:t>@sunflower_seeds dude don't say that</w:t>
      </w:r>
    </w:p>
    <w:p>
      <w:r>
        <w:t>Woke up early!! Dang man I know i'm not going back to sleep</w:t>
      </w:r>
    </w:p>
    <w:p>
      <w:r>
        <w:t>needs more followers</w:t>
      </w:r>
    </w:p>
    <w:p>
      <w:r>
        <w:t>Grr...Fatboy Slim is out of the EDC Lineup.</w:t>
      </w:r>
    </w:p>
    <w:p>
      <w:r>
        <w:t>haven't tweeted in like a day.  so here goes...</w:t>
      </w:r>
    </w:p>
    <w:p>
      <w:r>
        <w:t>i have a empty house and no ine to share it with</w:t>
      </w:r>
    </w:p>
    <w:p>
      <w:r>
        <w:t>@reactiveretro yeah i agree, he was the best! aww why did he leeaave??</w:t>
      </w:r>
    </w:p>
    <w:p>
      <w:r>
        <w:t>@Ohmahlanta Esther does not want to deal!</w:t>
      </w:r>
    </w:p>
    <w:p>
      <w:r>
        <w:t>Just watched the trailer for the new Sam Raimi movie, Drag me to Hell.  Looks interesting, but there was no humor in it.</w:t>
      </w:r>
    </w:p>
    <w:p>
      <w:r>
        <w:t>I'm siiiiiickkk  I dun feel good!!</w:t>
      </w:r>
    </w:p>
    <w:p>
      <w:r>
        <w:t>Lunch is boringgg  driving after school today, ugh hope i do better with mr. Dodd</w:t>
      </w:r>
    </w:p>
    <w:p>
      <w:r>
        <w:t>It's so annoying when I want to go see The Sats, @OfficialJoBros and @ddlovato in concert..but I know I'LL Have to pay</w:t>
      </w:r>
    </w:p>
    <w:p>
      <w:r>
        <w:t>@AngelaRyan jet blue is okay I guess. They cancel flights and don't have a lot of backup planes. And no first class</w:t>
      </w:r>
    </w:p>
    <w:p>
      <w:r>
        <w:t>Field day over. Lots of great action fotos. Ate lunch, need 2 showr, tidy hse, get ready 4 stamp club. Btw Mexican skin got 2 tan 2day</w:t>
      </w:r>
    </w:p>
    <w:p>
      <w:r>
        <w:t>Ugh.. Fricken Internet is down. Can do like 0 work without it. I want back in college just for the connection</w:t>
      </w:r>
    </w:p>
    <w:p>
      <w:r>
        <w:t>In checkout line...kate &amp; jon splashed all over us weekly. sad</w:t>
      </w:r>
    </w:p>
    <w:p>
      <w:r>
        <w:t>@lilvanillafrop that's not funny</w:t>
      </w:r>
    </w:p>
    <w:p>
      <w:r>
        <w:t>@t0astbandit eesh, sorry to hear that. That isn't going to make travel to Michigan very fun.</w:t>
      </w:r>
    </w:p>
    <w:p>
      <w:r>
        <w:t>@robbin_g that is so odd. i wanted to see it this weekend</w:t>
      </w:r>
    </w:p>
    <w:p>
      <w:r>
        <w:t>I need some motivation in my life, oh and some love would be nice too</w:t>
      </w:r>
    </w:p>
    <w:p>
      <w:r>
        <w:t>Meeting my best friend first thing in the morning to the gym! Omg I am still so shocked. I hope you will get better soon</w:t>
      </w:r>
    </w:p>
    <w:p>
      <w:r>
        <w:t>@SquireX6 harrump gagging for beer, noone wants to play</w:t>
      </w:r>
    </w:p>
    <w:p>
      <w:r>
        <w:t>@HandiQuilterBG I have an even dozen.  thanks for reminding me. I quilt 2 and make 3. LOL</w:t>
      </w:r>
    </w:p>
    <w:p>
      <w:r>
        <w:t>just got back from Danas. watching Roseanne before I start to get ready for work</w:t>
      </w:r>
    </w:p>
    <w:p>
      <w:r>
        <w:t>soooo sunburnt  my mum was out earlier so i had to wait for her to get in and fell asleep on the trampoline for 2 hours in the sun (U)</w:t>
      </w:r>
    </w:p>
    <w:p>
      <w:r>
        <w:t>just watching hollyoaks omg</w:t>
      </w:r>
    </w:p>
    <w:p>
      <w:r>
        <w:t>Getting ready for work... think I'm catching a cold  yay!! Now I gotta pull a 9 hour shift... holla at ya sometime tomorrow.. peace</w:t>
      </w:r>
    </w:p>
    <w:p>
      <w:r>
        <w:t>@thisislivestyle man yes BrOoKlYn goes hard but longstory short have 2 get comfy in windy !!!</w:t>
      </w:r>
    </w:p>
    <w:p>
      <w:r>
        <w:t>UGH BUT I N33D T0G0 BAD..</w:t>
      </w:r>
    </w:p>
    <w:p>
      <w:r>
        <w:t>bye bye South Beach....u never let me down</w:t>
      </w:r>
    </w:p>
    <w:p>
      <w:r>
        <w:t>I really ain't woth a f*ck. I can't do anythin right.   What's wrong with me?</w:t>
      </w:r>
    </w:p>
    <w:p>
      <w:r>
        <w:t>#Vancouver gets tough with slum landlords..ew backed up sewage   http://bit.ly/16UrvV http://bit.ly/16UrvV</w:t>
      </w:r>
    </w:p>
    <w:p>
      <w:r>
        <w:t>r @njsharkman  that squeeze bacon looks like poop</w:t>
      </w:r>
    </w:p>
    <w:p>
      <w:r>
        <w:t>http://twitpic.com/670ar - this is post guitar hero ass kicking</w:t>
      </w:r>
    </w:p>
    <w:p>
      <w:r>
        <w:t>becoz of leg sprain nta ble to do proper wrkouts. Worried shud dis hapen wen i satrted dieting...</w:t>
      </w:r>
    </w:p>
    <w:p>
      <w:r>
        <w:t>@theyjusthowl</w:t>
      </w:r>
    </w:p>
    <w:p>
      <w:r>
        <w:t>Well that's the last of the Fabs gone</w:t>
      </w:r>
    </w:p>
    <w:p>
      <w:r>
        <w:t>Has got to look for a job this weekend</w:t>
      </w:r>
    </w:p>
    <w:p>
      <w:r>
        <w:t>Hi everybody! Sorry for the long listening. Iwas too busy.</w:t>
      </w:r>
    </w:p>
    <w:p>
      <w:r>
        <w:t>@NeilDavidson happened about three weeks ago. Why, is there a serial card fraudster on the loose?</w:t>
      </w:r>
    </w:p>
    <w:p>
      <w:r>
        <w:t>*eekkk* back to work</w:t>
      </w:r>
    </w:p>
    <w:p>
      <w:r>
        <w:t>my phone is broken    &amp; im too lazy to go to the verizon store to get a new one.. oh well i guess no phone for awhile.. aha</w:t>
      </w:r>
    </w:p>
    <w:p>
      <w:r>
        <w:t>@channilein It didn't start as a long message ... It just got longer when I wrote it</w:t>
      </w:r>
    </w:p>
    <w:p>
      <w:r>
        <w:t>Sitting at valley ....my hummer has a boo boo</w:t>
      </w:r>
    </w:p>
    <w:p>
      <w:r>
        <w:t>I want to hang out and play!  But I can't.  Fiddle Faddle on my workload!</w:t>
      </w:r>
    </w:p>
    <w:p>
      <w:r>
        <w:t>@Beadz2Pleaz I think that's what's wrong with me.  Stuffed up and when I breathe in it feels like a sore throat</w:t>
      </w:r>
    </w:p>
    <w:p>
      <w:r>
        <w:t>Gosh I miss singer's theater.  I miss learning music, doing acting exercises, n I ESPECIALLY miss being onstage.</w:t>
      </w:r>
    </w:p>
    <w:p>
      <w:r>
        <w:t>Gotta go my phone is on it's last leg so can't promise any update.  3 years I have had it so not bad though  Dumb Blackberry</w:t>
      </w:r>
    </w:p>
    <w:p>
      <w:r>
        <w:t>Oh noes! The TV is broken  No red standby light or anything... checked the plug fuse... now to the inside</w:t>
      </w:r>
    </w:p>
    <w:p>
      <w:r>
        <w:t>@a_nobel ? ? ?????????????  = ?????? ?????? ?????? ?? ????</w:t>
      </w:r>
    </w:p>
    <w:p>
      <w:r>
        <w:t>@SoulAfrodisiac I feel you on that one....I moved recently and now the nearest @wholefoods is an hour away</w:t>
      </w:r>
    </w:p>
    <w:p>
      <w:r>
        <w:t>@babyblueonline omg I'm so sorry to hear that!  If you really need to talk to someone I'm always on here. I'm a shoulder you lean on</w:t>
      </w:r>
    </w:p>
    <w:p>
      <w:r>
        <w:t>@calamitylill Can you send out letters/emails to clients to remind them you're there?</w:t>
      </w:r>
    </w:p>
    <w:p>
      <w:r>
        <w:t>Pooping in a Pennsylvania rest stop!  I hate using public toilets</w:t>
      </w:r>
    </w:p>
    <w:p>
      <w:r>
        <w:t>I miss having nothing to do except lay out beside the pool every day of the summer.  That was much better than spending all day in class.</w:t>
      </w:r>
    </w:p>
    <w:p>
      <w:r>
        <w:t>@Kenzielee_ Oh god, yeah! I forgot about that</w:t>
      </w:r>
    </w:p>
    <w:p>
      <w:r>
        <w:t>@gotcoff33 haha I wish! I have 1 filling that broke and 1 cavitie that needs to get fixed!!!</w:t>
      </w:r>
    </w:p>
    <w:p>
      <w:r>
        <w:t>It's gonna suck being the only sober one tonight</w:t>
      </w:r>
    </w:p>
    <w:p>
      <w:r>
        <w:t>@robinjection well maybe someone will care</w:t>
      </w:r>
    </w:p>
    <w:p>
      <w:r>
        <w:t>@bcabeza I'm going to jordan &amp; jeffs wedding next weekend in atl.</w:t>
      </w:r>
    </w:p>
    <w:p>
      <w:r>
        <w:t>@theNetImp yeah... it's gonna be a long while for me.</w:t>
      </w:r>
    </w:p>
    <w:p>
      <w:r>
        <w:t>Sad making! Bought Guitar Hero Metallica for my hard working soldier and it is not reading disc!</w:t>
      </w:r>
    </w:p>
    <w:p>
      <w:r>
        <w:t>HR says ca is taking more tax out of my checks.</w:t>
      </w:r>
    </w:p>
    <w:p>
      <w:r>
        <w:t>I have a headache, and it's not going away.</w:t>
      </w:r>
    </w:p>
    <w:p>
      <w:r>
        <w:t>I spent an hour this morning going through yearbooks to see when each senior started to Harleton. My speech will be so boring.</w:t>
      </w:r>
    </w:p>
    <w:p>
      <w:r>
        <w:t>@thebookpolice actually, in Sweden the IKEA's do have rooms to stay the night. Not here though, I'll have to stay across the street.</w:t>
      </w:r>
    </w:p>
    <w:p>
      <w:r>
        <w:t>got FOXY_ a new brew buddy now my kitchen is gonna smell</w:t>
      </w:r>
    </w:p>
    <w:p>
      <w:r>
        <w:t>http://survivingtheworld.net/Lesson5.html &lt;&lt; I chose the wrong career</w:t>
      </w:r>
    </w:p>
    <w:p>
      <w:r>
        <w:t>It's official, I'm finally getting grey hairs at 36  #fb</w:t>
      </w:r>
    </w:p>
    <w:p>
      <w:r>
        <w:t>@AmyDeWitt I'm sorry you're not having the best day - neither am I though  Are you working tonight??</w:t>
      </w:r>
    </w:p>
    <w:p>
      <w:r>
        <w:t>Going there....</w:t>
      </w:r>
    </w:p>
    <w:p>
      <w:r>
        <w:t>@_Marguerite Yup, that's Dianne and Claudia.  Dianne is new to Tweetville, Claudia has been on a while but not active here</w:t>
      </w:r>
    </w:p>
    <w:p>
      <w:r>
        <w:t>Feeling bad for @taylorshockley profile pic</w:t>
      </w:r>
    </w:p>
    <w:p>
      <w:r>
        <w:t>@leecattley No idea</w:t>
      </w:r>
    </w:p>
    <w:p>
      <w:r>
        <w:t>Doctors appt</w:t>
      </w:r>
    </w:p>
    <w:p>
      <w:r>
        <w:t>I'm half awake in my comm theory section... Wahhhh! I want my bed...</w:t>
      </w:r>
    </w:p>
    <w:p>
      <w:r>
        <w:t>@itstrizunigs actually, the web works fine. tweetdeck seems to be the culprit  sadness! it's done this at two diff. locations</w:t>
      </w:r>
    </w:p>
    <w:p>
      <w:r>
        <w:t>is enjoying the nice weather but has been stuck indoors writing an essay for most of it</w:t>
      </w:r>
    </w:p>
    <w:p>
      <w:r>
        <w:t>last day of Bedford County History with @corriemichael  gossiping and twittering away as usual...</w:t>
      </w:r>
    </w:p>
    <w:p>
      <w:r>
        <w:t>@matty500 Congratulations! I wish I could be there to see it happen.</w:t>
      </w:r>
    </w:p>
    <w:p>
      <w:r>
        <w:t>hate working when its sunny,boohoo</w:t>
      </w:r>
    </w:p>
    <w:p>
      <w:r>
        <w:t>Dilated pupils suck. The computer screen hurts my eyes so I won't be on the comp for a while.</w:t>
      </w:r>
    </w:p>
    <w:p>
      <w:r>
        <w:t>Almost all are here now! Tomorrow at 8 we start! 291km's of mud  - http://mobypicture.com/?zx33t1</w:t>
      </w:r>
    </w:p>
    <w:p>
      <w:r>
        <w:t>@nick_carter It says the video is private</w:t>
      </w:r>
    </w:p>
    <w:p>
      <w:r>
        <w:t>@reggaeluv2000 haha it's great. but i slept horribly last night.</w:t>
      </w:r>
    </w:p>
    <w:p>
      <w:r>
        <w:t>@nick_carter the video is private</w:t>
      </w:r>
    </w:p>
    <w:p>
      <w:r>
        <w:t>swine flu outbreak in cayuga county we have our first case</w:t>
      </w:r>
    </w:p>
    <w:p>
      <w:r>
        <w:t>was laughed at today for being too hopeful with the things...</w:t>
      </w:r>
    </w:p>
    <w:p>
      <w:r>
        <w:t>I saw a squirrel get hit by a car while walking to bart this morning...wondering if there was anything I could have done.</w:t>
      </w:r>
    </w:p>
    <w:p>
      <w:r>
        <w:t>been shoppin all day and got a headache (which i still have) i got 1 boyfriend style shirt and didnt find a new bracelet 2 wear</w:t>
      </w:r>
    </w:p>
    <w:p>
      <w:r>
        <w:t>@tacoman667 Not available in my area  I would too</w:t>
      </w:r>
    </w:p>
    <w:p>
      <w:r>
        <w:t>Dads should ask their 22 year old sons before drinking.</w:t>
      </w:r>
    </w:p>
    <w:p>
      <w:r>
        <w:t>I get another pack of geography test, so I have to correct it on the weekend.</w:t>
      </w:r>
    </w:p>
    <w:p>
      <w:r>
        <w:t>@WreckTheLaw Great write up.  Player won't start though</w:t>
      </w:r>
    </w:p>
    <w:p>
      <w:r>
        <w:t>@MDHOLLA Sharing #ff with my twitter fam. I won't be on too much longer got a real busy day. I can't twitter from my phone</w:t>
      </w:r>
    </w:p>
    <w:p>
      <w:r>
        <w:t>@shakes1327 Sadly no robot songs in my library.</w:t>
      </w:r>
    </w:p>
    <w:p>
      <w:r>
        <w:t>Ok..ok...my house needs cleaning...clothes need washing...time to put twitter away for awhile...wahhhh</w:t>
      </w:r>
    </w:p>
    <w:p>
      <w:r>
        <w:t>@mileycyrus MILEEY HOW CAN I VOE IN THE MV MOVIE AWARDS ?</w:t>
      </w:r>
    </w:p>
    <w:p>
      <w:r>
        <w:t>I've been really tough, but it still sucks to live 5000 miles away from your family when you crave for Korean homemade meal.</w:t>
      </w:r>
    </w:p>
    <w:p>
      <w:r>
        <w:t>I want to go outside and play in the sunshine, but I have to sit in front of a computer all day   At least I can have lunch on the patio!</w:t>
      </w:r>
    </w:p>
    <w:p>
      <w:r>
        <w:t>Evenin' tweeties. Phew it's been hot! Not that I'm complaining. Walked 4 miles into town today and felt all hot 'n sweaty   Was nice tho.</w:t>
      </w:r>
    </w:p>
    <w:p>
      <w:r>
        <w:t>I just got busted by the owner of our company playing with a squishy ball at my desk...he asked if I needed more work to keep busy</w:t>
      </w:r>
    </w:p>
    <w:p>
      <w:r>
        <w:t>I don't like when my g1 changes.    I feel like google should send me an email and tell me all the things they're gunna do to my phone.</w:t>
      </w:r>
    </w:p>
    <w:p>
      <w:r>
        <w:t>is in history</w:t>
      </w:r>
    </w:p>
    <w:p>
      <w:r>
        <w:t>No running for the past couple of days due to bad knee   Still, Guitar Hero Metallica arrived and has kept me amused...Time to ROCK!!!</w:t>
      </w:r>
    </w:p>
    <w:p>
      <w:r>
        <w:t>@charlieskies  that is actually a better name than fluffballthegodzilla (my youtube username).  ive been beaten</w:t>
      </w:r>
    </w:p>
    <w:p>
      <w:r>
        <w:t>http://tinyurl.com/ry9wap Hi!!! You are pretty man... I cant upload more pics here for some reason  You wrote you wish to find a women ...</w:t>
      </w:r>
    </w:p>
    <w:p>
      <w:r>
        <w:t>i want so bad to go to the mcfly's concert</w:t>
      </w:r>
    </w:p>
    <w:p>
      <w:r>
        <w:t>Cleaning + finding stuff to sell. I'm so poor.</w:t>
      </w:r>
    </w:p>
    <w:p>
      <w:r>
        <w:t>sleeping in was interupted by JACK-HAMMERS at 9am Damn! Universe says GET UP! But I was up intil 3am 'cause I thougth I'd be sleeping in</w:t>
      </w:r>
    </w:p>
    <w:p>
      <w:r>
        <w:t>tonight in party w/ my girls (minus vita)</w:t>
      </w:r>
    </w:p>
    <w:p>
      <w:r>
        <w:t>My heart has been beating irregularly ever since last night. I don't want to explode or implode</w:t>
      </w:r>
    </w:p>
    <w:p>
      <w:r>
        <w:t>Just hit the 3000 word mark for his Geography Notes, and I'm not even doing it for GCSE? Mean while I've done a page of history</w:t>
      </w:r>
    </w:p>
    <w:p>
      <w:r>
        <w:t>why nobody write with me ? !</w:t>
      </w:r>
    </w:p>
    <w:p>
      <w:r>
        <w:t>#hollyoaks .... The curse of justin strikes again.... Date the burton and end up screwed  poor sod</w:t>
      </w:r>
    </w:p>
    <w:p>
      <w:r>
        <w:t>Hate I am going to miss the tweet up this weekend</w:t>
      </w:r>
    </w:p>
    <w:p>
      <w:r>
        <w:t>family are home doesnt seem like they missed me at all tbh</w:t>
      </w:r>
    </w:p>
    <w:p>
      <w:r>
        <w:t>@joshuardean you are on mii shit list...Permanent mii dude</w:t>
      </w:r>
    </w:p>
    <w:p>
      <w:r>
        <w:t>I forgot to charge my cell last night and now it's dead</w:t>
      </w:r>
    </w:p>
    <w:p>
      <w:r>
        <w:t>has dislocated her knee  *bad/painful times* gas + air and morphine are fun though</w:t>
      </w:r>
    </w:p>
    <w:p>
      <w:r>
        <w:t>I'm still waiting to find out what #caca stands for - hoping it's not what I think it is since you #follow me for #caca.</w:t>
      </w:r>
    </w:p>
    <w:p>
      <w:r>
        <w:t>Writing an essay in college writing  so boring</w:t>
      </w:r>
    </w:p>
    <w:p>
      <w:r>
        <w:t>I wanna longboard but it's raining ughhhhhh</w:t>
      </w:r>
    </w:p>
    <w:p>
      <w:r>
        <w:t>shopping! Migawd. i don't want to surf the net anymore.</w:t>
      </w:r>
    </w:p>
    <w:p>
      <w:r>
        <w:t>@LolliroyAngel yep im very jelous too  id love to be in miley position haha x</w:t>
      </w:r>
    </w:p>
    <w:p>
      <w:r>
        <w:t>@MiiZxP ohhh wowwww no good</w:t>
      </w:r>
    </w:p>
    <w:p>
      <w:r>
        <w:t>@Captain_Yavanna me too. she's everywhere...</w:t>
      </w:r>
    </w:p>
    <w:p>
      <w:r>
        <w:t>Oh no! I used my internal sig for an external e-mail  damn. #fb</w:t>
      </w:r>
    </w:p>
    <w:p>
      <w:r>
        <w:t>@Col_RFTL Think @PembsDave must have blocked me as not heard a Tweet from him for a while</w:t>
      </w:r>
    </w:p>
    <w:p>
      <w:r>
        <w:t>at work doing website stuff with a slight fever and tiny headache</w:t>
      </w:r>
    </w:p>
    <w:p>
      <w:r>
        <w:t>@Mig177 its what i say why!!!! k4ge last day at the job today  we wont be saying him around anymore</w:t>
      </w:r>
    </w:p>
    <w:p>
      <w:r>
        <w:t>@danishaw No. I won't be back until the 7th</w:t>
      </w:r>
    </w:p>
    <w:p>
      <w:r>
        <w:t>my family went to the beach while i was at the pool with a friend and now i am stuck in the house till they get back.</w:t>
      </w:r>
    </w:p>
    <w:p>
      <w:r>
        <w:t>@Thequeenoffree i actually need to be cleaning my house</w:t>
      </w:r>
    </w:p>
    <w:p>
      <w:r>
        <w:t>tiss sad when people leave</w:t>
      </w:r>
    </w:p>
    <w:p>
      <w:r>
        <w:t>I need to stop being sick.</w:t>
      </w:r>
    </w:p>
    <w:p>
      <w:r>
        <w:t>Ready to kill myself  i hate history</w:t>
      </w:r>
    </w:p>
    <w:p>
      <w:r>
        <w:t>YESSS, FLASH IS BEING SHITTY TONIGHT!  It.........takes.................time...........to.........open...........a..........webpage......</w:t>
      </w:r>
    </w:p>
    <w:p>
      <w:r>
        <w:t>@Carmnx Aawh, that; s too bad</w:t>
      </w:r>
    </w:p>
    <w:p>
      <w:r>
        <w:t>I do NOT feel good today</w:t>
      </w:r>
    </w:p>
    <w:p>
      <w:r>
        <w:t>at work till 7.</w:t>
      </w:r>
    </w:p>
    <w:p>
      <w:r>
        <w:t>translating my topic "quadratic congruences" for my tutorial in elementary number theory  I have to do this tutorial OMG</w:t>
      </w:r>
    </w:p>
    <w:p>
      <w:r>
        <w:t>@thesehazeleyz  if you need to talk or vent let me know</w:t>
      </w:r>
    </w:p>
    <w:p>
      <w:r>
        <w:t>@nick_carter  we can't see the video it's private</w:t>
      </w:r>
    </w:p>
    <w:p>
      <w:r>
        <w:t>http://twitpic.com/670rw - i miss my puppy</w:t>
      </w:r>
    </w:p>
    <w:p>
      <w:r>
        <w:t>@2TuffDC i dunno what i'm gonna do. i love my skinny jeans!</w:t>
      </w:r>
    </w:p>
    <w:p>
      <w:r>
        <w:t>I wanna go, I wanna go!!!! but I can't</w:t>
      </w:r>
    </w:p>
    <w:p>
      <w:r>
        <w:t>YES I AM GOING TO BE A SOPHMORE IN COLLEGE. Geez. Cant get a job cause everyone thinks im fifteen.</w:t>
      </w:r>
    </w:p>
    <w:p>
      <w:r>
        <w:t>and this terrible cartoon that's supposed to be mexican.</w:t>
      </w:r>
    </w:p>
    <w:p>
      <w:r>
        <w:t>@AnditisLiz Hey Hey!! I got this custom designed, one of a kind Superfresh T over here with somebodies name on it collecting dust</w:t>
      </w:r>
    </w:p>
    <w:p>
      <w:r>
        <w:t>i want so bad to go to the mcfly's concert  anybody up to go with me?</w:t>
      </w:r>
    </w:p>
    <w:p>
      <w:r>
        <w:t>got caught in the rain outside. now im cold bbbbrrrrrrrrr</w:t>
      </w:r>
    </w:p>
    <w:p>
      <w:r>
        <w:t>@pitbull_fan76 ROFL!  THAT'S my problem, only two hands</w:t>
      </w:r>
    </w:p>
    <w:p>
      <w:r>
        <w:t>@SuprnaturlShana but he looks so much better with short hair</w:t>
      </w:r>
    </w:p>
    <w:p>
      <w:r>
        <w:t>Just woke up and feels so damn lazy  time to work out damnit!</w:t>
      </w:r>
    </w:p>
    <w:p>
      <w:r>
        <w:t>wow! Leonardo DiCaprio and Jennifer Davisson Killoran are the producers  of the movie: ORPHAN  !! i have direct contact info for them too!</w:t>
      </w:r>
    </w:p>
    <w:p>
      <w:r>
        <w:t>ah remember the days when you'd sleep in until noon? well guess who did that today? god i feel like a loser</w:t>
      </w:r>
    </w:p>
    <w:p>
      <w:r>
        <w:t>sore throat and a headache starting on a friday is not a good sign</w:t>
      </w:r>
    </w:p>
    <w:p>
      <w:r>
        <w:t>Summer makes me feel ugly  all the pretty people are out showin off their good genes  damn them to hell!!!</w:t>
      </w:r>
    </w:p>
    <w:p>
      <w:r>
        <w:t>feeling the need for more advil.</w:t>
      </w:r>
    </w:p>
    <w:p>
      <w:r>
        <w:t>@WeeWifie1981 lol, we are staying in, Craig got footy, so Molly and me missing all the good weather, we have no buggy either.</w:t>
      </w:r>
    </w:p>
    <w:p>
      <w:r>
        <w:t>Exactly 2 weeks left in Sigma</w:t>
      </w:r>
    </w:p>
    <w:p>
      <w:r>
        <w:t>Watchin Hollyoaks...poor Justin!</w:t>
      </w:r>
    </w:p>
    <w:p>
      <w:r>
        <w:t>@TinaBinaTooReal not funny he profiled my ass. Like wtf? I'm still kinda heated. Ugh</w:t>
      </w:r>
    </w:p>
    <w:p>
      <w:r>
        <w:t>@Yazziness</w:t>
      </w:r>
    </w:p>
    <w:p>
      <w:r>
        <w:t>@lordwow I'm still waiting for Separate Ways...</w:t>
      </w:r>
    </w:p>
    <w:p>
      <w:r>
        <w:t>@Ariel_Meir ohhhh ouch dude, I got it now I was drunk last night and didn't get the context. Sorry dude.</w:t>
      </w:r>
    </w:p>
    <w:p>
      <w:r>
        <w:t>got caught in the rain outside. now im cold bbbrrr</w:t>
      </w:r>
    </w:p>
    <w:p>
      <w:r>
        <w:t>@StylistaMunchee I lluuvv u too..  ahhh im gonna miss u evenn moreee! lol</w:t>
      </w:r>
    </w:p>
    <w:p>
      <w:r>
        <w:t>goodbye picnic for a classmate today  but the weather was fucking beautifuul!!!</w:t>
      </w:r>
    </w:p>
    <w:p>
      <w:r>
        <w:t>Proof of heat  good day wish I hadn't spent most of it in bed  http://twitpic.com/670tp</w:t>
      </w:r>
    </w:p>
    <w:p>
      <w:r>
        <w:t>School Over!!! I'm gonna miss a bunch of people</w:t>
      </w:r>
    </w:p>
    <w:p>
      <w:r>
        <w:t>Dana just found out she doesn't get to take lunch now, but rather in an hour. Hello delivery.  http://plurk.com/p/x29ss</w:t>
      </w:r>
    </w:p>
    <w:p>
      <w:r>
        <w:t>can't wait to watch the Tonight Show, this evening last one with Jay</w:t>
      </w:r>
    </w:p>
    <w:p>
      <w:r>
        <w:t>@DavidSadof I'm not sure about this tweet business  Why are the simple things so difficult?</w:t>
      </w:r>
    </w:p>
    <w:p>
      <w:r>
        <w:t>My car is home. Yay! $613.22 Boo!  I'm paying my mom in installments. I gave her $200 today. I so need to win the lottery. :\</w:t>
      </w:r>
    </w:p>
    <w:p>
      <w:r>
        <w:t>When God created man i also believed he created a million people to get on ya tits for a laff</w:t>
      </w:r>
    </w:p>
    <w:p>
      <w:r>
        <w:t>@gnimsh forgot to answer your kindle question yesterday. honestly, haven't used it much. have two paperback books i want 2 read first.</w:t>
      </w:r>
    </w:p>
    <w:p>
      <w:r>
        <w:t>both electronic keys stopped working. there is no keyhole! cant get in my car. so much for technology</w:t>
      </w:r>
    </w:p>
    <w:p>
      <w:r>
        <w:t>nataliaflewell  hey all so bored and in pain .. anyway god is my love life ever screwd</w:t>
      </w:r>
    </w:p>
    <w:p>
      <w:r>
        <w:t>1st day of work today was a bit tiring but ok lol now onto college work</w:t>
      </w:r>
    </w:p>
    <w:p>
      <w:r>
        <w:t>@jesshartley Oh, don't hurt yourself!!</w:t>
      </w:r>
    </w:p>
    <w:p>
      <w:r>
        <w:t>Did yall know a kid drowned after trying to swim to the bottom of the ocean in order to find sponge bobs pineapple house? rofl sowy</w:t>
      </w:r>
    </w:p>
    <w:p>
      <w:r>
        <w:t>I've got sunburn on my arm  In better news, my new Guitar Hero: Metallica game came and I beyond happy about that.</w:t>
      </w:r>
    </w:p>
    <w:p>
      <w:r>
        <w:t>i hella wanted a sausage mcmuffin but when i gt there breakfast was over</w:t>
      </w:r>
    </w:p>
    <w:p>
      <w:r>
        <w:t>found out that no one he knows is using Twitter.</w:t>
      </w:r>
    </w:p>
    <w:p>
      <w:r>
        <w:t>@dekhmcclelland One's gone to my husband who's going alone  Other I might just leave at box office under a random name for anyone...</w:t>
      </w:r>
    </w:p>
    <w:p>
      <w:r>
        <w:t>I'm missing everything at work  I want pix of @ipinklemonade !!</w:t>
      </w:r>
    </w:p>
    <w:p>
      <w:r>
        <w:t>@marcusbetts lol, I know how you feel, but with 4 kids and my current work load, I am maxed out with no time to grow things.</w:t>
      </w:r>
    </w:p>
    <w:p>
      <w:r>
        <w:t>I am also wasting time til my cab gets here. spamspamspam. Also Keiths motorbike was nicked. WELL shit.</w:t>
      </w:r>
    </w:p>
    <w:p>
      <w:r>
        <w:t>I hate crowds   http://tr.im/mONi</w:t>
      </w:r>
    </w:p>
    <w:p>
      <w:r>
        <w:t>OMG i just realised while listening to "perfect story" penny liked dr horrible!!! damn you captain hammer!  omg im so sad now!</w:t>
      </w:r>
    </w:p>
    <w:p>
      <w:r>
        <w:t>It's the weekend, its sunny..... and I got another puncture!!!</w:t>
      </w:r>
    </w:p>
    <w:p>
      <w:r>
        <w:t>@DKHOTOPIC aw</w:t>
      </w:r>
    </w:p>
    <w:p>
      <w:r>
        <w:t>@followfrankie u feeling urself so much u cant say hi???  me no likey u</w:t>
      </w:r>
    </w:p>
    <w:p>
      <w:r>
        <w:t>@MistressJett Ouch, I'm sorry then</w:t>
      </w:r>
    </w:p>
    <w:p>
      <w:r>
        <w:t>@MissCalderon that was horrible. I didnt ask u to. But u didn't have to laugh about it.  it hurt a little inside here *pints toward heart*</w:t>
      </w:r>
    </w:p>
    <w:p>
      <w:r>
        <w:t>is on the road now! with 7 hours ahead and a beautiful girl behind</w:t>
      </w:r>
    </w:p>
    <w:p>
      <w:r>
        <w:t>I just slept that entire flight, and woke up to the fact that the girl beside me had been watching Chitty Chitty Bang Bang!</w:t>
      </w:r>
    </w:p>
    <w:p>
      <w:r>
        <w:t>Schools out, but works in</w:t>
      </w:r>
    </w:p>
    <w:p>
      <w:r>
        <w:t>@thehottestboys  i think its like 1million degrees here &lt;3</w:t>
      </w:r>
    </w:p>
    <w:p>
      <w:r>
        <w:t>Sad that our neighbors just cut down ALL the trees around their house! It looked so pretty before, and they seemed healthy.  Tragic.</w:t>
      </w:r>
    </w:p>
    <w:p>
      <w:r>
        <w:t>I don't think my friends like me anymore  (via #zenjar )</w:t>
      </w:r>
    </w:p>
    <w:p>
      <w:r>
        <w:t>@soniaohmae .. and you're on twitter! Did the tavern bore you that much?</w:t>
      </w:r>
    </w:p>
    <w:p>
      <w:r>
        <w:t>@tursiops718 Ohnoes!   That's icky!</w:t>
      </w:r>
    </w:p>
    <w:p>
      <w:r>
        <w:t>My throat hurts</w:t>
      </w:r>
    </w:p>
    <w:p>
      <w:r>
        <w:t>@paulineee: I know!! Im so excited. We cant go earlierrr than the afternoon?  I love you tooz &lt;3</w:t>
      </w:r>
    </w:p>
    <w:p>
      <w:r>
        <w:t>Last business day of the month is the wrong time to get new tags. About 45 people</w:t>
      </w:r>
    </w:p>
    <w:p>
      <w:r>
        <w:t>class is almostt over</w:t>
      </w:r>
    </w:p>
    <w:p>
      <w:r>
        <w:t>wishing technology wasn't so complicated</w:t>
      </w:r>
    </w:p>
    <w:p>
      <w:r>
        <w:t>Running around doing errands on my last day in Charlotte  I would much rather be shopping!!</w:t>
      </w:r>
    </w:p>
    <w:p>
      <w:r>
        <w:t>@ferretprincess are you having any problems sending images from Twitterberry  mine just doesn't want to work ! Xxx</w:t>
      </w:r>
    </w:p>
    <w:p>
      <w:r>
        <w:t>@S_Mak request me on bbm &amp; send all ur contact info. Everything didn't sync up from old phn  I have ur tmail info haha - DATED!</w:t>
      </w:r>
    </w:p>
    <w:p>
      <w:r>
        <w:t>Got my new phone - now to program everything since my old one had no memory card like this one</w:t>
      </w:r>
    </w:p>
    <w:p>
      <w:r>
        <w:t>Warren and Hannah are dead ... oh my godd!! Seriousslyyy this is a tragidy !</w:t>
      </w:r>
    </w:p>
    <w:p>
      <w:r>
        <w:t>Anyone have a Super Nintendo Controller they want to sell me? Mine broke.</w:t>
      </w:r>
    </w:p>
    <w:p>
      <w:r>
        <w:t>Looking for a new laptop battery. Why are they so expensive??</w:t>
      </w:r>
    </w:p>
    <w:p>
      <w:r>
        <w:t>@DevonStebnicki sux, I'm thinking of being an accountant. Mad monies! I'm a middleschool cafeteria manager  (25k/yr)</w:t>
      </w:r>
    </w:p>
    <w:p>
      <w:r>
        <w:t>*old me's dead and gone*</w:t>
      </w:r>
    </w:p>
    <w:p>
      <w:r>
        <w:t>@cdlstatus are you guys dead again?  I can't load it up</w:t>
      </w:r>
    </w:p>
    <w:p>
      <w:r>
        <w:t>someone WOULD give a speech about loved ones in the hospital. Stupid COMM class</w:t>
      </w:r>
    </w:p>
    <w:p>
      <w:r>
        <w:t>Glued to the copier machine today.</w:t>
      </w:r>
    </w:p>
    <w:p>
      <w:r>
        <w:t>i don't know !!</w:t>
      </w:r>
    </w:p>
    <w:p>
      <w:r>
        <w:t>@alexcox13 shut up  you know what! oll just like zack again then.</w:t>
      </w:r>
    </w:p>
    <w:p>
      <w:r>
        <w:t>@hypernyck if i can get a ticket, but the pickings are lookin slim soo prob not</w:t>
      </w:r>
    </w:p>
    <w:p>
      <w:r>
        <w:t>Heading to work - on my Friday off.</w:t>
      </w:r>
    </w:p>
    <w:p>
      <w:r>
        <w:t>@me_chiel Well...I would love to have a Zoo! ;P Dont think I can be there sunday.  But sometime I will !I want to!</w:t>
      </w:r>
    </w:p>
    <w:p>
      <w:r>
        <w:t>@renay How come?</w:t>
      </w:r>
    </w:p>
    <w:p>
      <w:r>
        <w:t>Is on the couch hungover--don't expect much out of me today</w:t>
      </w:r>
    </w:p>
    <w:p>
      <w:r>
        <w:t>@Jtabzz Sorrry  I'm ready to leave.</w:t>
      </w:r>
    </w:p>
    <w:p>
      <w:r>
        <w:t>@ederyn Just bad day. T_____T Gyah. No car, baby-client is teething and miserable, I forgot to pack a lunch, and I has to get a new car.</w:t>
      </w:r>
    </w:p>
    <w:p>
      <w:r>
        <w:t>Flash lost my frisby on a roof. Sad days LOL</w:t>
      </w:r>
    </w:p>
    <w:p>
      <w:r>
        <w:t>Thought I'd check out home, that was 10 minutes ago, downloading update, now home square....that's why I can't be bothered with it Sony</w:t>
      </w:r>
    </w:p>
    <w:p>
      <w:r>
        <w:t>Having Problems With My BlackBerry UGH I need another charged Battery! (@ least 4 now)  @sexyhunnybunny</w:t>
      </w:r>
    </w:p>
    <w:p>
      <w:r>
        <w:t>I hate the dentist</w:t>
      </w:r>
    </w:p>
    <w:p>
      <w:r>
        <w:t>@vamp411316 haha that sucks! actually mine is worse. mines ft math  eww</w:t>
      </w:r>
    </w:p>
    <w:p>
      <w:r>
        <w:t>My aim is not working due to network problems</w:t>
      </w:r>
    </w:p>
    <w:p>
      <w:r>
        <w:t>i'm still here in the office...and the sun is shining</w:t>
      </w:r>
    </w:p>
    <w:p>
      <w:r>
        <w:t>Being tall has its ups and downs , my legs are in pain</w:t>
      </w:r>
    </w:p>
    <w:p>
      <w:r>
        <w:t>@stephaniejack Geez sorry to hear Steph, I hope things improve soon. I know that ain't much sorry</w:t>
      </w:r>
    </w:p>
    <w:p>
      <w:r>
        <w:t>Such a beautiful day...wish my bike hadn't been run over by a car - hit and run.   #bikeTO</w:t>
      </w:r>
    </w:p>
    <w:p>
      <w:r>
        <w:t>oh my gosh!!! hollyoaks was so sad tonite</w:t>
      </w:r>
    </w:p>
    <w:p>
      <w:r>
        <w:t>:O Can't believe Hannahs dead in Hollyoaks!!</w:t>
      </w:r>
    </w:p>
    <w:p>
      <w:r>
        <w:t>Way to many people were crying at the school picnic and now I have to decide if I want to go back or go to public. I'm confused and sad</w:t>
      </w:r>
    </w:p>
    <w:p>
      <w:r>
        <w:t>poor baby girl chloe is freaking out because of all of the noise!  She so cute and pitiful hiding under the middle of the table!</w:t>
      </w:r>
    </w:p>
    <w:p>
      <w:r>
        <w:t>Carol Vorderman cancelled her interivew with me... so now I have no proof against all you non-believers!</w:t>
      </w:r>
    </w:p>
    <w:p>
      <w:r>
        <w:t>i bit my tongue sooo bad...it's swollen.</w:t>
      </w:r>
    </w:p>
    <w:p>
      <w:r>
        <w:t>@AlexisTai please don't roll your eyes. I can't handle that.  *cries*</w:t>
      </w:r>
    </w:p>
    <w:p>
      <w:r>
        <w:t>@pattyxxcore I don't know, ask Carolyn. Also, we won't have the boxes empty by the time you get off.</w:t>
      </w:r>
    </w:p>
    <w:p>
      <w:r>
        <w:t>mcfly anit been on here in ages  z</w:t>
      </w:r>
    </w:p>
    <w:p>
      <w:r>
        <w:t>ugh back in reno</w:t>
      </w:r>
    </w:p>
    <w:p>
      <w:r>
        <w:t>'s hair was on fire right now! Ewww it smells</w:t>
      </w:r>
    </w:p>
    <w:p>
      <w:r>
        <w:t>I'm slightly disturbed by Hollyoaks tonight.  I really don't think it's something that should have been shown at 6.30pm...</w:t>
      </w:r>
    </w:p>
    <w:p>
      <w:r>
        <w:t>@JeffSays yeah, precisely what I was thinking</w:t>
      </w:r>
    </w:p>
    <w:p>
      <w:r>
        <w:t>Just got notified my podcast was accepted into iTunes. http://budurl.com/SBit Of course I then realized it was miss formated  Fixed now.</w:t>
      </w:r>
    </w:p>
    <w:p>
      <w:r>
        <w:t>Working during graduation. What a shame.</w:t>
      </w:r>
    </w:p>
    <w:p>
      <w:r>
        <w:t>i waited too long to buy pink tickets!  now we're going to be in nose bleed!!  how sad  we're taking binoculars...</w:t>
      </w:r>
    </w:p>
    <w:p>
      <w:r>
        <w:t>just spent an hour trying to get the newborn bird in my front garden to fly. poor baby  no success!</w:t>
      </w:r>
    </w:p>
    <w:p>
      <w:r>
        <w:t>@ruby_may http://tinyurl.com/n23akq &lt; that! its so cute and currently has ymas pumping full blast ! i dont know what to revise for comms</w:t>
      </w:r>
    </w:p>
    <w:p>
      <w:r>
        <w:t>Omg. That's all I can say</w:t>
      </w:r>
    </w:p>
    <w:p>
      <w:r>
        <w:t>argh, i don't feel too good</w:t>
      </w:r>
    </w:p>
    <w:p>
      <w:r>
        <w:t>lif's unfair....luk wat it did to ma frend...i m so hating it</w:t>
      </w:r>
    </w:p>
    <w:p>
      <w:r>
        <w:t>SPGridView is looking prettier, but I'm pretty sure my code is very ugly.</w:t>
      </w:r>
    </w:p>
    <w:p>
      <w:r>
        <w:t>is feeling the effects of spring. My sinuses are killing me</w:t>
      </w:r>
    </w:p>
    <w:p>
      <w:r>
        <w:t>My tomato soup tastes like red peppers</w:t>
      </w:r>
    </w:p>
    <w:p>
      <w:r>
        <w:t>Soo sad my McMcBuddy thinks I look like I could have a little rainbow  ... I like burritos ok! BURRITOS!!!</w:t>
      </w:r>
    </w:p>
    <w:p>
      <w:r>
        <w:t>@lisajcopen Sorry you are having a bad week. I feel like if I could get good sleep, I would be so much better too. Fog</w:t>
      </w:r>
    </w:p>
    <w:p>
      <w:r>
        <w:t>LONELY, I AM SO LONELYYYY ... @fempi plz come back</w:t>
      </w:r>
    </w:p>
    <w:p>
      <w:r>
        <w:t>@88brit06 def see ya tonight, we must get some RN photo's, I didn't get any yesterday  lol! And thanks for doing so, please don't forget!</w:t>
      </w:r>
    </w:p>
    <w:p>
      <w:r>
        <w:t>@knightedbishop endodontist should be able to do it without removing it. Just hope my ceramic crown doesn't shatter some time later</w:t>
      </w:r>
    </w:p>
    <w:p>
      <w:r>
        <w:t>why is it still raining?!  at least i have cute rainboots</w:t>
      </w:r>
    </w:p>
    <w:p>
      <w:r>
        <w:t>The sun just came out!!! Pray for me guys!!!  Writing skills test   No pass, no class, no graduate -.-</w:t>
      </w:r>
    </w:p>
    <w:p>
      <w:r>
        <w:t>@justlikeanovel aw you could have played the penis game with me this morning! Nobody else wanted to play</w:t>
      </w:r>
    </w:p>
    <w:p>
      <w:r>
        <w:t>@TIM_berland LMAO I know I know</w:t>
      </w:r>
    </w:p>
    <w:p>
      <w:r>
        <w:t>Today has been a nice positive  fun day , after several weeks of bum days</w:t>
      </w:r>
    </w:p>
    <w:p>
      <w:r>
        <w:t>No one loves me  Brittany forgot my flowers...</w:t>
      </w:r>
    </w:p>
    <w:p>
      <w:r>
        <w:t>@BOPandTigerBeat i love those boys. i missed the chat yesterday  it was the firts &amp; only one i'll miss though! &lt;333 Nick Jonas &lt;3333</w:t>
      </w:r>
    </w:p>
    <w:p>
      <w:r>
        <w:t>@austincarlile I'm sad.  I want to go to the sd zoo. say hi to the giraffes and elephants and polar bears for me!</w:t>
      </w:r>
    </w:p>
    <w:p>
      <w:r>
        <w:t>@icklemonkey My Photoshop won't let me save anything  Due to a disk error. The blend took me 1.5 hours!</w:t>
      </w:r>
    </w:p>
    <w:p>
      <w:r>
        <w:t>is actual gonna need a new job and not just want</w:t>
      </w:r>
    </w:p>
    <w:p>
      <w:r>
        <w:t>@debbieseraphina not very effective for me  i am stuck! i either sit up, let it cramp or lie down and pay the consequence later. EEPS!</w:t>
      </w:r>
    </w:p>
    <w:p>
      <w:r>
        <w:t>Schwarzenegger proposes closing 220 state parks   http://bit.ly/MhKz0</w:t>
      </w:r>
    </w:p>
    <w:p>
      <w:r>
        <w:t>I look like schuhz and arabyrd now...</w:t>
      </w:r>
    </w:p>
    <w:p>
      <w:r>
        <w:t>really not feelin well...</w:t>
      </w:r>
    </w:p>
    <w:p>
      <w:r>
        <w:t>@McDayDreamer some..and some not  only my 2 best friends go to the same school..the others change schools.</w:t>
      </w:r>
    </w:p>
    <w:p>
      <w:r>
        <w:t>out with dad to see up.  sad that mom cannot come</w:t>
      </w:r>
    </w:p>
    <w:p>
      <w:r>
        <w:t>@orbitaldiamonds awww bb, you sound lonely  I want to drive up there/fly and snuggle you too</w:t>
      </w:r>
    </w:p>
    <w:p>
      <w:r>
        <w:t>i think june gloom has arrived</w:t>
      </w:r>
    </w:p>
    <w:p>
      <w:r>
        <w:t>@katarinasmama it was WAY too fast</w:t>
      </w:r>
    </w:p>
    <w:p>
      <w:r>
        <w:t>@shadowsforsale  !!!!!!!!!!!!</w:t>
      </w:r>
    </w:p>
    <w:p>
      <w:r>
        <w:t>Wheres my phone ?!</w:t>
      </w:r>
    </w:p>
    <w:p>
      <w:r>
        <w:t>Homey missed da bus.</w:t>
      </w:r>
    </w:p>
    <w:p>
      <w:r>
        <w:t>@JoiDlove Y I GOTTA B TALKIN BOUT CLUBBIN Y CANT I B TALKIN BOUT THE MOVIES,DINNER,OR JUST HANGIN OUT</w:t>
      </w:r>
    </w:p>
    <w:p>
      <w:r>
        <w:t>@letsocietydream I think i would die if they played Pushit. I missed them when they came last time. When Isis toured with them</w:t>
      </w:r>
    </w:p>
    <w:p>
      <w:r>
        <w:t>@heathervescent sorry didn't get to see you</w:t>
      </w:r>
    </w:p>
    <w:p>
      <w:r>
        <w:t>@sheszladii  LOL! Girl that video disturbed me  and I love the hk theme too cute!</w:t>
      </w:r>
    </w:p>
    <w:p>
      <w:r>
        <w:t>woke up to boxes to the ceiling and now he can't find his yerba mate or coffee beans.</w:t>
      </w:r>
    </w:p>
    <w:p>
      <w:r>
        <w:t>wow. i just install twitter fox. I am tired to keep refresh my browser</w:t>
      </w:r>
    </w:p>
    <w:p>
      <w:r>
        <w:t>some advice for all of you: dont pressure wash your foot. it hurts and is not worth it. you really do want the skin on your foot. FYI. ow</w:t>
      </w:r>
    </w:p>
    <w:p>
      <w:r>
        <w:t>feel like a junkie  i live in chronic pain disorder with fentanyl an morphin, that is not nice... it really sucks</w:t>
      </w:r>
    </w:p>
    <w:p>
      <w:r>
        <w:t>@ClaytonCalhoon I know, huh?</w:t>
      </w:r>
    </w:p>
    <w:p>
      <w:r>
        <w:t>@angelabc hi angela, can you check your email? I need one thing from you (sorry if it's your day off  )</w:t>
      </w:r>
    </w:p>
    <w:p>
      <w:r>
        <w:t>@PastimeDaily   Oh dear - Boyle is staying ...</w:t>
      </w:r>
    </w:p>
    <w:p>
      <w:r>
        <w:t>Can today go any slower? Time is just dragging by.</w:t>
      </w:r>
    </w:p>
    <w:p>
      <w:r>
        <w:t>@itsaimee sorry, that's probably my fault.</w:t>
      </w:r>
    </w:p>
    <w:p>
      <w:r>
        <w:t>Urghh, I'm gonna do my project now  don't wanna waste valuable weekend time</w:t>
      </w:r>
    </w:p>
    <w:p>
      <w:r>
        <w:t>@CuteRain following 865 and followers 539...not nice</w:t>
      </w:r>
    </w:p>
    <w:p>
      <w:r>
        <w:t>@LCPromotions  I doubt it! Boo! You always leave me behind on your awesome roadtrips!</w:t>
      </w:r>
    </w:p>
    <w:p>
      <w:r>
        <w:t>@mileycyrus http://twitpic.com/5ut6j - Poor Thing</w:t>
      </w:r>
    </w:p>
    <w:p>
      <w:r>
        <w:t>@SilveryBeing  *hug*</w:t>
      </w:r>
    </w:p>
    <w:p>
      <w:r>
        <w:t>So has anyone had that yucky new throwback pepsi and mountain dew yet? If they plan on keeping it around, I will not be drinking it!</w:t>
      </w:r>
    </w:p>
    <w:p>
      <w:r>
        <w:t>o ok..im jealous..i wish I was in bed</w:t>
      </w:r>
    </w:p>
    <w:p>
      <w:r>
        <w:t>@Julius_Beez - I'm 20% hetero-challenged, but still didn't care for "Milk"... I thought it was boring.</w:t>
      </w:r>
    </w:p>
    <w:p>
      <w:r>
        <w:t>shoutout to @denzelburks we're both starvin like homeless cambodian kids  lmao</w:t>
      </w:r>
    </w:p>
    <w:p>
      <w:r>
        <w:t>@Maestro so I wanted to DM you back but I couldn't cuz your not following me  but thankss anyways, maybe ill see ya around in ELLE-AY  ...</w:t>
      </w:r>
    </w:p>
    <w:p>
      <w:r>
        <w:t>@batbuick .. .great.. you can buy me lunch when i get my 10-15% pay cut next month..</w:t>
      </w:r>
    </w:p>
    <w:p>
      <w:r>
        <w:t>@imreallydope your phone isn't working!</w:t>
      </w:r>
    </w:p>
    <w:p>
      <w:r>
        <w:t>Almost ready for new Beta.... until we found a showstopping bug   Please standby.</w:t>
      </w:r>
    </w:p>
    <w:p>
      <w:r>
        <w:t>just ran some ACCELA unit tests for the first time in about 2 years... and they failed</w:t>
      </w:r>
    </w:p>
    <w:p>
      <w:r>
        <w:t>@Hetty4Christ  its my fav since i was little its gonna storm</w:t>
      </w:r>
    </w:p>
    <w:p>
      <w:r>
        <w:t>@torreyryan Yeah, I thought that was very little warning for you guys.   I don't miss 12-9 shifts 6 days/wk with no break, that's for sure</w:t>
      </w:r>
    </w:p>
    <w:p>
      <w:r>
        <w:t>@CraigN No surprise there. They probably don't know themselves where it is</w:t>
      </w:r>
    </w:p>
    <w:p>
      <w:r>
        <w:t>@nick_carter It says "This video is private.", WTF????</w:t>
      </w:r>
    </w:p>
    <w:p>
      <w:r>
        <w:t>wants to meet Bill</w:t>
      </w:r>
    </w:p>
    <w:p>
      <w:r>
        <w:t>is sad because his tea and oatmeal are cold</w:t>
      </w:r>
    </w:p>
    <w:p>
      <w:r>
        <w:t>@fareforward   do you need to go on a bike ride?</w:t>
      </w:r>
    </w:p>
    <w:p>
      <w:r>
        <w:t>@abhorrentbm lame. you should have said hello!</w:t>
      </w:r>
    </w:p>
    <w:p>
      <w:r>
        <w:t>@vronmcintyre I want an espresso machine</w:t>
      </w:r>
    </w:p>
    <w:p>
      <w:r>
        <w:t>@HighRawFoods I am sorry.</w:t>
      </w:r>
    </w:p>
    <w:p>
      <w:r>
        <w:t>DIDO "US 2 Little Gods" http://ow.ly/9UIn "Just this moment/ Let it all stop here/ I've had my fill"...words that make you panic...</w:t>
      </w:r>
    </w:p>
    <w:p>
      <w:r>
        <w:t>@catashton ermm, more like a full black upper half.  and some a completley grey</w:t>
      </w:r>
    </w:p>
    <w:p>
      <w:r>
        <w:t>@Nigganelle yeah do you feel anything at all? I remembered I was looking at loopt on his phone and that nigga was coughin all over that</w:t>
      </w:r>
    </w:p>
    <w:p>
      <w:r>
        <w:t>@bernadinee thank for ur gnite and... *thank* for ur photo of sims 3... heart broken here</w:t>
      </w:r>
    </w:p>
    <w:p>
      <w:r>
        <w:t>@detrick Hey! So glad it's Friday but not happy that I just ate a bad apple</w:t>
      </w:r>
    </w:p>
    <w:p>
      <w:r>
        <w:t>Finished new moon! Woo! Now i want the next one...</w:t>
      </w:r>
    </w:p>
    <w:p>
      <w:r>
        <w:t>Been sitting in garden with my mummy and also got a text from the boy who i thought had GOT THE HINT    obviously not.</w:t>
      </w:r>
    </w:p>
    <w:p>
      <w:r>
        <w:t>@bcran we'll see Craig might just hog u guys! haha I work till 10 tonight anyways</w:t>
      </w:r>
    </w:p>
    <w:p>
      <w:r>
        <w:t>Danny cut his beautiful curls</w:t>
      </w:r>
    </w:p>
    <w:p>
      <w:r>
        <w:t>Just saw half the RRO staff walk by...sadly I didn't see @legmar or @mtacheme</w:t>
      </w:r>
    </w:p>
    <w:p>
      <w:r>
        <w:t>its almost lunch time for you</w:t>
      </w:r>
    </w:p>
    <w:p>
      <w:r>
        <w:t>Im sad right now becuz of my lady</w:t>
      </w:r>
    </w:p>
    <w:p>
      <w:r>
        <w:t>http://bit.ly/NYhMZ  Dionusia made me do it</w:t>
      </w:r>
    </w:p>
    <w:p>
      <w:r>
        <w:t>wants to goto lonovala for frenz wedding....bt....no transport arrngmnts wrkg out</w:t>
      </w:r>
    </w:p>
    <w:p>
      <w:r>
        <w:t>@niftybitch time to leave a passive agressive note to the owners.  It's not the dog's fault... it's their shitty owners</w:t>
      </w:r>
    </w:p>
    <w:p>
      <w:r>
        <w:t>will be lonely for 4 days because @trizia will be in baguio.   http://plurk.com/p/x2apl</w:t>
      </w:r>
    </w:p>
    <w:p>
      <w:r>
        <w:t>Yolonda, I went swimming with my phone at the beach lol and so I lost all my contacts</w:t>
      </w:r>
    </w:p>
    <w:p>
      <w:r>
        <w:t>@chantelmybell  that's no bueno...hope u feel better!</w:t>
      </w:r>
    </w:p>
    <w:p>
      <w:r>
        <w:t>so....i'm guessing no BGN?</w:t>
      </w:r>
    </w:p>
    <w:p>
      <w:r>
        <w:t>Feeling like the bum of this recession.  Don't try to call or text me.</w:t>
      </w:r>
    </w:p>
    <w:p>
      <w:r>
        <w:t>@Boy_Kill_Boy I know the feeling</w:t>
      </w:r>
    </w:p>
    <w:p>
      <w:r>
        <w:t>@XxMolliexX I mean someone hit a dog with a car. It was just laying there</w:t>
      </w:r>
    </w:p>
    <w:p>
      <w:r>
        <w:t>Nice to come out of a business meeting feeling desired &amp; valuable. Now, to come out of a date like that..! (Or, to go on a date at all..)</w:t>
      </w:r>
    </w:p>
    <w:p>
      <w:r>
        <w:t>@te0h hahah no not that valley. that's cool valley. texas valley. like...rio grande valley. ahhaha i wish i lived in california valley</w:t>
      </w:r>
    </w:p>
    <w:p>
      <w:r>
        <w:t>So much for buying that awesome new phone from sony ericsson  - I am now Berry'd like everyone else...</w:t>
      </w:r>
    </w:p>
    <w:p>
      <w:r>
        <w:t>just got the dreaded call from babysitter - little H has bumped her head  Sitter says she's fine and goose egg is going down fast</w:t>
      </w:r>
    </w:p>
    <w:p>
      <w:r>
        <w:t>boo (but will I listen?)</w:t>
      </w:r>
    </w:p>
    <w:p>
      <w:r>
        <w:t>@jaymckenney gosh, I'm sorry man.  I'll hope for good news.</w:t>
      </w:r>
    </w:p>
    <w:p>
      <w:r>
        <w:t>Trying to stay upbeat while I wait to get my keys out of my locked car</w:t>
      </w:r>
    </w:p>
    <w:p>
      <w:r>
        <w:t>I want the rain to go away! There has been too much of it lately</w:t>
      </w:r>
    </w:p>
    <w:p>
      <w:r>
        <w:t>@CaroTheNyx aww im sorry im home now hope your ok  i love ya wifey &lt;3 xx</w:t>
      </w:r>
    </w:p>
    <w:p>
      <w:r>
        <w:t>This is getting on my nerves. I cant change my pic</w:t>
      </w:r>
    </w:p>
    <w:p>
      <w:r>
        <w:t>Running around town with Kathleen....she's leaving me for a month..</w:t>
      </w:r>
    </w:p>
    <w:p>
      <w:r>
        <w:t>Got insurance forms for Polo. Feel a bit  Has to be done though.</w:t>
      </w:r>
    </w:p>
    <w:p>
      <w:r>
        <w:t>@mommypages I wish our @COSICols didn't close</w:t>
      </w:r>
    </w:p>
    <w:p>
      <w:r>
        <w:t>Wow, kinda bothered that Jon is doing deposits now.  Apparently he keeps getting fucked out of times, but deposits are SO hard for me</w:t>
      </w:r>
    </w:p>
    <w:p>
      <w:r>
        <w:t>just got home from doing the big shop totally munched out because i was so starving and im at weigh in in the morning oops</w:t>
      </w:r>
    </w:p>
    <w:p>
      <w:r>
        <w:t>its impossible to watch in full ANY flash video with my mac after 5.7</w:t>
      </w:r>
    </w:p>
    <w:p>
      <w:r>
        <w:t>such.a.tease.</w:t>
      </w:r>
    </w:p>
    <w:p>
      <w:r>
        <w:t>really ill again not been well for 2 weeks, i've got a bad viral infection.</w:t>
      </w:r>
    </w:p>
    <w:p>
      <w:r>
        <w:t>i want a dog or a cat or something  i want something to unconditonally love, thats not materialistic or a family memeber</w:t>
      </w:r>
    </w:p>
    <w:p>
      <w:r>
        <w:t>Dollhouse was saved!!! Its coming back for another season!!! Too bad scrubs isn't</w:t>
      </w:r>
    </w:p>
    <w:p>
      <w:r>
        <w:t>Loves using remote access to use my desktop from my laptop.  -- Back from Emerge once again.</w:t>
      </w:r>
    </w:p>
    <w:p>
      <w:r>
        <w:t>Going to tmobile  i need a new phone this G1 is so not working for me anymore</w:t>
      </w:r>
    </w:p>
    <w:p>
      <w:r>
        <w:t>@renay Poor kitties  If there's nothing that can be done, hopefully you'll at least be able to find her a good home</w:t>
      </w:r>
    </w:p>
    <w:p>
      <w:r>
        <w:t>@ChristinaHz no wayyy, that's too funny.  well he sure is missing out, but ever since you left, i feel i am too  when is your next visit?</w:t>
      </w:r>
    </w:p>
    <w:p>
      <w:r>
        <w:t>@dysonrules don't make me smite you! and yeah @micolerose yeah it really does. No cuties for me</w:t>
      </w:r>
    </w:p>
    <w:p>
      <w:r>
        <w:t>@TeelaJBrown i know, i was on the list, but had to miss out b/c of conflicting plans  how did it go?</w:t>
      </w:r>
    </w:p>
    <w:p>
      <w:r>
        <w:t>grumble..weather man.. don't know wtf they are talkin about.</w:t>
      </w:r>
    </w:p>
    <w:p>
      <w:r>
        <w:t>is incredibly worried about Stanley...</w:t>
      </w:r>
    </w:p>
    <w:p>
      <w:r>
        <w:t>An hour of walking in hot weather = a satisfied but hurting Nellie.  Ow, blisters.</w:t>
      </w:r>
    </w:p>
    <w:p>
      <w:r>
        <w:t>@Emz2009 gutted your out off hollyoaks  xx</w:t>
      </w:r>
    </w:p>
    <w:p>
      <w:r>
        <w:t>ha ha...just found a new cocktail: Dances with Wenches (Cranberry Juice, Spiced Rum), sounds nice but I don't have any cranberry juice</w:t>
      </w:r>
    </w:p>
    <w:p>
      <w:r>
        <w:t>i thnk ima cry i feel rlly bad</w:t>
      </w:r>
    </w:p>
    <w:p>
      <w:r>
        <w:t>ok its FF soooo why isn't anyone following MEEEE??? LOL ughhhh I have some lazy a%# followers they wont even help me out</w:t>
      </w:r>
    </w:p>
    <w:p>
      <w:r>
        <w:t>watching the final episode of boys before flowers</w:t>
      </w:r>
    </w:p>
    <w:p>
      <w:r>
        <w:t>@ashmohazel @immackmaine @its_erincharde @brando2711 hey you guys should invite me out...moody is my only friend these days</w:t>
      </w:r>
    </w:p>
    <w:p>
      <w:r>
        <w:t>I'm being held captive on my day of freedom.</w:t>
      </w:r>
    </w:p>
    <w:p>
      <w:r>
        <w:t>Hey #socialmediatv ugh no way to do video&gt;blah {pouts}   (Social Media TV live &gt; http://ustre.am/2NjV)</w:t>
      </w:r>
    </w:p>
    <w:p>
      <w:r>
        <w:t>is pumped and bummed all at the same time.......</w:t>
      </w:r>
    </w:p>
    <w:p>
      <w:r>
        <w:t>at 1st they said yes but it looks like they scratched that plan b/c of the supply demand  @travoloso</w:t>
      </w:r>
    </w:p>
    <w:p>
      <w:r>
        <w:t>Tonight the last night of Jay Leno!!!  am gonna cry like a baby!!</w:t>
      </w:r>
    </w:p>
    <w:p>
      <w:r>
        <w:t>Shouldn't sit weirdly at the pc, I know Im going to hit the deck once I get up</w:t>
      </w:r>
    </w:p>
    <w:p>
      <w:r>
        <w:t>is missing someone.. haayy..  http://plurk.com/p/x2avn</w:t>
      </w:r>
    </w:p>
    <w:p>
      <w:r>
        <w:t>@MischievousMel Please send me those youtube links, Erin watched most of them but I was cooking and didn't get to see the cowboys</w:t>
      </w:r>
    </w:p>
    <w:p>
      <w:r>
        <w:t>@fishieee Haha, it'll be gross by the time it comes back.    Tell you what .. we'll Yum! Vancouver some malay spot soon, or just go indian</w:t>
      </w:r>
    </w:p>
    <w:p>
      <w:r>
        <w:t>@HottSnowflake never.  smh, I don't own flats  lol</w:t>
      </w:r>
    </w:p>
    <w:p>
      <w:r>
        <w:t>@grentone Content content content .... gah! Story of my life right now - thx for reminding me. That's what I should be doing v. Tweeting</w:t>
      </w:r>
    </w:p>
    <w:p>
      <w:r>
        <w:t>I dnt get to go play lasertag w/ my besties!     *old me's dead and gone*</w:t>
      </w:r>
    </w:p>
    <w:p>
      <w:r>
        <w:t>@lancearmstrong I want a massage!!!</w:t>
      </w:r>
    </w:p>
    <w:p>
      <w:r>
        <w:t>Bloody sunburned</w:t>
      </w:r>
    </w:p>
    <w:p>
      <w:r>
        <w:t>@jclayville // i feel your pain. i once lived in an apt for 6 mos where the previous tenant had 4 cats. burning eyes/tight lungs =  gregg</w:t>
      </w:r>
    </w:p>
    <w:p>
      <w:r>
        <w:t>#twpp ..still nw in trending topics..</w:t>
      </w:r>
    </w:p>
    <w:p>
      <w:r>
        <w:t>@fletchernet i help represent high profile actors for their tv/film/theatre careers so get free tix.. but not for Jersey Boys..</w:t>
      </w:r>
    </w:p>
    <w:p>
      <w:r>
        <w:t>@dan87 where have you been, child? i miss you, we haven't msned in days!</w:t>
      </w:r>
    </w:p>
    <w:p>
      <w:r>
        <w:t>@adellecharles Sorry.  You're in upstate NY. Does chilly weather really surprise you? FL is much better &amp; the panhandle doesn't get as hot</w:t>
      </w:r>
    </w:p>
    <w:p>
      <w:r>
        <w:t>oh no. opera 10 is not google friendly  *weeps*</w:t>
      </w:r>
    </w:p>
    <w:p>
      <w:r>
        <w:t>Starting to spoil my pug since her brother Max passed away on Tuesday. We miss him.</w:t>
      </w:r>
    </w:p>
    <w:p>
      <w:r>
        <w:t>@Caroljs Warren has just died.. hannah has been killed.. and I'm gutted!!! I love warren (even if he is nasty!!)</w:t>
      </w:r>
    </w:p>
    <w:p>
      <w:r>
        <w:t>Tummy hurts  oh noes</w:t>
      </w:r>
    </w:p>
    <w:p>
      <w:r>
        <w:t>@jennytornado DAMN IT! I want to see that movie sooo bad.  Don't tell me anything. hehe.</w:t>
      </w:r>
    </w:p>
    <w:p>
      <w:r>
        <w:t>Sad! Casue everyone is going their seperate ways! Never going to see my friends again!</w:t>
      </w:r>
    </w:p>
    <w:p>
      <w:r>
        <w:t>@keylahtia yes I'm starting to feel the effects of humidity</w:t>
      </w:r>
    </w:p>
    <w:p>
      <w:r>
        <w:t>annoyed and overwhelmed</w:t>
      </w:r>
    </w:p>
    <w:p>
      <w:r>
        <w:t>I wish it would rain...but it won't</w:t>
      </w:r>
    </w:p>
    <w:p>
      <w:r>
        <w:t>@RetroRewind dave why why why can't this happen when I'm not working and can listen?! :::whining big time:::</w:t>
      </w:r>
    </w:p>
    <w:p>
      <w:r>
        <w:t>@unmarketing Fun idea. But, if we saw how clothing would really look on the slouchy, would we buy? Think not.   People R buying the dream.</w:t>
      </w:r>
    </w:p>
    <w:p>
      <w:r>
        <w:t>Really sick</w:t>
      </w:r>
    </w:p>
    <w:p>
      <w:r>
        <w:t>never answer me back</w:t>
      </w:r>
    </w:p>
    <w:p>
      <w:r>
        <w:t>@Alligood So sorry to hear about the kiddo!  Hope she feels lots better now that the cast is on</w:t>
      </w:r>
    </w:p>
    <w:p>
      <w:r>
        <w:t>@ALauderdale smh @ playing dress up! lol. I can't see the vid though... Its not working</w:t>
      </w:r>
    </w:p>
    <w:p>
      <w:r>
        <w:t>Potluck for danielle taking veggie tray. I will miss her</w:t>
      </w:r>
    </w:p>
    <w:p>
      <w:r>
        <w:t>@CowgirlNChaps it would be so fun.  too much to do.  not enough time or money.</w:t>
      </w:r>
    </w:p>
    <w:p>
      <w:r>
        <w:t>wow i just slept till 2pm..again... good job me</w:t>
      </w:r>
    </w:p>
    <w:p>
      <w:r>
        <w:t>Hes just not that into you</w:t>
      </w:r>
    </w:p>
    <w:p>
      <w:r>
        <w:t>@CoachDeb I'm game, too bad your leaving HI!</w:t>
      </w:r>
    </w:p>
    <w:p>
      <w:r>
        <w:t>specially when you're already burneded. wore mums shoes as well, and now im all blistered. it sucks balls..</w:t>
      </w:r>
    </w:p>
    <w:p>
      <w:r>
        <w:t>@katie84 You don't get them anymore?</w:t>
      </w:r>
    </w:p>
    <w:p>
      <w:r>
        <w:t>off to go buy more deck sleeves and 3X3 card pages.  Man, those pages are expensive!   Stupid organizing collection.</w:t>
      </w:r>
    </w:p>
    <w:p>
      <w:r>
        <w:t>California's budget deficit (now at $24.3 billion) means big problems and lots of cuts, including 220 of our state parks</w:t>
      </w:r>
    </w:p>
    <w:p>
      <w:r>
        <w:t>i burned my tongue!  @ workkkkkkkkkkkkkkkkk,</w:t>
      </w:r>
    </w:p>
    <w:p>
      <w:r>
        <w:t>@batxcore did you google it too? or maybe you actually knew the answer lol ps put uo the pics already from last night  im getting anxious</w:t>
      </w:r>
    </w:p>
    <w:p>
      <w:r>
        <w:t>@KissofJudas  Lupo's is a bit far for you methinks, luv. They're an hour out of my way in Providence. I love Providence.</w:t>
      </w:r>
    </w:p>
    <w:p>
      <w:r>
        <w:t>Site of our first date - Macri's Deli - closed.  Lunching at favorite local Greek spot - The Trojan Horse - instead.</w:t>
      </w:r>
    </w:p>
    <w:p>
      <w:r>
        <w:t>is soooo hungry right now! Why is it not lunch time!</w:t>
      </w:r>
    </w:p>
    <w:p>
      <w:r>
        <w:t>At pool in Orlando got new kicks  going to seaworld tommrow miss my best friend</w:t>
      </w:r>
    </w:p>
    <w:p>
      <w:r>
        <w:t>@btocher  http://bit.ly/TVERS - ever been here? the night we didnt meet  we ended up here - possibly the best pizza this side of Chicago!</w:t>
      </w:r>
    </w:p>
    <w:p>
      <w:r>
        <w:t>Being bored is always so much more fun with a companion. Missing my bff alreadyyyy!!!!</w:t>
      </w:r>
    </w:p>
    <w:p>
      <w:r>
        <w:t>Yay, it's friday and boo i'm so broke i have no dosh</w:t>
      </w:r>
    </w:p>
    <w:p>
      <w:r>
        <w:t>@DerrenLitten  ITV plugging the Special a lot. Have a great night all of you, will miss your tweets when you come back home</w:t>
      </w:r>
    </w:p>
    <w:p>
      <w:r>
        <w:t>i made an okay rap mix   i couldnt have the stuff i wanted  im getting ready to leave</w:t>
      </w:r>
    </w:p>
    <w:p>
      <w:r>
        <w:t>jus skinned my knee. Wat am i 6!?!?! Hurts lyke hell tho. Its always tha little ones that hurt tha most.</w:t>
      </w:r>
    </w:p>
    <w:p>
      <w:r>
        <w:t>I am so sad... How come Pooch Hall from The Game has not accepted my friend request on Facebook Yet</w:t>
      </w:r>
    </w:p>
    <w:p>
      <w:r>
        <w:t>I just need to go to the bank</w:t>
      </w:r>
    </w:p>
    <w:p>
      <w:r>
        <w:t>3 live p2v migrates, 5 vmware vsp exams, and a magento config, a quiet weekend at party central</w:t>
      </w:r>
    </w:p>
    <w:p>
      <w:r>
        <w:t>@isacullen i want more</w:t>
      </w:r>
    </w:p>
    <w:p>
      <w:r>
        <w:t>@caseywright ~acai emails~yes tons of them..</w:t>
      </w:r>
    </w:p>
    <w:p>
      <w:r>
        <w:t>@onchmovement oh no your sick! I'm feeling kinda sick too  and I'm hating this overcast weather!</w:t>
      </w:r>
    </w:p>
    <w:p>
      <w:r>
        <w:t>@evylove why no FF for me?</w:t>
      </w:r>
    </w:p>
    <w:p>
      <w:r>
        <w:t>@MamaGaea Sorry to hear about your dude probs, what is it that's too much?</w:t>
      </w:r>
    </w:p>
    <w:p>
      <w:r>
        <w:t>Gonna have to have arthroscopy to repair my knee</w:t>
      </w:r>
    </w:p>
    <w:p>
      <w:r>
        <w:t>@melissa0616 yeah - stomach bug or something. Fever, etc. Not fun.</w:t>
      </w:r>
    </w:p>
    <w:p>
      <w:r>
        <w:t>I woke up an came to the realization that I can put it off as much as I want, but I need 2 drop some friends. Dammit!</w:t>
      </w:r>
    </w:p>
    <w:p>
      <w:r>
        <w:t>@PinkBerryGirl Aniya666 yours wasn't there</w:t>
      </w:r>
    </w:p>
    <w:p>
      <w:r>
        <w:t>Another interview... Please somebody hire me?! But I'm late</w:t>
      </w:r>
    </w:p>
    <w:p>
      <w:r>
        <w:t>Sigh. My metal friends keep planning stuff on Sunday afternoons, when I'm at work. Feeling like I'm losing touch with them</w:t>
      </w:r>
    </w:p>
    <w:p>
      <w:r>
        <w:t>@imalexevans He he i wish i could go to the gym</w:t>
      </w:r>
    </w:p>
    <w:p>
      <w:r>
        <w:t>@xchikax I wish.</w:t>
      </w:r>
    </w:p>
    <w:p>
      <w:r>
        <w:t>my life is sad..just had reminder go off on my phone to recharge toothbrush!</w:t>
      </w:r>
    </w:p>
    <w:p>
      <w:r>
        <w:t>Now I'm depressed again..ugh!!! HELP!!!</w:t>
      </w:r>
    </w:p>
    <w:p>
      <w:r>
        <w:t>Well its a good thing ''march'' wasnt very long and i didnt like it...cuz its deleted. Ugh</w:t>
      </w:r>
    </w:p>
    <w:p>
      <w:r>
        <w:t>@DEWz_PingPong Oh, so no male strippers then?  LMAO</w:t>
      </w:r>
    </w:p>
    <w:p>
      <w:r>
        <w:t>the low point: a poor pigeon outside my building isn't capable of flying. It's just wandering up and down the sidewalk. so sad</w:t>
      </w:r>
    </w:p>
    <w:p>
      <w:r>
        <w:t>@jackieamodeo weird trigger. You should definitely ask him about them on monday, dude...  shitty.</w:t>
      </w:r>
    </w:p>
    <w:p>
      <w:r>
        <w:t>@NETTUTS I can't wait that long</w:t>
      </w:r>
    </w:p>
    <w:p>
      <w:r>
        <w:t>@jpaola no money no honey! hehe too soon  sorry</w:t>
      </w:r>
    </w:p>
    <w:p>
      <w:r>
        <w:t>@jpl1953 - Sorry only just seen this - how strange it seems only to happen from my iPhone - perhaps it is a problem with Twitterific</w:t>
      </w:r>
    </w:p>
    <w:p>
      <w:r>
        <w:t>one last stop in Chicago before going back to Miami</w:t>
      </w:r>
    </w:p>
    <w:p>
      <w:r>
        <w:t>@ShaniquaDenise You are sooo lucky. My fiance is away w/the Marine Corps...haven't even seen him yet!</w:t>
      </w:r>
    </w:p>
    <w:p>
      <w:r>
        <w:t>not looking forward to driving in this storm.</w:t>
      </w:r>
    </w:p>
    <w:p>
      <w:r>
        <w:t>@JermSorensen yeah. She's screwed. $3000 in new tires, new turbo, and maint, paid it off, and now she'll get almost nothing.</w:t>
      </w:r>
    </w:p>
    <w:p>
      <w:r>
        <w:t>i don't like being sick when the guidance counsellor is supposed to take me + 35 other kids out of school for bowling &amp; pizza</w:t>
      </w:r>
    </w:p>
    <w:p>
      <w:r>
        <w:t>why did Reel big fish cover Edna's goldfish</w:t>
      </w:r>
    </w:p>
    <w:p>
      <w:r>
        <w:t>is putting on her "suit" (&amp;dont mean jeans&amp;T)&amp;Heading over 2 T-town 2 deal w/ family emergency PLEZ PRAY 4Us  BE back by 630P God willing!</w:t>
      </w:r>
    </w:p>
    <w:p>
      <w:r>
        <w:t>wow their is no pancake mix</w:t>
      </w:r>
    </w:p>
    <w:p>
      <w:r>
        <w:t>@xnicoleex_ yeah sorry i was busy last night  ill try and go next week!</w:t>
      </w:r>
    </w:p>
    <w:p>
      <w:r>
        <w:t>@hank1914 Hey, that link didn't work for me</w:t>
      </w:r>
    </w:p>
    <w:p>
      <w:r>
        <w:t>Am in the mix on the Galaxy weekend! Love(d) my Friday show! Sweet! Make the most of this one if your listening</w:t>
      </w:r>
    </w:p>
    <w:p>
      <w:r>
        <w:t>I so hate riding the bus. 1) It's a damn sauna in the summer! 2) Like could it kill the guy a few seats up to shower once a month??</w:t>
      </w:r>
    </w:p>
    <w:p>
      <w:r>
        <w:t>shit back home in tallcree (rez)  now i cant see my boyfriend</w:t>
      </w:r>
    </w:p>
    <w:p>
      <w:r>
        <w:t>I just cried whilst watching hollyoaks  .. i need a life! lol</w:t>
      </w:r>
    </w:p>
    <w:p>
      <w:r>
        <w:t>Somebody accidentely sleep for 3 hours instead of 2 and now I can't hang out  WORK BLOWS! sorry @andrew_jones20 and @schmidtfaced</w:t>
      </w:r>
    </w:p>
    <w:p>
      <w:r>
        <w:t>Transition time is over; tonight I work night shift. I woke up at 1330.</w:t>
      </w:r>
    </w:p>
    <w:p>
      <w:r>
        <w:t>@Twisted_Jo my mask is non-existent at the mo  Charis didn't send me one &amp; I haven't been bothered to make one! I'm wearing boy clothes!</w:t>
      </w:r>
    </w:p>
    <w:p>
      <w:r>
        <w:t>http://bit.ly/6Jo0v  HOW GENIUS!! He looks  good in bret, LOV HIM WHY cancelled concert in france i was ready men</w:t>
      </w:r>
    </w:p>
    <w:p>
      <w:r>
        <w:t>@itsonlytuesday I would if I wasn't working today.</w:t>
      </w:r>
    </w:p>
    <w:p>
      <w:r>
        <w:t>That poor goose.</w:t>
      </w:r>
    </w:p>
    <w:p>
      <w:r>
        <w:t>@tashababyyy i'm getting them this weekend. aw, i really want you to!</w:t>
      </w:r>
    </w:p>
    <w:p>
      <w:r>
        <w:t>@cocoacast I need to move to NY, SanFran, or Seattle to get worth-a-crap internet speeds</w:t>
      </w:r>
    </w:p>
    <w:p>
      <w:r>
        <w:t>Head is throbbing from lack of sleep and still have mucho work. Doesn't feel like a Friday</w:t>
      </w:r>
    </w:p>
    <w:p>
      <w:r>
        <w:t>1 week and 1 one day to go.</w:t>
      </w:r>
    </w:p>
    <w:p>
      <w:r>
        <w:t>Just got back from lunch and feeling more like a nap is in order than work  But I will press on!</w:t>
      </w:r>
    </w:p>
    <w:p>
      <w:r>
        <w:t>@Skewp420 We can miss our babies together, haha. I'm dreading taking him to the kennel.</w:t>
      </w:r>
    </w:p>
    <w:p>
      <w:r>
        <w:t>at work booo....</w:t>
      </w:r>
    </w:p>
    <w:p>
      <w:r>
        <w:t>@melissaha What?! You have to be kidding me - it's an AZ landmark! This kinda news makes me sad</w:t>
      </w:r>
    </w:p>
    <w:p>
      <w:r>
        <w:t>@geektoad   Woot! lol  It's gonna be hard to send this one back</w:t>
      </w:r>
    </w:p>
    <w:p>
      <w:r>
        <w:t>@amber_benson It's raining where I am. I wish it wasn't.</w:t>
      </w:r>
    </w:p>
    <w:p>
      <w:r>
        <w:t>@philcanty</w:t>
      </w:r>
    </w:p>
    <w:p>
      <w:r>
        <w:t>I ate too many kisses.</w:t>
      </w:r>
    </w:p>
    <w:p>
      <w:r>
        <w:t>i'm soooooo sleeeeepy!!! the last day o' school was today....sniffle....</w:t>
      </w:r>
    </w:p>
    <w:p>
      <w:r>
        <w:t>@c0v89 i dunno..tipsy gave EVERYTHING in the 1st set and still lost..not sure what mental state he was in - but the injury was bad timing</w:t>
      </w:r>
    </w:p>
    <w:p>
      <w:r>
        <w:t>have to return my sideways. fuck meds and bills.</w:t>
      </w:r>
    </w:p>
    <w:p>
      <w:r>
        <w:t>@FairyChica78 Aw, that stinks, I'm sorry.</w:t>
      </w:r>
    </w:p>
    <w:p>
      <w:r>
        <w:t>less than 1 month and im done with high school... ohh my!  my friends</w:t>
      </w:r>
    </w:p>
    <w:p>
      <w:r>
        <w:t>@amber_benson It's been raining here for 3 days</w:t>
      </w:r>
    </w:p>
    <w:p>
      <w:r>
        <w:t>im in stats and I'm bored and tireed</w:t>
      </w:r>
    </w:p>
    <w:p>
      <w:r>
        <w:t>whew how did i end up going from mugglespace apps to youtube??? haha its just one of those days i guess. i really hate being ill</w:t>
      </w:r>
    </w:p>
    <w:p>
      <w:r>
        <w:t>Ready for this saddenning depressing dullful upsetting dreadful weekend.</w:t>
      </w:r>
    </w:p>
    <w:p>
      <w:r>
        <w:t>@xolotl ohhh ok. so like, it's more frustrating? I had my hands on a 3g iphone last week but it was upgraded so i couldn't unlock it</w:t>
      </w:r>
    </w:p>
    <w:p>
      <w:r>
        <w:t>@xiannic, awe, me in work, no BBQ for moi this weekend</w:t>
      </w:r>
    </w:p>
    <w:p>
      <w:r>
        <w:t>Doing dishes...i miss my kitchen team</w:t>
      </w:r>
    </w:p>
    <w:p>
      <w:r>
        <w:t>@Victoryhawk Darn. No bacon</w:t>
      </w:r>
    </w:p>
    <w:p>
      <w:r>
        <w:t>8 month old African grey parrot  sad sale - Reptile Forums UK http://bit.ly/grrdA</w:t>
      </w:r>
    </w:p>
    <w:p>
      <w:r>
        <w:t>@russfischer man i wish i still lived near a drive in  perfect movie experience</w:t>
      </w:r>
    </w:p>
    <w:p>
      <w:r>
        <w:t>Sitting in boring ass litterature listening to jack Johnson  missing the gf soooooooooooooooooooooooooooooooooooo much.</w:t>
      </w:r>
    </w:p>
    <w:p>
      <w:r>
        <w:t>has a terrible headache.  I need relief!</w:t>
      </w:r>
    </w:p>
    <w:p>
      <w:r>
        <w:t>waaa the octo drive and i can't go for it</w:t>
      </w:r>
    </w:p>
    <w:p>
      <w:r>
        <w:t>sooo tired, I wish I had time for a nap before work</w:t>
      </w:r>
    </w:p>
    <w:p>
      <w:r>
        <w:t>Day 7 without shower. No end in sight. There is stuff between my toes.</w:t>
      </w:r>
    </w:p>
    <w:p>
      <w:r>
        <w:t>@JordanOhlin what happened to winston?</w:t>
      </w:r>
    </w:p>
    <w:p>
      <w:r>
        <w:t>@MissCritta I know, but considering I've bought a lot of new yarn recently, I think it's necessary this time.</w:t>
      </w:r>
    </w:p>
    <w:p>
      <w:r>
        <w:t>Missed my massage appointment..... Now Its 2maro   I needed it</w:t>
      </w:r>
    </w:p>
    <w:p>
      <w:r>
        <w:t>@Peeperrzz URGHHHHHHHHHH your makeing me cry</w:t>
      </w:r>
    </w:p>
    <w:p>
      <w:r>
        <w:t>@AboveAllFabric I so agree with you we have been married for 7 yrs, and this is our 6th move  BLAH!!!</w:t>
      </w:r>
    </w:p>
    <w:p>
      <w:r>
        <w:t>@AnonymousNY My closet situation is close to the same.  Except it's not closet located near NYC.</w:t>
      </w:r>
    </w:p>
    <w:p>
      <w:r>
        <w:t>ah shit ... my chest hurts now</w:t>
      </w:r>
    </w:p>
    <w:p>
      <w:r>
        <w:t>@filos I'm thinking of a dawn shot of Carlingford Lough, the sun will be in the right place this time of year. involves an early rise tho</w:t>
      </w:r>
    </w:p>
    <w:p>
      <w:r>
        <w:t>Schoool needs to end, Work tonight 4 to 8  hittt me up after &lt;3</w:t>
      </w:r>
    </w:p>
    <w:p>
      <w:r>
        <w:t>Fuck traffic. Going to be late!</w:t>
      </w:r>
    </w:p>
    <w:p>
      <w:r>
        <w:t>@ work....boyz make me sick..</w:t>
      </w:r>
    </w:p>
    <w:p>
      <w:r>
        <w:t>Hates having broken wrist and has PE next ugh</w:t>
      </w:r>
    </w:p>
    <w:p>
      <w:r>
        <w:t>I was gonna get off at 230 2day. Just found out I'm stayin til 630</w:t>
      </w:r>
    </w:p>
    <w:p>
      <w:r>
        <w:t>Got a deadline to meet!!! No TGIF for me</w:t>
      </w:r>
    </w:p>
    <w:p>
      <w:r>
        <w:t>RAIN why must you come "after" I flat iron my hair? I have been rockin my curls for 3 weeks and today you decide to come out. not nice!</w:t>
      </w:r>
    </w:p>
    <w:p>
      <w:r>
        <w:t>@emuhleepee Why?</w:t>
      </w:r>
    </w:p>
    <w:p>
      <w:r>
        <w:t>ii wanna go home for thee weekend  but ii have no gas. sukks (_!_)!!</w:t>
      </w:r>
    </w:p>
    <w:p>
      <w:r>
        <w:t>Great lunch at baby bulls.  Now time for work til 930.</w:t>
      </w:r>
    </w:p>
    <w:p>
      <w:r>
        <w:t>HELP!!! I think @benmarvin is crazy funny and can't give him favrd stars  Please help me get him UNBLOCKED from favrd so I can star him</w:t>
      </w:r>
    </w:p>
    <w:p>
      <w:r>
        <w:t>Not enough pizza ordered, so I didn't get any. And it was Pizza Delight too!</w:t>
      </w:r>
    </w:p>
    <w:p>
      <w:r>
        <w:t>still hoping for a job... but now i have strep so looks like i wont be looking around places for the next couple of days</w:t>
      </w:r>
    </w:p>
    <w:p>
      <w:r>
        <w:t>@raZeiger i think @taylorswift13 missed me tooo</w:t>
      </w:r>
    </w:p>
    <w:p>
      <w:r>
        <w:t>Yay! The playdate is back on but my van's transmission is  dead</w:t>
      </w:r>
    </w:p>
    <w:p>
      <w:r>
        <w:t>I BET BLACK PLANET, LOL, I DIDNT HAVE A PROBLEM WITH IT, BUT SHE WAS UGLY.</w:t>
      </w:r>
    </w:p>
    <w:p>
      <w:r>
        <w:t>So bored in chem n im super hungry! Ugh</w:t>
      </w:r>
    </w:p>
    <w:p>
      <w:r>
        <w:t>My GCSE and A Level work is at least 50x better than my degree work. Oh Uni, what did you do to me?</w:t>
      </w:r>
    </w:p>
    <w:p>
      <w:r>
        <w:t>Cancelling my JavaOne  http://ff.im/3nzTH</w:t>
      </w:r>
    </w:p>
    <w:p>
      <w:r>
        <w:t>@srslyjustsayin I saw you stalkerishly from the elevator, but Brookie was eating her moracca (?) So we had to go.</w:t>
      </w:r>
    </w:p>
    <w:p>
      <w:r>
        <w:t>bored. tired got headache</w:t>
      </w:r>
    </w:p>
    <w:p>
      <w:r>
        <w:t>@CRISCOKIDD this picture made me cry  lol http://www.twitpic.com/671w1</w:t>
      </w:r>
    </w:p>
    <w:p>
      <w:r>
        <w:t>Spring cleaning for http://milliontreesnyc.org tomorrow. But the park I want to go clean is not accessible by public transportation.</w:t>
      </w:r>
    </w:p>
    <w:p>
      <w:r>
        <w:t>says misses my cousins so badly!!!  http://plurk.com/p/x2bha</w:t>
      </w:r>
    </w:p>
    <w:p>
      <w:r>
        <w:t>Going to clean my room but thats not hard. i keep my room pretty clean really....anyway, i could still be doing better things!!!!</w:t>
      </w:r>
    </w:p>
    <w:p>
      <w:r>
        <w:t>@RobertsEmma You don't reply to none of your fans ... I don't know what trust</w:t>
      </w:r>
    </w:p>
    <w:p>
      <w:r>
        <w:t>@Bookwormlady2  are you not well?</w:t>
      </w:r>
    </w:p>
    <w:p>
      <w:r>
        <w:t>@tsa4string Have fun at the show tonight... wish I could be there</w:t>
      </w:r>
    </w:p>
    <w:p>
      <w:r>
        <w:t>lol, you can see the sunburnnn    its not achurley that bad =| least i dont think it is xD http://tinyurl.com/njubcl</w:t>
      </w:r>
    </w:p>
    <w:p>
      <w:r>
        <w:t>Finally home! Tp tetep, kurang 3BT buat shooting kamis nih! Huaaaa, stress gila! Syapa lg ya?</w:t>
      </w:r>
    </w:p>
    <w:p>
      <w:r>
        <w:t>@kimberMuffin</w:t>
      </w:r>
    </w:p>
    <w:p>
      <w:r>
        <w:t>@omgitsafox I could but won't get here in time before my Vegas trip  So I'll still look like a noob there~</w:t>
      </w:r>
    </w:p>
    <w:p>
      <w:r>
        <w:t>@arian_marie:my heart goes out to you</w:t>
      </w:r>
    </w:p>
    <w:p>
      <w:r>
        <w:t>Appreciation lunch at work. Good food! But sucks being here on my day off lol</w:t>
      </w:r>
    </w:p>
    <w:p>
      <w:r>
        <w:t>To make it worse, its my friends party tonight, and I'm stuck here. I haven't seen her for months</w:t>
      </w:r>
    </w:p>
    <w:p>
      <w:r>
        <w:t>burning cd's,,,,,,,,, fucking outa blank disc's</w:t>
      </w:r>
    </w:p>
    <w:p>
      <w:r>
        <w:t>GAWD, I'm so tired still! I have to move out of here into my new place by 5:30 PM, cause I work.  So stressed! #FB</w:t>
      </w:r>
    </w:p>
    <w:p>
      <w:r>
        <w:t>@nellcon I cannot  I have a full day of activities lol</w:t>
      </w:r>
    </w:p>
    <w:p>
      <w:r>
        <w:t>@cupcake_nyc hey sweetie. Cnt go fri  but thnks so much</w:t>
      </w:r>
    </w:p>
    <w:p>
      <w:r>
        <w:t>Loving the sunshine! Wish poor Richie would feel better</w:t>
      </w:r>
    </w:p>
    <w:p>
      <w:r>
        <w:t>@sandyvanessa89 awwh im sorry  it won't be much longer</w:t>
      </w:r>
    </w:p>
    <w:p>
      <w:r>
        <w:t>@nick_carter The video is `private I cant see it</w:t>
      </w:r>
    </w:p>
    <w:p>
      <w:r>
        <w:t>i didnt post my new song today  i will try and post tomorrow!</w:t>
      </w:r>
    </w:p>
    <w:p>
      <w:r>
        <w:t>@its_erincharde yea as an afterthought</w:t>
      </w:r>
    </w:p>
    <w:p>
      <w:r>
        <w:t>just got back from the pool, need to ice the knee</w:t>
      </w:r>
    </w:p>
    <w:p>
      <w:r>
        <w:t>@KellyFahl Psych has to be better than neuro!  Or at least in a better part of town?  I miss you</w:t>
      </w:r>
    </w:p>
    <w:p>
      <w:r>
        <w:t>so fuckin tired. didn't get home till 5:30. work at bjs at 12:15</w:t>
      </w:r>
    </w:p>
    <w:p>
      <w:r>
        <w:t>says Goodmorning.  http://plurk.com/p/x2bm1</w:t>
      </w:r>
    </w:p>
    <w:p>
      <w:r>
        <w:t>heyy  watching the simpson  with shezza and paula</w:t>
      </w:r>
    </w:p>
    <w:p>
      <w:r>
        <w:t>Tasha's really bad haircut. She's being treated for skin cancer and is shaved from neck to tail.  http://twitpic.com/671zy</w:t>
      </w:r>
    </w:p>
    <w:p>
      <w:r>
        <w:t>It's not the internal fuse either  Poop. Might have to get the spare out of the loft, although that might be a job for 2 people...</w:t>
      </w:r>
    </w:p>
    <w:p>
      <w:r>
        <w:t>@mellabella6 and if i lived in usa i would gotto 2 go to  106 park ma aunty lives in NYC the bronx GRRR</w:t>
      </w:r>
    </w:p>
    <w:p>
      <w:r>
        <w:t>Aaggh!! My blackberry curve took a gash in the screen the day AFTER we get invisible shields in stock. Well it'll be a good advertisement</w:t>
      </w:r>
    </w:p>
    <w:p>
      <w:r>
        <w:t>yay for nice weather, boo for cici not being here this weekend</w:t>
      </w:r>
    </w:p>
    <w:p>
      <w:r>
        <w:t>was spose to be going to a party tonight but gues what im sick  grrrrr.</w:t>
      </w:r>
    </w:p>
    <w:p>
      <w:r>
        <w:t>feeling sorry for Ian. He broke up with his gf, i feel reali sad cos he feels down!  wish i can give him a huge hug right now</w:t>
      </w:r>
    </w:p>
    <w:p>
      <w:r>
        <w:t>@memphianmallory Too traumatic to even discuss and none of yall are here!!! Everyone has left for the weekend.</w:t>
      </w:r>
    </w:p>
    <w:p>
      <w:r>
        <w:t>@hindupez Maybe JD can help you out there I don't know though  But I will ask!</w:t>
      </w:r>
    </w:p>
    <w:p>
      <w:r>
        <w:t>@hotnizz WAH! Sayang...</w:t>
      </w:r>
    </w:p>
    <w:p>
      <w:r>
        <w:t>????, ?? #sctest ????? ?? ?????, ?????? ??? ??? ????????, ?? ?? ????? ????  .</w:t>
      </w:r>
    </w:p>
    <w:p>
      <w:r>
        <w:t>@jamespenycate massive beer guardian. Huuuge. Told you already, don't you trust me?</w:t>
      </w:r>
    </w:p>
    <w:p>
      <w:r>
        <w:t>@yukihoang i had a dream that u didn't like me</w:t>
      </w:r>
    </w:p>
    <w:p>
      <w:r>
        <w:t>@SteveSerrano I adoreeeee Matt Nathanson!! I am so jealous of you right now.</w:t>
      </w:r>
    </w:p>
    <w:p>
      <w:r>
        <w:t>@JamesMurphy anything to sell an album. poor thing.</w:t>
      </w:r>
    </w:p>
    <w:p>
      <w:r>
        <w:t>thinks something and okay, goodluck ako.  http://plurk.com/p/x2bnl</w:t>
      </w:r>
    </w:p>
    <w:p>
      <w:r>
        <w:t>@Livvixo god I need to revise today! I'm so lazy</w:t>
      </w:r>
    </w:p>
    <w:p>
      <w:r>
        <w:t>@Vancesa oh no your poor car's testicles</w:t>
      </w:r>
    </w:p>
    <w:p>
      <w:r>
        <w:t>im sooo sore... my back hurts, my legs are weak, and im dehydrated. i have to go set up my moms furniture... gay!!!!</w:t>
      </w:r>
    </w:p>
    <w:p>
      <w:r>
        <w:t>Got to go shopping with wife down to Tesco's. I knew my day was going to well.</w:t>
      </w:r>
    </w:p>
    <w:p>
      <w:r>
        <w:t>@randazzled my phne blocks text</w:t>
      </w:r>
    </w:p>
    <w:p>
      <w:r>
        <w:t>Stupid idiot who ran a stop sing and almost killed me and my car!</w:t>
      </w:r>
    </w:p>
    <w:p>
      <w:r>
        <w:t>@ropiko I am also very tired</w:t>
      </w:r>
    </w:p>
    <w:p>
      <w:r>
        <w:t>Sleeping over my cousin's house for the weekend. Bugzy</w:t>
      </w:r>
    </w:p>
    <w:p>
      <w:r>
        <w:t>laptop pooped. new harddrive needed? using DH's old pc now. maybe offline a while  damn BSOD!! happened too many times, Safe Mode only now</w:t>
      </w:r>
    </w:p>
    <w:p>
      <w:r>
        <w:t>$4 lonestar pitchers at @mugshotsaustin ?  If only I wasn't still recovering from last weekend's bout of irresponsible gluten consumption</w:t>
      </w:r>
    </w:p>
    <w:p>
      <w:r>
        <w:t>The $500 I saved on not buying a couch is going towards paying my visit to ER for UTI</w:t>
      </w:r>
    </w:p>
    <w:p>
      <w:r>
        <w:t>I realised that many people are not interested in doing business on Twitter - they just want to be heard online  Nothing more</w:t>
      </w:r>
    </w:p>
    <w:p>
      <w:r>
        <w:t>Rose City Sirens were uber cool last night!  Wish I could have stayed longer</w:t>
      </w:r>
    </w:p>
    <w:p>
      <w:r>
        <w:t>is is listening to Heart Ain't Brain by Chris Brown.  http://plurk.com/p/x2bp2</w:t>
      </w:r>
    </w:p>
    <w:p>
      <w:r>
        <w:t>stood on my curlers and burnt myself  then burnt my hand when i picked them up..</w:t>
      </w:r>
    </w:p>
    <w:p>
      <w:r>
        <w:t>@motley_sis He got those cars before he lost his job.  He used to make good money. Now he works at McDonalds because nobody will hire him.</w:t>
      </w:r>
    </w:p>
    <w:p>
      <w:r>
        <w:t>Is wondering what happened to the sun? Damn May grey!</w:t>
      </w:r>
    </w:p>
    <w:p>
      <w:r>
        <w:t>Im feeling so nostalgic. Im sad. But happy. I don't now how to feel. It's over, but not at the same time. It just feels over.  i love you.</w:t>
      </w:r>
    </w:p>
    <w:p>
      <w:r>
        <w:t>its sprinkling outside  i hope it doesn't rain during our game ..</w:t>
      </w:r>
    </w:p>
    <w:p>
      <w:r>
        <w:t>fuming over ebay purchase gone bad. outta $45 and have nothing to show for it  %$&amp;!</w:t>
      </w:r>
    </w:p>
    <w:p>
      <w:r>
        <w:t>@eddievedder no such luck and u aren't coming to Detroit  Luckily, I'll be seeing u and the crew in Chicago</w:t>
      </w:r>
    </w:p>
    <w:p>
      <w:r>
        <w:t>is doing nothing  lol</w:t>
      </w:r>
    </w:p>
    <w:p>
      <w:r>
        <w:t>@Cathiria I'm on it, probably not until next week though</w:t>
      </w:r>
    </w:p>
    <w:p>
      <w:r>
        <w:t>@brooke_nichole i miss my earrings  lol you should let me know when your close by</w:t>
      </w:r>
    </w:p>
    <w:p>
      <w:r>
        <w:t>@jovialhoney Can you guys adopt me? Yall are always doing fun stuff. Y'all take trips to Miami... we go to Arkansas</w:t>
      </w:r>
    </w:p>
    <w:p>
      <w:r>
        <w:t>I wish the sun would shine. but it won't</w:t>
      </w:r>
    </w:p>
    <w:p>
      <w:r>
        <w:t>@chrishornby Very. I'm ill and attempting to remember lots, and nothing is going in.</w:t>
      </w:r>
    </w:p>
    <w:p>
      <w:r>
        <w:t>Cried my eyes out watching My Girl last period   hahah</w:t>
      </w:r>
    </w:p>
    <w:p>
      <w:r>
        <w:t>I just signed up for Japanese 123 at Clark College... it will be a night class with Kamei-sensei... only two days a week  KUSO!</w:t>
      </w:r>
    </w:p>
    <w:p>
      <w:r>
        <w:t>@KINGDINGALING_1  @wendi916 is leavin bc of racists *starts cryin*</w:t>
      </w:r>
    </w:p>
    <w:p>
      <w:r>
        <w:t>why bother @ing at celebs? eh? cause it's almost like talking to them</w:t>
      </w:r>
    </w:p>
    <w:p>
      <w:r>
        <w:t>wishes he had realized his wife hadn't held onto the debit card before he took a long walk to get lunch and not after.  GRRR!</w:t>
      </w:r>
    </w:p>
    <w:p>
      <w:r>
        <w:t>@maxinefrances Ah  Not doing cbeebies epg by any chance are you hehe. need pinkyponk crash warnings ;-) Is your journey home long?</w:t>
      </w:r>
    </w:p>
    <w:p>
      <w:r>
        <w:t>how do I gain weight?! I lost 20 pounds and I want it back..  I'm only 108 and I'm 23 yrs old at 5'7. Not healthy.</w:t>
      </w:r>
    </w:p>
    <w:p>
      <w:r>
        <w:t>i'm hungry but can't eat anything right now because my tongue hurts so bad.</w:t>
      </w:r>
    </w:p>
    <w:p>
      <w:r>
        <w:t>@jerseymaids oh man  hope you guys weren't shaken up too bad!</w:t>
      </w:r>
    </w:p>
    <w:p>
      <w:r>
        <w:t>@abraham not funny</w:t>
      </w:r>
    </w:p>
    <w:p>
      <w:r>
        <w:t>Eurgh.. Revision.. Who invented History?</w:t>
      </w:r>
    </w:p>
    <w:p>
      <w:r>
        <w:t>I'm not putting anything</w:t>
      </w:r>
    </w:p>
    <w:p>
      <w:r>
        <w:t>@lowenstein @jerm_bob7 I'll update you. I had to leave him at the vet for tests and xrays.</w:t>
      </w:r>
    </w:p>
    <w:p>
      <w:r>
        <w:t>@Nica it was only announced in the last few days. Due to cancer I think</w:t>
      </w:r>
    </w:p>
    <w:p>
      <w:r>
        <w:t>They've changed the soap in the men's loo and it doesn't smell of marzipan anymore. I miss the marzipan soap</w:t>
      </w:r>
    </w:p>
    <w:p>
      <w:r>
        <w:t>Hey guys I'm back from work.. It was kinda horrible</w:t>
      </w:r>
    </w:p>
    <w:p>
      <w:r>
        <w:t>You know i NEVER wanna hurt you</w:t>
      </w:r>
    </w:p>
    <w:p>
      <w:r>
        <w:t>Everyone we have another hater  @WeHateMileyC</w:t>
      </w:r>
    </w:p>
    <w:p>
      <w:r>
        <w:t>oh my. i have to play cluedo.</w:t>
      </w:r>
    </w:p>
    <w:p>
      <w:r>
        <w:t>@eogasawa psh... I'm not cool enough to go to their open-houses.</w:t>
      </w:r>
    </w:p>
    <w:p>
      <w:r>
        <w:t>I really hate revision</w:t>
      </w:r>
    </w:p>
    <w:p>
      <w:r>
        <w:t>aww my friend just called and said that she got a better job so she won't be working with me anymore</w:t>
      </w:r>
    </w:p>
    <w:p>
      <w:r>
        <w:t>doesnt know how to pimp out here Twitter page.</w:t>
      </w:r>
    </w:p>
    <w:p>
      <w:r>
        <w:t>@saucewear btw, your shirts are shipping out!  I ran out of stock on the one size you ordered for the "I AM FAMOUS" sorry</w:t>
      </w:r>
    </w:p>
    <w:p>
      <w:r>
        <w:t>I smell cake but I don't see any cake on the oven!</w:t>
      </w:r>
    </w:p>
    <w:p>
      <w:r>
        <w:t>Leaving SF soon. I just might cry.</w:t>
      </w:r>
    </w:p>
    <w:p>
      <w:r>
        <w:t>@grantimahara man, 4 months until we get to see what those drunk tweets were all about</w:t>
      </w:r>
    </w:p>
    <w:p>
      <w:r>
        <w:t>Daisy just got attacked by another doggie in the park</w:t>
      </w:r>
    </w:p>
    <w:p>
      <w:r>
        <w:t>Webcams Hoepfner Burgfest in #Karlsruhe: Automatic reload #fail http://bit.ly/Vdtvf</w:t>
      </w:r>
    </w:p>
    <w:p>
      <w:r>
        <w:t>Better do some physics revision  x</w:t>
      </w:r>
    </w:p>
    <w:p>
      <w:r>
        <w:t>Okay, so now I want to scream....Idk why this one doc has done this to me 3 days this week!!!!RRRRR.</w:t>
      </w:r>
    </w:p>
    <w:p>
      <w:r>
        <w:t>I need a restful weekend, but I will have to work instead</w:t>
      </w:r>
    </w:p>
    <w:p>
      <w:r>
        <w:t>Hairspray in hair + lighter&amp;bong = new haircut</w:t>
      </w:r>
    </w:p>
    <w:p>
      <w:r>
        <w:t>@mraeannon thank u!! I know I'll miss u too  Ill take pics as soon as I get there I need your email txt it to me or something</w:t>
      </w:r>
    </w:p>
    <w:p>
      <w:r>
        <w:t>Working on this DAMN Financial project, Definitely not having any fun this weekend  , I want to spend it wit my BAAABY waaaah</w:t>
      </w:r>
    </w:p>
    <w:p>
      <w:r>
        <w:t>im well exited for this weekend, partaaaay! although i dont want to go back to school on Tuesday</w:t>
      </w:r>
    </w:p>
    <w:p>
      <w:r>
        <w:t>@hearted that happened to me so often, i hated it. every time i moved to a username that i thought i'd love, i moved soon after.</w:t>
      </w:r>
    </w:p>
    <w:p>
      <w:r>
        <w:t>Hey ugh im sick and its summar !</w:t>
      </w:r>
    </w:p>
    <w:p>
      <w:r>
        <w:t>@cassiekitsch Okay. So Rose told me your phone was shut off and you might be moving back to Spokane? What is going on?</w:t>
      </w:r>
    </w:p>
    <w:p>
      <w:r>
        <w:t>On a 10min brake. At wrrkk ... its 11:06 and its over at. 11:16</w:t>
      </w:r>
    </w:p>
    <w:p>
      <w:r>
        <w:t>@avweije76 yep  but I'm going better now</w:t>
      </w:r>
    </w:p>
    <w:p>
      <w:r>
        <w:t>tour got canceled</w:t>
      </w:r>
    </w:p>
    <w:p>
      <w:r>
        <w:t>@petewentz im so jealous. i want an octo drive</w:t>
      </w:r>
    </w:p>
    <w:p>
      <w:r>
        <w:t>Yaaaaay Friday.... Oh wait....  I'm working TOMORROW</w:t>
      </w:r>
    </w:p>
    <w:p>
      <w:r>
        <w:t>Is at work  ohwell need money so : D</w:t>
      </w:r>
    </w:p>
    <w:p>
      <w:r>
        <w:t>@SamBennington although you wear sunglasses i can see how uncomfortable you felt. poor sam.</w:t>
      </w:r>
    </w:p>
    <w:p>
      <w:r>
        <w:t>@SheBangz damn  lol....where u headed to?</w:t>
      </w:r>
    </w:p>
    <w:p>
      <w:r>
        <w:t>Leo Carillo Beach and WIll Rogers State Park are on the list of State Parks that might close      http://tinyurl.com/lhq8gs</w:t>
      </w:r>
    </w:p>
    <w:p>
      <w:r>
        <w:t>@rantingteacher No, rather we're OMG it's nearly Monday</w:t>
      </w:r>
    </w:p>
    <w:p>
      <w:r>
        <w:t>@unitechy @Shadez is all mine  #twpp #shadez</w:t>
      </w:r>
    </w:p>
    <w:p>
      <w:r>
        <w:t>Just spent more than 45 minutes looking at the Aud</w:t>
      </w:r>
    </w:p>
    <w:p>
      <w:r>
        <w:t>@rizzzky he's retiring from the tonight show  im so bummed. he was awesome ha. AND CONGRATS MY DEAR</w:t>
      </w:r>
    </w:p>
    <w:p>
      <w:r>
        <w:t>@hereprettykitty You mustv'e read my mind. I WAS going, but now it's thunderstorming AND I have to pick up the boys from the bus stop</w:t>
      </w:r>
    </w:p>
    <w:p>
      <w:r>
        <w:t>@sophielovemcfly i see 5 faces in that thing. but no more  xx</w:t>
      </w:r>
    </w:p>
    <w:p>
      <w:r>
        <w:t>Anddd justin. Eff</w:t>
      </w:r>
    </w:p>
    <w:p>
      <w:r>
        <w:t>must... stop... using... LOL, so much... crap I did it again</w:t>
      </w:r>
    </w:p>
    <w:p>
      <w:r>
        <w:t>ough out of the shower and my toes feel horrible in my socks i think they are still a bit wet</w:t>
      </w:r>
    </w:p>
    <w:p>
      <w:r>
        <w:t>@marebear521 did u try taco n mac n cheese pizza???? I'm so cravin it right now BUT all the good food makes me sick</w:t>
      </w:r>
    </w:p>
    <w:p>
      <w:r>
        <w:t>@ptwaugh xbox broke  hope you enjoy playing 1 vs. 100. I was...looking forward to that.</w:t>
      </w:r>
    </w:p>
    <w:p>
      <w:r>
        <w:t>@stargirlreads i cantttt.  my grandparents are here.</w:t>
      </w:r>
    </w:p>
    <w:p>
      <w:r>
        <w:t>ok so everyone is out an im stuck in bored and ill</w:t>
      </w:r>
    </w:p>
    <w:p>
      <w:r>
        <w:t>the downside of getting TDL 3 days early is that i won't have time to read it til next week anyway!  but still, hurrah *clutches it close*</w:t>
      </w:r>
    </w:p>
    <w:p>
      <w:r>
        <w:t>@blackheartbunny - nope</w:t>
      </w:r>
    </w:p>
    <w:p>
      <w:r>
        <w:t>Over-thought tying my shoe, couldn't figure it out for a while</w:t>
      </w:r>
    </w:p>
    <w:p>
      <w:r>
        <w:t>Oh, fuck me. I've just returned from the Supermarket Of Doom to find that I have nothing to drink here.</w:t>
      </w:r>
    </w:p>
    <w:p>
      <w:r>
        <w:t>How come it's so cold now?! A few days ago it was wicked nice out, now I feel like I need my winter coat back.</w:t>
      </w:r>
    </w:p>
    <w:p>
      <w:r>
        <w:t>Never made it to the gym so will be doing my blowout sans thong wearing company. Phew! But bummer on missing workout</w:t>
      </w:r>
    </w:p>
    <w:p>
      <w:r>
        <w:t>What a glorious week. My best holiday ever I think. I so don't want to go home in the morning</w:t>
      </w:r>
    </w:p>
    <w:p>
      <w:r>
        <w:t>my tummy hurts</w:t>
      </w:r>
    </w:p>
    <w:p>
      <w:r>
        <w:t>Hangin with the fam! My head is hurtin</w:t>
      </w:r>
    </w:p>
    <w:p>
      <w:r>
        <w:t>@HMXCasey I sorry</w:t>
      </w:r>
    </w:p>
    <w:p>
      <w:r>
        <w:t>@fatz_galore aaaw too bad .. i'm in a good mood to phone with someone  lol</w:t>
      </w:r>
    </w:p>
    <w:p>
      <w:r>
        <w:t>@SirGarde Hott as Africa lol yeah its hot here too and its a big storm here</w:t>
      </w:r>
    </w:p>
    <w:p>
      <w:r>
        <w:t>1st presentation for senior boards? FML</w:t>
      </w:r>
    </w:p>
    <w:p>
      <w:r>
        <w:t>@meinj Wish i was out an about, stuck in with a pile of boxes, a sore back and a load of tesco blue shopper bags to fill from the kitchen</w:t>
      </w:r>
    </w:p>
    <w:p>
      <w:r>
        <w:t>@katschio  I was completely enraptured by your fascinating updates on your testing! What will I do now?! Oh, wait--Yeah. Work. Of course.</w:t>
      </w:r>
    </w:p>
    <w:p>
      <w:r>
        <w:t>@tinchystryder why is it your last EVER uk tour  ?? x</w:t>
      </w:r>
    </w:p>
    <w:p>
      <w:r>
        <w:t>I miss @BillieSyadrie I'm sorry for being able to call you when u already sleep  I love you,Have a great trip tomorrow! Send my ? to them!</w:t>
      </w:r>
    </w:p>
    <w:p>
      <w:r>
        <w:t>Crap, nearly forgot my PIN  I shouldn't try to learn anything new in the future lest it push out more vital information.</w:t>
      </w:r>
    </w:p>
    <w:p>
      <w:r>
        <w:t>In school ; With Victoria &amp; Bryan (: _ no more school soon, sadd i am</w:t>
      </w:r>
    </w:p>
    <w:p>
      <w:r>
        <w:t>@eastcoaster1237 @funkydung  Doh! I'm an inside job LOLzor.</w:t>
      </w:r>
    </w:p>
    <w:p>
      <w:r>
        <w:t>Got a right bad headache</w:t>
      </w:r>
    </w:p>
    <w:p>
      <w:r>
        <w:t>@Welshracer I loved him and he was in a mini</w:t>
      </w:r>
    </w:p>
    <w:p>
      <w:r>
        <w:t>@lizridley no, i do better with people i don't know  @autumnrose8683 you're going to chiodos tonight, right? just kill something for me.</w:t>
      </w:r>
    </w:p>
    <w:p>
      <w:r>
        <w:t>@PaulMcGwinn i could really fancy a nap right now but i am at work at 7am and i feel that if i nap now i am wasting my evening</w:t>
      </w:r>
    </w:p>
    <w:p>
      <w:r>
        <w:t>@laurenglennon I's sorry  listen to some Bats or GD as you do it! [dude, I never got to tell you, but, BATS WERE AMAZING &lt;33]</w:t>
      </w:r>
    </w:p>
    <w:p>
      <w:r>
        <w:t>Oh why does one of my monitors have to act up when I have a deadline?  Oh I'm an unhappy camper.</w:t>
      </w:r>
    </w:p>
    <w:p>
      <w:r>
        <w:t>Why doesn't Twitter extend the number limit a littttttle bit? Until 160 atleast?</w:t>
      </w:r>
    </w:p>
    <w:p>
      <w:r>
        <w:t>where are britney g. and allan allan?  they are my favs and i think they are out of town?</w:t>
      </w:r>
    </w:p>
    <w:p>
      <w:r>
        <w:t>contemplating getting my hair cut and having severe anxiety about it....</w:t>
      </w:r>
    </w:p>
    <w:p>
      <w:r>
        <w:t>@brieasaurus i guess your cooler than me, tony hawk never replied to me</w:t>
      </w:r>
    </w:p>
    <w:p>
      <w:r>
        <w:t>@PoynterPerve i know, and we gotta wait until earl 2010, i think or very late 2009! its just wrong</w:t>
      </w:r>
    </w:p>
    <w:p>
      <w:r>
        <w:t>I have a stupid Recall on my car</w:t>
      </w:r>
    </w:p>
    <w:p>
      <w:r>
        <w:t>Finally at home. Who decides it's time for more work at 17:10 on the Friday of a long weekend... apparently my client.</w:t>
      </w:r>
    </w:p>
    <w:p>
      <w:r>
        <w:t>Just got home from work.. My feet are killing me</w:t>
      </w:r>
    </w:p>
    <w:p>
      <w:r>
        <w:t>in less then a min i lost 2 followers</w:t>
      </w:r>
    </w:p>
    <w:p>
      <w:r>
        <w:t>@reemerband Hiyaa! How was Tour? Really disappointed that I couldn't make it   Hope your all Dandy ;) xxxxxxxx</w:t>
      </w:r>
    </w:p>
    <w:p>
      <w:r>
        <w:t>addin to that last comment, was spose to be going to see the jonas brothers 3D movie, but guess what i couldnt go aswell cos im sick</w:t>
      </w:r>
    </w:p>
    <w:p>
      <w:r>
        <w:t>right anyone know what episode of Bones is showing on sky2 tonight at 9pm - programme synopsis is not available on my box</w:t>
      </w:r>
    </w:p>
    <w:p>
      <w:r>
        <w:t>At work and really slow for a beautiful day and a Friday.</w:t>
      </w:r>
    </w:p>
    <w:p>
      <w:r>
        <w:t>@LOVEHATE_ENVY how come you dont think you did good?!</w:t>
      </w:r>
    </w:p>
    <w:p>
      <w:r>
        <w:t>@aminakader my thoughts exactly</w:t>
      </w:r>
    </w:p>
    <w:p>
      <w:r>
        <w:t>@apt10C I was walking home when he fell to the ground</w:t>
      </w:r>
    </w:p>
    <w:p>
      <w:r>
        <w:t>Bugger. forgot I still have washing in my machine</w:t>
      </w:r>
    </w:p>
    <w:p>
      <w:r>
        <w:t>Last time in the drama room</w:t>
      </w:r>
    </w:p>
    <w:p>
      <w:r>
        <w:t>@AndySquirrel now if I still lived that way you could pop in and see me  but I don't so you can't</w:t>
      </w:r>
    </w:p>
    <w:p>
      <w:r>
        <w:t>@KatieKilljoy I wanna play with you tonight  *pout, pout side face*</w:t>
      </w:r>
    </w:p>
    <w:p>
      <w:r>
        <w:t>It's gonna be a super long day</w:t>
      </w:r>
    </w:p>
    <w:p>
      <w:r>
        <w:t>jus sittin in da libray and this stupid computer wont let me order any mac foundation</w:t>
      </w:r>
    </w:p>
    <w:p>
      <w:r>
        <w:t>@SpinachPuffs yeeeeah . . . and it was in into too  seen Empire top 100 computer games? http://www.empireonline.com/100greatestgames/</w:t>
      </w:r>
    </w:p>
    <w:p>
      <w:r>
        <w:t>Swolen as shitt  boo hoo</w:t>
      </w:r>
    </w:p>
    <w:p>
      <w:r>
        <w:t>Jon &amp; Kate + 8 kids have attracted a huge TV audience, tabloid headlines and, now, a state labor investigation   http://tinyurl.com/l7zt72</w:t>
      </w:r>
    </w:p>
    <w:p>
      <w:r>
        <w:t>@sheenstar dont get too excited bby i hear thunder rolling in</w:t>
      </w:r>
    </w:p>
    <w:p>
      <w:r>
        <w:t>@petshoptype yes and no. there's some strange infection in my body that's causing me to be sicker than I need and to have a fever.</w:t>
      </w:r>
    </w:p>
    <w:p>
      <w:r>
        <w:t>@Timkealey  was wong?</w:t>
      </w:r>
    </w:p>
    <w:p>
      <w:r>
        <w:t>Nothing like getting to work and finding out you have to cover extra shifts this week... looks like another 40 hr work week.</w:t>
      </w:r>
    </w:p>
    <w:p>
      <w:r>
        <w:t>doesn't wanna get dressed up and be an adult today.</w:t>
      </w:r>
    </w:p>
    <w:p>
      <w:r>
        <w:t>half of me wants to go to sleep, half of me dosen't. shoot. my other half is  dying of sleepiness</w:t>
      </w:r>
    </w:p>
    <w:p>
      <w:r>
        <w:t>@DavidArchie Haha same!!! But its gonna be awhile til it comes to sweden i think...</w:t>
      </w:r>
    </w:p>
    <w:p>
      <w:r>
        <w:t>@TheAllianceGuy thankies! btw, what part of scotland do you live in? I never got to visit the UK at all when I lived in Europe</w:t>
      </w:r>
    </w:p>
    <w:p>
      <w:r>
        <w:t>@teamqivana We're no longer in biz together. The one thing that survived was our marriage. Not so good with the in-laws, though.</w:t>
      </w:r>
    </w:p>
    <w:p>
      <w:r>
        <w:t>trying to find some friends and not having any luck</w:t>
      </w:r>
    </w:p>
    <w:p>
      <w:r>
        <w:t>Feelin a little blue tonight.. Love might be good</w:t>
      </w:r>
    </w:p>
    <w:p>
      <w:r>
        <w:t>@giordanobc I know how you feel.  Takes far too much time out of my life!</w:t>
      </w:r>
    </w:p>
    <w:p>
      <w:r>
        <w:t>@davidlem Re: meetings, you were right.  My afternoon has started to fill up</w:t>
      </w:r>
    </w:p>
    <w:p>
      <w:r>
        <w:t>i want some followers</w:t>
      </w:r>
    </w:p>
    <w:p>
      <w:r>
        <w:t>Ah! Haha Omg  we have no more fudge grahmcracker cookies! Boo</w:t>
      </w:r>
    </w:p>
    <w:p>
      <w:r>
        <w:t>@SpinachPuffs yeeeeah . . . and it was in intro too  seen Empire top 100 computer games? http://www.empireonline.com...</w:t>
      </w:r>
    </w:p>
    <w:p>
      <w:r>
        <w:t>Not to thrilled about the marathon this sunday, they assigned me on the street. Less $$$</w:t>
      </w:r>
    </w:p>
    <w:p>
      <w:r>
        <w:t>want my new lappytop now, but the site says it won't be here till 6/9</w:t>
      </w:r>
    </w:p>
    <w:p>
      <w:r>
        <w:t>@margjoc haha i am aware of how one contracts a UTI.  and i have training for work at 8:45 tomorrow morning so i have to go to bed early</w:t>
      </w:r>
    </w:p>
    <w:p>
      <w:r>
        <w:t>@DeJonGrant I accidentaly slammed my finger in the trunk</w:t>
      </w:r>
    </w:p>
    <w:p>
      <w:r>
        <w:t>http://twitpic.com/672s3 - What I woke up to this morning...I didn't want to leave bed.</w:t>
      </w:r>
    </w:p>
    <w:p>
      <w:r>
        <w:t>@BusyElleBee That ur anti is what I understood from the message. Sorry left off ur don't vote BNP msg at end due 2 space</w:t>
      </w:r>
    </w:p>
    <w:p>
      <w:r>
        <w:t>getting ready to drop off something to my man so he can hang out with a friend instead of me</w:t>
      </w:r>
    </w:p>
    <w:p>
      <w:r>
        <w:t>My dad's telling me to travel alone from now on. Not that I have a problem with that. I've done it before and it's boring!</w:t>
      </w:r>
    </w:p>
    <w:p>
      <w:r>
        <w:t>@marketeson damn you and your hot weather - it's freezing in Oz at the moment  I miss summer..</w:t>
      </w:r>
    </w:p>
    <w:p>
      <w:r>
        <w:t>Dislocating your thumb= more painful than dislocating your toe. I was reminded of this today (thankfully, by my toe). Still feels weird</w:t>
      </w:r>
    </w:p>
    <w:p>
      <w:r>
        <w:t>Damn it, the guys aren't at #comet09  I hope they win though</w:t>
      </w:r>
    </w:p>
    <w:p>
      <w:r>
        <w:t>so glad it is friday  two classes, then lazy afternoon. too bad it isnt nice and warm out today</w:t>
      </w:r>
    </w:p>
    <w:p>
      <w:r>
        <w:t>@devon_leigh u know wut devy dev it sure does suck havin no ID!! My weekends r gone miserable for 3 weeks so drink 4 me plz!!</w:t>
      </w:r>
    </w:p>
    <w:p>
      <w:r>
        <w:t>I should be in NYC right now with some of my favorite people but instead I am stuck in RI.</w:t>
      </w:r>
    </w:p>
    <w:p>
      <w:r>
        <w:t>@Genevieve Hey, I didn't get any !!!</w:t>
      </w:r>
    </w:p>
    <w:p>
      <w:r>
        <w:t>@KimmelCenter if I could make it to Philadelphia this year I would be there!! but sadly, i cannot</w:t>
      </w:r>
    </w:p>
    <w:p>
      <w:r>
        <w:t>@Klzm31sT me too.</w:t>
      </w:r>
    </w:p>
    <w:p>
      <w:r>
        <w:t>Wow it's definitely Friday- the gym is completely empty! What to do? I'd like to play the wii but I guess I'll vacuum</w:t>
      </w:r>
    </w:p>
    <w:p>
      <w:r>
        <w:t>trying to find some friends and not having any luck</w:t>
      </w:r>
    </w:p>
    <w:p>
      <w:r>
        <w:t>Heading to yale.. Grandmother in car accident</w:t>
      </w:r>
    </w:p>
    <w:p>
      <w:r>
        <w:t>Two more loads and the moving crew's done! Started at 7am and i'm done for the day! Too bad the ac doesn't work in my new place  oh life!</w:t>
      </w:r>
    </w:p>
    <w:p>
      <w:r>
        <w:t>comes home in two days</w:t>
      </w:r>
    </w:p>
    <w:p>
      <w:r>
        <w:t>broken my leg  comment me please</w:t>
      </w:r>
    </w:p>
    <w:p>
      <w:r>
        <w:t>@anberlin Welcome to Seattle! I really wish I could see you guys tonight.</w:t>
      </w:r>
    </w:p>
    <w:p>
      <w:r>
        <w:t>Enjoying sunshine in the park with friends, pale shirtless footballers are not attractive I'm afraid</w:t>
      </w:r>
    </w:p>
    <w:p>
      <w:r>
        <w:t>@alyseegs nope. Gone.</w:t>
      </w:r>
    </w:p>
    <w:p>
      <w:r>
        <w:t>oops i did it again...really shouldnt have.</w:t>
      </w:r>
    </w:p>
    <w:p>
      <w:r>
        <w:t>@RyanSchartz gah! no money..... at least not for bakugan</w:t>
      </w:r>
    </w:p>
    <w:p>
      <w:r>
        <w:t>macbook dying. switching to iphone.</w:t>
      </w:r>
    </w:p>
    <w:p>
      <w:r>
        <w:t>@hatcherdogg Would love it but have plans</w:t>
      </w:r>
    </w:p>
    <w:p>
      <w:r>
        <w:t>I want noms</w:t>
      </w:r>
    </w:p>
    <w:p>
      <w:r>
        <w:t>Hmmm, I just realized....I didn't have any bday cake for my birthday...boo hoo!</w:t>
      </w:r>
    </w:p>
    <w:p>
      <w:r>
        <w:t>@grossnoises i miss yoooouuuu!!!!</w:t>
      </w:r>
    </w:p>
    <w:p>
      <w:r>
        <w:t>Watchin tyra bored like always  my stomach hurts</w:t>
      </w:r>
    </w:p>
    <w:p>
      <w:r>
        <w:t>working again today  but off tomorrow for dan's party! yay!</w:t>
      </w:r>
    </w:p>
    <w:p>
      <w:r>
        <w:t>an ultimatum is an ultimatum no matter how you dress it up.  and that sucks.</w:t>
      </w:r>
    </w:p>
    <w:p>
      <w:r>
        <w:t>No... have to go on cruches next 2 weeks</w:t>
      </w:r>
    </w:p>
    <w:p>
      <w:r>
        <w:t>Just noticed @ubertwiter didn't get the location right again!  Maybe a way to preview it before sending would be handy??</w:t>
      </w:r>
    </w:p>
    <w:p>
      <w:r>
        <w:t>Allergies suck... My eyes r even mor red than they were b4.  I think I'll stay inside 2day</w:t>
      </w:r>
    </w:p>
    <w:p>
      <w:r>
        <w:t>@shecango9984 I knnnowwww I'm so upset!!! I was going to twitter u but my sis's apt is like a led box nosignal! Where was the cookout??!!</w:t>
      </w:r>
    </w:p>
    <w:p>
      <w:r>
        <w:t>Car shopping with kacy yay</w:t>
      </w:r>
    </w:p>
    <w:p>
      <w:r>
        <w:t>Got 2 get ready 4 work  would rather be fishing!</w:t>
      </w:r>
    </w:p>
    <w:p>
      <w:r>
        <w:t>In human anatomy bored out of my mindddd!  someone save me.</w:t>
      </w:r>
    </w:p>
    <w:p>
      <w:r>
        <w:t>i'm pretty bored/tried. my mom is going to be home in an hour. @kassi911 is fixing to leave. aww...  she's going to texas for a month..</w:t>
      </w:r>
    </w:p>
    <w:p>
      <w:r>
        <w:t>So many tests todayyy  I don't feel confident about anyy.</w:t>
      </w:r>
    </w:p>
    <w:p>
      <w:r>
        <w:t>No No No @ankita_gaba will take @Shadez away  Not my day! #shadez #twpp</w:t>
      </w:r>
    </w:p>
    <w:p>
      <w:r>
        <w:t>wants to eat an entire chocolate cheesecake</w:t>
      </w:r>
    </w:p>
    <w:p>
      <w:r>
        <w:t>Jon &amp; Kate + 8 kids attracted a huge TV audience, tabloid headlines, and now a state labor investigation   http://tinyurl.com/l7zt72</w:t>
      </w:r>
    </w:p>
    <w:p>
      <w:r>
        <w:t>on break with @kellyaelliot . It's raining</w:t>
      </w:r>
    </w:p>
    <w:p>
      <w:r>
        <w:t>Work is MAD blocking sites! No fun  but they aren't blocking facebook, twitter &amp; youtube</w:t>
      </w:r>
    </w:p>
    <w:p>
      <w:r>
        <w:t>I just realized that im going home 2 weeks from today</w:t>
      </w:r>
    </w:p>
    <w:p>
      <w:r>
        <w:t>@RobPattzNews DIE!  gosh.... i will die 'til movie awards</w:t>
      </w:r>
    </w:p>
    <w:p>
      <w:r>
        <w:t>@matthewjsmall My sources say no</w:t>
      </w:r>
    </w:p>
    <w:p>
      <w:r>
        <w:t>@jjskidmore i was in front of u the other day i waved and u didnt  off to eddie izzard now!</w:t>
      </w:r>
    </w:p>
    <w:p>
      <w:r>
        <w:t>@boulderdiaries I was afraid you were going to say that.</w:t>
      </w:r>
    </w:p>
    <w:p>
      <w:r>
        <w:t>@lindentreephoto yeah, its super crap today   Stupid writing!  ugh</w:t>
      </w:r>
    </w:p>
    <w:p>
      <w:r>
        <w:t>wants to go out and enjoy the weather but is tired and stuck in bed</w:t>
      </w:r>
    </w:p>
    <w:p>
      <w:r>
        <w:t>Haha yea  if i knew yew wanted 2 go i would have told yew</w:t>
      </w:r>
    </w:p>
    <w:p>
      <w:r>
        <w:t>@jy6 looking forward to your mandarin album.  Hope that you will come Singapore again</w:t>
      </w:r>
    </w:p>
    <w:p>
      <w:r>
        <w:t>i want to see the next gossip girl episode!</w:t>
      </w:r>
    </w:p>
    <w:p>
      <w:r>
        <w:t>transferring 368558682 photos is annoying.. I want to watch Up</w:t>
      </w:r>
    </w:p>
    <w:p>
      <w:r>
        <w:t>omg seated for seth lakeman but way too far back for my liking  x</w:t>
      </w:r>
    </w:p>
    <w:p>
      <w:r>
        <w:t>@charchaos how come  its for us now to win ms twitter world.is it not working for you ?</w:t>
      </w:r>
    </w:p>
    <w:p>
      <w:r>
        <w:t>The Killers are coming to TD Banknorth in Boston on 9/4 at 7:30pm. And, I can't go.   Everyone else should go though! Tickets on sale Sat.</w:t>
      </w:r>
    </w:p>
    <w:p>
      <w:r>
        <w:t>had to give my 5 year old golden retriever away to another family today  #sad http://bit.ly/s48D0</w:t>
      </w:r>
    </w:p>
    <w:p>
      <w:r>
        <w:t>@BrandiHoov we are coming...won't be there til around 9....can't stay though</w:t>
      </w:r>
    </w:p>
    <w:p>
      <w:r>
        <w:t>@TomGriffola Not a fan of the Bulmers, but the Magners pear is AWESOME, I want slush puppy though!  #Hurryup #classy #omgimpatient!</w:t>
      </w:r>
    </w:p>
    <w:p>
      <w:r>
        <w:t>@MAKEUPMANMAE LMAO...Ha! No I just simply wanted to go to NY!</w:t>
      </w:r>
    </w:p>
    <w:p>
      <w:r>
        <w:t>@iwan2ctheworld she passed away in April.  she was really sick with a genetic disease.</w:t>
      </w:r>
    </w:p>
    <w:p>
      <w:r>
        <w:t>I'm such a saddo, haha. But that actually makes me really happy. Warrens dead though</w:t>
      </w:r>
    </w:p>
    <w:p>
      <w:r>
        <w:t>@tattoos1985 is it seven yet?</w:t>
      </w:r>
    </w:p>
    <w:p>
      <w:r>
        <w:t>@EdwinIsRaDd why did you never buy bagels when i was tehre? i feel so unloved  haha</w:t>
      </w:r>
    </w:p>
    <w:p>
      <w:r>
        <w:t>@derekspringer  i for one welcome our new cyber-criminal-overlords.</w:t>
      </w:r>
    </w:p>
    <w:p>
      <w:r>
        <w:t>@anachronous I miss you</w:t>
      </w:r>
    </w:p>
    <w:p>
      <w:r>
        <w:t>Ok. So I'm not moving, someone else took the apt I wanted  at least now I can work on organizing my stuff</w:t>
      </w:r>
    </w:p>
    <w:p>
      <w:r>
        <w:t>Boring day today. Broke so I can't go and see my friend's band tonight  Maybe The Q tomorrow though.</w:t>
      </w:r>
    </w:p>
    <w:p>
      <w:r>
        <w:t>@jacobjunior7 it's still being retarded for me</w:t>
      </w:r>
    </w:p>
    <w:p>
      <w:r>
        <w:t>he switches off his cellphone!! huaaaaa, i cant sleep  buzz me bebe..</w:t>
      </w:r>
    </w:p>
    <w:p>
      <w:r>
        <w:t>wow i just woke up and read drews blog .. oh man im seriously crying right now</w:t>
      </w:r>
    </w:p>
    <w:p>
      <w:r>
        <w:t>@the5thletter i love dixie kitchen's peach wings and fried green tomatoes  i hope the one by river oaks stay open.</w:t>
      </w:r>
    </w:p>
    <w:p>
      <w:r>
        <w:t>really need to study, many books many updates  :~</w:t>
      </w:r>
    </w:p>
    <w:p>
      <w:r>
        <w:t>I FEEL LIKE CRAP......</w:t>
      </w:r>
    </w:p>
    <w:p>
      <w:r>
        <w:t>looking for my littlest tsutsu...</w:t>
      </w:r>
    </w:p>
    <w:p>
      <w:r>
        <w:t>disappointed! I forgot to tweet something really inappropriate @graphicphantom yelled in whole foods yesterday &amp; now I can't remember it.</w:t>
      </w:r>
    </w:p>
    <w:p>
      <w:r>
        <w:t>@Littleradge I have a friend who loves that spot. I want to go</w:t>
      </w:r>
    </w:p>
    <w:p>
      <w:r>
        <w:t>is wondering what I did to get on the "do not respond" list</w:t>
      </w:r>
    </w:p>
    <w:p>
      <w:r>
        <w:t>is traumatized and saddened by the 2 baby squirells she just found on abandoned on the sidewalk.</w:t>
      </w:r>
    </w:p>
    <w:p>
      <w:r>
        <w:t>@cloudforest OMG that is AWFUL! $12k??? Wow     Our pyr figured out how to open a doorknobs one day by crushing them in her jaws and</w:t>
      </w:r>
    </w:p>
    <w:p>
      <w:r>
        <w:t>Bummer. MacBook is bugging out  Any Mac heads want to lend a helping hand.</w:t>
      </w:r>
    </w:p>
    <w:p>
      <w:r>
        <w:t>Still hating the whole Twitter replies thing. I feel like I'm missing bits.  #fixreplies</w:t>
      </w:r>
    </w:p>
    <w:p>
      <w:r>
        <w:t>I quite like baseball and bball oh and the odd gridiron match that a tiny tiny part of the worlds population calls football</w:t>
      </w:r>
    </w:p>
    <w:p>
      <w:r>
        <w:t>@karriedaway you look sooooo pretty love. dang I wish I was in NY so I could c u do ur thang</w:t>
      </w:r>
    </w:p>
    <w:p>
      <w:r>
        <w:t>@TarQuianHesa Yeah they are! So stop making fun of me! I gotta get new ones</w:t>
      </w:r>
    </w:p>
    <w:p>
      <w:r>
        <w:t>All my loved ones are leaving on Sunday..... sad</w:t>
      </w:r>
    </w:p>
    <w:p>
      <w:r>
        <w:t>@Tech_N9ne I'm not having a good day</w:t>
      </w:r>
    </w:p>
    <w:p>
      <w:r>
        <w:t>@euripidean oh dear Whoops indeed</w:t>
      </w:r>
    </w:p>
    <w:p>
      <w:r>
        <w:t>@SEXYJENN_18 i emailed you the link, pretty sad uh?  RIP Jessie Kitty</w:t>
      </w:r>
    </w:p>
    <w:p>
      <w:r>
        <w:t>Very happy that @pricy landed safely, I miss her already  http://myloc.me/205R</w:t>
      </w:r>
    </w:p>
    <w:p>
      <w:r>
        <w:t>Filling out paperwork.</w:t>
      </w:r>
    </w:p>
    <w:p>
      <w:r>
        <w:t>@Agent_M that just gave me that sick-to-my-stomach feeling  ppl like that don't belong in regular society, ever!</w:t>
      </w:r>
    </w:p>
    <w:p>
      <w:r>
        <w:t>I need to get away. I wish I had money to go travel for a bit. I miss my east coast friends.</w:t>
      </w:r>
    </w:p>
    <w:p>
      <w:r>
        <w:t>The first officially beautiful day of the year and I'm stuck inside the office    A Magners and BBQ will make up for it!</w:t>
      </w:r>
    </w:p>
    <w:p>
      <w:r>
        <w:t>uploading PCD onto my iTunes xD i used to have it but certian events caused me to lt sadly</w:t>
      </w:r>
    </w:p>
    <w:p>
      <w:r>
        <w:t>@talulala really? and yeah it's too soon</w:t>
      </w:r>
    </w:p>
    <w:p>
      <w:r>
        <w:t>@GenuineAmy Dude, I miss the 90's.   btw, the name of my mix is "Damn the man! Save the 90's!" hahaha</w:t>
      </w:r>
    </w:p>
    <w:p>
      <w:r>
        <w:t>the dog dug a hole in the backyard well iwas sleeping, now im grounded</w:t>
      </w:r>
    </w:p>
    <w:p>
      <w:r>
        <w:t>Urgh.... feeling like crap today. Bad headache, tired, blood sugars too high.</w:t>
      </w:r>
    </w:p>
    <w:p>
      <w:r>
        <w:t>wishing i was there, so you should go in my place. #brandwkshop http://tr.im/mOXL i see they've got scott bedbury and more.. poor me</w:t>
      </w:r>
    </w:p>
    <w:p>
      <w:r>
        <w:t>my followers went from 22 to 20  i'd follow you back but i cant do anything till i get interwebnet! I want more followers. Im interesting!</w:t>
      </w:r>
    </w:p>
    <w:p>
      <w:r>
        <w:t>I work for a man that is so bad at his job that the whole team want to leave, and all believe we would make more money if he wasn't here</w:t>
      </w:r>
    </w:p>
    <w:p>
      <w:r>
        <w:t>just got rear ended</w:t>
      </w:r>
    </w:p>
    <w:p>
      <w:r>
        <w:t>@ArcticMonkeysUK  i thought it was earlier</w:t>
      </w:r>
    </w:p>
    <w:p>
      <w:r>
        <w:t>@danielfelice look like i can only quick post from the dashboard that is all</w:t>
      </w:r>
    </w:p>
    <w:p>
      <w:r>
        <w:t>@AshDaPrincess chill its da rihanna bob. If it was 16 in I'd have no problem!!! Lol. R u at school all summer</w:t>
      </w:r>
    </w:p>
    <w:p>
      <w:r>
        <w:t>Why doesn't Rob tweet anymore?</w:t>
      </w:r>
    </w:p>
    <w:p>
      <w:r>
        <w:t>Glad it's Friday... but bummed that I am officially working Saturdays.</w:t>
      </w:r>
    </w:p>
    <w:p>
      <w:r>
        <w:t>Another Qi about to start....I'll be missing the next 4</w:t>
      </w:r>
    </w:p>
    <w:p>
      <w:r>
        <w:t>Bout to get ready for work ugh i hate workin on fridays</w:t>
      </w:r>
    </w:p>
    <w:p>
      <w:r>
        <w:t>Jenn jenn jenn oh why oh why won't u pass on ur iTunes knowledge onto me?</w:t>
      </w:r>
    </w:p>
    <w:p>
      <w:r>
        <w:t>@karliehustle i can almost imagine what the call taker must've felt like taking that call...especially if they have young ones at home.</w:t>
      </w:r>
    </w:p>
    <w:p>
      <w:r>
        <w:t>@maryegilmore Ready! Its raining in Miami though  Go Cavs right?</w:t>
      </w:r>
    </w:p>
    <w:p>
      <w:r>
        <w:t>@nick_carter can't see it it says "This video is private."</w:t>
      </w:r>
    </w:p>
    <w:p>
      <w:r>
        <w:t>At Spring Awakening...cannot wait for it to start. Last time I'm here ever! Boo, sad times</w:t>
      </w:r>
    </w:p>
    <w:p>
      <w:r>
        <w:t>So bored  waiting for class to start. Sigh midterms next week &gt;_&lt;</w:t>
      </w:r>
    </w:p>
    <w:p>
      <w:r>
        <w:t>jen! we havent talked in like 3 days!</w:t>
      </w:r>
    </w:p>
    <w:p>
      <w:r>
        <w:t>@SHARKSHOCKY Hi, California is cool! Here in Budapest/Hungary it's too cold and cloudy today  but usually it's hot in the summer)</w:t>
      </w:r>
    </w:p>
    <w:p>
      <w:r>
        <w:t>Has that feeling like when you want to cry but you dont so you get that empty feeling in your stomach and your throat starts to hurt.</w:t>
      </w:r>
    </w:p>
    <w:p>
      <w:r>
        <w:t>Geometry is so Damn boring.  waste of time.. 20 more minutes left</w:t>
      </w:r>
    </w:p>
    <w:p>
      <w:r>
        <w:t>@citygirllife I'm so ready for the weekend. Did you see all the flash flood warnings for around here?</w:t>
      </w:r>
    </w:p>
    <w:p>
      <w:r>
        <w:t>Friday is not treating me well so far.</w:t>
      </w:r>
    </w:p>
    <w:p>
      <w:r>
        <w:t>in accounting class ; then detention after</w:t>
      </w:r>
    </w:p>
    <w:p>
      <w:r>
        <w:t>daddy is in the hospital  i dont like it!</w:t>
      </w:r>
    </w:p>
    <w:p>
      <w:r>
        <w:t>@gabbychiquito aww  ok well just let me know what she says hah &lt;3</w:t>
      </w:r>
    </w:p>
    <w:p>
      <w:r>
        <w:t>this thing was more fun with my itouch</w:t>
      </w:r>
    </w:p>
    <w:p>
      <w:r>
        <w:t>Sorting out Twitter issues....very frustrated that you can't talk to someone and they respond slowly to issues - capacity the challenges</w:t>
      </w:r>
    </w:p>
    <w:p>
      <w:r>
        <w:t>@tylercrex my power went out as well.. Except I'm in nor cal</w:t>
      </w:r>
    </w:p>
    <w:p>
      <w:r>
        <w:t>@Huneychild ....back to a frizz head again</w:t>
      </w:r>
    </w:p>
    <w:p>
      <w:r>
        <w:t>@sfwa The article on language groups in spaceports looks really cool, but i can't open the site from that link.</w:t>
      </w:r>
    </w:p>
    <w:p>
      <w:r>
        <w:t>Oh my god...my favorite havaianas just broke after three years or service  they will be missed. and they were molded perfectly to my feet</w:t>
      </w:r>
    </w:p>
    <w:p>
      <w:r>
        <w:t>gaahhhh! i want my #comet09 stream back...</w:t>
      </w:r>
    </w:p>
    <w:p>
      <w:r>
        <w:t>fell on the sidewalk in harvard square.  stupid cobblestones!  now my hand hurts</w:t>
      </w:r>
    </w:p>
    <w:p>
      <w:r>
        <w:t>Lucy has an upset tummy and sore leg  http://apps.facebook.com/dogbook/profile/view/182397</w:t>
      </w:r>
    </w:p>
    <w:p>
      <w:r>
        <w:t>As Simon/Idol might say, 21life sentences not good enough for Chester Stiles. How can one rape a 2 year old child?!  How the F?  Why?</w:t>
      </w:r>
    </w:p>
    <w:p>
      <w:r>
        <w:t>Internet stopped working right in the middle me quantum leap.  grr</w:t>
      </w:r>
    </w:p>
    <w:p>
      <w:r>
        <w:t>Mummy and Nathan not in today! On My Todd!</w:t>
      </w:r>
    </w:p>
    <w:p>
      <w:r>
        <w:t>@rinaswag I think she'll probably have the baby before I get there unfortunately</w:t>
      </w:r>
    </w:p>
    <w:p>
      <w:r>
        <w:t>i miss "mr."</w:t>
      </w:r>
    </w:p>
    <w:p>
      <w:r>
        <w:t>@chirocindy Don't tease me! I'm in desperate need of an adjustment.</w:t>
      </w:r>
    </w:p>
    <w:p>
      <w:r>
        <w:t>@brieasaurus haha yeah, oh well im just going to go and be emo now</w:t>
      </w:r>
    </w:p>
    <w:p>
      <w:r>
        <w:t>It's too perfect outside to be at work</w:t>
      </w:r>
    </w:p>
    <w:p>
      <w:r>
        <w:t>@HeatXCL I wanna get an FF tweet too</w:t>
      </w:r>
    </w:p>
    <w:p>
      <w:r>
        <w:t>@dawl83 how you get a day off and you still aint hit me.. Where is the lOVE?</w:t>
      </w:r>
    </w:p>
    <w:p>
      <w:r>
        <w:t>Misses the good old days!</w:t>
      </w:r>
    </w:p>
    <w:p>
      <w:r>
        <w:t>Just dusted &amp; vacuumed apartment.  I think I need another new vacuum...my entire apartment is smoky.  I just bought this one from Kmart</w:t>
      </w:r>
    </w:p>
    <w:p>
      <w:r>
        <w:t>bored out of my mind</w:t>
      </w:r>
    </w:p>
    <w:p>
      <w:r>
        <w:t>Man work is so busy today  2people called in sick and the old perverts keep rolling in  sadness abounds...</w:t>
      </w:r>
    </w:p>
    <w:p>
      <w:r>
        <w:t>@ladyvee SO DO I!!   My jet is in the repair shop...lol</w:t>
      </w:r>
    </w:p>
    <w:p>
      <w:r>
        <w:t>@kattekrab No tango icons in this revision.</w:t>
      </w:r>
    </w:p>
    <w:p>
      <w:r>
        <w:t>Fell off the wagon and had a Maccy's!!</w:t>
      </w:r>
    </w:p>
    <w:p>
      <w:r>
        <w:t>@chaosofthemind aww  get it when your mom comes back 8D</w:t>
      </w:r>
    </w:p>
    <w:p>
      <w:r>
        <w:t>last day at the Ko Olina.  off to north shoreee(:</w:t>
      </w:r>
    </w:p>
    <w:p>
      <w:r>
        <w:t>@westerfield I picked up a taco over lunch... you got a guitar.</w:t>
      </w:r>
    </w:p>
    <w:p>
      <w:r>
        <w:t>@lauriedriscoll did you finish twilight? i did! and i wish it wasnt over</w:t>
      </w:r>
    </w:p>
    <w:p>
      <w:r>
        <w:t>@KazooCarrieFan I know! I can't go either...it's sad  She needs to come back to MI asap, haha</w:t>
      </w:r>
    </w:p>
    <w:p>
      <w:r>
        <w:t>follow friday: following more people then followers  follow me? woot #followfriday</w:t>
      </w:r>
    </w:p>
    <w:p>
      <w:r>
        <w:t>@vexdigital  I still love the fact that you can't scratch them!!! That is a winner for me!!!</w:t>
      </w:r>
    </w:p>
    <w:p>
      <w:r>
        <w:t>Oooh the hangover</w:t>
      </w:r>
    </w:p>
    <w:p>
      <w:r>
        <w:t>Buried under more web changes. Going to make lunch now... I won't have a chance later. Too much to do.</w:t>
      </w:r>
    </w:p>
    <w:p>
      <w:r>
        <w:t>Dang  I left my Rolando's dinner leftovers at home! I knew I should have put them in the shop fridge last night before we left downtown!</w:t>
      </w:r>
    </w:p>
    <w:p>
      <w:r>
        <w:t>@promotingyou  no FF tweet for me?</w:t>
      </w:r>
    </w:p>
    <w:p>
      <w:r>
        <w:t>is alone  ! watch a lot of DVD on my laptop !!!</w:t>
      </w:r>
    </w:p>
    <w:p>
      <w:r>
        <w:t>Long day at office again. Tiring week</w:t>
      </w:r>
    </w:p>
    <w:p>
      <w:r>
        <w:t>@Lbaje i got talent too  u nvr hear me sing or dance them does call me Mini Breezy</w:t>
      </w:r>
    </w:p>
    <w:p>
      <w:r>
        <w:t>@megpriley I am sorry I never got back to you about going to Vegas this weekend, when you asked me forever ago.  Have fun and good luck!!!</w:t>
      </w:r>
    </w:p>
    <w:p>
      <w:r>
        <w:t>@bhufford: I've got a fairly flat route available... the problem is I no longer have a fully functional bike to ride</w:t>
      </w:r>
    </w:p>
    <w:p>
      <w:r>
        <w:t>damn, I paid like $16 my first Slightly Stoopid show and now they charge $47 a pop   makes me sad...</w:t>
      </w:r>
    </w:p>
    <w:p>
      <w:r>
        <w:t>@mrkris really?  dang.. I missed it   *sigh*</w:t>
      </w:r>
    </w:p>
    <w:p>
      <w:r>
        <w:t>At work as always</w:t>
      </w:r>
    </w:p>
    <w:p>
      <w:r>
        <w:t>jus gt bak nw on msn stil not got a tan  o wel x</w:t>
      </w:r>
    </w:p>
    <w:p>
      <w:r>
        <w:t>@Fluffy617 a steak burrito bowl right! I wish I wasn't too lazy to go downtown</w:t>
      </w:r>
    </w:p>
    <w:p>
      <w:r>
        <w:t>Still no reply from @lorenb about my SimFinger problem  So no iRape parody video until I get a response, sorry guys</w:t>
      </w:r>
    </w:p>
    <w:p>
      <w:r>
        <w:t>got three grades so far: Math11 -&gt; B , Acct1B -&gt; A, Bio19 -&gt; A. Good times to be had. Sad about the math grade though.</w:t>
      </w:r>
    </w:p>
    <w:p>
      <w:r>
        <w:t>needs somewhere to go...its still lush out + i want to be back out in it</w:t>
      </w:r>
    </w:p>
    <w:p>
      <w:r>
        <w:t>Thus far, Metaverse U has used the Second Life = Virtual Worlds, rather than the gamier Terra Nova usage. I'm in the TN camp  #metaverseu</w:t>
      </w:r>
    </w:p>
    <w:p>
      <w:r>
        <w:t>@vmlemon i dont like #kde since ver. 4.0 its like vista  #fail</w:t>
      </w:r>
    </w:p>
    <w:p>
      <w:r>
        <w:t>@lost_in_a_story Glad I'm not the only one. He's our baby, and I'm terrified he'll think we're never coming back.</w:t>
      </w:r>
    </w:p>
    <w:p>
      <w:r>
        <w:t>@qcmartinez That sucks  nobody wants to stay in and lounge? Or do something for free-99?</w:t>
      </w:r>
    </w:p>
    <w:p>
      <w:r>
        <w:t>OMG !! hollyoaks well dramatic  !!!!!!!!!!!!</w:t>
      </w:r>
    </w:p>
    <w:p>
      <w:r>
        <w:t>going to miss springwatch tonight  going to have to make do with my own garden!</w:t>
      </w:r>
    </w:p>
    <w:p>
      <w:r>
        <w:t>@dmann11 All those links on AICN are broken. Did they get slapped?</w:t>
      </w:r>
    </w:p>
    <w:p>
      <w:r>
        <w:t>1 of my most hated jobs. Clipping coupons &amp; going thru house, top 2 bottom &amp; making grocery list. Took forever &amp; now major shopping trip</w:t>
      </w:r>
    </w:p>
    <w:p>
      <w:r>
        <w:t>Mayne, its getting hot out here in georgia..</w:t>
      </w:r>
    </w:p>
    <w:p>
      <w:r>
        <w:t>@eraticschematic I'm pretty bored with it too</w:t>
      </w:r>
    </w:p>
    <w:p>
      <w:r>
        <w:t>My tummy hurts</w:t>
      </w:r>
    </w:p>
    <w:p>
      <w:r>
        <w:t>has just received a phone call for new patients...i guess that means work for tomorrow!</w:t>
      </w:r>
    </w:p>
    <w:p>
      <w:r>
        <w:t>Trying to win a @neverwear contest for a a print of The Day the Saucers Came signed by @neilhimself... My brain is tapped out of ideas</w:t>
      </w:r>
    </w:p>
    <w:p>
      <w:r>
        <w:t>Tried to do an Audioboo recording but it' distorted due to the high volume  #OBS</w:t>
      </w:r>
    </w:p>
    <w:p>
      <w:r>
        <w:t>@tommcfly  and you only respond to ddlovato that is not your fan</w:t>
      </w:r>
    </w:p>
    <w:p>
      <w:r>
        <w:t>thinking 53 more days is the only thing that gets me through work. ahhh i dont want to go</w:t>
      </w:r>
    </w:p>
    <w:p>
      <w:r>
        <w:t>would really like to not be at work and instead taking a nap.</w:t>
      </w:r>
    </w:p>
    <w:p>
      <w:r>
        <w:t>@misschellebeans i work til 10:15...</w:t>
      </w:r>
    </w:p>
    <w:p>
      <w:r>
        <w:t>@AnnRan5 thats too bad</w:t>
      </w:r>
    </w:p>
    <w:p>
      <w:r>
        <w:t>@davechinnici still not 100%    im sick of being sick!</w:t>
      </w:r>
    </w:p>
    <w:p>
      <w:r>
        <w:t>@MrQuocHung Chang thay anh online gi ca</w:t>
      </w:r>
    </w:p>
    <w:p>
      <w:r>
        <w:t>Already know I'm gonna miss josh next week.. My mom needs more surgery.. Work sucks.. Not a good day. Oh and my tum tum hurts</w:t>
      </w:r>
    </w:p>
    <w:p>
      <w:r>
        <w:t>@chicodebarge I guess you're responding to me about DC. If that's the case...</w:t>
      </w:r>
    </w:p>
    <w:p>
      <w:r>
        <w:t>@wyatthaplo I can haz beer too? Oh wait... I'm a work...</w:t>
      </w:r>
    </w:p>
    <w:p>
      <w:r>
        <w:t>Miss Cauzinhoooo already</w:t>
      </w:r>
    </w:p>
    <w:p>
      <w:r>
        <w:t>I hate this weather  i wanna bake</w:t>
      </w:r>
    </w:p>
    <w:p>
      <w:r>
        <w:t>i seriously need to live somewhere fabulously queer. i miss being around gay people</w:t>
      </w:r>
    </w:p>
    <w:p>
      <w:r>
        <w:t>@shaaqT @primaveron to mast ladki patata hai chal jiske sath bhi jaye khush rehna...will miss u my love...  #twpp</w:t>
      </w:r>
    </w:p>
    <w:p>
      <w:r>
        <w:t>tummy hurts</w:t>
      </w:r>
    </w:p>
    <w:p>
      <w:r>
        <w:t>is updating an old ipod...sad...i miss my orange nano</w:t>
      </w:r>
    </w:p>
    <w:p>
      <w:r>
        <w:t>i went to the doctor. i hav a virus.</w:t>
      </w:r>
    </w:p>
    <w:p>
      <w:r>
        <w:t>Just got off phone with Black Swamp Bird Observatory - No reports of Connecticut Warbler from Metzger or Magee today...</w:t>
      </w:r>
    </w:p>
    <w:p>
      <w:r>
        <w:t>@lululemon thanks.  Sadly the streamline top II is sold out. Streamline trunk II is available in my size but that only gets me halfway.</w:t>
      </w:r>
    </w:p>
    <w:p>
      <w:r>
        <w:t>@dleroux I still have my lights still up   you think he can do mine too?</w:t>
      </w:r>
    </w:p>
    <w:p>
      <w:r>
        <w:t>@freckleface3 I am trying but I can't place it....sorry!!!</w:t>
      </w:r>
    </w:p>
    <w:p>
      <w:r>
        <w:t>@youulovemee she is good! so gor-juz yea i kno i asked her yesterday when we were at tha hospital if she talked to u and she said no</w:t>
      </w:r>
    </w:p>
    <w:p>
      <w:r>
        <w:t>lost my DC hat ..</w:t>
      </w:r>
    </w:p>
    <w:p>
      <w:r>
        <w:t>Just got an IM from another co-worker who just got laid off. Lots of people becoming unemployed</w:t>
      </w:r>
    </w:p>
    <w:p>
      <w:r>
        <w:t>lazy day, staying off the foot as much as possible.</w:t>
      </w:r>
    </w:p>
    <w:p>
      <w:r>
        <w:t>@TrueVisionDubbz OMG! that wasn't funny.. LOOK at his face in the pic.. OMG! that made me sad! BAD JOB MIKE!! wtf?? .. poor K O B E</w:t>
      </w:r>
    </w:p>
    <w:p>
      <w:r>
        <w:t>has been told shes not allowed in the sun tomorow!  either that or wear sun cream!</w:t>
      </w:r>
    </w:p>
    <w:p>
      <w:r>
        <w:t>My dad is trying to force me to learn to drive. I don't like doing things I'm not good at in public</w:t>
      </w:r>
    </w:p>
    <w:p>
      <w:r>
        <w:t>Have I ever told you I absolutly hate writing emails, status pdates are fine but emails have so much...finality...to them</w:t>
      </w:r>
    </w:p>
    <w:p>
      <w:r>
        <w:t>I'm way to hungry to even think. I can't go to work on an empty stomach like this</w:t>
      </w:r>
    </w:p>
    <w:p>
      <w:r>
        <w:t>@beforeyoufall i wish i could offer a hug right now, so bad</w:t>
      </w:r>
    </w:p>
    <w:p>
      <w:r>
        <w:t>@DJMagic aww i'm sorry!! I was rushing around on my lunch break so I didn't even think of it!!</w:t>
      </w:r>
    </w:p>
    <w:p>
      <w:r>
        <w:t>@BDEugenio yeah, when you start reaching your early-mid-20s</w:t>
      </w:r>
    </w:p>
    <w:p>
      <w:r>
        <w:t>I'm sitting around wanting to do something  any ideas?</w:t>
      </w:r>
    </w:p>
    <w:p>
      <w:r>
        <w:t>I lost count   sorry I let u down...</w:t>
      </w:r>
    </w:p>
    <w:p>
      <w:r>
        <w:t>@EverRaven Wow, really? I didn't know it was that serious.  Well that sucks. Texas must have been chock full of asbestos.</w:t>
      </w:r>
    </w:p>
    <w:p>
      <w:r>
        <w:t>Work around the house  boo</w:t>
      </w:r>
    </w:p>
    <w:p>
      <w:r>
        <w:t>says SPACE AND TIME IS ALL WE NEED  http://plurk.com/p/x2dvj</w:t>
      </w:r>
    </w:p>
    <w:p>
      <w:r>
        <w:t>...what ever happened w/ creating music in collaboration just for fun without the "what am i getting out of it" question in mind? PLEASE!</w:t>
      </w:r>
    </w:p>
    <w:p>
      <w:r>
        <w:t>dad's posting got postponed ONE HOUR before he was meant to leave. either going to afganistan or NOWHERE. i'm sorta happy  but he's gutted</w:t>
      </w:r>
    </w:p>
    <w:p>
      <w:r>
        <w:t>@brycecurtis  really?! Ur getting rid of it! That's sad</w:t>
      </w:r>
    </w:p>
    <w:p>
      <w:r>
        <w:t>@Jaicenia lmao i get that alot  haha</w:t>
      </w:r>
    </w:p>
    <w:p>
      <w:r>
        <w:t>@Saniyyah "My House"...I like that club! I wnt there whn I was in LA!! U know I'm not going! That's on Tuesday..I can't</w:t>
      </w:r>
    </w:p>
    <w:p>
      <w:r>
        <w:t>@NPollard unless absolutely gorgeous I'd rather men stayed covered up! Have seen sights today to put you off your food.......  #ukpubs</w:t>
      </w:r>
    </w:p>
    <w:p>
      <w:r>
        <w:t>I'm pissed, someone took my wallet</w:t>
      </w:r>
    </w:p>
    <w:p>
      <w:r>
        <w:t>@cruirco i still dont know what we would do though</w:t>
      </w:r>
    </w:p>
    <w:p>
      <w:r>
        <w:t>@elisaxx http://twitpic.com/66y00 - Niceee  Hey i never get stickersss</w:t>
      </w:r>
    </w:p>
    <w:p>
      <w:r>
        <w:t>@melii That's true.  It still sucks though 'cause I was all "LOLOL I AM SO ORIGINAL--ohshit" so. But yeah. Thanks!</w:t>
      </w:r>
    </w:p>
    <w:p>
      <w:r>
        <w:t>Hey Dont Feel So Good,cuz i got in a car accedent yesterday.</w:t>
      </w:r>
    </w:p>
    <w:p>
      <w:r>
        <w:t>I wish I could go to E3.  Oh well....</w:t>
      </w:r>
    </w:p>
    <w:p>
      <w:r>
        <w:t>I really miss Sebastian</w:t>
      </w:r>
    </w:p>
    <w:p>
      <w:r>
        <w:t>Fell off the wagon and had a Maccy's!! : Fell off the wagon and had a Maccy's!!</w:t>
      </w:r>
    </w:p>
    <w:p>
      <w:r>
        <w:t>@_ophelia Oh, Hamletgasm! I hate having to work 12 hours today!How utterly crap, I miss everything! [managed forum for 5 min on break  ]</w:t>
      </w:r>
    </w:p>
    <w:p>
      <w:r>
        <w:t>Another Lake Park kid is going to Tulane. I'm not unique anymore</w:t>
      </w:r>
    </w:p>
    <w:p>
      <w:r>
        <w:t>throat infection coming on strong I think  I can taste blood :S</w:t>
      </w:r>
    </w:p>
    <w:p>
      <w:r>
        <w:t>working allllllllll weekend..how thrilling..and i have to say bye to goshy on sunday cause she is leaving for poland for 3 months</w:t>
      </w:r>
    </w:p>
    <w:p>
      <w:r>
        <w:t>@redassyellabone It's time to be all u can be like the reserves....I lost one.</w:t>
      </w:r>
    </w:p>
    <w:p>
      <w:r>
        <w:t>Left "Up" due to out-of-focus projection.   Hopefully my complaints to theater management will get it fixed for everyone else still there.</w:t>
      </w:r>
    </w:p>
    <w:p>
      <w:r>
        <w:t>There my laptop is dead  lucky I got my fone lol</w:t>
      </w:r>
    </w:p>
    <w:p>
      <w:r>
        <w:t>@mileycyrus i dont think you can vote anymore! i tried</w:t>
      </w:r>
    </w:p>
    <w:p>
      <w:r>
        <w:t>Why oh why do I always forget to take the medication I'm *supposed* to take 30 minutes before breakfast? Just taking it now at 1:30</w:t>
      </w:r>
    </w:p>
    <w:p>
      <w:r>
        <w:t>@AaronWarner I know, but I'm on Rogers and I'm pretty sure they don't have the same agreement with Twitter.</w:t>
      </w:r>
    </w:p>
    <w:p>
      <w:r>
        <w:t>why the hell is youtube not working???  NO NO  NO NO   NO  NO NO NNO NO</w:t>
      </w:r>
    </w:p>
    <w:p>
      <w:r>
        <w:t>@jenna218 I'm there! So, no New York for me!</w:t>
      </w:r>
    </w:p>
    <w:p>
      <w:r>
        <w:t>@sianhughes_ oh god i just watched it to!! did claire escape? AGAIN!!! it was really quite sad</w:t>
      </w:r>
    </w:p>
    <w:p>
      <w:r>
        <w:t>I'm going through withdrawls,  missing someone!!!!</w:t>
      </w:r>
    </w:p>
    <w:p>
      <w:r>
        <w:t>Andrew's flight back to CO should be landing soon</w:t>
      </w:r>
    </w:p>
    <w:p>
      <w:r>
        <w:t>just found out I won't be tweeting from ,my phone in Scotland, different networks    I was going to upload photos to twitpic, sorry</w:t>
      </w:r>
    </w:p>
    <w:p>
      <w:r>
        <w:t>@xomorganjane aw, sad  I was looking forward to seeing you!</w:t>
      </w:r>
    </w:p>
    <w:p>
      <w:r>
        <w:t>*uh* totally forgot the gentoo reinstallation  don't know what i should backup. the make.conf, my home and /boot. nothing else..?</w:t>
      </w:r>
    </w:p>
    <w:p>
      <w:r>
        <w:t>back from taking jarid to the airport  but looking forward to meeting my new nephew in 5 days.</w:t>
      </w:r>
    </w:p>
    <w:p>
      <w:r>
        <w:t>Eh they shut the freeway down! omw to a job interview so i guess i'm gonna be late</w:t>
      </w:r>
    </w:p>
    <w:p>
      <w:r>
        <w:t>@axm9237 I'll have to wait for the YouTube links</w:t>
      </w:r>
    </w:p>
    <w:p>
      <w:r>
        <w:t>@ajcoo82 oh no.  hope you feel better soon. Hugs. I had flu earlier this month.</w:t>
      </w:r>
    </w:p>
    <w:p>
      <w:r>
        <w:t>Why are all the cool classes being offered this summer?  Boo.</w:t>
      </w:r>
    </w:p>
    <w:p>
      <w:r>
        <w:t>@SocialVibe I have a FACEBOOK but I use MYSPACE and TWITTER the most. I hardly check my Facebook..</w:t>
      </w:r>
    </w:p>
    <w:p>
      <w:r>
        <w:t>totally forgot she had soccer today. ugh  today was actually good too...</w:t>
      </w:r>
    </w:p>
    <w:p>
      <w:r>
        <w:t>gah! i just can't get the hang of twitter   i must be more stupid than i thought! :/</w:t>
      </w:r>
    </w:p>
    <w:p>
      <w:r>
        <w:t>i dont wanna do this anymore! but the couch is jus sittin in the middle of the floor. do i really HAVE to finish?</w:t>
      </w:r>
    </w:p>
    <w:p>
      <w:r>
        <w:t>10 more minutes and i never have this class again. Its kinda sad cause this class is so fun</w:t>
      </w:r>
    </w:p>
    <w:p>
      <w:r>
        <w:t>@1045CHUMFM I give up Fav!  I try and try every time...and nothing ever happens...I'm not usually  a quitter...in this case I might be!</w:t>
      </w:r>
    </w:p>
    <w:p>
      <w:r>
        <w:t>twitter wont work on my mob....</w:t>
      </w:r>
    </w:p>
    <w:p>
      <w:r>
        <w:t>I want to see Terminator, but everyone's already seen it</w:t>
      </w:r>
    </w:p>
    <w:p>
      <w:r>
        <w:t>listening to @joeymcintyrye's Without Your Love...hes so tortured in that song...makes me sad</w:t>
      </w:r>
    </w:p>
    <w:p>
      <w:r>
        <w:t>Ashley= getting sick... Ugh I'm losing my voice! Nooo</w:t>
      </w:r>
    </w:p>
    <w:p>
      <w:r>
        <w:t>Cell is dying.hafta plug it up every night now.</w:t>
      </w:r>
    </w:p>
    <w:p>
      <w:r>
        <w:t>@tahitianmom that truely is sad news to hear  we are all created equal, so sad to know our neighbors are such prejudice people</w:t>
      </w:r>
    </w:p>
    <w:p>
      <w:r>
        <w:t>after 4 tries and 2 arms it was successful BUT now I look like a junkie</w:t>
      </w:r>
    </w:p>
    <w:p>
      <w:r>
        <w:t>@CrypticIrnAngel thats a bummer i haven't got one yet :/ been waiting over a year  grrrrrrrrrrrrrrr</w:t>
      </w:r>
    </w:p>
    <w:p>
      <w:r>
        <w:t>Decided not to go...I want to see my sweetie  But I can't.</w:t>
      </w:r>
    </w:p>
    <w:p>
      <w:r>
        <w:t>almost died. Laptop screen was set to 100% brightness after I reinstalled Windows Vista. Got a headache now  #insanedefaults</w:t>
      </w:r>
    </w:p>
    <w:p>
      <w:r>
        <w:t>Im so full. Subway was bomb! Waiting for my 2nd shift to start</w:t>
      </w:r>
    </w:p>
    <w:p>
      <w:r>
        <w:t>#quitsmokingdiary  5 Weeks tomorrow since giving up YAAAAAAYY!!!!               - I dont want to talk about it</w:t>
      </w:r>
    </w:p>
    <w:p>
      <w:r>
        <w:t>@MandyyJirouxx but Today mtv does not allow us to vote</w:t>
      </w:r>
    </w:p>
    <w:p>
      <w:r>
        <w:t>Wish I didn't have to work today.</w:t>
      </w:r>
    </w:p>
    <w:p>
      <w:r>
        <w:t>Well dinner was disastrous my uncle lashed out at me for no reason he just told me to shut up ! ?? Confused since i wasn't even talking</w:t>
      </w:r>
    </w:p>
    <w:p>
      <w:r>
        <w:t>is looking for a job</w:t>
      </w:r>
    </w:p>
    <w:p>
      <w:r>
        <w:t>Its rained ever day in Miami since I've been here.....</w:t>
      </w:r>
    </w:p>
    <w:p>
      <w:r>
        <w:t>@marisianempire:   whatcha reading?</w:t>
      </w:r>
    </w:p>
    <w:p>
      <w:r>
        <w:t>@_missJP LMAO! ugh i know, i need to sleep the Qdoba off before i do all that workin out. and no, ur pic doesnt show</w:t>
      </w:r>
    </w:p>
    <w:p>
      <w:r>
        <w:t>@lorib709 sorry you aren't feeling well!</w:t>
      </w:r>
    </w:p>
    <w:p>
      <w:r>
        <w:t>just got home from a long day at asda. joy</w:t>
      </w:r>
    </w:p>
    <w:p>
      <w:r>
        <w:t>Its raining on Staunton again, We need the rain, but that just means Ive got nothing sitting outside for people to see,</w:t>
      </w:r>
    </w:p>
    <w:p>
      <w:r>
        <w:t>bout tuh head out an find sum wher tuh go an chill</w:t>
      </w:r>
    </w:p>
    <w:p>
      <w:r>
        <w:t>i wish i were hanging out with kobe right now</w:t>
      </w:r>
    </w:p>
    <w:p>
      <w:r>
        <w:t>Math was not fun at all. Oh well, i get to cook as soon as i get home.</w:t>
      </w:r>
    </w:p>
    <w:p>
      <w:r>
        <w:t>Guess I'm gonna try the nap thing again 2day, but since my kids haven't cooperated with it yet this week I'm sure 2day won't be different</w:t>
      </w:r>
    </w:p>
    <w:p>
      <w:r>
        <w:t>Poor baby's got his first booboo  that he caused himself LOL  http://twitpic.com/673vt</w:t>
      </w:r>
    </w:p>
    <w:p>
      <w:r>
        <w:t>pulled from interesting meeting to an urgent support request</w:t>
      </w:r>
    </w:p>
    <w:p>
      <w:r>
        <w:t>i neeeeeeeed music suggestions but no one will give them</w:t>
      </w:r>
    </w:p>
    <w:p>
      <w:r>
        <w:t>Knight Online Come Back</w:t>
      </w:r>
    </w:p>
    <w:p>
      <w:r>
        <w:t>@SallyTraffic ermm, me me me!!</w:t>
      </w:r>
    </w:p>
    <w:p>
      <w:r>
        <w:t>Just lost respect to someone.</w:t>
      </w:r>
    </w:p>
    <w:p>
      <w:r>
        <w:t>@autonomy14 Ah, sorry to hear your trip was canceled</w:t>
      </w:r>
    </w:p>
    <w:p>
      <w:r>
        <w:t>Sims 3 wouldn't work on my old macbook  hope to get Sims 2 by tomorrow.</w:t>
      </w:r>
    </w:p>
    <w:p>
      <w:r>
        <w:t>@nikkilynnsd aw i wish i could.  i have to get ready for atlanta and i have to come into work since I am behind on work</w:t>
      </w:r>
    </w:p>
    <w:p>
      <w:r>
        <w:t>MIT bookstore has best book selection, but it's the one bookstore I have no coupons or discounts for</w:t>
      </w:r>
    </w:p>
    <w:p>
      <w:r>
        <w:t>I cant follow any1  on FollowFriday LOL u guys follow @SteveRaze @djpooh @losdigital @djsmartiez @djeightmile @maestro @rollingout @djlgee</w:t>
      </w:r>
    </w:p>
    <w:p>
      <w:r>
        <w:t>about to start getting ready for work.  took lexi out to the park earlier! wish i could lay around ALL day.</w:t>
      </w:r>
    </w:p>
    <w:p>
      <w:r>
        <w:t>Im downloading manually the oooiifull.mp4 movie by @leebrimelow as it seems the only way to see it fully</w:t>
      </w:r>
    </w:p>
    <w:p>
      <w:r>
        <w:t>@WerewolfSeth YES!!</w:t>
      </w:r>
    </w:p>
    <w:p>
      <w:r>
        <w:t>Prayers for my family and my dog - Mozart is being put down this afternoon.   Pics of him at http://tinyurl.com/mozartdog</w:t>
      </w:r>
    </w:p>
    <w:p>
      <w:r>
        <w:t>@EuanGriffin Why?</w:t>
      </w:r>
    </w:p>
    <w:p>
      <w:r>
        <w:t>@lyricals don't care about my struggles..</w:t>
      </w:r>
    </w:p>
    <w:p>
      <w:r>
        <w:t>Still can't sleep..missin' my dobby...</w:t>
      </w:r>
    </w:p>
    <w:p>
      <w:r>
        <w:t>HD full again...  http://plurk.com/p/x2eb3</w:t>
      </w:r>
    </w:p>
    <w:p>
      <w:r>
        <w:t>For some dumb reason my dresser is sticky on top. And for another reason, a family history book got attached to it  Now the back is jacked</w:t>
      </w:r>
    </w:p>
    <w:p>
      <w:r>
        <w:t>I'm still thinking ... Idk</w:t>
      </w:r>
    </w:p>
    <w:p>
      <w:r>
        <w:t>@michy_mar_mey I want cake  is it chocolate!??</w:t>
      </w:r>
    </w:p>
    <w:p>
      <w:r>
        <w:t>@proactiff WHO IS SAYING ALL THIS...are you ignoring me *frowns*</w:t>
      </w:r>
    </w:p>
    <w:p>
      <w:r>
        <w:t>@cailingg me too  what are you doing?</w:t>
      </w:r>
    </w:p>
    <w:p>
      <w:r>
        <w:t>i miss my boo  on another note im soready for this game to come on tonight...fox grill anyone???!!</w:t>
      </w:r>
    </w:p>
    <w:p>
      <w:r>
        <w:t>iLook struggles to make Outlook more social http://bit.ly/JjUdF looks interesting, no Twitter support?</w:t>
      </w:r>
    </w:p>
    <w:p>
      <w:r>
        <w:t>@sunilsebastian I still have a lot of time on my stupid contract...  18 months before I can change providers</w:t>
      </w:r>
    </w:p>
    <w:p>
      <w:r>
        <w:t>@kassielovee belly ache...lulz....I'm sorry though  ....ginger ale!</w:t>
      </w:r>
    </w:p>
    <w:p>
      <w:r>
        <w:t>@gcrecords yes</w:t>
      </w:r>
    </w:p>
    <w:p>
      <w:r>
        <w:t>would like to go back to bed. horrible headache pounding behind my eyes and all over my skull</w:t>
      </w:r>
    </w:p>
    <w:p>
      <w:r>
        <w:t>@heloloser thanks clair, I haven't watched it yet.</w:t>
      </w:r>
    </w:p>
    <w:p>
      <w:r>
        <w:t>Should have left car and walked home! I might need someone to rescue me with petrol! Light flashing</w:t>
      </w:r>
    </w:p>
    <w:p>
      <w:r>
        <w:t>@3CB goodnight hun. Yaani nakam wakati unaenda  @soleaddict1 hai</w:t>
      </w:r>
    </w:p>
    <w:p>
      <w:r>
        <w:t>@carbyville - Ya but they have to speak to you first to reply to them..</w:t>
      </w:r>
    </w:p>
    <w:p>
      <w:r>
        <w:t>but mum just burned some bacon... smoke alarm's a bitch</w:t>
      </w:r>
    </w:p>
    <w:p>
      <w:r>
        <w:t>I know I shouldn't be saying this but fuck it..I'm horny as hell</w:t>
      </w:r>
    </w:p>
    <w:p>
      <w:r>
        <w:t>@GirlUSoCrazy lol girl I cannot stop!!! I am a student, I can't afford $14 a pop eyeshadows. But I am so hooked</w:t>
      </w:r>
    </w:p>
    <w:p>
      <w:r>
        <w:t>at least 3 more days</w:t>
      </w:r>
    </w:p>
    <w:p>
      <w:r>
        <w:t>I just filled out the forms to stop contributing to the retirement account i had set up with my employer  I have to pay off my credit card</w:t>
      </w:r>
    </w:p>
    <w:p>
      <w:r>
        <w:t>@SavageMike :: I know the feeling  Its a little depressing :S</w:t>
      </w:r>
    </w:p>
    <w:p>
      <w:r>
        <w:t>@berrylies I am so sorry.</w:t>
      </w:r>
    </w:p>
    <w:p>
      <w:r>
        <w:t>@zinzR0ux whatz that supposed to mean  i have a dog now  waaaaaaaaaah lol jk</w:t>
      </w:r>
    </w:p>
    <w:p>
      <w:r>
        <w:t>I feel like crying! One of my diamond earrings fell out my ear bc it was loose and I can't find it. I've had them forever</w:t>
      </w:r>
    </w:p>
    <w:p>
      <w:r>
        <w:t>TGIF!!! But also sad that this is last day I get to work with my favorite TV reporter</w:t>
      </w:r>
    </w:p>
    <w:p>
      <w:r>
        <w:t>@sgBEAT:kwanghock @Valkyrieslife @kahhongtay @jeremy89632 it is the Hao Da Za Ji Pa?? I miss the food there so much??</w:t>
      </w:r>
    </w:p>
    <w:p>
      <w:r>
        <w:t>@YasmineGalenorn depressed that both of those are already out but yours isnt. I want your book!!</w:t>
      </w:r>
    </w:p>
    <w:p>
      <w:r>
        <w:t>feel. sick. too. much. cheese. on. toast.</w:t>
      </w:r>
    </w:p>
    <w:p>
      <w:r>
        <w:t>No 10th  2 months=]</w:t>
      </w:r>
    </w:p>
    <w:p>
      <w:r>
        <w:t>@simplysinister that sucks  I seriously hope you feel better soon, you need to come over next week!!!</w:t>
      </w:r>
    </w:p>
    <w:p>
      <w:r>
        <w:t>it's been so nice all day, and now it looks like it's going to rain...just when i was getting excited about taking photos when i get home</w:t>
      </w:r>
    </w:p>
    <w:p>
      <w:r>
        <w:t>@AYoungOne Yep that one works. I LOVE Potbelly but I can't get it in AZ  Have to wait for my Chi-town trips @PotbellySdchWks</w:t>
      </w:r>
    </w:p>
    <w:p>
      <w:r>
        <w:t>@iamdiddy me.  confused about a guy...he's great but why am I pushing him away?</w:t>
      </w:r>
    </w:p>
    <w:p>
      <w:r>
        <w:t>@fountain1987 Ooh!Wish i was there.Just watched Hollyoaks on E4.So sad,please dont leave chris!</w:t>
      </w:r>
    </w:p>
    <w:p>
      <w:r>
        <w:t>@billbathgate hotttie poooh!!!! ooo i bet it sounda magical (HH) im coming home in 1 hour</w:t>
      </w:r>
    </w:p>
    <w:p>
      <w:r>
        <w:t>OH NO! MY FAN BROKE  NOOOOOOOOOOOO! great now i have to swelter in the heat. i like heat-ish but it hot! my laptop warm as well.</w:t>
      </w:r>
    </w:p>
    <w:p>
      <w:r>
        <w:t>@DopeAlicious I'm sorry</w:t>
      </w:r>
    </w:p>
    <w:p>
      <w:r>
        <w:t>@kyle_newman i just called and it's sold out.  bummer. next time!</w:t>
      </w:r>
    </w:p>
    <w:p>
      <w:r>
        <w:t>This is sad</w:t>
      </w:r>
    </w:p>
    <w:p>
      <w:r>
        <w:t>Just got done discing, found two discs in the last two days. Solid.  Wish @pacheros would treat my koozie better and not throw it around</w:t>
      </w:r>
    </w:p>
    <w:p>
      <w:r>
        <w:t>eating my roommate's cereal. sorry bro</w:t>
      </w:r>
    </w:p>
    <w:p>
      <w:r>
        <w:t>Im wishing that i had the weekend off so i can go to SOL.</w:t>
      </w:r>
    </w:p>
    <w:p>
      <w:r>
        <w:t>Just tried an energy drink to report back for you guys, and im sweating and have the worst cramps. I want to lie down</w:t>
      </w:r>
    </w:p>
    <w:p>
      <w:r>
        <w:t>@danosphere It's a beautiful MN day, but I'm stuck inside playing Zelda.  I've gotta play at least 10 hrs. today.</w:t>
      </w:r>
    </w:p>
    <w:p>
      <w:r>
        <w:t>@michemo Bristol's is the ish! I LOVE their brunch on Sundays. Ruth Chris is good too but I got sick there once.</w:t>
      </w:r>
    </w:p>
    <w:p>
      <w:r>
        <w:t>@oneofthosefaces i know im inlove with  @katyperry actually..</w:t>
      </w:r>
    </w:p>
    <w:p>
      <w:r>
        <w:t>@thriftymommy well my daughter is 20 now...thats why I said 'I miss those days'...they go by sooo fast</w:t>
      </w:r>
    </w:p>
    <w:p>
      <w:r>
        <w:t>spending most of the weekend working.. that doesn't even sound fun</w:t>
      </w:r>
    </w:p>
    <w:p>
      <w:r>
        <w:t>Testing out Hulu desktop. Reminds me of a shittier version of boxy. Feels clunky, search is too hidden, the menu system is questionable.</w:t>
      </w:r>
    </w:p>
    <w:p>
      <w:r>
        <w:t>@BiffBarker Ohhhhh how I miss the Brunch</w:t>
      </w:r>
    </w:p>
    <w:p>
      <w:r>
        <w:t>Oh my god. I literally drove in rain that was so hard that i couldn't see in front of me. I'm shaking</w:t>
      </w:r>
    </w:p>
    <w:p>
      <w:r>
        <w:t>Oops, forgot we are having a barbecue at work today! I didn't need to pack a lunch after all</w:t>
      </w:r>
    </w:p>
    <w:p>
      <w:r>
        <w:t>at the house home alone   , playing guitar some guitar hero loud.</w:t>
      </w:r>
    </w:p>
    <w:p>
      <w:r>
        <w:t>@stevico1 Its so nice i ahd to work today</w:t>
      </w:r>
    </w:p>
    <w:p>
      <w:r>
        <w:t>@solangeknowles girl you know beauty has a price</w:t>
      </w:r>
    </w:p>
    <w:p>
      <w:r>
        <w:t>@CourtJsallis  lolll, i cba to get the sun stuff and i forgot that the back of my leg wouldnt gwt tanned lol. it hurts sooo bad right now</w:t>
      </w:r>
    </w:p>
    <w:p>
      <w:r>
        <w:t>@ginamc she's been watching the cartoon clone wars, and she's totally into the force.  Shannon won't let her see the live ones yet tho</w:t>
      </w:r>
    </w:p>
    <w:p>
      <w:r>
        <w:t>@yayamartinez dude i am so sorry!!!!! I never got that number for you my fail  i just remembered</w:t>
      </w:r>
    </w:p>
    <w:p>
      <w:r>
        <w:t>@agcruc Girl, if you were part of the tour, I would seriously be the first in line for tickets.  Just sayin'.</w:t>
      </w:r>
    </w:p>
    <w:p>
      <w:r>
        <w:t>I am so jelz. I want a house. &gt;</w:t>
      </w:r>
    </w:p>
    <w:p>
      <w:r>
        <w:t>@Em_Fizz he's really not into new people  I dunno em but he said he'd try</w:t>
      </w:r>
    </w:p>
    <w:p>
      <w:r>
        <w:t>watching The Uninvited in my room. Can't wait to go home. But I have to go to the Deid first.</w:t>
      </w:r>
    </w:p>
    <w:p>
      <w:r>
        <w:t>Off to NC tonight until June 7th! I'm going to miss NYC   Getting ready for my 21st birthday Luau BBQ on JULY 11TH!!!!!!!!</w:t>
      </w:r>
    </w:p>
    <w:p>
      <w:r>
        <w:t>@totalblonde70 ohh i would def give it 2 u but tht was kenyatta's cam not mine  sry but i want tht pic 2</w:t>
      </w:r>
    </w:p>
    <w:p>
      <w:r>
        <w:t>and wtf at little 9 year old wanna be thugs? ugh why can't everyone just be friends and not in cliques like back in the old days</w:t>
      </w:r>
    </w:p>
    <w:p>
      <w:r>
        <w:t>@nkotblorib Thanks girl!!!!! Like I said, I'm willing to take a loss on them...just don't want to see them wasted</w:t>
      </w:r>
    </w:p>
    <w:p>
      <w:r>
        <w:t>this is a horrible day.</w:t>
      </w:r>
    </w:p>
    <w:p>
      <w:r>
        <w:t>Tiggerk is still having upset tummy issues  http://apps.facebook.com/dogbook/profile/view/6823131</w:t>
      </w:r>
    </w:p>
    <w:p>
      <w:r>
        <w:t>@BeateVeronica I'm jealous - I would love deer steak. One of the downsides of having an almost vegetarian and a carnivore living together</w:t>
      </w:r>
    </w:p>
    <w:p>
      <w:r>
        <w:t>@janelleyo Wish we could deliver alcohol, but state law prohibits us.</w:t>
      </w:r>
    </w:p>
    <w:p>
      <w:r>
        <w:t>@spaley sadly that is so true</w:t>
      </w:r>
    </w:p>
    <w:p>
      <w:r>
        <w:t>Checking out zensify on my iphone. works fine but no landscape typing</w:t>
      </w:r>
    </w:p>
    <w:p>
      <w:r>
        <w:t>@bryceavary So no video blogs anymore?</w:t>
      </w:r>
    </w:p>
    <w:p>
      <w:r>
        <w:t>http://twitpic.com/670pn - she is so cute really i really want to meet her  wish one day</w:t>
      </w:r>
    </w:p>
    <w:p>
      <w:r>
        <w:t>@BonesCrazy24 I'm tired, hungry and bored of revision! Sorry to hear about dinner</w:t>
      </w:r>
    </w:p>
    <w:p>
      <w:r>
        <w:t>AK, flop comes 2K6 I bet 15 get raised to 25 I call, turn is A, we check, river rag, then I check and he bets 15, I raise 15 he calls, 22</w:t>
      </w:r>
    </w:p>
    <w:p>
      <w:r>
        <w:t>okay... I can't twitter anymore.. I have to study..  ugh I HATE SCHOOL.. jk. but I thoroughly dislike it...</w:t>
      </w:r>
    </w:p>
    <w:p>
      <w:r>
        <w:t>Stupid net  we think mum broke it. Again.</w:t>
      </w:r>
    </w:p>
    <w:p>
      <w:r>
        <w:t>time to mow the lawn.</w:t>
      </w:r>
    </w:p>
    <w:p>
      <w:r>
        <w:t>Rainy day is rainy.</w:t>
      </w:r>
    </w:p>
    <w:p>
      <w:r>
        <w:t>@exoticaleila lmao yea, I saw him on atlpics, yea I try to act like I'm still in atl  lol</w:t>
      </w:r>
    </w:p>
    <w:p>
      <w:r>
        <w:t>No shoes for me.</w:t>
      </w:r>
    </w:p>
    <w:p>
      <w:r>
        <w:t>is up at the hub for day parade again (of course) and they just cancelled the castle show mid-show</w:t>
      </w:r>
    </w:p>
    <w:p>
      <w:r>
        <w:t>installed the new modem which is meant to run 5 times faster than the old one and its slower  what the hell? gah slow internet kills me</w:t>
      </w:r>
    </w:p>
    <w:p>
      <w:r>
        <w:t>I will never eat broadway pizza again.. feelin ill.</w:t>
      </w:r>
    </w:p>
    <w:p>
      <w:r>
        <w:t>@420thoughts I can understand, pains been part of my life for a long time now  I hope you feel a bit better soon.</w:t>
      </w:r>
    </w:p>
    <w:p>
      <w:r>
        <w:t>No pool today.   Stupid weather.</w:t>
      </w:r>
    </w:p>
    <w:p>
      <w:r>
        <w:t>Roscoe - Smooth Sailin' WHY DID NO ONE TELL ME ABOUT THIS SONG?????? RAP FRIENDS U HAVE FAILED ME</w:t>
      </w:r>
    </w:p>
    <w:p>
      <w:r>
        <w:t>I just love when all my little brothers friends come over</w:t>
      </w:r>
    </w:p>
    <w:p>
      <w:r>
        <w:t>@justababy I make that same face when I get home and your mom is watching soaps.</w:t>
      </w:r>
    </w:p>
    <w:p>
      <w:r>
        <w:t>Where's my bus? I want to go home!</w:t>
      </w:r>
    </w:p>
    <w:p>
      <w:r>
        <w:t>I don't think the neti pot is working for me  maybe I'm doing it wrong?</w:t>
      </w:r>
    </w:p>
    <w:p>
      <w:r>
        <w:t>Cant believe there had been nice weather all day and I was stuck in doors all day</w:t>
      </w:r>
    </w:p>
    <w:p>
      <w:r>
        <w:t>@johndpoole Not here in Stamford.</w:t>
      </w:r>
    </w:p>
    <w:p>
      <w:r>
        <w:t>my special edition JFPL came today! all i have time to do is rip the demo cd to itunes and upload to my ipod before i go to work</w:t>
      </w:r>
    </w:p>
    <w:p>
      <w:r>
        <w:t>@MAMAHINAi was on the list, i paid 5 to get in, but if your under 21,you cant go in and out, but it was gettin so hot, so we went outside</w:t>
      </w:r>
    </w:p>
    <w:p>
      <w:r>
        <w:t>My new landlord just called.. I cant move in until tomorrow morning  Way to rain on my parade..</w:t>
      </w:r>
    </w:p>
    <w:p>
      <w:r>
        <w:t>is really stressing out</w:t>
      </w:r>
    </w:p>
    <w:p>
      <w:r>
        <w:t>i love my new phone but hate that i didnt get my netbook today...</w:t>
      </w:r>
    </w:p>
    <w:p>
      <w:r>
        <w:t>Wow, my bed is SO comfy &amp; my nap has been much too short. Getting up for work = do not want.</w:t>
      </w:r>
    </w:p>
    <w:p>
      <w:r>
        <w:t>@joelogic Wish I could be there too!  Enjoy your weekend! xxx</w:t>
      </w:r>
    </w:p>
    <w:p>
      <w:r>
        <w:t>@BretWolfe its a travesty, no? and, the people who are doing this said they'd THINK about involving joss whedon!!!!</w:t>
      </w:r>
    </w:p>
    <w:p>
      <w:r>
        <w:t>@HarleyRodrigue hey Harley, I hope you stay around and not let the haters get the best of you!  people suck!</w:t>
      </w:r>
    </w:p>
    <w:p>
      <w:r>
        <w:t>Packing is no fun at all  good thing I have the new united on to keep me going... But still no fun</w:t>
      </w:r>
    </w:p>
    <w:p>
      <w:r>
        <w:t>Playing with the munchkin today, talking cakes and getting ready for a yard sale tomorrow. Not looking forward to that</w:t>
      </w:r>
    </w:p>
    <w:p>
      <w:r>
        <w:t>I have not recieved any mail in over a month  life is boring</w:t>
      </w:r>
    </w:p>
    <w:p>
      <w:r>
        <w:t>@deathwishinc of course its not coming to boise</w:t>
      </w:r>
    </w:p>
    <w:p>
      <w:r>
        <w:t>ughh on the phone with HP!</w:t>
      </w:r>
    </w:p>
    <w:p>
      <w:r>
        <w:t>Where's my Happiness?</w:t>
      </w:r>
    </w:p>
    <w:p>
      <w:r>
        <w:t>Was a little slow to try this one, but Ben &amp; Jerry's Mission to Marzipan is a bit of a letdown.</w:t>
      </w:r>
    </w:p>
    <w:p>
      <w:r>
        <w:t>Just got my rejection email from Jeffco schools.  fingers crossed for Boulder Valley...</w:t>
      </w:r>
    </w:p>
    <w:p>
      <w:r>
        <w:t>@combustiblesong lol i don't get enough cause my dad won't let me, he keeps waking me up</w:t>
      </w:r>
    </w:p>
    <w:p>
      <w:r>
        <w:t>@divarina21 did she tell you why she hasnt? i miss my boge.</w:t>
      </w:r>
    </w:p>
    <w:p>
      <w:r>
        <w:t>@DevonStebnicki wow, that sounds way more stressful than my job  thought about continuing edu and making a move?</w:t>
      </w:r>
    </w:p>
    <w:p>
      <w:r>
        <w:t>@pixy88 Thank you! And I don't care for the look on his face.</w:t>
      </w:r>
    </w:p>
    <w:p>
      <w:r>
        <w:t>Ow... My shoulder muscle (I can't remember the name :p) hurts... What did I do?  I don't even know</w:t>
      </w:r>
    </w:p>
    <w:p>
      <w:r>
        <w:t>@DoTPeRioD that sucks</w:t>
      </w:r>
    </w:p>
    <w:p>
      <w:r>
        <w:t>Why am I so tired?????? Whyyyyy make it stop. Merm is not going to be fun tonight.</w:t>
      </w:r>
    </w:p>
    <w:p>
      <w:r>
        <w:t>@jen_juneau I did, until my parents got all f'd up and I started comfort-eating</w:t>
      </w:r>
    </w:p>
    <w:p>
      <w:r>
        <w:t>@stevehills dad's been having fever since last nite and needs 2 bottles of blood trasfusion..loaded 1 today..1 to go tomorrow.</w:t>
      </w:r>
    </w:p>
    <w:p>
      <w:r>
        <w:t>doesn't know what to do this evening &amp; is D R E A D I N G work tomorrow  it sucks.</w:t>
      </w:r>
    </w:p>
    <w:p>
      <w:r>
        <w:t>Not feeling well. Food poisoning.......</w:t>
      </w:r>
    </w:p>
    <w:p>
      <w:r>
        <w:t>@justinchon great. so you're saying *I'm* old, being 28 and all??</w:t>
      </w:r>
    </w:p>
    <w:p>
      <w:r>
        <w:t>@livefashion lol... not gross at all  they're gross?</w:t>
      </w:r>
    </w:p>
    <w:p>
      <w:r>
        <w:t>little miss ugly</w:t>
      </w:r>
    </w:p>
    <w:p>
      <w:r>
        <w:t>Heading south on I-95.  Jacked mess around SR 234</w:t>
      </w:r>
    </w:p>
    <w:p>
      <w:r>
        <w:t>My work buddy left early today so now im all lonely.  keep lookin at the time and its barely only a min later than last time</w:t>
      </w:r>
    </w:p>
    <w:p>
      <w:r>
        <w:t>Allies not coming over</w:t>
      </w:r>
    </w:p>
    <w:p>
      <w:r>
        <w:t>@jzwack took my forum access away   fail.</w:t>
      </w:r>
    </w:p>
    <w:p>
      <w:r>
        <w:t>this laptop is going to die, its not working!</w:t>
      </w:r>
    </w:p>
    <w:p>
      <w:r>
        <w:t>@BSBTwitt U SO funny but u right! I like BSB but Im not as fan than U I love much better Tupac &amp; TLC..2 bad they're not singing anymore</w:t>
      </w:r>
    </w:p>
    <w:p>
      <w:r>
        <w:t>Powerdvd doesn't want to play my Pushing Daisies dvd. I only want screenies to make icons with! Copy protection gone bonkers?</w:t>
      </w:r>
    </w:p>
    <w:p>
      <w:r>
        <w:t>Its raining on Staunton again, We need the rain, but that just means Ive got nothing sitting outside for people to see,</w:t>
      </w:r>
    </w:p>
    <w:p>
      <w:r>
        <w:t>@JoeysMissMac Blah! Got a shot at the hospital   Taking gravol and moving very slow.</w:t>
      </w:r>
    </w:p>
    <w:p>
      <w:r>
        <w:t>My guitar ain't herew yet?, feel like i lost a limb!.</w:t>
      </w:r>
    </w:p>
    <w:p>
      <w:r>
        <w:t>at home sick</w:t>
      </w:r>
    </w:p>
    <w:p>
      <w:r>
        <w:t>My guitar ain't here yet?, feel like i lost a limb!.</w:t>
      </w:r>
    </w:p>
    <w:p>
      <w:r>
        <w:t>@Cracklin_Rosie  it was my name until yesterday</w:t>
      </w:r>
    </w:p>
    <w:p>
      <w:r>
        <w:t>Friday night and still working...oh wait..it's Saturday morning already</w:t>
      </w:r>
    </w:p>
    <w:p>
      <w:r>
        <w:t>@stefathena maybe i'll go one day and thanks i'm all swined out</w:t>
      </w:r>
    </w:p>
    <w:p>
      <w:r>
        <w:t>planning how to move back home...the regression process is in motion</w:t>
      </w:r>
    </w:p>
    <w:p>
      <w:r>
        <w:t>@IJsthee Or your mobile doesn't like me</w:t>
      </w:r>
    </w:p>
    <w:p>
      <w:r>
        <w:t>Omg i'm so sad. I jus took in that gossip girl is done</w:t>
      </w:r>
    </w:p>
    <w:p>
      <w:r>
        <w:t>Man waking up sucks when u have to go to work like 30 min later</w:t>
      </w:r>
    </w:p>
    <w:p>
      <w:r>
        <w:t>My hair looks sooo short</w:t>
      </w:r>
    </w:p>
    <w:p>
      <w:r>
        <w:t>@so_precious06 sooo mad</w:t>
      </w:r>
    </w:p>
    <w:p>
      <w:r>
        <w:t>I miss you</w:t>
      </w:r>
    </w:p>
    <w:p>
      <w:r>
        <w:t>Anyone having twitter issues? It's eating my tweets.</w:t>
      </w:r>
    </w:p>
    <w:p>
      <w:r>
        <w:t>I can't wait to start my weekend. I'm so sick of working, I have to self-medicate, and I'm fresh out of herb</w:t>
      </w:r>
    </w:p>
    <w:p>
      <w:r>
        <w:t>Now @mumbly_joe is trying to guilt me into coming to Alumni Weekend. I don't think I can make that either this year. I suck a lot.</w:t>
      </w:r>
    </w:p>
    <w:p>
      <w:r>
        <w:t>So full from a great lunch and now stuck in traffic</w:t>
      </w:r>
    </w:p>
    <w:p>
      <w:r>
        <w:t>SICK again</w:t>
      </w:r>
    </w:p>
    <w:p>
      <w:r>
        <w:t>I'm so sleep deprived but it's to hot to sleep.</w:t>
      </w:r>
    </w:p>
    <w:p>
      <w:r>
        <w:t>@MrExclusive1 I'm jealous...i need 2 escape 2, lol.</w:t>
      </w:r>
    </w:p>
    <w:p>
      <w:r>
        <w:t>http://bit.ly/253ce  :: I got bit in the face by a doberman when I was four years old, I just wanted a kiss   My neighbor had about 13 ...</w:t>
      </w:r>
    </w:p>
    <w:p>
      <w:r>
        <w:t>@amybarton Hope your son is okay!</w:t>
      </w:r>
    </w:p>
    <w:p>
      <w:r>
        <w:t>@wenatcheewash I am lost. Please help me find a good home.</w:t>
      </w:r>
    </w:p>
    <w:p>
      <w:r>
        <w:t>@myuze_me Why so blah?</w:t>
      </w:r>
    </w:p>
    <w:p>
      <w:r>
        <w:t>Waitin for the man to get home so he can take me out !!!! been waitin 4 hours</w:t>
      </w:r>
    </w:p>
    <w:p>
      <w:r>
        <w:t>@apollo18 Dang! Dogs are only for central and northern CA</w:t>
      </w:r>
    </w:p>
    <w:p>
      <w:r>
        <w:t>on my way to my dad's with my sistas..  r.i.p. Deb..</w:t>
      </w:r>
    </w:p>
    <w:p>
      <w:r>
        <w:t>I hate taking antibiotics, but i think i need to get me some. boooooo.</w:t>
      </w:r>
    </w:p>
    <w:p>
      <w:r>
        <w:t>@OMS_AOP It has moved away from my house and must have found its way to yours</w:t>
      </w:r>
    </w:p>
    <w:p>
      <w:r>
        <w:t>@raenewman you called me? didn't get that.  nest time for sure. maybe i'll come to LA soon. i hella wana go to Disneyland.</w:t>
      </w:r>
    </w:p>
    <w:p>
      <w:r>
        <w:t>my laptop broke, who wants to help a girl out and take me to best buy this weekend. please ill feed u.</w:t>
      </w:r>
    </w:p>
    <w:p>
      <w:r>
        <w:t>@NathanFillion hey, what about us followers in ATL!!!!</w:t>
      </w:r>
    </w:p>
    <w:p>
      <w:r>
        <w:t>@crystal_haze aww I^m sorry that Ray Wise has appeared on the show yet   , I watch @AOTS everyday except for Friday its a best of AOTS.</w:t>
      </w:r>
    </w:p>
    <w:p>
      <w:r>
        <w:t>@Exprincess http://twitpic.com/67318 - *sniff* i feel so left out!   *grin*</w:t>
      </w:r>
    </w:p>
    <w:p>
      <w:r>
        <w:t>At home sick.. On a friday...studying is all im doing at this point.. My weekend is so ruined</w:t>
      </w:r>
    </w:p>
    <w:p>
      <w:r>
        <w:t>Whatever happened to those chocolate cigarettes replete with rice paper, 'filter' and fag packet... I miss 'em.</w:t>
      </w:r>
    </w:p>
    <w:p>
      <w:r>
        <w:t>the suns gone  hopefully nice weather tommorrow. ALL THE WORK IS SO DEPRESSING! :'(</w:t>
      </w:r>
    </w:p>
    <w:p>
      <w:r>
        <w:t>@mileycyrus voting is over. since like four days ago i think  i told all my friends 2 vote for you a million times. you will win! love you</w:t>
      </w:r>
    </w:p>
    <w:p>
      <w:r>
        <w:t>@starstruckfeie  i have no one to watch it with! ma peeps  are actually focused on their finals already!</w:t>
      </w:r>
    </w:p>
    <w:p>
      <w:r>
        <w:t>@cathrynmarie i miss jack n box  and whataburger  and oooo taco cabanaaaaaa  lmao</w:t>
      </w:r>
    </w:p>
    <w:p>
      <w:r>
        <w:t>Only things left to do are to sweep and mop, load up the van, and go out and have fun tonight.</w:t>
      </w:r>
    </w:p>
    <w:p>
      <w:r>
        <w:t>@jules23 I know...I would too. Yes i cant wait for BB, i love it! I heard theyre not showing the 24 hr live streaming this year though</w:t>
      </w:r>
    </w:p>
    <w:p>
      <w:r>
        <w:t>@nmarshall23</w:t>
      </w:r>
    </w:p>
    <w:p>
      <w:r>
        <w:t>Had to eat my sandwhich since guys were in a meeting. No sushi to brag about.</w:t>
      </w:r>
    </w:p>
    <w:p>
      <w:r>
        <w:t>@SKYISLANDS that's just it... I don't have anything other than work</w:t>
      </w:r>
    </w:p>
    <w:p>
      <w:r>
        <w:t>A Banana and 2 cups of Coffee...Not a so Healthy Breakfast!</w:t>
      </w:r>
    </w:p>
    <w:p>
      <w:r>
        <w:t>@mileycyrus aww if I could, I would...  GBY ;)</w:t>
      </w:r>
    </w:p>
    <w:p>
      <w:r>
        <w:t>@hobgoods- yeah i went to satellite beach today and it was flattt  it was good for skimming though.</w:t>
      </w:r>
    </w:p>
    <w:p>
      <w:r>
        <w:t>Facebook Farm town become slower and slower</w:t>
      </w:r>
    </w:p>
    <w:p>
      <w:r>
        <w:t>Life Just Isn't Fair &gt; And I Feel</w:t>
      </w:r>
    </w:p>
    <w:p>
      <w:r>
        <w:t>This will be the worst day ever....graduation</w:t>
      </w:r>
    </w:p>
    <w:p>
      <w:r>
        <w:t>@bhamboxset I saw them at a show a few weeks ago.  Hate to say I was not all that impressed    fun. and AS were good, though.</w:t>
      </w:r>
    </w:p>
    <w:p>
      <w:r>
        <w:t>My new camera... http://tinyurl.com/l8pde3 ... RIP my hot pink Polaroid i733</w:t>
      </w:r>
    </w:p>
    <w:p>
      <w:r>
        <w:t>@notdiyheather although I know he would never be okay with a homebirth. Moot point since we're done w/ babies</w:t>
      </w:r>
    </w:p>
    <w:p>
      <w:r>
        <w:t>@vessel2219 of course</w:t>
      </w:r>
    </w:p>
    <w:p>
      <w:r>
        <w:t>Not good news  Time for an incredibly hard decision.</w:t>
      </w:r>
    </w:p>
    <w:p>
      <w:r>
        <w:t>@meg_la_mania i have no mask to  whoooops</w:t>
      </w:r>
    </w:p>
    <w:p>
      <w:r>
        <w:t>The last day of the last time I visit my parents as an unmarried woman  (85/21589) ( http://bit.ly/Mo0QN  )</w:t>
      </w:r>
    </w:p>
    <w:p>
      <w:r>
        <w:t>Started the week with a wedding, now ending the week with a funeral</w:t>
      </w:r>
    </w:p>
    <w:p>
      <w:r>
        <w:t>@Bizfizz Does it start tomorrow?  I was going to book Sam on that and forgot</w:t>
      </w:r>
    </w:p>
    <w:p>
      <w:r>
        <w:t>I want him to call</w:t>
      </w:r>
    </w:p>
    <w:p>
      <w:r>
        <w:t>Today more sore than surgery day. Glad I took extra sick day.  Full recovery expected after 6 weeks.  Calling lawn service firms today</w:t>
      </w:r>
    </w:p>
    <w:p>
      <w:r>
        <w:t>Math class ugh.  Rather be a class act.  Damn quiz   gotta act fast</w:t>
      </w:r>
    </w:p>
    <w:p>
      <w:r>
        <w:t>@mytvnetwork pansy  wtf codeh?!</w:t>
      </w:r>
    </w:p>
    <w:p>
      <w:r>
        <w:t>I did the dishes and I'm now on a train to Newcastle. Have to leave #nontweetinggirlfriend behind for 2 weeks, which is always a bit sad</w:t>
      </w:r>
    </w:p>
    <w:p>
      <w:r>
        <w:t>@sianhughes_ i kinda hope she died in the fire cause i didnt like her but there was no sign of a body</w:t>
      </w:r>
    </w:p>
    <w:p>
      <w:r>
        <w:t>getting impatient with the turnaround time on repairs to my (broken on arrival) new espresso machine  #fb</w:t>
      </w:r>
    </w:p>
    <w:p>
      <w:r>
        <w:t>sneezing frequently</w:t>
      </w:r>
    </w:p>
    <w:p>
      <w:r>
        <w:t>I might get kicked out of school. Thing is they don't know that most of us need a job to live in this city.</w:t>
      </w:r>
    </w:p>
    <w:p>
      <w:r>
        <w:t>WHAT ABOUT ME ??  I VOTE EVERY DAY FOR YOU !!!!!</w:t>
      </w:r>
    </w:p>
    <w:p>
      <w:r>
        <w:t>@rosiemini you got sonic without me?</w:t>
      </w:r>
    </w:p>
    <w:p>
      <w:r>
        <w:t>@PattyHankins Awe - didn't know cats got skin cancer</w:t>
      </w:r>
    </w:p>
    <w:p>
      <w:r>
        <w:t>Wow we're going to war with Korea? There goes my chances of ever being a grandma</w:t>
      </w:r>
    </w:p>
    <w:p>
      <w:r>
        <w:t>Wish my U2 beta key worked now. Don't want to wait 'till Wednesday to play</w:t>
      </w:r>
    </w:p>
    <w:p>
      <w:r>
        <w:t>still aint get my vanilla frosty yet.</w:t>
      </w:r>
    </w:p>
    <w:p>
      <w:r>
        <w:t>ninja sushi for lunch but dominicks was out of sour gummy worms</w:t>
      </w:r>
    </w:p>
    <w:p>
      <w:r>
        <w:t>bored  and sleepy and listening to music :p doing project :S</w:t>
      </w:r>
    </w:p>
    <w:p>
      <w:r>
        <w:t>I'm finished 3rd year. Moving onto 4th year on Monday. It's soooo scary. This time next year I will be finished my standard grade exams</w:t>
      </w:r>
    </w:p>
    <w:p>
      <w:r>
        <w:t>@MILEYCYRUS  WHAT ABOUT ME ??  I VOTE EVERY DAY FOR YOU !!!!!</w:t>
      </w:r>
    </w:p>
    <w:p>
      <w:r>
        <w:t>I wonder if she knows how shallow, airy &amp; dumb her tweets make her sound. I guess not b/c if she did...she'd probably stop</w:t>
      </w:r>
    </w:p>
    <w:p>
      <w:r>
        <w:t>@arsc mega burguer was my lunch yesterday</w:t>
      </w:r>
    </w:p>
    <w:p>
      <w:r>
        <w:t>@joeymcintyre  My sister and I are suppose to be meeting you today in Birmingham.    Please reschedule!!!</w:t>
      </w:r>
    </w:p>
    <w:p>
      <w:r>
        <w:t>Borrowing my Mom's Lenovo laptop The trackpad and the battery life suck balls for quarters. Seriously missing my MacBook Pro</w:t>
      </w:r>
    </w:p>
    <w:p>
      <w:r>
        <w:t>@cultofdusty thats what i love about you, you are as SHAMELESS as i am lol and no  not yet..but it aint over yet either lol #frehleyfriday</w:t>
      </w:r>
    </w:p>
    <w:p>
      <w:r>
        <w:t>Dj Hero coming soon who's getting it? Seems like ima have to retire my Guitar Hero</w:t>
      </w:r>
    </w:p>
    <w:p>
      <w:r>
        <w:t>@XJakeXChaosX bored</w:t>
      </w:r>
    </w:p>
    <w:p>
      <w:r>
        <w:t>i want to go to bocum tottal to see lostalone, but have no passport  dam you poorness</w:t>
      </w:r>
    </w:p>
    <w:p>
      <w:r>
        <w:t>I really want a milkshake. I have no money.</w:t>
      </w:r>
    </w:p>
    <w:p>
      <w:r>
        <w:t>ate like tons of chocolate today...  3 weeks of eating healthy, all gone with one day of unlimited eating! LOL</w:t>
      </w:r>
    </w:p>
    <w:p>
      <w:r>
        <w:t>wants to go out tonight but cant get home</w:t>
      </w:r>
    </w:p>
    <w:p>
      <w:r>
        <w:t>Wonders if I'm d only 1 dat n church sumtime nt knowng certain sungs. Seems like erbdy knows it but u? Quickly feel bad cnt sing along .</w:t>
      </w:r>
    </w:p>
    <w:p>
      <w:r>
        <w:t>@Dayna_aka_Rowan he could be talking to me  (he's probably not though ;) )</w:t>
      </w:r>
    </w:p>
    <w:p>
      <w:r>
        <w:t>@karlismiles indeed, much fail</w:t>
      </w:r>
    </w:p>
    <w:p>
      <w:r>
        <w:t>At minibar... listening to politics  maybe some tech starups soon?</w:t>
      </w:r>
    </w:p>
    <w:p>
      <w:r>
        <w:t>Wants to meet Jeff Hardy and Beth Britt So bad its Soo Annoying  x x</w:t>
      </w:r>
    </w:p>
    <w:p>
      <w:r>
        <w:t>So there aren't anymore exams, but there is only 3 days left. I've just now relized this is a bad thing.  And a good thing. I dont know.</w:t>
      </w:r>
    </w:p>
    <w:p>
      <w:r>
        <w:t>#Java is not working - hmph!  Can't upload photos to #Facebook.</w:t>
      </w:r>
    </w:p>
    <w:p>
      <w:r>
        <w:t>URL in previous post (to timer job) should be http://bit.ly/a4Fdb. I'd removed space which messed up URL.  ^ES</w:t>
      </w:r>
    </w:p>
    <w:p>
      <w:r>
        <w:t>Visiting the grandparents in Manhattan, and dropping off my sister for the week! I wish I had an excuse to be so tired today..</w:t>
      </w:r>
    </w:p>
    <w:p>
      <w:r>
        <w:t>@grahamcoltonfan hahah me too!! Except for when Haley gets hit by a car  but yay Leyton!</w:t>
      </w:r>
    </w:p>
    <w:p>
      <w:r>
        <w:t>yeah, I was wasting my time  fail</w:t>
      </w:r>
    </w:p>
    <w:p>
      <w:r>
        <w:t>@3Alexx It is AMAZING!!!  Its gonna get scratched sooo much though  Lol. I have 4 movies and 30 TV Shows on it already!!</w:t>
      </w:r>
    </w:p>
    <w:p>
      <w:r>
        <w:t>So tired &amp; ready for bed!! Really in the mood for salt &amp; pepper chicken wings &amp; noodles but have no money on me for a Chinese!</w:t>
      </w:r>
    </w:p>
    <w:p>
      <w:r>
        <w:t>@adonkim Sounds like a nice relaxing afternoon. I have to mow the lawn and walk the dog</w:t>
      </w:r>
    </w:p>
    <w:p>
      <w:r>
        <w:t>working on homework!!!</w:t>
      </w:r>
    </w:p>
    <w:p>
      <w:r>
        <w:t>Going back to my house to pick up some dvds for bapang and pick dito's up but forgot to pick up other dvds for dito, so I have to go back</w:t>
      </w:r>
    </w:p>
    <w:p>
      <w:r>
        <w:t>It's Going To Be A Busy Day  And That Sucks Cause I Wanted To Spend Time With Someone Earlier Today</w:t>
      </w:r>
    </w:p>
    <w:p>
      <w:r>
        <w:t>@shakamaiden DAMN dude... dia 06, 20 e 27 eu tenho curso na DRC  flash expert...</w:t>
      </w:r>
    </w:p>
    <w:p>
      <w:r>
        <w:t>The only thing I hate about Playoff Pens hockey is how much the tickets are! I wanted to go to a game but there 300$ a ticket</w:t>
      </w:r>
    </w:p>
    <w:p>
      <w:r>
        <w:t>Oh great Tampa people - anybody in the area know someone who works for the Jain Society of Tampa Bay? None of their phone #'s work.</w:t>
      </w:r>
    </w:p>
    <w:p>
      <w:r>
        <w:t>@mileycyrus I VOTED!!! do u have a personal myspace? i keep talking to fakes   i &lt;3 you. u helped me thru the hrdest time of my life! (: x</w:t>
      </w:r>
    </w:p>
    <w:p>
      <w:r>
        <w:t>proper cba with out!</w:t>
      </w:r>
    </w:p>
    <w:p>
      <w:r>
        <w:t>@cowmage  read something happy?</w:t>
      </w:r>
    </w:p>
    <w:p>
      <w:r>
        <w:t>alicias tonight? idkkkk. ughhh</w:t>
      </w:r>
    </w:p>
    <w:p>
      <w:r>
        <w:t>http://twitpic.com/674p1 - @JTHawthorne this is my Ohio is for lovers tattoo got the design off the shirt.. haha but I lost the shirt</w:t>
      </w:r>
    </w:p>
    <w:p>
      <w:r>
        <w:t>In Drivers Ed  then dance.</w:t>
      </w:r>
    </w:p>
    <w:p>
      <w:r>
        <w:t>is sadly sitting at home when she could be going to a partyyyyy</w:t>
      </w:r>
    </w:p>
    <w:p>
      <w:r>
        <w:t>@ArlenesUniverse I have tried. He doesn't want to listen. I don't know what to do anymore. I just feel like HE doesn't care anymore</w:t>
      </w:r>
    </w:p>
    <w:p>
      <w:r>
        <w:t>@KourtneyKardash lucky bitch! haha we have COLDDD rain up here in MA  i would give anything for hot rain right now!</w:t>
      </w:r>
    </w:p>
    <w:p>
      <w:r>
        <w:t>#twitterfails fucking hard right now...this is annoying</w:t>
      </w:r>
    </w:p>
    <w:p>
      <w:r>
        <w:t>Wishing I could kidnap @candrews from work</w:t>
      </w:r>
    </w:p>
    <w:p>
      <w:r>
        <w:t>@Crazy_Cindy  BIG HUGGS</w:t>
      </w:r>
    </w:p>
    <w:p>
      <w:r>
        <w:t>ahhhh, very sad</w:t>
      </w:r>
    </w:p>
    <w:p>
      <w:r>
        <w:t>Migraining today--the naproxen sodium tablets I took are helping a little but my neck is now killing me.  Need my muscle relaxants</w:t>
      </w:r>
    </w:p>
    <w:p>
      <w:r>
        <w:t>@grrachel  that made me sad..</w:t>
      </w:r>
    </w:p>
    <w:p>
      <w:r>
        <w:t>Yep, one of those nights again.</w:t>
      </w:r>
    </w:p>
    <w:p>
      <w:r>
        <w:t>i looking at failure</w:t>
      </w:r>
    </w:p>
    <w:p>
      <w:r>
        <w:t>@irishgirl Right; however, you neglect to mention that younger women are "gold diggers" or "trophies." Isn't patriarchy grand?</w:t>
      </w:r>
    </w:p>
    <w:p>
      <w:r>
        <w:t>@danielgrosvenor #Java is not working - hmph!  Can't upload photos to #Facebook.</w:t>
      </w:r>
    </w:p>
    <w:p>
      <w:r>
        <w:t>Waaah, asshat at CVS yesterday shortchanged me  I paid 10$ for chips.</w:t>
      </w:r>
    </w:p>
    <w:p>
      <w:r>
        <w:t>my finger hurts cause its infected!</w:t>
      </w:r>
    </w:p>
    <w:p>
      <w:r>
        <w:t>last time washing my hair</w:t>
      </w:r>
    </w:p>
    <w:p>
      <w:r>
        <w:t>I need hugs from Joe Jonas</w:t>
      </w:r>
    </w:p>
    <w:p>
      <w:r>
        <w:t>@CenturyMontes why you stop following me? Was I not cool enough for you?</w:t>
      </w:r>
    </w:p>
    <w:p>
      <w:r>
        <w:t>@FTSKirstin its taking forever to upload</w:t>
      </w:r>
    </w:p>
    <w:p>
      <w:r>
        <w:t>@cazob  okay i need to find another way then lolz</w:t>
      </w:r>
    </w:p>
    <w:p>
      <w:r>
        <w:t>@Elleipein aww honey I'm sorry</w:t>
      </w:r>
    </w:p>
    <w:p>
      <w:r>
        <w:t>@ClintonSparks I told u I tried but 88 said it was 2 late  cause the girl I was with took 4ever 2 get ready. they wanted to meet up by 11.</w:t>
      </w:r>
    </w:p>
    <w:p>
      <w:r>
        <w:t>damn fight night 4 demo won't load, keeps crashing at the first screen. time to delete and re download i think</w:t>
      </w:r>
    </w:p>
    <w:p>
      <w:r>
        <w:t>Wishing I made enough money to do whatever I want! Sux... No money in education</w:t>
      </w:r>
    </w:p>
    <w:p>
      <w:r>
        <w:t>@KourtneyKardash i hate this weather! When u have lived here ure whole life u get used to it...may is always rainy  @RobKardashian</w:t>
      </w:r>
    </w:p>
    <w:p>
      <w:r>
        <w:t>@babblingbrookie Try being in AZ again brooke, Omg you cant even be outside for less than a minute before getting your neck burned.</w:t>
      </w:r>
    </w:p>
    <w:p>
      <w:r>
        <w:t>@princesspooh90 Yeah but it doesn't sound indie enough  i need2learn some other tunes and then pick up mo style =] 1hour! I'll c u then ;)</w:t>
      </w:r>
    </w:p>
    <w:p>
      <w:r>
        <w:t>I'm no longer a sophomore.  Junior year is bringing new things. I'll be on 24/7 now. Hit me up and check out  http://bit.ly/esGIQ</w:t>
      </w:r>
    </w:p>
    <w:p>
      <w:r>
        <w:t>@Broccolope sorry about calling you in really late</w:t>
      </w:r>
    </w:p>
    <w:p>
      <w:r>
        <w:t>@KourtneyKardash noo  I'm in miami and I just wanna lay out in the sun..but the rain has stopped me</w:t>
      </w:r>
    </w:p>
    <w:p>
      <w:r>
        <w:t>hates the sound of silence..doesnt like being shut out..</w:t>
      </w:r>
    </w:p>
    <w:p>
      <w:r>
        <w:t>Got up early did a shit ton now im headed to cherokee park to run  and walk !</w:t>
      </w:r>
    </w:p>
    <w:p>
      <w:r>
        <w:t>My arms are making me want to cry... and also because those shots made me sick</w:t>
      </w:r>
    </w:p>
    <w:p>
      <w:r>
        <w:t>I have MAJOR CRAMPLES!!!!!!!!!!!!!!!!!!!!!!!!!!!!!!!!!!!!!!!!!!!!!!!!!!!!!!!!!!!</w:t>
      </w:r>
    </w:p>
    <w:p>
      <w:r>
        <w:t>@ jimithy1: can't come  msbj&lt;3</w:t>
      </w:r>
    </w:p>
    <w:p>
      <w:r>
        <w:t>@LLCee I had to find out via twitter</w:t>
      </w:r>
    </w:p>
    <w:p>
      <w:r>
        <w:t>@thatchmaster i miss that place, but miss wegmans even more. whole foods != wegmans</w:t>
      </w:r>
    </w:p>
    <w:p>
      <w:r>
        <w:t>how do I vote for Mr twitter universe??? I'm a bit stuck</w:t>
      </w:r>
    </w:p>
    <w:p>
      <w:r>
        <w:t>@lozzy hahah I wish that was true. This is really really bad  just gonna stay home and chill tonight. And as usual I REALLY wanted to go.</w:t>
      </w:r>
    </w:p>
    <w:p>
      <w:r>
        <w:t>is mad that its raining</w:t>
      </w:r>
    </w:p>
    <w:p>
      <w:r>
        <w:t>@Jamjar84 i got 2 much 2 do 2nite 2b bored. In bath still hav wash, dry, straight hair, get clothes ready etc</w:t>
      </w:r>
    </w:p>
    <w:p>
      <w:r>
        <w:t>boo gf can't go now  I passed my guard training lol</w:t>
      </w:r>
    </w:p>
    <w:p>
      <w:r>
        <w:t>@mileycyrus tell me where to vote and I will do so!!!! cause I'm from Germany I don't now where to do it..  btw: I love you and your music</w:t>
      </w:r>
    </w:p>
    <w:p>
      <w:r>
        <w:t>Had lunch at a Japanese sushi restaurant &amp; I ordered in Japanese as I usually do in sushi places. Cambodian waitress didn't have a clue</w:t>
      </w:r>
    </w:p>
    <w:p>
      <w:r>
        <w:t>@tapulous You always catch me away from my computer.  ?</w:t>
      </w:r>
    </w:p>
    <w:p>
      <w:r>
        <w:t>Ug. Full of cold and in a dark pub. Want to go outside</w:t>
      </w:r>
    </w:p>
    <w:p>
      <w:r>
        <w:t>@BossTutie I said hi to u</w:t>
      </w:r>
    </w:p>
    <w:p>
      <w:r>
        <w:t>@Drob114 thanks for rubbing it in, jerk  where are you guys going this weekend?</w:t>
      </w:r>
    </w:p>
    <w:p>
      <w:r>
        <w:t>not really in the twitter mood today... i don't know what to do</w:t>
      </w:r>
    </w:p>
    <w:p>
      <w:r>
        <w:t>@Knownhuman damn - that's sad, then... I haven't heard the new one yet. Sounds like I've been spared a tragedy.</w:t>
      </w:r>
    </w:p>
    <w:p>
      <w:r>
        <w:t>i had a dream that i was going to my graduation &amp; i started crying...then i went home to take a nap &amp; missed it...then a bee stung me...</w:t>
      </w:r>
    </w:p>
    <w:p>
      <w:r>
        <w:t>@bobbyshirley Anything is accepted except Christianity. Google the discussion thread "sexuality and religion" and SLED for Second Life.</w:t>
      </w:r>
    </w:p>
    <w:p>
      <w:r>
        <w:t>@ColinBach Sorry dude couldn't make BBQ only just back from hospital</w:t>
      </w:r>
    </w:p>
    <w:p>
      <w:r>
        <w:t>My stomach is trying to eat itself. Is it time for lunch yet? *looks at clock* Damn... another hour 20 'til lunch.</w:t>
      </w:r>
    </w:p>
    <w:p>
      <w:r>
        <w:t>i wanna see 'up' tonight, but no one will go with me. whhhyyy</w:t>
      </w:r>
    </w:p>
    <w:p>
      <w:r>
        <w:t>Just received my Leeds 10K bib and timing chip - but my hip injury means I won't be breaking any 10K PB this time around</w:t>
      </w:r>
    </w:p>
    <w:p>
      <w:r>
        <w:t>Went to the vending maching to get Bugles. No Bugles  Perhaps it is a sign that I don't need the snack anyway.</w:t>
      </w:r>
    </w:p>
    <w:p>
      <w:r>
        <w:t>Evaluating my people...Dont like this part of the job</w:t>
      </w:r>
    </w:p>
    <w:p>
      <w:r>
        <w:t>does anyone know where I can watch the prison break tv movie? It's not on itunes</w:t>
      </w:r>
    </w:p>
    <w:p>
      <w:r>
        <w:t>@mrs_aaberg it certainly was their fault that I had to crawl all over the woods today but I'm afraid it would have broken at home too</w:t>
      </w:r>
    </w:p>
    <w:p>
      <w:r>
        <w:t>@arischenck Headed back to Baltimore tonight</w:t>
      </w:r>
    </w:p>
    <w:p>
      <w:r>
        <w:t>@Intelligentle This was at Pitman's down South. It just looks like business is bad all over</w:t>
      </w:r>
    </w:p>
    <w:p>
      <w:r>
        <w:t>@BonesCrazy24 I've had the week off too...but I have Biology  exams to revise for so my Bones time is limited</w:t>
      </w:r>
    </w:p>
    <w:p>
      <w:r>
        <w:t>@jerseymoongirl - I'm hoping these pills will do something, cuz I'm gonna go nuts</w:t>
      </w:r>
    </w:p>
    <w:p>
      <w:r>
        <w:t>@Xantiriad the music in the trailer was terrible imo, cheesy handbag house. I was expecting some dnb or hard house</w:t>
      </w:r>
    </w:p>
    <w:p>
      <w:r>
        <w:t>IN $RF @3.94 - target $5.30.  OUT $DNDN @$21.85 near days low</w:t>
      </w:r>
    </w:p>
    <w:p>
      <w:r>
        <w:t>Edge left me off the contributors list in this month's issue.  x FFS. &lt;- Werd</w:t>
      </w:r>
    </w:p>
    <w:p>
      <w:r>
        <w:t>no phone call yet.. 20 minutes until I pluck up the courage. I WISH MY PHONE WOULD RING</w:t>
      </w:r>
    </w:p>
    <w:p>
      <w:r>
        <w:t>In denial about the moving van parked a few blocks away.</w:t>
      </w:r>
    </w:p>
    <w:p>
      <w:r>
        <w:t>Last day in maui</w:t>
      </w:r>
    </w:p>
    <w:p>
      <w:r>
        <w:t>So much work, so little time</w:t>
      </w:r>
    </w:p>
    <w:p>
      <w:r>
        <w:t>I need to burp ....  Im so nauseas....</w:t>
      </w:r>
    </w:p>
    <w:p>
      <w:r>
        <w:t>@THE_WOCKEEZ I wanna go! But I won't be there  I'm sure that the show will be great!!</w:t>
      </w:r>
    </w:p>
    <w:p>
      <w:r>
        <w:t>@tandmark well at least they have good taste in art,cabinet appts.not so much</w:t>
      </w:r>
    </w:p>
    <w:p>
      <w:r>
        <w:t>@countrygirls86 dude i tried!! it wouldn't load!</w:t>
      </w:r>
    </w:p>
    <w:p>
      <w:r>
        <w:t>@willisface you know you want to come keep me company whilst mum's at her friends for the night  it's such a nice evening!</w:t>
      </w:r>
    </w:p>
    <w:p>
      <w:r>
        <w:t>@tapulous where's the UK love?!</w:t>
      </w:r>
    </w:p>
    <w:p>
      <w:r>
        <w:t>I feel really bad for female racoons with abusive racoon husbands... when you always have black eyes- no one can help</w:t>
      </w:r>
    </w:p>
    <w:p>
      <w:r>
        <w:t>A laodicean life for Kavya &amp; family probably got Kavya her spelling bee crown! Congrats! Note, spell check doesnt recognize laodicean</w:t>
      </w:r>
    </w:p>
    <w:p>
      <w:r>
        <w:t>@1jaredPADALECKI 5 seasons that's it? Sorry just noticed in ur previous update. My sis isn't gonna be happy</w:t>
      </w:r>
    </w:p>
    <w:p>
      <w:r>
        <w:t>@vcha you should say mlia instead of fml  i hope you find it soon</w:t>
      </w:r>
    </w:p>
    <w:p>
      <w:r>
        <w:t>oh how I miss my truck... I could have my whole place moved by now...</w:t>
      </w:r>
    </w:p>
    <w:p>
      <w:r>
        <w:t>is in mourning that he is having to miss the homesssssskooooler fair today!!!</w:t>
      </w:r>
    </w:p>
    <w:p>
      <w:r>
        <w:t>@mechellelewis Are you shattered after that long week?  Thats a pity about tomorrow night</w:t>
      </w:r>
    </w:p>
    <w:p>
      <w:r>
        <w:t>@EmmDeeCee no he wasn't there today</w:t>
      </w:r>
    </w:p>
    <w:p>
      <w:r>
        <w:t>Laundry time and LOTS of it!</w:t>
      </w:r>
    </w:p>
    <w:p>
      <w:r>
        <w:t>@KimmyGotSoul aw damn. ok i got you for tuesday on that. i gotta write a short post for today tho</w:t>
      </w:r>
    </w:p>
    <w:p>
      <w:r>
        <w:t>Got word from USAA that the minivan is totalled.  Now we need a high valuation for something to buy a new car with.</w:t>
      </w:r>
    </w:p>
    <w:p>
      <w:r>
        <w:t>having a great time on vacation, sure as heck don't want to go to work on tues.</w:t>
      </w:r>
    </w:p>
    <w:p>
      <w:r>
        <w:t>@princeofcode Sorry we couldn't get the project working with the windoze laptop  but a ton of folks came up afterwards and saw it running</w:t>
      </w:r>
    </w:p>
    <w:p>
      <w:r>
        <w:t>Still white despite being out for ages in the sun</w:t>
      </w:r>
    </w:p>
    <w:p>
      <w:r>
        <w:t>@lilyroseallen no one ever wear a tshirt with me on it  you're very lucky</w:t>
      </w:r>
    </w:p>
    <w:p>
      <w:r>
        <w:t>I feel like I'm going to toss my cookies</w:t>
      </w:r>
    </w:p>
    <w:p>
      <w:r>
        <w:t>@poppy_dog Lucky you! it's drizzling again. Mommy says the puddles are big enough 4 me to swim in, so no dog park today..</w:t>
      </w:r>
    </w:p>
    <w:p>
      <w:r>
        <w:t>@mr_uppercut that was such an 'old man' thing to say</w:t>
      </w:r>
    </w:p>
    <w:p>
      <w:r>
        <w:t>Off to Nanaimo 2day... missing my son already and i havent even left yet</w:t>
      </w:r>
    </w:p>
    <w:p>
      <w:r>
        <w:t>is taking mommy to the airport.</w:t>
      </w:r>
    </w:p>
    <w:p>
      <w:r>
        <w:t>@alivelshi what a society we live in</w:t>
      </w:r>
    </w:p>
    <w:p>
      <w:r>
        <w:t>Ha, @joestump i'm giving spymaster a chance - just curious! will miss u</w:t>
      </w:r>
    </w:p>
    <w:p>
      <w:r>
        <w:t>ah seriously i dont even work with children some how i am still sick!  groundhog friday just got worse.</w:t>
      </w:r>
    </w:p>
    <w:p>
      <w:r>
        <w:t>Bad day at the office. In a horrendous mood  Was it national 'Act like an idiotic buffoon' day today and no-one bothered to tell me?!!</w:t>
      </w:r>
    </w:p>
    <w:p>
      <w:r>
        <w:t>@SometimesITweet, totally worth it!! great movie cool 3D glasses! i miss ya! and i miss @jesicawesley  and i miss new york too</w:t>
      </w:r>
    </w:p>
    <w:p>
      <w:r>
        <w:t>@Mauityler87 u don't love me  no follow..how was your night? ;-)</w:t>
      </w:r>
    </w:p>
    <w:p>
      <w:r>
        <w:t>Funerals are no bueno</w:t>
      </w:r>
    </w:p>
    <w:p>
      <w:r>
        <w:t>SHIT I lost my Star Trek ring!    Starfleet Academy class ring w/ Golden Gate Bridge on it.  Got it as high school graduation present.</w:t>
      </w:r>
    </w:p>
    <w:p>
      <w:r>
        <w:t>@tessonfire I feel almost empty inside today.  Not a good feeling.</w:t>
      </w:r>
    </w:p>
    <w:p>
      <w:r>
        <w:t>@TheMrsNikkiSixx  We'll miss you  #Sixx?</w:t>
      </w:r>
    </w:p>
    <w:p>
      <w:r>
        <w:t>Hmmm...strained my back  Hope it's better tomorrow morning..</w:t>
      </w:r>
    </w:p>
    <w:p>
      <w:r>
        <w:t>@squaccs I may be telling myself that cos he never replies to me</w:t>
      </w:r>
    </w:p>
    <w:p>
      <w:r>
        <w:t>work 4 - close</w:t>
      </w:r>
    </w:p>
    <w:p>
      <w:r>
        <w:t>@Valholla that's sad  what kind of mess are you getting into this weekend?</w:t>
      </w:r>
    </w:p>
    <w:p>
      <w:r>
        <w:t>Hanging with my BFF @JasmineWHO today! Ya Ya! @amandababby Our old friend is in my prayers, I hope this experience helps her</w:t>
      </w:r>
    </w:p>
    <w:p>
      <w:r>
        <w:t>Can anyone eat a Hot Pocket and be completely satisfied?? Not me.</w:t>
      </w:r>
    </w:p>
    <w:p>
      <w:r>
        <w:t>@GeneralTekno I won't be getting any ROTF toys 'till MUCH later.  Tell me if anybody isn't/is worth getting.</w:t>
      </w:r>
    </w:p>
    <w:p>
      <w:r>
        <w:t>Friday night is never as fun as it should be when you have work on Saturday morning</w:t>
      </w:r>
    </w:p>
    <w:p>
      <w:r>
        <w:t>@Jonasbrothers come on guys.. you shouldn't promote here :| it's kinda disappointing. Twitter's for UPDATES</w:t>
      </w:r>
    </w:p>
    <w:p>
      <w:r>
        <w:t>@dfizzy you're so lucky. we have 6 weeks until summer</w:t>
      </w:r>
    </w:p>
    <w:p>
      <w:r>
        <w:t>@princeofcode Sorry we couldn't get the projector working with the windoze laptop  but a ton of people came up afterwards and saw it live</w:t>
      </w:r>
    </w:p>
    <w:p>
      <w:r>
        <w:t>Busy friday. I got lots to do and a game tonight. 8:15 at McNair! Last AP Lit and Gym today</w:t>
      </w:r>
    </w:p>
    <w:p>
      <w:r>
        <w:t>No Yonkers news posts until June 2 because the newspaper furloughed me</w:t>
      </w:r>
    </w:p>
    <w:p>
      <w:r>
        <w:t>@dietsch Union Square? Somerville? You're better off with the 87. That probably helps you zero at this point, though.</w:t>
      </w:r>
    </w:p>
    <w:p>
      <w:r>
        <w:t>My teratoma has a cavity and is experiencing male-pattern baldness</w:t>
      </w:r>
    </w:p>
    <w:p>
      <w:r>
        <w:t>@ShadoWingh I'm only allergic to some bunnies. Are you allergic to all fur? That sucks! Isn't that cosmic irony, a furry allergic to fur!</w:t>
      </w:r>
    </w:p>
    <w:p>
      <w:r>
        <w:t>Im sad...there's a for sale sign in front of my house!!</w:t>
      </w:r>
    </w:p>
    <w:p>
      <w:r>
        <w:t>gor i am soo bored, man i don't think i could get any more bored</w:t>
      </w:r>
    </w:p>
    <w:p>
      <w:r>
        <w:t>Just got back in, and I'm absolutely exhausted, have to be up in 5 hours for work</w:t>
      </w:r>
    </w:p>
    <w:p>
      <w:r>
        <w:t>Much to my surprise, I was using my credit card before the crack dawn to do some serious online gambling. One problem: it wasn't me.</w:t>
      </w:r>
    </w:p>
    <w:p>
      <w:r>
        <w:t>I am sick, very sick, sore throat and flu</w:t>
      </w:r>
    </w:p>
    <w:p>
      <w:r>
        <w:t>A little 3 mile run done!  22.5 minutes...  I'm exhausted!  Not impressed with the HRM...</w:t>
      </w:r>
    </w:p>
    <w:p>
      <w:r>
        <w:t>New picture isn't working</w:t>
      </w:r>
    </w:p>
    <w:p>
      <w:r>
        <w:t>@CourtneyREADs lost luggage? Sorry to hear.  you should check out our selection of travel luggage here: http://budurl.com/9mua</w:t>
      </w:r>
    </w:p>
    <w:p>
      <w:r>
        <w:t>I feel like I have to throw up.</w:t>
      </w:r>
    </w:p>
    <w:p>
      <w:r>
        <w:t>@omar10points haha calm down. Youll get ur shades. I'm still sick tho. So I'll prolly knockout after</w:t>
      </w:r>
    </w:p>
    <w:p>
      <w:r>
        <w:t>Spilled chocolate milk in my car</w:t>
      </w:r>
    </w:p>
    <w:p>
      <w:r>
        <w:t>@PBsAlienGirl  Happy Belated birthday hun!! My net broke  This is the first chance i've had to get online! Luff Yooooooo xxxxxxxx</w:t>
      </w:r>
    </w:p>
    <w:p>
      <w:r>
        <w:t>@chrisbrownweb Hope Ye Got Dem; Ur Site Is Amazing, I Got On Everyday; I Tryed My Own, &amp; It Failed  Lol,</w:t>
      </w:r>
    </w:p>
    <w:p>
      <w:r>
        <w:t>i feel so bad when the kid is sick</w:t>
      </w:r>
    </w:p>
    <w:p>
      <w:r>
        <w:t>melissa_leah: my car wont start.......</w:t>
      </w:r>
    </w:p>
    <w:p>
      <w:r>
        <w:t>@cacaubrazil that's not great  guy related??</w:t>
      </w:r>
    </w:p>
    <w:p>
      <w:r>
        <w:t>I dont know what to have for lunch today and its so darn cold today</w:t>
      </w:r>
    </w:p>
    <w:p>
      <w:r>
        <w:t>@brianjking If the drive is automatically ejecting supported discs (ie CD-R), and you can't boot from a disc, it's time for AppleCare</w:t>
      </w:r>
    </w:p>
    <w:p>
      <w:r>
        <w:t>@danisometimes  sadness. you could hang out with me and feel less apathetic.</w:t>
      </w:r>
    </w:p>
    <w:p>
      <w:r>
        <w:t>still trying to get better  had to get mommaz lovin..headed to her house.. ahhhhhh i so hate this feelin!</w:t>
      </w:r>
    </w:p>
    <w:p>
      <w:r>
        <w:t>I'm at the cubs game and it is so cold. I think its going to rain.</w:t>
      </w:r>
    </w:p>
    <w:p>
      <w:r>
        <w:t>Getting AxKit running on Ubuntu 8.04 is making my head explode.</w:t>
      </w:r>
    </w:p>
    <w:p>
      <w:r>
        <w:t>I assume nobody uses PortableApps anymore except for myself. In that case, forget what I said earlier</w:t>
      </w:r>
    </w:p>
    <w:p>
      <w:r>
        <w:t>Red Rock for lunch with Colin. @JKearl and @euphor couldn't come.  IPA Junior freshly made! Yum yum yum.</w:t>
      </w:r>
    </w:p>
    <w:p>
      <w:r>
        <w:t>Mean people suck.</w:t>
      </w:r>
    </w:p>
    <w:p>
      <w:r>
        <w:t>@ebassman I just got two tickets one for speeding and one for tinted windows</w:t>
      </w:r>
    </w:p>
    <w:p>
      <w:r>
        <w:t>we need to have a haters ball today like on dave chappelle,,,,, man I miss those days on comedy central the new episodes</w:t>
      </w:r>
    </w:p>
    <w:p>
      <w:r>
        <w:t>@BonesNeko_UK That sucks! I had my exams be4 half term so It's all good. Although they were major subjects now I have languages and stuff</w:t>
      </w:r>
    </w:p>
    <w:p>
      <w:r>
        <w:t>This is beyond terrible...my friends 18 yr old daughter jumped off the skyway bridge this morning. She was a beautiful girl...such a loss</w:t>
      </w:r>
    </w:p>
    <w:p>
      <w:r>
        <w:t>almost got in a giant car accident on the 101</w:t>
      </w:r>
    </w:p>
    <w:p>
      <w:r>
        <w:t>two rooms packed and cleaned, three to go</w:t>
      </w:r>
    </w:p>
    <w:p>
      <w:r>
        <w:t>i hateeeeeeeeee telemarketers!!!!! gotten about 10 phone calls today from them and its only 3 in the afternoon!!</w:t>
      </w:r>
    </w:p>
    <w:p>
      <w:r>
        <w:t>@japanimated I miss you too</w:t>
      </w:r>
    </w:p>
    <w:p>
      <w:r>
        <w:t>Just finished weeding the flower bed. Why is it the weeds grow so well but legitimate plants hate me?</w:t>
      </w:r>
    </w:p>
    <w:p>
      <w:r>
        <w:t>I'll guess I will see everyone after the weekend  Gunna be having major Tweet cravings the entire time!!...</w:t>
      </w:r>
    </w:p>
    <w:p>
      <w:r>
        <w:t>I have so much stuff in my car that I can just feel my MPG going in the toilet.</w:t>
      </w:r>
    </w:p>
    <w:p>
      <w:r>
        <w:t>@Spacerbunny oh that sucks!!!  Thank God for your laptop!!</w:t>
      </w:r>
    </w:p>
    <w:p>
      <w:r>
        <w:t>You better come here by the time I count to 10 or else. 1, 2, 3,  BAM!!!!!</w:t>
      </w:r>
    </w:p>
    <w:p>
      <w:r>
        <w:t>@MikeyUnderwood so no rice or crusty bread with the chili .... aawww</w:t>
      </w:r>
    </w:p>
    <w:p>
      <w:r>
        <w:t>@TiffanyCastillo muhaha martha &lt;33 have fun see uu next mnth</w:t>
      </w:r>
    </w:p>
    <w:p>
      <w:r>
        <w:t>@euginis did you have fun last night? we didn't see you.</w:t>
      </w:r>
    </w:p>
    <w:p>
      <w:r>
        <w:t>@Totally_Toni   i'm having one of those days today also</w:t>
      </w:r>
    </w:p>
    <w:p>
      <w:r>
        <w:t>@Kngston someone i work with today told me that if i took a "real age" test, it would tell me i'm 45</w:t>
      </w:r>
    </w:p>
    <w:p>
      <w:r>
        <w:t>sitting at home doing nothing. gonna be like this all weekend</w:t>
      </w:r>
    </w:p>
    <w:p>
      <w:r>
        <w:t>...  Headed to Hospitol : Had to pull out of the Golf Tourny in 3rd place!!!!!!!!!!! I Think I Re-Ripped something !!! Yeah THAT !!</w:t>
      </w:r>
    </w:p>
    <w:p>
      <w:r>
        <w:t>Sometimes games are cruel because they're not real... like last night when I won $128,600 on Wheel of Fortune</w:t>
      </w:r>
    </w:p>
    <w:p>
      <w:r>
        <w:t>slept with my eye open again- hurts like hell... wish I could find the eye lube stuff to make it feel better....</w:t>
      </w:r>
    </w:p>
    <w:p>
      <w:r>
        <w:t>Sad because A Skylit Drive's new songs don't sound as good as I had hoped.</w:t>
      </w:r>
    </w:p>
    <w:p>
      <w:r>
        <w:t>@chezpim they are terrible little beast but if the garden is small you can simply collect them, or you can buy poisonous food pellets</w:t>
      </w:r>
    </w:p>
    <w:p>
      <w:r>
        <w:t>I'm suppose to get up to go find sumthin to wear tomorrow but I can't get up</w:t>
      </w:r>
    </w:p>
    <w:p>
      <w:r>
        <w:t>Getting my butt kicked by this project  I have the idea, but can't get it perfect.</w:t>
      </w:r>
    </w:p>
    <w:p>
      <w:r>
        <w:t>my tree tipped over in the lawn</w:t>
      </w:r>
    </w:p>
    <w:p>
      <w:r>
        <w:t>u ever have a friend that u just wonder why are we friends? i know what you get from me but i'm questioning what i'm getting from u.</w:t>
      </w:r>
    </w:p>
    <w:p>
      <w:r>
        <w:t>Lost my keys  now i'm waiting for my dad in d'iberville. Phail. Also fml</w:t>
      </w:r>
    </w:p>
    <w:p>
      <w:r>
        <w:t>@AbelPetSupply LOL! No trialing...for the most part Florida trials come to a screeching halt over the summer.  Have fun this weekend!</w:t>
      </w:r>
    </w:p>
    <w:p>
      <w:r>
        <w:t>@qdakid Q, i dont get love anymore  ?</w:t>
      </w:r>
    </w:p>
    <w:p>
      <w:r>
        <w:t>Hairdye patch test has just smeared all over my WHITE duvet cover  fucking cunts. &lt;3</w:t>
      </w:r>
    </w:p>
    <w:p>
      <w:r>
        <w:t>@SportsDivaTiffy Hey, did his wife die? I am really confused. I hadn't been on his MySpace in a little while, but I just read his Twit.</w:t>
      </w:r>
    </w:p>
    <w:p>
      <w:r>
        <w:t>Its so sunny outside, and I have no one to go out and play with</w:t>
      </w:r>
    </w:p>
    <w:p>
      <w:r>
        <w:t>@nikkie20six well I learnt to use a machine yesterday! not too confident yet though so... hand sewin for me!!  xxx</w:t>
      </w:r>
    </w:p>
    <w:p>
      <w:r>
        <w:t>still waiting</w:t>
      </w:r>
    </w:p>
    <w:p>
      <w:r>
        <w:t>@deeliciouz Even without the dressing they're still over 500 calories. I love that flatbread.</w:t>
      </w:r>
    </w:p>
    <w:p>
      <w:r>
        <w:t>@Cherryadestains It was blatently your fault for just shoving it in the bag when I said no  I felt that you had very much tricked me. xx</w:t>
      </w:r>
    </w:p>
    <w:p>
      <w:r>
        <w:t>@Yasmine32068 LOL I do too.... I can't take him back, I lost my receipt!</w:t>
      </w:r>
    </w:p>
    <w:p>
      <w:r>
        <w:t>in computer class, photo booth doesn't  work</w:t>
      </w:r>
    </w:p>
    <w:p>
      <w:r>
        <w:t>fml. forgot alli's dance recital is tonight. now i'm stuck talking to munchkins all night instead of being at devon's bonfire. :/</w:t>
      </w:r>
    </w:p>
    <w:p>
      <w:r>
        <w:t>going to work once again. what a great few days off i had. now it's over  but atleast i get 2 more commin up wahooooooo</w:t>
      </w:r>
    </w:p>
    <w:p>
      <w:r>
        <w:t>@MelissaPan awe yeah, it's more fun revising with others but you get distracted easier &gt;.&lt; yeah I'm tired, revising history</w:t>
      </w:r>
    </w:p>
    <w:p>
      <w:r>
        <w:t>I didn't find my dress</w:t>
      </w:r>
    </w:p>
    <w:p>
      <w:r>
        <w:t>Ugh, I don't know if U even care about Nicole Richie, but I do and C that I missed her on TV last nite despite the twitter  @JennOrtigoza</w:t>
      </w:r>
    </w:p>
    <w:p>
      <w:r>
        <w:t>George is sad because he can't go for a car ride with his dad  http://apps.facebook.com/dogbook/profile/view/6877274</w:t>
      </w:r>
    </w:p>
    <w:p>
      <w:r>
        <w:t>sick  and HAPPY 13th Amanda</w:t>
      </w:r>
    </w:p>
    <w:p>
      <w:r>
        <w:t>@MelissaPan aww yeah, it's more fun revising with others but you get distracted easier &gt;.&lt; yeah I'm tired, revising history</w:t>
      </w:r>
    </w:p>
    <w:p>
      <w:r>
        <w:t>When am i getting a yearbook?  today was strange</w:t>
      </w:r>
    </w:p>
    <w:p>
      <w:r>
        <w:t>Why is it so dark outside?</w:t>
      </w:r>
    </w:p>
    <w:p>
      <w:r>
        <w:t>@SuprnaturlShana he not getting off early?</w:t>
      </w:r>
    </w:p>
    <w:p>
      <w:r>
        <w:t>mmm, pizza for dinner. yum. but i burnt my mouth though ..</w:t>
      </w:r>
    </w:p>
    <w:p>
      <w:r>
        <w:t>My Respect For Travis Clark Has Gone Down 7.5 Notches</w:t>
      </w:r>
    </w:p>
    <w:p>
      <w:r>
        <w:t>anyone have tickets to the mtv movie awards? some guy scammed me</w:t>
      </w:r>
    </w:p>
    <w:p>
      <w:r>
        <w:t>@tatrtalk I wanted to, but I sadly work today.  Normally, I don't work Fridays, either.</w:t>
      </w:r>
    </w:p>
    <w:p>
      <w:r>
        <w:t>Willie is pouting because Grandma didn't put any treats on my food  http://apps.facebook.com/dogbook/profile/view/6877293</w:t>
      </w:r>
    </w:p>
    <w:p>
      <w:r>
        <w:t>Just sneezed three times in quick succession. But three is not four, so no record.</w:t>
      </w:r>
    </w:p>
    <w:p>
      <w:r>
        <w:t>@Xaan I'm having trouble viewing it as well on you tube for some reason</w:t>
      </w:r>
    </w:p>
    <w:p>
      <w:r>
        <w:t>continuo tentando trocar o background do twitter...over capacity!</w:t>
      </w:r>
    </w:p>
    <w:p>
      <w:r>
        <w:t>I want some cheese fries from fontanas.</w:t>
      </w:r>
    </w:p>
    <w:p>
      <w:r>
        <w:t>Done at the spa   now meeting vic for some late lunch!</w:t>
      </w:r>
    </w:p>
    <w:p>
      <w:r>
        <w:t>Bought it.  Now I have to wait 2-3 weeks.   Boo.</w:t>
      </w:r>
    </w:p>
    <w:p>
      <w:r>
        <w:t>So tired n sick-what the fuck is wrong w me</w:t>
      </w:r>
    </w:p>
    <w:p>
      <w:r>
        <w:t>This weekend. I will be in dallas so no kandy koated around the H</w:t>
      </w:r>
    </w:p>
    <w:p>
      <w:r>
        <w:t>@NoraReed I forgot about it and I already ate lunch  so I guess I'm not going.</w:t>
      </w:r>
    </w:p>
    <w:p>
      <w:r>
        <w:t>is really sad about her nephew  but keeping busy sorting out items for BWM! http://bit.ly/N9tsM</w:t>
      </w:r>
    </w:p>
    <w:p>
      <w:r>
        <w:t>@bardicus i gotta say, i'm a little jealous</w:t>
      </w:r>
    </w:p>
    <w:p>
      <w:r>
        <w:t>@MajorSpoilers majorspoilers.com has problems - cannot get the site working</w:t>
      </w:r>
    </w:p>
    <w:p>
      <w:r>
        <w:t>oh god they're breaking down so much plaster what are they doing in there  i like walls, thanks!</w:t>
      </w:r>
    </w:p>
    <w:p>
      <w:r>
        <w:t>@haikubirdie If only  I may make one out of dental floss later.</w:t>
      </w:r>
    </w:p>
    <w:p>
      <w:r>
        <w:t>@pollybowles don't say that - I really miss my red Porsche (sold it 2 yrs ago)</w:t>
      </w:r>
    </w:p>
    <w:p>
      <w:r>
        <w:t>just played like, 5 games of dota hahaha. I wanna go home</w:t>
      </w:r>
    </w:p>
    <w:p>
      <w:r>
        <w:t>On my way to get the crate and Bella Dolce!!!! Sad cuz @livingdeaderin is going tto Richmond</w:t>
      </w:r>
    </w:p>
    <w:p>
      <w:r>
        <w:t>@PrinceTerrence TERRY TERRY TERRY!! i miss you</w:t>
      </w:r>
    </w:p>
    <w:p>
      <w:r>
        <w:t>Allianz interview went well, got a rejection from MOD though  .... going to be a long weekend as I hear from Allianz on Monday</w:t>
      </w:r>
    </w:p>
    <w:p>
      <w:r>
        <w:t>@lancearmstrong any chance of seeing you at a race in germany? unfortunately hardly any tv &amp; news coverage of cycling here anymore!</w:t>
      </w:r>
    </w:p>
    <w:p>
      <w:r>
        <w:t>@jasonridge1 you're in harlem? where? im so jealous right now! i miss living in nyc!</w:t>
      </w:r>
    </w:p>
    <w:p>
      <w:r>
        <w:t>Just had some babi pangang. Now off to friends. Tomorrow it's working time again</w:t>
      </w:r>
    </w:p>
    <w:p>
      <w:r>
        <w:t>@mileycyrus i voted and i couldnt</w:t>
      </w:r>
    </w:p>
    <w:p>
      <w:r>
        <w:t>@brendaelizabeth yeah... I suppose</w:t>
      </w:r>
    </w:p>
    <w:p>
      <w:r>
        <w:t>The morning forcast on the radio was partly to mostly cloudy -yay vog-  stay inside and have a HAPPY FRIDAY</w:t>
      </w:r>
    </w:p>
    <w:p>
      <w:r>
        <w:t>is all alone for the evening!</w:t>
      </w:r>
    </w:p>
    <w:p>
      <w:r>
        <w:t>@mtupyro - don't feel bad. I got a foad for a promotion here too.</w:t>
      </w:r>
    </w:p>
    <w:p>
      <w:r>
        <w:t>Sheesh my meds make me feel like I'm at the bottom of the ocean...and I have to go back to work today  Be sad with me...</w:t>
      </w:r>
    </w:p>
    <w:p>
      <w:r>
        <w:t>It's a sad day, found the first scratch on my car.</w:t>
      </w:r>
    </w:p>
    <w:p>
      <w:r>
        <w:t>@cameo1172 i have 2 friends going  so jealous</w:t>
      </w:r>
    </w:p>
    <w:p>
      <w:r>
        <w:t>How does this Follow Friday thing work?  I don't have any real followers</w:t>
      </w:r>
    </w:p>
    <w:p>
      <w:r>
        <w:t>@elmofromok Oh it's been so long I can't remember</w:t>
      </w:r>
    </w:p>
    <w:p>
      <w:r>
        <w:t>this week has been awful.</w:t>
      </w:r>
    </w:p>
    <w:p>
      <w:r>
        <w:t>Aw man, Half Term isn't long enough    lol!</w:t>
      </w:r>
    </w:p>
    <w:p>
      <w:r>
        <w:t>@Ellebella618 OMG.  I'm so sorry! Anything I can do to help?</w:t>
      </w:r>
    </w:p>
    <w:p>
      <w:r>
        <w:t>Is at the botanical gardens and its beautiful but she forgot an extra memory card so no pictures today</w:t>
      </w:r>
    </w:p>
    <w:p>
      <w:r>
        <w:t>Have to keep bumping the mouse so my computer doesn't go to sleep. No Internet access  No files to work on. Slowest Friday eeeeevvveeerrrr</w:t>
      </w:r>
    </w:p>
    <w:p>
      <w:r>
        <w:t>@marykayte lucky! I still want those blue ones</w:t>
      </w:r>
    </w:p>
    <w:p>
      <w:r>
        <w:t>@laurenRIOT_x it's only on in glasgow</w:t>
      </w:r>
    </w:p>
    <w:p>
      <w:r>
        <w:t>wats up with the racism in australia? Its not nice</w:t>
      </w:r>
    </w:p>
    <w:p>
      <w:r>
        <w:t>change of plans. won't be seeing Up today.</w:t>
      </w:r>
    </w:p>
    <w:p>
      <w:r>
        <w:t>@AshleyGofficial it's because finished the recordings?</w:t>
      </w:r>
    </w:p>
    <w:p>
      <w:r>
        <w:t>has no people skills.</w:t>
      </w:r>
    </w:p>
    <w:p>
      <w:r>
        <w:t>moving offices  I'm going to miss you Hollywood.</w:t>
      </w:r>
    </w:p>
    <w:p>
      <w:r>
        <w:t>Off to guitar now! I almost said swim. Phew!!</w:t>
      </w:r>
    </w:p>
    <w:p>
      <w:r>
        <w:t>@michaelwryan Can't, did I forget to say that?  hahaha   I wouldn't be able to get home.</w:t>
      </w:r>
    </w:p>
    <w:p>
      <w:r>
        <w:t>@HereLiesVanessa understandable. yah i leave on monday! I'll be gone when you're in chi</w:t>
      </w:r>
    </w:p>
    <w:p>
      <w:r>
        <w:t>@MSTALENT I know right...</w:t>
      </w:r>
    </w:p>
    <w:p>
      <w:r>
        <w:t>@xxojackie oh my god! you're kidding! wow !! you must of moved out RIGHT after calleen got his 4 month shots.</w:t>
      </w:r>
    </w:p>
    <w:p>
      <w:r>
        <w:t>@caitran i do! Id love to go, but i have a bunch of stuff to do that day, dont think i actually could go.</w:t>
      </w:r>
    </w:p>
    <w:p>
      <w:r>
        <w:t>2 days without sleep and now a migraine. I thought life postR01 was meant to be relaxing</w:t>
      </w:r>
    </w:p>
    <w:p>
      <w:r>
        <w:t>Please help me get this song out of my head</w:t>
      </w:r>
    </w:p>
    <w:p>
      <w:r>
        <w:t>Im in science!! very boring</w:t>
      </w:r>
    </w:p>
    <w:p>
      <w:r>
        <w:t>its overcast today again  it looks like it wants to clear up but i doubt it :/</w:t>
      </w:r>
    </w:p>
    <w:p>
      <w:r>
        <w:t>Party, aber Subway alle   http://yfrog.com/0ayzyj</w:t>
      </w:r>
    </w:p>
    <w:p>
      <w:r>
        <w:t>Dear Mr. President: Please TALK TO US abt what you plan to do re: DADT. Because right now, you just look like a liar.</w:t>
      </w:r>
    </w:p>
    <w:p>
      <w:r>
        <w:t>What up ab circle! Anddd It's still in the box  f work</w:t>
      </w:r>
    </w:p>
    <w:p>
      <w:r>
        <w:t>leaving now  dont miss me too much tweetbeaks &lt;3</w:t>
      </w:r>
    </w:p>
    <w:p>
      <w:r>
        <w:t>Hm. Have you ever realized how incredibly over-rated Tokio Hotel is becoming? It makes me sad.</w:t>
      </w:r>
    </w:p>
    <w:p>
      <w:r>
        <w:t>@bluepoof They have a list of 50 state parks here in PA that are under consideration for closing. Nice ones too.</w:t>
      </w:r>
    </w:p>
    <w:p>
      <w:r>
        <w:t>If something doesnt happen around here im gonna fall asleep</w:t>
      </w:r>
    </w:p>
    <w:p>
      <w:r>
        <w:t>hurt my arm  can't write, hope it will be over for june the 5th</w:t>
      </w:r>
    </w:p>
    <w:p>
      <w:r>
        <w:t>Arrggghhh...dang post office.  Did not get the package in yet, may have to wait until tomorrow</w:t>
      </w:r>
    </w:p>
    <w:p>
      <w:r>
        <w:t>@Gleegirloz Life is too short. I know its slefish but i wish everybody would outlive ME</w:t>
      </w:r>
    </w:p>
    <w:p>
      <w:r>
        <w:t>And I just saw something real sad on my lunch... A dog with two broken back legs.</w:t>
      </w:r>
    </w:p>
    <w:p>
      <w:r>
        <w:t>okay, got the card, but my phone is fucked up at the moment.  please use email to reach me, sorry</w:t>
      </w:r>
    </w:p>
    <w:p>
      <w:r>
        <w:t>I think my wireless router is dieing</w:t>
      </w:r>
    </w:p>
    <w:p>
      <w:r>
        <w:t>Immediately regretting my decision to come into the office today, miss my bed</w:t>
      </w:r>
    </w:p>
    <w:p>
      <w:r>
        <w:t>@kgs  lost luggage? Sorry to hear.  you should check out our selection of travel luggage here: http://budurl.com/9mua</w:t>
      </w:r>
    </w:p>
    <w:p>
      <w:r>
        <w:t>Bad Day. History Test Tommorrow. And I want to go out in the sun and play..</w:t>
      </w:r>
    </w:p>
    <w:p>
      <w:r>
        <w:t>@jonmyers The problem is that I'm not finished with it  But I have logged in mass hours this week on it. And i'm not being paid! POP!</w:t>
      </w:r>
    </w:p>
    <w:p>
      <w:r>
        <w:t>Down again   seems like it never gonna stop and I'll never get what i want</w:t>
      </w:r>
    </w:p>
    <w:p>
      <w:r>
        <w:t>@deevazquez Lol. She's offering me a case of guiness!  can you one up her? If you buy me two I'll stay. Let's start the bidding wars</w:t>
      </w:r>
    </w:p>
    <w:p>
      <w:r>
        <w:t>@MelissaHourigan i wish. i'm on lock down  we need to catch up, though. seriously.</w:t>
      </w:r>
    </w:p>
    <w:p>
      <w:r>
        <w:t>Sgt. Hughes has bacteria meningitis  so i disinfected our female latrine and im writing an essay on meningitis for Sgt. Ski....</w:t>
      </w:r>
    </w:p>
    <w:p>
      <w:r>
        <w:t>watched prison break special, such a sad ending</w:t>
      </w:r>
    </w:p>
    <w:p>
      <w:r>
        <w:t>@Mileycyrus I tried 2 vote 4 u the other day but I couldn't figure out how 2 do it  help? Lol</w:t>
      </w:r>
    </w:p>
    <w:p>
      <w:r>
        <w:t>@MrsNewlywed  Sorry to hear that.</w:t>
      </w:r>
    </w:p>
    <w:p>
      <w:r>
        <w:t>Aww @danbharris is getting married, congrats to him and his new wife! Now I miss the WN Weekend people</w:t>
      </w:r>
    </w:p>
    <w:p>
      <w:r>
        <w:t>The new tecas driver license design is ugly</w:t>
      </w:r>
    </w:p>
    <w:p>
      <w:r>
        <w:t>is getting her hair did shortly! and hoping everything is going well for her friend currently getting surgery!</w:t>
      </w:r>
    </w:p>
    <w:p>
      <w:r>
        <w:t>Spent the last hour signing yearbooks. I'll miss you guys!</w:t>
      </w:r>
    </w:p>
    <w:p>
      <w:r>
        <w:t>I put a real pic of myself up. I'm going to miss the avatar.</w:t>
      </w:r>
    </w:p>
    <w:p>
      <w:r>
        <w:t>Goin to the mall and gonna see the movie ghost of gfs past i hope its good and top it all im goin alone  but ilook cute and feel good ^^</w:t>
      </w:r>
    </w:p>
    <w:p>
      <w:r>
        <w:t>@cfuess is making me hungry.  i had a bowl of cereal</w:t>
      </w:r>
    </w:p>
    <w:p>
      <w:r>
        <w:t>@danielbachhuber if so, the TMobile G1 is the Hummer H1. I wish I had the battery life of an iPhone!</w:t>
      </w:r>
    </w:p>
    <w:p>
      <w:r>
        <w:t>Ready to go home  2 more hrs of wrk</w:t>
      </w:r>
    </w:p>
    <w:p>
      <w:r>
        <w:t>Oh no... The sun's gone!</w:t>
      </w:r>
    </w:p>
    <w:p>
      <w:r>
        <w:t>I cant get all my rwitters on my phone this phone sucks</w:t>
      </w:r>
    </w:p>
    <w:p>
      <w:r>
        <w:t>All I want is to see him tonight.  and I know it's not gonna happen.</w:t>
      </w:r>
    </w:p>
    <w:p>
      <w:r>
        <w:t>@NateBodnar are you going with jordan? he told me to come but im stuck at work</w:t>
      </w:r>
    </w:p>
    <w:p>
      <w:r>
        <w:t>@nippysweety Thanks very much for the #ff @nippysweety ! My only one today</w:t>
      </w:r>
    </w:p>
    <w:p>
      <w:r>
        <w:t>@markhoppus Think about adding Apple Shampoo.  100% My fav blink tune, and in the 3 times I've seen you guys, never heard it live.</w:t>
      </w:r>
    </w:p>
    <w:p>
      <w:r>
        <w:t>@tinchystryder   woooooo im seeing you in glasgow when you come, september is agessss away but</w:t>
      </w:r>
    </w:p>
    <w:p>
      <w:r>
        <w:t>@revfry his fam would disown us if we weren't there!   Both of us really wanted to come to the bbq  but got our weekends mixed up -</w:t>
      </w:r>
    </w:p>
    <w:p>
      <w:r>
        <w:t>BTW, hey ppl. lol TGIF. Hopefully ur day is gr8. Mine is aight. Feeling like it kinda sux I got no plans 4 the wknd....</w:t>
      </w:r>
    </w:p>
    <w:p>
      <w:r>
        <w:t>I'm sick of being sick. The weekend is here and I'm ready to party</w:t>
      </w:r>
    </w:p>
    <w:p>
      <w:r>
        <w:t>I love when i have to burp but everytime i try i almost throw up</w:t>
      </w:r>
    </w:p>
    <w:p>
      <w:r>
        <w:t>@GenuineAmy I wanna watch that movie again. Maybe that dvd will work in my laptop since Dawson's Creek doesn't</w:t>
      </w:r>
    </w:p>
    <w:p>
      <w:r>
        <w:t>@wren  I know.  Sorry.</w:t>
      </w:r>
    </w:p>
    <w:p>
      <w:r>
        <w:t>@simon__diamond brown but it looks black  at least its not red cos it would have looked like a period stain :/ &lt;3</w:t>
      </w:r>
    </w:p>
    <w:p>
      <w:r>
        <w:t>@Pristina I hide my berry like a slave REGULARLY only today I was caught by massa   &amp; im def not light enough to be a juice pouring slave</w:t>
      </w:r>
    </w:p>
    <w:p>
      <w:r>
        <w:t>OMGZZZ i just realised homer simspon aint real :O  haha !</w:t>
      </w:r>
    </w:p>
    <w:p>
      <w:r>
        <w:t>@Undented do you have a password for the San Diego show? Mine is not working</w:t>
      </w:r>
    </w:p>
    <w:p>
      <w:r>
        <w:t>Patay na pala si Pat Morita, the sensei on Karate Kid. "Wax on, wax off."  http://plurk.com/p/x2gey</w:t>
      </w:r>
    </w:p>
    <w:p>
      <w:r>
        <w:t>@klee123 It wasn't loading.</w:t>
      </w:r>
    </w:p>
    <w:p>
      <w:r>
        <w:t>@suziewi  lost luggage? Sorry to hear.  you should check out our selection of travel luggage here: http://budurl.com/9mua</w:t>
      </w:r>
    </w:p>
    <w:p>
      <w:r>
        <w:t>@cloudconnected  won't be out until august, but MAYBE someone really fast will xlate it &lt;3</w:t>
      </w:r>
    </w:p>
    <w:p>
      <w:r>
        <w:t>I have the biggest crush on Pink but she doesn't know I'm alive</w:t>
      </w:r>
    </w:p>
    <w:p>
      <w:r>
        <w:t>i'm out of books to read, movies to watch n stuff to buy...i'm bored!</w:t>
      </w:r>
    </w:p>
    <w:p>
      <w:r>
        <w:t>Sad to say bye bye to these beautiful mountains.  http://twitpic.com/675ks</w:t>
      </w:r>
    </w:p>
    <w:p>
      <w:r>
        <w:t>I missed @tapulous giving away a TTC code</w:t>
      </w:r>
    </w:p>
    <w:p>
      <w:r>
        <w:t>#twpp and no one told me?</w:t>
      </w:r>
    </w:p>
    <w:p>
      <w:r>
        <w:t>@nzinghashakur for...the...loss. dumbface  ...him, not u. what u up to on the wknd? i wanna seeeeeee ya!</w:t>
      </w:r>
    </w:p>
    <w:p>
      <w:r>
        <w:t>@MsVanityQT Flirting! Ima good man with bad habits.</w:t>
      </w:r>
    </w:p>
    <w:p>
      <w:r>
        <w:t>@Jonasbrothers It Was The Best Evar &amp; My First,, You Didnt Awnser Any Of My Questions  xoxo</w:t>
      </w:r>
    </w:p>
    <w:p>
      <w:r>
        <w:t>Why don't you make me feel like you used to</w:t>
      </w:r>
    </w:p>
    <w:p>
      <w:r>
        <w:t>@AttyBowen me and Arlando are totally done. I havn'e talked to him in a LONG time!Now I just have to find a 'worth while' man...</w:t>
      </w:r>
    </w:p>
    <w:p>
      <w:r>
        <w:t>@mileycyrus Miley, I tried voting for you, and it wont let me vote for some reason  Ill try back a little later! &lt;3</w:t>
      </w:r>
    </w:p>
    <w:p>
      <w:r>
        <w:t>I Wish i was still in Cornwall - i miss my auntie's dogs</w:t>
      </w:r>
    </w:p>
    <w:p>
      <w:r>
        <w:t>@hitekfame my bad... I am always running...</w:t>
      </w:r>
    </w:p>
    <w:p>
      <w:r>
        <w:t>@cwjacobs lol, what's wrong? workin right now sowwwy</w:t>
      </w:r>
    </w:p>
    <w:p>
      <w:r>
        <w:t>always excited for a new chapter in my life. just didnt expect it to be so emotional.</w:t>
      </w:r>
    </w:p>
    <w:p>
      <w:r>
        <w:t>I'm missing one of my diamond earrings. This makes me sad.</w:t>
      </w:r>
    </w:p>
    <w:p>
      <w:r>
        <w:t>@loribot my music collection will be coming up to 250gb soon.  haha</w:t>
      </w:r>
    </w:p>
    <w:p>
      <w:r>
        <w:t>and my other peep got onto a game site who i will never see again</w:t>
      </w:r>
    </w:p>
    <w:p>
      <w:r>
        <w:t>@laccboner man I can cut my hair now. I mean not with cory.  procuts here I come.</w:t>
      </w:r>
    </w:p>
    <w:p>
      <w:r>
        <w:t>Ok, WTF?! Why do you have something on your menu *in the window* if you don't sell it?! I wanted my bubble tea</w:t>
      </w:r>
    </w:p>
    <w:p>
      <w:r>
        <w:t>@majayy what about me  I miss you too!</w:t>
      </w:r>
    </w:p>
    <w:p>
      <w:r>
        <w:t>wanna go on the new manta ride  wish i was in the states</w:t>
      </w:r>
    </w:p>
    <w:p>
      <w:r>
        <w:t>eating lunch cant wait till 6 off work but gotta work tomorrow</w:t>
      </w:r>
    </w:p>
    <w:p>
      <w:r>
        <w:t>@LBigs sooo, i saw RObs car drive by. but that was about it</w:t>
      </w:r>
    </w:p>
    <w:p>
      <w:r>
        <w:t>@cascandar We are working</w:t>
      </w:r>
    </w:p>
    <w:p>
      <w:r>
        <w:t>@laydmaxix aww  i will keep sending it ;)</w:t>
      </w:r>
    </w:p>
    <w:p>
      <w:r>
        <w:t>I read some pretty awesome web comics today. And there's nothing really good on woot today  http://myloc.me/20gf</w:t>
      </w:r>
    </w:p>
    <w:p>
      <w:r>
        <w:t>@lisibo ooohhhhh - sorry  So sad - never noticed the dollar signs! #oxteach</w:t>
      </w:r>
    </w:p>
    <w:p>
      <w:r>
        <w:t>@Bizfizz Damn damn and blast!  I'm at LMHR tomorrow and Sam out   Who is running it?  I could see if she could join next week?</w:t>
      </w:r>
    </w:p>
    <w:p>
      <w:r>
        <w:t>i am boooooooored, theres nowhere to go</w:t>
      </w:r>
    </w:p>
    <w:p>
      <w:r>
        <w:t>Ugly betty was sooooooo sad!!!</w:t>
      </w:r>
    </w:p>
    <w:p>
      <w:r>
        <w:t>Boognish wishes Clemmie would be nice to me  http://apps.facebook.com/catbook/profile/view/6831309</w:t>
      </w:r>
    </w:p>
    <w:p>
      <w:r>
        <w:t>Has research guilt as I spent the day feeling sorry for myself with a cold.... will need to spend significant time coding this weekend</w:t>
      </w:r>
    </w:p>
    <w:p>
      <w:r>
        <w:t>oooh gosh Google Wave is looking pretty sexy. Lunch time's over though  Back to Powerpoint (significantly less sexy)</w:t>
      </w:r>
    </w:p>
    <w:p>
      <w:r>
        <w:t>completely bummed.  I'm stuck in a ford focus for the weekend.  My car's in the shop.</w:t>
      </w:r>
    </w:p>
    <w:p>
      <w:r>
        <w:t>@a_nobel ???, ???, ???, ????? ???? -- ??????</w:t>
      </w:r>
    </w:p>
    <w:p>
      <w:r>
        <w:t>I got the dispatch e-mail about my books an hour ago, and UPS' status is already 'Exception'.</w:t>
      </w:r>
    </w:p>
    <w:p>
      <w:r>
        <w:t>@22jenny I hate snood. lol. sorrry  i dont know how people play it!</w:t>
      </w:r>
    </w:p>
    <w:p>
      <w:r>
        <w:t>just got a subponea</w:t>
      </w:r>
    </w:p>
    <w:p>
      <w:r>
        <w:t>showed my fluids decreasing slightly. So doesn't look like she's letting me out of this bed anytime soon  I have a follow up U/S next week</w:t>
      </w:r>
    </w:p>
    <w:p>
      <w:r>
        <w:t>Only have 80  followers... So sad.</w:t>
      </w:r>
    </w:p>
    <w:p>
      <w:r>
        <w:t>i haven't have had an weird kiss yet  ..all were damn romanticaly hot.. #twpp</w:t>
      </w:r>
    </w:p>
    <w:p>
      <w:r>
        <w:t>Senior video in mustang update. I'm gonna cry</w:t>
      </w:r>
    </w:p>
    <w:p>
      <w:r>
        <w:t>I have to wait until I get home to watch the New Moon trailer clip. Stupid work Internet access restrictions</w:t>
      </w:r>
    </w:p>
    <w:p>
      <w:r>
        <w:t>never mind it's closed  sorry Miley</w:t>
      </w:r>
    </w:p>
    <w:p>
      <w:r>
        <w:t>Its so cold! I wish @shelby_says or @tattoos1985 were here to cuddle with me</w:t>
      </w:r>
    </w:p>
    <w:p>
      <w:r>
        <w:t>hmm, anyone else have their iPhone's earphones' grey rubber disintegrating?</w:t>
      </w:r>
    </w:p>
    <w:p>
      <w:r>
        <w:t>Back at home and phone my grandma... I love her and miss her</w:t>
      </w:r>
    </w:p>
    <w:p>
      <w:r>
        <w:t>@sugarsharrk Hey I was scared last night at 3:17 because of you... and I had several bad nightmares</w:t>
      </w:r>
    </w:p>
    <w:p>
      <w:r>
        <w:t>@neudesigns MCM is still my next main event.  I'll be happy to get back running soon.  Still run-less for 10 days.</w:t>
      </w:r>
    </w:p>
    <w:p>
      <w:r>
        <w:t>@Ilovefal b/c "we" ONLY have Baby Phat, Phat Farm, Applebottoms &amp; FUBU!! And they come up pretty WEAK!! Double</w:t>
      </w:r>
    </w:p>
    <w:p>
      <w:r>
        <w:t>I'm crossing my fingers and hoping that this copy of Sims 2 works...last copy totally bit it hard.</w:t>
      </w:r>
    </w:p>
    <w:p>
      <w:r>
        <w:t>Plasma fail this afternoon--40 minutes of repeated needle stickage, adjustment, and pain.    At least I still got paid!</w:t>
      </w:r>
    </w:p>
    <w:p>
      <w:r>
        <w:t>@tonyhawk I missed them at Red Rocks.  Sad couple of days.</w:t>
      </w:r>
    </w:p>
    <w:p>
      <w:r>
        <w:t>FANTASTIC week in London but ATROCIOUS 8 hour journey home</w:t>
      </w:r>
    </w:p>
    <w:p>
      <w:r>
        <w:t>@142Staircases I seriously miss you and you're right! I already asked Justin to teach me, but he hasn't told me how to yet.</w:t>
      </w:r>
    </w:p>
    <w:p>
      <w:r>
        <w:t>@smfibus I have a feeling that we'll be able to get anything we want as long as it's "green."</w:t>
      </w:r>
    </w:p>
    <w:p>
      <w:r>
        <w:t>@GeekySteph - I'm alright thanks pal, just bored witless, bored to hell, really wanna' go out somewhere!</w:t>
      </w:r>
    </w:p>
    <w:p>
      <w:r>
        <w:t>@zeldman For me everything ok except install crashed at the end and now Safari crashes at every cmd+Q</w:t>
      </w:r>
    </w:p>
    <w:p>
      <w:r>
        <w:t>@Puddynface2 I just heard from Brendan (DJ) that there isn't a party on the boat this weekend</w:t>
      </w:r>
    </w:p>
    <w:p>
      <w:r>
        <w:t>There is no good place to grab a quick healthy lunch in downtown Golden. Looks like it may be Safeway</w:t>
      </w:r>
    </w:p>
    <w:p>
      <w:r>
        <w:t>@TuesdayKnight oh no....u don't have to hit him up. He had a family emergency so there was a lil delay. Just can't wait to see them</w:t>
      </w:r>
    </w:p>
    <w:p>
      <w:r>
        <w:t>Nic has no idea what he's going to do!  money is all gone!</w:t>
      </w:r>
    </w:p>
    <w:p>
      <w:r>
        <w:t>@ASinisterDuck such a shit show</w:t>
      </w:r>
    </w:p>
    <w:p>
      <w:r>
        <w:t>@gowalla Added 3 more spots in Memphis today and visited 2.  Needed a Hot Dog icon for a new restaurant so had to settle for a Hamburger</w:t>
      </w:r>
    </w:p>
    <w:p>
      <w:r>
        <w:t>i think i need a drink</w:t>
      </w:r>
    </w:p>
    <w:p>
      <w:r>
        <w:t>Wow. Way to be discouraged  idk anymore... fml.</w:t>
      </w:r>
    </w:p>
    <w:p>
      <w:r>
        <w:t>@alrapke the only thing is I'm not a chocolate fan  but the thought was yhere</w:t>
      </w:r>
    </w:p>
    <w:p>
      <w:r>
        <w:t>He's off!</w:t>
      </w:r>
    </w:p>
    <w:p>
      <w:r>
        <w:t>@Jonasbrothers  Hi jonas brothers  you came to argentina la otra vez</w:t>
      </w:r>
    </w:p>
    <w:p>
      <w:r>
        <w:t>@YvonneBeasley sadly, i don't think we'll have a bunch of free ice cream this year</w:t>
      </w:r>
    </w:p>
    <w:p>
      <w:r>
        <w:t>@JessicaMaley Hmm announcing your summer shifts on facebook...you're cool! hahaha. Mate I think I've got sunstroke  xxx</w:t>
      </w:r>
    </w:p>
    <w:p>
      <w:r>
        <w:t>@Medros Just try to do your best. I hope you don't get laid off.</w:t>
      </w:r>
    </w:p>
    <w:p>
      <w:r>
        <w:t>@PvtMarcus I always choose to be a good guy, even if I know its only a game, i feel a bit bad doing evil things</w:t>
      </w:r>
    </w:p>
    <w:p>
      <w:r>
        <w:t>dam i missed hollyoaks 2nite!</w:t>
      </w:r>
    </w:p>
    <w:p>
      <w:r>
        <w:t>Bitter sweet moment... Want to leave but have nothing to go home to...</w:t>
      </w:r>
    </w:p>
    <w:p>
      <w:r>
        <w:t>Thinks twitter doesn't like me</w:t>
      </w:r>
    </w:p>
    <w:p>
      <w:r>
        <w:t>p.s. @AinsleyKerr thought you were gonna follow me back on twit-har ?</w:t>
      </w:r>
    </w:p>
    <w:p>
      <w:r>
        <w:t>I JUS FOUND MY I.D. FINALLY ; IT WAS IN THE LINT THINGY IN THE DRYER LOL ITS ALL BENT OUTTA SHAPE NOW  IM MAD</w:t>
      </w:r>
    </w:p>
    <w:p>
      <w:r>
        <w:t>@MandyyJiroux ah it doesnt work for me  but i just want to say i love the beach girl, you guys are acee! england loves you (: xx</w:t>
      </w:r>
    </w:p>
    <w:p>
      <w:r>
        <w:t>@heykim WOOW that's harsh!  I'm so sorry to hear that</w:t>
      </w:r>
    </w:p>
    <w:p>
      <w:r>
        <w:t>Dont you hate when u take a bite of an apple and its nasty?im a very sad panda now</w:t>
      </w:r>
    </w:p>
    <w:p>
      <w:r>
        <w:t>going out  I can't do this crap anymore :'(</w:t>
      </w:r>
    </w:p>
    <w:p>
      <w:r>
        <w:t>Ok so 4 needs to hurry up and come wtf I wanna go hooooommmeeee!</w:t>
      </w:r>
    </w:p>
    <w:p>
      <w:r>
        <w:t>I definitely missed listening to The Spill Canvas, I miss seeing them live as well  "Now I'm in stitches ooooover you and oooover you, oh"</w:t>
      </w:r>
    </w:p>
    <w:p>
      <w:r>
        <w:t>dissapointed in every way....confused... and damaged by the ugly love bug</w:t>
      </w:r>
    </w:p>
    <w:p>
      <w:r>
        <w:t>feel crappy today</w:t>
      </w:r>
    </w:p>
    <w:p>
      <w:r>
        <w:t>@NewJourney09 Hey! How u feeling? I know Charla hit me to see there were any places she can go..too young  Did she have fun?</w:t>
      </w:r>
    </w:p>
    <w:p>
      <w:r>
        <w:t>dang it...looks like I have to work this weekend  they always do that at the last minute! n I really wanted some time to practice my talk</w:t>
      </w:r>
    </w:p>
    <w:p>
      <w:r>
        <w:t>Man i wish i could just bathe in my ice-cold sunkist right now.... But then i'd be sticky</w:t>
      </w:r>
    </w:p>
    <w:p>
      <w:r>
        <w:t>Ppl who smoke pot, are so f . . .n stupid. An instant turn off. drugs in general. why? seriously! ! ! why?</w:t>
      </w:r>
    </w:p>
    <w:p>
      <w:r>
        <w:t>sad day, redskins release Jansen   Best wishes to him. http://twurl.nl/ueivwi</w:t>
      </w:r>
    </w:p>
    <w:p>
      <w:r>
        <w:t>@BabyStowz yo wats up? how u doin 2day? u havnt answerd any of my replys</w:t>
      </w:r>
    </w:p>
    <w:p>
      <w:r>
        <w:t>@My_Sweethearts Im following you but you aren't on my DM list  Can you try to DM me?</w:t>
      </w:r>
    </w:p>
    <w:p>
      <w:r>
        <w:t>Pwnd from all sides</w:t>
      </w:r>
    </w:p>
    <w:p>
      <w:r>
        <w:t>prom tonight.. too bad im not going to be there</w:t>
      </w:r>
    </w:p>
    <w:p>
      <w:r>
        <w:t>Is on her way to nottingham! ICOF tonight, then no more gigs umtil download. Fail</w:t>
      </w:r>
    </w:p>
    <w:p>
      <w:r>
        <w:t>fighting again</w:t>
      </w:r>
    </w:p>
    <w:p>
      <w:r>
        <w:t>Bad day!  Work's TOO stressful...been involved in a minor accident, but everything's ok so far. Have to cut down immediately!</w:t>
      </w:r>
    </w:p>
    <w:p>
      <w:r>
        <w:t>Ok grey/cold day in LA, listening to PJ Harvey, Jenny Lewis, Cat Power..I see a pattern here.</w:t>
      </w:r>
    </w:p>
    <w:p>
      <w:r>
        <w:t>@geektrooper I know.  I am definitely going to try and see Up this weekend.</w:t>
      </w:r>
    </w:p>
    <w:p>
      <w:r>
        <w:t>I had a dream there was some kind of bug on my eye</w:t>
      </w:r>
    </w:p>
    <w:p>
      <w:r>
        <w:t>not sure where the real state market is moving  confused either hold or go ahead with the plans?</w:t>
      </w:r>
    </w:p>
    <w:p>
      <w:r>
        <w:t>I don't want to quit my job.</w:t>
      </w:r>
    </w:p>
    <w:p>
      <w:r>
        <w:t>http://twitpic.com/675tw - Square B - she is sad because she wasn't there and now she's, well, square  (crocheted bee with poly fibe ...</w:t>
      </w:r>
    </w:p>
    <w:p>
      <w:r>
        <w:t>http://twitpic.com/675t7 - Square B - she is sad because she wasn't there and now she's, well, square  (crocheted bee with poly fibe ...</w:t>
      </w:r>
    </w:p>
    <w:p>
      <w:r>
        <w:t>@cloudconnected Actually I think the NA release date was confirmed for September so it's a bit more of a wait.</w:t>
      </w:r>
    </w:p>
    <w:p>
      <w:r>
        <w:t>http://twitpic.com/675u6 - Square B - she is sad because she wasn't there and now she's, well, square  (crocheted bee with poly fibe ...</w:t>
      </w:r>
    </w:p>
    <w:p>
      <w:r>
        <w:t>@Jazziy showed my fluid decreasing slightly so doesnt look like Im getting out of this bed anytime soon  Ive got a follow up U/S next week</w:t>
      </w:r>
    </w:p>
    <w:p>
      <w:r>
        <w:t>ps it's rainging</w:t>
      </w:r>
    </w:p>
    <w:p>
      <w:r>
        <w:t>Sitting at the doctor's office.</w:t>
      </w:r>
    </w:p>
    <w:p>
      <w:r>
        <w:t>Have to run! I'll be on later and hopefully can catch everyone I missed today. Working on web is a bear and so I miss a lot.</w:t>
      </w:r>
    </w:p>
    <w:p>
      <w:r>
        <w:t>@innonate @juliaxgulia Can't figure out how to reply on Tumblr sorry! I don't get into NYC until 6/4 so I can't go to any events b4 then</w:t>
      </w:r>
    </w:p>
    <w:p>
      <w:r>
        <w:t>@Duncks   so not close enough that I could run out and get one</w:t>
      </w:r>
    </w:p>
    <w:p>
      <w:r>
        <w:t>Listening to Busted - 3AM. I miss them</w:t>
      </w:r>
    </w:p>
    <w:p>
      <w:r>
        <w:t>19 years for Phil Spector  http://bit.ly/199ZWD</w:t>
      </w:r>
    </w:p>
    <w:p>
      <w:r>
        <w:t>I'm saying my goodbye to my car for the next 2 weeks  I'm gonna miss it!!  Its going to come back beautiful though!!</w:t>
      </w:r>
    </w:p>
    <w:p>
      <w:r>
        <w:t>@HH4764 ...and there I miss you.</w:t>
      </w:r>
    </w:p>
    <w:p>
      <w:r>
        <w:t>Not a happy camper  not having a good day at all...</w:t>
      </w:r>
    </w:p>
    <w:p>
      <w:r>
        <w:t>@MsUndrstood My sister is graduating too &amp; I can't afford to buy here anything</w:t>
      </w:r>
    </w:p>
    <w:p>
      <w:r>
        <w:t>Can I bring yself to go for the 1000 Heroism badges achievement?</w:t>
      </w:r>
    </w:p>
    <w:p>
      <w:r>
        <w:t>Just passed the exit to Baltimore.</w:t>
      </w:r>
    </w:p>
    <w:p>
      <w:r>
        <w:t>@shinobistalin lord tariq hasnt been relevent since 98</w:t>
      </w:r>
    </w:p>
    <w:p>
      <w:r>
        <w:t>Going to @LittleSkillet for lunch today with @earth2andy. Who's in? I still need to hit the ATM.</w:t>
      </w:r>
    </w:p>
    <w:p>
      <w:r>
        <w:t>A delay until midnight  bloody thomson!!!!</w:t>
      </w:r>
    </w:p>
    <w:p>
      <w:r>
        <w:t>@msfeistus I AM A CHILD OF THE DIGITAL AGE I USE TWITTER TO ASK SUCH QUESTIONS do not bring logic into this</w:t>
      </w:r>
    </w:p>
    <w:p>
      <w:r>
        <w:t>@PuptownProducts Worried about our Arabelle. Tweet please. Or text.</w:t>
      </w:r>
    </w:p>
    <w:p>
      <w:r>
        <w:t>@juliedarling supposed to be visiting Austin Sun-Thurs..but not feeling well since vaca.  Would've said hello for sure!</w:t>
      </w:r>
    </w:p>
    <w:p>
      <w:r>
        <w:t>@Fearnecotton I'm gonna miss the show  at whitby for the weekend! btw i love your show! Radio 1 is always on! ly x</w:t>
      </w:r>
    </w:p>
    <w:p>
      <w:r>
        <w:t>bored out of my mind. I guess im paying the price for having so much fun yesterday.</w:t>
      </w:r>
    </w:p>
    <w:p>
      <w:r>
        <w:t>@masterluke103 oh how the ladies will suffer now  LOL</w:t>
      </w:r>
    </w:p>
    <w:p>
      <w:r>
        <w:t>running errands with geeta... feeling like i have the plague</w:t>
      </w:r>
    </w:p>
    <w:p>
      <w:r>
        <w:t>I miss matt today</w:t>
      </w:r>
    </w:p>
    <w:p>
      <w:r>
        <w:t>@BrooklynDDecker twice? lucky you. i havent even watched it once. just released here today.</w:t>
      </w:r>
    </w:p>
    <w:p>
      <w:r>
        <w:t>@Arian_A i have but you know it's not that easy..</w:t>
      </w:r>
    </w:p>
    <w:p>
      <w:r>
        <w:t>Want to hang out with beth and tenaya and their hubbys tonight....but jon wants to hang out with some other people</w:t>
      </w:r>
    </w:p>
    <w:p>
      <w:r>
        <w:t>@JosephHabedank was gonna DM you but it says you're not following me!    lol  after all I've done!  hahaha</w:t>
      </w:r>
    </w:p>
    <w:p>
      <w:r>
        <w:t>@amdiegelman OH NO....do you think he's lived out his lifespan?</w:t>
      </w:r>
    </w:p>
    <w:p>
      <w:r>
        <w:t>ahh my poor feeeeeet</w:t>
      </w:r>
    </w:p>
    <w:p>
      <w:r>
        <w:t>Ha I got another #followfriday. take that @mage! oh... your listed too... thanks a lot @Lowjacker ya jerk.</w:t>
      </w:r>
    </w:p>
    <w:p>
      <w:r>
        <w:t>i didnt get a hug today</w:t>
      </w:r>
    </w:p>
    <w:p>
      <w:r>
        <w:t>What a bad day</w:t>
      </w:r>
    </w:p>
    <w:p>
      <w:r>
        <w:t>@JonKress perhaps she will start including #magic in all of her tweets now too. BTW... you didn't write #magic in ur tweet to me.</w:t>
      </w:r>
    </w:p>
    <w:p>
      <w:r>
        <w:t>Wanna go out</w:t>
      </w:r>
    </w:p>
    <w:p>
      <w:r>
        <w:t>Tonight is my last night in my apartment...</w:t>
      </w:r>
    </w:p>
    <w:p>
      <w:r>
        <w:t>@grizzmusic wheres the music mannnn!!?? my inbox is still empty</w:t>
      </w:r>
    </w:p>
    <w:p>
      <w:r>
        <w:t>@sarahsss i wish i had friends i could spend the night with</w:t>
      </w:r>
    </w:p>
    <w:p>
      <w:r>
        <w:t>The pentagram has rejected the offering</w:t>
      </w:r>
    </w:p>
    <w:p>
      <w:r>
        <w:t>My cat died of kidney failure during my math test  This day needs to get better.</w:t>
      </w:r>
    </w:p>
    <w:p>
      <w:r>
        <w:t>@TheHebrican can we trade weather? it's all gloomy today in la.</w:t>
      </w:r>
    </w:p>
    <w:p>
      <w:r>
        <w:t>I feel actual heartbreak.. @Levanah_Gates last night  x</w:t>
      </w:r>
    </w:p>
    <w:p>
      <w:r>
        <w:t>everybody is leaving work early except me</w:t>
      </w:r>
    </w:p>
    <w:p>
      <w:r>
        <w:t>which was so UNLIKE the POs in oakland. they hated me</w:t>
      </w:r>
    </w:p>
    <w:p>
      <w:r>
        <w:t>just broke a vase that i didn't even get a chance to use</w:t>
      </w:r>
    </w:p>
    <w:p>
      <w:r>
        <w:t>@jennhoots Well let's be blessed together then too! Yes, I feel better, but I would be sick again though if my little was spared.</w:t>
      </w:r>
    </w:p>
    <w:p>
      <w:r>
        <w:t>@Pink Oh I beg of you to add just a 3rd nite in Dublin in October... PLEEEEEEEASSSEEEEEEE</w:t>
      </w:r>
    </w:p>
    <w:p>
      <w:r>
        <w:t>So tired   Last group of the day is performing now.. It's been an interesting one.</w:t>
      </w:r>
    </w:p>
    <w:p>
      <w:r>
        <w:t>@bellarina1983 i haven't got a text back!  sod her i looks fabulous!</w:t>
      </w:r>
    </w:p>
    <w:p>
      <w:r>
        <w:t>@amandadiva I've had to do laundry for the last two days</w:t>
      </w:r>
    </w:p>
    <w:p>
      <w:r>
        <w:t>*sigh* Last day at work. I has an sadifying in my heartparts.</w:t>
      </w:r>
    </w:p>
    <w:p>
      <w:r>
        <w:t>Its two o clock in the morning!</w:t>
      </w:r>
    </w:p>
    <w:p>
      <w:r>
        <w:t>@T_Rex_513 I'm working all weekend</w:t>
      </w:r>
    </w:p>
    <w:p>
      <w:r>
        <w:t>I missed the math trade</w:t>
      </w:r>
    </w:p>
    <w:p>
      <w:r>
        <w:t>@JammyRabbins i wish you were playing at MY prom</w:t>
      </w:r>
    </w:p>
    <w:p>
      <w:r>
        <w:t>@brandystrippers Oh No! Oprah jumped in front again</w:t>
      </w:r>
    </w:p>
    <w:p>
      <w:r>
        <w:t>@Mollotova i was going to cal you  i'm not going to be able to cuz i close tonight and open tomorrow i'm real sorry But i'll have present</w:t>
      </w:r>
    </w:p>
    <w:p>
      <w:r>
        <w:t>Boingo connected without fuss this time, but it's slower'n snail piss...    (MDW, Food Count between Concourses A and B)</w:t>
      </w:r>
    </w:p>
    <w:p>
      <w:r>
        <w:t>@pilgrimfamilyuk OOO YUK !! thats not good Im retching as we tweet</w:t>
      </w:r>
    </w:p>
    <w:p>
      <w:r>
        <w:t>@PenDaRella just that you're not here...</w:t>
      </w:r>
    </w:p>
    <w:p>
      <w:r>
        <w:t>@DR I'm SO jealous- it's pouring right now</w:t>
      </w:r>
    </w:p>
    <w:p>
      <w:r>
        <w:t>wishing i could go out of town this weekend</w:t>
      </w:r>
    </w:p>
    <w:p>
      <w:r>
        <w:t>@NG01 you got it. poor thing not gonna have a choice for much longer though</w:t>
      </w:r>
    </w:p>
    <w:p>
      <w:r>
        <w:t>@OGBERRY cold &amp; raining in inglewood</w:t>
      </w:r>
    </w:p>
    <w:p>
      <w:r>
        <w:t>@blaqberry I know, me too.  I'm hoping since I got him sesame oil, which he loves, that he'll let it slide. *fingers crossed*</w:t>
      </w:r>
    </w:p>
    <w:p>
      <w:r>
        <w:t>@Zaidah1 i can't listen to music at work  I probably could try, but then i'll have to start hunting for a new job on monday</w:t>
      </w:r>
    </w:p>
    <w:p>
      <w:r>
        <w:t>@Bri51NY Awww  that's no fun, did you take something?</w:t>
      </w:r>
    </w:p>
    <w:p>
      <w:r>
        <w:t>on my way to work! I am gonna miss general hospital</w:t>
      </w:r>
    </w:p>
    <w:p>
      <w:r>
        <w:t>ok @shaaqt @spitphyre @limeice @unitechy @punkpolkadots Love you girls. but work beckons.  Will come back later for #twpp</w:t>
      </w:r>
    </w:p>
    <w:p>
      <w:r>
        <w:t>@ChrisSligh I am saddened to see you felt the need to comment about Clay. I know you don't care, but you lost one follower today.</w:t>
      </w:r>
    </w:p>
    <w:p>
      <w:r>
        <w:t>I'm so hunrgy right now and these heels kill me I can hardly walk in them</w:t>
      </w:r>
    </w:p>
    <w:p>
      <w:r>
        <w:t>Just sitting waiting for my husband to get home</w:t>
      </w:r>
    </w:p>
    <w:p>
      <w:r>
        <w:t>just paid $221/mo for a dedicated server @GoDaddy. Would rather get a slice @slicehost, but I using MS SQL</w:t>
      </w:r>
    </w:p>
    <w:p>
      <w:r>
        <w:t>My twitter is on c r a c k</w:t>
      </w:r>
    </w:p>
    <w:p>
      <w:r>
        <w:t>storming outside</w:t>
      </w:r>
    </w:p>
    <w:p>
      <w:r>
        <w:t>I really don't like this weather</w:t>
      </w:r>
    </w:p>
    <w:p>
      <w:r>
        <w:t>@Shan_Shan_West Im so excited to see u!! Its been forever  My lil Shan Shan gettin married!!  PS Did u really get a tattoo?? Lol</w:t>
      </w:r>
    </w:p>
    <w:p>
      <w:r>
        <w:t>@ahockley: get into terminal and kill -9 it.  which is really what force quit should do</w:t>
      </w:r>
    </w:p>
    <w:p>
      <w:r>
        <w:t>i have the adam lambert version of FEELIN GOOD in my head... i miss idol already.</w:t>
      </w:r>
    </w:p>
    <w:p>
      <w:r>
        <w:t>@ep31 well twitter doesn't even work from my phone anymore</w:t>
      </w:r>
    </w:p>
    <w:p>
      <w:r>
        <w:t>@Danyelle_Elaine lol y i see ya twitts all tha time n i didnt get this one till right now lol and u never get mines  damn twitta</w:t>
      </w:r>
    </w:p>
    <w:p>
      <w:r>
        <w:t>thank god for some overcast and ivory. Trying to get my mom to take me out to lunch egh doesnt look like its gonna work.</w:t>
      </w:r>
    </w:p>
    <w:p>
      <w:r>
        <w:t>@spidermonkeyloo Were you going to come? The venue said that they couldn't afford to open so cancelled it. I wish we were there now!</w:t>
      </w:r>
    </w:p>
    <w:p>
      <w:r>
        <w:t>I don't wanna do this presentation</w:t>
      </w:r>
    </w:p>
    <w:p>
      <w:r>
        <w:t>i NEED MY fRYEND!</w:t>
      </w:r>
    </w:p>
    <w:p>
      <w:r>
        <w:t>Ohai wilkes barre--scranton exit!  estimated arrival time: 7:22. TOO FAR AWAY.</w:t>
      </w:r>
    </w:p>
    <w:p>
      <w:r>
        <w:t>Workin.</w:t>
      </w:r>
    </w:p>
    <w:p>
      <w:r>
        <w:t>Had wonderful company and a not so bad salad today at McDonalds for lunch. Now headed to my doctor's appt. booh hiss!</w:t>
      </w:r>
    </w:p>
    <w:p>
      <w:r>
        <w:t>Shower head broke while i was in the shower and shot straight @ my head.may get a welt later on from it</w:t>
      </w:r>
    </w:p>
    <w:p>
      <w:r>
        <w:t>@cloudconnected KH is the only thing I'll be a weeaboo about.  I still prefer it in English but I'm impatient, haha</w:t>
      </w:r>
    </w:p>
    <w:p>
      <w:r>
        <w:t>@ambbboo Playing with lighters fire matches and grass</w:t>
      </w:r>
    </w:p>
    <w:p>
      <w:r>
        <w:t>@andrewho why would u get in trouble with me, i did not follow the logic sorry</w:t>
      </w:r>
    </w:p>
    <w:p>
      <w:r>
        <w:t>promised myself not to eat crisps but im starving and theres nothing else quick to eat</w:t>
      </w:r>
    </w:p>
    <w:p>
      <w:r>
        <w:t>Speedbumps suck when u gotta piss!!</w:t>
      </w:r>
    </w:p>
    <w:p>
      <w:r>
        <w:t>@temple3000 starbuck</w:t>
      </w:r>
    </w:p>
    <w:p>
      <w:r>
        <w:t>feel so out of the loop. no twitter on my desktop and haven't listened to @gdgt weekly or read engadget in ages</w:t>
      </w:r>
    </w:p>
    <w:p>
      <w:r>
        <w:t>Dude my butt itches  but i cant scratch it cause ppl r here</w:t>
      </w:r>
    </w:p>
    <w:p>
      <w:r>
        <w:t>About to get shot! Ow!</w:t>
      </w:r>
    </w:p>
    <w:p>
      <w:r>
        <w:t>@ctrleverything We're off.  I'm sorry. Parents coming in around 10-11, gonna eat with them, then house-hunt in Richardson. RAAAAIN CHEEECK</w:t>
      </w:r>
    </w:p>
    <w:p>
      <w:r>
        <w:t>Worried about Bry, he has bronchitis and a sinus infection   Poor baby.</w:t>
      </w:r>
    </w:p>
    <w:p>
      <w:r>
        <w:t>TweetDeck is acting really strange! Hum........ reinstall maybe. Update on the horizon? Or is it just another Adobe memory leak</w:t>
      </w:r>
    </w:p>
    <w:p>
      <w:r>
        <w:t>Breaking the daily build broke my daily plan as well</w:t>
      </w:r>
    </w:p>
    <w:p>
      <w:r>
        <w:t>is working 4 to close</w:t>
      </w:r>
    </w:p>
    <w:p>
      <w:r>
        <w:t>@DARRENJ0NES ooh ouch!   lovely weather but damn! cover up sugar! x</w:t>
      </w:r>
    </w:p>
    <w:p>
      <w:r>
        <w:t>@websiteowner Thanks though - am trying to be positive!!  Wine may not be helping lol!!  Wish I could make the gigs.....</w:t>
      </w:r>
    </w:p>
    <w:p>
      <w:r>
        <w:t>@Massawyrm we watched that one day in the middle of playing-- it REALLY doesn't hold up</w:t>
      </w:r>
    </w:p>
    <w:p>
      <w:r>
        <w:t>ok, I want to quit my job.....</w:t>
      </w:r>
    </w:p>
    <w:p>
      <w:r>
        <w:t>@fanifang i did and i feel great....   but i still miss it...</w:t>
      </w:r>
    </w:p>
    <w:p>
      <w:r>
        <w:t>@Xx_Elmo_xX awhh you alright ?</w:t>
      </w:r>
    </w:p>
    <w:p>
      <w:r>
        <w:t>@laccboner mom said no.</w:t>
      </w:r>
    </w:p>
    <w:p>
      <w:r>
        <w:t>*sighs* My head hurts.  Does anyone know if you can mix Benadryl with Claritin if you're already taking it with Sudafed?</w:t>
      </w:r>
    </w:p>
    <w:p>
      <w:r>
        <w:t>Hi .. I have the net YAYY.. Im here for a short time though</w:t>
      </w:r>
    </w:p>
    <w:p>
      <w:r>
        <w:t>Ahhh i'm sqeaky clean and fresh. Even though i'm wearing dirty clothes  I love Two and a Half Men - it's amazing!</w:t>
      </w:r>
    </w:p>
    <w:p>
      <w:r>
        <w:t>life should be exciting today but someone very close to me has mardy bum and its starting to rub off on me!!</w:t>
      </w:r>
    </w:p>
    <w:p>
      <w:r>
        <w:t>Trying to find someone to go to the mall with.</w:t>
      </w:r>
    </w:p>
    <w:p>
      <w:r>
        <w:t>Running in the rain</w:t>
      </w:r>
    </w:p>
    <w:p>
      <w:r>
        <w:t>@Suai awww me sorry.. its been so long.. u left me</w:t>
      </w:r>
    </w:p>
    <w:p>
      <w:r>
        <w:t>@krystynchong Your still thinking?  Cheer up Buddy )</w:t>
      </w:r>
    </w:p>
    <w:p>
      <w:r>
        <w:t>@Tamsin1234 and I didn't get your myspak comment  big sad</w:t>
      </w:r>
    </w:p>
    <w:p>
      <w:r>
        <w:t>charbotgreen has been suspended  "unusual activity??"</w:t>
      </w:r>
    </w:p>
    <w:p>
      <w:r>
        <w:t>Boreedd</w:t>
      </w:r>
    </w:p>
    <w:p>
      <w:r>
        <w:t>My paycheck was nothing but a piece of paper.</w:t>
      </w:r>
    </w:p>
    <w:p>
      <w:r>
        <w:t>@tahninial nothing, they make it up, last time i checked a jar of curry sauce there was no pepper inside, i was disappointed</w:t>
      </w:r>
    </w:p>
    <w:p>
      <w:r>
        <w:t>Not eating funnel cake at Mag Fest is what I am doing</w:t>
      </w:r>
    </w:p>
    <w:p>
      <w:r>
        <w:t>@backstreetboys I'd love for Nicky Poo and Bri &amp; Howie &amp; Aj, to wish me a happy birthday  please please please please pleaseee guys..</w:t>
      </w:r>
    </w:p>
    <w:p>
      <w:r>
        <w:t>@Don_J think so.. although think i am being ignored! not a good day</w:t>
      </w:r>
    </w:p>
    <w:p>
      <w:r>
        <w:t>@Aeire ahahaha, that happens to me all the time.  poor Angela!</w:t>
      </w:r>
    </w:p>
    <w:p>
      <w:r>
        <w:t>Wish I was going back to the lake for the weekend...had a blast...miss my lil bro</w:t>
      </w:r>
    </w:p>
    <w:p>
      <w:r>
        <w:t>@Emma300 Oh I'm sorry hun  (((XXX)))) I'm fine thanks.....kids are driving me nuts, but hey ho, they're back to school on Monday!!</w:t>
      </w:r>
    </w:p>
    <w:p>
      <w:r>
        <w:t>Wants to go catch happy hour @sonic to get me a strawberry lemonade slush (@ameshaye put me on them)...but i dont have my car...super</w:t>
      </w:r>
    </w:p>
    <w:p>
      <w:r>
        <w:t>Sneezing hurts my back.</w:t>
      </w:r>
    </w:p>
    <w:p>
      <w:r>
        <w:t>@laydieluck777 damn  real sorry to hear that ma</w:t>
      </w:r>
    </w:p>
    <w:p>
      <w:r>
        <w:t>@pimpstyleo Yeah prbly pickin up songs for SingStar. Haven't checked the last few store updates. And dunno that Cranberries song.</w:t>
      </w:r>
    </w:p>
    <w:p>
      <w:r>
        <w:t>@OfficialSTaylo no it doesn't...sheesh</w:t>
      </w:r>
    </w:p>
    <w:p>
      <w:r>
        <w:t>@egsa I knooooow.  I'm just down on myself today I guess. I'll work on catching up instead. It would take too long to get there now.</w:t>
      </w:r>
    </w:p>
    <w:p>
      <w:r>
        <w:t>@meganduffy aww I miss u too! Haven't ate</w:t>
      </w:r>
    </w:p>
    <w:p>
      <w:r>
        <w:t>@aliasgirl18 Exactly!  He wouldn't say it if they'd hinted it to him. I will seriously die with him if it's true.</w:t>
      </w:r>
    </w:p>
    <w:p>
      <w:r>
        <w:t>@lisafocat I know, they're shit. I am trying to sort out my portfolio and I don't know what to put in it!</w:t>
      </w:r>
    </w:p>
    <w:p>
      <w:r>
        <w:t>@dkrleo1: aww im sorry honey.  that stinks</w:t>
      </w:r>
    </w:p>
    <w:p>
      <w:r>
        <w:t>About to go pick up my roomate from the airport....no more house to myself.</w:t>
      </w:r>
    </w:p>
    <w:p>
      <w:r>
        <w:t>the people are coming to kill my mouse on monday    i have mixed emotions.  i mean, he lives in my desk drawer!!</w:t>
      </w:r>
    </w:p>
    <w:p>
      <w:r>
        <w:t>@geeketteFi and I SIT HERE all on my own doing nowt  hmmpfff lol..have a good night</w:t>
      </w:r>
    </w:p>
    <w:p>
      <w:r>
        <w:t>Flat tire city</w:t>
      </w:r>
    </w:p>
    <w:p>
      <w:r>
        <w:t>@Minicooperr yeahh! Ryland was amazing xD BUT I DIDN'T GET A HUG OFF HIM booo  Suarez seemed a bit off tbh..but I think he'd just woken up</w:t>
      </w:r>
    </w:p>
    <w:p>
      <w:r>
        <w:t>@RespectMileyC can you follow me please?</w:t>
      </w:r>
    </w:p>
    <w:p>
      <w:r>
        <w:t>i ate waaaay to much candy today, i feel sick</w:t>
      </w:r>
    </w:p>
    <w:p>
      <w:r>
        <w:t>@blairangela I don't want to  !!!! I am going to cry all the way home!!!</w:t>
      </w:r>
    </w:p>
    <w:p>
      <w:r>
        <w:t>work work work!</w:t>
      </w:r>
    </w:p>
    <w:p>
      <w:r>
        <w:t>Just eaten, and feel extremely bloated...  now for the not so fun part.</w:t>
      </w:r>
    </w:p>
    <w:p>
      <w:r>
        <w:t>I have to say, I find it very hard selling on etsy.... sometimes discouraging</w:t>
      </w:r>
    </w:p>
    <w:p>
      <w:r>
        <w:t>Last days of maternity leave</w:t>
      </w:r>
    </w:p>
    <w:p>
      <w:r>
        <w:t>Was going to Grandpa's place for lunch to celebrate his 88th.  Just found out it's changed to a Chinese buffet  Bringing Gas-x!</w:t>
      </w:r>
    </w:p>
    <w:p>
      <w:r>
        <w:t>Darn it my DS died    x</w:t>
      </w:r>
    </w:p>
    <w:p>
      <w:r>
        <w:t>fever's down. headache far worse, bad enough that light or sound make me want 2 cry.  new: wretched neck pain. im calling out to job#2</w:t>
      </w:r>
    </w:p>
    <w:p>
      <w:r>
        <w:t>@LadyLucius Oh eww that is suck!</w:t>
      </w:r>
    </w:p>
    <w:p>
      <w:r>
        <w:t>@JosephChapman Outlook not so good</w:t>
      </w:r>
    </w:p>
    <w:p>
      <w:r>
        <w:t>Was about to head downtown...now there's a flash flood!  - Photo: http://bkite.com/07XFs</w:t>
      </w:r>
    </w:p>
    <w:p>
      <w:r>
        <w:t>Itchy boobs!</w:t>
      </w:r>
    </w:p>
    <w:p>
      <w:r>
        <w:t>fingers crossed that my neighbor can sign for my UPS package today, otherwise it may be bye-bye pretty skirts</w:t>
      </w:r>
    </w:p>
    <w:p>
      <w:r>
        <w:t>@Katrinasummer Dude, I hear ya. I'll be 26 two weeks from tomorrow. I feel old.</w:t>
      </w:r>
    </w:p>
    <w:p>
      <w:r>
        <w:t>Fiona is sad because there wasn't enought room in Megan's suitcase for her  http://apps.facebook.com/dogbook/profile/view/5163602</w:t>
      </w:r>
    </w:p>
    <w:p>
      <w:r>
        <w:t>About to present my project.</w:t>
      </w:r>
    </w:p>
    <w:p>
      <w:r>
        <w:t>Am i really hyperventilating over my hair???  yes, i most certainly am.</w:t>
      </w:r>
    </w:p>
    <w:p>
      <w:r>
        <w:t>@Shansgrl have a good nap. Sorry bout the dumby at work.</w:t>
      </w:r>
    </w:p>
    <w:p>
      <w:r>
        <w:t>my brother is irritating. and not just bc he takes &amp; wears my clothes without asking. i want to punch him violently for shit he does.</w:t>
      </w:r>
    </w:p>
    <w:p>
      <w:r>
        <w:t>- doesn`t have a phone.</w:t>
      </w:r>
    </w:p>
    <w:p>
      <w:r>
        <w:t>Its pouring and i have holes in my shoes</w:t>
      </w:r>
    </w:p>
    <w:p>
      <w:r>
        <w:t>@shoemoney I'm more upset about the fact that 2010 is the last year</w:t>
      </w:r>
    </w:p>
    <w:p>
      <w:r>
        <w:t>I need a new phone already  or i needa go to the store and see if they'll fix mine o.O</w:t>
      </w:r>
    </w:p>
    <w:p>
      <w:r>
        <w:t>can sum1 tells me how 2 vote 4 miley? it seems sum peeple r still voting i went 2 mtv.com nd it seems i cant vote</w:t>
      </w:r>
    </w:p>
    <w:p>
      <w:r>
        <w:t>R is going to be mad :/ Science of Sleep is missing and it's due back! I didn't even get to watch it!</w:t>
      </w:r>
    </w:p>
    <w:p>
      <w:r>
        <w:t>Mexico City traffic  Beating the rush hour to make it to the Aeropuerto</w:t>
      </w:r>
    </w:p>
    <w:p>
      <w:r>
        <w:t>aw man. just watched hollyoaks again and it was very sad</w:t>
      </w:r>
    </w:p>
    <w:p>
      <w:r>
        <w:t>i wish that mcfly dream was real aha, i want tom to write in my action plannner  haaa, it would be awesome though ;D</w:t>
      </w:r>
    </w:p>
    <w:p>
      <w:r>
        <w:t>@binary42 I'm sorry you won't make it.</w:t>
      </w:r>
    </w:p>
    <w:p>
      <w:r>
        <w:t>@Pappy60 Looks nice.... never knew VHS had such a short life span... hope my fav VHS is not dead</w:t>
      </w:r>
    </w:p>
    <w:p>
      <w:r>
        <w:t>@Mandaril blocked on this end  I'll have to try and remember it for later</w:t>
      </w:r>
    </w:p>
    <w:p>
      <w:r>
        <w:t>Installing a new hard drive! Gotta redo everything though</w:t>
      </w:r>
    </w:p>
    <w:p>
      <w:r>
        <w:t>PArts of me are starting to feel the effects of over tanning</w:t>
      </w:r>
    </w:p>
    <w:p>
      <w:r>
        <w:t>Twitter won't let me update online. My update box won't work.</w:t>
      </w:r>
    </w:p>
    <w:p>
      <w:r>
        <w:t>@properhardcore Sorry, not getting the reference/meme</w:t>
      </w:r>
    </w:p>
    <w:p>
      <w:r>
        <w:t>@marci723 OHH  yeah i sometimes forget  your in the other but cheek ok america</w:t>
      </w:r>
    </w:p>
    <w:p>
      <w:r>
        <w:t>Waiting for 5:00 &amp; having cramps</w:t>
      </w:r>
    </w:p>
    <w:p>
      <w:r>
        <w:t>Friday has a whole different meaning when you have to work Saturday and Sunday</w:t>
      </w:r>
    </w:p>
    <w:p>
      <w:r>
        <w:t>has has an ok day with jo. She bit me and now its bruised.</w:t>
      </w:r>
    </w:p>
    <w:p>
      <w:r>
        <w:t>@birdsandbones meeee too. i am listening to sad music and missing you.  ps - http://www.daytrotter.com/</w:t>
      </w:r>
    </w:p>
    <w:p>
      <w:r>
        <w:t>@tim_weber I wrote a leadership essay abt its founder. The expansion didn't went well, tried to break in America. Lots of money burned.</w:t>
      </w:r>
    </w:p>
    <w:p>
      <w:r>
        <w:t>@jennjolie yep... or it should b automatic that if u fall 4 someone that person does 2!or smthng like that... but the way it is SUCKS!</w:t>
      </w:r>
    </w:p>
    <w:p>
      <w:r>
        <w:t>@sirhova its been clownin since it got flooded in htown in april. Got it repaired or so I thought.</w:t>
      </w:r>
    </w:p>
    <w:p>
      <w:r>
        <w:t>i have dried up superglue on my thunb</w:t>
      </w:r>
    </w:p>
    <w:p>
      <w:r>
        <w:t>So much for Skype for BlackBerry in May</w:t>
      </w:r>
    </w:p>
    <w:p>
      <w:r>
        <w:t>The bunuelos were a huge hit but i had to skip shopping afterwards.  let's see what kind of trouble i can get into here...</w:t>
      </w:r>
    </w:p>
    <w:p>
      <w:r>
        <w:t>Great. I let my friend use my ipod this morning and he uses it all day and kills the battery. So now i cant listen to demi.</w:t>
      </w:r>
    </w:p>
    <w:p>
      <w:r>
        <w:t>@kellichase  I'm sorry.</w:t>
      </w:r>
    </w:p>
    <w:p>
      <w:r>
        <w:t>meep. i cant text patrick back. babyyyyyy!</w:t>
      </w:r>
    </w:p>
    <w:p>
      <w:r>
        <w:t>@jasonwitmer you haven't drawn me yet</w:t>
      </w:r>
    </w:p>
    <w:p>
      <w:r>
        <w:t>@iamdiddy Well....not the Spurs!!!</w:t>
      </w:r>
    </w:p>
    <w:p>
      <w:r>
        <w:t>Off to work</w:t>
      </w:r>
    </w:p>
    <w:p>
      <w:r>
        <w:t>deadlines!</w:t>
      </w:r>
    </w:p>
    <w:p>
      <w:r>
        <w:t>@GaltsGhost LMAO shush. with my illness comes the joys of multiple mouth ulcers, and i think they are coming back  they JUST healed</w:t>
      </w:r>
    </w:p>
    <w:p>
      <w:r>
        <w:t>Sad. I don't know what to do with my life. Everything I have done since the age of 16 has been towards healthcare and nursing</w:t>
      </w:r>
    </w:p>
    <w:p>
      <w:r>
        <w:t>I feel sorry for male singers.  they are never gonna be as great Zac Hanson! Pooorr fellas</w:t>
      </w:r>
    </w:p>
    <w:p>
      <w:r>
        <w:t>@aldenpolicar good day sir. I'm hungry!</w:t>
      </w:r>
    </w:p>
    <w:p>
      <w:r>
        <w:t>having a bad day</w:t>
      </w:r>
    </w:p>
    <w:p>
      <w:r>
        <w:t>@sarahfenn I prefer overcast days too. Sorry it's hot where you are.</w:t>
      </w:r>
    </w:p>
    <w:p>
      <w:r>
        <w:t>My girl needs a hug! She lost here cell phone</w:t>
      </w:r>
    </w:p>
    <w:p>
      <w:r>
        <w:t>Ughhhh...mad as ppl make me some times...I don't like 2 have 2 do yucky thngs  I am NOT cut out 2 deal w HR stuf...ppl's tears kill me!</w:t>
      </w:r>
    </w:p>
    <w:p>
      <w:r>
        <w:t>ayy fml. nothing is perfect</w:t>
      </w:r>
    </w:p>
    <w:p>
      <w:r>
        <w:t>@BabyStowz yea, feel like im bein ignored</w:t>
      </w:r>
    </w:p>
    <w:p>
      <w:r>
        <w:t>had a great session canvassing in the sun... but now is miserable cus i have no1 to go to the pub with</w:t>
      </w:r>
    </w:p>
    <w:p>
      <w:r>
        <w:t>about to start work and missing him like crazy.I wont be seeing him till Tuesday</w:t>
      </w:r>
    </w:p>
    <w:p>
      <w:r>
        <w:t>@MrsNewlywed I am so sorry!!  That really sucks</w:t>
      </w:r>
    </w:p>
    <w:p>
      <w:r>
        <w:t>ONLY 1 thing sucks about holidays: worrying about pets. Cats will be tgthr @ "cat resort" but Jonesy won't have much company @ dad-in-law</w:t>
      </w:r>
    </w:p>
    <w:p>
      <w:r>
        <w:t>misses @laurencarll so much</w:t>
      </w:r>
    </w:p>
    <w:p>
      <w:r>
        <w:t>and why is everyone having a nice weather but prague</w:t>
      </w:r>
    </w:p>
    <w:p>
      <w:r>
        <w:t>Apple is expected to launch a new iPhone this summer.  Hi my name is Judy and I am addicted to Apple products.</w:t>
      </w:r>
    </w:p>
    <w:p>
      <w:r>
        <w:t>twit twit twitter! trying to "legally" watch a movie online, its not happening</w:t>
      </w:r>
    </w:p>
    <w:p>
      <w:r>
        <w:t>@jenrolton  awwwww  would a virtual high five make it any better?</w:t>
      </w:r>
    </w:p>
    <w:p>
      <w:r>
        <w:t>On the airport in Philadelphia at the moment, waiting for the plane to leave in about an hour. Just six more hours on a plane</w:t>
      </w:r>
    </w:p>
    <w:p>
      <w:r>
        <w:t>im writing an exam on a SATURDAY  that should be illegal  where's my weekend?</w:t>
      </w:r>
    </w:p>
    <w:p>
      <w:r>
        <w:t>@Octo77 staying in, hve June exams 4 docent training class ,need to study  , we hvng zombie movie sunday aftrn, u both shld come over!</w:t>
      </w:r>
    </w:p>
    <w:p>
      <w:r>
        <w:t>I dont wanna im to spanish today</w:t>
      </w:r>
    </w:p>
    <w:p>
      <w:r>
        <w:t>really wants a puppy...</w:t>
      </w:r>
    </w:p>
    <w:p>
      <w:r>
        <w:t>@kurttheobald No problem. Unfortunately, I think it was just something I had to sort out on my own.</w:t>
      </w:r>
    </w:p>
    <w:p>
      <w:r>
        <w:t>I know I shouldn't be saying this but fuck it..I'm horny as hell  http://twurl.nl/8q6cjc</w:t>
      </w:r>
    </w:p>
    <w:p>
      <w:r>
        <w:t>Home from school. Out tonight? Probably not</w:t>
      </w:r>
    </w:p>
    <w:p>
      <w:r>
        <w:t>home, don't feel like going to work tomorrow</w:t>
      </w:r>
    </w:p>
    <w:p>
      <w:r>
        <w:t>wtf?! my tweets aren't posting   super excited about the weekend! &lt;3jfg.</w:t>
      </w:r>
    </w:p>
    <w:p>
      <w:r>
        <w:t>@alchemuse Oh noes.  Hope you feel better soon. My head sympathizes with yours.</w:t>
      </w:r>
    </w:p>
    <w:p>
      <w:r>
        <w:t>@mileycyrus AHHHH!!!! Voting is closed for your categories!!!  I would have voted for you in them though!  I tried.</w:t>
      </w:r>
    </w:p>
    <w:p>
      <w:r>
        <w:t>Had some fun in the sun,, Im not seeing my tan yet though      I want chocolate!</w:t>
      </w:r>
    </w:p>
    <w:p>
      <w:r>
        <w:t>@War_Man im fully obsessed with their burritos enchilado style. My mom doesnt wanna go with me tho</w:t>
      </w:r>
    </w:p>
    <w:p>
      <w:r>
        <w:t>@Bunny90san ooo... No I believe they've all closed down, even the ones at the airport</w:t>
      </w:r>
    </w:p>
    <w:p>
      <w:r>
        <w:t>@jessicaringle i have to work tonight.  *M*</w:t>
      </w:r>
    </w:p>
    <w:p>
      <w:r>
        <w:t>Thinking about all of the cleaning and organizing that needs to be done over the weekend!</w:t>
      </w:r>
    </w:p>
    <w:p>
      <w:r>
        <w:t>@backseatsurfer9 Oy.  Get checked for ulcers please please please.</w:t>
      </w:r>
    </w:p>
    <w:p>
      <w:r>
        <w:t>@Rckstar53 Why I gotta be all that?... I sad now</w:t>
      </w:r>
    </w:p>
    <w:p>
      <w:r>
        <w:t>I don't wanna go to work tonight.</w:t>
      </w:r>
    </w:p>
    <w:p>
      <w:r>
        <w:t>wish i didnt have to go to work tonight</w:t>
      </w:r>
    </w:p>
    <w:p>
      <w:r>
        <w:t>Still not feeling well</w:t>
      </w:r>
    </w:p>
    <w:p>
      <w:r>
        <w:t>Ready for Eastenders - going to be a good one!! .. Then the last BGT Semi Final  .. FINAL tomorrow night though  Exciting stuff...</w:t>
      </w:r>
    </w:p>
    <w:p>
      <w:r>
        <w:t>Yes!! Finally Friday...which tech means nothing to me since Im currently unemployed</w:t>
      </w:r>
    </w:p>
    <w:p>
      <w:r>
        <w:t>Biggest food fight/mosh pit ever and i miss it from across the school</w:t>
      </w:r>
    </w:p>
    <w:p>
      <w:r>
        <w:t>@irgxana next time? I might not get there this time if the bus has anything to do with it</w:t>
      </w:r>
    </w:p>
    <w:p>
      <w:r>
        <w:t>Fire call today missed it</w:t>
      </w:r>
    </w:p>
    <w:p>
      <w:r>
        <w:t>@murdeek  i met him! hes from where i live !!! he goes clubbing the same places lol! i dont get twittter</w:t>
      </w:r>
    </w:p>
    <w:p>
      <w:r>
        <w:t>was gonna go to my brothers show but still feeling like poo :**(</w:t>
      </w:r>
    </w:p>
    <w:p>
      <w:r>
        <w:t>Is anyone else having a bad Friday? Is not a fun day today.</w:t>
      </w:r>
    </w:p>
    <w:p>
      <w:r>
        <w:t>@heartystew Trickery?  No, just exasperation at seeing gay Pride hijacked by a politics bigger and uglier then anything it's meant for</w:t>
      </w:r>
    </w:p>
    <w:p>
      <w:r>
        <w:t>Best purchases at today at the yard sales: 2 large dog crates ($30) and a refrigerator for the office ($35) didn't buy anything old</w:t>
      </w:r>
    </w:p>
    <w:p>
      <w:r>
        <w:t>CAKE is sold out at terminal 5</w:t>
      </w:r>
    </w:p>
    <w:p>
      <w:r>
        <w:t>Trying to open a .docx file on my virtual system while I'm under the dryer. But it only has Office 2007,</w:t>
      </w:r>
    </w:p>
    <w:p>
      <w:r>
        <w:t>Is on 'msn', but nones on! :@  :'(</w:t>
      </w:r>
    </w:p>
    <w:p>
      <w:r>
        <w:t>@DARRENJ0NES you poor thing   *hug*  plenty of aloe gel in summer eh?</w:t>
      </w:r>
    </w:p>
    <w:p>
      <w:r>
        <w:t>Best day at work, best weekend ahead. Hopefully I will have someone to go to USC with...</w:t>
      </w:r>
    </w:p>
    <w:p>
      <w:r>
        <w:t>@chacesmithphoto will do! I may just have to keep it on my shelf with the rest of my old cameras</w:t>
      </w:r>
    </w:p>
    <w:p>
      <w:r>
        <w:t>@nevermore222 poor tony  come play scrabble on facebook!</w:t>
      </w:r>
    </w:p>
    <w:p>
      <w:r>
        <w:t>@shaaqT You forgot moi  #twpp</w:t>
      </w:r>
    </w:p>
    <w:p>
      <w:r>
        <w:t>http://twitpic.com/676hv - R.I.P Fristy just thinking abt her</w:t>
      </w:r>
    </w:p>
    <w:p>
      <w:r>
        <w:t>On the plane to yosemite. Forgot my laptop at home</w:t>
      </w:r>
    </w:p>
    <w:p>
      <w:r>
        <w:t>@rubberduckygirl Hey, sorry I didn't get in touch sooner! We didn't go by Bologna. It was out of our way</w:t>
      </w:r>
    </w:p>
    <w:p>
      <w:r>
        <w:t>http://twitpic.com/676hz - It's raining  so chocolate world it is !</w:t>
      </w:r>
    </w:p>
    <w:p>
      <w:r>
        <w:t>at the risk of sounding like a whiny child, I gotta say...I WANNA GO HOOOOOOOOOOOOMEEEEE!!! Ugh.</w:t>
      </w:r>
    </w:p>
    <w:p>
      <w:r>
        <w:t>@btpl iTunes won't let you move songs from the touch onto the computer.</w:t>
      </w:r>
    </w:p>
    <w:p>
      <w:r>
        <w:t>@danger_skies I want to dance with you too  I haven't really listened to that song since you left. It makes me miss you more</w:t>
      </w:r>
    </w:p>
    <w:p>
      <w:r>
        <w:t>@DazzlesPR oh phew you scared me. I wont have ANY access when im in mexico</w:t>
      </w:r>
    </w:p>
    <w:p>
      <w:r>
        <w:t>@Yermilla @NafRas 250E!!! CRAZZYYYY ! But just this summer !!!  cuz Ci are very close to RD! :s</w:t>
      </w:r>
    </w:p>
    <w:p>
      <w:r>
        <w:t>Today I'm sad, my cat of 10 years has just stopped eating, and is very sick.</w:t>
      </w:r>
    </w:p>
    <w:p>
      <w:r>
        <w:t>Hey where my left nipple? She never respond bacc..</w:t>
      </w:r>
    </w:p>
    <w:p>
      <w:r>
        <w:t>My parents wachting tv but it is terrible and there is nothing else  me so sad</w:t>
      </w:r>
    </w:p>
    <w:p>
      <w:r>
        <w:t>@doverbey why aren't you showing up as a #spymaster in my screen?</w:t>
      </w:r>
    </w:p>
    <w:p>
      <w:r>
        <w:t>Very sad that my camera is in the hands of the Geek Squad. 2-3 weeks!</w:t>
      </w:r>
    </w:p>
    <w:p>
      <w:r>
        <w:t>Prodigiy and The Crystal Method tomorrow for USC Birthday party and I have to work  first time I miss the Crystal Method. SAD!</w:t>
      </w:r>
    </w:p>
    <w:p>
      <w:r>
        <w:t>hm seems to have been because my blog was marked as a phishing site</w:t>
      </w:r>
    </w:p>
    <w:p>
      <w:r>
        <w:t>Anybody want to bring me lunch?</w:t>
      </w:r>
    </w:p>
    <w:p>
      <w:r>
        <w:t>@tagscats thanks! You know that happens once in awhile</w:t>
      </w:r>
    </w:p>
    <w:p>
      <w:r>
        <w:t>@backstreetboys http://twitpic.com/3x3wq - impossible to know them closely</w:t>
      </w:r>
    </w:p>
    <w:p>
      <w:r>
        <w:t>So.... the first day back to work = 300+ emails still to get through</w:t>
      </w:r>
    </w:p>
    <w:p>
      <w:r>
        <w:t>@jordanhowell nah just iplayer listening back to it, its not working</w:t>
      </w:r>
    </w:p>
    <w:p>
      <w:r>
        <w:t>it's summer time.... these gas prices are going up again</w:t>
      </w:r>
    </w:p>
    <w:p>
      <w:r>
        <w:t>@ankita_gaba Our bids gone to waste? @Shadez won't even give us a look  #twpp</w:t>
      </w:r>
    </w:p>
    <w:p>
      <w:r>
        <w:t>@aeversman  CALL ME</w:t>
      </w:r>
    </w:p>
    <w:p>
      <w:r>
        <w:t>can't find any good version of 100 Monkeys song    ++ still doesn't get how to send message things on twitter.</w:t>
      </w:r>
    </w:p>
    <w:p>
      <w:r>
        <w:t>I just lost my favorite pen  good thing I have a back up =D</w:t>
      </w:r>
    </w:p>
    <w:p>
      <w:r>
        <w:t>internet on trains is 100% awful!!!</w:t>
      </w:r>
    </w:p>
    <w:p>
      <w:r>
        <w:t>I just got back to London to discover.....still no tickets</w:t>
      </w:r>
    </w:p>
    <w:p>
      <w:r>
        <w:t>@momebie omginorite! I'd be all fancy and tophatted all the time, it's really too bad I can't grow a handlebar moustache..</w:t>
      </w:r>
    </w:p>
    <w:p>
      <w:r>
        <w:t>Thinking bout maddies comments</w:t>
      </w:r>
    </w:p>
    <w:p>
      <w:r>
        <w:t>leaving work, going to crystal to search for her license, picking her and bia up, then heading to vegas. ugh i'm tired already</w:t>
      </w:r>
    </w:p>
    <w:p>
      <w:r>
        <w:t>@cameo1172 i feel u  but its sooo close to me hard not to  but i cant so no point ugh</w:t>
      </w:r>
    </w:p>
    <w:p>
      <w:r>
        <w:t>DAMN IT!! _____________</w:t>
      </w:r>
    </w:p>
    <w:p>
      <w:r>
        <w:t>@AbbyRo good good same sched for me too sadly</w:t>
      </w:r>
    </w:p>
    <w:p>
      <w:r>
        <w:t>Im so tired. And its so gloomy  what happeened ro summer?</w:t>
      </w:r>
    </w:p>
    <w:p>
      <w:r>
        <w:t>Washing The Dishes :S iTs So hard 2 be Me</w:t>
      </w:r>
    </w:p>
    <w:p>
      <w:r>
        <w:t>@stephenjerzak awww i didnt pass my speech</w:t>
      </w:r>
    </w:p>
    <w:p>
      <w:r>
        <w:t>Tired beyond reason. I would rather be just about anything else other then tired</w:t>
      </w:r>
    </w:p>
    <w:p>
      <w:r>
        <w:t>Cried Like A Fukn Baby Today Durin Da Senior Show...Ima Miss All My Senior Friends</w:t>
      </w:r>
    </w:p>
    <w:p>
      <w:r>
        <w:t>Note to self: don't wear steel toes to the court house, I'm just sayin</w:t>
      </w:r>
    </w:p>
    <w:p>
      <w:r>
        <w:t>I hurt my foot in gym class.</w:t>
      </w:r>
    </w:p>
    <w:p>
      <w:r>
        <w:t>Fever of 103. Awesome. My tonsils are so swollen I can't even eat solid food. Still on location  the pictures rule though</w:t>
      </w:r>
    </w:p>
    <w:p>
      <w:r>
        <w:t>was on the verge of buying a Black AKC British Lab for $599 today... then the apartment complex overruled it....  dumb.</w:t>
      </w:r>
    </w:p>
    <w:p>
      <w:r>
        <w:t>@djknucklehead http://twitpic.com/665n7 - I dont like it</w:t>
      </w:r>
    </w:p>
    <w:p>
      <w:r>
        <w:t>Bye bye edinburgh  i don't want to leave</w:t>
      </w:r>
    </w:p>
    <w:p>
      <w:r>
        <w:t>Kinda pissed really wanted to go see Drag me to Hell with Christina and Garrit, but I have to work till 2am  I'm go... http://znl.me/OSWGH</w:t>
      </w:r>
    </w:p>
    <w:p>
      <w:r>
        <w:t>@tommcfly helllllloooooooooooo tom, gig tonight? sorry im not sure when your shows are over there! miss you in the UK  HI HI HI HI HI xx</w:t>
      </w:r>
    </w:p>
    <w:p>
      <w:r>
        <w:t>O'Charleys? Pretty good. Especially when its free. Hot waitress? I think so. Back to work? Unfortunately.</w:t>
      </w:r>
    </w:p>
    <w:p>
      <w:r>
        <w:t>@egheitasean Which denomination? I'm at the library and everything's blocked.</w:t>
      </w:r>
    </w:p>
    <w:p>
      <w:r>
        <w:t>@jaclynracpan ouch acid reflux hurt too...</w:t>
      </w:r>
    </w:p>
    <w:p>
      <w:r>
        <w:t>Justin's blanket shed black lint all over my white skirt.</w:t>
      </w:r>
    </w:p>
    <w:p>
      <w:r>
        <w:t>what the fuck...ahaha i hate my life sometimes. why reply on only bad things  ..even if it wasn't bad and i was kidding but whatever! fml</w:t>
      </w:r>
    </w:p>
    <w:p>
      <w:r>
        <w:t>@featherblossoms I can't stream videos on my phone</w:t>
      </w:r>
    </w:p>
    <w:p>
      <w:r>
        <w:t>@Freebies4Mom will they have your video available online?  I have been gone all morning and missed it   after waiting so long 4 it</w:t>
      </w:r>
    </w:p>
    <w:p>
      <w:r>
        <w:t>ROTC brought a climbing wall to work for coworkers to try and climb if they wanted.  I forgot my climbing shoes at home today.</w:t>
      </w:r>
    </w:p>
    <w:p>
      <w:r>
        <w:t>bout to go to work with a wicked sunburn on the chest.</w:t>
      </w:r>
    </w:p>
    <w:p>
      <w:r>
        <w:t>Heading home</w:t>
      </w:r>
    </w:p>
    <w:p>
      <w:r>
        <w:t>is not running in the Annapolis half marathon this weekend because i failed to meet the registeration deadline &amp; its completely filled</w:t>
      </w:r>
    </w:p>
    <w:p>
      <w:r>
        <w:t>is in Milton Keynes , leaving tomorrow</w:t>
      </w:r>
    </w:p>
    <w:p>
      <w:r>
        <w:t>@dealseekingmom No problems here</w:t>
      </w:r>
    </w:p>
    <w:p>
      <w:r>
        <w:t>I had a nightmare last night *cry* I think I am scarred for life!</w:t>
      </w:r>
    </w:p>
    <w:p>
      <w:r>
        <w:t>@loryanyumul i miss you  when are you gonna be down in irvine again?? liz and i were just reminiscing about all our adventures.</w:t>
      </w:r>
    </w:p>
    <w:p>
      <w:r>
        <w:t>The most painful sound in the world to me is the crying of someone I love. What's worse is I can't even hold them and say I'm sorry</w:t>
      </w:r>
    </w:p>
    <w:p>
      <w:r>
        <w:t>@PushPlayDEREK not all of them  You'll be missing mine and everybody else's on the east coast!!!!!</w:t>
      </w:r>
    </w:p>
    <w:p>
      <w:r>
        <w:t>Maybe if I pay somebody they'll take care of me. I need a personal nurse.</w:t>
      </w:r>
    </w:p>
    <w:p>
      <w:r>
        <w:t>In other news: I want to register for this Artslam thing but I'm too afraid.  I'll just do it independently I suppose.</w:t>
      </w:r>
    </w:p>
    <w:p>
      <w:r>
        <w:t>gonna do laundry....never did laundry @ a hotel before.....I miss you R.....even though you ignore me and don even check on me....</w:t>
      </w:r>
    </w:p>
    <w:p>
      <w:r>
        <w:t>@Kathleen_Bee same here : /   Coincidently, my friend just cancelled our movie date</w:t>
      </w:r>
    </w:p>
    <w:p>
      <w:r>
        <w:t>Walmart bails on sponsorship!</w:t>
      </w:r>
    </w:p>
    <w:p>
      <w:r>
        <w:t>@modulista You're in Miami right? I don't see a hand delivery in your near future unfortunately</w:t>
      </w:r>
    </w:p>
    <w:p>
      <w:r>
        <w:t>just woke up...dont want to go into work at 4</w:t>
      </w:r>
    </w:p>
    <w:p>
      <w:r>
        <w:t>Done with geology!! But I'm really missing my favorite sisters! Especially because they can't go to banquet tonight</w:t>
      </w:r>
    </w:p>
    <w:p>
      <w:r>
        <w:t>@spencerkat a twitter app for the iphone/iPod touch. It's being slow though</w:t>
      </w:r>
    </w:p>
    <w:p>
      <w:r>
        <w:t>Everyone stop what you're doing &amp; help me find my favorite pen. Its a black clicky Papermate. I heart this pen.     #fb</w:t>
      </w:r>
    </w:p>
    <w:p>
      <w:r>
        <w:t>I'm so depressed right now. IDK...</w:t>
      </w:r>
    </w:p>
    <w:p>
      <w:r>
        <w:t>@saromadian srry can't go paintballing tonight  and there are no good movies out</w:t>
      </w:r>
    </w:p>
    <w:p>
      <w:r>
        <w:t>This is what I have to give a 7 day old baby  poor thing  http://yfrog.com/6pwwlj</w:t>
      </w:r>
    </w:p>
    <w:p>
      <w:r>
        <w:t>Just realised i am a very angry person in georgia. Too groggy and uncomfortable and i still haven't driven!</w:t>
      </w:r>
    </w:p>
    <w:p>
      <w:r>
        <w:t>@dougiemcfly me too. shit.</w:t>
      </w:r>
    </w:p>
    <w:p>
      <w:r>
        <w:t>holy wow, I think I could've slept all day! Soooo tired.</w:t>
      </w:r>
    </w:p>
    <w:p>
      <w:r>
        <w:t>@arian_marie i'm so sorry to hear about your loss  my thoughts and prayers are with your family in your time of grief.</w:t>
      </w:r>
    </w:p>
    <w:p>
      <w:r>
        <w:t>@AnarchyGarden I was going to go on Sunday, but now I've got too much going on that weekend</w:t>
      </w:r>
    </w:p>
    <w:p>
      <w:r>
        <w:t>If recent experience is anything to go by, I fear I might be going off Indian food. This is not good, people. Not good</w:t>
      </w:r>
    </w:p>
    <w:p>
      <w:r>
        <w:t>Without wings again</w:t>
      </w:r>
    </w:p>
    <w:p>
      <w:r>
        <w:t>Reinstalling apps on my company MacBook Pro after being assimilated into the Active Directory collective</w:t>
      </w:r>
    </w:p>
    <w:p>
      <w:r>
        <w:t>@buky thanks, still waiting... i don't know what's taking him so long - is it a bad sign or good sign?</w:t>
      </w:r>
    </w:p>
    <w:p>
      <w:r>
        <w:t>@MovieTFan: Well that is just completely lame. I'm sorry dude.</w:t>
      </w:r>
    </w:p>
    <w:p>
      <w:r>
        <w:t>@DanSer4Gsus i know. But.</w:t>
      </w:r>
    </w:p>
    <w:p>
      <w:r>
        <w:t>@ohcherub  Yeah I know what you mwan.</w:t>
      </w:r>
    </w:p>
    <w:p>
      <w:r>
        <w:t>My ear are popping.</w:t>
      </w:r>
    </w:p>
    <w:p>
      <w:r>
        <w:t>@MichaelTao  i got one too, but it was on a usb key without the fancy packaging</w:t>
      </w:r>
    </w:p>
    <w:p>
      <w:r>
        <w:t>YAYAYYAYAYAY Toy Story 3 is coming out. June 18, 2010 though</w:t>
      </w:r>
    </w:p>
    <w:p>
      <w:r>
        <w:t>@arisinterlude damn how you not gonna follow me son?</w:t>
      </w:r>
    </w:p>
    <w:p>
      <w:r>
        <w:t>Senior's last day.</w:t>
      </w:r>
    </w:p>
    <w:p>
      <w:r>
        <w:t>@stephxrawr ehhh no. just a check up. I have a dentist app next week though. getting my molar pulled/root canal.</w:t>
      </w:r>
    </w:p>
    <w:p>
      <w:r>
        <w:t>pics arent working for me here on twitter</w:t>
      </w:r>
    </w:p>
    <w:p>
      <w:r>
        <w:t>loads of insects are attacking me.. time to go inside</w:t>
      </w:r>
    </w:p>
    <w:p>
      <w:r>
        <w:t>is sad coz hyd theka's dont have beer</w:t>
      </w:r>
    </w:p>
    <w:p>
      <w:r>
        <w:t>I'm so down again.  I wish I could share my problems with someone...</w:t>
      </w:r>
    </w:p>
    <w:p>
      <w:r>
        <w:t>that's a whole lot of rainstorm goin' on.  Maybe I won't go out tonight...</w:t>
      </w:r>
    </w:p>
    <w:p>
      <w:r>
        <w:t>@repressd yeah freakin sucks!!</w:t>
      </w:r>
    </w:p>
    <w:p>
      <w:r>
        <w:t>@IzaArtillero oh, coo; i was suppose to be an intern too!  but dangit, SAT. :| so how's the intern life? haha</w:t>
      </w:r>
    </w:p>
    <w:p>
      <w:r>
        <w:t>@Jaggerwerks nooooooooo....u never call me anymore  lol...but, i've been good too...rick ross is in town, might go 2 his show 2nite ;-)</w:t>
      </w:r>
    </w:p>
    <w:p>
      <w:r>
        <w:t>http://twitpic.com/676tn - Home Sweet Home... I didn't have a picnic blanket though</w:t>
      </w:r>
    </w:p>
    <w:p>
      <w:r>
        <w:t>@dangzombies Yeah I kept rethinking it because noone that I knew would want to go with me lol. So I ended up just didn't buy them.</w:t>
      </w:r>
    </w:p>
    <w:p>
      <w:r>
        <w:t>What do u see in her that i dont have  @Shadez</w:t>
      </w:r>
    </w:p>
    <w:p>
      <w:r>
        <w:t>@MindTweets I agree. Waiting for a video to buffer then finding it's just someone reading out loud (which I could do faster in my head) =</w:t>
      </w:r>
    </w:p>
    <w:p>
      <w:r>
        <w:t>@andyman264 not me.</w:t>
      </w:r>
    </w:p>
    <w:p>
      <w:r>
        <w:t>I REALLY think there is play-doh in my tastykake brownie</w:t>
      </w:r>
    </w:p>
    <w:p>
      <w:r>
        <w:t>Wife &amp; I split duties tonight.Wife headed to OSU for daughter's ath trng rcption. I'm at son #1's school paper banquet.Can't make both.</w:t>
      </w:r>
    </w:p>
    <w:p>
      <w:r>
        <w:t>So glad its friday! Only 1 week of schol left.  im glad its almost summer though.</w:t>
      </w:r>
    </w:p>
    <w:p>
      <w:r>
        <w:t>Somebody buy me a plane ticket home!! I miss my girl...</w:t>
      </w:r>
    </w:p>
    <w:p>
      <w:r>
        <w:t>Where is the sun!!</w:t>
      </w:r>
    </w:p>
    <w:p>
      <w:r>
        <w:t>@greggrunberg I fee your pain its lady Ga Ga and It will drive you insane oh dear God her songs are in my head</w:t>
      </w:r>
    </w:p>
    <w:p>
      <w:r>
        <w:t>elliott claims steak and shake has been doing this for months...not exciting anymore...</w:t>
      </w:r>
    </w:p>
    <w:p>
      <w:r>
        <w:t>Arghh, just found out @ianknaan is going to be here at Rock the Bells and I can't go</w:t>
      </w:r>
    </w:p>
    <w:p>
      <w:r>
        <w:t>Fb I hate when I try &amp; support my local bookstore &amp; they never have what I need</w:t>
      </w:r>
    </w:p>
    <w:p>
      <w:r>
        <w:t>God will 4pm please some sooner.</w:t>
      </w:r>
    </w:p>
    <w:p>
      <w:r>
        <w:t>I need to memorize julius caesar lines</w:t>
      </w:r>
    </w:p>
    <w:p>
      <w:r>
        <w:t>@trueblooddallas Dallas, I have a few Questions for you but, can't direct to you cause your not following me</w:t>
      </w:r>
    </w:p>
    <w:p>
      <w:r>
        <w:t>have yet to start this paper due tonight. i have no motivation</w:t>
      </w:r>
    </w:p>
    <w:p>
      <w:r>
        <w:t>It figures. It starts raining as I am freed from work</w:t>
      </w:r>
    </w:p>
    <w:p>
      <w:r>
        <w:t>Grilled again for dinner last night for the senior's final kairos dinner  Had steak, spicy mango sausages, hot wings, grilled vegi, corn!</w:t>
      </w:r>
    </w:p>
    <w:p>
      <w:r>
        <w:t>@AQuietMadness You don't think they will catch them? God yeah can you imagine how they're feeling</w:t>
      </w:r>
    </w:p>
    <w:p>
      <w:r>
        <w:t>wish i could go rink sorry kayleigh  xx</w:t>
      </w:r>
    </w:p>
    <w:p>
      <w:r>
        <w:t>@supergirlnancy sorry  All the codes I have are posted on our site</w:t>
      </w:r>
    </w:p>
    <w:p>
      <w:r>
        <w:t>@shanenassiri I just wish they would come down on their prices. I got a great deal on my mac but it took about 3 weeks of research</w:t>
      </w:r>
    </w:p>
    <w:p>
      <w:r>
        <w:t>@ekardmatt well you MY man, you and your truck are 900 too many miles away!!</w:t>
      </w:r>
    </w:p>
    <w:p>
      <w:r>
        <w:t>Ugh i have boom boom pow stuck in my head and i hate that song</w:t>
      </w:r>
    </w:p>
    <w:p>
      <w:r>
        <w:t>Just found out that Mad Men season 3 is delayed until August.</w:t>
      </w:r>
    </w:p>
    <w:p>
      <w:r>
        <w:t>@jonjordan w00t! Glad to hear it! Though I am missing watching it outside the Igloo by a day</w:t>
      </w:r>
    </w:p>
    <w:p>
      <w:r>
        <w:t>my pooooor baby (my dog chachi)  she had surgery todayyyyy</w:t>
      </w:r>
    </w:p>
    <w:p>
      <w:r>
        <w:t>why i still lose followers?  the people hates me, THE WORLD hates me or maybe ... Read More: http://is.gd/Jg3I</w:t>
      </w:r>
    </w:p>
    <w:p>
      <w:r>
        <w:t>- im hungry...but there's no food at mah house.</w:t>
      </w:r>
    </w:p>
    <w:p>
      <w:r>
        <w:t>Pizza parties went well, but still invisible  I might as well be out with a bag over my head. Whatever!</w:t>
      </w:r>
    </w:p>
    <w:p>
      <w:r>
        <w:t>going to work</w:t>
      </w:r>
    </w:p>
    <w:p>
      <w:r>
        <w:t>@mileycyrus"i wanna go to prom one day   "i wish U can go with me 2 my prom even though im not a guy.but thatwouldmake1of myFRIENDS happy</w:t>
      </w:r>
    </w:p>
    <w:p>
      <w:r>
        <w:t>one hour till I go home and commence pouting because no Bahama trip for me</w:t>
      </w:r>
    </w:p>
    <w:p>
      <w:r>
        <w:t>@lizard_lipz I don't know  I haven't heard from Lorraine recently.</w:t>
      </w:r>
    </w:p>
    <w:p>
      <w:r>
        <w:t>I hate not bringing my ipod to school</w:t>
      </w:r>
    </w:p>
    <w:p>
      <w:r>
        <w:t>I forgot to complain about Southwest not doing preboard for families any more.  Was the worst part of travelling</w:t>
      </w:r>
    </w:p>
    <w:p>
      <w:r>
        <w:t>My Pom pup is favoring her front paw.</w:t>
      </w:r>
    </w:p>
    <w:p>
      <w:r>
        <w:t>My best friend is in vegas without me</w:t>
      </w:r>
    </w:p>
    <w:p>
      <w:r>
        <w:t>@SassyLassie3 My #followillfriday sucks because while I was teaching people how to be nice, you fuckers were drooling over Notion</w:t>
      </w:r>
    </w:p>
    <w:p>
      <w:r>
        <w:t>@Saz_xox  Oh god, everyone's dying.  But it's mainly justin depressing me</w:t>
      </w:r>
    </w:p>
    <w:p>
      <w:r>
        <w:t>@djknucklehead I want one  wanna give me one? ;)</w:t>
      </w:r>
    </w:p>
    <w:p>
      <w:r>
        <w:t>is excited about tomorrow!!! but i gotta clean the house  CLEAN CLEAN CLEAN AHHHHHHH</w:t>
      </w:r>
    </w:p>
    <w:p>
      <w:r>
        <w:t>Heyy, Im Not feeling so good cuz of wat happened yesterday in the car accdentt.</w:t>
      </w:r>
    </w:p>
    <w:p>
      <w:r>
        <w:t>@trpilot my baby shut me down</w:t>
      </w:r>
    </w:p>
    <w:p>
      <w:r>
        <w:t>@tlockemy I do too, but not heavy rain, which we've had 4 more than a wk.</w:t>
      </w:r>
    </w:p>
    <w:p>
      <w:r>
        <w:t>@jaycool2k I do want to go for Peaches... but also Miss Kittin, pendulum, chase&amp;status and the bloody beetroots! its not fair</w:t>
      </w:r>
    </w:p>
    <w:p>
      <w:r>
        <w:t>Almost to grandmas now. No internet there. I will never catch up on twitter.</w:t>
      </w:r>
    </w:p>
    <w:p>
      <w:r>
        <w:t>Just got my heart ripped out  i love you guys</w:t>
      </w:r>
    </w:p>
    <w:p>
      <w:r>
        <w:t>@EeepersChoice I'd rather she not, if she's going to destroy them.</w:t>
      </w:r>
    </w:p>
    <w:p>
      <w:r>
        <w:t>quick catch up on missed Neighbours ... poor Libby</w:t>
      </w:r>
    </w:p>
    <w:p>
      <w:r>
        <w:t>is sad that she is not seeing Basshunter at Metroplex this weekend</w:t>
      </w:r>
    </w:p>
    <w:p>
      <w:r>
        <w:t>Far too sick to sing.  I've got a post nasal drip and a sore throat, just sent my sorry I won't be there email</w:t>
      </w:r>
    </w:p>
    <w:p>
      <w:r>
        <w:t>Ok so my sister is going camping I'm so mad because i have to work tomorrow      have fun</w:t>
      </w:r>
    </w:p>
    <w:p>
      <w:r>
        <w:t>@JYmuzik Wish I was in ATL!!</w:t>
      </w:r>
    </w:p>
    <w:p>
      <w:r>
        <w:t>Aw crap! My iPod has a thin, gray line across the screen! Didn't drop it - I take good care of it. How long before it dies?</w:t>
      </w:r>
    </w:p>
    <w:p>
      <w:r>
        <w:t>Just helped save a runaway dog. he didn't want to be my friend, though.</w:t>
      </w:r>
    </w:p>
    <w:p>
      <w:r>
        <w:t>@getemgirlfriday aw, I hope you feel better!</w:t>
      </w:r>
    </w:p>
    <w:p>
      <w:r>
        <w:t>last night sucked... too many bad dreams about spiders and rogue octupi</w:t>
      </w:r>
    </w:p>
    <w:p>
      <w:r>
        <w:t>aahhhh the new pics from new moon are brill. I don't think I can wait 5 months</w:t>
      </w:r>
    </w:p>
    <w:p>
      <w:r>
        <w:t>FML not having a car is prohibiting finding a job</w:t>
      </w:r>
    </w:p>
    <w:p>
      <w:r>
        <w:t>I am so bored</w:t>
      </w:r>
    </w:p>
    <w:p>
      <w:r>
        <w:t>Oops - correction, it's @nowheremonastry.  Can't seem to spell worth a darn today...</w:t>
      </w:r>
    </w:p>
    <w:p>
      <w:r>
        <w:t>bad mood now</w:t>
      </w:r>
    </w:p>
    <w:p>
      <w:r>
        <w:t>still shoesless  que ardillaaaaaaaaaaaa!</w:t>
      </w:r>
    </w:p>
    <w:p>
      <w:r>
        <w:t>Welcome @MarcCall !!! Let me suggest to you @fakejohnpiper and @fakepastormark. You'll love 'em! In other news, my algae fish died today</w:t>
      </w:r>
    </w:p>
    <w:p>
      <w:r>
        <w:t>headache headache go away</w:t>
      </w:r>
    </w:p>
    <w:p>
      <w:r>
        <w:t>Sucky Sucky homework</w:t>
      </w:r>
    </w:p>
    <w:p>
      <w:r>
        <w:t>was so excited to eat the wartermelon i bought the other day and it was terrible and not sweet</w:t>
      </w:r>
    </w:p>
    <w:p>
      <w:r>
        <w:t>having bad day</w:t>
      </w:r>
    </w:p>
    <w:p>
      <w:r>
        <w:t>@oleg_s Can't test it...my demo license expired yesterday</w:t>
      </w:r>
    </w:p>
    <w:p>
      <w:r>
        <w:t>Ugh, still sick. This Calgary cold has lasted forever.</w:t>
      </w:r>
    </w:p>
    <w:p>
      <w:r>
        <w:t>Why do I always have a headache?</w:t>
      </w:r>
    </w:p>
    <w:p>
      <w:r>
        <w:t>insomniaa.  been trying to sleep for 2 hours . :|</w:t>
      </w:r>
    </w:p>
    <w:p>
      <w:r>
        <w:t>Booo totally bored!</w:t>
      </w:r>
    </w:p>
    <w:p>
      <w:r>
        <w:t>Still stupidly sick...cancelled our Philly trip. Sad day</w:t>
      </w:r>
    </w:p>
    <w:p>
      <w:r>
        <w:t>@ZRHERO wont work!  and it keeps disconecting my pod.. :@ I officially hate it now.</w:t>
      </w:r>
    </w:p>
    <w:p>
      <w:r>
        <w:t>@ColetteThomsonx pure twittering my friends  he's a pure nymph or summmit. I'm FANTABULOUS. miss yeees guys.</w:t>
      </w:r>
    </w:p>
    <w:p>
      <w:r>
        <w:t>@DawnRichard at least your luggage came. I came back from Paris and the airlines lost all my luggage...</w:t>
      </w:r>
    </w:p>
    <w:p>
      <w:r>
        <w:t>Sorry. Just think - 2.5 hrs till 2 days off!</w:t>
      </w:r>
    </w:p>
    <w:p>
      <w:r>
        <w:t>... Still feelin like blah... 3 more hours</w:t>
      </w:r>
    </w:p>
    <w:p>
      <w:r>
        <w:t>Trying Resco MobileForms Toolkit and sample. Trial messages ruin everything, the sample has bugs, it's running slow. Poor 1st impression.</w:t>
      </w:r>
    </w:p>
    <w:p>
      <w:r>
        <w:t>Just figured out why only strong guys are supposed to put heavy things on top shelves, ouch!</w:t>
      </w:r>
    </w:p>
    <w:p>
      <w:r>
        <w:t>@velmadaria i'm still thinking about that *FKC* meal I missed yesterday</w:t>
      </w:r>
    </w:p>
    <w:p>
      <w:r>
        <w:t>@weatherthastorm hey Jess where is Josh??</w:t>
      </w:r>
    </w:p>
    <w:p>
      <w:r>
        <w:t>@lkingratedr oo wow f u lionel ull d.a. do tha</w:t>
      </w:r>
    </w:p>
    <w:p>
      <w:r>
        <w:t>@dougiemcfly join the club dougie i have a cold too  x</w:t>
      </w:r>
    </w:p>
    <w:p>
      <w:r>
        <w:t>Pouring outside.. Cleaning out my locker.. My bookbag is heavy and my back and arms are killing me</w:t>
      </w:r>
    </w:p>
    <w:p>
      <w:r>
        <w:t>@trentvanegas Oh damn. That really sucks</w:t>
      </w:r>
    </w:p>
    <w:p>
      <w:r>
        <w:t>bored, everyone has a social life except me, and i'm babysitting my brothers tonight til 10 and i dunno if ill be allowed out after that</w:t>
      </w:r>
    </w:p>
    <w:p>
      <w:r>
        <w:t>she's gone   I miss my kay way already</w:t>
      </w:r>
    </w:p>
    <w:p>
      <w:r>
        <w:t>Twitter is slowing me down today.</w:t>
      </w:r>
    </w:p>
    <w:p>
      <w:r>
        <w:t>feelin lonely now after spendin the last 50 hours with my friends</w:t>
      </w:r>
    </w:p>
    <w:p>
      <w:r>
        <w:t>@Gr8ttoess I'm sad you got one hiding it  LMAO</w:t>
      </w:r>
    </w:p>
    <w:p>
      <w:r>
        <w:t>But I do tweet about you</w:t>
      </w:r>
    </w:p>
    <w:p>
      <w:r>
        <w:t>@ClarissaG Yeah, but you've got admire someone who takes job satisfaction to the Nth degree</w:t>
      </w:r>
    </w:p>
    <w:p>
      <w:r>
        <w:t>its raining hard :|</w:t>
      </w:r>
    </w:p>
    <w:p>
      <w:r>
        <w:t>Does anyone know how to call an international cell phone in france? Because i sure dont</w:t>
      </w:r>
    </w:p>
    <w:p>
      <w:r>
        <w:t>I wanna Karaoke!  Instead...I get to go to work  Lameness</w:t>
      </w:r>
    </w:p>
    <w:p>
      <w:r>
        <w:t>@DuchessAmy</w:t>
      </w:r>
    </w:p>
    <w:p>
      <w:r>
        <w:t>at work</w:t>
      </w:r>
    </w:p>
    <w:p>
      <w:r>
        <w:t>cleaning time</w:t>
      </w:r>
    </w:p>
    <w:p>
      <w:r>
        <w:t>One week until Race for the Cure! Please donate if you're able http://bit.ly/UFR1U and wish me luck on my 5 mile training run tomorrow</w:t>
      </w:r>
    </w:p>
    <w:p>
      <w:r>
        <w:t>i think i'm gay</w:t>
      </w:r>
    </w:p>
    <w:p>
      <w:r>
        <w:t>@sunshineangel89 Yeah..  Of course next time. ;) ICQ?</w:t>
      </w:r>
    </w:p>
    <w:p>
      <w:r>
        <w:t>@trashlee i can't today   after my little tanning sesh i got so much shit to do. next week for sure if your down</w:t>
      </w:r>
    </w:p>
    <w:p>
      <w:r>
        <w:t>@aayushsoni oh mann... Me likey that!! But sadly I'm not bein auctioned on #twpp tonight</w:t>
      </w:r>
    </w:p>
    <w:p>
      <w:r>
        <w:t>I came home thinking that maybe there was something good to eat. Apparently not.</w:t>
      </w:r>
    </w:p>
    <w:p>
      <w:r>
        <w:t>Looking for a special girl  im fed up of bein hurt</w:t>
      </w:r>
    </w:p>
    <w:p>
      <w:r>
        <w:t>I wanna go to the extra show really bad</w:t>
      </w:r>
    </w:p>
    <w:p>
      <w:r>
        <w:t>soo tired  don't wanna go out in this Houston heat!</w:t>
      </w:r>
    </w:p>
    <w:p>
      <w:r>
        <w:t>@tommcfly tom do u have plans to germany?  answer this for ur germany fas</w:t>
      </w:r>
    </w:p>
    <w:p>
      <w:r>
        <w:t>I hate going to work on nights that I'm in micro.   At least I get to work with @samaasla!</w:t>
      </w:r>
    </w:p>
    <w:p>
      <w:r>
        <w:t>I realized last night that I have no idea where my PnS went to during the move... I hope it's not lost and gone forever</w:t>
      </w:r>
    </w:p>
    <w:p>
      <w:r>
        <w:t>I need to lay down. Cramps suck asshole.</w:t>
      </w:r>
    </w:p>
    <w:p>
      <w:r>
        <w:t>Nice, Portland city commissioners vote a raise for city admin employees, while city police and sheriffs offices are having to cut staff.</w:t>
      </w:r>
    </w:p>
    <w:p>
      <w:r>
        <w:t>@icebergmeadow No but this is our poor week</w:t>
      </w:r>
    </w:p>
    <w:p>
      <w:r>
        <w:t>It's a nice day and I stuck inside!!</w:t>
      </w:r>
    </w:p>
    <w:p>
      <w:r>
        <w:t>is still working  #fb</w:t>
      </w:r>
    </w:p>
    <w:p>
      <w:r>
        <w:t>schade  #tv_addict</w:t>
      </w:r>
    </w:p>
    <w:p>
      <w:r>
        <w:t>@NathanFillion You're going to the UK?! Take me with!</w:t>
      </w:r>
    </w:p>
    <w:p>
      <w:r>
        <w:t>gah. how am i supposed to study when all i do is sneeze and get even more tired.</w:t>
      </w:r>
    </w:p>
    <w:p>
      <w:r>
        <w:t>#3wordsaftersex goodbye innocence!!!</w:t>
      </w:r>
    </w:p>
    <w:p>
      <w:r>
        <w:t>@aldenpolicar how sad! are you saying that I'm fat?  *tears*</w:t>
      </w:r>
    </w:p>
    <w:p>
      <w:r>
        <w:t>@letter2twilight LMAO! I don't fake being Paris anymore. Look at my bio ;) and by the way I can't log onto your forum...</w:t>
      </w:r>
    </w:p>
    <w:p>
      <w:r>
        <w:t>@ the drs. in beverly hills...doctor's scare crap out of me</w:t>
      </w:r>
    </w:p>
    <w:p>
      <w:r>
        <w:t>@tokiohotelusa did they have a video acceptance speech or anything? I can't watch the stream</w:t>
      </w:r>
    </w:p>
    <w:p>
      <w:r>
        <w:t>Britains got talent only two episodes left  Will miss them buzzers lol.</w:t>
      </w:r>
    </w:p>
    <w:p>
      <w:r>
        <w:t>fine, ill get myself some miso soup down the street</w:t>
      </w:r>
    </w:p>
    <w:p>
      <w:r>
        <w:t>@stashdrawer Sims 2 owns my life lately! LOL I want to get Sims 3, but my computer can't support it.</w:t>
      </w:r>
    </w:p>
    <w:p>
      <w:r>
        <w:t>@shradhac uh oh</w:t>
      </w:r>
    </w:p>
    <w:p>
      <w:r>
        <w:t>what a total bummer, i lost followers</w:t>
      </w:r>
    </w:p>
    <w:p>
      <w:r>
        <w:t>to start shit or leave shit alone...tough decision</w:t>
      </w:r>
    </w:p>
    <w:p>
      <w:r>
        <w:t>Last free Friday.</w:t>
      </w:r>
    </w:p>
    <w:p>
      <w:r>
        <w:t>@ericbolling Where's Dani Babb?</w:t>
      </w:r>
    </w:p>
    <w:p>
      <w:r>
        <w:t>@ericbolling Where's Dani Babb?</w:t>
      </w:r>
    </w:p>
    <w:p>
      <w:r>
        <w:t>@GlamourFrog I so need a tweet editor. Yes, I meant it</w:t>
      </w:r>
    </w:p>
    <w:p>
      <w:r>
        <w:t>woo exams nxt wk</w:t>
      </w:r>
    </w:p>
    <w:p>
      <w:r>
        <w:t>I'm SO out of it this morning, that don't know if coffee or energy drink will help me get going this morning</w:t>
      </w:r>
    </w:p>
    <w:p>
      <w:r>
        <w:t>Heather Anne Parry is only upto florence nightingale in history  this could take a while. http://tinyurl.com/kwgrh4</w:t>
      </w:r>
    </w:p>
    <w:p>
      <w:r>
        <w:t>@stephmccall ugh I'm more worried about history on wednesday  I'm freaking out about it so much!</w:t>
      </w:r>
    </w:p>
    <w:p>
      <w:r>
        <w:t>so im drawing pictures to show how much i miss him. can anyone blame me, hes 4 hours away frm me</w:t>
      </w:r>
    </w:p>
    <w:p>
      <w:r>
        <w:t>Its official, I am working Sunday in DC.</w:t>
      </w:r>
    </w:p>
    <w:p>
      <w:r>
        <w:t>@LMWoodhead you have a viable excuse, helping @ravenouspanda move and all. Sorry I couldn't help! I wanted to wear my sexy moving outfit</w:t>
      </w:r>
    </w:p>
    <w:p>
      <w:r>
        <w:t>@dougiemcfly me too</w:t>
      </w:r>
    </w:p>
    <w:p>
      <w:r>
        <w:t>I have just looked the time and it is #BGT in 20mins. I may hibernate for an hour or so.</w:t>
      </w:r>
    </w:p>
    <w:p>
      <w:r>
        <w:t>Haha i bet a man did make heels! Im sorry you hurt though.  I hope you feel better!  ~Livelovesing~</w:t>
      </w:r>
    </w:p>
    <w:p>
      <w:r>
        <w:t>You spelled my name wrong, but message received   http://tinyurl.com/krw9p3</w:t>
      </w:r>
    </w:p>
    <w:p>
      <w:r>
        <w:t>@jonasbrothers brazil LOOOOOOOOVES you, i miss you  24th may, the perfect day off</w:t>
      </w:r>
    </w:p>
    <w:p>
      <w:r>
        <w:t>Dreading the weekly grocery shopping.</w:t>
      </w:r>
    </w:p>
    <w:p>
      <w:r>
        <w:t>no run today...     tomorrow, I'll take Lilly (the lab) and shoot for 7.</w:t>
      </w:r>
    </w:p>
    <w:p>
      <w:r>
        <w:t>@spencerpratt hey u havent spoken to ur london bff for a while Whats up! wish i can vote  brody's here soon ill tell him 2 vote 4u from me</w:t>
      </w:r>
    </w:p>
    <w:p>
      <w:r>
        <w:t>@dai_bach I'd suggest #pta for such alerts, but PTA generally stands for Parent Teacher Association in the US &amp; might confuse tweeps</w:t>
      </w:r>
    </w:p>
    <w:p>
      <w:r>
        <w:t>Just got in a bit of a car accident, poor Patrick</w:t>
      </w:r>
    </w:p>
    <w:p>
      <w:r>
        <w:t>Home, getting ready to back to work on Monday.  Maternity leaves is up</w:t>
      </w:r>
    </w:p>
    <w:p>
      <w:r>
        <w:t>grrrr, cant even enjoy this b-e-a-utiful day! have to finish that -damned essay for philosophy</w:t>
      </w:r>
    </w:p>
    <w:p>
      <w:r>
        <w:t>@kaecie76 mines ben slow since last night, think i might need to reset it</w:t>
      </w:r>
    </w:p>
    <w:p>
      <w:r>
        <w:t>@bethanyNYC SO jealous...see if you can get some Dallas concert tix out of her...it's all sold out!!</w:t>
      </w:r>
    </w:p>
    <w:p>
      <w:r>
        <w:t>@die_lavish i told diamond to follow you. and why u aitn share the starburst</w:t>
      </w:r>
    </w:p>
    <w:p>
      <w:r>
        <w:t>@tommcfly i miss so much the old animations... i really loved Hercules, from Disney. haha by the way, awesome show yesterday, guys.  Xx</w:t>
      </w:r>
    </w:p>
    <w:p>
      <w:r>
        <w:t>It's a beautiful nice day and I'm stuck inside!</w:t>
      </w:r>
    </w:p>
    <w:p>
      <w:r>
        <w:t>gotta do my ewrt outline then tennis then work.. i need more time</w:t>
      </w:r>
    </w:p>
    <w:p>
      <w:r>
        <w:t>Grizzly Bear Concert tonight!!!!! Can't wait. Will my cold be over by then though?</w:t>
      </w:r>
    </w:p>
    <w:p>
      <w:r>
        <w:t>@EmmieLemmy no.  and she was suggesting it for loan deferment</w:t>
      </w:r>
    </w:p>
    <w:p>
      <w:r>
        <w:t>I didn't make madrigals  I don't think i made womens chamber. i don't even think i remembered to mark it on my audition form. im depressed</w:t>
      </w:r>
    </w:p>
    <w:p>
      <w:r>
        <w:t>Anybody out there having a beer right now? I hate drinking alone. Mrs T is oot  On the other hand, Mrs T is oot</w:t>
      </w:r>
    </w:p>
    <w:p>
      <w:r>
        <w:t>@jflutie u never sent me carrie. ur an asshole. but an asshole that i miss</w:t>
      </w:r>
    </w:p>
    <w:p>
      <w:r>
        <w:t>after 4 years of trying, my cat today figured out how to open the under-the-sink cupboard.  time for a target run to buy safety locks</w:t>
      </w:r>
    </w:p>
    <w:p>
      <w:r>
        <w:t>tomorrow He'll gone to new home...I was Born single(our little puppy of basset hound)</w:t>
      </w:r>
    </w:p>
    <w:p>
      <w:r>
        <w:t>@RikaReek my vehicle is STILL being worked on which means I won't get it bak until tuesday! I miss my baby</w:t>
      </w:r>
    </w:p>
    <w:p>
      <w:r>
        <w:t>yay! got to order more diapers from @clothcouturellc i'm confused though. what's the point of cute prints if they have to be covered up?</w:t>
      </w:r>
    </w:p>
    <w:p>
      <w:r>
        <w:t>Damn internet jus cut me off!  was bout 2 shoot sum guys eye out  ~*~KANDI~*~</w:t>
      </w:r>
    </w:p>
    <w:p>
      <w:r>
        <w:t>@TheMandyMoore boston needs one too</w:t>
      </w:r>
    </w:p>
    <w:p>
      <w:r>
        <w:t>I can safely say I won't be a euro winner this week!!</w:t>
      </w:r>
    </w:p>
    <w:p>
      <w:r>
        <w:t>@erickaditioner noooooooo  i miss you sooooooo much, gaah</w:t>
      </w:r>
    </w:p>
    <w:p>
      <w:r>
        <w:t>My replacement iron ring arrived.  It's shiny.  And a bit more jagged than the original</w:t>
      </w:r>
    </w:p>
    <w:p>
      <w:r>
        <w:t>Hm... TweetDeck has lost all old replies.</w:t>
      </w:r>
    </w:p>
    <w:p>
      <w:r>
        <w:t>@carostilwell I'm praying for you and your family beav! I'm so sorry for your loss</w:t>
      </w:r>
    </w:p>
    <w:p>
      <w:r>
        <w:t>I have no friends</w:t>
      </w:r>
    </w:p>
    <w:p>
      <w:r>
        <w:t>urgh, over slept for work, still done no revision and im SO snappy today. having a total fat day too</w:t>
      </w:r>
    </w:p>
    <w:p>
      <w:r>
        <w:t>@RebeccaBlack_ I'M SORRY!!!!!!!!!!!!!!!! ahahah you and rachel look so much a like.</w:t>
      </w:r>
    </w:p>
    <w:p>
      <w:r>
        <w:t>Hulu Desktop: http://www.hulu.com/labs/hulu-desktop  No Linux version  but atleast they have a Mac version</w:t>
      </w:r>
    </w:p>
    <w:p>
      <w:r>
        <w:t>has a headaaaaaaaaaaaache</w:t>
      </w:r>
    </w:p>
    <w:p>
      <w:r>
        <w:t>tonights a great night for sports. the yanks and lakers are both playing. i want to watch the games but im still scared to drink.</w:t>
      </w:r>
    </w:p>
    <w:p>
      <w:r>
        <w:t>@happyseaurchin It tells me I'm not a member of the private beta  and I'm not going to just start pretending to assassinate people</w:t>
      </w:r>
    </w:p>
    <w:p>
      <w:r>
        <w:t>http://twitpic.com/677bi - IVA!!!! i already miss yoo my sweet  xx</w:t>
      </w:r>
    </w:p>
    <w:p>
      <w:r>
        <w:t>I just realized that I can't forward text msgs with my iPhone.</w:t>
      </w:r>
    </w:p>
    <w:p>
      <w:r>
        <w:t>@karenemcg yeah, that doesn't sound very good</w:t>
      </w:r>
    </w:p>
    <w:p>
      <w:r>
        <w:t>Can not afford the DR this year. I just can't pull it off this time.</w:t>
      </w:r>
    </w:p>
    <w:p>
      <w:r>
        <w:t>crappy music on the radio</w:t>
      </w:r>
    </w:p>
    <w:p>
      <w:r>
        <w:t>So freaking tired. I want my sleep pattern to be normal</w:t>
      </w:r>
    </w:p>
    <w:p>
      <w:r>
        <w:t>@MysticRose01 awww...on ur way out  Have fun for me toooo!</w:t>
      </w:r>
    </w:p>
    <w:p>
      <w:r>
        <w:t>It's about time I let people know whats happenning, although I often wonder why I bother   but hey it'll soon be Christmas........</w:t>
      </w:r>
    </w:p>
    <w:p>
      <w:r>
        <w:t>Whoishonorsociety &lt;never wear your pajama pants to school  &gt;</w:t>
      </w:r>
    </w:p>
    <w:p>
      <w:r>
        <w:t>@teejay41...  that was meeeaaannn. people make mistakes ok?! lol</w:t>
      </w:r>
    </w:p>
    <w:p>
      <w:r>
        <w:t>The arrival of cargo Red G5 to Toronto has been postponed til tomorrow afternoon.  gonna miss my lil bro's bday...he's been waiting 4 me!</w:t>
      </w:r>
    </w:p>
    <w:p>
      <w:r>
        <w:t>Organic chemistry  ah so confusing!</w:t>
      </w:r>
    </w:p>
    <w:p>
      <w:r>
        <w:t>I am not feeling well</w:t>
      </w:r>
    </w:p>
    <w:p>
      <w:r>
        <w:t>getting my new cellphone on wednesday! the LG Voyager! its soo sweet! i can't wait that long though</w:t>
      </w:r>
    </w:p>
    <w:p>
      <w:r>
        <w:t>@MiizLushious cop me some</w:t>
      </w:r>
    </w:p>
    <w:p>
      <w:r>
        <w:t>@DavidGibbons Thanks for the link. I've been out of NY, missed many non-online bills so know how badly my score's been hit</w:t>
      </w:r>
    </w:p>
    <w:p>
      <w:r>
        <w:t>@XJakeXChaosX no  their playing in st.pete but its been sold out for months. im trying to go to the orlando one , i live in st.pete lol</w:t>
      </w:r>
    </w:p>
    <w:p>
      <w:r>
        <w:t>@riannesketch well, someone told me it's only there for two weeks  i'm going again next week with a friend IN SCHOOL TIME :p ...</w:t>
      </w:r>
    </w:p>
    <w:p>
      <w:r>
        <w:t>@musecrossing it's not the 10.5% so much as the A)Sugar and B)Taste ... lord that'll put ya down, and not in the fun way</w:t>
      </w:r>
    </w:p>
    <w:p>
      <w:r>
        <w:t>Cubs: Wow! Big out to close the top of the 3rd. Bang-bang play to 1st. &amp; it's starting to rain.</w:t>
      </w:r>
    </w:p>
    <w:p>
      <w:r>
        <w:t>@RedFaction The stream is amazing so far. Will it be up for download later, sadly enough, I missed the first hour of it.</w:t>
      </w:r>
    </w:p>
    <w:p>
      <w:r>
        <w:t>Thunder &amp; lightning scarededededed me!</w:t>
      </w:r>
    </w:p>
    <w:p>
      <w:r>
        <w:t>@MsTeagan Sadly cannot listen...  *sob*</w:t>
      </w:r>
    </w:p>
    <w:p>
      <w:r>
        <w:t>@goddessgreeneye i know but it will make us all watch the awards on sunday! lol..i want to shower and there is no water!</w:t>
      </w:r>
    </w:p>
    <w:p>
      <w:r>
        <w:t>@sarah6800 why r y depressed?  i mite b moving earlyer than i thot</w:t>
      </w:r>
    </w:p>
    <w:p>
      <w:r>
        <w:t>@LIL_MISS_CBW Sorry!  It's been one hell of a day.  I has flooding</w:t>
      </w:r>
    </w:p>
    <w:p>
      <w:r>
        <w:t>Im so bored well this is a crappy first day out of school</w:t>
      </w:r>
    </w:p>
    <w:p>
      <w:r>
        <w:t>@wishinghearts oh wow! I have to work on Sunday  but I'm off on Monday if you're still in town!</w:t>
      </w:r>
    </w:p>
    <w:p>
      <w:r>
        <w:t>for the whole time @haydendavey?</w:t>
      </w:r>
    </w:p>
    <w:p>
      <w:r>
        <w:t>Waiting for friends to call or email me bleh i feel unloved</w:t>
      </w:r>
    </w:p>
    <w:p>
      <w:r>
        <w:t>@joeymcintyre Just wondering if you are going to put "One Too Many" on itunes.  I hope you do, it is the only cd of yours I don't have.</w:t>
      </w:r>
    </w:p>
    <w:p>
      <w:r>
        <w:t>is wondering y Mother Nature is making my life miserable</w:t>
      </w:r>
    </w:p>
    <w:p>
      <w:r>
        <w:t>@LunaandLarrys - Love your desserts. Used to live in OR but now live in TX, so can't visit you.</w:t>
      </w:r>
    </w:p>
    <w:p>
      <w:r>
        <w:t>is  a very tired tweeter</w:t>
      </w:r>
    </w:p>
    <w:p>
      <w:r>
        <w:t>Screw you guys and your prom pictures</w:t>
      </w:r>
    </w:p>
    <w:p>
      <w:r>
        <w:t>They raised the prices at work which means people are tipping less. Yay</w:t>
      </w:r>
    </w:p>
    <w:p>
      <w:r>
        <w:t>i want to cry</w:t>
      </w:r>
    </w:p>
    <w:p>
      <w:r>
        <w:t>@Ashleypeaces left.  so sad. waiting for mom to come home. want to have papa johns for dinner.</w:t>
      </w:r>
    </w:p>
    <w:p>
      <w:r>
        <w:t>hanging out at school... last day for seniors</w:t>
      </w:r>
    </w:p>
    <w:p>
      <w:r>
        <w:t>@InEveryWordISay no cuz i feel the same way....</w:t>
      </w:r>
    </w:p>
    <w:p>
      <w:r>
        <w:t>LOVE getting gifts in the mail from my very wonderful friends back home!! How I miss Myrtle Beach so much... A little homesick today</w:t>
      </w:r>
    </w:p>
    <w:p>
      <w:r>
        <w:t>Nana got moved. No more funny old woman stories</w:t>
      </w:r>
    </w:p>
    <w:p>
      <w:r>
        <w:t>@Secretfriend3 I sure hope so but I might spend all my shopping money today.</w:t>
      </w:r>
    </w:p>
    <w:p>
      <w:r>
        <w:t>gosh, watchin cosmetic surgery nightmares on ITV , it is AWFUL</w:t>
      </w:r>
    </w:p>
    <w:p>
      <w:r>
        <w:t>@RealAudreyKitch   awh why you there?</w:t>
      </w:r>
    </w:p>
    <w:p>
      <w:r>
        <w:t>Just saw a dark burgundy Scion xB. That dark shade makes it look like a minivan because the shawdows of the lines and curves are lost.</w:t>
      </w:r>
    </w:p>
    <w:p>
      <w:r>
        <w:t>Well. The jag just took a shit on my way home from training  I hope it's just the alternator.</w:t>
      </w:r>
    </w:p>
    <w:p>
      <w:r>
        <w:t>@TheTarquin I am lost. Please help me find a good home.</w:t>
      </w:r>
    </w:p>
    <w:p>
      <w:r>
        <w:t>PRD take a long time to review!</w:t>
      </w:r>
    </w:p>
    <w:p>
      <w:r>
        <w:t>@MItchBenn ooo and good luck for dundee tonight i can't be there cos i have a ton of uni work</w:t>
      </w:r>
    </w:p>
    <w:p>
      <w:r>
        <w:t>Playing some games before I leave for work   Work til at least 11PM tonight.</w:t>
      </w:r>
    </w:p>
    <w:p>
      <w:r>
        <w:t>im soo bored...im deffo missing my music channels</w:t>
      </w:r>
    </w:p>
    <w:p>
      <w:r>
        <w:t>Apparently TV could not be fixed  On the plus side, we are being refunded the cost of it and can buy a new one.</w:t>
      </w:r>
    </w:p>
    <w:p>
      <w:r>
        <w:t>@velcr0shoes Great... I'll check it when I get off work...  They block Sims at work...</w:t>
      </w:r>
    </w:p>
    <w:p>
      <w:r>
        <w:t>@cassieventura I know how you feel cassie my cat went missing 3 weeks ago still have him on my display pic miss him so much</w:t>
      </w:r>
    </w:p>
    <w:p>
      <w:r>
        <w:t>@Ziggy420 my friday feels boring too. no time for fun today and not so much in the mood for it either</w:t>
      </w:r>
    </w:p>
    <w:p>
      <w:r>
        <w:t>@wynstonfernando i have to take 1 class in fall  , its cool though.. im okay with that</w:t>
      </w:r>
    </w:p>
    <w:p>
      <w:r>
        <w:t>@EMPSFM I had to work and missed it    Shannon could barely contain herself.  She had an amazingly good time</w:t>
      </w:r>
    </w:p>
    <w:p>
      <w:r>
        <w:t>Sometimes I wish I had my hair back</w:t>
      </w:r>
    </w:p>
    <w:p>
      <w:r>
        <w:t>Stupid jobs, idk what to do.</w:t>
      </w:r>
    </w:p>
    <w:p>
      <w:r>
        <w:t>So nice how Natalie taught Jameson "why"!!!</w:t>
      </w:r>
    </w:p>
    <w:p>
      <w:r>
        <w:t>@jeffieruth OMG, POOR Jack.  That happened to @jisbellemtp 's dog one time. Hope he gets better soon.</w:t>
      </w:r>
    </w:p>
    <w:p>
      <w:r>
        <w:t>This is too much lmbo (litterally) I have to stop b4 I lose my twitter buddies</w:t>
      </w:r>
    </w:p>
    <w:p>
      <w:r>
        <w:t>researching ecologically friendly carrier bags... its not cheap to be eco friendly</w:t>
      </w:r>
    </w:p>
    <w:p>
      <w:r>
        <w:t>@mtmodular Pixies - Number 13 gives me such an energy rush. They are playing a festival close to me in June, but work won't me me go</w:t>
      </w:r>
    </w:p>
    <w:p>
      <w:r>
        <w:t>@snakechaarmer yea, it's looking like we may be a no-show  I havnt been able to get out of my art/sci obligations.</w:t>
      </w:r>
    </w:p>
    <w:p>
      <w:r>
        <w:t>There is one million people @ the DMV today.....</w:t>
      </w:r>
    </w:p>
    <w:p>
      <w:r>
        <w:t>Cucumbers. Mmm not so much ugh</w:t>
      </w:r>
    </w:p>
    <w:p>
      <w:r>
        <w:t>warmed up nicely outside.  sucks being stuck inside coding</w:t>
      </w:r>
    </w:p>
    <w:p>
      <w:r>
        <w:t>@BenSpark heck, who am I kidding, he's better with a camera than I am, that's for sure! LOL He likes video too but he dropped his vid cam</w:t>
      </w:r>
    </w:p>
    <w:p>
      <w:r>
        <w:t>Noooo my favorite coworker just got a new job, he's doing marc jacobs shows now, not fair! I don't want him 2 go!</w:t>
      </w:r>
    </w:p>
    <w:p>
      <w:r>
        <w:t>way to not wait for me at my locker nd then just pass me in the hall nd not say anything</w:t>
      </w:r>
    </w:p>
    <w:p>
      <w:r>
        <w:t>Don't really feel like I got a tan  I gave up and am working out instead. Skin cancer is overrated. &lt;3 CJ</w:t>
      </w:r>
    </w:p>
    <w:p>
      <w:r>
        <w:t>@birthdaytwin that's depressing</w:t>
      </w:r>
    </w:p>
    <w:p>
      <w:r>
        <w:t>I just want this whole day to hurry up,</w:t>
      </w:r>
    </w:p>
    <w:p>
      <w:r>
        <w:t>@cloudconnected --of them kinda turns me off of it all.  And then I buy more of them and dig a deeper hole, etc. ;;</w:t>
      </w:r>
    </w:p>
    <w:p>
      <w:r>
        <w:t>my new dress looks sort of...horrible   http://twitpic.com/64mdc</w:t>
      </w:r>
    </w:p>
    <w:p>
      <w:r>
        <w:t>@AppleCharlotte unfair  I wanna go too.</w:t>
      </w:r>
    </w:p>
    <w:p>
      <w:r>
        <w:t>@OGVENOE yeah @Erocc and @x_LilJess_x did only ones that care for me</w:t>
      </w:r>
    </w:p>
    <w:p>
      <w:r>
        <w:t>He's off...again  i wish he would make up his frickin mind...</w:t>
      </w:r>
    </w:p>
    <w:p>
      <w:r>
        <w:t>Whew. Finally done editing my Friendster account. Haha! Oh, geez. I'm hungry.</w:t>
      </w:r>
    </w:p>
    <w:p>
      <w:r>
        <w:t>if you have 75 cents, U can buy a share of GM stock.  Probably 50 cents tomorrow.</w:t>
      </w:r>
    </w:p>
    <w:p>
      <w:r>
        <w:t>walking past the school i went to junior high in as it's being torn down</w:t>
      </w:r>
    </w:p>
    <w:p>
      <w:r>
        <w:t>No 1 evr brngs me a starbux!   *~CoRiEoGrApHy~*</w:t>
      </w:r>
    </w:p>
    <w:p>
      <w:r>
        <w:t>Hum -1 for Bill Bailey</w:t>
      </w:r>
    </w:p>
    <w:p>
      <w:r>
        <w:t>Off to pick up tj from his last full day of school! Only 3 more half days left</w:t>
      </w:r>
    </w:p>
    <w:p>
      <w:r>
        <w:t>Is it really almost time to go back to Chico? Im excited but at the same time going to miss home</w:t>
      </w:r>
    </w:p>
    <w:p>
      <w:r>
        <w:t>@lmacken I'm stuck in a try-to-merge-two-tools CSS hell, so no help from frameworks  Unless both tools had already used the same framework</w:t>
      </w:r>
    </w:p>
    <w:p>
      <w:r>
        <w:t>@lilaznangel16 im looking forward to just getting past this chapter!so annoyin when i have so much that i wanna do and i cant get to it</w:t>
      </w:r>
    </w:p>
    <w:p>
      <w:r>
        <w:t>@shi819 my gaming thingy. Mine finally died after 5 years. RIP.</w:t>
      </w:r>
    </w:p>
    <w:p>
      <w:r>
        <w:t>@DarkGX pffffffffff... it's not a 100% triumph cuz u gone napping  LMAO!!</w:t>
      </w:r>
    </w:p>
    <w:p>
      <w:r>
        <w:t>@Don_J i soo dont wanna work tmrw!  ...only on a half day tho so hopefully the sun will stay out for me! Gonna go get showered, tweet l8rs</w:t>
      </w:r>
    </w:p>
    <w:p>
      <w:r>
        <w:t>Gettin some fuel, too bad no one is reading this!</w:t>
      </w:r>
    </w:p>
    <w:p>
      <w:r>
        <w:t>Think I have sunstroke.</w:t>
      </w:r>
    </w:p>
    <w:p>
      <w:r>
        <w:t>my baby's off on his adventure. 14.5 hours in the car up to Lake Ann Mi. I admit it. I cried a little when the truck pulled out...</w:t>
      </w:r>
    </w:p>
    <w:p>
      <w:r>
        <w:t>is all alone  sick of doing this assignment! someone do it for me!!!</w:t>
      </w:r>
    </w:p>
    <w:p>
      <w:r>
        <w:t>at work, with a swollen face  thank god it's kohls though. I'm feelin fat. flip flops are about to break annnnd I get my hair done tonight</w:t>
      </w:r>
    </w:p>
    <w:p>
      <w:r>
        <w:t>@SlamboOutchea This is not my day</w:t>
      </w:r>
    </w:p>
    <w:p>
      <w:r>
        <w:t>@xkathyxrocksx  SAimee 26 july, Underage festival 2 August, i found some others but they were too far away</w:t>
      </w:r>
    </w:p>
    <w:p>
      <w:r>
        <w:t>Damn, I Burned My legs  !x</w:t>
      </w:r>
    </w:p>
    <w:p>
      <w:r>
        <w:t>Yea baby!! Im gonna miss you so much</w:t>
      </w:r>
    </w:p>
    <w:p>
      <w:r>
        <w:t>crashing from my WI high...missing mayfield</w:t>
      </w:r>
    </w:p>
    <w:p>
      <w:r>
        <w:t>long day and i still have to mow the lawn</w:t>
      </w:r>
    </w:p>
    <w:p>
      <w:r>
        <w:t>I hate being sick.  Make me soup?</w:t>
      </w:r>
    </w:p>
    <w:p>
      <w:r>
        <w:t>wishing I had brought my USB fan to work   air_circulation++</w:t>
      </w:r>
    </w:p>
    <w:p>
      <w:r>
        <w:t>@art_n_booklife I heard about that too... that seems an overreaction...</w:t>
      </w:r>
    </w:p>
    <w:p>
      <w:r>
        <w:t>@TiaMowry I think you and Tamera should have your own show anyway...the CW or ABC fam is not appreciating you like they should.</w:t>
      </w:r>
    </w:p>
    <w:p>
      <w:r>
        <w:t>@brutalhoney I think #FF should be Feline Friday anyways, I want cat pictures. Maybe those are only for Caturday though</w:t>
      </w:r>
    </w:p>
    <w:p>
      <w:r>
        <w:t>I'm at home recovering from major liver surgery.  In alot of pain.</w:t>
      </w:r>
    </w:p>
    <w:p>
      <w:r>
        <w:t>@iamdiddy I NEED A HUG! IM MOVING HOUSE ALL BY MYSELF AND IM MAJORLY STRESSED</w:t>
      </w:r>
    </w:p>
    <w:p>
      <w:r>
        <w:t>So screwed for sat 2 us</w:t>
      </w:r>
    </w:p>
    <w:p>
      <w:r>
        <w:t>OMG - the M&amp;Ms in my pantry are calling my name. I've been ignoring them all day. It is driving me completely insane. Too many calories</w:t>
      </w:r>
    </w:p>
    <w:p>
      <w:r>
        <w:t>@edsaint  take some tablets- could be migraine</w:t>
      </w:r>
    </w:p>
    <w:p>
      <w:r>
        <w:t>now feels like a dork for using the wrong Ping group</w:t>
      </w:r>
    </w:p>
    <w:p>
      <w:r>
        <w:t>@KMC1121 lolz dude I have to stop it got too personal my homegirl my be on twitter  lol</w:t>
      </w:r>
    </w:p>
    <w:p>
      <w:r>
        <w:t>@Kasey79 I didnt get his  tweet</w:t>
      </w:r>
    </w:p>
    <w:p>
      <w:r>
        <w:t>Sometimes knowledge is not a good thing.    http://digg.com/d1sPp7</w:t>
      </w:r>
    </w:p>
    <w:p>
      <w:r>
        <w:t>The sun is not cool</w:t>
      </w:r>
    </w:p>
    <w:p>
      <w:r>
        <w:t>@iamthenoface I'm having no luck either  Doing my nut in! Who are you hoping to see?</w:t>
      </w:r>
    </w:p>
    <w:p>
      <w:r>
        <w:t>is not feelin well... i feel sooooo weak....i hate bein sick in the summer</w:t>
      </w:r>
    </w:p>
    <w:p>
      <w:r>
        <w:t>@ecnmst I'm doing all of Russia today! Because I'm cracking on with Economics tommorow  I'm retaking aswell :/</w:t>
      </w:r>
    </w:p>
    <w:p>
      <w:r>
        <w:t>17 hours left of being a teenager.. and ill be sleepin for 8-10 of those hours.. how depressing</w:t>
      </w:r>
    </w:p>
    <w:p>
      <w:r>
        <w:t>thinks she needs more followers. its still so warm  going cinema later t c night at the museum2</w:t>
      </w:r>
    </w:p>
    <w:p>
      <w:r>
        <w:t>@jurisdiva its looking like the magic</w:t>
      </w:r>
    </w:p>
    <w:p>
      <w:r>
        <w:t>@Macnatty OMG  Poor Eppy! I hope she is ok. That is so scary and wow I can't believe no one noticed.</w:t>
      </w:r>
    </w:p>
    <w:p>
      <w:r>
        <w:t>I HATE when my alarm doesn't go off</w:t>
      </w:r>
    </w:p>
    <w:p>
      <w:r>
        <w:t>@WerewolfSeth i think my niece got me sickee  lame.</w:t>
      </w:r>
    </w:p>
    <w:p>
      <w:r>
        <w:t>@titotheceo hahaha omg i only got 3 hrs of sleep</w:t>
      </w:r>
    </w:p>
    <w:p>
      <w:r>
        <w:t>Been i while since i've been on.... bogged under with exams!  Eugh. At least theres only 2 left!! Britains Got Talent!!</w:t>
      </w:r>
    </w:p>
    <w:p>
      <w:r>
        <w:t>@Anticiplate man, I am really sorry</w:t>
      </w:r>
    </w:p>
    <w:p>
      <w:r>
        <w:t>(2/2) everything but finacially we just dont have it</w:t>
      </w:r>
    </w:p>
    <w:p>
      <w:r>
        <w:t>going to work nightshift....</w:t>
      </w:r>
    </w:p>
    <w:p>
      <w:r>
        <w:t>has just brought john tucker must die again, because her first copy is too recked to watch</w:t>
      </w:r>
    </w:p>
    <w:p>
      <w:r>
        <w:t>just finished playing mahjong. I lost $38 to Mag and Weisheng!</w:t>
      </w:r>
    </w:p>
    <w:p>
      <w:r>
        <w:t>so wanted to go to the Basshunter concert tonight.  so so so wanted to.</w:t>
      </w:r>
    </w:p>
    <w:p>
      <w:r>
        <w:t>@natashaaaaaa awlll mann  we should meet up this summa or something!</w:t>
      </w:r>
    </w:p>
    <w:p>
      <w:r>
        <w:t>Eastenders is always so grim</w:t>
      </w:r>
    </w:p>
    <w:p>
      <w:r>
        <w:t>has burnt my hand on the cooker, it hurts</w:t>
      </w:r>
    </w:p>
    <w:p>
      <w:r>
        <w:t>@mileycyrus voting has closed</w:t>
      </w:r>
    </w:p>
    <w:p>
      <w:r>
        <w:t>Every part of my body aches   I'm tryin' so hard not to throw up</w:t>
      </w:r>
    </w:p>
    <w:p>
      <w:r>
        <w:t>I dont know how in the world this thing works</w:t>
      </w:r>
    </w:p>
    <w:p>
      <w:r>
        <w:t>@Ifightboys</w:t>
      </w:r>
    </w:p>
    <w:p>
      <w:r>
        <w:t>tiika3 PHONE iiS FUCKiiNG UP AND THE SHiiT AiiNT COOL!!</w:t>
      </w:r>
    </w:p>
    <w:p>
      <w:r>
        <w:t>@SophieeeeLouise How do you vote? I'm on the website but can't find how to vote.</w:t>
      </w:r>
    </w:p>
    <w:p>
      <w:r>
        <w:t>@Ross_C I can't find the original on blip.fm and the Ex Models version, not so much...</w:t>
      </w:r>
    </w:p>
    <w:p>
      <w:r>
        <w:t>Is happy...Skool just let out..! Today was my last day..! Yippee! R.I.P Jackson Tyler Morris..! Always Loved And Never Forgotten..!</w:t>
      </w:r>
    </w:p>
    <w:p>
      <w:r>
        <w:t>@samluminate oh how i wish there were chick a filas by me  i'm definently jealous.</w:t>
      </w:r>
    </w:p>
    <w:p>
      <w:r>
        <w:t>@FrugalGaming I cant get the chat thing to work</w:t>
      </w:r>
    </w:p>
    <w:p>
      <w:r>
        <w:t>@Twisuz  i think my niece got me sickee  lame.</w:t>
      </w:r>
    </w:p>
    <w:p>
      <w:r>
        <w:t>-was just told by Dan to NOT say anything anymore...  -now im super sad =(</w:t>
      </w:r>
    </w:p>
    <w:p>
      <w:r>
        <w:t>Cloudy today</w:t>
      </w:r>
    </w:p>
    <w:p>
      <w:r>
        <w:t>It's freakin' hot and humid today.</w:t>
      </w:r>
    </w:p>
    <w:p>
      <w:r>
        <w:t>i miss my boo</w:t>
      </w:r>
    </w:p>
    <w:p>
      <w:r>
        <w:t>after bragging about kitten cuteness, my cat never came home  i wanna throw up</w:t>
      </w:r>
    </w:p>
    <w:p>
      <w:r>
        <w:t>Ugh just got out of work i think i'm a dang taxi for ppl but i just can't say no!!!!  o well its my fault</w:t>
      </w:r>
    </w:p>
    <w:p>
      <w:r>
        <w:t>Lunch, club meeting, effin bored</w:t>
      </w:r>
    </w:p>
    <w:p>
      <w:r>
        <w:t>I really wanted that job</w:t>
      </w:r>
    </w:p>
    <w:p>
      <w:r>
        <w:t>UGG WANT TO GO TO KAYLEN HOUSE BUT I CANT FINNA BE BORED THIS WEEKEND!!! UUURGG WANNA SPEND DA NITE  AND GO SEE UP AND GO SHOPPING</w:t>
      </w:r>
    </w:p>
    <w:p>
      <w:r>
        <w:t>@NickyDiamonds  haha I do, lake show will prob win. But I learned my lesson from my 18-1 pats</w:t>
      </w:r>
    </w:p>
    <w:p>
      <w:r>
        <w:t>Eating Which Wich, yumm! Dont think I've had it since the season ended</w:t>
      </w:r>
    </w:p>
    <w:p>
      <w:r>
        <w:t>The weather is gross outside. It puts me in a bad mood.</w:t>
      </w:r>
    </w:p>
    <w:p>
      <w:r>
        <w:t>Cannot tweet. Eyes still dilated from morning eye exam. Am on verge of bifocals, and so is @adravan</w:t>
      </w:r>
    </w:p>
    <w:p>
      <w:r>
        <w:t>i need to get my computer fixed</w:t>
      </w:r>
    </w:p>
    <w:p>
      <w:r>
        <w:t>@XJakeXChaosX they prob are sold out.    all i wanted was to see them for my bday lol</w:t>
      </w:r>
    </w:p>
    <w:p>
      <w:r>
        <w:t>@One_Call awww i wish i could but i have no talking minutes</w:t>
      </w:r>
    </w:p>
    <w:p>
      <w:r>
        <w:t>It's a sad day for beer drinking movie goers. The Speakeasy theaters are no more</w:t>
      </w:r>
    </w:p>
    <w:p>
      <w:r>
        <w:t>Wow, I'm really bored... and pissed I left my library card when I had to take the Booky Wook back...</w:t>
      </w:r>
    </w:p>
    <w:p>
      <w:r>
        <w:t>Not in a good mood.  My mama's away with my sis so can't talk to either of them and my boy can't see me this weekend as planned.</w:t>
      </w:r>
    </w:p>
    <w:p>
      <w:r>
        <w:t>really really really hopes jordyn will be okay</w:t>
      </w:r>
    </w:p>
    <w:p>
      <w:r>
        <w:t>man i fucked up that test  playing cod now . 31 days till the summer !</w:t>
      </w:r>
    </w:p>
    <w:p>
      <w:r>
        <w:t>@honorsociety you guys actually rock  why aren't you going to europe with jb?</w:t>
      </w:r>
    </w:p>
    <w:p>
      <w:r>
        <w:t>@cathrynbray sorry</w:t>
      </w:r>
    </w:p>
    <w:p>
      <w:r>
        <w:t>Is stuck in some long ass traffic on the motorway...I'm not gonna get home until after 10pm  I'm so tired...</w:t>
      </w:r>
    </w:p>
    <w:p>
      <w:r>
        <w:t>toooo much outside killen my eyes</w:t>
      </w:r>
    </w:p>
    <w:p>
      <w:r>
        <w:t>Its that time again</w:t>
      </w:r>
    </w:p>
    <w:p>
      <w:r>
        <w:t>@yeshenia</w:t>
      </w:r>
    </w:p>
    <w:p>
      <w:r>
        <w:t>had to turn down the near perfect mini break</w:t>
      </w:r>
    </w:p>
    <w:p>
      <w:r>
        <w:t>My poor laptop got a "rogue malware" visitor on it &amp; isn't working properly    BIG Bummer!</w:t>
      </w:r>
    </w:p>
    <w:p>
      <w:r>
        <w:t>@dougiemcfly me too. We're cold pals</w:t>
      </w:r>
    </w:p>
    <w:p>
      <w:r>
        <w:t>its a beautiful night, im stuck inside feelin ill instead of being a crazzzzzzzy ass party!</w:t>
      </w:r>
    </w:p>
    <w:p>
      <w:r>
        <w:t>I think I've never been so tired in my entire life. Gotta go now, I've got some homework to do</w:t>
      </w:r>
    </w:p>
    <w:p>
      <w:r>
        <w:t>I have SUCH a headache right now. I really need to get better!</w:t>
      </w:r>
    </w:p>
    <w:p>
      <w:r>
        <w:t>@eightyfivemusic me too! i wish it would just say who has unfollowed</w:t>
      </w:r>
    </w:p>
    <w:p>
      <w:r>
        <w:t>Have book in head will write this weekend. (maybe). Hi Ho Hi Ho its off to work I go.</w:t>
      </w:r>
    </w:p>
    <w:p>
      <w:r>
        <w:t>@staceyi awww i missed it  twitpic?</w:t>
      </w:r>
    </w:p>
    <w:p>
      <w:r>
        <w:t>My gut says to replace $$$ appliances instead of repair, but I want to be smart with $. When I try repair, replace was the right choice.</w:t>
      </w:r>
    </w:p>
    <w:p>
      <w:r>
        <w:t>I am watching "28 Weeks Later." Not as good at Days.</w:t>
      </w:r>
    </w:p>
    <w:p>
      <w:r>
        <w:t>@crystalmarieluv Your Highness...........................crystalmarieDONTluvSpiteAnymore</w:t>
      </w:r>
    </w:p>
    <w:p>
      <w:r>
        <w:t>@AmberClare I want too soo bad, I hate missing GUMBO, but I have a shoot tommorrow that I have to be at for 8:30.  So No GUMBO for me....</w:t>
      </w:r>
    </w:p>
    <w:p>
      <w:r>
        <w:t>@CandiCunningham oh dear.. u serious? so how does one prevent bites??  I'm so itchy its distracting while editing.. *sigh*</w:t>
      </w:r>
    </w:p>
    <w:p>
      <w:r>
        <w:t>The trip to Stockholm got cancelled  To make it up I'm planning to do some shopping tomorrow, nothing makes a girl as happy like shopping</w:t>
      </w:r>
    </w:p>
    <w:p>
      <w:r>
        <w:t>All done. No more internship.</w:t>
      </w:r>
    </w:p>
    <w:p>
      <w:r>
        <w:t>@OGVENOE I can't die  I have a lunch date with rocio coming up plus some new shoes UGH!</w:t>
      </w:r>
    </w:p>
    <w:p>
      <w:r>
        <w:t>NOT a good day. Sigh</w:t>
      </w:r>
    </w:p>
    <w:p>
      <w:r>
        <w:t>MAD AS HELL! SOMEONE STOLE MY PINK &amp; BLACK LEAPORD PRINT PUMPS I WANTED TO WEAR TODAY  BUT TO GOD BE THE GLORY, HE'LL BLESS ME ABUNDANTLY</w:t>
      </w:r>
    </w:p>
    <w:p>
      <w:r>
        <w:t>my hair won't turn whiiite</w:t>
      </w:r>
    </w:p>
    <w:p>
      <w:r>
        <w:t>Digging in to my soul jazz collection in an attempt to cheer myself up. I think it's working a little.</w:t>
      </w:r>
    </w:p>
    <w:p>
      <w:r>
        <w:t>yea i'm gonna need to put the blunt down</w:t>
      </w:r>
    </w:p>
    <w:p>
      <w:r>
        <w:t>@DebiLayne i know!! No money for pedicures!!</w:t>
      </w:r>
    </w:p>
    <w:p>
      <w:r>
        <w:t>@SPAMponesALL I have to work  but I'll just watch it later.. even though it's not the same.</w:t>
      </w:r>
    </w:p>
    <w:p>
      <w:r>
        <w:t>My tummy hurts...</w:t>
      </w:r>
    </w:p>
    <w:p>
      <w:r>
        <w:t>@marginatasnaily @Brandystrippers New Look were sold out and thres a nice one in george and in topshop-also sold out!!  xx</w:t>
      </w:r>
    </w:p>
    <w:p>
      <w:r>
        <w:t>Babysitting the little kids! I cant believe the year is over!</w:t>
      </w:r>
    </w:p>
    <w:p>
      <w:r>
        <w:t>work is depressing the hell out of me  i want someone to fukin come on holiday with me in august</w:t>
      </w:r>
    </w:p>
    <w:p>
      <w:r>
        <w:t>@SQLChicken Yep! Tail between legs!</w:t>
      </w:r>
    </w:p>
    <w:p>
      <w:r>
        <w:t>@goldi_m except im on site near the airport on Dixon!  i have a lil #starbucks gps in my head hehe</w:t>
      </w:r>
    </w:p>
    <w:p>
      <w:r>
        <w:t>@la_maestrada: i agree about tw, me and my cat have been watching full housse, sabrina the teenage witch and sister sister re-runs</w:t>
      </w:r>
    </w:p>
    <w:p>
      <w:r>
        <w:t>missin the #ia2009 guys really</w:t>
      </w:r>
    </w:p>
    <w:p>
      <w:r>
        <w:t>Bah, tea and toast for me because my stomach is not happy   The tea is yummy though...</w:t>
      </w:r>
    </w:p>
    <w:p>
      <w:r>
        <w:t>@chezery and Im just going into work... if we were married, we wud never see each other</w:t>
      </w:r>
    </w:p>
    <w:p>
      <w:r>
        <w:t>Well, my aunts dog died. I understand how devastated she is. I'll probably head over there soon for support</w:t>
      </w:r>
    </w:p>
    <w:p>
      <w:r>
        <w:t>On the way to the dentist.</w:t>
      </w:r>
    </w:p>
    <w:p>
      <w:r>
        <w:t>Gah, I'm jittery and upset for absolutely NO reason...</w:t>
      </w:r>
    </w:p>
    <w:p>
      <w:r>
        <w:t>@heatherlilly what's follow Friday?? Lol.</w:t>
      </w:r>
    </w:p>
    <w:p>
      <w:r>
        <w:t>@katdrabeck that song is soooooo hot! i want to go but might have to wrk - i think my mgr is pissed - should have worked last night</w:t>
      </w:r>
    </w:p>
    <w:p>
      <w:r>
        <w:t>Rest in peace marshall</w:t>
      </w:r>
    </w:p>
    <w:p>
      <w:r>
        <w:t>@roxannakate I need to buy it for the iPhone. It's such a good app. Only works on WI-FI though</w:t>
      </w:r>
    </w:p>
    <w:p>
      <w:r>
        <w:t>@iaretanja I forgot to put something  on that is very essential to my day.</w:t>
      </w:r>
    </w:p>
    <w:p>
      <w:r>
        <w:t>@Katwood30: you get to go home and i have to go to work</w:t>
      </w:r>
    </w:p>
    <w:p>
      <w:r>
        <w:t>Track &amp; Fiel was proably canceled.</w:t>
      </w:r>
    </w:p>
    <w:p>
      <w:r>
        <w:t>Writing in yearbooks make me wanna cry</w:t>
      </w:r>
    </w:p>
    <w:p>
      <w:r>
        <w:t>Heeder's again and on Monday as well... absolutely no plans for the weekend</w:t>
      </w:r>
    </w:p>
    <w:p>
      <w:r>
        <w:t>wanna see JB 3D Movie Experience again   ... I wanna "touch" Joe again hehehe</w:t>
      </w:r>
    </w:p>
    <w:p>
      <w:r>
        <w:t>@TCSLive That storm seems to be coming my way</w:t>
      </w:r>
    </w:p>
    <w:p>
      <w:r>
        <w:t>@voidspace Thanks man.  That sorted it. I only ever remember 222.222</w:t>
      </w:r>
    </w:p>
    <w:p>
      <w:r>
        <w:t>M.I.A?PJ?Beasties?Thievery?Volta?Bat4Lashes?BandOfHorses? I enjoy this line-up: http://bit.ly/16lUgX Too bad it's in San Fran</w:t>
      </w:r>
    </w:p>
    <w:p>
      <w:r>
        <w:t>It's so cold out there! I've just lost my wallet</w:t>
      </w:r>
    </w:p>
    <w:p>
      <w:r>
        <w:t>@sweet_pea00 darn  i will think of you on our journey so it's like you are really there</w:t>
      </w:r>
    </w:p>
    <w:p>
      <w:r>
        <w:t>he keeps makingfun of my typos!</w:t>
      </w:r>
    </w:p>
    <w:p>
      <w:r>
        <w:t>@spyou Oh no!  I'm so sorry!    I hope you're back on the bike soon.</w:t>
      </w:r>
    </w:p>
    <w:p>
      <w:r>
        <w:t>is locked out for the house! shit, thank god there's internet...</w:t>
      </w:r>
    </w:p>
    <w:p>
      <w:r>
        <w:t>@Alexa997 Isnt it only like 3 episodes though? Sad</w:t>
      </w:r>
    </w:p>
    <w:p>
      <w:r>
        <w:t>@angelofmusic11 and why can't toy story come out this june</w:t>
      </w:r>
    </w:p>
    <w:p>
      <w:r>
        <w:t>typical Google Docs is down  oh well open Pages</w:t>
      </w:r>
    </w:p>
    <w:p>
      <w:r>
        <w:t>@thescript oiiiiiii when are you back in london? what happened to our reunion?</w:t>
      </w:r>
    </w:p>
    <w:p>
      <w:r>
        <w:t>So, again, who wants to loan me some money? Anyone? No  Damn Economy   -kicks it-</w:t>
      </w:r>
    </w:p>
    <w:p>
      <w:r>
        <w:t>just realized tonight's Drake</w:t>
      </w:r>
    </w:p>
    <w:p>
      <w:r>
        <w:t>@JuicyFruits88 yeah it is I feel sad tho.</w:t>
      </w:r>
    </w:p>
    <w:p>
      <w:r>
        <w:t>@tina_beanz damn sorry to hear that tina...</w:t>
      </w:r>
    </w:p>
    <w:p>
      <w:r>
        <w:t>@theroomstops Urm, ouch, that sucks. You need crutches?  What happened? I hope you get/feel better soonest!</w:t>
      </w:r>
    </w:p>
    <w:p>
      <w:r>
        <w:t>@gulpanag thats pretty bad quality and probably the worst pic u posted till date</w:t>
      </w:r>
    </w:p>
    <w:p>
      <w:r>
        <w:t>@Agent_M aww why psn?</w:t>
      </w:r>
    </w:p>
    <w:p>
      <w:r>
        <w:t>Assfuck, "I'm sorry" roll. Okay I gave in.  I'm such a sucker.  http://twitpic.com/677xt</w:t>
      </w:r>
    </w:p>
    <w:p>
      <w:r>
        <w:t>#thingsmummysaid  You are the result of a broken condom.</w:t>
      </w:r>
    </w:p>
    <w:p>
      <w:r>
        <w:t>amazing, my brand new PARI neb broke. go figure. and it's the weekend. looks like i won't be getting another one until next week.  *sigh*</w:t>
      </w:r>
    </w:p>
    <w:p>
      <w:r>
        <w:t>@mileycyrus WHAT THAT'S NOT FAIR I CAN'T VOTE IT SAYS THE VOTING IS CLOSED  BUT I DID VOTE EVERYDAY WHEN I COULD VOTE LIKE 20X'S</w:t>
      </w:r>
    </w:p>
    <w:p>
      <w:r>
        <w:t>unhappy about the news that the planned (experimental) ITER fusion reactor will become much delayed... 2025</w:t>
      </w:r>
    </w:p>
    <w:p>
      <w:r>
        <w:t>That didn't take long.. A fragment of bone did not heal to the major bone, it is now being reabsorbed by my body, may need fix in future</w:t>
      </w:r>
    </w:p>
    <w:p>
      <w:r>
        <w:t>@pinksealight oh lucky u!! i need to send mines away to get fixed</w:t>
      </w:r>
    </w:p>
    <w:p>
      <w:r>
        <w:t>I am like 20 feet from @aplusk (ashton kutcher)'s movie set &amp; trailers... but he is nowhere in sight!</w:t>
      </w:r>
    </w:p>
    <w:p>
      <w:r>
        <w:t>My phone is so stubborn!! You'd think it had my genes or something!!</w:t>
      </w:r>
    </w:p>
    <w:p>
      <w:r>
        <w:t>I feel lazy watching other people work on my roof!  Kat Woman OUT</w:t>
      </w:r>
    </w:p>
    <w:p>
      <w:r>
        <w:t>wow my trip to tampa has come to an end...</w:t>
      </w:r>
    </w:p>
    <w:p>
      <w:r>
        <w:t>I will move anywhere as long as it has a freaking dishwasher! I despise doing dishes</w:t>
      </w:r>
    </w:p>
    <w:p>
      <w:r>
        <w:t>Good morning world! I feel really sick.</w:t>
      </w:r>
    </w:p>
    <w:p>
      <w:r>
        <w:t>Big booming thunder storm almost here.  Maybe we can all go home early???  Ah... probably not.</w:t>
      </w:r>
    </w:p>
    <w:p>
      <w:r>
        <w:t>Umm after schooL , at subway w. My mom ; nothing to do planss are ruined</w:t>
      </w:r>
    </w:p>
    <w:p>
      <w:r>
        <w:t>@KnightOnline i think Today its not possible 2 play KOL</w:t>
      </w:r>
    </w:p>
    <w:p>
      <w:r>
        <w:t>@courtneyreece I know how you feel. My head is getting stuffier and stuffier, and it is not fun.</w:t>
      </w:r>
    </w:p>
    <w:p>
      <w:r>
        <w:t>@misulqa i didnt but was close to it. i'm pretty sure i'll be crying when this school year is over though  we all weill be crying.</w:t>
      </w:r>
    </w:p>
    <w:p>
      <w:r>
        <w:t>@thebeckyanne I'm giving my sis a show at my crib Sunday, she's an incredible jewelry designer, but you'll be gone</w:t>
      </w:r>
    </w:p>
    <w:p>
      <w:r>
        <w:t>just watched UP in 3d - that movie is so beautiful but so sad at the same time</w:t>
      </w:r>
    </w:p>
    <w:p>
      <w:r>
        <w:t>Phone disconnects my internet. Right in the middle of an uber.  Also, first Tweet from inside of Steam.</w:t>
      </w:r>
    </w:p>
    <w:p>
      <w:r>
        <w:t>Also, WHERE IS MY TOY STORY 3 TEASER CARMIKE 14? YOU SAID THERE WOULD BE TOY STORY 3!  Movie theater fail</w:t>
      </w:r>
    </w:p>
    <w:p>
      <w:r>
        <w:t>@yagelski Thanks for the tip on otherinbox...  It won't work with outlook for me...</w:t>
      </w:r>
    </w:p>
    <w:p>
      <w:r>
        <w:t>Porter is making be a sad panda</w:t>
      </w:r>
    </w:p>
    <w:p>
      <w:r>
        <w:t>Grass mowed. I can haz playtime now? No? @Nutzy2468 says we have errands to run</w:t>
      </w:r>
    </w:p>
    <w:p>
      <w:r>
        <w:t>whopee TGIF   that was more fun when i had a job</w:t>
      </w:r>
    </w:p>
    <w:p>
      <w:r>
        <w:t>Get a new one nxt wk!!!</w:t>
      </w:r>
    </w:p>
    <w:p>
      <w:r>
        <w:t>@cbarrett just something different than all the text around it.  There's no difference whatsoever</w:t>
      </w:r>
    </w:p>
    <w:p>
      <w:r>
        <w:t>@mileycyrus they all stopped doing drugs!</w:t>
      </w:r>
    </w:p>
    <w:p>
      <w:r>
        <w:t>i'm at work starving</w:t>
      </w:r>
    </w:p>
    <w:p>
      <w:r>
        <w:t>@singpolyma aaaaaaaahhhhhhhh I hate the Internet  When will people learn "native widgets are always best"</w:t>
      </w:r>
    </w:p>
    <w:p>
      <w:r>
        <w:t>I totally forgot my phone at home this morning</w:t>
      </w:r>
    </w:p>
    <w:p>
      <w:r>
        <w:t>Man it's two o clock 2 more hrs till I have to be at work</w:t>
      </w:r>
    </w:p>
    <w:p>
      <w:r>
        <w:t>@ericcanaday is a no show for lunch. Eating solo at noodles</w:t>
      </w:r>
    </w:p>
    <w:p>
      <w:r>
        <w:t>is fairly upset at the fact the twitter/bgt session will have to commence without Sam..</w:t>
      </w:r>
    </w:p>
    <w:p>
      <w:r>
        <w:t>@ddlovato DEMI YOU WERE SO PRETTY WITH YOU'RE BANGS AND EVERYTHING .YOU LOOK TOO GROWN UP IN THIS PICTURE  i liked your bangs.</w:t>
      </w:r>
    </w:p>
    <w:p>
      <w:r>
        <w:t>trying to work...</w:t>
      </w:r>
    </w:p>
    <w:p>
      <w:r>
        <w:t>@kaliboooo in bucher's class?! i cried too!</w:t>
      </w:r>
    </w:p>
    <w:p>
      <w:r>
        <w:t>Happy 2 b out of school!!!!!!! People just piss me off sometimes</w:t>
      </w:r>
    </w:p>
    <w:p>
      <w:r>
        <w:t>Hi, is anybody else having problems with the Karma site? It's not working.</w:t>
      </w:r>
    </w:p>
    <w:p>
      <w:r>
        <w:t>I wish I was out of school...But sadly, I still have like another month left.</w:t>
      </w:r>
    </w:p>
    <w:p>
      <w:r>
        <w:t>@sophhs cool. I'm tempted too see it again  I feel sorry for JB though because there were hardly any people</w:t>
      </w:r>
    </w:p>
    <w:p>
      <w:r>
        <w:t>i have such a hard time talking to new people -  I am pretty sure I didn't make a good impression.....</w:t>
      </w:r>
    </w:p>
    <w:p>
      <w:r>
        <w:t>At every gas station, I look for postcards for @Zomuu22  No luck.</w:t>
      </w:r>
    </w:p>
    <w:p>
      <w:r>
        <w:t>is hungry, twitter.  i want food. &lt;/3</w:t>
      </w:r>
    </w:p>
    <w:p>
      <w:r>
        <w:t>im backkkk!!!!!!!! hungry as hell, havent ate today</w:t>
      </w:r>
    </w:p>
    <w:p>
      <w:r>
        <w:t>@arizonaobvious  that sucks</w:t>
      </w:r>
    </w:p>
    <w:p>
      <w:r>
        <w:t>ugh! nothing to do in the valley  Seriously gotta move out of here!!!</w:t>
      </w:r>
    </w:p>
    <w:p>
      <w:r>
        <w:t>@RetroRewind ive totally 4got the donation link  gonna double my donation this week ;) x</w:t>
      </w:r>
    </w:p>
    <w:p>
      <w:r>
        <w:t>@g33kguy @alisonwaring Looks like the nap will have to wait. I'm still waiting on the poor guy</w:t>
      </w:r>
    </w:p>
    <w:p>
      <w:r>
        <w:t>happy and sad  may her soul rest in peace</w:t>
      </w:r>
    </w:p>
    <w:p>
      <w:r>
        <w:t>Oh yeah, MY LAPTOP IS FIXED. Shame my internet is still shit and slow.</w:t>
      </w:r>
    </w:p>
    <w:p>
      <w:r>
        <w:t>I think that mowing the lawn should not be allowed to be done by teenagers. It sucks! Well off to mow.</w:t>
      </w:r>
    </w:p>
    <w:p>
      <w:r>
        <w:t>@EricaMcGraw hi!! im glad you had fun at tennis! im about to go see dr dorfman   last visit though!!</w:t>
      </w:r>
    </w:p>
    <w:p>
      <w:r>
        <w:t>@hwilliams3782 thanks, it's a job that pays the bills and nothing new except for the 15 sec trailer...I keep looking but nothing else</w:t>
      </w:r>
    </w:p>
    <w:p>
      <w:r>
        <w:t>@Xulap Consider yourself lucky.  It hasn't rained here in ages.   It's depressing.</w:t>
      </w:r>
    </w:p>
    <w:p>
      <w:r>
        <w:t>I think shopping solves the world's problems. If only I didn't have to leave Atlanta tomorrow</w:t>
      </w:r>
    </w:p>
    <w:p>
      <w:r>
        <w:t>Help. My computer has a virus. I had to place my Etsy shop into vacation mode until I can sort this out. I don't know WHAT to do!</w:t>
      </w:r>
    </w:p>
    <w:p>
      <w:r>
        <w:t>Had to spend lunch murderin hits</w:t>
      </w:r>
    </w:p>
    <w:p>
      <w:r>
        <w:t>@K8lyn333 twitter tends to do that to us</w:t>
      </w:r>
    </w:p>
    <w:p>
      <w:r>
        <w:t>@kerlikoiv very familiar.....sorry you're feeling that way</w:t>
      </w:r>
    </w:p>
    <w:p>
      <w:r>
        <w:t>3 shots of espresso aaaaand....nothin'.</w:t>
      </w:r>
    </w:p>
    <w:p>
      <w:r>
        <w:t>@bigcitysomeone  I wish I could go. See ya at Warped for sure tho!</w:t>
      </w:r>
    </w:p>
    <w:p>
      <w:r>
        <w:t>feeling really dizzy  not soo good</w:t>
      </w:r>
    </w:p>
    <w:p>
      <w:r>
        <w:t>@tommcfly (2) in commentary @flahmanow , I was with her, was sad, very sad</w:t>
      </w:r>
    </w:p>
    <w:p>
      <w:r>
        <w:t>work work work</w:t>
      </w:r>
    </w:p>
    <w:p>
      <w:r>
        <w:t>From Portugal to Derbyshire. At least sun is shining but lawn looks like Percy Thrower is Gardner-in-Residence! Weekend jobs =</w:t>
      </w:r>
    </w:p>
    <w:p>
      <w:r>
        <w:t>@shawin I've been using the Sennheiser CX 300 earbuds for 8 months and I love them.  Don't know if they're available in MU though.</w:t>
      </w:r>
    </w:p>
    <w:p>
      <w:r>
        <w:t>Hating GCSE geography</w:t>
      </w:r>
    </w:p>
    <w:p>
      <w:r>
        <w:t>@donnanorgren: and my kid is only 3 and is stronger then me</w:t>
      </w:r>
    </w:p>
    <w:p>
      <w:r>
        <w:t>@AmyDeWitt You have arthritis in them?  Really??  Poor you  That would be painful - but you can't be that old.  How many squats did u do</w:t>
      </w:r>
    </w:p>
    <w:p>
      <w:r>
        <w:t>@TDRFarmer Are you going to the game tonight? There is so much excitement today that I'm feeling left out. Have other plans</w:t>
      </w:r>
    </w:p>
    <w:p>
      <w:r>
        <w:t>ooo my goddddd; vodafone trouble. no network</w:t>
      </w:r>
    </w:p>
    <w:p>
      <w:r>
        <w:t>I started X-Slimmer at eight this morning, it's still going  I hate that it always want's my friggin password.</w:t>
      </w:r>
    </w:p>
    <w:p>
      <w:r>
        <w:t>the japanese exchange student is the cutest thing i've ever seen. seriously HAHA i want to put her in my pocket&amp;keep her D:</w:t>
      </w:r>
    </w:p>
    <w:p>
      <w:r>
        <w:t>At hospital.. Uncle is in surgury after heart attack</w:t>
      </w:r>
    </w:p>
    <w:p>
      <w:r>
        <w:t>last real seventh hour</w:t>
      </w:r>
    </w:p>
    <w:p>
      <w:r>
        <w:t>@lowestformofwit</w:t>
      </w:r>
    </w:p>
    <w:p>
      <w:r>
        <w:t>What was I going to do? i've forgotten.</w:t>
      </w:r>
    </w:p>
    <w:p>
      <w:r>
        <w:t>@rosaliiinda practicing piano..ima wash my whip later..its all muggt out</w:t>
      </w:r>
    </w:p>
    <w:p>
      <w:r>
        <w:t>On my deck... Perfect weather today! Not feeling good tho...</w:t>
      </w:r>
    </w:p>
    <w:p>
      <w:r>
        <w:t>@AMcCallon  stop itt!</w:t>
      </w:r>
    </w:p>
    <w:p>
      <w:r>
        <w:t>Sugar Free Should Have Gone Through In stead On 2 Grand  They Were So Good and 2 Grand Is A Bit Too Cheesy</w:t>
      </w:r>
    </w:p>
    <w:p>
      <w:r>
        <w:t>i am having serious problems concentrating on this press release this afternoon...i have sleepy eyes right now</w:t>
      </w:r>
    </w:p>
    <w:p>
      <w:r>
        <w:t>Rain finally arriving, drat. Guess this means we'll have to picnic in the living room instead of at WolfTrap tonite.</w:t>
      </w:r>
    </w:p>
    <w:p>
      <w:r>
        <w:t>@AgesTheGreat ii DON'T HAVE ANY EiTHER</w:t>
      </w:r>
    </w:p>
    <w:p>
      <w:r>
        <w:t>The parking meter computed 25 plus 25 is 40. I got jipped! And the 10 free minute button didn't work.</w:t>
      </w:r>
    </w:p>
    <w:p>
      <w:r>
        <w:t>Dreaming about cuddling your lady and waking up alone isn't fun</w:t>
      </w:r>
    </w:p>
    <w:p>
      <w:r>
        <w:t>@ditzynicky my knee is hurting so bad im limping...so we get to suffer through work together</w:t>
      </w:r>
    </w:p>
    <w:p>
      <w:r>
        <w:t>i still DON'T have the internet @ home  FUCK</w:t>
      </w:r>
    </w:p>
    <w:p>
      <w:r>
        <w:t>@APWright well kris is making me a sick panda</w:t>
      </w:r>
    </w:p>
    <w:p>
      <w:r>
        <w:t>@ellyaway I know june 2010...  but its gonna be so good. Im going to se it even if im 20 when it comes out.</w:t>
      </w:r>
    </w:p>
    <w:p>
      <w:r>
        <w:t>Anybody have advice on who to use for printing biz cards besides Overnight (bad experience) &amp; PsPrint, each biz card = sep. project =</w:t>
      </w:r>
    </w:p>
    <w:p>
      <w:r>
        <w:t>Cats: unimpressed by thunderstorm. Dog: wishes @dataangel would come home</w:t>
      </w:r>
    </w:p>
    <w:p>
      <w:r>
        <w:t>sitting next to bed. cannot lay down because iPhone charging cable is too short.</w:t>
      </w:r>
    </w:p>
    <w:p>
      <w:r>
        <w:t>@contentwhore  lure her in with a foot massage!</w:t>
      </w:r>
    </w:p>
    <w:p>
      <w:r>
        <w:t>@alltimebritt  why not now you made me sad I thought you'd be jumping for joy</w:t>
      </w:r>
    </w:p>
    <w:p>
      <w:r>
        <w:t>Wow seems like a lifetime since I been in here........never change to talktalk! Home phone n broadband not been workin 4 ova a week now</w:t>
      </w:r>
    </w:p>
    <w:p>
      <w:r>
        <w:t>So tonights TV viewing, BGT or HIGNFY and Reggie Perrin? Wont be tweeting however as  MiniC has hidden iPod</w:t>
      </w:r>
    </w:p>
    <w:p>
      <w:r>
        <w:t>I wish I could twitter from the BOOK EXPO but the reception at the Javitz is horrible....</w:t>
      </w:r>
    </w:p>
    <w:p>
      <w:r>
        <w:t>it's realy boo0o0o0o00oring ..my book is on the side &amp; i'm not studyin for sure...</w:t>
      </w:r>
    </w:p>
    <w:p>
      <w:r>
        <w:t>Everyone's talking about the goodies at #BEA09.  I wanna be there.</w:t>
      </w:r>
    </w:p>
    <w:p>
      <w:r>
        <w:t>Need to take my laptop to see a specialist... It keeps going off every now and then... thisk it's getting too hot... don't know</w:t>
      </w:r>
    </w:p>
    <w:p>
      <w:r>
        <w:t>@samluminate the closest is a good two hours</w:t>
      </w:r>
    </w:p>
    <w:p>
      <w:r>
        <w:t>Im in pain been stood on my feet for 15hrs  nursing is very hard but I love it and how gorgeous is this evening xXx</w:t>
      </w:r>
    </w:p>
    <w:p>
      <w:r>
        <w:t>does not like ups much today...</w:t>
      </w:r>
    </w:p>
    <w:p>
      <w:r>
        <w:t>@kchasesimmons unfortunetly no  I wish, I mean sometimes like twice a yr they'll have a party, but not always</w:t>
      </w:r>
    </w:p>
    <w:p>
      <w:r>
        <w:t>Getting my hair done...missing him</w:t>
      </w:r>
    </w:p>
    <w:p>
      <w:r>
        <w:t>@knayam need some more enthu movie guys for that. Right now it's just you, @karmkhanna and @_Anshul</w:t>
      </w:r>
    </w:p>
    <w:p>
      <w:r>
        <w:t>@mann95 nooooo  who is it? I'm gonna beat them up! Unless it's someone important.. *thinks of new name*</w:t>
      </w:r>
    </w:p>
    <w:p>
      <w:r>
        <w:t>O dios acaban de tocar The Pains Of Being Pure At Heart en el primavera sound  life is not fair</w:t>
      </w:r>
    </w:p>
    <w:p>
      <w:r>
        <w:t>How I wish I wish I did not eat that....burger.</w:t>
      </w:r>
    </w:p>
    <w:p>
      <w:r>
        <w:t>I'm at work it's super slow and my baby is far away from me. All around crappy day.</w:t>
      </w:r>
    </w:p>
    <w:p>
      <w:r>
        <w:t>@Jameage awww  omg garbo fake playing during one of the songs!!! haha</w:t>
      </w:r>
    </w:p>
    <w:p>
      <w:r>
        <w:t>has broken his wordpress MU powered blog, site OK, admin screwed</w:t>
      </w:r>
    </w:p>
    <w:p>
      <w:r>
        <w:t>someone doesn't feel good...</w:t>
      </w:r>
    </w:p>
    <w:p>
      <w:r>
        <w:t>@nick_carter Hey Brian Littrell is there!! He doesnt really like this kinda pages rigth?  kisses! I loev you guys!</w:t>
      </w:r>
    </w:p>
    <w:p>
      <w:r>
        <w:t>Tried Nokia's Ovi music store: "Nokia Music does not currently support the Mozilla Firefox (Mac OS X) browser on your operating system"</w:t>
      </w:r>
    </w:p>
    <w:p>
      <w:r>
        <w:t>@lorenatierra I'll be back home on Monday.</w:t>
      </w:r>
    </w:p>
    <w:p>
      <w:r>
        <w:t>I may have come down with something; we're almost out of tissues!    this is not a good season  http://tinyurl.com/nccqya</w:t>
      </w:r>
    </w:p>
    <w:p>
      <w:r>
        <w:t>@wholee Aaron and I are playing a gig at the Life Aquatic party outside of Austin, so I think we'll have to mis the TT Bday party, sadly</w:t>
      </w:r>
    </w:p>
    <w:p>
      <w:r>
        <w:t>Aaahhhh poor Chops the pig !!!</w:t>
      </w:r>
    </w:p>
    <w:p>
      <w:r>
        <w:t>@TehCheapOne Ok, im not really that far yet  On the 2nd part of 4. Wish she did them earlier though, like mid day so I could be involved</w:t>
      </w:r>
    </w:p>
    <w:p>
      <w:r>
        <w:t>@rj hahha I don't do drugs though</w:t>
      </w:r>
    </w:p>
    <w:p>
      <w:r>
        <w:t>@KeytaJ yeah...she passed last week.  so sad!</w:t>
      </w:r>
    </w:p>
    <w:p>
      <w:r>
        <w:t>@Agent_M ah. knowing microsoft, they could probby do it, but would want to charge way too much extra for it</w:t>
      </w:r>
    </w:p>
    <w:p>
      <w:r>
        <w:t>absolutley gutted i am this ill when a) it's this sunny outside and b) i have shit loads of revision to do for my c) exam on tuesday</w:t>
      </w:r>
    </w:p>
    <w:p>
      <w:r>
        <w:t>@JNez I hear that, we've missed so many films due to insufficient fundage: Watchmen, Dark Knight, Star Trek.</w:t>
      </w:r>
    </w:p>
    <w:p>
      <w:r>
        <w:t>I hate exam time. I want my life back  Also I want the ability to revise back - if I ever had that ability, that is.</w:t>
      </w:r>
    </w:p>
    <w:p>
      <w:r>
        <w:t>#thingsmummysaid...rollercoasters are only multi-storey car parks without walls.</w:t>
      </w:r>
    </w:p>
    <w:p>
      <w:r>
        <w:t>@FlowerDust I'm bummed...you're gonna be only 30 minutes from me on Sunday &amp; I can't come hear ya.</w:t>
      </w:r>
    </w:p>
    <w:p>
      <w:r>
        <w:t>i don't know what to do... time is going by so fast.</w:t>
      </w:r>
    </w:p>
    <w:p>
      <w:r>
        <w:t>Is in serious pain.</w:t>
      </w:r>
    </w:p>
    <w:p>
      <w:r>
        <w:t>Doesn't want to go to work</w:t>
      </w:r>
    </w:p>
    <w:p>
      <w:r>
        <w:t>@Saaaandra I want to go with you !  But I'm tierd....</w:t>
      </w:r>
    </w:p>
    <w:p>
      <w:r>
        <w:t>@debby41 Your not alone im gutted i missed the convention too!</w:t>
      </w:r>
    </w:p>
    <w:p>
      <w:r>
        <w:t>Laying ALONE!! Since Mook's soo comfy in his f'n play pen. I thought it was ill at first now I don't have no one to cuddle with...</w:t>
      </w:r>
    </w:p>
    <w:p>
      <w:r>
        <w:t>@shaydakiss doesnt look good  we have to go burn some lampions</w:t>
      </w:r>
    </w:p>
    <w:p>
      <w:r>
        <w:t>Stupid freshmen ruined theatre class.. Now we don't get to play warm-up games for the rest of the school year</w:t>
      </w:r>
    </w:p>
    <w:p>
      <w:r>
        <w:t>@andibeth82 ok sweet! and whenever u want, I am stuck in bed all weekend</w:t>
      </w:r>
    </w:p>
    <w:p>
      <w:r>
        <w:t>@LLDA  lo siento but I dint have enough room =/</w:t>
      </w:r>
    </w:p>
    <w:p>
      <w:r>
        <w:t>man, its weird, Mom's cooking is giving me so much nutrition but also so much unladylike gas</w:t>
      </w:r>
    </w:p>
    <w:p>
      <w:r>
        <w:t>@Moderorated: Where are you?</w:t>
      </w:r>
    </w:p>
    <w:p>
      <w:r>
        <w:t>Work, work. Me not that kind o' orc.</w:t>
      </w:r>
    </w:p>
    <w:p>
      <w:r>
        <w:t>@STHLMBEAT yeah, I just realise the organiser dun let performing artist/djs drink on stage  tight malaysian laws n rules here</w:t>
      </w:r>
    </w:p>
    <w:p>
      <w:r>
        <w:t>@galaxydazzle OHHHH THAT REMINDS ME. I know it's not one of yours.... can you send me some of my toothpaste?</w:t>
      </w:r>
    </w:p>
    <w:p>
      <w:r>
        <w:t>My roommate has officially started packing</w:t>
      </w:r>
    </w:p>
    <w:p>
      <w:r>
        <w:t>@cloudconnected I know! D: I finally got my component cables for the PS2 in the other day and instead of playing P3:FES I played OoT.</w:t>
      </w:r>
    </w:p>
    <w:p>
      <w:r>
        <w:t>@miqotu Oh no, that doesn't sound good! better get it checked out.</w:t>
      </w:r>
    </w:p>
    <w:p>
      <w:r>
        <w:t>@sizzlemaker Happy Friday! Do u know how I can get a copy of the BT art u did on Mel's fake Twitter? I'm n it, but can't find it now.  THX</w:t>
      </w:r>
    </w:p>
    <w:p>
      <w:r>
        <w:t>@AdotEVANS im having a bad day</w:t>
      </w:r>
    </w:p>
    <w:p>
      <w:r>
        <w:t>im trying to put up a pic but it wont work!!!!</w:t>
      </w:r>
    </w:p>
    <w:p>
      <w:r>
        <w:t>@iamdiddy @iambodie ....I hugged my hater 2day. Then told her its #nobitchassnessfriday!!! I'm now in trouble for cursing my mgr.</w:t>
      </w:r>
    </w:p>
    <w:p>
      <w:r>
        <w:t>@MandyyJirouxx  damn was about to call</w:t>
      </w:r>
    </w:p>
    <w:p>
      <w:r>
        <w:t>@dansumption totally forgot about the dgree show et al. Now ensconced in home, wine and ready for bed</w:t>
      </w:r>
    </w:p>
    <w:p>
      <w:r>
        <w:t>i am talkin on da phone and typin at da same time</w:t>
      </w:r>
    </w:p>
    <w:p>
      <w:r>
        <w:t>noooooooo...another headache...hopefully not a migraine</w:t>
      </w:r>
    </w:p>
    <w:p>
      <w:r>
        <w:t>In French trois, nobody is sitting next to me. I feel a little lonely...</w:t>
      </w:r>
    </w:p>
    <w:p>
      <w:r>
        <w:t>more packing, cleaning, and getting shit done. last day in this apartment. this time tomorrow my shit will be in storage</w:t>
      </w:r>
    </w:p>
    <w:p>
      <w:r>
        <w:t>@rolyseal oh  il probs do wt i do every yaer watch the first one then watch the last couple of weeks lol</w:t>
      </w:r>
    </w:p>
    <w:p>
      <w:r>
        <w:t>Feeling the pain from the accidente.   not feeling too good</w:t>
      </w:r>
    </w:p>
    <w:p>
      <w:r>
        <w:t>I got a text from this guy who I don't like, and who has the same name as the guy I do! How disapointing!</w:t>
      </w:r>
    </w:p>
    <w:p>
      <w:r>
        <w:t>@shopronson I have placed an order with the HOH people, but they are taking forever to process it!  Cant wait to start selling it. xo</w:t>
      </w:r>
    </w:p>
    <w:p>
      <w:r>
        <w:t>@GH_Confidential I tried to use Spinelli to turn him on to GH, but it didn't really work</w:t>
      </w:r>
    </w:p>
    <w:p>
      <w:r>
        <w:t>@angie_z i cant even think about anything that smells like alochol  lol</w:t>
      </w:r>
    </w:p>
    <w:p>
      <w:r>
        <w:t>As of tomorrow, both roomies will be gone</w:t>
      </w:r>
    </w:p>
    <w:p>
      <w:r>
        <w:t>Omg after all this searching, still can't find what I am looking for.</w:t>
      </w:r>
    </w:p>
    <w:p>
      <w:r>
        <w:t>@Jonasbear2 crap, i dont have 2 work saturday, &amp; i was suppose 2 hang out with my friend &amp; watch it. we can still hang out but no JONAS =</w:t>
      </w:r>
    </w:p>
    <w:p>
      <w:r>
        <w:t>Just changed my car tires, cost me a bomb.</w:t>
      </w:r>
    </w:p>
    <w:p>
      <w:r>
        <w:t>@paulmorrisTIM Cheapest copy of Purusha's Divine Androgyne on Amazon, $140.</w:t>
      </w:r>
    </w:p>
    <w:p>
      <w:r>
        <w:t>i wish i was going to be with my ST girls tomorrow</w:t>
      </w:r>
    </w:p>
    <w:p>
      <w:r>
        <w:t>@danudey hot weather for the lose. And I have to clean too!  Cleaning in the heat sucks balls.</w:t>
      </w:r>
    </w:p>
    <w:p>
      <w:r>
        <w:t>@ebay_andy Got it, thanks! I mean really, how rude.</w:t>
      </w:r>
    </w:p>
    <w:p>
      <w:r>
        <w:t>@mileycyrus I can't vote for you    they have stopped the voting</w:t>
      </w:r>
    </w:p>
    <w:p>
      <w:r>
        <w:t>Off to get Bailey's tongue clipped</w:t>
      </w:r>
    </w:p>
    <w:p>
      <w:r>
        <w:t>Just ran hair first into spiderweb full of baby spiders...i almost set my own hair on fire to get rid of them! Almost.</w:t>
      </w:r>
    </w:p>
    <w:p>
      <w:r>
        <w:t>I believe a man died in a car wreck today just right down the road.  It happened at 12 and at 2 he was still in the car.</w:t>
      </w:r>
    </w:p>
    <w:p>
      <w:r>
        <w:t>@jerricklim LOL YES! took me awhile to get accustomed to it. now back apple v, a, x, c! btw, apple up &amp; down still is home and end.</w:t>
      </w:r>
    </w:p>
    <w:p>
      <w:r>
        <w:t>I wanna see my mama but she hasn't called me back yet  MAMA...MAMA!!!</w:t>
      </w:r>
    </w:p>
    <w:p>
      <w:r>
        <w:t>"@tracecyrus"have you the e-mail from Miley ???? I want to write with her but I cant</w:t>
      </w:r>
    </w:p>
    <w:p>
      <w:r>
        <w:t>@yukihoang  it is. its probly 16 a head, GAY HUH? reg tix @ the block was 11.50, bella terra 10.75... i encourage bootlegs</w:t>
      </w:r>
    </w:p>
    <w:p>
      <w:r>
        <w:t>All done cleaning! Taking a break...OMG my back hurts</w:t>
      </w:r>
    </w:p>
    <w:p>
      <w:r>
        <w:t>Wanted to take a photo of the storm, but misplaced my camera!</w:t>
      </w:r>
    </w:p>
    <w:p>
      <w:r>
        <w:t>just tried a billion times to get through to @MandyyJirouxx on say now</w:t>
      </w:r>
    </w:p>
    <w:p>
      <w:r>
        <w:t>just hanging around the house. Thank god its friday. With nina &amp; @missmarissxox later and working on a global project</w:t>
      </w:r>
    </w:p>
    <w:p>
      <w:r>
        <w:t>Migranes suck....Especially when the kids are suddenly hyper.</w:t>
      </w:r>
    </w:p>
    <w:p>
      <w:r>
        <w:t>@criscilla at work!! Agh I really need to go with you  what days do you go so that I can add it to my schedule!</w:t>
      </w:r>
    </w:p>
    <w:p>
      <w:r>
        <w:t>@cupcake_rachel Home alone and my cat isn't even in.</w:t>
      </w:r>
    </w:p>
    <w:p>
      <w:r>
        <w:t>@melzygirl you have no interview today?</w:t>
      </w:r>
    </w:p>
    <w:p>
      <w:r>
        <w:t>Rain Rain Rain go away come back next week when I'm gone (via @GigglingMarlin) raining lie crazy in the Keys</w:t>
      </w:r>
    </w:p>
    <w:p>
      <w:r>
        <w:t>@Juggernautt I broke my ipod</w:t>
      </w:r>
    </w:p>
    <w:p>
      <w:r>
        <w:t>Saying good bye to ronald today was difficult and sad well miss yuu!</w:t>
      </w:r>
    </w:p>
    <w:p>
      <w:r>
        <w:t>walking in 3 inch heels that ended up being a half size to big on a leg that's still has pulled muscles.not a good look.my ass hurts 2day</w:t>
      </w:r>
    </w:p>
    <w:p>
      <w:r>
        <w:t>bored, no one is on \line to talk to</w:t>
      </w:r>
    </w:p>
    <w:p>
      <w:r>
        <w:t>@drilone no email?   just kidding, it can wait filling out form now... seriously.</w:t>
      </w:r>
    </w:p>
    <w:p>
      <w:r>
        <w:t>i want to go to music tonight but i lost my voice.</w:t>
      </w:r>
    </w:p>
    <w:p>
      <w:r>
        <w:t>@LimeIce you didnt even send me a nice bid  #twpp</w:t>
      </w:r>
    </w:p>
    <w:p>
      <w:r>
        <w:t>I've just realised. I won't be able to talk to any of you crazy cats on Sunday. Is sad now.</w:t>
      </w:r>
    </w:p>
    <w:p>
      <w:r>
        <w:t>Sitting, wondering, &amp; wishing for a bunch of stuff that will never be</w:t>
      </w:r>
    </w:p>
    <w:p>
      <w:r>
        <w:t>@tommcfly Tom are the MITO tour dvd's still being made cos no where seem to be stealing them and i really want a copy</w:t>
      </w:r>
    </w:p>
    <w:p>
      <w:r>
        <w:t>@HalestormRocks I wish y'all...unfortunately I won't be able to make it...gotta work my 2nd gig today</w:t>
      </w:r>
    </w:p>
    <w:p>
      <w:r>
        <w:t>@rbmartin yeh, i knew wot i meant...kinda!! lol seems to be alot of radio bods on here....i've lost count</w:t>
      </w:r>
    </w:p>
    <w:p>
      <w:r>
        <w:t>working weekend it looks like</w:t>
      </w:r>
    </w:p>
    <w:p>
      <w:r>
        <w:t>Sicky sicky  sucks on such a lovely day</w:t>
      </w:r>
    </w:p>
    <w:p>
      <w:r>
        <w:t>@PokerAuthority I broke up with Christian Bale when he played Batman</w:t>
      </w:r>
    </w:p>
    <w:p>
      <w:r>
        <w:t>Salad from krogers...  I was hungry.</w:t>
      </w:r>
    </w:p>
    <w:p>
      <w:r>
        <w:t>http://twitpic.com/678hs - 300 yd drive within feet of the green. 2nd time playing the hole so doesn't count though  #bcit #golf</w:t>
      </w:r>
    </w:p>
    <w:p>
      <w:r>
        <w:t>@Alyssa_Milano We had a local pet store get shut down last for something like that....it's horrible, what some animals go through.</w:t>
      </w:r>
    </w:p>
    <w:p>
      <w:r>
        <w:t>the heat makes it hard to revise</w:t>
      </w:r>
    </w:p>
    <w:p>
      <w:r>
        <w:t>CREDIT CARDS ARE NO FUN WHEN THEY ARE MAXED OUT!!!!</w:t>
      </w:r>
    </w:p>
    <w:p>
      <w:r>
        <w:t>sunniest day in ages and im in bed</w:t>
      </w:r>
    </w:p>
    <w:p>
      <w:r>
        <w:t>STUPID!!!! my ipod is taking forever to load.</w:t>
      </w:r>
    </w:p>
    <w:p>
      <w:r>
        <w:t>I hate tomtom. City traffic sucks</w:t>
      </w:r>
    </w:p>
    <w:p>
      <w:r>
        <w:t>@ikklePickle haha I fail  just remember sohcahtoa xD</w:t>
      </w:r>
    </w:p>
    <w:p>
      <w:r>
        <w:t>i wanna see UPPPPPP</w:t>
      </w:r>
    </w:p>
    <w:p>
      <w:r>
        <w:t>Finally out of school for today! HAD TO SIT IN LIBRARY FOR A LONG TIME</w:t>
      </w:r>
    </w:p>
    <w:p>
      <w:r>
        <w:t>@luuloo  im really sorry i know wallah how u feel this life is shittttttttt</w:t>
      </w:r>
    </w:p>
    <w:p>
      <w:r>
        <w:t>lunch in the forrest ... its so baron.  fpu is so dead</w:t>
      </w:r>
    </w:p>
    <w:p>
      <w:r>
        <w:t>NO ONE...THALIA AND FAT JOE----WTF IS UP WITH TERRI....IM NOT GETN NE FUNNIES TODAY</w:t>
      </w:r>
    </w:p>
    <w:p>
      <w:r>
        <w:t>I bought a Leica M8, charger arrived DOA. Called Leica,  got transferred around and left a VM.  atleast the RF isn't misaligned...</w:t>
      </w:r>
    </w:p>
    <w:p>
      <w:r>
        <w:t>@GeneralTekno Just read it too.  I meant the toys though.</w:t>
      </w:r>
    </w:p>
    <w:p>
      <w:r>
        <w:t>@pinkbunny69 aww hope uve hada good day  xxxxx</w:t>
      </w:r>
    </w:p>
    <w:p>
      <w:r>
        <w:t>@graffitibreezyy you did not write back to me</w:t>
      </w:r>
    </w:p>
    <w:p>
      <w:r>
        <w:t>@notdiyheather I LOVE fresh garden veggies...especially tomatoes!  We are in a tiny apartment, with a non-sunny patio!</w:t>
      </w:r>
    </w:p>
    <w:p>
      <w:r>
        <w:t>Brad Paisley+Alison Krauss- Whiskey Lullaby...so sad  but its awesome!</w:t>
      </w:r>
    </w:p>
    <w:p>
      <w:r>
        <w:t>Yeah, that didn't last long..</w:t>
      </w:r>
    </w:p>
    <w:p>
      <w:r>
        <w:t>#fieldnotes I ordered some on the 8th and they still haven't arrived. 3 weeks and still no books</w:t>
      </w:r>
    </w:p>
    <w:p>
      <w:r>
        <w:t>@LISAAASTHOUGHTS I have to pre-order it</w:t>
      </w:r>
    </w:p>
    <w:p>
      <w:r>
        <w:t>grrrr youtube wont let me watch the @Jonasbrothers chat again</w:t>
      </w:r>
    </w:p>
    <w:p>
      <w:r>
        <w:t>She had a boyfriend</w:t>
      </w:r>
    </w:p>
    <w:p>
      <w:r>
        <w:t>Just went a bought the bigest redbull i could find. its going to be a long day at the office</w:t>
      </w:r>
    </w:p>
    <w:p>
      <w:r>
        <w:t>egh blah and boooooooooooo i dunno wanna go to work  HANGOVERS SUCKKKKKK Im a drunk mess!</w:t>
      </w:r>
    </w:p>
    <w:p>
      <w:r>
        <w:t>@neilhimself you didn't give out #followfriday advice like i told you?</w:t>
      </w:r>
    </w:p>
    <w:p>
      <w:r>
        <w:t>@TheExplodingBoi White wine reminds me of vinegar</w:t>
      </w:r>
    </w:p>
    <w:p>
      <w:r>
        <w:t>@dougiemcfly ME TOO! hehe i hate colds. totaly annoying...</w:t>
      </w:r>
    </w:p>
    <w:p>
      <w:r>
        <w:t>Getting oil change. Apparently the mice that have been eating my birdseed in my garage have also been eating my air filter.</w:t>
      </w:r>
    </w:p>
    <w:p>
      <w:r>
        <w:t>Work has really sucked the past 2 days &amp; now my 11:00 meeting on Mon got rescheduled to 9 am! That's just plain evil...i need a new job!!</w:t>
      </w:r>
    </w:p>
    <w:p>
      <w:r>
        <w:t>The case for my iPod Touch is literally falling apart.  So junk</w:t>
      </w:r>
    </w:p>
    <w:p>
      <w:r>
        <w:t>Sad face moment of the day</w:t>
      </w:r>
    </w:p>
    <w:p>
      <w:r>
        <w:t>@TheOriginalTeam Ooh can I have some? I'm hungry but I don't wanna get outta bed</w:t>
      </w:r>
    </w:p>
    <w:p>
      <w:r>
        <w:t>@goodbyeblueskyy everything okay?</w:t>
      </w:r>
    </w:p>
    <w:p>
      <w:r>
        <w:t>Sitting in an almost empty dorm, waiting for jordan to come to take some last things and say good bye. He graduates tomorrow.</w:t>
      </w:r>
    </w:p>
    <w:p>
      <w:r>
        <w:t>I got a headache</w:t>
      </w:r>
    </w:p>
    <w:p>
      <w:r>
        <w:t>Lookin' at spreadsheets so long my eyes are crossing...</w:t>
      </w:r>
    </w:p>
    <w:p>
      <w:r>
        <w:t>By newark</w:t>
      </w:r>
    </w:p>
    <w:p>
      <w:r>
        <w:t>is a bit tired. I blame the rain.  http://plurk.com/p/x2jc9</w:t>
      </w:r>
    </w:p>
    <w:p>
      <w:r>
        <w:t>@SosiP oooh...I wish I could've gone there today, too!   I know Zach was looking forward to it.</w:t>
      </w:r>
    </w:p>
    <w:p>
      <w:r>
        <w:t>@justinmcintosh Ugh</w:t>
      </w:r>
    </w:p>
    <w:p>
      <w:r>
        <w:t>@iamdiddy yeah except the spurs aren't in the champs like they usually are.</w:t>
      </w:r>
    </w:p>
    <w:p>
      <w:r>
        <w:t>is feeling her eyes burned-fried after 10 hours attached to the screen uploading new summer clothing for my store www.Chittypulga.com</w:t>
      </w:r>
    </w:p>
    <w:p>
      <w:r>
        <w:t>Only one more day left of Ramona  I will miss the cast soo much!</w:t>
      </w:r>
    </w:p>
    <w:p>
      <w:r>
        <w:t>@Philip5150 at the #manics gig.  Toasting your speedy recovery - sorry you can't be here</w:t>
      </w:r>
    </w:p>
    <w:p>
      <w:r>
        <w:t>@Zee I can't, #gravity won't let me.</w:t>
      </w:r>
    </w:p>
    <w:p>
      <w:r>
        <w:t>Havin a bad weed first wisdom teeth then ran out of weed now I might be getting sick . . . if only i had more weed</w:t>
      </w:r>
    </w:p>
    <w:p>
      <w:r>
        <w:t>@platea sorry @platea friends - I'm swamped with deadlines right now and we have family visiting to boot! No charades for me.</w:t>
      </w:r>
    </w:p>
    <w:p>
      <w:r>
        <w:t>@suzanella I missed mine, too. Not fun...</w:t>
      </w:r>
    </w:p>
    <w:p>
      <w:r>
        <w:t>@midtown i'll teleport it straight to you</w:t>
      </w:r>
    </w:p>
    <w:p>
      <w:r>
        <w:t>Had a relaxing day at the park in the sun. Back to work tomorrow</w:t>
      </w:r>
    </w:p>
    <w:p>
      <w:r>
        <w:t>@MichyVasquez oh  just be careful on the road.</w:t>
      </w:r>
    </w:p>
    <w:p>
      <w:r>
        <w:t>frustrated. I just found out our sitter isn't avail. tonight. now what? no TKD test 4 me I guess  good thing I'm married to the instructor</w:t>
      </w:r>
    </w:p>
    <w:p>
      <w:r>
        <w:t>I've knack my iphone, I got melted chocolate into the speaker, I now can't hear it when it rings</w:t>
      </w:r>
    </w:p>
    <w:p>
      <w:r>
        <w:t>My friend's son just got to visit Daddy after 3 yrs. Denied cuz Daddy lost job &amp; could not pay a ton of support. Kids want parents not $!</w:t>
      </w:r>
    </w:p>
    <w:p>
      <w:r>
        <w:t>I'm not looking forward to the crazy commute come with everything that's going on down here</w:t>
      </w:r>
    </w:p>
    <w:p>
      <w:r>
        <w:t>Just got Dailybooth and not sure what to do. It's confusing!</w:t>
      </w:r>
    </w:p>
    <w:p>
      <w:r>
        <w:t>went up to the 9th floor of our building for BC Hydro's 2010 open house thingamabobber. I love their office  its cozier than our 2nd floor</w:t>
      </w:r>
    </w:p>
    <w:p>
      <w:r>
        <w:t>I want to be in love.......</w:t>
      </w:r>
    </w:p>
    <w:p>
      <w:r>
        <w:t>@2Mbs: to triste</w:t>
      </w:r>
    </w:p>
    <w:p>
      <w:r>
        <w:t>@Emmaroo youre not going, are you   ?</w:t>
      </w:r>
    </w:p>
    <w:p>
      <w:r>
        <w:t>@RyanSmithLLC you didn't say you were leaving yesterday! You won't see me at the house anymore once you get back... tear tear</w:t>
      </w:r>
    </w:p>
    <w:p>
      <w:r>
        <w:t>@Bre_0 so all done with wow blogging eh?  *huggles*</w:t>
      </w:r>
    </w:p>
    <w:p>
      <w:r>
        <w:t>@drew8890. Haha I want another bagel. I have all this blueberry cream cheese left and no more bagel</w:t>
      </w:r>
    </w:p>
    <w:p>
      <w:r>
        <w:t>it's friday but i have to work the weekend</w:t>
      </w:r>
    </w:p>
    <w:p>
      <w:r>
        <w:t>@yelyahwilliams Haaaayley, i saw some pictures from the tour, you're so pretty *-* i wanted to see u guys again</w:t>
      </w:r>
    </w:p>
    <w:p>
      <w:r>
        <w:t>I'm going to have Zydrate Anatomy stuck in my head for the rest of my life. It makes me miss Chelsea. She always liked Graverobber.</w:t>
      </w:r>
    </w:p>
    <w:p>
      <w:r>
        <w:t>My Birthday weekend! cant find where my ex hid our DANE COOK TICKETS for tomorrow!!! WTF that's all i wanted for my birthday</w:t>
      </w:r>
    </w:p>
    <w:p>
      <w:r>
        <w:t>Graduating from high school tonight  im kind of sad..</w:t>
      </w:r>
    </w:p>
    <w:p>
      <w:r>
        <w:t>there's only one more cherry dr. pepper left in the fridge...thank God. im addicted to that stuff but it does sad things to my skin.</w:t>
      </w:r>
    </w:p>
    <w:p>
      <w:r>
        <w:t>so im super sick w/ a fever</w:t>
      </w:r>
    </w:p>
    <w:p>
      <w:r>
        <w:t>Kinda may have chickened out...</w:t>
      </w:r>
    </w:p>
    <w:p>
      <w:r>
        <w:t>Another friend knocked up.   Pretty soon everyone will have kids. Goodbye carefree youth!</w:t>
      </w:r>
    </w:p>
    <w:p>
      <w:r>
        <w:t>i got yelled at 4 helping the cats by my neighbor</w:t>
      </w:r>
    </w:p>
    <w:p>
      <w:r>
        <w:t>@LmdLaura im fine. but a bit tired  im glad that its weekend now.</w:t>
      </w:r>
    </w:p>
    <w:p>
      <w:r>
        <w:t>@chrisettefan HEY! aww man, no, i didnt IGNORE YOU i just dont have mobile web. so i can only txt.  i can see you unless i'm here &gt;</w:t>
      </w:r>
    </w:p>
    <w:p>
      <w:r>
        <w:t>once i hit christian in the head with a metal bat! haha he then socked me in the eye! haha i miss being a reckless little kid</w:t>
      </w:r>
    </w:p>
    <w:p>
      <w:r>
        <w:t>I am so hungry! And there is no food for me to steal</w:t>
      </w:r>
    </w:p>
    <w:p>
      <w:r>
        <w:t>@reverz - nice how the lifelock suit was brought by experian basically to reduce processing costs caused by ppl who don't want id theft</w:t>
      </w:r>
    </w:p>
    <w:p>
      <w:r>
        <w:t>@Certain_Songs I know  Especially since the summer is such a boring TV time to begin with.</w:t>
      </w:r>
    </w:p>
    <w:p>
      <w:r>
        <w:t>Leaving Cali!  I wanna stay longer! T.T</w:t>
      </w:r>
    </w:p>
    <w:p>
      <w:r>
        <w:t>sick on wifes bday= double</w:t>
      </w:r>
    </w:p>
    <w:p>
      <w:r>
        <w:t>@AJDADDY ima cry tht was mean</w:t>
      </w:r>
    </w:p>
    <w:p>
      <w:r>
        <w:t>@stormey09 You meanie! The one time you go to Lux and I wont be there!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